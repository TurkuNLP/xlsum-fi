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26521</w:t>
      </w:r>
    </w:p>
    <w:p>
      <w:r>
        <w:t xml:space="preserve">Freedom Riders -mielenosoittajia syytetään Sheffieldin junamielenosoituksesta</w:t>
      </w:r>
    </w:p>
    <w:p>
      <w:r>
        <w:t xml:space="preserve">British Transport Police kertoi, että George Arthuria, joka asuu Church Streetillä Barnsleyssa, syytetään poliisin estämisestä ja lipun kiertämisestä. Anthony Nuttallia, Honeywell Grove, Barnsley, syytetään poliisin estämisestä. Kaksikko on vapautettu takuita vastaan 7. heinäkuuta Sheffieldin tuomaristuomioistuimeen. Kaksikko on mukana Freedom Riders -ryhmässä, joka haluaa palauttaa ilmaisen matkustamisen vanhuksille Etelä-Yorkshireen. South Yorkshire Passenger Transport Executive leikkasi eläkeläisten ja vammaisten maksuttoman matkustamisen South Yorkshiressä 31. maaliskuuta alkaen ja totesi, että muutokset toivat alueen alennukset "linja-auto- ja rautatiejärjestelmien mukaisiksi suuressa osassa Englantia".</w:t>
      </w:r>
    </w:p>
    <w:p>
      <w:r>
        <w:rPr>
          <w:b/>
        </w:rPr>
        <w:t xml:space="preserve">Yhteenveto</w:t>
      </w:r>
    </w:p>
    <w:p>
      <w:r>
        <w:t xml:space="preserve">Kaksi ihmistä on saanut syytteen poliisin toiminnan estämisestä eläkeläisten mielenosoituksen jälkeen Etelä-Yorkshiren rautatieasemalla.</w:t>
      </w:r>
    </w:p>
    <w:p>
      <w:r>
        <w:rPr>
          <w:b/>
          <w:u w:val="single"/>
        </w:rPr>
        <w:t xml:space="preserve">Asiakirjan numero 26522</w:t>
      </w:r>
    </w:p>
    <w:p>
      <w:r>
        <w:t xml:space="preserve">85 nautaa pakeni pellolta Suffolkissa ja aiheutti "utareiden kaaoksen".</w:t>
      </w:r>
    </w:p>
    <w:p>
      <w:r>
        <w:t xml:space="preserve">Suffolkin poliisin mukaan 85 lehmää oli vaeltanut yli 3,2 kilometrin päässä kotoa. B1116-tietä Owl's Greenin kohdalla, Framlinghamin pohjoispuolella, suljettiin lyhyeksi ajaksi, kun poliisit auttoivat paikallista maanviljelijää siirtämään eläimet. Useissa Facebook-kommenteissa syytettiin poliisia tarinan "lypsämisestä". Käyttämällä hashtagia #thegreatescape, poliisi sanoi: "Owl's Greenissä vallitsi tänään kaaos, kun poliisit auttoivat paikallista maanviljelijää moooooveeraamaan 85 karjan karanneen karjan takaisin pellolleen. "B1116-tietä jouduttiin sulkemaan hetkeksi, kun lehmät onnistuivat vaeltamaan yli kahden mailin päähän kotoa." Eräs Facebook-käyttäjä kommentoi: "Samanlainen tapaus täällä alhaalla M25:n ylityksessä, mutta pihvit olivat paljon korkeammat", kun taas toinen vastasi: "Ne pärjäsivät hyvin, siellä oli friisikylmääkin." Saatat myös pitää tästä: Suffolkin poliisilaitos</w:t>
      </w:r>
    </w:p>
    <w:p>
      <w:r>
        <w:rPr>
          <w:b/>
        </w:rPr>
        <w:t xml:space="preserve">Yhteenveto</w:t>
      </w:r>
    </w:p>
    <w:p>
      <w:r>
        <w:t xml:space="preserve">Karjalauma aiheutti "utarekaaoksen" maaseututiellä, kun se karkasi pelloltaan, kertoi poliisi.</w:t>
      </w:r>
    </w:p>
    <w:p>
      <w:r>
        <w:rPr>
          <w:b/>
          <w:u w:val="single"/>
        </w:rPr>
        <w:t xml:space="preserve">Asiakirjan numero 26523</w:t>
      </w:r>
    </w:p>
    <w:p>
      <w:r>
        <w:t xml:space="preserve">Vaurioitunut dieselhinajaja saapuu Portlandiin korjausta varten</w:t>
      </w:r>
    </w:p>
    <w:p>
      <w:r>
        <w:t xml:space="preserve">Christos XXII -alukseen osui sen hinaama alus, mikä aiheutti 40 senttimetrin (16 tuuman) haavan aluksen runkoon. Vaurion aiheuttanut käytöstä poistettu Moto-alus Emsstrom upposi Torbayn edustalla Devonissa maanantaina. Sukeltajat korjasivat väliaikaisesti repeämän, mikä esti dieselöljyn vuotamisen ja hinaajan uppoamisen. Yön aikana se hinattiin Portlandiin jatkokorjauksia varten. Sen odotetaan saapuvan satamaan myöhemmin, Portlandin rannikkovartiosto kertoi. Ei pilaantumisvaaraa Christos XXII -hinaajan kahdeksanhenkinen miehistö jouduttiin pelastamaan törmäyksen jälkeen. Peter Davies Brixhamin rannikkovartiostosta sanoi: "Tämä on ollut menestystarina. Mielestäni onnistuimme suojelemaan kahdeksan ihmisen hengen, mikä on hienoa, ja onnistuimme myös estämään ympäristökatastrofin." Merenkulku- ja rannikkovartioviraston mukaan alus, joka upposi hinaajaan törmättyään, oli tyhjä eikä aiheuttanut pilaantumisriskiä. Onnettomuus alkoi noin kello 21.30 GMT sunnuntaina, kun 70-metrinen hinaaja hidasti hinauksessa ilmenneen ongelman tarkistamiseksi ja törmäsi paapuurin puolella Moto Vessel Emsstrom -alukseen.</w:t>
      </w:r>
    </w:p>
    <w:p>
      <w:r>
        <w:rPr>
          <w:b/>
        </w:rPr>
        <w:t xml:space="preserve">Yhteenveto</w:t>
      </w:r>
    </w:p>
    <w:p>
      <w:r>
        <w:t xml:space="preserve">Rannikkovartioston mukaan 200 tonnia dieseliä kuljettanut hinaaja pääsee Portlandin satamaan myöhemmin, kun "ympäristökatastrofi" on vältetty.</w:t>
      </w:r>
    </w:p>
    <w:p>
      <w:r>
        <w:rPr>
          <w:b/>
          <w:u w:val="single"/>
        </w:rPr>
        <w:t xml:space="preserve">Asiakirjan numero 26524</w:t>
      </w:r>
    </w:p>
    <w:p>
      <w:r>
        <w:t xml:space="preserve">Mansaaren vaalipiirirajojen tarkistuksen viimeinen vaihe</w:t>
      </w:r>
    </w:p>
    <w:p>
      <w:r>
        <w:t xml:space="preserve">Muutokset tehdään vastauksena 8. tammikuuta ja 20. helmikuuta välisenä aikana järjestettyyn julkiseen kuulemiseen. Saaren rajojen tarkistuskomissio esitti joukon suosituksia julkista tarkastelua varten. Se suositteli, että nykyinen 24 poliittista paikkaa käsittävä järjestelmä jaettaisiin tasaisemmin 12 vaalipiiriin. Komitea sai kuulemisen aikana 68 kirjallista vastausta. Palautetta saatiin myös tapaamisista, joihin osallistui 16 House of Keysin jäsentä ja viisi paikallisviranomaisten edustajaa. Rajausten tarkistuskomitean puheenjohtaja Sally Bolton sanoi: "Olemme ottaneet huomioon suuren määrän rakentavaa palautetta ja teemme parhaillaan muutoksia mahdollisuuksien mukaan." Muutokset merkitsisivät loppua järjestelmälle, jossa jotkut Manxin asukkaat saavat kolme ääntä ja toiset vain yhden. Uusien ehdotusten mukaan kutakin 12 aluetta edustaisi kaksi jäsentä House of Keysissä. Nykyinen järjestelmä perustuu 15 vaalipiiriin, joissa Rushenilla ja Onchanilla on kolme poliittista jäsentä, kun taas neljällä Douglasin vaalipiirillä ja Ramseylla on kaksi. Ayrellä, Castletownilla, Garffilla, Glenfaballa, Michaelilla, Peelillä, Malewilla ja Santonilla sekä Middleillä on yksi. Komitean loppuraportin, joka luovutetaan Tynwaldille kesäkuussa, toivotaan valmistuvan ennen Mansaaren seuraavia parlamenttivaaleja vuonna 2016.</w:t>
      </w:r>
    </w:p>
    <w:p>
      <w:r>
        <w:rPr>
          <w:b/>
        </w:rPr>
        <w:t xml:space="preserve">Yhteenveto</w:t>
      </w:r>
    </w:p>
    <w:p>
      <w:r>
        <w:t xml:space="preserve">Mansaaren vaalipiirien uudistamista koskevien ehdotusten lopullinen versio on valmisteilla ennen kesäkuussa pidettävää Tynwaldin esitystä.</w:t>
      </w:r>
    </w:p>
    <w:p>
      <w:r>
        <w:rPr>
          <w:b/>
          <w:u w:val="single"/>
        </w:rPr>
        <w:t xml:space="preserve">Asiakirjan numero 26525</w:t>
      </w:r>
    </w:p>
    <w:p>
      <w:r>
        <w:t xml:space="preserve">Caerphillyn valtuuston johtajia syytetään palkankorotustutkimuksessa</w:t>
      </w:r>
    </w:p>
    <w:p>
      <w:r>
        <w:t xml:space="preserve">Neuvoston pääjohtajaa Anthony O'Sullivania, 54, ja hänen sijaistaan Nigel Barnettia, 51, syytetään epäillystä virkavelvollisuuden rikkomisesta. Neuvoston oikeudellisista palveluista vastaavaa johtajaa Daniel Perkinsiä, 48, vastaan nostetaan syytteet samoista väitetyistä rikoksista. He saapuvat Bristolin tuomaristuomioistuimeen 22. huhtikuuta. Tutkintaviranomaisena toimiva Avon and Somersetin poliisi ilmoitti, että väärinkäytösten väitetään tapahtuneen kesäkuun ja lokakuun 2012 välisenä aikana. Poliisi kutsuttiin paikalle sen jälkeen, kun Walesin tilintarkastusviraston (WAO) raportissa tuotiin esiin huoli ylemmän tason henkilöstölle myönnetyistä palkankorotuksista. Näihin kuului O'Sullivanille myönnetty 26 000 punnan palkankorotus, jonka valtuutetut hyväksyivät hänen laatimansa raportin suosituksesta. Päätös herätti vastalauseita henkilökunnassa ja ammattiliitoissa, koska se tehtiin samaan aikaan, kun suurin osa neuvoston henkilöstöstä oli jo kolmatta vuotta palkkojen jäädyttämisessä. Lopulta neuvosto kumosi päätöksen ja myönsi sen sijaan pienempiä palkankorotuksia. Caerphillyn neuvoston tiedottaja sanoi: "Voimme vahvistaa, että Avon ja Somersetin poliisi on nostanut virallisen syytteen kahta johtavaa virkamiestä vastaan, ja kolmannesta virkamiehestä on tehty rikosilmoitus, joka liittyy virka-aseman väärinkäyttöön. "Emme voi kommentoida asiaa enempää kuin todeta, että teemme edelleen täyttä yhteistyötä poliisin kanssa heidän tutkimuksissaan." "Emme voi antaa muita kommentteja kuin todeta, että teemme edelleen täyttä yhteistyötä poliisin kanssa heidän tutkimuksissaan."</w:t>
      </w:r>
    </w:p>
    <w:p>
      <w:r>
        <w:rPr>
          <w:b/>
        </w:rPr>
        <w:t xml:space="preserve">Yhteenveto</w:t>
      </w:r>
    </w:p>
    <w:p>
      <w:r>
        <w:t xml:space="preserve">Kaksi Caerphillyn valtuuston johtavaa virkamiestä on asetettu syytteeseen sen jälkeen, kun poliisi on tutkinut ylemmälle henkilöstölle maksettuja palkankorotuksia.</w:t>
      </w:r>
    </w:p>
    <w:p>
      <w:r>
        <w:rPr>
          <w:b/>
          <w:u w:val="single"/>
        </w:rPr>
        <w:t xml:space="preserve">Asiakirjan numero 26526</w:t>
      </w:r>
    </w:p>
    <w:p>
      <w:r>
        <w:t xml:space="preserve">Robbie Williams osallistuu kuningattaren juhlavuoden konserttiin</w:t>
      </w:r>
    </w:p>
    <w:p>
      <w:r>
        <w:t xml:space="preserve">"Jos tämä ei saa minua ritariksi, mikään ei saa", tähti vitsaili verkkosivuillaan . "En malta odottaa show'ta." Hänen Take That -yhtyetoverinsa Gary Barlow on koonnut tähtien täyttämän listan, johon kuuluvat myös Sir Elton John, Sir Paul McCartney ja Dame Shirley Bassey. Konserttiin, joka lähetetään suorana BBC One ja BBC Radio 2 -kanavilla, osallistuu 10 000 satunnaisäänestyksellä valittua ihmistä. Myös Stevie Wonder, Ed Sheeran, Jessie J ja JLS esiintyvät tapahtumassa, joka järjestetään palatsin edustalle rakennetulla lavalla. Aiemmin tässä kuussa julkaistujen lukujen mukaan yli 1,2 miljoonaa hakemusta jätettiin ilmaislippujen saamiseksi. Barlow'n mukaan juhlavuoden konsertista tulee "fantastinen tapahtuma, joka ylittää useiden vuosikymmenten musiikin rajat". Siihen osallistuvat kuningatar, Edinburghin herttua ja muita kuninkaallisen perheen jäseniä.</w:t>
      </w:r>
    </w:p>
    <w:p>
      <w:r>
        <w:rPr>
          <w:b/>
        </w:rPr>
        <w:t xml:space="preserve">Yhteenveto</w:t>
      </w:r>
    </w:p>
    <w:p>
      <w:r>
        <w:t xml:space="preserve">Robbie Williams on lisätty Buckinghamin palatsissa 4. kesäkuuta järjestettävän kuningattaren timanttisen juhlavuoden konsertin kokoonpanoon.</w:t>
      </w:r>
    </w:p>
    <w:p>
      <w:r>
        <w:rPr>
          <w:b/>
          <w:u w:val="single"/>
        </w:rPr>
        <w:t xml:space="preserve">Asiakirjan numero 26527</w:t>
      </w:r>
    </w:p>
    <w:p>
      <w:r>
        <w:t xml:space="preserve">Samsung ennustaa 5,44 miljardin dollarin liikevoittoa neljänneksellä</w:t>
      </w:r>
    </w:p>
    <w:p>
      <w:r>
        <w:t xml:space="preserve">Luvut ylittävät markkinoiden odotukset, mutta merkitsevät yli 30 prosentin laskua vuoden takaiseen verrattuna. Maailman suurin matkapuhelin- ja televisiovalmistaja kertoi odottavansa 47 biljoonan wonin myyntiä kyseiseltä ajanjaksolta. Yhtiö julkaisee täydet taloudelliset tulokset myöhemmin tässä kuussa. Samsungin matkapuhelinliiketoiminta, joka on sen suurin liiketoiminta, on kamppaillut säilyttääkseen valta-asemansa Applen ja kiinalaisten älypuhelinvalmistajien, kuten Xiaomin, kaltaisia kilpailijoita vastaan. Bryan Ma konsulttiyhtiö IDC Asia Pacificista kertoi BBC:lle, että luvut olivat rohkaisevia ja sopivat yhteen joidenkin yrityksen viimeisimpien arvioiden kanssa, jotka olivat olleet positiivisia. "Ei ole selvää, että he ovat vielä ulkona metsästä", hän sanoi, "mutta on joitakin rohkaisevia merkkejä." "Samsungissa on muistettava, että se ei ole vain älypuhelinyhtiö ... joten jos se ei ole tarpeeksi vahva tällä sektorilla, se voi korvata sen muualla."</w:t>
      </w:r>
    </w:p>
    <w:p>
      <w:r>
        <w:rPr>
          <w:b/>
        </w:rPr>
        <w:t xml:space="preserve">Yhteenveto</w:t>
      </w:r>
    </w:p>
    <w:p>
      <w:r>
        <w:t xml:space="preserve">Etelä-Korealainen Samsung Electronics on ennustanut noin 5,9 biljoonan wonin (5,44 miljardin dollarin; 3,65 miljardin punnan) neljännesvuosittaisen liikevoiton vuoden 2015 kolmelta ensimmäiseltä kuukaudelta.</w:t>
      </w:r>
    </w:p>
    <w:p>
      <w:r>
        <w:rPr>
          <w:b/>
          <w:u w:val="single"/>
        </w:rPr>
        <w:t xml:space="preserve">Asiakirjan numero 26528</w:t>
      </w:r>
    </w:p>
    <w:p>
      <w:r>
        <w:t xml:space="preserve">Yhdistyneen kuningaskunnan tulvat: Puhdistusoperaatio alkaa Worcesterissa</w:t>
      </w:r>
    </w:p>
    <w:p>
      <w:r>
        <w:t xml:space="preserve">Työt oli määrä aloittaa lauantaina, mutta ne peruttiin suuren vesimäärän vuoksi. Suurten roskien poistamiseksi on otettu käyttöön nosturi. Jokien vedenkorkeudet ovat "vakaat", ja joissakin Herefordshiren Wye-joen osissa on nyt saavutettu huippu. John Hobbs Worcestershiren kreivikunnanvaltuustosta sanoi, että yleinen turvallisuus on ensiarvoisen tärkeää töiden aikana. "Magneetti" "Se on tehtävä hyvin huolellisesti", hän sanoi. "Meidän on varmistettava, että yleisö on turvassa, joten meidän on suojeltava liikennettä sillan toisella puolella. "Yleisesti ottaen se on jonkinlainen magneetti ihmisille, koska he haluavat tulla katsomaan tällaista", hän sanoo. Ylikomisario Kevin Purcell West Mercian poliisista sanoi, että hänen poliisiviranomaisensa ja neuvoston työntekijät työskentelevät täysillä tuhoalueilla. Hän sanoi, että armeijan avun ansiosta hänen tiiminsä on voinut saada apua alueille paljon nopeammin.</w:t>
      </w:r>
    </w:p>
    <w:p>
      <w:r>
        <w:rPr>
          <w:b/>
        </w:rPr>
        <w:t xml:space="preserve">Yhteenveto</w:t>
      </w:r>
    </w:p>
    <w:p>
      <w:r>
        <w:t xml:space="preserve">Worcesterin pääsillalla on aloitettu valtava siivousoperaatio, jonka tarkoituksena on poistaa osa tulvan aiheuttamista roskista.</w:t>
      </w:r>
    </w:p>
    <w:p>
      <w:r>
        <w:rPr>
          <w:b/>
          <w:u w:val="single"/>
        </w:rPr>
        <w:t xml:space="preserve">Asiakirjan numero 26529</w:t>
      </w:r>
    </w:p>
    <w:p>
      <w:r>
        <w:t xml:space="preserve">Italian lahjonta-analyysi nettoaa Sisilian koronaviruksen torjuntapäällikön.</w:t>
      </w:r>
    </w:p>
    <w:p>
      <w:r>
        <w:t xml:space="preserve">Sopimukset ovat peräisin vuodelta 2016, ja niiden arvo on yhteensä lähes 600 miljoonaa euroa (540 miljoonaa puntaa, 660 miljoonaa dollaria). Palermon pormestari Leoluca Orlando kutsui sitä "erittäin vakavaksi korruptiojärjestelmäksi". Väitetään, että siihen kuului 5 prosentin palkkioiden kähmiminen julkisista sopimuksista. Italian tiedotusvälineiden mukaan luvattujen lahjusten kokonaismäärän väitetään olevan vähintään 1,8 miljoonaa euroa. Sisilian koronavirustorjunnan johtaja Antonio Candela on nyt kotiarestissa, ja Trapanin terveysviranomaisen (ASP) johtaja Fabio Damiani on poliisin pidätettynä. Italia - erityisesti pohjoinen Lombardia - on ollut yksi Covid-19-viruksen pahiten koettelemista Euroopan maista. Pandemia on asettanut Italian terveydenhuoltopalvelun henkilöstön, välineiden ja rahoituksen suhteen kovalle koetukselle. Palermon tuomari määräsi myös takavarikoitavaksi seitsemän Sisiliassa ja Lombardiassa sijaitsevaa yritystä ja 160 000 euroa jo maksettuja lahjuksia. Eversti Gianluca Angelini talouspoliisista sanoi löytäneensä "todellisen valtakeskuksen, jossa epärehelliset virkamiehet, häikäilemättömät liikemiehet ja yrittäjät ovat valmiita tekemään mitä tahansa saadakseen miljoonien arvoisia sopimuksia".</w:t>
      </w:r>
    </w:p>
    <w:p>
      <w:r>
        <w:rPr>
          <w:b/>
        </w:rPr>
        <w:t xml:space="preserve">Yhteenveto</w:t>
      </w:r>
    </w:p>
    <w:p>
      <w:r>
        <w:t xml:space="preserve">Sisilian koronaviruskoordinaattori ja yhdeksän muuta terveydenhuollon virkamiestä on pidätetty epäiltynä lahjusten ottamisesta laite- ja palvelusopimuksista, kertoo Italian poliisi.</w:t>
      </w:r>
    </w:p>
    <w:p>
      <w:r>
        <w:rPr>
          <w:b/>
          <w:u w:val="single"/>
        </w:rPr>
        <w:t xml:space="preserve">Asiakirjan numero 26530</w:t>
      </w:r>
    </w:p>
    <w:p>
      <w:r>
        <w:t xml:space="preserve">Silverstonen suunnitelma hyväksytään ja luvassa on 8 500 työpaikkaa.</w:t>
      </w:r>
    </w:p>
    <w:p>
      <w:r>
        <w:t xml:space="preserve">Kaavoittajat ovat antaneet vihreää valoa piirin johtajille aloittaa Northamptonshiren alueella 20-vuotinen hanke uusien yritysten houkuttelemiseksi. Silverstonen toimitusjohtaja Richard Phillips sanoi, että suunniteltu kehitys on suuri askel eteenpäin. "Se on luultavasti yksi suurimmista Englannissa viime aikoina tehdyistä suunnitteluhakemuksista", hän sanoi. "Mutta se on hieno asia alueelle, vaikka se on vasta suunnitteluvaiheessa", hän sanoi. "Hakemuksesta voi nähdä teitä, infrastruktuuria ja rakennusten korkeutta, mutta tässä vaiheessa suunnitelmat on enemmän tai vähemmän myyty pois. "Useat yritykset ovat ilmaisseet kiinnostuksensa muuttaa Silverstoneen. "Nyt voimme keskustella niiden kanssa erityisesti siitä, minne ne voivat mennä ja mitä ne voivat tehdä. "Seuraava askel on saada infrastruktuuri kuntoon ja aloittaa työt."</w:t>
      </w:r>
    </w:p>
    <w:p>
      <w:r>
        <w:rPr>
          <w:b/>
        </w:rPr>
        <w:t xml:space="preserve">Yhteenveto</w:t>
      </w:r>
    </w:p>
    <w:p>
      <w:r>
        <w:t xml:space="preserve">Silverstone Circuit -radalla toteutettavalle hankkeelle, joka voi luoda 8500 työpaikkaa, on myönnetty suunnittelulupa.</w:t>
      </w:r>
    </w:p>
    <w:p>
      <w:r>
        <w:rPr>
          <w:b/>
          <w:u w:val="single"/>
        </w:rPr>
        <w:t xml:space="preserve">Asiakirjan numero 26531</w:t>
      </w:r>
    </w:p>
    <w:p>
      <w:r>
        <w:t xml:space="preserve">Uudet FGM-ohjeet johtavat lähetteiden vähenemiseen Bristolissa</w:t>
      </w:r>
    </w:p>
    <w:p>
      <w:r>
        <w:t xml:space="preserve">Kaupungin naisten sukupuolielinten silpomista valvova ryhmä muutti lähestymistapaansa sen jälkeen, kun oikeudenkäynti taksinkuljettajaa vastaan, jota syytettiin tyttärensä sukupuolielinten silpomisen sallimisesta, kariutui. Ryhmän puheenjohtaja Anne Farmer sanoi, että muutetut ohjeet ovat "kehittyneempiä". Heinäkuussa lähetettiin kahdeksan tyttöä, kun heinäkuussa 2017 heitä oli 127. Farmer kertoi kaupunginvaltuuston tarkastusvaliokunnalle, että hänen järjestönsä oli "ottanut kiinni enemmän perheitä kuin oli tarpeen", ja lisäsi, että uusissa ohjeissa "otetaan huomioon enemmän tekijöitä riskin arvioinnissa". Bristolin kaupunginvaltuuston apulaispormestari Asher Craig oli tyytyväinen siihen, että tyttöjen ohjaaminen lasten palveluihin suojeluarviointia varten on vähentynyt. Hänen mukaansa naisten sukupuolielinten silpomista on "valvottu liikaa" kaupungin somaliyhteisössä. Ohjeisiin on tehty muutoksia, jotka johtuvat tammikuussa tehdystä 33 tapauksen uudelleentarkastelusta. Niihin kuuluu, että tyttöä ei lähetetä suojeluun vain siksi, että hänen äitinsä on kokenut sukupuolielinten silpomisen, tai jos hän on lähdössä perhelomalle kotimaahansa. Riskiryhmään kuuluvien lasten perheitä ei enää vaadita allekirjoittamaan kiistanalaista sopimusta, jossa he sitoutuvat olemaan vahingoittamatta lastaan. Farmerin mukaan turvatyöryhmä "tunnustaa myös, että naisten sukupuolielinten silpomiseen on puututtava useissa yhteisöissä eikä vain somaliyhteisössä". Hän lisäsi, että ryhmä työskentelee yhteisöjen kanssa ja tekee tarvittaessa uusia muutoksia riskinarviointivälineeseen.</w:t>
      </w:r>
    </w:p>
    <w:p>
      <w:r>
        <w:rPr>
          <w:b/>
        </w:rPr>
        <w:t xml:space="preserve">Yhteenveto</w:t>
      </w:r>
    </w:p>
    <w:p>
      <w:r>
        <w:t xml:space="preserve">Uudet ohjeet, joiden avulla bristolilaiset ammattilaiset voivat arvioida tyttöjä, joiden epäillään olevan vaarassa joutua naisten sukuelinten silpomisen uhreiksi, ovat vähentäneet lähetteiden määrää.</w:t>
      </w:r>
    </w:p>
    <w:p>
      <w:r>
        <w:rPr>
          <w:b/>
          <w:u w:val="single"/>
        </w:rPr>
        <w:t xml:space="preserve">Asiakirjan numero 26532</w:t>
      </w:r>
    </w:p>
    <w:p>
      <w:r>
        <w:t xml:space="preserve">Crawleyn elokuvateatterin happohyökkäys: Crawleyn murhenäytelmä: Mies vangittiin kahdeksaksi vuodeksi</w:t>
      </w:r>
    </w:p>
    <w:p>
      <w:r>
        <w:t xml:space="preserve">Samir Hussain kärsi vakavia palovammoja ja sai elinikäiset arvet elokuussa 2015 Cineworldin parkkipaikalla Crawleyssä, West Sussexissa tapahtuneessa provosoimattomassa hyökkäyksessä. Lounais-Lontoosta kotoisin oleva Michael McPherson, 28, heitti happoa poistuttuaan Straight Outta Compton -elokuvan näytöksestä. Aiemmassa käsittelyssä Hoven kruununoikeudessa hän myönsi, että hän oli aiheuttanut vakavia ruumiinvammoja vahingoittamistarkoituksessa. Lee Bates, myös Lounais-Lontoosta, oli McPhersonin kanssa hyökkäyksen aikaan. Hän myönsi helmikuussa törkeän pahoinpitelyn, ja hänet vapautettiin kahden vuoden ehdonalaiseen vapauteen osallisuudestaan hyökkäykseen. Surreyn Redhillistä kotoisin oleva 29-vuotias Hussain joutuu edelleen käyttämään naamiota kasvojensa suojaamiseksi, ja hänelle on tehty useita ihonsiirtoja. Hän sai vakavia palovammoja kasvoihinsa, kaulaansa ja oikeaan käteensä.</w:t>
      </w:r>
    </w:p>
    <w:p>
      <w:r>
        <w:rPr>
          <w:b/>
        </w:rPr>
        <w:t xml:space="preserve">Yhteenveto</w:t>
      </w:r>
    </w:p>
    <w:p>
      <w:r>
        <w:t xml:space="preserve">Mies, joka heitti rikkihappoa myyjän kasvoihin elokuvateatterin ulkopuolella, on tuomittu kahdeksaksi vuodeksi vankeuteen.</w:t>
      </w:r>
    </w:p>
    <w:p>
      <w:r>
        <w:rPr>
          <w:b/>
          <w:u w:val="single"/>
        </w:rPr>
        <w:t xml:space="preserve">Asiakirjan numero 26533</w:t>
      </w:r>
    </w:p>
    <w:p>
      <w:r>
        <w:t xml:space="preserve">Avustustyöntekijöiden kuolema "murha"</w:t>
      </w:r>
    </w:p>
    <w:p>
      <w:r>
        <w:t xml:space="preserve">Kansainvälinen juristikomissio (ICJ) sanoi, että hallituksen on "hälvennettävä huolenaiheet", jotka liittyvät murhatutkimukseen avustustyöntekijöiden tappamisesta Mutturissa viime vuonna. Järjestön virallinen tarkkailija tutkimuksissa, Michael Birnbaum, QC, sanoi, että Sri Lankan viranomaisten on suoritettava uskottava tutkinta tai pyydettävä ulkomaista apua oikeudenmukaisen ja nopean tutkinnan varmistamiseksi. Julmuus oli pelkkä murha, hän lisäsi. "Ennennäkemätön" JSC:n määräys Action Against Hunger -järjestön (Action Fame) paikalliset työntekijät tapettiin viime vuoden elokuussa. Heidät löydettiin kuolleina sen jälkeen, kun kaupungissa oli käyty kiivas taistelu hallituksen joukkojen ja tamiliseparatistien välillä. Kansainväliset tarkkailijat syyttivät Sri Lankan turvallisuusjoukkoja murhista, mutta hallitus torjui syytökset. Suurin osa avustustyöntekijöistä oli tamileja. Birnbaum sanoi, että tuomarin tutkinta oli vain tutkinta, ei täydellinen tutkinta, jossa syylliset tunnistettaisiin. "Hallituksen on hälvennettävä vakavia epäilyksiä oikeudellisesta tutkinnasta", hän sanoi toimittajille Colombossa. Hänen mukaansa oikeuspalvelukomissio (JSC) oli antanut "ennennäkemättömän" määräyksen siirtää tapaus Anuradhapuran tuomaristuomioistuimeen, koska Kanthalen tuomaristuomioistuin oli melkein saanut tutkinnan päätökseen. Hän antoi tunnustusta kahdelle tuomarille, jotka osoittivat rohkeutta olla alistumatta viranomaisten painostukseen.</w:t>
      </w:r>
    </w:p>
    <w:p>
      <w:r>
        <w:rPr>
          <w:b/>
        </w:rPr>
        <w:t xml:space="preserve">Yhteenveto</w:t>
      </w:r>
    </w:p>
    <w:p>
      <w:r>
        <w:t xml:space="preserve">Riippumaton oikeudellisten asiantuntijoiden elin on kehottanut Sri Lankan viranomaisia varmistamaan puolueettoman tutkimuksen seitsemäntoista avustustyöntekijän murhasta.</w:t>
      </w:r>
    </w:p>
    <w:p>
      <w:r>
        <w:rPr>
          <w:b/>
          <w:u w:val="single"/>
        </w:rPr>
        <w:t xml:space="preserve">Asiakirjan numero 26534</w:t>
      </w:r>
    </w:p>
    <w:p>
      <w:r>
        <w:t xml:space="preserve">Johto pelastaa MS-keskuksen avaamalla sen uudelleen hyväntekeväisyysjärjestönä</w:t>
      </w:r>
    </w:p>
    <w:p>
      <w:r>
        <w:t xml:space="preserve">North Berwickissä sijaitsevan Leuchie Housen pelastamiseksi käynnistettiin korkean profiilin kampanja sen jälkeen, kun MS-yhdistys ilmoitti joulukuussa suunnitelmista lopettaa rahoituksensa. Sen jälkeen johtoryhmä teki tarjouksen keskuksen toiminnasta itse varmistettuaan riippumattoman rahoituksen. MS-yhdistys myönsi heille kuuden kuukauden lykkäyksen sujuvan siirtymisen varmistamiseksi. Neljä keskusta eri puolilla Yhdistynyttä kuningaskuntaa oli vaarassa sulkea sen jälkeen, kun MS-yhdistys päätti luopua suorasta tilapäishoidon tarjoamisesta. Yorkissa, Surreyssä ja Warwickshiressä sijaitsevat keskukset aiotaan myydä muille yrityksille. Leuchie House tarjoaa yli 7 000 lepohoitopäivää MS-tautia sairastaville ympäri Yhdistynyttä kuningaskuntaa. Sen itsenäinen asema mahdollistaa sen palvelujen käytön myös muista sairauksista, kuten Huntingtonin ja Parkinsonin taudista, kärsiville. MS-yhdistys on käyttänyt Leuchie Housea hoitokeskuksena vuodesta 1998. Alun perin sitä hoitivat serviittisisaret Richard Cave Holiday Home -nimellä, ennen kuin se luovutettiin MS-yhdistykselle.</w:t>
      </w:r>
    </w:p>
    <w:p>
      <w:r>
        <w:rPr>
          <w:b/>
        </w:rPr>
        <w:t xml:space="preserve">Yhteenveto</w:t>
      </w:r>
    </w:p>
    <w:p>
      <w:r>
        <w:t xml:space="preserve">Skotlannin ainoa multippeliskleroosia sairastaville tarkoitettu lepokeskus on saattanut turvata tulevaisuutensa muuttumalla itsenäiseksi hyväntekeväisyysjärjestöksi.</w:t>
      </w:r>
    </w:p>
    <w:p>
      <w:r>
        <w:rPr>
          <w:b/>
          <w:u w:val="single"/>
        </w:rPr>
        <w:t xml:space="preserve">Asiakirjan numero 26535</w:t>
      </w:r>
    </w:p>
    <w:p>
      <w:r>
        <w:t xml:space="preserve">Dr Pepper Snapple fuusioituu Keurig Green Mountainin kanssa</w:t>
      </w:r>
    </w:p>
    <w:p>
      <w:r>
        <w:t xml:space="preserve">Uusi juomajätti yhdistää tunnetut tuotemerkit, kuten Dr Pepper, Orangina, Schweppes ja Sunkist sekä Green Mountain Coffee Roasters. Keurig Dr Pepperin yhteenlaskettu vuositulo on 11 miljardia dollaria (7,8 miljardia puntaa). Sopimuksen mukaan Dr Pepper Snapplen osakkeenomistajat säilyttävät 13 prosenttia yhdistyvästä yhtiöstä. Dr Pepper Snapplen osakkeenomistajat saavat lisäksi 103,75 dollaria osakkeelta erityisenä käteisosinkona. Yritysten mukaan Keurig Dr Pepper saa fuusion myötä "vertaansa vailla olevat jakelukapasiteetit, jotka ulottuvat lähes kaikkiin myyntipisteisiin Pohjois-Amerikassa". Dr Pepper Snapple irrotettiin Cadbury Schweppesistä vuonna 2008 itsenäiseksi yritykseksi. Yritys markkinoi yli 50:tä hiilihapollisten virvoitusjuomien, mehujen, teiden, sekoittajien, vesien ja muiden korkealaatuisten juomien tuotemerkkiä. Keurig Green Mountain on yhdysvaltalainen kahvialan yritys, jonka omistaa pääomasijoitusyhtiö JAB. Se valmistaa yli 400 erilaista kahvia ja muuta juomaa, jotka voidaan valmistaa sen kahvinkeittimillä.</w:t>
      </w:r>
    </w:p>
    <w:p>
      <w:r>
        <w:rPr>
          <w:b/>
        </w:rPr>
        <w:t xml:space="preserve">Yhteenveto</w:t>
      </w:r>
    </w:p>
    <w:p>
      <w:r>
        <w:t xml:space="preserve">Yhdysvaltalainen virvoitusjuomavalmistaja Dr Pepper Snapple sulautuu kahviyhtiö Keurig Green Mountainin kanssa Keurig Dr Pepperiksi.</w:t>
      </w:r>
    </w:p>
    <w:p>
      <w:r>
        <w:rPr>
          <w:b/>
          <w:u w:val="single"/>
        </w:rPr>
        <w:t xml:space="preserve">Asiakirjan numero 26536</w:t>
      </w:r>
    </w:p>
    <w:p>
      <w:r>
        <w:t xml:space="preserve">The Kinks: Ray Daviesin varhaiselämän tarinan kertova musikaali</w:t>
      </w:r>
    </w:p>
    <w:p>
      <w:r>
        <w:t xml:space="preserve">Sunny Afternoon sisältää yhtyeen hittejä Daviesin kirjoittamana ja palkitun näytelmäkirjailijan Joe Penhallin käsikirjoittamana. Esitys kuvaa myös yhtyeen nousua tähteyteen 1960-luvulla, ja se on nimetty bändin vuoden 1966 hittisinglen mukaan. The Kinksin lukuisiin muihin hittibiiseihin kuuluvat Waterloo Sunset, Lola ja You Really Got Me. Uuden show'n näyttelijäkaartia ei ole vielä julkistettu, eikä myöskään sitä, ottaako Davies roolin näyttämöllä. Davies on aiemmin luonut musiikkiinsa perustuvan Come Dancing -nimisen näyttämömusikaalin, jonka hän kirjoitti itse ja jossa hän esiintyi. Esitys sai ensi-iltansa itäisen Lontoon Stratfordissa sijaitsevassa Theatre Royalissa vuonna 2008, mutta sen valtakunnallinen kiertue vuotta myöhemmin jäi toteutumatta. Yhtyeen Davies perusti veljensä Daven kanssa Pohjois-Lontoossa vuonna 1964. Heitä pidettiin osana brittiläistä musiikki-invaasiota Yhdysvaltoihin, ja he saivat viisi top 10 -singleä. Yhtye esiintyi viimeisen kerran julkisesti vuonna 1996, kun Daviesin veljesten välille oli syntynyt erimielisyyksiä. Kaksikko jatkoi soolouraa. Davies vihjasi aiemmin tänä vuonna, että The Kinks harkitsisi jälleennäkemistä 50-vuotisjuhlansa kunniaksi ensi vuonna, ja sanoi, että tilaisuuden kunniaksi voitaisiin kirjoittaa uutta materiaalia.</w:t>
      </w:r>
    </w:p>
    <w:p>
      <w:r>
        <w:rPr>
          <w:b/>
        </w:rPr>
        <w:t xml:space="preserve">Yhteenveto</w:t>
      </w:r>
    </w:p>
    <w:p>
      <w:r>
        <w:t xml:space="preserve">Lontoon Hampstead-teatterissa esitetään ensi vuonna Kinksin keulahahmon Ray Daviesin varhaiselämäntarinaa kertova musikaali.</w:t>
      </w:r>
    </w:p>
    <w:p>
      <w:r>
        <w:rPr>
          <w:b/>
          <w:u w:val="single"/>
        </w:rPr>
        <w:t xml:space="preserve">Asiakirjan numero 26537</w:t>
      </w:r>
    </w:p>
    <w:p>
      <w:r>
        <w:t xml:space="preserve">The Wombats palaa uuden singlen ja albumin kanssa</w:t>
      </w:r>
    </w:p>
    <w:p>
      <w:r>
        <w:t xml:space="preserve">Greg CochraneNewsbeatin musiikkitoimittaja Liverpoolin trio julkaisee uuden singlen Tokyo (Vampires &amp; Wolves) 27. syyskuuta. Sitä seuraa vielä nimeämättömän toisen albumin julkaisu vuoden 2010 lopussa. Debyytti The Wombats Proudly Present... A Guide To Love, Loss and Desperation poiki singlet Kill The Director ja Moving To New York. Rumpali Dan Haggis kertoi, että bändi lähestyi uuden materiaalin äänittämistä "hieman eri tavalla kuin edellisen". "Ensimmäinen albumi äänitettiin käytännössä livenä muutamalla overdubilla. Tällä kertaa meillä on ollut aikaa todella leikkiä äänimaailman kanssa." Albumi on osittain äänitetty Los Angelesissa tuottaja Jacknife Leen kanssa.</w:t>
      </w:r>
    </w:p>
    <w:p>
      <w:r>
        <w:rPr>
          <w:b/>
        </w:rPr>
        <w:t xml:space="preserve">Yhteenveto</w:t>
      </w:r>
    </w:p>
    <w:p>
      <w:r>
        <w:t xml:space="preserve">The Wombats on julkistanut tiedot uudesta singlestä ja vahvistanut, että heidän toinen albuminsa ilmestyy tänä vuonna.</w:t>
      </w:r>
    </w:p>
    <w:p>
      <w:r>
        <w:rPr>
          <w:b/>
          <w:u w:val="single"/>
        </w:rPr>
        <w:t xml:space="preserve">Asiakirjan numero 26538</w:t>
      </w:r>
    </w:p>
    <w:p>
      <w:r>
        <w:t xml:space="preserve">Jerseyn senaattorin äänten uudelleenlaskenta käynnissä</w:t>
      </w:r>
    </w:p>
    <w:p>
      <w:r>
        <w:t xml:space="preserve">Sarah Ferguson pyysi uusintalaskentaa sijoittuttuaan yhdeksänneksi kahdeksasta senaattorin paikasta käytävässä kilpailussa; hän jäi noin 262 ääntä viimeiseksi jääneestä Philip Ozofista. Hän sai 146 247 annetusta äänestä 9 800 ääntä, kun taas Ozouf sai 10 062 ääntä. Seurakunnan virkamiehet, vapaaehtoiset ja vaaliehdokkaat ovat kaupungintalolla, kun tuloksia tarkistetaan. Osavaltioiden kokoukseen valittiin 15. lokakuuta kahdeksan senaattoria, 12 konstaapelia ja 29 varamiestä. Jerseyn vaalilakien mukaan uudelleenlaskenta voidaan määrätä, jos ehdokkaiden välinen ero on alle yksi prosentti kaikista äänistä.</w:t>
      </w:r>
    </w:p>
    <w:p>
      <w:r>
        <w:rPr>
          <w:b/>
        </w:rPr>
        <w:t xml:space="preserve">Yhteenveto</w:t>
      </w:r>
    </w:p>
    <w:p>
      <w:r>
        <w:t xml:space="preserve">Jerseyn senaattorivaalien kiistanalaisia tuloksia lasketaan parhaillaan uudelleen.</w:t>
      </w:r>
    </w:p>
    <w:p>
      <w:r>
        <w:rPr>
          <w:b/>
          <w:u w:val="single"/>
        </w:rPr>
        <w:t xml:space="preserve">Asiakirjan numero 26539</w:t>
      </w:r>
    </w:p>
    <w:p>
      <w:r>
        <w:t xml:space="preserve">Aberdeenin ohituskaistakehyksen romahtamisen jälkeinen kyselytutkimus</w:t>
      </w:r>
    </w:p>
    <w:p>
      <w:r>
        <w:t xml:space="preserve">8,8 metriä korkea runko, jota oli tarkoitus käyttää Govalin betonimuurin rakentamiseen, kaatui viime viikolla. Kukaan ei loukkaantunut tapahtumassa. Transport Scotland sanoi työskentelevänsä urakoitsijoiden kanssa varmistaakseen, että terveys- ja turvallisuusstandardit täyttyvät. Rakennusalan ammattiliitto UCATT sanoi, että tapaus oli "erittäin huolestuttava". Transport Scotlandin edustaja sanoi: "Ymmärtääksemme työmaalla sattui vaaratilanne, vaikka urakoitsijalla oli vankat työturvallisuusperiaatteet ja -menettelyt. Ymmärrämme myös, että kukaan ei ollut lähistöllä tapahtumahetkellä.". Asiaa tutkitaan parhaillaan, ja siitä saatuja kokemuksia sovelletaan tuleviin töihin." Useiden viikkojen ajan suunniteltu turvallisuusharjoitus pidetään nyt perjantaista maanantaihin, vaikka osa töistä jatkuu. UCATT:n aluesihteeri Steve Dillon sanoi olevansa "järkyttynyt" tapauksesta ja lisäsi: "Tämä on yksi Yhdistyneen kuningaskunnan korkean profiilin rakennustyömaista."</w:t>
      </w:r>
    </w:p>
    <w:p>
      <w:r>
        <w:rPr>
          <w:b/>
        </w:rPr>
        <w:t xml:space="preserve">Yhteenveto</w:t>
      </w:r>
    </w:p>
    <w:p>
      <w:r>
        <w:t xml:space="preserve">Aberdeenin ohituskaistahankkeen työmaalla romahti teräsrunko, ja asiaa tutkitaan parhaillaan.</w:t>
      </w:r>
    </w:p>
    <w:p>
      <w:r>
        <w:rPr>
          <w:b/>
          <w:u w:val="single"/>
        </w:rPr>
        <w:t xml:space="preserve">Asiakirjan numero 26540</w:t>
      </w:r>
    </w:p>
    <w:p>
      <w:r>
        <w:t xml:space="preserve">Guernseyn väestönlaskentaehdotukset herättävät huolta</w:t>
      </w:r>
    </w:p>
    <w:p>
      <w:r>
        <w:t xml:space="preserve">Jos tietokanta hyväksytään, sen odotetaan sisältävän työmarkkina-aseman, palkat ja terveystiedot. Vuoden 2006 väestönlaskennan lykkäämistä vastaan kampanjoinut kansanedustaja Janine Le Sauvage sanoi, että ainakin aiemmin ihmiset ovat voineet pysyä nimettöminä. Hän sanoi: "Nyt ehdotetaan pikemminkin kansallista henkilöllisyysrekisteriä". Le Sauvage sanoi: "Jos ihmiset haluavat siirtyä siihen, se on reilua, mutta on syytä varoittaa, että muut maat ovat yrittäneet tehdä näin, ja heidän kokemuksensa mukaan tällaisen järjestelmän täysimääräinen käyttöönotto voi kestää jopa 30 vuotta." Näin sanoi Leuvage Leuvage. "Sillä välin meillä ei ole riittävästi tietoa, jotta voisimme tehdä kunnollisia, tietoon perustuvia päätöksiä asumisesta, väestöstä ja muista vastaavista asioista." Valtiot sopivat aiemmin, että väestönlaskentaa lykätään vuodesta 2006 vuoteen 2011. Nykyisiin sähköisiin ehdotuksiin sisältyy määräys, että jos ne hyväksytään, uusi järjestelmä korvaa vuoden 2011 väestönlaskennan, sillä molempien odotetaan maksavan noin 600 000 puntaa.</w:t>
      </w:r>
    </w:p>
    <w:p>
      <w:r>
        <w:rPr>
          <w:b/>
        </w:rPr>
        <w:t xml:space="preserve">Yhteenveto</w:t>
      </w:r>
    </w:p>
    <w:p>
      <w:r>
        <w:t xml:space="preserve">Guernseyn kansanedustaja on ilmaissut huolensa siitä, millaisia tietoja saaren ehdotettuun sähköiseen väestönlaskentaan saatetaan tallentaa.</w:t>
      </w:r>
    </w:p>
    <w:p>
      <w:r>
        <w:rPr>
          <w:b/>
          <w:u w:val="single"/>
        </w:rPr>
        <w:t xml:space="preserve">Asiakirjan numero 26541</w:t>
      </w:r>
    </w:p>
    <w:p>
      <w:r>
        <w:t xml:space="preserve">Witham Hallin uudistushankkeen rahoituksen lisääminen</w:t>
      </w:r>
    </w:p>
    <w:p>
      <w:r>
        <w:t xml:space="preserve">Heritage Lottery Fundin avustus käytetään kaksivuotiseen hankkeeseen Witham Hallissa, Barnard Castlessa. Hankkeessa rakennus kunnostetaan ja muutetaan kulttuuriperinnön oppimiskeskukseksi yhteisölle. Witham Hall avattiin vuonna 1846 hyväntekeväisyysmies, maanomistaja ja geologi Henry Withamin muistomerkkinä, ja sitä käytettiin aluksi sairaalana. Nykyisin sitä käytetään kokoustiloina ja arkistona. Heritage Lottery Fund (HLF) North East -yksikön päällikkö Ivor Crowther sanoi: "HLF on iloinen voidessaan tukea tätä hanketta, joka nuorentaa suuresti rakastetun rakennuksen täysin ja tuo sen takaisin yhteisön sydämeen kaikkien käytettäväksi ja nautittavaksi. "Se osoittaa, miten kulttuuriperintöön kuuluva rakennus, joka on tärkeä linkki yhteisön juuriin, voidaan mukauttaa nykypäivän tarpeisiin." Mukana on jopa 50 vapaaehtoista, ja yhteisön sitouttamisesta vastaava henkilö nimitetään järjestämään koulutus- ja yhteisötoimintaa.</w:t>
      </w:r>
    </w:p>
    <w:p>
      <w:r>
        <w:rPr>
          <w:b/>
        </w:rPr>
        <w:t xml:space="preserve">Yhteenveto</w:t>
      </w:r>
    </w:p>
    <w:p>
      <w:r>
        <w:t xml:space="preserve">Durhamin kreivikunnan kaupungissa sijaitsevan II-luokan rakennuksen kunnostushankkeelle on myönnetty 336 000 puntaa.</w:t>
      </w:r>
    </w:p>
    <w:p>
      <w:r>
        <w:rPr>
          <w:b/>
          <w:u w:val="single"/>
        </w:rPr>
        <w:t xml:space="preserve">Asiakirjan numero 26542</w:t>
      </w:r>
    </w:p>
    <w:p>
      <w:r>
        <w:t xml:space="preserve">Hakeem liittyy Rajapaksan hallitukseen?</w:t>
      </w:r>
    </w:p>
    <w:p>
      <w:r>
        <w:t xml:space="preserve">SLMC:n johtaja vältteli kuitenkin BBC Sandeshayan toistuvia kysymyksiä siitä, harkitseeko puolue siirtymistä hallitukseen. Kysyttäessä, onko SLMC päättämätön liittymisestä Rajapaksan hallitukseen, Hakeem sanoi: Hakeem sanoi: "Olemme tällä hetkellä oppositiossa". "Ei ole käyty vakavaa keskustelua siitä, miten tukea hallitusta." Hän korosti, että puolue ei ole "yhdessä" oppositiojohtaja Ranil Wickramasinghen johtaman pääoppositiopuolue Yhdistyneen kansallisen puolueen (UNP) kanssa. "Olemme puolue, joka on asettunut ehdolle erikseen, mutta liittyi UNP:n kanssa tietyillä alueilla viime parlamenttivaaleissa." SLMC:n valtuuskuntaa, joka osallistui presidentin koolle kutsumaan yleiseen puoluekokoukseen (APC) keskustelemaan tulevista neuvotteluista tamilitiikerien kanssa, johti maanantaina Rauff Hakeem. SLMC boikotoi APC:tä ensimmäisillä kierroksilla vastustaakseen hallituksen kantaa konfliktissa kärsineisiin muslimeihin. Kaksi muuta tamilivähemmistöihin kuuluvaa puoluetta, Ceylonin työläiskongressi (CWC) ja Upcountry Peoples Front (UPF), päättivät hiljattain tukea hallitusta paikallisvaaleissa. Molemmat puolueet tukivat Wickramasinghea marraskuun 17. päivän presidentinvaaleissa.</w:t>
      </w:r>
    </w:p>
    <w:p>
      <w:r>
        <w:rPr>
          <w:b/>
        </w:rPr>
        <w:t xml:space="preserve">Yhteenveto</w:t>
      </w:r>
    </w:p>
    <w:p>
      <w:r>
        <w:t xml:space="preserve">Sri Lankan muslimikongressin (SLMC) johtaja Rauff Hakeem sanoo, että hänen puolueensa ei ole vielä päättänyt, tukeeko se presidentti Mahinda Rajapaksan hallitusta.</w:t>
      </w:r>
    </w:p>
    <w:p>
      <w:r>
        <w:rPr>
          <w:b/>
          <w:u w:val="single"/>
        </w:rPr>
        <w:t xml:space="preserve">Asiakirjan numero 26543</w:t>
      </w:r>
    </w:p>
    <w:p>
      <w:r>
        <w:t xml:space="preserve">Poliisi vangittiin Wolverhamptonin ajokuoleman vuoksi</w:t>
      </w:r>
    </w:p>
    <w:p>
      <w:r>
        <w:t xml:space="preserve">Balvinder Singh, 59, kuoli sairaalassa vammoihinsa sen jälkeen, kun hänen kuljettamaansa pakettiautoon törmäsi virkavapaalla oleva Jason Bannister Cannock Roadilla Wolverhamptonissa joulukuussa 2016. Wombourneen kotoisin oleva Bannister, 45, viettää 18 kuukautta telkien takana, Birminghamin Crown Court kuuli aiemmin. Hän on tällä hetkellä hyllytetty virantoimituksesta. Staffordshiren poliisi ilmoitti aloittavansa väärinkäytösmenettelyn nyt, kun oikeuskäsittely on päättynyt. Bannister määrättiin myös ajokieltoon yhteensä kolmeksi vuodeksi ja yhdeksäksi kuukaudeksi, ja hänen on suoritettava laajennettu ajokoe saadakseen ajokortin. Hänen kuolemansa jälkeen Singhin perhe kunnioitti Wednesfieldin kauppiasta ja sanoi: "Hän oli mitä uskollisin ja ahkerin perheenisä, jolla oli kolme lasta ja kuusi lapsenlasta, jotka olivat hänen kaikkensa, joista yhtä hän ei koskaan saanut tavata. "Häntä rakastettiin koko yhteisössä." Bannister sai törmäyksen jälkeen lieviä vammoja.</w:t>
      </w:r>
    </w:p>
    <w:p>
      <w:r>
        <w:rPr>
          <w:b/>
        </w:rPr>
        <w:t xml:space="preserve">Yhteenveto</w:t>
      </w:r>
    </w:p>
    <w:p>
      <w:r>
        <w:t xml:space="preserve">Poliisikersantti on tuomittu vankilaan vaarallisesta ajamisesta sen jälkeen, kun hän oli tunnustanut syyllisyytensä kaupanmyyjän kuoleman aiheuttaneeseen kolariin.</w:t>
      </w:r>
    </w:p>
    <w:p>
      <w:r>
        <w:rPr>
          <w:b/>
          <w:u w:val="single"/>
        </w:rPr>
        <w:t xml:space="preserve">Asiakirjan numero 26544</w:t>
      </w:r>
    </w:p>
    <w:p>
      <w:r>
        <w:t xml:space="preserve">Aberdeenin ja Invernessin välinen junayhteys palaa normaaliksi.</w:t>
      </w:r>
    </w:p>
    <w:p>
      <w:r>
        <w:t xml:space="preserve">Network Rail kertoi, että se oli korvannut noin 800 metriä merkinantokaapelia, joka oli katkennut yön aikana Leith Hallin lähellä Kennethmontissa. Aiemmin Huntlyn läheltä oli varastettu kilometrin verran kaapelia. Tapahtumat ovat aiheuttaneet häiriöitä Inverurien ja Huntlyn välisellä osuudella. Korvaavat bussit olivat liikenteessä. Britannian liikennepoliisin virkamiehet kutsuttiin B9002-tien lähellä olevalle rautatielinjalle sen jälkeen, kun alueella oli ilmoitettu esteiden rikkoutumisesta. Paljastui, että noin neljännesmailin mittainen kaapeli oli katkennut lennätinpylväästä. Ylikomisario Ellie Bird BTP:stä sanoi, että kyseessä oli toinen tapaus kolmen päivän aikana samalla alueella, ja selitti: "Poliisit ovat lisänneet partiointia alueella, jotta syylliset saadaan selville. "Erityisen huolestuttavaa on, että varkaat eivät ole tietoisia vaaroista ja vaarantavat edelleen henkensä tunkeutumalla raiteille ja katkaisemalla jännitteisiä merkinantokaapeleita. "Poliisit tutkivat radan täydellisesti kerätäkseen rikosteknisiä todisteita ja katsellakseen valvontakameroita lähialueella ja sen ympäristössä. Hän lisäsi: "Tutkinnan osana haluaisin myös kuulla kaikilta, jotka ovat nähneet epäilyttävää toimintaa Huntlyn ja Kennethmontin alueella viime päivinä tai ajoneuvoja, jotka ovat saattaneet olla lähellä rataa." Hän lisäsi: "Tutkinnan osana haluaisin myös kuulla kaikilta, jotka ovat nähneet epäilyttävää toimintaa Huntlyn ja Kennethmontin alueella viime päivinä tai ajoneuvoja, jotka ovat saattaneet olla lähellä rataa."</w:t>
      </w:r>
    </w:p>
    <w:p>
      <w:r>
        <w:rPr>
          <w:b/>
        </w:rPr>
        <w:t xml:space="preserve">Yhteenveto</w:t>
      </w:r>
    </w:p>
    <w:p>
      <w:r>
        <w:t xml:space="preserve">Aberdeenin ja Invernessin välinen junaliikenne palaa normaalisti sen jälkeen, kun varkausyrityksen jälkeen vaurioituneet kaapelit on korjattu.</w:t>
      </w:r>
    </w:p>
    <w:p>
      <w:r>
        <w:rPr>
          <w:b/>
          <w:u w:val="single"/>
        </w:rPr>
        <w:t xml:space="preserve">Asiakirjan numero 26545</w:t>
      </w:r>
    </w:p>
    <w:p>
      <w:r>
        <w:t xml:space="preserve">Valamiehistön jäsenet vierailevat Pentonvillen vankilan murhapaikalla</w:t>
      </w:r>
    </w:p>
    <w:p>
      <w:r>
        <w:t xml:space="preserve">Kolmen vangin väitetään murhanneen Jamal Mahmoudin viime vuonna Lontoon HMP Pentonvillessä kolmen vangin riidellessä vankilaan johtavan salakuljetusreitin hallinnasta. Basana Kimbembi, 35, Robert Butler, 31, ja Joshua Ratner, 27, kiistävät murhan. He kiistävät myös haavoittaneensa toista vankia, Mohammed Alia. Vangit valittivat valamiehistön vierailun aikana, että heidät oli "suljettu kuin eläimet". He olivat lukkojen takana selleissään, mutta heidän kuultiin huutavan. Pihalla syyttäjä Mark Heywood QC:n äänet hukkuivat osittain. Heywood huomautti murhan jälkeen lisätyistä uusista ominaisuuksista, kuten metallinpaljastinkaarista, ylimääräisistä metallisäleiköistä ja uusista ikkunoista. Hän näytti valamiehille myös siivessä tuolloin käytössä olleiden verkkojen ja valvontakameroiden sijainnin. Oikeudenkäynti jatkuu.</w:t>
      </w:r>
    </w:p>
    <w:p>
      <w:r>
        <w:rPr>
          <w:b/>
        </w:rPr>
        <w:t xml:space="preserve">Yhteenveto</w:t>
      </w:r>
    </w:p>
    <w:p>
      <w:r>
        <w:t xml:space="preserve">Tuomari ja valamiehistö kävivät vankilassa katsomassa paikkaa, jossa 21-vuotias puukotettiin kuoliaaksi.</w:t>
      </w:r>
    </w:p>
    <w:p>
      <w:r>
        <w:rPr>
          <w:b/>
          <w:u w:val="single"/>
        </w:rPr>
        <w:t xml:space="preserve">Asiakirjan numero 26546</w:t>
      </w:r>
    </w:p>
    <w:p>
      <w:r>
        <w:t xml:space="preserve">Lobbausriita: David Cameron ja Lex Greensill kansanedustajien grillattavaksi.</w:t>
      </w:r>
    </w:p>
    <w:p>
      <w:r>
        <w:t xml:space="preserve">Greensill, joka ei ole vielä kommentoinut kiistaa, saapuu valtiovarainvaliokunnan kuultavaksi tiistaina. Cameron kohtaa parlamentin jäsenet samassa valiokunnassa kaksi päivää myöhemmin. Valiokunta tutkii Greensillin yrityksen romahdusta ja Cameronin roolia valtion rahoituksen saamisessa. Cameronin lobbaus Greensill Capitalin puolesta - johon kuului tekstiviestien lähettäminen liittokansleri Rishi Sunakille - on johtanut pääministeri Boris Johnsonin määräämään lakimies Nigel Boardmanin suorittamaan tutkimukseen. Maaliskuussa maksukyvyttömyyshakemuksen jättäneen Greensill Capitalin romahtaminen on uhannut tuhansia brittiläisiä työpaikkoja Liberty Steelin palveluksessa, jonka rahoitus oli riippuvainen Greensillistä. Valtiovarainvaliokunnan puheenjohtaja, konservatiivien kansanedustaja Mel Stride sanoi: "Valiokunta on päättänyt vastata keskeiseen kysymykseen siitä, onko valtiovarainministeriö reagoinut asianmukaisesti Greensill Capitalin puolesta harjoitettuun lobbaukseen, myös David Cameronin harjoittamaan lobbaukseen."</w:t>
      </w:r>
    </w:p>
    <w:p>
      <w:r>
        <w:rPr>
          <w:b/>
        </w:rPr>
        <w:t xml:space="preserve">Yhteenveto</w:t>
      </w:r>
    </w:p>
    <w:p>
      <w:r>
        <w:t xml:space="preserve">Entinen pääministeri David Cameron ja australialainen rahoittaja Lex Greensill joutuvat molemmat ensi viikolla kansanedustajien kuultaviksi lobbausta koskevien jatkuvien huolenaiheiden keskellä.</w:t>
      </w:r>
    </w:p>
    <w:p>
      <w:r>
        <w:rPr>
          <w:b/>
          <w:u w:val="single"/>
        </w:rPr>
        <w:t xml:space="preserve">Asiakirjan numero 26547</w:t>
      </w:r>
    </w:p>
    <w:p>
      <w:r>
        <w:t xml:space="preserve">Kivikautisia esineitä voi olla Delancey Parkin alla.</w:t>
      </w:r>
    </w:p>
    <w:p>
      <w:r>
        <w:t xml:space="preserve">Tohtori George Nash on pyytänyt valtioilta lupaa kaivaa alue Delancey Parkissa St Sampsonissa. Tohtori Nash on jo tehnyt alueella koekaivauksia ja uskoo, että alueella sijaitsee neoliittinen galleriahauta, jossa on joitakin ehjiä esineitä. Jos lupa myönnetään, työt on tarkoitus aloittaa kesäkuussa. Tohtori Nash työskentelee kaivauksissa yhdessä Guernseyn museoiden arkeologi Phillip de Jerseyn kanssa. Herra de Jersey sanoi: "Kivi oli ennen pystyssä, ja se muodosti niin sanotun galleriahaudan. "Se on melko harvinainen neoliittinen muistomerkki Kanaalisaarilla - Guernseylla on vain tämä yksi ja Jerseylla pari. "Saimme viime kesänä kaivetuista koekuopista melkoisen määrän keramiikkaa ja piikiveä, ja museon varastoissa on myös materiaalia täältä vuonna 1922 tehdyistä kaivauksista, joten voimme olla melko varmoja, että materiaalia on vielä löydettävissä." Hän sanoi, että kaikki löydöt jäävät saarelle, ja osa niistä voi tulla näytteille saaren museoon.</w:t>
      </w:r>
    </w:p>
    <w:p>
      <w:r>
        <w:rPr>
          <w:b/>
        </w:rPr>
        <w:t xml:space="preserve">Yhteenveto</w:t>
      </w:r>
    </w:p>
    <w:p>
      <w:r>
        <w:t xml:space="preserve">Bristolin yliopiston arkeologin mukaan Guernseyn puistossa saattaa olla kivikaudelta peräisin olevia esineitä.</w:t>
      </w:r>
    </w:p>
    <w:p>
      <w:r>
        <w:rPr>
          <w:b/>
          <w:u w:val="single"/>
        </w:rPr>
        <w:t xml:space="preserve">Asiakirjan numero 26548</w:t>
      </w:r>
    </w:p>
    <w:p>
      <w:r>
        <w:t xml:space="preserve">Rudimentalin debyytti Home albumilistan kärjessä</w:t>
      </w:r>
    </w:p>
    <w:p>
      <w:r>
        <w:t xml:space="preserve">Rudimentalin menestys on seurausta kahdesta ykkössinglestä viime vuoden aikana, ja he ovat tällä hetkellä singlelistalla sijalla kaksi kappaleellaan Waiting All Night. Laulaja Michael Bublen To Be Loved oli albumilistan kakkonen. Yhdysvaltalaislaulaja Pinkin The Truth About Love seurasi Bublen jälkeen sijalla kolme. Emeli Sanden Our Version of Events oli seuraavana sijalla neljä ja Will.i.am Willpowerilla sijalla viisi. Singlelistalla Macklemoren ja Ryan Lewisin Can't Hold Us oli kolmossijalla, ja Passengerin Let Her Go nousi seitsemän sijaa neljänneksi. Calvin Harrisin ja Ellie Gouldingin yhteinen I Need Your Love oli seuraavaksi sijalla viisi. Disclosure, jossa Eliza Doolittle on mukana, You &amp; Me oli uutena tulokkaana sijalla 10. Myös linja-auto-onnettomuudessa kuolleen 18-vuotiaan muusikon Michael Molloyn levyttämä kappale on noussut singlelistalle. Liverpoolista kotoisin oleva Molloy oli yksi kolmesta ihmisestä, jotka saivat surmansa, kun Bestival-tapahtumasta Wightin saarella palaava linja-auto syöksyi maahan viime syyskuussa. Rise and Fall -kappale, jonka hän levytti ystävänsä Alex Evansin kanssa, nousi listalle sijalle 38. Albumilistan uusiin tulokkaisiin kuuluu The Voice -laulaja Bo Bruce, joka nousi 11:nneksi albumillaan Before I Sleep, kun taas poikabändi Blue oli 13:nneksi albumillaan Roulette ja Seasick Steve oli vain yhden sijan perässä 14:nneksi albumillaan Hubcap Music. Myös rock-veteraanit Deep Purple ja The Eagles pääsivät albumilistalle. Deep Purple oli 19. sijalla Now What -albumillaan, kun taas The Eaglesin The Complete Greatest Hits oli 27. sijalla. Disclosure, jossa Eliza Doolittle on mukana, nousi uudella You &amp; Me -albumillaan singlelistalle sijalle 10. "</w:t>
      </w:r>
    </w:p>
    <w:p>
      <w:r>
        <w:rPr>
          <w:b/>
        </w:rPr>
        <w:t xml:space="preserve">Yhteenveto</w:t>
      </w:r>
    </w:p>
    <w:p>
      <w:r>
        <w:t xml:space="preserve">Rudimental, itälontoolainen drum and bass -yhtye, on noussut suoraan albumilistan ykköseksi debyytillään Home, kun taas Daft Punkin Get Lucky on pysynyt singlelistan kärjessä.</w:t>
      </w:r>
    </w:p>
    <w:p>
      <w:r>
        <w:rPr>
          <w:b/>
          <w:u w:val="single"/>
        </w:rPr>
        <w:t xml:space="preserve">Asiakirjan numero 26549</w:t>
      </w:r>
    </w:p>
    <w:p>
      <w:r>
        <w:t xml:space="preserve">Espanja ottaa pop-tähti Shakiran kohteeksi verotutkimuksessa</w:t>
      </w:r>
    </w:p>
    <w:p>
      <w:r>
        <w:t xml:space="preserve">He ovat pyytäneet Espanjan syyttäjiä aloittamaan veronkiertotapauksen laulajaa vastaan, jonka omaisuuden arvioidaan olevan yli 200 miljoonaa dollaria (176 miljoonaa puntaa). Espanjan tiedotusvälineet kertovat, että verolaskun suuruus voi olla kymmeniä miljoonia euroja. Shakiraa lähellä olevat lähteet kiistävät veronkierron ja sanovat, että hän oli suurimman osan ajasta Espanjan ulkopuolella. Lähteiden - joita ei ole nimetty - mukaan Shakira on aina noudattanut verovelvoitteitaan. Maailmanlaajuinen supertähti - joka on kuuluisa myös hyväntekeväisyystyöstään - on FC Barcelonan jalkapalloilijan Gerard Piquén puoliso. Vuonna 2015 hän ilmoitti Espanjan olevan asuinpaikkansa kaikissa tarkoituksissa. Veroviranomaiset vaativat neljän vuoden maksamattomia veroja kaikista hänen maailmanlaajuisista tuloistaan - ei vain Espanjassa saaduista tuloista. Saatat myös pitää tästä: Espanjalainen Efe-uutistoimisto kertoi, että Shakiran tilintarkastaja PriceWaterhouseCoopers oli vahvistanut verotutkimuksen. Henkilöt, jotka viettävät Espanjassa yli kuusi kuukautta vuodessa, katsotaan verotuksessa Espanjassa asuviksi. Espanjassa on viime vuosina nähty useita korkean profiilin oikeustapauksia, joissa jalkapallotähtiä on syytetty veronkierrosta. Viime toukokuussa Barcelonan ja Argentiinan jalkapalloilija Lionel Messi sai 21 kuukauden vankeustuomion. Espanjan lain mukaan alle kahden vuoden vankeusrangaistuksia voidaan kuitenkin pitää ehdollisena, ja Messi pelaa edelleen.</w:t>
      </w:r>
    </w:p>
    <w:p>
      <w:r>
        <w:rPr>
          <w:b/>
        </w:rPr>
        <w:t xml:space="preserve">Yhteenveto</w:t>
      </w:r>
    </w:p>
    <w:p>
      <w:r>
        <w:t xml:space="preserve">Espanjan veroviranomaisten mukaan kolumbialainen popin supertähti Shakira on velkaa tuloveroa vuosilta 2011-2014 väittäen, että hän asui tuolloin Espanjassa.</w:t>
      </w:r>
    </w:p>
    <w:p>
      <w:r>
        <w:rPr>
          <w:b/>
          <w:u w:val="single"/>
        </w:rPr>
        <w:t xml:space="preserve">Asiakirjan numero 26550</w:t>
      </w:r>
    </w:p>
    <w:p>
      <w:r>
        <w:t xml:space="preserve">Yhteydenotto Global Educationiin</w:t>
      </w:r>
    </w:p>
    <w:p>
      <w:r>
        <w:t xml:space="preserve">Siinä tarkastellaan, miten koulutus muokkaa tulevaisuutta eri tavoin eri puolilla maailmaa. Se on jatkoa palkitulle Knowledge Economy -sarjalle. Jos sinulla on ideoita kansainvälisestä koulutusjutusta, lähetä sähköpostia Global Education -toimittajalle Sean Coughlanille osoitteeseen sean.coughlan@bbc.co.uk. Voit osallistua keskusteluun joistakin näistä jutuista BBC:n Family &amp; Education News -Facebook-sivulla.</w:t>
      </w:r>
    </w:p>
    <w:p>
      <w:r>
        <w:rPr>
          <w:b/>
        </w:rPr>
        <w:t xml:space="preserve">Yhteenveto</w:t>
      </w:r>
    </w:p>
    <w:p>
      <w:r>
        <w:t xml:space="preserve">BBC:n Global Education -sarjassa tarkastellaan koulutusta kansainvälisestä näkökulmasta.</w:t>
      </w:r>
    </w:p>
    <w:p>
      <w:r>
        <w:rPr>
          <w:b/>
          <w:u w:val="single"/>
        </w:rPr>
        <w:t xml:space="preserve">Asiakirjan numero 26551</w:t>
      </w:r>
    </w:p>
    <w:p>
      <w:r>
        <w:t xml:space="preserve">"Terroristit" vapautettiin Bahrainin vankila-iskussa</w:t>
      </w:r>
    </w:p>
    <w:p>
      <w:r>
        <w:t xml:space="preserve">Pääkaupungin Manaman eteläpuolella sijaitsevan Jawin vankilan ympärille on määrätty turvasulku, kertoi sisäministeriö. Toinen poliisi loukkaantui, kun 4-6 automaattikiväärillä ja pistoolilla aseistautunutta miestä hyökkäsi vankilaan sunnuntaina. Pakoa on määrätty tutkittavaksi, poliisi kertoi. Bahrainissa on ollut satunnaisia levottomuuksia sen jälkeen, kun helmikuussa 2011 järjestetyissä mielenosoituksissa vaadittiin, että sunnimuslimien hallitsijat lopettavat shiiaenemmistön syrjinnän. Mielenosoittajat valtasivat tuolloin Manaman Pearl Roundabout -kiertoliittymän vaatien lisää demokratiaa. Turvallisuusjoukot ajoivat mielenosoittajat ulos maaliskuussa 2011, kun kuningas oli tuonut joukkoja naapurimaiden sunnijohtoisista Persianlahden valtioista palauttamaan järjestyksen ja murskaamaan toisinajattelun. Levottomuuksissa kuoli ainakin 30 siviiliä ja viisi poliisia. Lähes 3 000 ihmistä pidätettiin, ja sotilastuomioistuimet langettivat monille pitkät vankeusrangaistukset. Oppositioaktivistien mukaan kymmeniä ihmisiä on saanut surmansa mielenosoittajien ja turvallisuusjoukkojen välisissä yhteenotoissa, ja Iranin tukemien taistelijoiden tekemiksi syytettyjen pommi-iskujen seurauksena on kuollut useita poliiseja. Bahrain Koko maaprofiili</w:t>
      </w:r>
    </w:p>
    <w:p>
      <w:r>
        <w:rPr>
          <w:b/>
        </w:rPr>
        <w:t xml:space="preserve">Yhteenveto</w:t>
      </w:r>
    </w:p>
    <w:p>
      <w:r>
        <w:t xml:space="preserve">Bahrainissa asemiehet ovat hyökänneet vankilaan, tappaneet poliisin ja vapauttaneet 10 terrorismirikoksista tuomittua vankia, kertovat viranomaiset.</w:t>
      </w:r>
    </w:p>
    <w:p>
      <w:r>
        <w:rPr>
          <w:b/>
          <w:u w:val="single"/>
        </w:rPr>
        <w:t xml:space="preserve">Asiakirjan numero 26552</w:t>
      </w:r>
    </w:p>
    <w:p>
      <w:r>
        <w:t xml:space="preserve">Guatemalan alkuperäisväestön ryhmä lynkkaa kuusi murhasta epäiltyä henkilöä</w:t>
      </w:r>
    </w:p>
    <w:p>
      <w:r>
        <w:t xml:space="preserve">Pelastuslaitoksen mukaan Alta Verapazin maakunnassa sijaitsevan San Pedro Carchan paikalliset asukkaat marssittivat viisi miestä ja yhden naisen maissipellolle, jossa heidät hakattiin, sidottiin silmät ja ammuttiin kuoliaaksi. Kyläläiset epäilivät kuutta paikallisen liikemiehen murhasta. Syyttäjien mukaan 194 ihmistä on lynkattu vuoden 2004 jälkeen pääasiassa alueilla, joilla poliisin läsnäolo on ollut vähäistä. Guatemalan ihmisoikeussyyttäjänviraston mukaan lynkkaustapaukset ovat lisääntyneet vuosi vuodelta, ja niiden määrä on kasvanut selvästi alkuperäisyhteisöissä, joissa luottamus viranomaisiin on vähäistä. Viimeisimmässä tapauksessa kyläläiset jäljittivät Clown-nimellä tunnetun miehen, jonka he uskoivat olevan paikallisen liikemiehen Nicolas Chocin murhan takana torstaina. He hakkasivat häntä, kunnes hän tunnusti ja paljasti viiden väitetyn rikoskumppaninsa nimet, jotka myös metsästettiin ja ammuttiin kuoliaaksi. Poliisin mukaan paikalliset estivät heitä pääsemästä kylään, mutta sallivat pelastuspalveluiden viedä ruumiit ruumishuoneelle.</w:t>
      </w:r>
    </w:p>
    <w:p>
      <w:r>
        <w:rPr>
          <w:b/>
        </w:rPr>
        <w:t xml:space="preserve">Yhteenveto</w:t>
      </w:r>
    </w:p>
    <w:p>
      <w:r>
        <w:t xml:space="preserve">Viranomaisten mukaan Guatemalan pohjoisosassa alkuperäisväestön jäsenet ovat lynkanneet ja tappaneet kuusi ihmistä.</w:t>
      </w:r>
    </w:p>
    <w:p>
      <w:r>
        <w:rPr>
          <w:b/>
          <w:u w:val="single"/>
        </w:rPr>
        <w:t xml:space="preserve">Asiakirjan numero 26553</w:t>
      </w:r>
    </w:p>
    <w:p>
      <w:r>
        <w:t xml:space="preserve">SLFP kiistää "Karuna-yhteyden".</w:t>
      </w:r>
    </w:p>
    <w:p>
      <w:r>
        <w:t xml:space="preserve">LTTE:n hallussa olevassa Karadiyanarussa Batticaloan piirikunnassa kaksi Karuna-ryhmästä väitetysti karkuun lähtenyttä kaaderia kertoi toimittajille, että Sri Lankan vapauspuolueen (SLFP) pääsihteeri, ministeri Maithripala Sirisena tapasi Karunan johtavan uskollisen Mangalan Masterin Welikandassa. Thenaham-salissa pidetyn tiedotustilaisuuden pitivät LTTE:n Batticaloan poliittinen johtaja Ilanthirayan ja Amparan poliittinen johtaja Daya Mohan. Presidentinvaalit Kaksi Karunan karkuria, jotka antautuivat LTTE:lle viime tiistaina, esiteltiin nimillä Thurairajasinham Puhalwendan ja Saminathan Arulkumar. Arulkumar kertoi toimittajille, että "ministeri pyysi Mangalan Masteria saamaan vähintään 10 000 ääntä Mahinda Rajapaksan hyväksi". Hän lisäsi, että Karuna-ryhmä jakoi painettuja käsilappuja tamiliväestön keskuudessa täyttääkseen ministerin pyynnön. "Kuka on Mangalan Master?", kysyi ministeri Sirisena BBC Sandeshayan kysyessä. Ministeri kiisti kaikki yhteydet "Karuna-ryhmään tai LTTE:hen" ja sanoi, että hän on jo ryhtynyt toimiin ryhtyäkseen oikeustoimiin erästä paikallista viikkolehteä vastaan, joka on esittänyt samanlaisia syytöksiä.</w:t>
      </w:r>
    </w:p>
    <w:p>
      <w:r>
        <w:rPr>
          <w:b/>
        </w:rPr>
        <w:t xml:space="preserve">Yhteenveto</w:t>
      </w:r>
    </w:p>
    <w:p>
      <w:r>
        <w:t xml:space="preserve">Tamilitiikerit syyttävät, että eräs hallituksen korkea-arvoinen poliitikko pyysi apua Karuna-järjestöstä irtautuneelta Karuna-ryhmältä presidentinvaalikampanjassa.</w:t>
      </w:r>
    </w:p>
    <w:p>
      <w:r>
        <w:rPr>
          <w:b/>
          <w:u w:val="single"/>
        </w:rPr>
        <w:t xml:space="preserve">Asiakirjan numero 26554</w:t>
      </w:r>
    </w:p>
    <w:p>
      <w:r>
        <w:t xml:space="preserve">Stranraerin entisen lauttaterminaalin myyntiä tarkastellaan</w:t>
      </w:r>
    </w:p>
    <w:p>
      <w:r>
        <w:t xml:space="preserve">Hanke on Dumfries and Gallowayn neuvoston ja Stena Line UK:n yhteisyritys. East Pierin alue on ollut tyhjillään sen jälkeen, kun Stena siirsi Irlanninmeren toimintansa uuteen 200 miljoonan punnan arvoiseen laitokseen Cairnryaniin kaksi vuotta sitten. Paikallisviranomaiset ja yhtiö laativat yhdessä markkinointistrategian. Prosessi yksityisen rakennuttajan löytämiseksi tontille on tarkoitus käynnistää uuden vuoden aikana. Samaan aikaan valtuusto odottaa tulosta hakemuksessaan 200 000 punnan eurooppalaisesta rahoituksesta, jolla tuetaan venesataman ja yhteisön hankkeiden kehittämistä osana Stranraerin uudistamista. Jos hakemus hyväksytään, jäljellä oleva määrä on 489 000 puntaa. Esillä olevien hankkeiden joukossa on muun muassa liikkuvan näyttämön hankkiminen kaupungin suurtapahtumia varten ja Agnew Parkin parantaminen.</w:t>
      </w:r>
    </w:p>
    <w:p>
      <w:r>
        <w:rPr>
          <w:b/>
        </w:rPr>
        <w:t xml:space="preserve">Yhteenveto</w:t>
      </w:r>
    </w:p>
    <w:p>
      <w:r>
        <w:t xml:space="preserve">Stranraerin entisen lauttaterminaalin alueen myyntiä suunnitellaan osana kaupungin elvyttämistä.</w:t>
      </w:r>
    </w:p>
    <w:p>
      <w:r>
        <w:rPr>
          <w:b/>
          <w:u w:val="single"/>
        </w:rPr>
        <w:t xml:space="preserve">Asiakirjan numero 26555</w:t>
      </w:r>
    </w:p>
    <w:p>
      <w:r>
        <w:t xml:space="preserve">Puutarhuri rikkoo Yhdistyneen kuningaskunnan kurpitsaennätyksen</w:t>
      </w:r>
    </w:p>
    <w:p>
      <w:r>
        <w:t xml:space="preserve">Matthew Oliver kertoi olevansa "kuutamolla" sen jälkeen, kun hänen kurpitsansa painoi 95 kiloa (605 kg) Southamptonin kurpitsafestivaaleilla. Hänellä on nyt hallussaan Yhdistyneen kuningaskunnan ennätys suurimmasta ulkona kasvatetusta kurpitsasta. Essexistä kotoisin oleva puutarhuri kasvatti kurpitsan siemenestä, joka oli peräisin maailmanennätyksen nykyiseltä haltijalta. RHS Hyde Hallissa South Woodham Ferrersin lähellä työskentelevä Oliver sanoi: "Olen niin onnellinen, mutta en ole tässä vaiheessa varma, teenkö sitä enää koskaan." Emokurpitsan kasvatti Sveitsissä vuonna 2014 Beni Meier, jolla on edelleen hallussaan painavimman kurpitsan maailmanennätys 166:lla (1 054 kg). Oliverin kurpitsansiemen istutettiin huhtikuun puolivälissä. Hänen mukaansa sen itäminen kesti kuusi päivää, ennen kuin siitä tuli "voimakaskasvuinen". Kurpitsan kuljettamiseen Netley Parkiin virallista punnitusta varten, jota valvoi Great Pumpkin Commonwealth -järjestö (Great Pumpkin Commonwealth), käytettiin rinkkaa ja trukkia.</w:t>
      </w:r>
    </w:p>
    <w:p>
      <w:r>
        <w:rPr>
          <w:b/>
        </w:rPr>
        <w:t xml:space="preserve">Yhteenveto</w:t>
      </w:r>
    </w:p>
    <w:p>
      <w:r>
        <w:t xml:space="preserve">Britannian painavin ulkona kasvatettu kurpitsa on uusi ennätys, ja se on kasvatettu 1 250 punnan hintaisista siemenistä.</w:t>
      </w:r>
    </w:p>
    <w:p>
      <w:r>
        <w:rPr>
          <w:b/>
          <w:u w:val="single"/>
        </w:rPr>
        <w:t xml:space="preserve">Asiakirjan numero 26556</w:t>
      </w:r>
    </w:p>
    <w:p>
      <w:r>
        <w:t xml:space="preserve">Treuddynin onnettomuus: Pakettiauton kuljettaja sai hengenvaarallisia vammoja</w:t>
      </w:r>
    </w:p>
    <w:p>
      <w:r>
        <w:t xml:space="preserve">Valkoisen Ford-pakettiauton ja mustan Volvon yhteentörmäys sulki maanantai-iltana A5104-tien Treuddynin lähellä Flintshiressä yli viideksi tunniksi. Pakettiauton 80-vuotias kuljettaja lennätettiin Stoken sairaalaan, ja häntä hoidetaan hengenvaarallisten vammojen vuoksi. Volvon kuljettajalla, parikymppisellä naisella, on hengenvaarallisia vammoja. Hänet vietiin aluksi Wrexham Maelor Hospitaliin, mutta hänet siirrettiin myöhemmin Royal Stoke Hospitaliin. Volvon neljää matkustajaa hoidetaan vakavien vammojen vuoksi - kolme Stokessa ja yksi Wrexhamissa. Pakettiauton miesmatkustaja sai lieviä vammoja. Kolme Walesin neljästä ambulanssista osallistui onnettomuuteen, ja tie suljettiin noin kello 17.30 BST:stä kello 23.00 asti. Pohjois-Walesin poliisin ylikonstaapeli Jason Diamond vetosi silminnäkijöihin.</w:t>
      </w:r>
    </w:p>
    <w:p>
      <w:r>
        <w:rPr>
          <w:b/>
        </w:rPr>
        <w:t xml:space="preserve">Yhteenveto</w:t>
      </w:r>
    </w:p>
    <w:p>
      <w:r>
        <w:t xml:space="preserve">Mies on hengenvaarallisessa tilassa onnettomuuden jälkeen, jossa seitsemän ihmistä loukkaantui.</w:t>
      </w:r>
    </w:p>
    <w:p>
      <w:r>
        <w:rPr>
          <w:b/>
          <w:u w:val="single"/>
        </w:rPr>
        <w:t xml:space="preserve">Asiakirjan numero 26557</w:t>
      </w:r>
    </w:p>
    <w:p>
      <w:r>
        <w:t xml:space="preserve">Sarah McClay tiikerin raateli kuoleman eläintarhassa syytetty</w:t>
      </w:r>
    </w:p>
    <w:p>
      <w:r>
        <w:t xml:space="preserve">Sarah McClay kuoli South Lakes Wild Animal Parkissa (nykyisin South Lakes Safari Zoo) Dalton-in-Furnessissa, Etelä-Cumbriassa, toukokuussa 2013. Eläintarhaa syytetään myös siitä, että eläintenhoitaja putosi tikkailta ruokkiessaan isoja kissoja vuonna 2014, ja siitä, että se ei ollut noudattanut kahta parannusilmoitusta. Kuuleminen järjestetään Barrow'n tuomareille 27. elokuuta. Neiti McClayn kuoleman tutkinnassa annettiin selostava tuomio. Hän sai syviä pistohaavoja kaulaansa ja vartaloonsa, kun Sumatran tiikeri hyökkäsi hänen kimppuunsa. Barrow'n neuvosto nostaa syytteen eläintarhaa ja sen johtajaa David Gilliä vastaan väitetyistä rikoksista.</w:t>
      </w:r>
    </w:p>
    <w:p>
      <w:r>
        <w:rPr>
          <w:b/>
        </w:rPr>
        <w:t xml:space="preserve">Yhteenveto</w:t>
      </w:r>
    </w:p>
    <w:p>
      <w:r>
        <w:t xml:space="preserve">Eläintarhaa, jossa tiikeri raateli hoitajan kuoliaaksi, on syytetty terveys- ja turvallisuusrikkomuksista.</w:t>
      </w:r>
    </w:p>
    <w:p>
      <w:r>
        <w:rPr>
          <w:b/>
          <w:u w:val="single"/>
        </w:rPr>
        <w:t xml:space="preserve">Asiakirjan numero 26558</w:t>
      </w:r>
    </w:p>
    <w:p>
      <w:r>
        <w:t xml:space="preserve">Rodinin suudelma Margaten Turner Contemporary -näyttelyssä</w:t>
      </w:r>
    </w:p>
    <w:p>
      <w:r>
        <w:t xml:space="preserve">Elämänkokoinen marmoriveistos on esillä Sunleyn galleriassa 4. lokakuuta ja 2. syyskuuta 2012 välisenä aikana. Teos äänestettiin kansan suosikkitaideteokseksi vuoden 2003 äänestyksessä, ja se on lainassa Taten kokoelmasta. Halaileva pari on peräisin 1200-luvun kielletyn rakkauden tarinasta, joka on ikuistettu Danten Infernoon. Pariskunta on aviorikkoja Paolo Malatesta ja Francesca da Rimini, jotka Francescan raivostunut aviomies surmasi. 1,8 metriä korkea ja 3 180 kiloa painava patsas kuvaa, kuinka rakastavaisten intohimo kasvoi, kun he lukivat yhdessä Lancelotin ja Guineveren tarinaa. Nykyään 10 miljoonan punnan arvoinen The Kiss -teos tilattiin 1 000 punnan hintaan taiteenharrastaja Edward Warrenilta. Warren säilytti patsasta Lewesin kotinsa tallirakennuksessa Sussexissa, kunnes Tate Gallery osti sen vuonna 1933.</w:t>
      </w:r>
    </w:p>
    <w:p>
      <w:r>
        <w:rPr>
          <w:b/>
        </w:rPr>
        <w:t xml:space="preserve">Yhteenveto</w:t>
      </w:r>
    </w:p>
    <w:p>
      <w:r>
        <w:t xml:space="preserve">Augusta Rodinin teos The Kiss (Suudelma) on tarkoitus esitellä Margaten uudessa Turner Contemporary -näyttelyssä myöhemmin tänä vuonna.</w:t>
      </w:r>
    </w:p>
    <w:p>
      <w:r>
        <w:rPr>
          <w:b/>
          <w:u w:val="single"/>
        </w:rPr>
        <w:t xml:space="preserve">Asiakirjan numero 26559</w:t>
      </w:r>
    </w:p>
    <w:p>
      <w:r>
        <w:t xml:space="preserve">Barclaysille 3,75 miljoonan dollarin sakko kirjanpitovirheestä</w:t>
      </w:r>
    </w:p>
    <w:p>
      <w:r>
        <w:t xml:space="preserve">Finra (Financial Industry Regulatory Authority) totesi, että puutteet tapahtuivat vuosina 2002-2012. Finra sanoi, että pankki ei säilyttänyt yksityiskohtaisia tietoja toimeksiannoista, kauppojen vahvistuksista, tileistä ja muista tiedoista. Barclays ei myöntänyt tai kiistänyt väärinkäytöksiä, mutta suostui epäluottamuslauseeseen. Se ei ollut estänyt tietojen muuttamista tai tuhoamista, Finra sanoi. Pankki ei myöskään säilyttänyt joidenkin Bloombergin sähköpostiviestien liitetiedostoja vuosina 2007-2010 eikä noin 3,3 miljoonaa Bloombergin päätelaitteilla lähetettyä pikaviestiä vuosina 2008-2010. Kun pankki oli käsitellyt yhden pikaviestin, jossa oli liitetiedosto, uusia viestejä ei voitu vastaanottaa enää samana päivänä, Finra sanoi. Finran täytäntöönpanopäällikkö Brad Bennett sanoi: "Sähköisten kirjojen ja tietojen eheyden, tarkkuuden ja saatavuuden varmistaminen on olennaisen tärkeää, jotta yritys voi täyttää vaatimustenmukaisuusvelvoitteensa." Federal Energy Regulatory Commission määräsi heinäkuussa Barclaysille 435 miljoonan dollarin sakot, koska sen väitettiin manipuloineen Yhdysvaltain energiamarkkinoita. Yhdistyneen kuningaskunnan Financial Conduct Authority varoitti sitä syyskuussa myös mahdollisesta 50 miljoonan punnan sakosta, koska se teki vuonna 2008 "holtittoman" sopimuksen katarialaisten sijoittajien kanssa.</w:t>
      </w:r>
    </w:p>
    <w:p>
      <w:r>
        <w:rPr>
          <w:b/>
        </w:rPr>
        <w:t xml:space="preserve">Yhteenveto</w:t>
      </w:r>
    </w:p>
    <w:p>
      <w:r>
        <w:t xml:space="preserve">Yhdysvaltain sääntelyviranomainen on määrännyt Barclaysille 3,75 miljoonan dollarin (2,28 miljoonan punnan) sakon, koska sen väitetään laiminlyöneen asianmukaisen sähköisen kirjanpidon, sähköpostien ja pikaviestien säilyttämisen.</w:t>
      </w:r>
    </w:p>
    <w:p>
      <w:r>
        <w:rPr>
          <w:b/>
          <w:u w:val="single"/>
        </w:rPr>
        <w:t xml:space="preserve">Asiakirjan numero 26560</w:t>
      </w:r>
    </w:p>
    <w:p>
      <w:r>
        <w:t xml:space="preserve">Kanaalisaarten homojen oikeuksia ajava liike saa vauhtia</w:t>
      </w:r>
    </w:p>
    <w:p>
      <w:r>
        <w:t xml:space="preserve">Martin Gavet Liberate-kampanjaryhmästä sanoi, että Guernsey ja Jersey ovat vuosia jäljessä Yhdistyneestä kuningaskunnasta. Hänen mukaansa Jerseyn olisi seurattava Guernseyn esimerkkiä LGBT-ihmisten oikeudellisen syrjinnän torjumisessa. Gavet sanoi, että Guernsey käsittelee joitakin asioita, mutta Jersey on edistynyt hitaammin. Liberate tapaa Guernseyn pääministerin 27. toukokuuta. "Tavoitteenamme on, että molemmat bailiwickit ottavat käyttöön lainsäädäntöä, joka lopettaa LGBT-ihmisten syrjinnän", Gavet sanoi. "Vaikuttaa siltä, että olemme erittäin hyviä rahoituslainsäädännön saamisessa, mutta sosiaalipolitiikan alalla olemme aina jäljessä Yhdistyneestä kuningaskunnasta." Guernseyn tasa-arvotyöryhmä valmistelee parhaillaan ehdotuksia "union civile" -laiksi, jonka avulla hallitus voisi tunnustaa erilaiset parisuhteen muodot sukupuolesta riippumatta. Pääministeri Jonathan Le Tocq sanoi odottavansa jonkin verran vastustusta. "Se on melko radikaali siirto verrattuna siihen, mitä Jersey on tehnyt, mutta jos menisimme siviilikumppanuuslakiin, se ei riittäisi", hän sanoi. "Olen myös kirkon johtaja, joten olen täysin tietoinen siitä, miltä joistakin ihmisistä tuntuu. "Avioliitto on lähinnä uskonnollisten yhteisöjen määrittelemä asia, ja jotkut heistä ovat iloisia voidessaan vihkiä homopareja. "Ne, jotka eivät halua ja haluavat säilyttää perinteisen näkemyksensä, voivat myös tehdä niin." Jersey tunnustaa tällä hetkellä siviiliparit, mutta sillä ei ole tasa-arvolakia.</w:t>
      </w:r>
    </w:p>
    <w:p>
      <w:r>
        <w:rPr>
          <w:b/>
        </w:rPr>
        <w:t xml:space="preserve">Yhteenveto</w:t>
      </w:r>
    </w:p>
    <w:p>
      <w:r>
        <w:t xml:space="preserve">Vetoomus, jossa vaaditaan lesbojen, homojen, biseksuaalien ja transseksuaalien (LGBT) yhtäläisiä oikeuksia Kanaalisaarilla, on kerännyt yli 800 allekirjoitusta.</w:t>
      </w:r>
    </w:p>
    <w:p>
      <w:r>
        <w:rPr>
          <w:b/>
          <w:u w:val="single"/>
        </w:rPr>
        <w:t xml:space="preserve">Asiakirjan numero 26561</w:t>
      </w:r>
    </w:p>
    <w:p>
      <w:r>
        <w:t xml:space="preserve">Covid arpajaisten työntekijä viivästytti jätteenkeräyksiä</w:t>
      </w:r>
    </w:p>
    <w:p>
      <w:r>
        <w:t xml:space="preserve">Torbayn neuvosto kuuli, että työntekijä joutui kosketuksiin lukuisten työntekijöiden kanssa arpajaistoiminnassaan. Noin 60 ihmistä joutui sen seurauksena eristämään itsensä. Tämä viivästytti keräyksiä Torbayssa useiden viikkojen ajan lokakuun lopusta lähtien, kertoi Local Democracy Reporting Service. Entinen pormestari Nick Bye sanoi, että neuvoston SWISCo -yhtiön työntekijöiden itsensä eristämisen laajuus osoitti huonoa johtamista. Viranomaisen johtaja Kevin Mowat kertoi kuitenkin keskiviikkona pidetyssä kokouksessa, että kyseessä oli "roistomaisen työntekijän" ennalta arvaamaton ja ainutkertainen tapaus, ja tiukat hygieniatoimenpiteet oli otettu käyttöön. "Jälkiviisaus on hieno asia. Tiesinkö minä, että joku teki arpajaisissa arvonnan bonuspallolla? En tiennyt", Mowat sanoi. "Se oli vain yksi niistä asioista, eikä se johtunut huonosta käytännöstä, vaan se oli ainutkertainen tapaus. Se ei tule toistumaan." Neuvoston tiedottaja sanoi, että se oli "toteuttanut tiukkoja toimenpiteitä Covid-19:n leviämisen estämiseksi", mukaan lukien henkilökunnan kuplat, kasvojen peittäminen ja sosiaalinen etäisyys. "Olimme siis hyvin pettyneitä, kun saimme tietää, että epävirallista arpajaisvoittoa järjestettiin työpaikalla tietämättämme ja että se toi henkilökunnan kosketuksiin tavanomaisten kuplien ulkopuolella", he lisäsivät. Tiedottajan mukaan protokollan rikkomisen jälkeen, jota ei voida hyväksyä, suoritettiin "tiukka" kontaktien jäljittäminen Public Health Englandin ohjeiden mukaisesti.</w:t>
      </w:r>
    </w:p>
    <w:p>
      <w:r>
        <w:rPr>
          <w:b/>
        </w:rPr>
        <w:t xml:space="preserve">Yhteenveto</w:t>
      </w:r>
    </w:p>
    <w:p>
      <w:r>
        <w:t xml:space="preserve">Arpajaisvoittoa järjestänyt jätetyöntekijä sai positiivisen testituloksen koronaviruksesta, mikä aiheutti henkilöstön joukkoisolation, joka johti kierrätyskeräysten keskeytymiseen.</w:t>
      </w:r>
    </w:p>
    <w:p>
      <w:r>
        <w:rPr>
          <w:b/>
          <w:u w:val="single"/>
        </w:rPr>
        <w:t xml:space="preserve">Asiakirjan numero 26562</w:t>
      </w:r>
    </w:p>
    <w:p>
      <w:r>
        <w:t xml:space="preserve">PJ Bradley luopuu SDLP:n edustajiston jäsenyydestä</w:t>
      </w:r>
    </w:p>
    <w:p>
      <w:r>
        <w:t xml:space="preserve">70-vuotias valittiin ensimmäisen kerran South Downin kansanedustajaksi vuonna 1998, ja hän toimi kaupunginvaltuutettuna vuosina 1981-2005. Puolue on valinnut Eamonn O'Neillin, Karen McKevittin ja SDLP:n johtajan Margaret Ritchien ehdokkaikseen seuraaviin parlamenttivaaleihin, jotka pidetään 5. toukokuuta. Ritchie sanoi, että Bradley on ollut "ensiluokkainen vaalipiirin edustaja lähes kolmen vuosikymmenen ajan". Hän lisäsi: "Hänen kykynsä houkutella ääniä oli verrattavissa vain hänen kykyynsä välittää paikallisyhteisöstään ja luoda yhteyksiä siihen sekä hänen kiihkeään ylpeytensä Downin kreivikunnan juuristaan." Hän lisäsi: "Hän oli myös hyvin ylpeä." Ritchie sanoi, että hänen roolinsa maatalouden tiedottajana "varmisti, että maaseudun ääni kuului SDLP:n päätöksenteon ytimessä". "Tiedän, että PJ pysyy edelleen aktiivisena SDLP:ssä, mutta toivotan hänelle kaikkea hyvää, kun hän vetäytyy politiikan eturintamasta", hän sanoi. Aiheeseen liittyvät Internet-linkit PJ Bradley SDLP: SDLP.</w:t>
      </w:r>
    </w:p>
    <w:p>
      <w:r>
        <w:rPr>
          <w:b/>
        </w:rPr>
        <w:t xml:space="preserve">Yhteenveto</w:t>
      </w:r>
    </w:p>
    <w:p>
      <w:r>
        <w:t xml:space="preserve">SDLP:n veteraanikokousedustaja PJ Bradley luopuu tehtävästään seuraavissa vaaleissa, puolue on ilmoittanut.</w:t>
      </w:r>
    </w:p>
    <w:p>
      <w:r>
        <w:rPr>
          <w:b/>
          <w:u w:val="single"/>
        </w:rPr>
        <w:t xml:space="preserve">Asiakirjan numero 26563</w:t>
      </w:r>
    </w:p>
    <w:p>
      <w:r>
        <w:t xml:space="preserve">Northamptonin mies vangittiin pakettiautoon piilotetusta 5,7 miljoonan punnan "Gucci"-kokaiinista</w:t>
      </w:r>
    </w:p>
    <w:p>
      <w:r>
        <w:t xml:space="preserve">Nabil Chaudhry, 31, Moat Lane, Northampton, tunnusti syyllisyytensä salaliittoon A-huumausaineiden toimittamiseksi ja rikollisen omaisuuden hallussapitoon. Hänet tuomittiin Sheffield Crown Courtissa seitsemäksi ja puoleksi vuodeksi. Metropolitan Police Det Insp. Glenn Butler sanoi, että huumeet oli "tarkoitettu levitettäväksi Lontoon kaduilla". Siviilipukuiset poliisit yrittivät pidättää Chaudhryn huoltoasemalla A1-tiellä Doncasterissa 20. heinäkuuta 2019. Hän yritti kuitenkin paeta ja taisteli poliiseja vastaan, kun hän yritti palata ajoneuvoonsa, ja kieltäytyi sitten luovuttamasta pakettiauton avaimia. Kun hänet pidätettiin, poliisi löysi 45 Guccin logolla merkattua kokaiinipalaa ajoneuvon takaosaan ruuvattujen tarkoitukseen suunniteltujen paneelien takaa. Poliisit saivat selville, että Chaudhry oli mukana toimittamassa 75 kiloa A-luokan huumeita, ja hänen käyttötililleen oli siirretty 50 000 puntaa käteistä.</w:t>
      </w:r>
    </w:p>
    <w:p>
      <w:r>
        <w:rPr>
          <w:b/>
        </w:rPr>
        <w:t xml:space="preserve">Yhteenveto</w:t>
      </w:r>
    </w:p>
    <w:p>
      <w:r>
        <w:t xml:space="preserve">Mies on vangittu sen jälkeen, kun poliisi löysi pakettiautosta piilotettuna 5,7 miljoonaa puntaa kokaiinia, joka oli merkitty Guccin logolla.</w:t>
      </w:r>
    </w:p>
    <w:p>
      <w:r>
        <w:rPr>
          <w:b/>
          <w:u w:val="single"/>
        </w:rPr>
        <w:t xml:space="preserve">Asiakirjan numero 26564</w:t>
      </w:r>
    </w:p>
    <w:p>
      <w:r>
        <w:t xml:space="preserve">Merseysiden poliisi tutkii "rasistista" tuhopolttohyökkäystä miehen kotia vastaan</w:t>
      </w:r>
    </w:p>
    <w:p>
      <w:r>
        <w:t xml:space="preserve">Tekijä kaatoi bensiiniä postiluukusta ennen kuin sytytti tulipalon Goodison Roadilla, Evertonissa sijaitsevassa kodissa. Uhri, joka onnistui sammuttamaan tulipalon, joutui uhrin kohteeksi kansallisuutensa vuoksi, Merseysiden poliisi kertoo. Poliisi ei ole tehnyt pidätyksiä, ja se vetoaa nyt silminnäkijöihin tai muihin henkilöihin, joilla on tietoja helmikuun 10. päivän hyökkäyksestä. Konstaapeli Dominique Walker sanoi: "Tämä oli pelottava ja täysin tuomittava hyökkäys paikassa, jossa uhrilla on oikeus tuntea olonsa turvalliseksi. "On kauhistuttavaa ajatella, että vuonna 2020 joku olisi voinut joutua tällaisen järkyttävän tapahtuman kohteeksi vain sen vuoksi, että hän on syntynyt maassa."</w:t>
      </w:r>
    </w:p>
    <w:p>
      <w:r>
        <w:rPr>
          <w:b/>
        </w:rPr>
        <w:t xml:space="preserve">Yhteenveto</w:t>
      </w:r>
    </w:p>
    <w:p>
      <w:r>
        <w:t xml:space="preserve">Poliisi uskoo, että "pelottava" tuhopolttoisku miehen taloon Liverpoolissa johtui rotuvihasta.</w:t>
      </w:r>
    </w:p>
    <w:p>
      <w:r>
        <w:rPr>
          <w:b/>
          <w:u w:val="single"/>
        </w:rPr>
        <w:t xml:space="preserve">Asiakirjan numero 26565</w:t>
      </w:r>
    </w:p>
    <w:p>
      <w:r>
        <w:t xml:space="preserve">Moderaattorin korut katosivat Edinburghin lentokentällä</w:t>
      </w:r>
    </w:p>
    <w:p>
      <w:r>
        <w:t xml:space="preserve">Poliisi pyytää tietoja terminaalin ulkopuolella kadonneesta ruskeassa satulalaukussa olevasta kultasormuksesta ja ristiriipuksesta. Laukku oli matkatavaravaunussa ennakkoon varatulla taksialueella perjantaina noin kello 08.30. Laukussa on perulaistyylinen kirjailu. Kultasormuksessa on ametistikivi, jossa on palava pensas ja Pyhän Andreaksen risti, jossa on tunnuslause "Nec Tamen Consumebatur". Ristiriipus on hopeisella kaulaketjulla. Skotlannin poliisin edustaja sanoi: "Tutkimukset jatkuvat, mutta pyydämme kaikkia, joilla saattaa olla tietoja tästä tapauksesta, ottamaan yhteyttä. "Näillä esineillä on suuri historiallinen merkitys Skotlannin kirkolle. Lisäksi ne ovat niin ainutlaatuisia ja omaleimaisia, että pyydämme korukauppiaita pysymään valppaina, jos joku yrittää myydä niitä eteenpäin." Skotlannin kirkon tiedottaja sanoi: "Rukoilemme, että nämä esineet palautetaan lähitulevaisuudessa. "Nämä esineet eivät ole moderaattorin omia koruja. Ne ovat historiallisesti merkittäviä ja kuuluvat Skotlannin kirkolle. "Olisimme kiitollisia kaikesta avusta, jonka yleisö voi antaa niiden olinpaikan selvittämiseksi."</w:t>
      </w:r>
    </w:p>
    <w:p>
      <w:r>
        <w:rPr>
          <w:b/>
        </w:rPr>
        <w:t xml:space="preserve">Yhteenveto</w:t>
      </w:r>
    </w:p>
    <w:p>
      <w:r>
        <w:t xml:space="preserve">Skotlannin kirkon yleiskokouksen moderaattori on hukannut Edinburghin lentokentällä laukun, joka sisälsi ainutlaatuisia virkaan liittyviä koruja.</w:t>
      </w:r>
    </w:p>
    <w:p>
      <w:r>
        <w:rPr>
          <w:b/>
          <w:u w:val="single"/>
        </w:rPr>
        <w:t xml:space="preserve">Asiakirjan numero 26566</w:t>
      </w:r>
    </w:p>
    <w:p>
      <w:r>
        <w:t xml:space="preserve">Pocklingtonin keskusta tyhjennetty äkkitulvien jälkeen</w:t>
      </w:r>
    </w:p>
    <w:p>
      <w:r>
        <w:t xml:space="preserve">Torstaina Pocklingtonin keskustassa sijaitsevien kauppojen ja asuntojen kerrottiin olevan 30 senttimetriä veden alla sen jälkeen, kun kaupungin puro oli puhjennut. Humbersiden palokunnan miehistöt auttoivat pumppaamaan vettä pois alueelta, ja East Riding of Yorkshire Councilin työntekijät siivosivat roskia kaduilta. Valtuusto ja ympäristövirasto ilmoittivat tutkivansa, miten tulvia voitaisiin ehkäistä tulevaisuudessa. Martin Cooper Pocklingtonin kaupunginvaltuustosta sanoi, että kaupunki on kärsinyt äkkitulvista aiemminkin. "Se vain laskeutuu yhtäkkiä", hän sanoi. "Tarkkailimme tilannetta paikan päällä, mutta noin 10-15 minuutissa se vain nousi ylös, emmekä voineet tehdä asialle mitään."</w:t>
      </w:r>
    </w:p>
    <w:p>
      <w:r>
        <w:rPr>
          <w:b/>
        </w:rPr>
        <w:t xml:space="preserve">Yhteenveto</w:t>
      </w:r>
    </w:p>
    <w:p>
      <w:r>
        <w:t xml:space="preserve">Itä-Yorkshiren kaupungissa tulvista kärsineet yritykset ovat avanneet ovensa uudelleen.</w:t>
      </w:r>
    </w:p>
    <w:p>
      <w:r>
        <w:rPr>
          <w:b/>
          <w:u w:val="single"/>
        </w:rPr>
        <w:t xml:space="preserve">Asiakirjan numero 26567</w:t>
      </w:r>
    </w:p>
    <w:p>
      <w:r>
        <w:t xml:space="preserve">Murhasta syytetty kadonneen Don Banfieldin vaimo "johti poliisia harhaan</w:t>
      </w:r>
    </w:p>
    <w:p>
      <w:r>
        <w:t xml:space="preserve">Shirley Banfield kertoi poliisille, että eläkkeellä oleva vedonvälittäjä Don Banfield oli ajanut viikset pois, hänen hiuksensa olivat harmaat ja hän käytti silmälaseja, kerrottiin Old Bailey -oikeudessa. Banfieldin, 63, nähtiin viimeksi lähtevän kotoaan Harrow'sta Lontoossa toukokuussa 2001. Hänen vaimonsa, 64, ja Lynette Banfield, 40, Ashford Roadilta, Canterburystä, Kentistä, kiistävät murhanneensa Banfieldin, jonka ruumista ei ole löydetty. Kaksikko on tunnustanut syyllisyytensä petokseen, väärentämiseen ja salaliittoon oikeuden vääristämiseksi. Kadonnut Banfield oli hiljattain jäänyt eläkkeelle William Hill -vedonvälittäjän Hampsteadin toimipisteen johtamisesta, kun hän katosi. Hänen vaimonsa ohjattiin kadonneiden henkilöiden neuvontapuhelimeen, jossa luotiin ikään korotettu kuva. Claudia Phelvin neuvontapuhelimesta kertoi oikeudelle lähettäneensä kopiot julisteesta poliisille ja rouva Banfieldille. Rouva Banfield soitti hänelle ja sanoi: "Mikä hyvä juliste. Se näyttää aivan häneltä", valamiehistö kuuli. Syyttäjä Crispin Aylett, QC, kertoi oikeudelle, että pariskunnan poika Kevin sanoi, ettei juliste muistuttanut lainkaan hänen isäänsä, kun hän näki kuvan myöhemmin. Oikeudenkäynti jatkuu.</w:t>
      </w:r>
    </w:p>
    <w:p>
      <w:r>
        <w:rPr>
          <w:b/>
        </w:rPr>
        <w:t xml:space="preserve">Yhteenveto</w:t>
      </w:r>
    </w:p>
    <w:p>
      <w:r>
        <w:t xml:space="preserve">Nainen johti poliisia harhaan kadonneen aviomiehensä ulkonäöstä tapettuaan tämän rahan vuoksi, kuultiin oikeudessa.</w:t>
      </w:r>
    </w:p>
    <w:p>
      <w:r>
        <w:rPr>
          <w:b/>
          <w:u w:val="single"/>
        </w:rPr>
        <w:t xml:space="preserve">Asiakirjan numero 26568</w:t>
      </w:r>
    </w:p>
    <w:p>
      <w:r>
        <w:t xml:space="preserve">EMI:n tappiot supistuvat Beatles-myynnin vauhdittamana</w:t>
      </w:r>
    </w:p>
    <w:p>
      <w:r>
        <w:t xml:space="preserve">Maaliskuun loppuun päättyneen vuoden tappiot ennen veroja olivat 624 miljoonaa puntaa, kun ne vuotta aiemmin olivat 1,75 miljardia puntaa. Tulot kasvoivat 5 prosenttia 1,65 miljardiin puntaan, mikä johtui osittain Beatlesin uudelleenmasteroidun back catalogueen julkaisusta. Yhtiö, jonka artisteihin kuuluvat muun muassa Coldplay ja Katy Perry, on velkaa noin 3 miljardia puntaa yhdysvaltalaiselle Citigroup-pankille. EMI sanoi, että sen on hankittava käteistä täyttääkseen velkansa pankkikovenantit. "Johtajat tunnustavat, että nykyiset ennusteet osoittavat, että kovenanttien testiaikojen täyttäminen on edelleen merkittävästi puutteellista kunkin vuoden maaliskuun loppuun asti, kunnes lainajärjestelyt päättyvät vuosina 2014 ja 2015", EMI sanoi. Se lisäsi, että 27 miljoonaa puntaa oli maksettava tämän vuoden loppuun mennessä. Lainasopimukset Tämän vuoden kesäkuussa EMI nimitti koko konsernin toimitusjohtajaksi Roger Faxonin, joka oli aiemmin EMI Music Publishingin pomo. EMI sanoi tuolloin toivovansa, että muutos antaisi yhtiölle mahdollisuuden kasvattaa sekä artistien että lauluntekijöiden tuloja. Terra Firma osti EMI:n 4 miljardilla punnalla (6,3 miljardilla dollarilla) viimeisimmän nousukauden huipulla, ja sen jälkeen se on kamppaillut Citigroupin kanssa tekemänsä lainasopimuksen ehtojen täyttämiseksi.</w:t>
      </w:r>
    </w:p>
    <w:p>
      <w:r>
        <w:rPr>
          <w:b/>
        </w:rPr>
        <w:t xml:space="preserve">Yhteenveto</w:t>
      </w:r>
    </w:p>
    <w:p>
      <w:r>
        <w:t xml:space="preserve">Musiikkikonserni EMI on ilmoittanut vuotuisten tappioidensa pienentyneen huomattavasti, mutta varoitti, että sen on hankittava lisää pääomaa velkojen maksamiseksi.</w:t>
      </w:r>
    </w:p>
    <w:p>
      <w:r>
        <w:rPr>
          <w:b/>
          <w:u w:val="single"/>
        </w:rPr>
        <w:t xml:space="preserve">Asiakirjan numero 26569</w:t>
      </w:r>
    </w:p>
    <w:p>
      <w:r>
        <w:t xml:space="preserve">Lampeterin seksuaalinen hyökkäys: Lampeter: Mies, 45, pidätetty</w:t>
      </w:r>
    </w:p>
    <w:p>
      <w:r>
        <w:t xml:space="preserve">Ceredigionin kaupungissa suoritettiin laaja poliisietsintä sen jälkeen, kun pahoinpitelystä oli ilmoitettu torstai-iltana. Uhri saa tukea erikoisvirkailijoilta, kertoi Dyfed Powysin poliisi. Paikallisia asukkaita kiitettiin "merkittävistä havainnoista ja vihjeistä", jotka auttoivat poliisia epäillyn jäljittämisessä. Komisario Adam Cann sanoi: "Lampeterin alueella eilen illalla suoritettujen laajojen poliisitoimien ja etsintöjen jälkeen 45-vuotias mies pidätettiin tänä aamuna vakavan seksuaalirikoksen yhteydessä. "Haluamme kiittää yleisöä heidän tuestaan ja ymmärryksestään etsintöjen aikana, sillä merkittävät havainnot ja johtolangat auttoivat poliiseja paikantamaan epäillyn ajoissa." Aiheeseen liittyvät Internet-linkit Dyfed-Powysin poliisi</w:t>
      </w:r>
    </w:p>
    <w:p>
      <w:r>
        <w:rPr>
          <w:b/>
        </w:rPr>
        <w:t xml:space="preserve">Yhteenveto</w:t>
      </w:r>
    </w:p>
    <w:p>
      <w:r>
        <w:t xml:space="preserve">45-vuotias mies on pidätetty Lampeterissa tapahtuneen vakavan seksuaalirikoksen yhteydessä.</w:t>
      </w:r>
    </w:p>
    <w:p>
      <w:r>
        <w:rPr>
          <w:b/>
          <w:u w:val="single"/>
        </w:rPr>
        <w:t xml:space="preserve">Asiakirjan numero 26570</w:t>
      </w:r>
    </w:p>
    <w:p>
      <w:r>
        <w:t xml:space="preserve">Coronavirus: Bristol valokuvaaja vangitsee "joustavuutta" lukituksessa</w:t>
      </w:r>
    </w:p>
    <w:p>
      <w:r>
        <w:t xml:space="preserve">Bristolilainen Jonathan Bowcott, 52, aloitti The Covid Chronicles -lehden Instagram-sivullaan osoittaakseen ihmisten "positiivisuutta" vaikeana aikana. Bowcott julkaisi sosiaalisessa mediassa vetoomuksen, jossa hän pyysi, voisiko hän ottaa ihmisten muotokuvia turvalliselta etäisyydeltä. Hän sanoi, että projekti on antanut hänelle "uutta optimismia" lukituksen aikana. Bowcott sai inspiraation projektin aloittamiseen otettuaan muotokuvan vanhemmistaan heidän kotiovellaan ja nähtyään "niin monenlaisia tunteita heidän kasvoillaan". Hän saa Instagramissa pyyntöjä ihmisiltä, jotka haluavat osallistua projektiin, ja pyöräilee sitten heidän kotiinsa ottamaan kuvan. Kenah ja Stu, jotka kuvattiin Bristolin kodissaan, kertoivat: "Vaikka kamppailemme näiden elämäntapamme muutosten kanssa, on mukava nähdä, mitä muutama viikko ihmisen toimettomuutta saa aikaan, jotta luonto voi palautua ja palautua. "Toivottavasti voimme oppia tästä, eikä vaikutuksemme unohdu, kun palaamme normaalitilaan." "Toivottavasti voimme oppia tästä, eikä vaikutuksemme unohdu, kun palaamme normaalitilaan." Bowcott lisäsi: "Kaikki kuvaamani henkilöt osoittivat suurta joustavuutta, he olivat hyvin positiivisia ja sopeutuivat nopeasti." "Kaikki olivat hyvin positiivisia ja sopeutuneet nopeasti." "Tämä hanke ja lukituksen kokeminen on ollut elämänmyönteinen kokemus ja antanut minulle uutta optimismia."</w:t>
      </w:r>
    </w:p>
    <w:p>
      <w:r>
        <w:rPr>
          <w:b/>
        </w:rPr>
        <w:t xml:space="preserve">Yhteenveto</w:t>
      </w:r>
    </w:p>
    <w:p>
      <w:r>
        <w:t xml:space="preserve">Valokuvaaja on dokumentoinut ihmisten lukituskokemuksia heidän kotioveltaan paljastaakseen heidän "sietokykynsä" pandemian aikana.</w:t>
      </w:r>
    </w:p>
    <w:p>
      <w:r>
        <w:rPr>
          <w:b/>
          <w:u w:val="single"/>
        </w:rPr>
        <w:t xml:space="preserve">Asiakirjan numero 26571</w:t>
      </w:r>
    </w:p>
    <w:p>
      <w:r>
        <w:t xml:space="preserve">Wiltshiren jätekuuleminen alkaa</w:t>
      </w:r>
    </w:p>
    <w:p>
      <w:r>
        <w:t xml:space="preserve">Wiltshiren neuvoston kabinetti hyväksyi tiistaina asiakirjan, jossa hahmotellaan 43 mahdollista jätehuoltopaikkaa. Niihin voitaisiin sijoittaa muun muassa kierrätyskeskuksia, käsittelykeskuksia ja kompostointilaitoksia. Wiltshiren neuvoston tiedottajan mukaan ehdotetut sijoituspaikat sijaitsevat pääasiassa olemassa olevilla jätealueilla, teollisuusalueilla tai teollisuusalueilla. Kahdeksan viikkoa kestävän julkisen kuulemisen on määrä alkaa kesäkuussa. Vaihtoehtoja ei ole. Harkittaviin paikkoihin kuuluvat Parkgate Farm Purtonissa, Parkgrounds Farm Wootton Bassettissa, Barnground South Cerneyssä ja Bumpers Farm Industrial Estate Chippenhamissa. Neuvoston tiedottajan mukaan nykyinen maksu, joka on 48 puntaa kaatopaikalle toimitettua jätetonnia kohti, nousee lähivuosina. Valtuutettu Toby Sturgis sanoi: "Meillä ei ole muuta vaihtoehtoa kuin löytää paikkoja, joissa jätettä voidaan käsitellä kestävästi. "Kaikki uudet laitokset olisivat tiukasti säänneltyjä, nykyaikaisia ja puhtaita, ja ne tarjoaisivat halvemman ja ympäristöystävällisemmän vaihtoehdon kaatopaikoille." Hän totesi, että jätteiden kaatopaikat ovat myös ympäristöystävällisiä.</w:t>
      </w:r>
    </w:p>
    <w:p>
      <w:r>
        <w:rPr>
          <w:b/>
        </w:rPr>
        <w:t xml:space="preserve">Yhteenveto</w:t>
      </w:r>
    </w:p>
    <w:p>
      <w:r>
        <w:t xml:space="preserve">Julkinen kuuleminen Wiltshiren jätteenkäsittelyä koskevista ehdotuksista on määrä aloittaa kesällä.</w:t>
      </w:r>
    </w:p>
    <w:p>
      <w:r>
        <w:rPr>
          <w:b/>
          <w:u w:val="single"/>
        </w:rPr>
        <w:t xml:space="preserve">Asiakirjan numero 26572</w:t>
      </w:r>
    </w:p>
    <w:p>
      <w:r>
        <w:t xml:space="preserve">Yhdistyneen kuningaskunnan hallitus höllentää Tunisiaa koskevia matkustussuosituksia</w:t>
      </w:r>
    </w:p>
    <w:p>
      <w:r>
        <w:t xml:space="preserve">Kahden vuoden ajan matkustajia kehotettiin pysymään poissa maasta vain välttämättömien matkojen osalta. Ulkoministeriö on nyt kumonnut pääkaupunki Tunisiin ja tärkeimpiin turistikohteisiin sovellettavan ohjeen. Brittejä varoitetaan edelleen välttämään etelä- ja sisäosia sekä Algerian ja Libyan rajoja. Kesäkuun 26. päivänä 2015 opiskelija Seifeddine Rezgui avasi tulen lomailijoita kohti Port El Kantaouin lomakohteessa ja tappoi yhteensä 38 ihmistä. Tutkinnan aikana, joka koski 31 britin kuolemaa, brittiläinen tuomari totesi, että Tunisian poliisin toiminta oli "parhaimmillaan sekavaa ja pahimmillaan raukkamaista". Yhdysvallat, Ranska, Italia ja Saksa olivat jo lieventäneet matkustussuosituksiaan ennen Britannian hallituksen ilmoitusta. Lähi-idän ja Pohjois-Afrikan ministeri Alistair Burt sanoi, että hallituksen neuvojen muutos johtui "osittain Tunisian viranomaisten ja matkailualan tekemistä turvallisuusparannuksista" iskun jälkeen. Ulkoasiainministeriö suosittelee edelleen, että matkustajat tarkistavat sen verkkosivut ennen Tunisiaan lähtöä.</w:t>
      </w:r>
    </w:p>
    <w:p>
      <w:r>
        <w:rPr>
          <w:b/>
        </w:rPr>
        <w:t xml:space="preserve">Yhteenveto</w:t>
      </w:r>
    </w:p>
    <w:p>
      <w:r>
        <w:t xml:space="preserve">Hallitus on tarkistanut matkustusohjeita Tunisiaan, jossa 31 brittiä sai surmansa terrori-iskussa Soussen lomakeskuksessa vuonna 2015.</w:t>
      </w:r>
    </w:p>
    <w:p>
      <w:r>
        <w:rPr>
          <w:b/>
          <w:u w:val="single"/>
        </w:rPr>
        <w:t xml:space="preserve">Asiakirjan numero 26573</w:t>
      </w:r>
    </w:p>
    <w:p>
      <w:r>
        <w:t xml:space="preserve">OECD:n raportin mukaan 11-plus-testin jännitteet "vaikuttavat NI:n oppilaisiin".</w:t>
      </w:r>
    </w:p>
    <w:p>
      <w:r>
        <w:t xml:space="preserve">Taloudellisen yhteistyön ja kehityksen järjestön (OECD) tutkijat tekivät katsauksen. Sen mukaan siirtotestistä käytävä kiistelty keskustelu tarkoittaa, että lapsia ei arvioida asianmukaisesti. Vanhemmat painostavat joitakin peruskouluja olemaan välittämättä politiikasta ja käyttämään aikaa sääntelemättömien testien valmisteluun. OECD:n nelihenkinen ryhmä totesi, että testit aiheuttavat levottomuutta lapsille, vanhemmille ja kouluille ja että ne aiheuttavat myös sosiaalista epätasapainoa yksityisen tukiopetuksen kautta. Streamline Tutkijat totesivat 200-sivuisessa raportissaan, että poliittisen yhteisymmärryksen puute rankaisee oppilaita ja että lapsia painostetaan suoriutumaan testeistä. OECD on myös suositellut tutkimaan kaupallisten yritysten käyttöä oppilaiden testaamisessa. Tutkijat sanoivat, että kaupalliset testit uhkaavat sanella, mitä kouluissa opetetaan, ja mahdollisesti vääristää opetussuunnitelmaa. He korostivat myös sitä, että koulutus- ja ammattitaitoviranomainen ei ole saatu toimimaan, ja totesivat, että se virtaviivaistaisi merkittävästi Pohjois-Irlannin koulujärjestelmää. Raportissa todetaan, että opettajien ammatillista kehitystä on lisättävä, ja suositellaan nykyisen arviointimallin tarkistamista. Opetusministeri John O'Dowd on suhtautunut raporttiin myönteisesti. Hänen mukaansa OECD:n työryhmä oli todennut, että Pohjois-Irlanti erottuu kansainvälisesti monin tavoin, muun muassa arviointi- ja arviointijärjestelmän osalta.</w:t>
      </w:r>
    </w:p>
    <w:p>
      <w:r>
        <w:rPr>
          <w:b/>
        </w:rPr>
        <w:t xml:space="preserve">Yhteenveto</w:t>
      </w:r>
    </w:p>
    <w:p>
      <w:r>
        <w:t xml:space="preserve">Raportin mukaan 11-plus-testin poistamiseen liittyvät poliittiset jännitteet vaikuttavat merkittävästi oppilaiden hyvinvointiin Pohjois-Irlannissa.</w:t>
      </w:r>
    </w:p>
    <w:p>
      <w:r>
        <w:rPr>
          <w:b/>
          <w:u w:val="single"/>
        </w:rPr>
        <w:t xml:space="preserve">Asiakirjan numero 26574</w:t>
      </w:r>
    </w:p>
    <w:p>
      <w:r>
        <w:t xml:space="preserve">Toinen mies syytteessä Birminghamin puistomurhasta</w:t>
      </w:r>
    </w:p>
    <w:p>
      <w:r>
        <w:t xml:space="preserve">Abdullah Muhammad, 16, löydettiin loukkaantuneena Sara Parkista, Small Heathista, ja hän kuoli tapahtumapaikalla 20. helmikuuta. West Midlandsin poliisin mukaan birminghamilaista Amari Robinsonia syytetään murhasta ja kahdesta ryöstöstä. Hänen on määrä saapua oikeuteen ensi viikolla. Walsallista kotoisin oleva Demille Innis, 19, on jo saapunut oikeuteen syytettynä opiskelijan murhasta. Pugh Crescentissä asuvaa Innisiä syytetään myös ryöstöstä ja hyökkäysaseen hallussapidosta julkisella paikalla. Poliisin mukaan Robinson, joka tunnetaan myös nimellä Amari Tullock, pidätettiin Lincolnshiressä maanantaina. Hänen on määrä saapua Birminghamin oikeusistuimeen ensi maanantaina. Hodge Hillin Lindale Avenuelta kotoisin olevaa Abdullahia puukotettiin selkään ja rintaan. West Midlandsin poliisin mukaan hänen perheensä oli järkyttynyt hänen "traagisesta ja ennenaikaisesta kuolemastaan". Seuraa BBC West Midlandsia Facebookissa ja Twitterissä ja tilaa paikalliset uutispäivitykset suoraan puhelimeesi.</w:t>
      </w:r>
    </w:p>
    <w:p>
      <w:r>
        <w:rPr>
          <w:b/>
        </w:rPr>
        <w:t xml:space="preserve">Yhteenveto</w:t>
      </w:r>
    </w:p>
    <w:p>
      <w:r>
        <w:t xml:space="preserve">Toista miestä on syytetty Birminghamin puistossa puukotetun teini-ikäisen murhasta.</w:t>
      </w:r>
    </w:p>
    <w:p>
      <w:r>
        <w:rPr>
          <w:b/>
          <w:u w:val="single"/>
        </w:rPr>
        <w:t xml:space="preserve">Asiakirjan numero 26575</w:t>
      </w:r>
    </w:p>
    <w:p>
      <w:r>
        <w:t xml:space="preserve">WPC-ehdokkaat "rikkovat lakia</w:t>
      </w:r>
    </w:p>
    <w:p>
      <w:r>
        <w:t xml:space="preserve">Vapaiden ja oikeudenmukaisten vaalien kampanja (CaFFE) sanoi, että monet ehdokkaat tulevissa läntisen maakuntaneuvoston (WPC) vaaleissa ovat jättäneet ilmoittamatta varansa ja velkansa. CaFFE:n mediatiedottaja Keerthi Tennakoon kertoi BBC Sandeshayalle, että vain lähes 30 ehdokasta on jo ilmoittanut varallisuutensa 2000 ehdokkaasta. Lainsäädännön mukaan ehdokkaiden on selkeästi ilmoitettava omaisuutensa ehdokkuuden asettamisvaiheessa tai 60 päivän kuluessa ehdokkuuden asettamisesta. Tiedottaja syytti poliittisten puolueiden johtajia siitä, että he eivät ole käskeneet ehdokkaitaan noudattamaan maan lakia. Apulaisvaalikomissaari Mahinda Deshapriya kertoi BBC Sandeshayalle, että hänellä ei ole laillista toimivaltaa määrätä ehdokkaita ilmoittamaan omaisuutensa. CaFFE:n tiedottaja on kuitenkin eri mieltä. Keerthi Tennakoon sanoi: "Meidän mielestämme komissaarilla on valtuudet panna tämä määräys täytäntöön. Toisaalta jos hänellä ei ole valtuuksia, hän voi hakea oikeussuojakeinoja". Tennakoon sanoi, että vaalikomissaari Dayananada Dissanayaken toimettomuus on yksi "tärkeimmistä syistä", jotka ovat johtaneet tähän tilanteeseen. WPC:n vaalit on määrä pitää 25. huhtikuuta.</w:t>
      </w:r>
    </w:p>
    <w:p>
      <w:r>
        <w:rPr>
          <w:b/>
        </w:rPr>
        <w:t xml:space="preserve">Yhteenveto</w:t>
      </w:r>
    </w:p>
    <w:p>
      <w:r>
        <w:t xml:space="preserve">Sri Lankassa toimiva vaalien seurantaryhmä sanoo, että suurin osa paikallisvaaleissa ehdokkaista rikkoo vaalilakia.</w:t>
      </w:r>
    </w:p>
    <w:p>
      <w:r>
        <w:rPr>
          <w:b/>
          <w:u w:val="single"/>
        </w:rPr>
        <w:t xml:space="preserve">Asiakirjan numero 26576</w:t>
      </w:r>
    </w:p>
    <w:p>
      <w:r>
        <w:t xml:space="preserve">Oxfordshiren kreivikunnanvaltuuston £ 93m talousarviosäästöt etenevät lähemmäksi</w:t>
      </w:r>
    </w:p>
    <w:p>
      <w:r>
        <w:t xml:space="preserve">Valtuuston kabinetti hyväksyi tiistaina pidetyssä kokouksessaan käyttösuunnitelmat vuoteen 2017/18 asti ilman muutoksia. Ensi kuussa pidettävässä valtuuston kokouksessa keskustellaan säästöistä kokonaisuudessaan ennen niiden viimeistelyä. Säästöt koostuvat 31 miljoonasta punnasta, jotka on jo varattu kahdeksi seuraavaksi vuodeksi, ja 62 miljoonan punnan lisäsäästöistä, joita ehdotetaan vuoteen 2017/18 asti. "Kehittyvä kuva" Lisätulojen hankkimiseksi ehdotettuihin toimenpiteisiin kuuluu muun muassa kunnallisveron korottaminen 1,99 prosentilla seuraavien kahden vuoden aikana. Neuvoston johtaja Ian Hudspeth sanoi: "Tämä on vaihteleva ja kehittyvä kuva. "Valtionhallinnon äskettäinen ratkaisu antoi meille paljon tietoa, jota tarvitsimme talousarvion laatimiseen, mutta on väistämätöntä, että muutoksia tapahtuu vielä lisää helmikuuhun mennessä. "Toivottavasti se toimii eduksemme." Valtuusto kokoontuu keskustelemaan suunnitelmista 18. helmikuuta pidettävässä talousarviokokouksessaan.</w:t>
      </w:r>
    </w:p>
    <w:p>
      <w:r>
        <w:rPr>
          <w:b/>
        </w:rPr>
        <w:t xml:space="preserve">Yhteenveto</w:t>
      </w:r>
    </w:p>
    <w:p>
      <w:r>
        <w:t xml:space="preserve">Suunnitelmat säästää 93 miljoonaa puntaa Oxfordshiren kreivikunnan talousarviosta seuraavien neljän vuoden aikana ovat edenneet askeleen lähemmäksi.</w:t>
      </w:r>
    </w:p>
    <w:p>
      <w:r>
        <w:rPr>
          <w:b/>
          <w:u w:val="single"/>
        </w:rPr>
        <w:t xml:space="preserve">Asiakirjan numero 26577</w:t>
      </w:r>
    </w:p>
    <w:p>
      <w:r>
        <w:t xml:space="preserve">Neuvoston tarjous pitää Gloucesterin jätteenpolttolaitoksen kustannukset salassa</w:t>
      </w:r>
    </w:p>
    <w:p>
      <w:r>
        <w:t xml:space="preserve">Se on uusin käänne Javelin Parkin hankkeesta käytävässä pitkässä taistelussa. Kampanjoijat haluavat tietää, kuinka paljon jätteenpolttolaitoksessa poltettavasta jätteestä maksetaan ja kuinka paljon se mahdollisesti saa tuottamastaan sähköstä. He väittävät, ettei se ole kannattavaa liiketoimintaa. Tietosuojavaltuutettu päätti viime kuussa, että viranomaisen on luovutettava tiedot. Neuvosto kuitenkin sanoo, että tietojen julkistaminen heikentäisi sen asemaa sopimusneuvotteluissa. "Vaikeuksissa olevat julkiset palvelut" Valtuuston tiedottaja sanoi: "Sopimustietojen jakaminen vahingoittaa merkittävästi neuvoston ja paikallisten veronmaksajien kaupallisia etuja, ja Urbaser Balfour Beatty (UBBA) -sopimuksista neuvotellaan parhaillaan." "Urbaser Balfour Beatty (UBBA) -yhtiön sopimuksista neuvotellaan parhaillaan. "Emme voi antaa julkisuuteen tietoja, jotka heikentäisivät asemaamme." UBBA on yritys, jonka valtuusto on nimennyt rakentamaan jätteenpolttolaitoksen. Jotkut ovat kritisoineet oikeudellista haastetta, koska prosessi itsessään on kallis. Vihreiden kunnanvaltuutettu Rachel Smith sanoi: "Kyse on sadoista tuhansista punnista, jotka lääninhallitus maksaa tästä valituksesta. Tämä tapahtuu lastenkeskusten sulkemisen ja monien vaikeuksissa olevien julkisten palvelujen sulkemisen yhteydessä". Meidän on harkittava tarkkaan, käytämmekö näin paljon rahaa." Hankkeen työt alkoivat vuonna 2016, ja jätteenpolttolaitoksen on määrä aloittaa toimintansa vuonna 2019. Kun suunnitelmia ehdotettiin ensimmäisen kerran, neuvosto sanoi, että polttolaitos säästäisi paikallisilta veronmaksajilta 100 miljoonaa puntaa 25 vuoden aikana ja antaisi sähköä 25 000 kodille.</w:t>
      </w:r>
    </w:p>
    <w:p>
      <w:r>
        <w:rPr>
          <w:b/>
        </w:rPr>
        <w:t xml:space="preserve">Yhteenveto</w:t>
      </w:r>
    </w:p>
    <w:p>
      <w:r>
        <w:t xml:space="preserve">Gloucestershiren kreivikunnanvaltuusto taistelee oikeudellista päätöstä vastaan, joka pakottaisi sen paljastamaan keskeiset tiedot 500 miljoonan punnan arvoisen jätteenpolttolaitoksen sopimustiedoista.</w:t>
      </w:r>
    </w:p>
    <w:p>
      <w:r>
        <w:rPr>
          <w:b/>
          <w:u w:val="single"/>
        </w:rPr>
        <w:t xml:space="preserve">Asiakirjan numero 26578</w:t>
      </w:r>
    </w:p>
    <w:p>
      <w:r>
        <w:t xml:space="preserve">New Forestin metallinpaljastajan vetoomus vihkisormuksen omistajan löytämiseksi</w:t>
      </w:r>
    </w:p>
    <w:p>
      <w:r>
        <w:t xml:space="preserve">Hampshiren Swaysta kotoisin oleva Geoff Lai löysi kultanauhan kylän pellolta. Siihen on kaiverrettu nimet Ann ja John sekä päivämäärä 19. syyskuuta 1964. Herra Lai sanoi omistajasta: "Hänen on täytynyt olla niin surullinen, kun hän kadotti sen, tai sitten hän oli todella iloinen heittäessään sen tarkoituksella pois." Hän sanoi, että jälkimmäistä oli pidettävä "mahdollisuutena". Mutta hän lisäsi: "Olisin niin onnellinen, jos voisin palauttaa sen." Lai, joka oli kahdeksanvuotiaan poikansa Reeven kanssa, kun hän löysi sormuksen, sanoi: "On hyvä mahdollisuus, että löydän [omistajan], että hän on vielä elossa tai että voin ainakin antaa sen elossa oleville sukulaisille." Hän sanoi: "On olemassa hyvä mahdollisuus, että löydän [omistajan], että hän on vielä elossa tai että voin ainakin antaa sen elossa oleville sukulaisille." Hän lisäsi: "Olen katsonut Johnien ja Annien avioliittotietoja, olen ottanut yhteyttä sosiaalisessa mediassa." Sormuksesta kertovaa Facebook-postausta on jaettu lähes 900 kertaa. Lai sanoi, että hän oli puhunut myös maanomistajan kanssa, mutta he eivät olleet tunnistaneet sitä. Aiemmin tässä kuussa aviomies, joka kadotti vihkisormuksensa vuonna 2015 Christchurchissa, sai sormuksen takaisin sen jälkeen, kun työmiehet löysivät sen vaihdettuaan groyneja Dorsetin rannikolla.</w:t>
      </w:r>
    </w:p>
    <w:p>
      <w:r>
        <w:rPr>
          <w:b/>
        </w:rPr>
        <w:t xml:space="preserve">Yhteenveto</w:t>
      </w:r>
    </w:p>
    <w:p>
      <w:r>
        <w:t xml:space="preserve">Metallinetsijä pyytää apua New Forestista löytämänsä vihkisormuksen omistajan löytämiseksi.</w:t>
      </w:r>
    </w:p>
    <w:p>
      <w:r>
        <w:rPr>
          <w:b/>
          <w:u w:val="single"/>
        </w:rPr>
        <w:t xml:space="preserve">Asiakirjan numero 26579</w:t>
      </w:r>
    </w:p>
    <w:p>
      <w:r>
        <w:t xml:space="preserve">Jalankulkija kuoli ylittäessään tietä Leedsissä</w:t>
      </w:r>
    </w:p>
    <w:p>
      <w:r>
        <w:t xml:space="preserve">Musta BMW törmäsi jalankulkijaan Black Bull Streetillä kaupungin keskustassa noin kello 21.40 BST perjantaina. 33-vuotias mies kuoli tapahtumapaikalla, kertoi West Yorkshiren poliisi. Poliisi vetoaa silminnäkijöihin. Auton kuljettaja, 25-vuotias mies, pidätettiin epäiltynä kuoleman aiheuttamisesta vaarallisella ajotavalla, ja hän on edelleen pidätettynä. Viimeisimmät uutiset ja tarinat Yorkshiresta Aiheeseen liittyvät Internet-linkit West Yorkshiren poliisi</w:t>
      </w:r>
    </w:p>
    <w:p>
      <w:r>
        <w:rPr>
          <w:b/>
        </w:rPr>
        <w:t xml:space="preserve">Yhteenveto</w:t>
      </w:r>
    </w:p>
    <w:p>
      <w:r>
        <w:t xml:space="preserve">Mies on jäänyt auton alle ja kuollut ylittäessään tietä Leedsissä.</w:t>
      </w:r>
    </w:p>
    <w:p>
      <w:r>
        <w:rPr>
          <w:b/>
          <w:u w:val="single"/>
        </w:rPr>
        <w:t xml:space="preserve">Asiakirjan numero 26580</w:t>
      </w:r>
    </w:p>
    <w:p>
      <w:r>
        <w:t xml:space="preserve">Lucasfilm avaa ILM:n toimipisteen Lontooseen</w:t>
      </w:r>
    </w:p>
    <w:p>
      <w:r>
        <w:t xml:space="preserve">Hollywood Reporterin mukaan sen 200 työntekijää työskentelee myös muiden Yhdistyneessä kuningaskunnassa tuotettujen elokuvien parissa. Näihin kuuluu Age of Ultron, joka on jatkoa vuoden 2012 Avengers Assemble -elokuvalle. Star Wars: Episodi VII:n kuvausten odotetaan alkavan toukokuussa Pinewoodin studioilla JJ Abramsin johdolla. Se on seurausta siitä, että Disney-yhtiö osti George Lucasin studion ja sen eri osastot 4,05 miljardilla dollarilla (2,44 miljardilla punnalla) kaksi vuotta sitten. Uuden Star Wars -elokuvan visuaalisia tehosteita valvoo Roger Guyett, joka on aiemmin työskennellyt Abramsin kanssa hänen Star Trek -elokuvissaan. Guyett työskenteli myös Sithien koston parissa, joka on kolmas kolmesta Star Wars -esikoisversiosta, jotka Lucas ohjasi vuosina 1999-2005. The Hollywood Reporter siteeraa ILM:n johtajaa Lynwen Brennania, jonka mukaan uudesta laitoksesta tulee "täyden palvelun studio", jossa on "kattava visuaalisten efektien ja tietokonegrafiikan tuotantoputki". "Meidän piti laajentua, ja Lontoo on tärkeä paikka löytää hyviä kykyjä", jatkaa Brennan, joka on ollut Lucasfilmin palveluksessa vuodesta 1999. Etuvartioaseman avaaminen Lontoon Sohon pohjoispuolella, jossa on jo useita johtavia visuaalisten efektien "taloja", on seurausta siitä, että viime kuussa avattiin uusi ILM:n tuotantolaitos Singaporessa. Se sijaitsee rakennuksessa, jota on kutsuttu nimellä "Sandcrawler" - viittaus jättimäiseen, järeään kulkuneuvoon, jota jaawat käyttivät alkuperäisessä Star Wars -elokuvassa. Avengers: Age of Ulton on määrä saada ensi-iltansa toukokuussa 2015, kun taas Star Wars: Episodi VII ilmestyy saman vuoden joulukuussa.</w:t>
      </w:r>
    </w:p>
    <w:p>
      <w:r>
        <w:rPr>
          <w:b/>
        </w:rPr>
        <w:t xml:space="preserve">Yhteenveto</w:t>
      </w:r>
    </w:p>
    <w:p>
      <w:r>
        <w:t xml:space="preserve">Industrial Light and Magic, Star Wars -tuottaja Lucasfilmin visuaalisten efektien yksikkö, avaa Lontooseen tehtaan, jossa työstetään sarjan tulevan seuraavan osan efektejä.</w:t>
      </w:r>
    </w:p>
    <w:p>
      <w:r>
        <w:rPr>
          <w:b/>
          <w:u w:val="single"/>
        </w:rPr>
        <w:t xml:space="preserve">Asiakirjan numero 26581</w:t>
      </w:r>
    </w:p>
    <w:p>
      <w:r>
        <w:t xml:space="preserve">Kahden lapsen isä voittaa 250 000 puntaa Bethesdan lottokisoissa</w:t>
      </w:r>
    </w:p>
    <w:p>
      <w:r>
        <w:t xml:space="preserve">Myymälätyöntekijä Lynval Allen on vuokrannut asuntoa muutettuaan Bethesdaan kymmenen vuotta sitten, ja hän pitää oman asunnon ostamista ja perheestään huolehtimista toivelistansa kärkipäässä. Hän osti 2 punnan raaputusarvan ostaessaan viinipullon, ja se on seurausta aiemmasta 100 punnan voitosta ennen joulua. "Sitä luulee, että voittaminen on jotain, mitä tapahtuu muille ihmisille", hän sanoi. "Olin laittamassa iltapalaa ja päätin mennä ostamaan pullon viiniä. Olin kassalla ja päätin kokeilla onneani 250 000 punnan keltaisella raaputusarvalla. "Vein sen kotiin ja istuin viinilasillisen kanssa raaputtamassa sitä", Allen sanoi. "Kun tajusin, että olin todella voittanut, soitin heti pojalleni ja minun piti vakuuttaa hänelle, että se oli todella totta. "Soitin sitten Camelotille, joka vahvisti asian. Silloin tiesin, että se ei ollut väärennös eikä vitsi." Hän kertoi, että hän oli oikeassa. Hän osti voittaneen raaputusarvan Tesco Expressistä Bethesdassa.</w:t>
      </w:r>
    </w:p>
    <w:p>
      <w:r>
        <w:rPr>
          <w:b/>
        </w:rPr>
        <w:t xml:space="preserve">Yhteenveto</w:t>
      </w:r>
    </w:p>
    <w:p>
      <w:r>
        <w:t xml:space="preserve">Gwyneddin kahden lapsen isä aikoo ostaa oman kodin voitettuaan 250 000 puntaa kansallisessa lotossa.</w:t>
      </w:r>
    </w:p>
    <w:p>
      <w:r>
        <w:rPr>
          <w:b/>
          <w:u w:val="single"/>
        </w:rPr>
        <w:t xml:space="preserve">Asiakirjan numero 26582</w:t>
      </w:r>
    </w:p>
    <w:p>
      <w:r>
        <w:t xml:space="preserve">Warwickshiren kreivikunnan neuvosto kieltää "vaaralliset" kiinalaiset lyhdyt.</w:t>
      </w:r>
    </w:p>
    <w:p>
      <w:r>
        <w:t xml:space="preserve">Päätös seurasi Warwickshiren palo- ja pelastuspalvelun esitystä. Smethwickin kierrätyslaitoksessa viime vuonna sattuneesta valtavasta tulipalosta syytettiin kiinalaista lyhtyä, ja vuonna 2011 varoitettiin, kun lyhty oli pudonnut lähelle heinää Warwickshiren maatilalla. Palopäällikön sijainen Gary Philips kuvaili niitä "erittäin vaarallisiksi". Hän sanoi: "Lisäksi ne voivat pelästyttää eläimiä. "Jotkut eläimet ovat jopa kuolleet mekanismin vaijerin ja kaapelin kuumuuden vuoksi." Warwickshiren palo- ja pelastuslaitos toivoi, että neuvoston päätös, joka koskee myös puistoja, saisi ihmiset miettimään kahdesti, ennen kuin he laukaisevat niitä puutarhastaan.</w:t>
      </w:r>
    </w:p>
    <w:p>
      <w:r>
        <w:rPr>
          <w:b/>
        </w:rPr>
        <w:t xml:space="preserve">Yhteenveto</w:t>
      </w:r>
    </w:p>
    <w:p>
      <w:r>
        <w:t xml:space="preserve">Kiinalaiset lyhdyt on kielletty Warwickshiren kreivikunnan neuvoston omistamilta mailta ja rakennuksilta.</w:t>
      </w:r>
    </w:p>
    <w:p>
      <w:r>
        <w:rPr>
          <w:b/>
          <w:u w:val="single"/>
        </w:rPr>
        <w:t xml:space="preserve">Asiakirjan numero 26583</w:t>
      </w:r>
    </w:p>
    <w:p>
      <w:r>
        <w:t xml:space="preserve">Devonin hyväntekeväisyysjärjestö Hospiscaren lahjoituksiin kuuluu likainen potti</w:t>
      </w:r>
    </w:p>
    <w:p>
      <w:r>
        <w:t xml:space="preserve">Hospiscare, joka tukee elämää rajoittavista sairauksista kärsiviä ihmisiä, kertoo, että 80 prosenttia vain kahden viikon aikana 29. kesäkuuta alkaen lahjoitetuista tavaroista ei ollut sopivia myytäväksi. Vähittäiskaupan johtaja Helen Hutter sanoi, että lahjoitettujen tavaroiden määrä oli ollut "valtava". "Olemme olleet häkeltyneitä tuesta - mutta on myytti, että voimme ottaa ja kierrättää kaiken", hän sanoi. "Volyymi on valtava, joten olemme joutuneet sulkemaan pari viikkoa, jotta saimme alkuvaiheen ruuhkan hoidettua." Hyväntekeväisyysjärjestö, jolla on 20 myymälää Exeterissä sekä Keski- ja Itä-Devonissa, on nyt lopettanut lahjoitusten vastaanottamisen varastossaan Marsh Bartonissa Exeterissä. Se kertoo, että 80 prosentista tavaroista, joita se ei voinut myydä, se pystyi kierrättämään 35 prosenttia, mutta loput 45 prosenttia oli hävitettävä, ja hyväntekeväisyysjärjestön oli maksettava niistä aiheutuvat kustannukset. Hutterin mukaan lahjoitusten kokonaismäärä on kasvanut 40-50 prosenttia, ja ne on pidettävä karanteenissa 72 tuntia ennen kuin ne voidaan lajitella, mutta on "myytti, että voimme ottaa ja kierrättää kaiken". Hutter sanoi: "Saamme tuloja tavaroista, joita emme voi myydä myymälöissämme, mutta myymme ne eteenpäin, ja niiden on silti oltava laadultaan tiettyä tasoa". Hän sanoi, että se voi olla "melko sielunhävittävää, mutta saamme myös ihania helmiä". Hän sanoi, että vuosina 2019-20 hyväntekeväisyysjärjestö käytti 30 000 puntaa roskien hävittämiseen ja 20 000 puntaa kierrätykseen. "Viestimme on, että tukisitte meitä kysymällä kysymyksen 'ostaisinko sen?', jotta voisimme vähentää kustannuksia", hän lisäsi.</w:t>
      </w:r>
    </w:p>
    <w:p>
      <w:r>
        <w:rPr>
          <w:b/>
        </w:rPr>
        <w:t xml:space="preserve">Yhteenveto</w:t>
      </w:r>
    </w:p>
    <w:p>
      <w:r>
        <w:t xml:space="preserve">Likainen potta, kärventynyt huopa ja sementin peittämät saappaat - nämä olivat 16 tonnin joukossa tavaroita, jotka ilmeisesti lahjoitettiin devonilaiselle hyväntekeväisyysjärjestölle.</w:t>
      </w:r>
    </w:p>
    <w:p>
      <w:r>
        <w:rPr>
          <w:b/>
          <w:u w:val="single"/>
        </w:rPr>
        <w:t xml:space="preserve">Asiakirjan numero 26584</w:t>
      </w:r>
    </w:p>
    <w:p>
      <w:r>
        <w:t xml:space="preserve">Killamarshin murhatutkimus: Killharsh Killharsh: Poika, 16, pidätetty miehen kuoleman jälkeen: Poika, 16, pidätetty miehen kuoleman jälkeen</w:t>
      </w:r>
    </w:p>
    <w:p>
      <w:r>
        <w:t xml:space="preserve">Ricky Collins, 31, kuoli sairaalassa sen jälkeen, kun poliisi löysi hänet loukkaantuneena Westthorpe Roadin ja Upperthorpe Roadin risteyksestä Killamarshissa, Derbyshiren osavaltiossa, maanantaina klo 22.00 BST. Se seurasi ilmoituksia häiriöistä Westthorpe Roadilla sijaitsevassa talossa. Myös 43-vuotias mies on pidätetty epäiltynä rikoksentekijän avustamisesta. Derbyshiren poliisi kertoi, että kaksi pidätettyä henkilöä olivat kotoisin Sheffieldin alueelta. Komisario Chris Marriott sanoi: "Vaikka olemme pidättäneet kaksi ihmistä ja uskomme, että kyseessä on yksittäinen tapaus, jatkamme useiden tutkintalinjojen tutkimista ja vetoamme edelleen mahdollisiin silminnäkijöihin tai kaikkiin, joilla on tietoa tapahtuneesta, ottamaan yhteyttä meihin." Seuraa BBC East Midlandsia Facebookissa, Twitterissä tai Instagramissa. Lähetä juttuideoita osoitteeseen eastmidsnews@bbc.co.uk. Aiheeseen liittyvät Internet-linkit Derbyshire Constabularyn poliisilaitos</w:t>
      </w:r>
    </w:p>
    <w:p>
      <w:r>
        <w:rPr>
          <w:b/>
        </w:rPr>
        <w:t xml:space="preserve">Yhteenveto</w:t>
      </w:r>
    </w:p>
    <w:p>
      <w:r>
        <w:t xml:space="preserve">16-vuotias poika on pidätetty murhasta epäiltynä sen jälkeen, kun mies kuoli pahoinpitelyn seurauksena.</w:t>
      </w:r>
    </w:p>
    <w:p>
      <w:r>
        <w:rPr>
          <w:b/>
          <w:u w:val="single"/>
        </w:rPr>
        <w:t xml:space="preserve">Asiakirjan numero 26585</w:t>
      </w:r>
    </w:p>
    <w:p>
      <w:r>
        <w:t xml:space="preserve">Viharikos: Ensimmäinen pidätys emo-teiniä vastaan tehdystä hyökkäyksestä</w:t>
      </w:r>
    </w:p>
    <w:p>
      <w:r>
        <w:t xml:space="preserve">Greater Manchesterin poliisi (GMP) on ensimmäinen poliisi Yhdistyneessä kuningaskunnassa, joka rekisteröi tällaiset rikokset. Poliisien mukaan 16-vuotiaan, itseään emoksi kuvaavan pojan kimppuun käytiin Ashtonin keskustassa maanantaina. 14-vuotias poika ja 44-vuotias mies Manchesterista on pidätetty epäiltynä pahoinpitelystä. Heidät on vapautettu poliisin takuita vastaan jatkotutkimuksia odotellessa. 'Toivon uhreja kannustetaan' Pahoinpitely on ensimmäinen, jota tutkitaan vaihtoehtoisen alakulttuurin viharikoksena. Emo-alakulttuuri pyörii musiikkimaun ja tietynlaisen muodin ympärillä. Emot pukeutuvat usein tummiin vaatteisiin, jotka muistuttavat gootteja, mutta piikikkäiden, värillisten hiusten ja nastavaatteiden muodissa näkyy punk-vaikutteita. GMP on tehnyt yhteistyötä hyväntekeväisyysjärjestön kanssa, joka perustettiin 20-vuotiaan gootti Sophie Lancasterin murhan jälkeen vuonna 2007 muuttamaan asenteita alakulttuureja kohtaan. Apulaispoliisipäällikkö Garry Shewan sanoi: "On valitettavaa, että tämä tapaus sattui, mutta se, että pystyimme tunnistamaan sen viharikokseksi, on erittäin myönteistä. Toivomme, että tämä rohkaisee uhreja jatkamaan ilmoittautumista, jotta voimme ryhtyä positiivisiin toimiin rikoksentekijöitä vastaan". "Poliisit tutkivat valvontakameroiden kuvat ja puhuvat todistajien kanssa tutkiakseen tämän hyökkäyksen perusteellisesti, kuten teemme kaikkien rikosten kohdalla." Viharikoksiksi luokitelluista rikoksista voidaan langettaa korkeampia tuomioita, mutta sitä varten myös lainsäädäntöä olisi muutettava.</w:t>
      </w:r>
    </w:p>
    <w:p>
      <w:r>
        <w:rPr>
          <w:b/>
        </w:rPr>
        <w:t xml:space="preserve">Yhteenveto</w:t>
      </w:r>
    </w:p>
    <w:p>
      <w:r>
        <w:t xml:space="preserve">Kaksi ihmistä on pidätetty emo-teini-ikäiseen kohdistuneesta pahoinpitelystä - viikko sen jälkeen, kun poliisi alkoi kirjata alakulttuurin jäseniin kohdistuneet hyökkäykset viharikoksiksi.</w:t>
      </w:r>
    </w:p>
    <w:p>
      <w:r>
        <w:rPr>
          <w:b/>
          <w:u w:val="single"/>
        </w:rPr>
        <w:t xml:space="preserve">Asiakirjan numero 26586</w:t>
      </w:r>
    </w:p>
    <w:p>
      <w:r>
        <w:t xml:space="preserve">Blackburnin "huumeiden käyttäjien" kuolemat aiheuttavat lääkevaroituksen</w:t>
      </w:r>
    </w:p>
    <w:p>
      <w:r>
        <w:t xml:space="preserve">47- ja 50-vuotiaat miehet olivat kotoisin Blackburnista, ja he kuolivat aiemmin huhtikuussa, vahvistaa Lancashiren poliisi. Kaupungin käyttäjiä on kehotettu olemaan ottamatta pregabaliini- ja diatsepaamitabletteja, joiden uskotaan olevan liikkeellä. Ylikonstaapeli Steve Dundon sanoi, että sulkeminen "vaikuttaa laittomien katuhuumeiden tavanomaisiin toimituskanaviin". Ihmiset "käyttävät muita huumeita kokeiluun, kun heidän tavanomaisia huumeitaan ei ole", hän lisäsi. "Käyttäjät saattavat huomata, että heidän käyttämänsä huumeet eivät ole sitä, mitä he odottavat. "Kehotamme voimakkaasti ketään käyttämään reseptilääkkeitä, joita ei ole määrätty heille, sillä seuraukset voivat olla kohtalokkaita." Lääkärit käyttävät sekä diatsepaamia että pregabaliinia ahdistuksen ja epilepsian tai lihaskouristusten ja kouristuskohtausten hoitoon, ja niitä saa vain reseptillä.</w:t>
      </w:r>
    </w:p>
    <w:p>
      <w:r>
        <w:rPr>
          <w:b/>
        </w:rPr>
        <w:t xml:space="preserve">Yhteenveto</w:t>
      </w:r>
    </w:p>
    <w:p>
      <w:r>
        <w:t xml:space="preserve">Poliisi uskoo, että laittomien katuhuumeiden puute on johtanut kahden miehen kuolemaan, joiden uskotaan ottaneen lääkkeitä, joita heille ei ollut määrätty.</w:t>
      </w:r>
    </w:p>
    <w:p>
      <w:r>
        <w:rPr>
          <w:b/>
          <w:u w:val="single"/>
        </w:rPr>
        <w:t xml:space="preserve">Asiakirjan numero 26587</w:t>
      </w:r>
    </w:p>
    <w:p>
      <w:r>
        <w:t xml:space="preserve">Poika, 12, pidätetty Tasker Milwardin koulun häiriön jälkeen</w:t>
      </w:r>
    </w:p>
    <w:p>
      <w:r>
        <w:t xml:space="preserve">Välikohtaus sattui Tasker Milwardin peruskoulussa torstaina sen jälkeen, kun kaksi lasta oli saapunut kouluun. Dyfed-Powysin poliisi kertoi, että poliisit kutsuttiin paikalle kello 13.50 GMT, koska kaksi lasta aiheutti häiriötä ja käyttäytyi väkivaltaisesti. Poika joutui takuita vastaan pidätettynä epäiltynä rikollisen vahingonteon aiheuttamisesta ja järjestysrikkomuksesta. Poliisit ottivat myös 13-vuotiaan tytön pois paikalta. Pembrokeshiren kunnan tiedottaja sanoi: "Tasker Milwardin koulussa havaittiin eilen lounasaikaan tunkeilija. Koulu noudatti protokollaa ja soitti poliisille. "Henkilö poistettiin paikalta, ja käsittääksemme hänet pidätettiin."</w:t>
      </w:r>
    </w:p>
    <w:p>
      <w:r>
        <w:rPr>
          <w:b/>
        </w:rPr>
        <w:t xml:space="preserve">Yhteenveto</w:t>
      </w:r>
    </w:p>
    <w:p>
      <w:r>
        <w:t xml:space="preserve">12-vuotias poika on pidätetty Haverfordwestin koulussa tapahtuneen levottomuuden jälkeen.</w:t>
      </w:r>
    </w:p>
    <w:p>
      <w:r>
        <w:rPr>
          <w:b/>
          <w:u w:val="single"/>
        </w:rPr>
        <w:t xml:space="preserve">Asiakirjan numero 26588</w:t>
      </w:r>
    </w:p>
    <w:p>
      <w:r>
        <w:t xml:space="preserve">Kansallinen elinkustannuspalkka on haaste Pohjois-Irlannin pienyrityksille.</w:t>
      </w:r>
    </w:p>
    <w:p>
      <w:r>
        <w:t xml:space="preserve">7,20 punnan tuntitaksa tulee voimaan perjantaina. Koko Yhdistyneessä kuningaskunnassa 1,3 miljoonaa yli 25-vuotiasta työntekijää hyötyy siitä välittömästi. "Heillä on varaa toimeentulotukeen, mutta heidän on myös maksettava automaattisesta työhönkirjautumisesta", Glyn Roberts sanoi. "Ja monet heistä ovat kokeneet melko suuren korotuksen yritysveroissa." "Monet pienyritykset ovat siis joutuneet lähes täydelliseen myrskyyn suurten kustannusten kanssa", NIIRTA:n toimitusjohtaja Roberts sanoi. "Erityisen huolestuttavaa on kuitenkin se, että automaattinen eläkejärjestelmä ja toimeentuloturva voivat nostaa niiden palkkakustannuksia yli 50 prosenttia vuoteen 2020 mennessä." Esimerkki Samaan aikaan ammattiyhdistysaktivistit ovat ilmaisseet suuttumuksensa siitä, että NLW:tä ei makseta nuorille. Ammattiliitto Uniten alueellisen nuorisokomitean puheenjohtaja vaatii 10 punnan tuntipalkan vähimmäispalkkaa kautta linjan. "Kaikki todisteet osoittavat, että vähimmäispalkan korottaminen edistää taloutta, kun työntekijöillä on enemmän rahaa taskussaan käytettäväksi paikallisissa yrityksissä", Uniten Neil Moore sanoi. "Tarvitsemme 10 punnan vähimmäispalkan tunnissa. "Hyväntahtoiset poliitikot eivät kuitenkaan anna sitä meille ylhäältä päin. "Meidän on seurattava esimerkkiä, jota Yhdysvalloissa matalapalkkaiset työntekijät ovat ottaneet 15 dollarin tuntipalkan puolesta taistellessaan, ja he ovat voittaneet kaupungissa toisensa jälkeen ruohonjuuritason järjestäytymisen avulla."</w:t>
      </w:r>
    </w:p>
    <w:p>
      <w:r>
        <w:rPr>
          <w:b/>
        </w:rPr>
        <w:t xml:space="preserve">Yhteenveto</w:t>
      </w:r>
    </w:p>
    <w:p>
      <w:r>
        <w:t xml:space="preserve">Pohjois-Irlannin itsenäisen vähittäiskaupan yhdistys (NIIRTA) on todennut, että kansallisen elinkustannuspalkan (NLW, National Living Wage) käyttöönotto aiheuttaa pienyrityksille merkittävän haasteen.</w:t>
      </w:r>
    </w:p>
    <w:p>
      <w:r>
        <w:rPr>
          <w:b/>
          <w:u w:val="single"/>
        </w:rPr>
        <w:t xml:space="preserve">Asiakirjan numero 26589</w:t>
      </w:r>
    </w:p>
    <w:p>
      <w:r>
        <w:t xml:space="preserve">Toisen maailmansodan aikainen pommi häiritsee työmatkaliikennettä Berliinin päärautatieasemalla</w:t>
      </w:r>
    </w:p>
    <w:p>
      <w:r>
        <w:t xml:space="preserve">Rakennustyömaalta myöhään tiistaina löydetyn 100 kilon (220 paunan) neuvostoliittolaisen pommin ympäristö eristettiin. Häiriö vaikutti pohjoisen ja etelän väliseen junaliikenteeseen, ja lentoja ohjattiin läheiseltä Tegelin lentokentältä. Saksalaiset asiantuntijat kertoivat myöhemmin purkaneensa pommin turvallisesti paikan päällä. Pommi löydettiin noin 1,5 kilometriä asemalta pohjoiseen, Heidestrassen alueelta, joka ja läheiset kadut eristettiin välittömästi. Lähiympäristön asukkaat evakuoitiin. Saksalainen uutissivusto RBB kertoi, että jokiliikenne pysäytettiin Spreen ja Nordhafenin välillä, ja lennot ohjattiin hetkeksi pois Tegelistä, jotta vältettäisiin rautatieaseman ylilentäminen. Saksassa uskotaan olevan tuhansia räjähtämättömiä pommeja haudattuna. Vuonna 2010 kolme ihmistä kuoli, kun yksi niistä räjähti yllättäen. BBC:n Stephen Evans Berliinistä kertoo, että tämä pommi ei ollut läheskään suurin liittoutuneiden pudottama tai Neuvostoliiton tykistön käyttämä pommi, mutta se olisi räjähtäessään voinut aiheuttaa vakavia vahinkoja muutaman sadan metrin säteellä. Viime vuonna pommi räjähti paikan päällä Münchenissä. Vaikka laaja alue evakuoitiin, suuri ja näyttävä räjähdys aiheutti tulipalon ja paljon vahinkoa taloille.</w:t>
      </w:r>
    </w:p>
    <w:p>
      <w:r>
        <w:rPr>
          <w:b/>
        </w:rPr>
        <w:t xml:space="preserve">Yhteenveto</w:t>
      </w:r>
    </w:p>
    <w:p>
      <w:r>
        <w:t xml:space="preserve">Berliinin junat pysäytettiin tai ohjattiin tuntikausiksi muualle sen jälkeen, kun kaupungin päärautatieaseman läheltä löydettiin räjähtämätön toisen maailmansodan aikainen pommi, mikä vaikutti tuhansiin työmatkalaisiin.</w:t>
      </w:r>
    </w:p>
    <w:p>
      <w:r>
        <w:rPr>
          <w:b/>
          <w:u w:val="single"/>
        </w:rPr>
        <w:t xml:space="preserve">Asiakirjan numero 26590</w:t>
      </w:r>
    </w:p>
    <w:p>
      <w:r>
        <w:t xml:space="preserve">Doverin edustalla kajakissa olleet kolme miestä 29 pidätetyn siirtolaisen joukossa</w:t>
      </w:r>
    </w:p>
    <w:p>
      <w:r>
        <w:t xml:space="preserve">Yksi vene rantautui Winchelseassa, ja 11 ihmistä pidätettiin. Muut ovat saattaneet paeta, sisäministeriö kertoi. Yhdeksän siirtolaista otettiin kiinni sen jälkeen, kun yksi vene rantautui Leasissa Folkestonessa. Kuusi miestä pidätettiin Hastingsin laiturilla sen jälkeen, kun veneen ilmoitettiin olevan Englannin kanaalissa. Kolme muuta miestä pelastettiin puhallettavasta kajakista. Sisäministeriön mukaan rajavartiolaitoksen rannikkovartiolaivan pysäyttämässä kajakissa olleet vietiin Doveriin. Kaksi Hastingsin laiturilla pidätetyistä oli ilmoittanut loukkaantuneensa, ja heidät vietiin sairaalaan hoidettavaksi, sisäministeriön tiedottaja sanoi. Sisäministeriön mukaan pidätetyistä kahdeksan oli lapsia. Ainakin 1 281 ihmistä on ylittänyt Kanaalin pienveneillä tänä vuonna. Sisäministeriön mukaan yli 85 pienveneillä laittomasti Britanniaan saapunutta siirtolaista on palautettu Eurooppaan. Huomautus terminologiasta: BBC käyttää termiä maahanmuuttaja kaikista liikkeellä olevista ihmisistä, jotka eivät ole vielä saaneet päätökseen turvapaikanhakuprosessia. Tähän ryhmään kuuluvat sodan runtelemista maista pakenevat ihmiset, joille todennäköisesti myönnetään pakolaisasema, sekä työtä ja parempaa elämää etsivät ihmiset, joita hallitukset todennäköisesti pitävät taloudellisina siirtolaisina. Seuraa BBC South Eastia Facebookissa, Twitterissä ja Instagramissa. Lähetä juttuideoita osoitteeseen southeasttoday@bbc.co.uk.</w:t>
      </w:r>
    </w:p>
    <w:p>
      <w:r>
        <w:rPr>
          <w:b/>
        </w:rPr>
        <w:t xml:space="preserve">Yhteenveto</w:t>
      </w:r>
    </w:p>
    <w:p>
      <w:r>
        <w:t xml:space="preserve">Kaksikymmentäyhdeksän siirtolaista on pidätetty sen jälkeen, kun kolme venettä rantautui Kentin ja Sussexin rannoille ja puhallettava kajakki pysäytettiin Englannin kanaalissa.</w:t>
      </w:r>
    </w:p>
    <w:p>
      <w:r>
        <w:rPr>
          <w:b/>
          <w:u w:val="single"/>
        </w:rPr>
        <w:t xml:space="preserve">Asiakirjan numero 26591</w:t>
      </w:r>
    </w:p>
    <w:p>
      <w:r>
        <w:t xml:space="preserve">Kiinan poliisi pelastaa 92 siepattua lasta</w:t>
      </w:r>
    </w:p>
    <w:p>
      <w:r>
        <w:t xml:space="preserve">Heidän mukaansa myös kaksi naista vapautettiin operaatiossa, johon osallistui poliisivoimia 11 maakunnassa. Ihmiskauppiaiden uskotaan ottaneen kohteekseen lapset lounaisessa Yunnanin ja Sichuanin maakunnissa ja myyneen heidät sitten muille alueille. Kirjeenvaihtajien mukaan lapsikaupasta on tullut vakava ongelma Kiinassa. Kriitikot syyttävät maan yhden lapsen politiikkaa ja löyhiä adoptiolakeja, jotka ovat heidän mukaansa luoneet kukoistavat maanalaiset markkinat lasten ostamiselle. Jotkut perheet ostavat ihmiskaupan uhreiksi joutuneita naisia ja lapsia lisätyövoimaksi ja kotipalvelijoiksi sekä morsiamiksi naimattomille pojille. Viime vuonna Kiinassa vapautettiin yli 24 000 siepattua naista ja lasta yleisen turvallisuusministeriön mukaan. Sen mukaan osa siepatuista oli myyty adoptoitavaksi tai pakotettu prostituutioon. Kiinan talousuudistusten myötä lisääntyneen liikkumisvapauden uskotaan helpottaneen ihmiskauppajengien toimintaa.</w:t>
      </w:r>
    </w:p>
    <w:p>
      <w:r>
        <w:rPr>
          <w:b/>
        </w:rPr>
        <w:t xml:space="preserve">Yhteenveto</w:t>
      </w:r>
    </w:p>
    <w:p>
      <w:r>
        <w:t xml:space="preserve">Kiinan poliisi on pelastanut 92 siepattua lasta ja pidättänyt 301 epäiltyä valtavan ihmiskauppaverkoston jäsentä, kertovat viranomaiset.</w:t>
      </w:r>
    </w:p>
    <w:p>
      <w:r>
        <w:rPr>
          <w:b/>
          <w:u w:val="single"/>
        </w:rPr>
        <w:t xml:space="preserve">Asiakirjan numero 26592</w:t>
      </w:r>
    </w:p>
    <w:p>
      <w:r>
        <w:t xml:space="preserve">Algerian öljyteollisuus: "Synkkä pilvi" tuotannon yllä</w:t>
      </w:r>
    </w:p>
    <w:p>
      <w:r>
        <w:t xml:space="preserve">Useita panttivankeja on tapettu. Kansainvälinen energiajärjestö totesi, että poliittiset riskit hallitsevat suurta osaa energiamarkkinoista, eikä vain Syyriassa, Iranissa, Irakissa, Libyassa tai Venezuelassa. IEA nosti myös ennustettaan öljyn maailmanlaajuisesta kysynnästä tänä vuonna Kiinan ja Yhdysvaltojen kysynnän kasvun vuoksi. "Tammikuun 16. päivänä tapahtunut ulkomaisten öljytyöntekijöiden sieppaus ja murha In Amenasin kaasukentällä on synkistänyt maan energiasektorin näkymiä", IEA totesi. "Kentän tuotanto suljettiin, mukaan lukien arviolta 50 000 tynnyriä lauhdeainetta päivässä." In Amenasin kenttä on Algerian Sonatrachin, norjalaisen Statoilin ja brittiläisen energiajätin BP:n yhteisyritys. Virasto nosti ennustettaan maailman öljyn kysynnästä tänä vuonna sen jälkeen, kun maailman kaksi suurinta taloutta ovat kasvattaneet kysyntäänsä vuoden 2012 kolmen viimeisen kuukauden aikana. Ennuste on nyt 240 000 tynnyriä päivässä suurempi kuin sen joulukuussa tekemä arvio, 90,8 miljoonaan tynnyriin päivässä - 1 % enemmän kuin vuonna 2012. Islamistiset militantit pitävät edelleen panttivankeja Algerian autiomaassa sijaitsevassa kaasulaitoksessa. Yksi britti sai surmansa, kun militantit hyökkäsivät keskiviikkona saattueen kimppuun. BP kertoi, että satoja kansainvälisten öljy-yhtiöiden työntekijöitä oli evakuoitu Algeriasta torstaina ja että heitä seuraisi vielä paljon lisää.</w:t>
      </w:r>
    </w:p>
    <w:p>
      <w:r>
        <w:rPr>
          <w:b/>
        </w:rPr>
        <w:t xml:space="preserve">Yhteenveto</w:t>
      </w:r>
    </w:p>
    <w:p>
      <w:r>
        <w:t xml:space="preserve">Kansainvälisen energiajärjestön mukaan Algeriassa panttivangiksi otettujen öljytyöntekijöiden tilanne aiheuttaa "synkän pilven" maan tuotannon ylle.</w:t>
      </w:r>
    </w:p>
    <w:p>
      <w:r>
        <w:rPr>
          <w:b/>
          <w:u w:val="single"/>
        </w:rPr>
        <w:t xml:space="preserve">Asiakirjan numero 26593</w:t>
      </w:r>
    </w:p>
    <w:p>
      <w:r>
        <w:t xml:space="preserve">BBC Radio Wales ja Radio Cymru menettävät lisää kuuntelijoita</w:t>
      </w:r>
    </w:p>
    <w:p>
      <w:r>
        <w:t xml:space="preserve">Heinäkuusta syyskuun loppuun BBC Radio Walesia kuunteli viikoittain keskimäärin 384 000 ihmistä, mikä on 24 000 vähemmän. BBC Radio Cymru -radion kuuntelijamäärä laski samana ajanjaksona 12 000:lla 104 000:een. BBC Cymru Walesin tiedottaja sanoi: "Kuten aina, analysoimme näitä lukuja varmistaaksemme, että tarjoamme jatkossakin parasta mahdollista sisältöä yleisöllemme." Se oli Radio Cymrun alhaisin rekisteröity luku, ja se laski 1 000:lla viime vuonna tähän aikaan verrattuna. Radio Walesin luku oli aseman alhaisin kuuteen vuoteen. Kaupallisella sektorilla joidenkin Walesin suosituimpien asemien viikoittainen kuuntelijamäärä kasvoi. Heart South Walesin kuuntelijamäärä kasvoi 94 000:lla 458 000:sta 552 000:een. Heart North Walesin kuuntelijamäärä kasvoi 7 000 kuuntelijalla 136 000:een, kun taas Capital South Walesin kuuntelijamäärä kasvoi 16 000 kuuntelijalla 215 000:een. Muiden kuuntelukerrat kuitenkin laskivat. Koillis-Walesissa ja Liverpoolissa toimivan Juice FM:n kuuntelijamäärä laski 34 000:lla 217 000:een, ja Swansea Soundin kuuntelijamäärä laski 6 000:lla 44 000:een.</w:t>
      </w:r>
    </w:p>
    <w:p>
      <w:r>
        <w:rPr>
          <w:b/>
        </w:rPr>
        <w:t xml:space="preserve">Yhteenveto</w:t>
      </w:r>
    </w:p>
    <w:p>
      <w:r>
        <w:t xml:space="preserve">BBC Cymru Walesin valtakunnallisten radioasemien kuuntelijoiden määrä on laskenut jo toisena peräkkäisenä vuosineljänneksenä, osoittavat Rajarin tuoreimmat luvut.</w:t>
      </w:r>
    </w:p>
    <w:p>
      <w:r>
        <w:rPr>
          <w:b/>
          <w:u w:val="single"/>
        </w:rPr>
        <w:t xml:space="preserve">Asiakirjan numero 26594</w:t>
      </w:r>
    </w:p>
    <w:p>
      <w:r>
        <w:t xml:space="preserve">Jerseyn sähkönkulutus kasvoi 19 prosenttia maaliskuussa</w:t>
      </w:r>
    </w:p>
    <w:p>
      <w:r>
        <w:t xml:space="preserve">Yhtiön tiedottajan mukaan energiankulutus oli kasvanut kylmimmän maaliskuun aikana sitten vuoden 1962. Hänen mukaansa tämä oli vastakohta vuoden 2012 maaliskuulle, joka oli poikkeuksellisen lämmin ja jonka lämpötila oli maaliskuun korkein koskaan mitattu. Hän sanoi, että sähkönkäyttö on keskimäärin vähentynyt 1-2 prosenttia lokakuusta. Jerseyn Age Concern -järjestön johtaja sanoi, että saaren iäkkäät ihmiset kamppailevat lämmityslaskujen kanssa kuukausien kylmän sään jälkeen. Daphne Minihane sanoi olevansa huolissaan siitä, miten he selviytyvät. Hän sanoi: "Ihmiset tulevat luoksemme ja sanovat, että heidän laskunsa ovat nyt 200-300 puntaa korkeammat kuin viime vuonna tähän aikaan, ja jopa eräs henkilö tuli tänne yli 1 000 punnan öljylaskun kanssa. "Se iskee ikääntyneisiin, se iskee kaikkiin todella kovaa." Alison Hine, joka asuu valtion asuntolassa, sanoi, että hänen on vaikea pysyä lämpimänä. Hän sanoi: "Talvi on ollut hyvin kallis, kun on ollut niin kylmä. "[Jersey Electricity] on nostanut taas lämmityslaskuja, joten minun laskuni on kaksinkertaistunut tänä vuonna. "Maksoin aiemmin sähköstä noin 20 puntaa viikossa, mutta nyt se on 40-50 puntaa, ja lisäksi minun on ostettava hiiltä pitääkseni talon lämpimänä." Hän sanoi, että hän ei ole koskaan ollut niin varma.</w:t>
      </w:r>
    </w:p>
    <w:p>
      <w:r>
        <w:rPr>
          <w:b/>
        </w:rPr>
        <w:t xml:space="preserve">Yhteenveto</w:t>
      </w:r>
    </w:p>
    <w:p>
      <w:r>
        <w:t xml:space="preserve">Jersey Electricityn mukaan Jerseyn asukkaat käyttivät viime kuussa 19 prosenttia enemmän sähköä kuin viime vuoden maaliskuussa.</w:t>
      </w:r>
    </w:p>
    <w:p>
      <w:r>
        <w:rPr>
          <w:b/>
          <w:u w:val="single"/>
        </w:rPr>
        <w:t xml:space="preserve">Asiakirjan numero 26595</w:t>
      </w:r>
    </w:p>
    <w:p>
      <w:r>
        <w:t xml:space="preserve">Lance Martin: Derbyn katuväkivallan puukottaja syyllistyi murhaan</w:t>
      </w:r>
    </w:p>
    <w:p>
      <w:r>
        <w:t xml:space="preserve">Clara Butler puukotti 24-vuotiaan Lance Martinin isän kuolettavasti sen jälkeen, kun riita oli alkanut hänen sisarensa talon ulkopuolella Derbyssä 28. helmikuuta. Butler, 22, Marlborough Roadilta, Derbystä, saa tuomion torstaina. Tuomari määräsi aiemmin valamiehistön vapauttamaan hänen siskonsa ja siskon poikaystävän murhasta ja hänen isänsä taposta. Francesca Butler, 24, Kieran Bareham, 31, molemmat Portland Streetiltä - josta riita sai alkunsa - ja Jamie Butler, 43, Marlborough Roadilta, olivat Butlerin ohella syytteessä Martinin kuolemasta. Bareham tunnusti syyllisyytensä rikoksentekijän avustamiseen, ja hänetkin tuomitaan torstaina. Seuraa BBC East Midlandsia Facebookissa, Twitterissä tai Instagramissa. Lähetä juttuideoita osoitteeseen eastmidsnews@bbc.co.uk.</w:t>
      </w:r>
    </w:p>
    <w:p>
      <w:r>
        <w:rPr>
          <w:b/>
        </w:rPr>
        <w:t xml:space="preserve">Yhteenveto</w:t>
      </w:r>
    </w:p>
    <w:p>
      <w:r>
        <w:t xml:space="preserve">Nainen, joka puukotti miestä neljä kertaa selkään katutappelun aikana, on tuomittu murhasta.</w:t>
      </w:r>
    </w:p>
    <w:p>
      <w:r>
        <w:rPr>
          <w:b/>
          <w:u w:val="single"/>
        </w:rPr>
        <w:t xml:space="preserve">Asiakirjan numero 26596</w:t>
      </w:r>
    </w:p>
    <w:p>
      <w:r>
        <w:t xml:space="preserve">Buckleyn rehtori Andrew Wilkie joutuu maksamaan varastetut 53 000 puntaa takaisin.</w:t>
      </w:r>
    </w:p>
    <w:p>
      <w:r>
        <w:t xml:space="preserve">Andrew Thomas Wilkie, 41, palasi oikeuteen vapauduttuaan 16 kuukauden vankilatuomiosta varkaudesta. Southdownin alakoulu Buckleyssä, Flintshiressä, on joutunut lykkäämään suunnitelmia uuden salin rakentamiseksi hänen tekojensa vuoksi, kuultiin Mold Crown Courtissa. Tuomari kertoi Buckleyssa asuvalle Wilkielle, että häntä odotti vankila, jos hän ei maksaisi. Rikoksen tuottamasta hyödystä annetun lain nojalla järjestetyssä taloudellisessa kuulemisessa todettiin, että Wilkiellä oli enemmän kuin riittävästi varoja maksun suorittamiseen, muun muassa 100 000 puntaa kotonaan ja autonsa arvo. Tuomari Niclas Parry sanoi takavarikointimääräystä tehdessään, että rahat käytettäisiin koululle maksettaviin korvauksiin. Tuomari määräsi, että jos summaa ei makseta kokonaisuudessaan, vastaajan on istuttava 18 kuukautta lisää vankilassa.</w:t>
      </w:r>
    </w:p>
    <w:p>
      <w:r>
        <w:rPr>
          <w:b/>
        </w:rPr>
        <w:t xml:space="preserve">Yhteenveto</w:t>
      </w:r>
    </w:p>
    <w:p>
      <w:r>
        <w:t xml:space="preserve">Tuomioistuin on määrännyt 53 000 puntaa koulun varoista peliriippuvuutensa rahoittamiseksi varastaneen rehtorin maksamaan rahat takaisin.</w:t>
      </w:r>
    </w:p>
    <w:p>
      <w:r>
        <w:rPr>
          <w:b/>
          <w:u w:val="single"/>
        </w:rPr>
        <w:t xml:space="preserve">Asiakirjan numero 26597</w:t>
      </w:r>
    </w:p>
    <w:p>
      <w:r>
        <w:t xml:space="preserve">Kempseyn saostussäiliöstä pidätetty mies vapautettu</w:t>
      </w:r>
    </w:p>
    <w:p>
      <w:r>
        <w:t xml:space="preserve">Luut löydettiin Kempseystä, Worcestershirestä, 12. heinäkuuta säiliön rutiinityhjennyksen yhteydessä. Poliisien mukaan vainaja oli "todennäköisesti" paikallinen nainen Brenda Venables, joka katosi vuonna 1982. West Mercian poliisin mukaan tutkinta jatkuu ja eri tutkintalinjoja tutkitaan. Maanviljelijämiehensä David ilmoitti 48-vuotiaan Venablesin kadonneeksi pariskunnan silloisesta kodista Bestmans Lanella Kempseyssä. Jäännökset löydettiin, kun säiliö tyhjennettiin rutiinihuollon yhteydessä. Löytö tehtiin kahdeksan mailin päässä Pershoresta, jossa poliisi etsi kadonnutta kiinteistönvälittäjää Suzy Lamplughia. Etsinnät päättyivät 17. heinäkuuta, ja poliisi vahvisti, että Kempseyn löytö ei liittynyt Lamplughiin, joka katosi Lontoosta vuonna 1986. Seuraa BBC West Midlandsia Facebookissa ja Twitterissä ja tilaa paikalliset uutispäivitykset suoraan puhelimeesi.</w:t>
      </w:r>
    </w:p>
    <w:p>
      <w:r>
        <w:rPr>
          <w:b/>
        </w:rPr>
        <w:t xml:space="preserve">Yhteenveto</w:t>
      </w:r>
    </w:p>
    <w:p>
      <w:r>
        <w:t xml:space="preserve">86-vuotias mies, jota epäillään murhasta sen jälkeen, kun sakokaivosta löytyi naisen jäänteitä, on vapautettu tutkimusten jatkuessa.</w:t>
      </w:r>
    </w:p>
    <w:p>
      <w:r>
        <w:rPr>
          <w:b/>
          <w:u w:val="single"/>
        </w:rPr>
        <w:t xml:space="preserve">Asiakirjan numero 26598</w:t>
      </w:r>
    </w:p>
    <w:p>
      <w:r>
        <w:t xml:space="preserve">Miami Beach: 90-luvun alun hedonistinen henki: Miami Miami Miami: 90-luvun alun hedonistinen henki</w:t>
      </w:r>
    </w:p>
    <w:p>
      <w:r>
        <w:t xml:space="preserve">Valokuvaaja ja elokuvantekijä Barry Lewis alkoi dokumentoida Miami Beachia Etelä-Floridassa 80-luvun lopulla ja lensi säännöllisesti Lontoosta kuvaamaan muotokuvia ja katukuvia. Kirjassa Miami Beach 1988 - 1995 kirjailija ja valokuvaaja Bill Hayes antaa historiallisen taustan Miami Beachin vaikeille ajoille, jotka Miami Beach koki huumesotien seurauksena. Hayes sanoo: "Tämä oli kaupunki, jonka paikallinen murharyhmä nimesi 1970-luvun puolivälissä maailman vaarallisimmaksi paikaksi. "25 prosenttia kuolemantapauksista johtui konekivääritulesta, 15 prosenttia oli julkisia teloituksia, ja suurin osa liittyi huumeisiin". "Valkoinen, keskiluokkainen Amerikka oli rakastunut kokaiiniin, ja 80 prosenttia tuotteesta saapui Miamin kautta, mistä seurasi huumesota." Ajan myötä kaupunki alkoi vaurastua 90-luvun alussa, ja Miami Beach palasi loistokkaaseen ja hedonistiseen entiselleen. "Turistit palasivat, promenoivat Ocean Drivea ja Washington Avenueta pitkin, sekoittuivat latinojen, homojen, transvestiittien, hullujen ja jalkakäytävällä beatboxit korvissaan step-tanssivien lasten joukkoon." Hayes sanoo. "Nyt Miamiin räjähti yhtäkkiä muotia ja designia. Bile-elämän elpyminen oli itseään ylläpitävää. Heti kun jokin liike oli lopettanut toimintansa, se muutettiin yökerhoksi. "South Beachin kuplassa saattoi tapahtua mitä tahansa: saattoi pukeutua mihin tahansa, käyttäytyä huonosti, niin hullusti kuin mahdollista - hyvä maku teki tilaa mauttomuudelle." Miami Beach 1988-1995 on julkaistu Hoxton Mini Pressin kustantamana.</w:t>
      </w:r>
    </w:p>
    <w:p>
      <w:r>
        <w:rPr>
          <w:b/>
        </w:rPr>
        <w:t xml:space="preserve">Yhteenveto</w:t>
      </w:r>
    </w:p>
    <w:p>
      <w:r>
        <w:t xml:space="preserve">Uusi valokuvakirja esittelee Miami Beachin monipuolista ja hedonistista henkeä 80-luvun lopulla ja 90-luvun alussa, kun se nousi rikollisuuden ja taloudellisten vaikeuksien aikakaudesta.</w:t>
      </w:r>
    </w:p>
    <w:p>
      <w:r>
        <w:rPr>
          <w:b/>
          <w:u w:val="single"/>
        </w:rPr>
        <w:t xml:space="preserve">Asiakirjan numero 26599</w:t>
      </w:r>
    </w:p>
    <w:p>
      <w:r>
        <w:t xml:space="preserve">Covid-19: NI:ssä satoja opiskelijoita keskeytetty rajoitusten rikkomisen vuoksi</w:t>
      </w:r>
    </w:p>
    <w:p>
      <w:r>
        <w:t xml:space="preserve">Yliopistot ilmoittivat, että niillä on "tiukat" ja "vankat" kurinpitomenettelyt, joita sovelletaan lukitussääntöjä rikkoviin opiskelijoihin. QUB:n 229 opiskelijaa on erotettu elokuun jälkeen, ja UU:ssa 263 opiskelijaa on erotettu syyskuun jälkeen. Kolme UU:n opiskelijaa erotettiin samana aikana rajoitusten rikkomisen vuoksi. Belfast Telegraph -lehti paljasti luvut torstaina. Pohjois-Irlannin poliisivoimat (PSNI) ilmoitti QUB:lle 252 opiskelijaa Covid-19-määräysten rikkomisesta viime elokuun jälkeen. Näistä opiskelijoista 23 sai seuraamuksensa PSNI:ltä ennen kuin yliopiston käytäntöjen muutos mahdollisti kahden viikon "hätätilanteessa tapahtuvan varotoimena tapahtuvan keskeyttämisen". Muutoksen jälkeen 229 opiskelijaa sai kyseisen rangaistuksen, ja yliopisto ryhtyi jatkotoimiin, kun he palasivat keskeytyksestä. QUB:n mukaan Covid-19-sääntöjen rikkomisesta annettujen rangaistusten määrä osoittaa, että se suhtautuu tällaiseen käytökseen "erittäin vakavasti". UU sanoi, että se edellyttää kaikilta opiskelijoiltaan "käyttäytymistä tavalla, joka ei vaaranna muiden turvallisuutta". "Jos näin ei tehdä, seurauksena on vakavia seuraamuksia, jopa erottaminen", UU lisäsi. UU:n opiskelijoiden, jotka hyllytetään lukitussääntöjen rikkomisen vuoksi, on suoritettava "hyvän kansalaisuuden tietoisuutta" käsittelevä kurssi.</w:t>
      </w:r>
    </w:p>
    <w:p>
      <w:r>
        <w:rPr>
          <w:b/>
        </w:rPr>
        <w:t xml:space="preserve">Yhteenveto</w:t>
      </w:r>
    </w:p>
    <w:p>
      <w:r>
        <w:t xml:space="preserve">Sadat Queen's University Belfastin (QUB) ja Ulster Universityn (UU) opiskelijat on hyllytetty Covid-19-rajoitusten rikkomisen vuoksi.</w:t>
      </w:r>
    </w:p>
    <w:p>
      <w:r>
        <w:rPr>
          <w:b/>
          <w:u w:val="single"/>
        </w:rPr>
        <w:t xml:space="preserve">Asiakirjan numero 26600</w:t>
      </w:r>
    </w:p>
    <w:p>
      <w:r>
        <w:t xml:space="preserve">Muse julkaisee kuudennen albumin syyskuussa 2012</w:t>
      </w:r>
    </w:p>
    <w:p>
      <w:r>
        <w:t xml:space="preserve">Greg CochraneNewsbeatin musiikkitoimittaja Teignmouthin rokkarit ilmoittivat albuminsa nimen The 2nd Law verkkosivuillaan julkaistulla videotrailerilla. Klippi vahvisti myös, että albumi ilmestyy syyskuussa vietettyään suurimman osan vuodesta studiossa Lontoossa. Yhtyeen viimeisin albumi The Resistance oli Britannian albumilistan kärjessä, kun se julkaistiin vuonna 2009. Yhtyeen nettisivuilla uudesta albumista julkaistulla kaksiminuuttisella videolla on montaasi uutistapahtumista, yhtyeen esiintymiskuvaa ja pätkä kappaleesta, joka vaikuttaa olevan dubstep-vaikutteinen. Viime kuussa tuhannet ihmiset kävivät katsomassa, kun kolmikko kantoi olympiatulta kotikaupunkinsa Devonin läpi. He esiintyivät viimeksi livenä Yhdistyneessä kuningaskunnassa, kun he olivat Reading- ja Leeds-festivaalien pääesiintyjinä elokuussa 2011.</w:t>
      </w:r>
    </w:p>
    <w:p>
      <w:r>
        <w:rPr>
          <w:b/>
        </w:rPr>
        <w:t xml:space="preserve">Yhteenveto</w:t>
      </w:r>
    </w:p>
    <w:p>
      <w:r>
        <w:t xml:space="preserve">Muse on paljastanut tulevan kuudennen studioalbuminsa nimen ja julkaisupäivän.</w:t>
      </w:r>
    </w:p>
    <w:p>
      <w:r>
        <w:rPr>
          <w:b/>
          <w:u w:val="single"/>
        </w:rPr>
        <w:t xml:space="preserve">Asiakirjan numero 26601</w:t>
      </w:r>
    </w:p>
    <w:p>
      <w:r>
        <w:t xml:space="preserve">Suuri tulipalo Druryn kierrätysvarikolla North Walshamissa</w:t>
      </w:r>
    </w:p>
    <w:p>
      <w:r>
        <w:t xml:space="preserve">Tulipalo Drury's Environmental Services -yrityksessä North Walshamissa syttyi noin klo 21:30 GMT, ja yli 60 palomiestä puuttui siihen. Norfolkin palo- ja pelastuspalvelu varoitti suurista savupilvistä ja kehotti ihmisiä pitämään ikkunat kiinni. Yksi miehistö on edelleen paikalla sammuttamassa, eikä vahinkojen laajuus ole vielä tiedossa, palokunta kertoi. Johtaja Kevin Robotham sanoi, että pahvia, muovia ja puuta nousi savuna ilmaan, ja yritys oli menettänyt laitteita, koneita ja ajoneuvoja. Kukaan ei loukkaantunut. Robotham lisäsi, että 65 työntekijää työllistävä yritys toivoi voivansa jatkaa toimintaansa maanantaina. Palon syytä tutkitaan parhaillaan.</w:t>
      </w:r>
    </w:p>
    <w:p>
      <w:r>
        <w:rPr>
          <w:b/>
        </w:rPr>
        <w:t xml:space="preserve">Yhteenveto</w:t>
      </w:r>
    </w:p>
    <w:p>
      <w:r>
        <w:t xml:space="preserve">Norfolkissa sijaitsevan jäte- ja kierrätysyrityksen varikko syttyi liekkeihin lauantai-iltana.</w:t>
      </w:r>
    </w:p>
    <w:p>
      <w:r>
        <w:rPr>
          <w:b/>
          <w:u w:val="single"/>
        </w:rPr>
        <w:t xml:space="preserve">Asiakirjan numero 26602</w:t>
      </w:r>
    </w:p>
    <w:p>
      <w:r>
        <w:t xml:space="preserve">Saksan talouskasvu nopeutuu</w:t>
      </w:r>
    </w:p>
    <w:p>
      <w:r>
        <w:t xml:space="preserve">Ensimmäisen neljänneksen BKT:n kasvu oli 0,6 %, mikä oli nopeampaa kuin loka-joulukuussa 2016, jolloin kasvu oli 0,4 %. Kotitalouksien ja valtion menot olivat vahvoja, kun taas yritykset investoivat rahaa rakentamiseen ja laitteisiin, kertoi Saksan tilastoviranomainen Destatis. Myös ulkomaankauppa auttoi, sillä vienti kasvoi tuontia nopeammin. Saksalla on euroalueen suurin talous, ja sen suorituskyky on selvässä ristiriidassa muiden suurten maiden, kuten Italian ja Ranskan, kehityksen kanssa. Sen suhteellinen vahvuus on kuitenkin herättänyt huolta Brysselissä. Helmikuussa Euroopan komissio totesi, että Saksan vaihtotaseen ylijäämä - joka mittaa tavaroiden, palvelujen ja investointien tasapainoa maahan ja maasta ulos - oli liian suuri. Sen mukaan ylijäämän pienentäminen auttaisi koko euroaluetta.</w:t>
      </w:r>
    </w:p>
    <w:p>
      <w:r>
        <w:rPr>
          <w:b/>
        </w:rPr>
        <w:t xml:space="preserve">Yhteenveto</w:t>
      </w:r>
    </w:p>
    <w:p>
      <w:r>
        <w:t xml:space="preserve">Saksan talous kasvoi voimakkaasti tämän vuoden kolmen ensimmäisen kuukauden aikana investointien ja kulutuksen vetämänä, osoittavat viralliset luvut.</w:t>
      </w:r>
    </w:p>
    <w:p>
      <w:r>
        <w:rPr>
          <w:b/>
          <w:u w:val="single"/>
        </w:rPr>
        <w:t xml:space="preserve">Asiakirjan numero 26603</w:t>
      </w:r>
    </w:p>
    <w:p>
      <w:r>
        <w:t xml:space="preserve">Coronavirus: New Yorkissa</w:t>
      </w:r>
    </w:p>
    <w:p>
      <w:r>
        <w:t xml:space="preserve">Kissaeläimillä, jotka asuvat kahdessa eri osassa New Yorkin osavaltiota, oli molemmilla lieviä hengitystieoireita, mutta niiden odotetaan toipuvan. Tutkijat pitävät epätodennäköisenä, että lemmikkieläin voisi tartuttaa koronaviruksen ihmiseen. Aiemmin Bronxin eläintarhan seitsemän leijonaa ja tiikeriä testattiin positiivisesti viruksen suhteen. Yhdysvaltain maatalousministeriö (USDA) ja tautien valvonta- ja ehkäisykeskus (CDC) antoivat tiedon kahdesta kotikissasta keskiviikkona. Toinen lemmikkieläimistä testattiin, kun se osoitti merkkejä hengitystiesairaudesta omistajansa positiivisen testin jälkeen. Toisen kissan omistajia ei ollut testattu koronaviruksen varalta. Lemmikkieläinten koronavirustartuntoja on esiintynyt yksittäisiä tapauksia, mutta nämä kaksi newyorkilaista kissaa ovat ensimmäiset positiiviset testit Yhdysvalloissa. Yksikään viruksen saaneista lemmikkieläimistä ei ole sairastunut vakavasti. Tutkijat selvittävät parhaillaan syitä. CDC on suositellut, että lemmikkieläinten omistajat eivät antaisi lemmikkien olla tekemisissä muiden ihmisten tai eläinten kanssa kotitaloutensa ulkopuolella.</w:t>
      </w:r>
    </w:p>
    <w:p>
      <w:r>
        <w:rPr>
          <w:b/>
        </w:rPr>
        <w:t xml:space="preserve">Yhteenveto</w:t>
      </w:r>
    </w:p>
    <w:p>
      <w:r>
        <w:t xml:space="preserve">Viranomaisten mukaan kaksi lemmikkikissaa on saanut positiivisen testituloksen koronaviruksesta New Yorkin osavaltiossa, ja ne ovat ensimmäiset tartunnan saaneet lemmikit Yhdysvalloissa.</w:t>
      </w:r>
    </w:p>
    <w:p>
      <w:r>
        <w:rPr>
          <w:b/>
          <w:u w:val="single"/>
        </w:rPr>
        <w:t xml:space="preserve">Asiakirjan numero 26604</w:t>
      </w:r>
    </w:p>
    <w:p>
      <w:r>
        <w:t xml:space="preserve">Kaksi Shining Pathin taistelijaa vangittu Perussa</w:t>
      </w:r>
    </w:p>
    <w:p>
      <w:r>
        <w:t xml:space="preserve">Heidät tuotiin pääkaupunkiin Limaan lentoteitse Amazonin alueella sijaitsevasta syrjäisestä laaksosta. Armeijan mukaan heidän kolonnansa oli piilottanut räjähteitä ja aseita kaasukentän ja pääkaupungin välisen putken lähelle. Viime kuussa armeija vapautti 39 vankia, enimmäkseen naisia ja lapsia, joita ryhmä oli pitänyt orjatyövoimana sieppauksen jälkeen. Osa vangeista kertoi, että heidät oli kaapattu noin 30 vuotta sitten. Puolustusministeriön mukaan 26 heistä oli lapsia, joista osa oli syntynyt vankeudessa. Uhrit kertoivat, että heidät pakotettiin työskentelemään pelloilla. Kahden taistelijan kolonna oli toiminut Hohtavan polun ydinalueella - Perun Amazonin alueella, jonka läpi kulkee kolme tärkeää jokea, jotka tunnetaan nimellä VRAEM (Apurimac-, Ene- ja Mantaro-jokien laakso). Se on Perun suurin kokaiinintuotantoalue. Hohtava polku hajotettiin suurelta osin sen johtajan Abimael Guzmanin vangitsemisen jälkeen vuonna 1992. Amazonin suljetussa viidakossa ryhmää on kuitenkin ollut vaikea tuhota kokonaan. Hallitus sanoo arvioivansa, että Shining Pathin jäseniä on yhä jäljellä noin 350.</w:t>
      </w:r>
    </w:p>
    <w:p>
      <w:r>
        <w:rPr>
          <w:b/>
        </w:rPr>
        <w:t xml:space="preserve">Yhteenveto</w:t>
      </w:r>
    </w:p>
    <w:p>
      <w:r>
        <w:t xml:space="preserve">Perun hallitus on ilmoittanut ottaneensa kiinni kaksi maolaisen sissiryhmän, Shining Pathin, johtajaa.</w:t>
      </w:r>
    </w:p>
    <w:p>
      <w:r>
        <w:rPr>
          <w:b/>
          <w:u w:val="single"/>
        </w:rPr>
        <w:t xml:space="preserve">Asiakirjan numero 26605</w:t>
      </w:r>
    </w:p>
    <w:p>
      <w:r>
        <w:t xml:space="preserve">Kiinalaisen uudenvuoden juhlallisuudet kirkastavat Birminghamin katuja</w:t>
      </w:r>
    </w:p>
    <w:p>
      <w:r>
        <w:t xml:space="preserve">Kaupunkiin odotetaan jopa 40 000 kävijää kolmen päivän aikana toivottamaan tervetulleeksi Sian vuosi. Juhlallisuudet alkoivat jo aiemmin Colmore Business Districtin läpi kulkevalla paraatilla. Sen jälkeen St Philip's Cathedralissa järjestettiin erityiskonsertti, jossa esiintyivät Birminghamin konservatorio ja Dans Dance Company. "Tämän vuoden ohjelma on erittäin jännittävä ja monipuolinen, ja teemme yhteistyötä kaikkien yhteistyökumppaneidemme kanssa, jotta kiinalainen uusivuosi saadaan vietyä eri puolille kaupunkia", sanoi Birminghamin kiinalaisen festivaalin komitean puheenjohtaja James Wong. "Olemme hyvin ylpeitä perinnöstämme tämän ainutlaatuisen ja unohtumattoman spektaakkelin elävöittämisessä." Juhlallisuudet jatkuvat lauantaina kaupungin keskustassa, ja leijona- ja lohikäärmetanssijoiden paraati kulkee Bullringin ja Grand Centralin läpi. Shoppailijoita viihdyttävät myös akrobatiaesitykset ja Shaolin Warriorsin taistelulajit. Sunnuntaina kiinalaisen uudenvuoden juhlallisuudet jatkuvat kaupungin Chinatownin alueella lähellä Birmingham Hippodromea. Hippodrome järjestää Patrick Studiossa sarjan ilmaisia esityksiä, joihin kuuluu musiikkia, tanssia ja spoken wordia. Sian, joka on yksi kiinalaisen eläinradan 12 merkistä, uskotaan symboloivan optimismia, innostusta ja kovaa työtä.</w:t>
      </w:r>
    </w:p>
    <w:p>
      <w:r>
        <w:rPr>
          <w:b/>
        </w:rPr>
        <w:t xml:space="preserve">Yhteenveto</w:t>
      </w:r>
    </w:p>
    <w:p>
      <w:r>
        <w:t xml:space="preserve">Sade saattoi ropista, mutta Birminghamin kadut täyttyivät väreistä, kun kaupungin kiinalaisen uudenvuoden juhlallisuudet alkoivat.</w:t>
      </w:r>
    </w:p>
    <w:p>
      <w:r>
        <w:rPr>
          <w:b/>
          <w:u w:val="single"/>
        </w:rPr>
        <w:t xml:space="preserve">Asiakirjan numero 26606</w:t>
      </w:r>
    </w:p>
    <w:p>
      <w:r>
        <w:t xml:space="preserve">Keksipurkkiin piilotetut kruununjalokivet toisen maailmansodan aikana</w:t>
      </w:r>
    </w:p>
    <w:p>
      <w:r>
        <w:t xml:space="preserve">Se haudattiin salaisen uloskäynnin alle kuningas Yrjö VI:n määräyksestä, jotta jalokivet eivät joutuisi natsien käsiin. Yksityiskohdat mysteeristä, jota kuningatar ei tiennyt, paljastuivat kuninkaallisen kirjastonhoitajan Sir Owen Morsheadin kirjeistä kuningatar Marialle, Yrjö VI:n äidille. Kuningattarelle kertoi yksityiskohdat ensimmäistä kertaa juontaja Alastair Bruce. Merkillisen tarinan kaivoi esiin BBC One -ohjelmaa varten Oliver Urquhart Irvine, kirjastonhoitaja ja kuningattaren arkiston apulaisvartija. Kivet, mukaan lukien Mustan prinssin rubiini keisarillisesta valtionkruunusta, sijoitettiin metallilaatikkoon ja haudattiin sally portin, suojatun sisäänkäynnin, alle. Sir Owenin asiakirjoissa kuvataan, miten liitumaihin kaivettiin kuoppa, joka oli peitettävä vihollisen pommittajilta piilottamiseksi, ja luotiin kaksi teräsovilla varustettua kammiota. Luukku, jota käytettiin pääsyyn Windsorin linnan salaiseen alueeseen, jossa kuningatar vietti sotavuotensa turvassa, on yhä olemassa. Dokumentissa kuningatar kertoo myös valtionpäämiehenä olemisen huvittavista koettelemuksista ja vaivoista - aina raskaan kruunun kantamisen vaaroista ja pukujensa tarttumisesta paksuun mattokimppuun. Kruunajaiset esitetään BBC One -kanavalla sunnuntaina 14. tammikuuta 2018 kello 20.00.</w:t>
      </w:r>
    </w:p>
    <w:p>
      <w:r>
        <w:rPr>
          <w:b/>
        </w:rPr>
        <w:t xml:space="preserve">Yhteenveto</w:t>
      </w:r>
    </w:p>
    <w:p>
      <w:r>
        <w:t xml:space="preserve">BBC:n dokumentti paljastaa, että kruununjalokivien jalokivet piilotettiin Windsorin linnan keksipurkkiin toisen maailmansodan aikana.</w:t>
      </w:r>
    </w:p>
    <w:p>
      <w:r>
        <w:rPr>
          <w:b/>
          <w:u w:val="single"/>
        </w:rPr>
        <w:t xml:space="preserve">Asiakirjan numero 26607</w:t>
      </w:r>
    </w:p>
    <w:p>
      <w:r>
        <w:t xml:space="preserve">Frackingia vastustavat mielenosoittajat tähtäävät Blackpool Toweriin</w:t>
      </w:r>
    </w:p>
    <w:p>
      <w:r>
        <w:t xml:space="preserve">Poliisi kutsuttiin torniin kello 07:25 BST sen jälkeen, kun oli ilmoitettu, että tornin eteläpuolelle oli pystytetty banderolleja. Miehet, jotka pääsivät torniin pukeutumalla rakennusmiehiksi, protestoivat murtoleikkausta vastaan. He tulivat alas noin tuntia myöhemmin. Itä-Sussexista kotoisin oleva 24-vuotias ja Surreystä kotoisin oleva 63-vuotias pidätettiin. Viranomaiset kertoivat, että heitä pidetään vangittuina epäiltynä rikollisesta vahingonteosta ja oleskelusta suljetuilla tiloilla. Poliisi sanoi uskovansa, että mielenosoitukseen osallistuneet miehet edustivat verkkosivustoa, joka kampanjoi frackingin käyttöä vastaan. Fracking on kiistanalainen louhintaprosessi, jossa vettä räjäytetään kallioon kaasun vapauttamiseksi. Energiayhtiö Cuadrilla keskeytti kesäkuussa Blackpoolin lähistöllä tapahtuvan fracking-toiminnan, koska pelättiin, että sillä on yhteys kahteen pieneen maanjäristykseen alueella. Prosessi on aiheuttanut kiistaa Yhdysvalloissa, jossa jotkut asukkaat väittävät, että heidän juomavesivarastoonsa vuotava liuskekaasu aiheuttaa hanaveden syttymisen.</w:t>
      </w:r>
    </w:p>
    <w:p>
      <w:r>
        <w:rPr>
          <w:b/>
        </w:rPr>
        <w:t xml:space="preserve">Yhteenveto</w:t>
      </w:r>
    </w:p>
    <w:p>
      <w:r>
        <w:t xml:space="preserve">Kaksi miestä on pidätetty sen jälkeen, kun he olivat ilmeisesti pystyttäneet Blackpoolin tornin yläpuolelle banderolleja protestoidakseen kaasun talteenottomenetelmää vastaan.</w:t>
      </w:r>
    </w:p>
    <w:p>
      <w:r>
        <w:rPr>
          <w:b/>
          <w:u w:val="single"/>
        </w:rPr>
        <w:t xml:space="preserve">Asiakirjan numero 26608</w:t>
      </w:r>
    </w:p>
    <w:p>
      <w:r>
        <w:t xml:space="preserve">Lumiukko-ralli: Nainen kuoli, kun auto törmäsi katsojiin</w:t>
      </w:r>
    </w:p>
    <w:p>
      <w:r>
        <w:t xml:space="preserve">Poliisi nimesi myöhemmin naisen Joy Robsoniksi, 50, joka oli kotoisin Isle of Skyeltä. Poika vietiin sairaalaan, mutta poliisin mukaan hänen tilansa ei uskottu olevan hengenvaarallinen. Tapaus sattui Highland Car Club Snowman Rallyn ensimmäisellä etapilla Glenurquhartin metsässä, Balnainissa. Ralli keskeytettiin. Se oli ollut vuoden 2013 Skotlannin rallin mestaruuskilpailun avauskilpailu. Poliisien mukaan törmäyksessä oli loukkaantunut yksi toinen henkilö, mutta hän ei loukkaantunut vakavasti ja häntä kuvailtiin "käveleväksi haavoittuneeksi". Loukkaantunut kahdeksanvuotias vietiin Raigmore Hospitaliin Invernessiin. Ralliauton kuljettaja ja apukuljettaja eivät loukkaantuneet välikohtauksessa. Highland Car Club sanoi lausunnossaan: "Snowman Rallyn erikoiskokeella 1 sattuneen välikohtauksen jälkeen, jossa aikuinen katsoja loukkaantui kuolettavasti, tapahtuma on keskeytetty. "Klubi esittää osanottonsa asianosaisten perheille." Lausunnossa kerho ilmoitti tekevänsä täyttä yhteistyötä Northern Constabularyn tutkinnan kanssa. Tapahtumaan osallistui 110 kilpailevaa miehistöä, ja sen oli määrä sisältää viisi etappia.</w:t>
      </w:r>
    </w:p>
    <w:p>
      <w:r>
        <w:rPr>
          <w:b/>
        </w:rPr>
        <w:t xml:space="preserve">Yhteenveto</w:t>
      </w:r>
    </w:p>
    <w:p>
      <w:r>
        <w:t xml:space="preserve">Nainen on kuollut ja kahdeksanvuotias poika loukkaantui, kun ralliauto lähti metsätieltä ja törmäsi katsojiin Highlandsissa.</w:t>
      </w:r>
    </w:p>
    <w:p>
      <w:r>
        <w:rPr>
          <w:b/>
          <w:u w:val="single"/>
        </w:rPr>
        <w:t xml:space="preserve">Asiakirjan numero 26609</w:t>
      </w:r>
    </w:p>
    <w:p>
      <w:r>
        <w:t xml:space="preserve">Yhdysvaltain työttömyyshakemukset odotettua huonommat uudelleen avautumisesta huolimatta</w:t>
      </w:r>
    </w:p>
    <w:p>
      <w:r>
        <w:t xml:space="preserve">Vaikka koko maassa on käynnissä uudelleen avaaminen, uusien etuushakemusten määrä laski vain 58 000:lla, kertoi työvoimaministeriö. Kyseessä oli 13. viikko peräkkäin, kun luvut ovat pysyneet yli miljoonan. Hakemusten määrä on edelleen yli kaksinkertainen vuonna 1982 tehtyyn pandemiaa edeltävään ennätykseen verrattuna. Wells Fargo Economicsin mukaan hakemusten odotettua pienempi lasku viime viikolla heijastaa todennäköisesti "jonkinasteista maltillisuutta" uudelleen avautumisvauhdissa. Inhimillinen kärsimys Yhdysvaltain työnantajat lisäsivät viime kuussa yllättäen 2,5 miljoonaa työpaikkaa, ja työttömyysaste laski 13,3 prosenttiin, työvoimaministeriö kertoi aiemmin kuukausiraportissaan. Useimmat analyytikot odottavat kuitenkin, että Yhdysvaltain työttömyysaste on vuoden lopussa yli 9 prosenttia - lähellä vuoden 2008 finanssikriisin jälkeistä huippua. Työministeriön torstaina julkaisema raportti osoitti, että yli 29 miljoonaa ihmistä - lähes joka viides amerikkalainen työntekijä - haki edelleen työttömyyskorvauksia 30. toukokuuta. "Kuten viruksen aiheuttama uhka, emme saa tuudittautua itsetyytyväisyyteen talouden laskusuhdanteeseen liittyvän inhimillisen kärsimyksen tason suhteen vain sen jatkuvuuden vuoksi", sanoi Bankrate.comin vanhempi talousanalyytikko Mark Hamrick. Yhdysvaltain keskuspankin johtaja varoitti tällä viikolla elpymiseen liittyvästä "merkittävästä epävarmuudesta" ja kertoi kongressille, että hänen mielestään tarvitaan lisää talouden helpotuksia.</w:t>
      </w:r>
    </w:p>
    <w:p>
      <w:r>
        <w:rPr>
          <w:b/>
        </w:rPr>
        <w:t xml:space="preserve">Yhteenveto</w:t>
      </w:r>
    </w:p>
    <w:p>
      <w:r>
        <w:t xml:space="preserve">Viime viikolla 1,5 miljoonaa amerikkalaista jätti työttömyyshakemuksen, mikä on odotettua suurempi määrä ja merkki siitä, että pandemian aiheuttamat taloudelliset vahingot jatkuvat.</w:t>
      </w:r>
    </w:p>
    <w:p>
      <w:r>
        <w:rPr>
          <w:b/>
          <w:u w:val="single"/>
        </w:rPr>
        <w:t xml:space="preserve">Asiakirjan numero 26610</w:t>
      </w:r>
    </w:p>
    <w:p>
      <w:r>
        <w:t xml:space="preserve">Banburyn sairaalan äitiysjärjestelyt ministerin käsiteltäväksi</w:t>
      </w:r>
    </w:p>
    <w:p>
      <w:r>
        <w:t xml:space="preserve">Lääkäreiden rekrytointiongelmien vuoksi Banburyn Horton General Hospitalista tuli viime vuonna kätilöiden johtama yksikkö. Terveydenhuollon johtajat haluavat tehdä muutoksesta pysyvän, vaikka julkisessa kuulemisessa esitettiin "lähes yleistä" vastustusta. Nyt myös maakunnan terveyspalveluja valvova komitea on ilmoittanut vastustavansa suunnitelmaa. Aiemmin pidetyssä kokouksessa terveysalan yleiskatsaus- ja valvontakomitea päätti siirtää päätöksen terveysministeri Jeremy Huntille, jolla on mahdollisuus pyytää riippumatonta uudelleentarkastelua. "Erinomainen vaihtoehto" Banburyn kansanedustaja Victoria Prentis sanoi kokouksessa: "Olemme huolissamme sairaalamme tulevaisuudesta, peloissamme äitien ja vauvojen nykyisestä turvallisuudesta ja vihaisia prosessista." Witneyn kansanedustaja Robert Courts ja Dorchesterin piispa Colin Fletcher vastustivat myös suunnitelmia. Terveydenhuollon johtajat ovat sanoneet, että kätilöiden johtamat yksiköt ovat "erinomainen vaihtoehto" naisille, joilla on matalan riskin raskaus. Oxfordshiren kliininen komissaariryhmä (OCCG) sanoi, että sen on myös kurottava umpeen 200 miljoonan punnan vaje vuoteen 2020-21 mennessä. Se päättää torstaina, kannattaako se ehdotuksia.</w:t>
      </w:r>
    </w:p>
    <w:p>
      <w:r>
        <w:rPr>
          <w:b/>
        </w:rPr>
        <w:t xml:space="preserve">Yhteenveto</w:t>
      </w:r>
    </w:p>
    <w:p>
      <w:r>
        <w:t xml:space="preserve">Suunnitelmat Oxfordshiren sairaalan synnytyspalveluiden pysyvästä muuttamisesta ovat menossa terveysministerin käsiteltäväksi.</w:t>
      </w:r>
    </w:p>
    <w:p>
      <w:r>
        <w:rPr>
          <w:b/>
          <w:u w:val="single"/>
        </w:rPr>
        <w:t xml:space="preserve">Asiakirjan numero 26611</w:t>
      </w:r>
    </w:p>
    <w:p>
      <w:r>
        <w:t xml:space="preserve">Norfolkin ja Suffolkin terveydenhuoltoyhdistykset tarkastelevat fuusiosuunnitelmaa</w:t>
      </w:r>
    </w:p>
    <w:p>
      <w:r>
        <w:t xml:space="preserve">Suffolk Mental Health Partnership NHS Trust (SMHP) harkitsee sulautumista Norfolk and Waveney Mental Health NHS Foundation Trustin kanssa. SMHP:n johtokunta päätti keskeyttää nykyisen hakemuksensa NHS Foundation Trust -statuksen saamiseksi ja tarkastella sen sijaan fuusiosuunnitelmaa. Johtokunta tarkasteli palvelujen mahdollisia hyötyjä. Suffolkin trustin toimitusjohtaja Mark Halladay sanoi: "Uskomme, että suuremmassa Trustissa toimiminen voisi tuoda merkittäviä kliinisiä etuja, mahdollisuuksia henkilöstölle ja mittakaavaetuja. "Kullakin trustilla on omat vahvuutensa, joita se voisi tuoda pöytään, mikä vaikuttaisi myönteisesti tekemäämme työhön. "Johtokuntamme on sopinut, että meidän pitäisi tutkia asiaa tarkemmin." Julkisen kuulemisen on määrä alkaa kesän ja syksyn aikana.</w:t>
      </w:r>
    </w:p>
    <w:p>
      <w:r>
        <w:rPr>
          <w:b/>
        </w:rPr>
        <w:t xml:space="preserve">Yhteenveto</w:t>
      </w:r>
    </w:p>
    <w:p>
      <w:r>
        <w:t xml:space="preserve">Suffolkin mielenterveyssäätiö on suostunut aloittamaan fuusioneuvottelut naapuriviranomaisensa kanssa.</w:t>
      </w:r>
    </w:p>
    <w:p>
      <w:r>
        <w:rPr>
          <w:b/>
          <w:u w:val="single"/>
        </w:rPr>
        <w:t xml:space="preserve">Asiakirjan numero 26612</w:t>
      </w:r>
    </w:p>
    <w:p>
      <w:r>
        <w:t xml:space="preserve">Yorkshiren museo ostaa 50 000 punnan arvoisen viikinkiaikaisen kätkön.</w:t>
      </w:r>
    </w:p>
    <w:p>
      <w:r>
        <w:t xml:space="preserve">Kolikkoröykkiö löydettiin Bedalesta, Pohjois-Yorkshirestä, vuonna 2012, ja se sisältää kultaisen miekan kepin sekä hopeisen kaulakorun ja kaulapannan. Yorkshiren museo käynnisti tammikuussa vetoomuksen kerätäkseen varoja 51 636 punnan arvoiseksi arvioidun kammion ostamiseen. Se on sittemmin saanut riittävästi julkisia lahjoituksia ja avustuksia, jotta aarre voidaan pitää esillä Yorkshiressä. Natalie McCaul museosta sanoi: "Se on uskomaton ja kiehtova löytö, jota voimme nyt tutkia ja joka toivottavasti valottaa viikinkien elämää tässä osassa Yorkshirea." Kimpaleen, kaulasormuksen ja kaulapannan lisäksi löytö sisältää hopeisen käsivarsiliinan, 29 hopeaharkkoa, kaksi muuta hopeista kaulasormusta, kultaisia niittejä ja puolikkaan hopeisen rintaneulan. Arkeologit uskovat, että se on peräisin yhdeksännen vuosisadan lopulta tai kymmenennen vuosisadan alusta.</w:t>
      </w:r>
    </w:p>
    <w:p>
      <w:r>
        <w:rPr>
          <w:b/>
        </w:rPr>
        <w:t xml:space="preserve">Yhteenveto</w:t>
      </w:r>
    </w:p>
    <w:p>
      <w:r>
        <w:t xml:space="preserve">Museon kampanja yli 50 000 punnan arvoisen viikinkiaikaisen kammion ostamiseksi on onnistunut.</w:t>
      </w:r>
    </w:p>
    <w:p>
      <w:r>
        <w:rPr>
          <w:b/>
          <w:u w:val="single"/>
        </w:rPr>
        <w:t xml:space="preserve">Asiakirjan numero 26613</w:t>
      </w:r>
    </w:p>
    <w:p>
      <w:r>
        <w:t xml:space="preserve">Longleat juhlii pannukakkukilpikonnien syntymää</w:t>
      </w:r>
    </w:p>
    <w:p>
      <w:r>
        <w:t xml:space="preserve">Poppadomille ja Jualle on viime vuonna syntynyt Sirup, Banaani, Pähkinä, Piccolo ja Prairie. Vastasyntyneet ovat noin 50 pennin kolikon kokoisia. Pannukakku-kilpikonnat, jotka ovat saaneet nimensä litteän kuorensa vuoksi, ovat äärimmäisen uhanalaisia ja kotoisin Keniasta ja Tansaniasta. Ne ovat vaarassa elinympäristöjen tuhoutumisen ja laittoman lemmikkieläinkaupan vuoksi. Kilpikonnien lisääntymisnopeus on myös niin hidas, että luonnonvaraisten populaatioiden elpyminen kestää kauan, kun niiden määrä vähenee. Luonnossa ne voivat elää jopa 25 vuotta ja vankeudessa jopa 35 vuotta. Longleatissa on nyt seitsemän pannukakkukilpikonnaa, mukaan lukien kaksi vanhempaa. Litteän kokonsa vuoksi ne mieluummin juoksevat ja piiloutuvat saalistajilta rakoihin kuin käyttävät kuortaan kuten muut lajit. Kilpikonnien keveys tekee niistä myös hyviä kiipeilijöitä. Viisi syntyi vuoden aikana, ja ensimmäinen, Syrup, saapui helmikuussa 2020 ja nuorin 18. tammikuuta 2021. Aiheeseen liittyvät Internet-linkit Longleat Safari Park</w:t>
      </w:r>
    </w:p>
    <w:p>
      <w:r>
        <w:rPr>
          <w:b/>
        </w:rPr>
        <w:t xml:space="preserve">Yhteenveto</w:t>
      </w:r>
    </w:p>
    <w:p>
      <w:r>
        <w:t xml:space="preserve">Longleat Safari Parkin hoitajat juhlivat pannukakku-kilpikonnien kasvatusohjelman onnistumista, sillä viisi vastasyntynyttä on syntynyt.</w:t>
      </w:r>
    </w:p>
    <w:p>
      <w:r>
        <w:rPr>
          <w:b/>
          <w:u w:val="single"/>
        </w:rPr>
        <w:t xml:space="preserve">Asiakirjan numero 26614</w:t>
      </w:r>
    </w:p>
    <w:p>
      <w:r>
        <w:t xml:space="preserve">Retlan Manufacturing: Toombridge-pohjainen yritys myytiin kiinalaiselle yritykselle julkistamattomalla summalla</w:t>
      </w:r>
    </w:p>
    <w:p>
      <w:r>
        <w:t xml:space="preserve">John CampbellBBC News NI Economics &amp; Business Editor CIMC Vehicles on ostanut SDC Trailers -nimellä toimivan Retlan Manufacturing -yrityksen julkistamattomalla summalla. Retlanin pääkonttori sijaitsee Toomebridgessa, Antrimin kreivikunnassa, ja sillä on tehdas myös Nottinghamshiressä. Yritys työllistää 950 työntekijää, ja sen vuosivoitto oli viimeisimmässä tilinpäätöksessä 8,5 miljoonaa puntaa. Se valmistaa kuorma-autojen perävaunuja, ja sen asiakkaita ovat muun muassa suuret supermarketit. JJ Donnelly ja hänen perheensä omistivat yrityksen enemmistön, ja toimitusjohtaja Mark Cuskeran omisti myös merkittävän osuuden. CIMC Vehicles on osa Shenzhenissä sijaitsevaa teollisuuskonsernia, jonka vuotuinen liikevaihto on noin 8 miljardia puntaa. Retlanin nykyinen johtoryhmä pysyy paikallaan.</w:t>
      </w:r>
    </w:p>
    <w:p>
      <w:r>
        <w:rPr>
          <w:b/>
        </w:rPr>
        <w:t xml:space="preserve">Yhteenveto</w:t>
      </w:r>
    </w:p>
    <w:p>
      <w:r>
        <w:t xml:space="preserve">Yksi Pohjois-Irlannin suurimmista teollisuusyrityksistä on myyty kiinalaiselle yritykselle.</w:t>
      </w:r>
    </w:p>
    <w:p>
      <w:r>
        <w:rPr>
          <w:b/>
          <w:u w:val="single"/>
        </w:rPr>
        <w:t xml:space="preserve">Asiakirjan numero 26615</w:t>
      </w:r>
    </w:p>
    <w:p>
      <w:r>
        <w:t xml:space="preserve">Star Wars -näyttely tuo voiman Leicesteriin</w:t>
      </w:r>
    </w:p>
    <w:p>
      <w:r>
        <w:t xml:space="preserve">Leicesterin New Walk Museum esittelee elokuvien parissa kasvaneen fanin yksityiskokoelman. "May The Toys Be With You" sisältää läheisessä Coalvillessä sijaitsevan Palitoyn valmistamia hahmoja sekä julisteita ja julkaisemattomia taideteoksia. Museon Philip Hackett sanoi: "Tämä tapahtuu 4. toukokuuta, Star Wars -päivänä, mikä kuvastaa elokuvien vaikutusta." Hackett sanoi: "Se on klassinen tarina hyvästä ja pahasta, joka on osa elämäämme. "Kaikki tietävät, miten Yoda puhuu, miten wookie puhuu ja mikä valomiekka on. "Coalvilleen liittyen se on myös tärkeä osa paikallishistoriaa." Toukokuun 4. päivä on joka vuosi epävirallisesti hyväksytty maailmanlaajuisesti "Tähtien sodan päiväksi", koska se muistuttaa elokuvan iskulauseen May the Force be with you. Star Wars -toimintafiguureja valmistettiin vuosina 1977-1985 arviolta 300 miljoonaa kappaletta. Tämä merkitsi uutta aikakautta elokuvan markkinoinnissa, sillä tuotteiden myynti ylitti jopa Star Wars -saagan ensimmäisen osan vuonna 1977 tekemän lipputuloennätyksen. Näyttely avataan heinäkuussa.</w:t>
      </w:r>
    </w:p>
    <w:p>
      <w:r>
        <w:rPr>
          <w:b/>
        </w:rPr>
        <w:t xml:space="preserve">Yhteenveto</w:t>
      </w:r>
    </w:p>
    <w:p>
      <w:r>
        <w:t xml:space="preserve">Yhdistyneen kuningaskunnan suurimpiin kuuluvan Star Wars -lelukokoelman ensimmäinen suuri näyttely on julkistettu.</w:t>
      </w:r>
    </w:p>
    <w:p>
      <w:r>
        <w:rPr>
          <w:b/>
          <w:u w:val="single"/>
        </w:rPr>
        <w:t xml:space="preserve">Asiakirjan numero 26616</w:t>
      </w:r>
    </w:p>
    <w:p>
      <w:r>
        <w:t xml:space="preserve">Vetoomus jäljittää kuljettajaa Sandiacre-onnettomuuden jälkeen</w:t>
      </w:r>
    </w:p>
    <w:p>
      <w:r>
        <w:t xml:space="preserve">Uhri julistettiin kuolleeksi tapahtumapaikalla Derby Roadilla Sandiacrossa noin klo 09:10 BST. Derbyshiren poliisi kertoi, että aiempi vetoomus oli jäljittänyt alueella tuolloin nähdyn auton, jonka kuljettaja avustaa nyt poliiseja. He pyysivät myös kaikkia, joilla on kojelautakamerakuvaa onnettomuusajankohdasta, ilmoittautumaan. Alueen tiesulut on poistettu. Naisen perheelle on ilmoitettu. Seuraa BBC East Midlandsia Facebookissa, Twitterissä tai Instagramissa. Lähetä juttuideoita osoitteeseen eastmidsnews@bbc.co.uk.</w:t>
      </w:r>
    </w:p>
    <w:p>
      <w:r>
        <w:rPr>
          <w:b/>
        </w:rPr>
        <w:t xml:space="preserve">Yhteenveto</w:t>
      </w:r>
    </w:p>
    <w:p>
      <w:r>
        <w:t xml:space="preserve">Nainen on kuollut jäätyään auton alle Derbyshiressä.</w:t>
      </w:r>
    </w:p>
    <w:p>
      <w:r>
        <w:rPr>
          <w:b/>
          <w:u w:val="single"/>
        </w:rPr>
        <w:t xml:space="preserve">Asiakirjan numero 26617</w:t>
      </w:r>
    </w:p>
    <w:p>
      <w:r>
        <w:t xml:space="preserve">Yöputki: RMT-liitto suosittelee palkkaratkaisua</w:t>
      </w:r>
    </w:p>
    <w:p>
      <w:r>
        <w:t xml:space="preserve">Se, että ammattiliitot hyväksyvät sopimuksen, poistaa suuren esteen palvelulta, jonka oli määrä alkaa viime syyskuussa. RMT:n 10 000 jäsentä aloittaa äänestyksen 11. helmikuuta. Night Tube -palvelu toimii perjantaisin ja lauantaisin viidellä linjalla - Jubilee-, Victoria-, Central-, Northern- ja Piccadilly-linjoilla. Lisää tästä jutusta ja muista Lontoon uutisista Ehdotettuun sopimukseen sisältyy 2 prosentin palkankorotus ensimmäisenä vuonna, RPI-inflaatio tai 1 prosentti (riippuen siitä, kumpi on suurempi) toisena ja kolmantena vuonna ja RPI plus 0,25 prosenttia tai 1 prosentti (riippuen siitä, kumpi on suurempi) neljäntenä vuonna sekä 500 punnan bonus henkilökunnalle linjoilla, joilla yöputki liikennöi. "Iso edistysaskel" Kolmen muun liiton on kuitenkin vielä päätettävä, hyväksyvätkö ne tarjouksen. BBC:n Lontoon liikennekirjeenvaihtaja Tom Edwards sanoi, että RMT:n johtokunnan päätös oli "suuri askel eteenpäin". Veturinkuljettajien ammattiliitto Aslef ja asemien henkilökuntaa edustava TSSA eivät ole vielä päättäneet asiasta, vaikka Aslefin sanotaankin "näyttävän siltä, että myös he hyväksyvät tarjouksen". Insinöörejä edustava Unite on kuitenkin kieltäytynyt tarjouksesta ja haluaa lisää neuvotteluja, Tom Edwards sanoi. RMT-liitto neuvottelee edelleen London Undergroundin kanssa viikonlopuksi suunnitellusta lakosta, joka koskee työpaikkojen vähentämistä.</w:t>
      </w:r>
    </w:p>
    <w:p>
      <w:r>
        <w:rPr>
          <w:b/>
        </w:rPr>
        <w:t xml:space="preserve">Yhteenveto</w:t>
      </w:r>
    </w:p>
    <w:p>
      <w:r>
        <w:t xml:space="preserve">Rautatie-, merenkulku- ja kuljetusalan ammattijärjestö Rail, Maritime and Transport Union suosittelee jäsenilleen yöjunaliikenteen palkka- ja työehtosopimuksen hyväksymistä, kuten järjestön johtokunta on päättänyt.</w:t>
      </w:r>
    </w:p>
    <w:p>
      <w:r>
        <w:rPr>
          <w:b/>
          <w:u w:val="single"/>
        </w:rPr>
        <w:t xml:space="preserve">Asiakirjan numero 26618</w:t>
      </w:r>
    </w:p>
    <w:p>
      <w:r>
        <w:t xml:space="preserve">Pakistanin jumalanpilkkalaki "pitäisi kumota".</w:t>
      </w:r>
    </w:p>
    <w:p>
      <w:r>
        <w:t xml:space="preserve">Human Rights Watchin mukaan Asia Bibin tapaus, ensimmäinen Pakistanissa jumalanpilkasta kuolemaan tuomittu nainen, osoittaa, miksi laki pitäisi kumota. Hän sanoi, että hänet pidätettiin hänen riideltyään naisten kanssa, jotka kieltäytyivät juomasta vettä, jonka kristityn kosketus teki "saastaiseksi". Kriitikot sanovat, että lakia on käytetty Pakistanin vähemmistöuskontojen vastustamiseen. Kirjeenvaihtajien mukaan ketään ei ole koskaan teloitettu lain nojalla, mutta noin 10 syytettyä on murhattu ennen oikeudenkäynnin päättymistä. Presidentti Asif Ali Zardari, joka voi armahtaa Bibin, määräsi tapauksen uudelleentarkastelun sen jälkeen, kun hänen tuomiotaan tässä kuussa seurannut kansainvälinen kohu oli suuri. Paavi liittyi viime viikolla Punjabin maakunnasta kotoisin olevan 45-vuotiaan Bibin vapauttamista vaativiin kehotuksiin. Hän kiistää loukanneensa profeetta Muhammadia riidellessään muiden maanviljelijöiden kanssa Sheikhupuran piirikunnassa sijaitsevassa kylässä viime vuoden kesäkuussa. Human Rights Watchin Ali Dayan Hasan sanoi: "Asia Bibi on kärsinyt paljon, eikä häntä olisi koskaan pitänyt laittaa telkien taakse. "Jumalanpilkkalain synnyttämä epäoikeudenmukaisuus ja pelko loppuvat vasta, kun tämä hirvittävä laki kumotaan." Human Rights Watchin mukaan yhteiskunnallinen vaino ja oikeudellinen syrjintä ovat yleistyneet erityisesti Punjabin maakunnassa uskonnollisia vähemmistöjä, kuten kristittyjä ja vähemmistöön kuuluvaa ahmadi-muslimilahkoa vastaan.</w:t>
      </w:r>
    </w:p>
    <w:p>
      <w:r>
        <w:rPr>
          <w:b/>
        </w:rPr>
        <w:t xml:space="preserve">Yhteenveto</w:t>
      </w:r>
    </w:p>
    <w:p>
      <w:r>
        <w:t xml:space="preserve">Pakistanin jumalanpilkkalain kumoamista on vaadittu uudelleen sen jälkeen, kun kristitty nainen tuomittiin kuolemaan riidan jälkeen kyläläisten kanssa.</w:t>
      </w:r>
    </w:p>
    <w:p>
      <w:r>
        <w:rPr>
          <w:b/>
          <w:u w:val="single"/>
        </w:rPr>
        <w:t xml:space="preserve">Asiakirjan numero 26619</w:t>
      </w:r>
    </w:p>
    <w:p>
      <w:r>
        <w:t xml:space="preserve">Vanhojen autojen perävaunun onnettomuus sulkee Derbyshiren tien</w:t>
      </w:r>
    </w:p>
    <w:p>
      <w:r>
        <w:t xml:space="preserve">Jaguar Mark 2 - joka tunnetaan parhaiten roolistaan Inspector Morse - oli matkalla pitkin A50-tietä Etwallin kohdalla noin klo 19.15 GMT, kun se irtosi. Kuorma-auto joutui väistämään autoa ja päätyi ojaan. Liittymät 5-6 suljettiin pitkäksi aikaa yöllä. Poliisien mukaan kuljettaja saa oikeuden haasteen, joka liittyy epäiltyyn turvattomaan kuormaan. Kolme muuta ajoneuvoa vaurioitui törmättyään tiellä olleisiin roskiin. Ambulanssimiehiä saapui paikalle, mutta kukaan ei loukkaantunut vakavasti. Derbyshiren tieliikennepoliisiyksikkö twiittasi: "Klassinen Mk2 Jaguar liukui pois perävaunulta, jolla sitä vedettiin. Vaati koko yön ja koko ajoradan sulkemisen, jotta kuorma-auto saatiin talteen. "Kuorma-auto väistää sitä ja päätyy ojaan. Puhdasta onnea, ettei joku ole kuollut." Tie avattiin uudelleen varhain aamulla. Seuraa BBC East Midlandsia Facebookissa, Twitterissä tai Instagramissa. Lähetä juttuideoita osoitteeseen eastmidsnews@bbc.co.uk.</w:t>
      </w:r>
    </w:p>
    <w:p>
      <w:r>
        <w:rPr>
          <w:b/>
        </w:rPr>
        <w:t xml:space="preserve">Yhteenveto</w:t>
      </w:r>
    </w:p>
    <w:p>
      <w:r>
        <w:t xml:space="preserve">Poliisin mukaan oli "silkkaa onnea", ettei kukaan kuollut, kun vanhanajan auto irtosi perävaunusta vilkkaalla Derbyshiren tiellä.</w:t>
      </w:r>
    </w:p>
    <w:p>
      <w:r>
        <w:rPr>
          <w:b/>
          <w:u w:val="single"/>
        </w:rPr>
        <w:t xml:space="preserve">Asiakirjan numero 26620</w:t>
      </w:r>
    </w:p>
    <w:p>
      <w:r>
        <w:t xml:space="preserve">Victoria Woodin patsaskampanja keräsi 20 000 puntaa, mutta etsii vielä 10 000 puntaa lisää.</w:t>
      </w:r>
    </w:p>
    <w:p>
      <w:r>
        <w:t xml:space="preserve">Darlingtonissa asuva Chris Foote Wood on käynnistänyt joukkorahoituskampanjan pystyttääkseen 62-vuotiaana huhtikuussa syöpään kuolleen siskonsa elämänkokoisen veistoksen. Hän etsii nyt kuitenkin vielä 10 000 puntaa massiivipronssisen patsaan valamiseen, kuljettamiseen ja paikalleen kiinnittämiseen. "Kiitos satojen Victorian fanien, voimme nyt maksaa kuvanveistäjälle", hän sanoi. "Pronssin valaminen on kallista, ja lisäksi tulevat kuljetus- ja kiinnityskustannukset." Bury Council tarjoaa paikan Library Gardensissa Manchester Roadilla ja ylläpitää veistosta. Dame Judi Dench on luvannut 1 000 puntaa rahastoon, ja nimetön lahjoittaja antoi tiistaina 740 puntaa, jotta rahasto olisi ylittänyt 20 000 punnan rajan. Kyseinen lahjoittaja kirjoitti: "Siskosi sai minut nauramaan kovasti 14-vuotiaasta lähtien siihen asti, kun hän lähti luotamme (huikeat 32 vuotta)... naurattaa minua edelleen loppuelämäni ajan. Tämä tuntuu vähimmältä, mitä voin tehdä vastineeksi. Tein sen!" Foote Wood pyytää faneja myös äänestämään, kuvaako patsas hänet Dinnerladiesin Breninä vai Kimberleyn ystävänä. Kimberleyn ystävä johtaa tällä hetkellä 56 prosentin ääniosuudella. Äänestäminen maksaa 2 puntaa, ja äänestys päättyy maanantaina 17. lokakuuta kello 12.00. Jos kaikki varat saadaan kerättyä, patsas pystytetään ensi vuoden touko- tai kesäkuussa. Seuraa meitä Twitterissä @BBCNewsEnts, Instagramissa tai jos sinulla on juttuehdotuksia, lähetä sähköpostia osoitteeseen entertainment.news@bbc.co.uk.</w:t>
      </w:r>
    </w:p>
    <w:p>
      <w:r>
        <w:rPr>
          <w:b/>
        </w:rPr>
        <w:t xml:space="preserve">Yhteenveto</w:t>
      </w:r>
    </w:p>
    <w:p>
      <w:r>
        <w:t xml:space="preserve">Victoria Woodin veljen järjestämä kampanja viihdetaiteilijan patsaan pystyttämiseksi hänen kotikaupunkiinsa Buryyn on saavuttanut 20 000 punnan tavoitteensa.</w:t>
      </w:r>
    </w:p>
    <w:p>
      <w:r>
        <w:rPr>
          <w:b/>
          <w:u w:val="single"/>
        </w:rPr>
        <w:t xml:space="preserve">Asiakirjan numero 26621</w:t>
      </w:r>
    </w:p>
    <w:p>
      <w:r>
        <w:t xml:space="preserve">George Mitchell varoittaa kovasta Irlannin rajasta</w:t>
      </w:r>
    </w:p>
    <w:p>
      <w:r>
        <w:t xml:space="preserve">Hän sanoi, että rajatarkastukset eivät väistämättä johda väkivallan paluuseen. Hän kuitenkin varoitti, että riski on "riittävän suuri". Mitchell välitti pitkäperjantaisopimuksen. "Kovan rajan todellinen vaara ei ole väkivaltaisuuksien välitön uusiutuminen, vaikka se on varmasti ongelma", hän sanoi. "Kyse on asenteiden muuttumisesta. "Jos kova raja otetaan uudelleen käyttöön, palataan takaisin aikaan, jolloin stereotypiat palaavat, demilitarisointi jatkuu ja ihmiset kääntyvät sisäänpäin eikä ulospäin, ja he menettävät avoimien rajojen tuomat edut", hän sanoi. Aiemmin tällä viikolla pääministeri Theresa May sanoi, että Pohjois-Irlannin rajaa koskeva EU:n ehdotus uhkaa Yhdistyneen kuningaskunnan "perustuslaillista koskemattomuutta". EU:n luonnoksessa oikeudelliseksi sopimukseksi ehdotetaan "yhteistä sääntelyaluetta" Irlannin saarelle Brexitin jälkeen - mikä käytännössä pitää Pohjois-Irlannin tulliliitossa - jos muuta ratkaisua ei löydy. May sanoi, että "yksikään Yhdistyneen kuningaskunnan pääministeri ei voisi koskaan suostua" tähän. EU:n mukaan "backstop"-vaihtoehdon tarkoituksena ei ole "provosoida" Yhdistynyttä kuningaskuntaa. EU:n pääneuvottelija Michel Barnier kehotti Yhdistynyttä kuningaskuntaa esittämään vaihtoehtoja. May sanoi perjantaina pitämässään puheessa, että Yhdistyneellä kuningaskunnalla on "vastuu auttaa löytämään ratkaisu".</w:t>
      </w:r>
    </w:p>
    <w:p>
      <w:r>
        <w:rPr>
          <w:b/>
        </w:rPr>
        <w:t xml:space="preserve">Yhteenveto</w:t>
      </w:r>
    </w:p>
    <w:p>
      <w:r>
        <w:t xml:space="preserve">Yhdysvaltain entinen senaattori George Mitchell on varoittanut, että rauhanprosessi voi vaarantua, jos Ison-Britannian ja Irlannin tasavallan välille palautetaan kova raja Brexitin jälkeen.</w:t>
      </w:r>
    </w:p>
    <w:p>
      <w:r>
        <w:rPr>
          <w:b/>
          <w:u w:val="single"/>
        </w:rPr>
        <w:t xml:space="preserve">Asiakirjan numero 26622</w:t>
      </w:r>
    </w:p>
    <w:p>
      <w:r>
        <w:t xml:space="preserve">Latitude-festivaali voi kasvattaa yleisömäärää lähes 5000:lla.</w:t>
      </w:r>
    </w:p>
    <w:p>
      <w:r>
        <w:t xml:space="preserve">Southwoldin lähellä järjestettävän Latitude-festivaalin järjestäjä haluaa nostaa yleisömäärän 39 999:ään. Festival Republic on hakenut paikalliselta valtuustolta lupaa lisätä Henham Park -tapahtumapaikan kapasiteettia. Suosittu Suffolkin tapahtuma järjestetään nyt 13. kerran, ja sen alkaessa siihen osallistui noin 10 000 ihmistä. Vuonna 2006 Melvin Benn sanoi perustavansa Latituden festivaaliksi, jolla on "hienostunut, vähemmän maaninen tunnelma". Kolmipäiväinen festivaali, joka sisältää komediaa, teatteria ja runoutta sekä merkittäviä musiikkiesityksiä, on tullut tunnetuksi "keskiluokkaisena" festivaalina. Yleisöllä on helmikuun alkuun asti aikaa kommentoida hakemusta, jota Suffolk Coastalin ja Waveneyn neuvoston lupaosasto käsittelee. Festivaalin pääesiintyjiin ovat vuosien varrella kuuluneet muun muassa Franz Ferdinand, Sigur Ros ja Interpol. Myös Tom Jones esiintyi vuonna 2010.</w:t>
      </w:r>
    </w:p>
    <w:p>
      <w:r>
        <w:rPr>
          <w:b/>
        </w:rPr>
        <w:t xml:space="preserve">Yhteenveto</w:t>
      </w:r>
    </w:p>
    <w:p>
      <w:r>
        <w:t xml:space="preserve">Britannian keskiluokkaisimmaksi leimattu "hienostofestivaali" toivoo voivansa kasvattaa kapasiteettiaan 5 000:lla.</w:t>
      </w:r>
    </w:p>
    <w:p>
      <w:r>
        <w:rPr>
          <w:b/>
          <w:u w:val="single"/>
        </w:rPr>
        <w:t xml:space="preserve">Asiakirjan numero 26623</w:t>
      </w:r>
    </w:p>
    <w:p>
      <w:r>
        <w:t xml:space="preserve">Sambia tutkii työntekijöiden ampumista Kiinan johtamassa kaivoksessa</w:t>
      </w:r>
    </w:p>
    <w:p>
      <w:r>
        <w:t xml:space="preserve">Raporttien mukaan kiinalaiset johtajat olivat avanneet tulen perjantaina, koska he tunsivat työolojaan vastaan protestoineet kaivostyöläiset uhkaaviksi. Ketään ei ole toistaiseksi asetettu syytteeseen Collumin kaivoksen ampumisen jälkeen. Kiina on investoinut voimakkaasti Sambian talouteen, mutta tämä on johtanut työntekijöiden tyytymättömyyteen. Vuonna 2006 opposition presidenttiehdokas kampanjoi avoimesti ulkomaalaisten vastaisella ohjelmalla ja menestyi hyvin alueilla, joilla kiinalaisten läsnäolo oli näkyvintä. Poliisin lupaus "Työntekijät protestoivat huonoja työoloja vastaan, kun haulikoilla varustetut johtajat alkoivat ampua päämäärättömästi, eivät ilmaan", Sambian poliisin tiedottaja Ndandula Siamana kertoi uutistoimisto AFP:lle. "On mahdollista, että johtajat pelkäsivät joutuvansa hyökkäyksen kohteeksi, mutta varmistamme, että syylliset saadaan vastuuseen", hän sanoi. Tiedottaja lisäsi, että loukkaantuneita sambialaisia kaivostyöläisiä hoidetaan parhaillaan sairaalassa Sinazongwen kaupungissa. Collumin kaivoksen johto ei ole toistaiseksi kommentoinut tapausta julkisesti. Kiina sijoitti viime vuonna yli 400 miljoonaa dollaria (250 miljoonaa puntaa) Sambian kaivosteollisuuteen, ja kiinalaiset investoinnit maakunnassa jatkavat kasvuaan.</w:t>
      </w:r>
    </w:p>
    <w:p>
      <w:r>
        <w:rPr>
          <w:b/>
        </w:rPr>
        <w:t xml:space="preserve">Yhteenveto</w:t>
      </w:r>
    </w:p>
    <w:p>
      <w:r>
        <w:t xml:space="preserve">Sambian poliisi tutkii väitteitä, joiden mukaan maan eteläosassa sijaitsevan kiinalaisjohtoisen hiilikaivoksen johtajat ampuivat ja haavoittivat ainakin 11 kaivostyöläistä.</w:t>
      </w:r>
    </w:p>
    <w:p>
      <w:r>
        <w:rPr>
          <w:b/>
          <w:u w:val="single"/>
        </w:rPr>
        <w:t xml:space="preserve">Asiakirjan numero 26624</w:t>
      </w:r>
    </w:p>
    <w:p>
      <w:r>
        <w:t xml:space="preserve">Cathaysin puukotus: Cathaysin murhasta syytetään kahta henkilöä oikeudessa</w:t>
      </w:r>
    </w:p>
    <w:p>
      <w:r>
        <w:t xml:space="preserve">Fahad Mohamed Nuria, 18, puukotettiin 21 kertaa lähellä Cathaysin rautatieasemaa sunnuntaina noin klo 00.30 BST, ja hän kuoli sairaalassa. Abdulghalil Aldobhani, 22, ja Shafique Shaddad, 24, molemmat kotoisin Cardiffista, saapuivat lauantaina kaupungin tuomareiden eteen. Heidät määrättiin tutkintavankeuteen Cardiffin kruununoikeuteen maanantaiksi. Aseel Arar, 34, Selly Oakista Birminghamista, saapui myös tuomareiden eteen syytettynä rikoksentekijän avustamisesta. Hänetkin on määrätty tutkintavankeuteen maanantaiksi kruununoikeuteen. Poliisi jatkaa edelleen 21-vuotiaan cardiffilaisen miehen kuulusteluja, joka pidätettiin Lontoossa perjantaina murhasta epäiltynä.</w:t>
      </w:r>
    </w:p>
    <w:p>
      <w:r>
        <w:rPr>
          <w:b/>
        </w:rPr>
        <w:t xml:space="preserve">Yhteenveto</w:t>
      </w:r>
    </w:p>
    <w:p>
      <w:r>
        <w:t xml:space="preserve">Kaksi miestä on saapunut oikeuteen syytettynä teinin murhasta Cardiffissa viime viikonloppuna.</w:t>
      </w:r>
    </w:p>
    <w:p>
      <w:r>
        <w:rPr>
          <w:b/>
          <w:u w:val="single"/>
        </w:rPr>
        <w:t xml:space="preserve">Asiakirjan numero 26625</w:t>
      </w:r>
    </w:p>
    <w:p>
      <w:r>
        <w:t xml:space="preserve">Mattelin myynti kärsii jälleen Barbien ansiosta</w:t>
      </w:r>
    </w:p>
    <w:p>
      <w:r>
        <w:t xml:space="preserve">Liikevaihto laski maaliskuuhun päättyneellä kolmen kuukauden jaksolla 2,5 prosenttia edellisvuodesta, ja Barbien maailmanlaajuinen myynti laski 14 prosenttia samana aikana. Myös yrityksen nettotappio kasvoi yli nelinkertaiseksi 58,2 miljoonaan dollariin (39 miljoonaan puntaan). Viisikymmentäkuusi vuotta vanha Barbie on kohdannut kovaa kilpailua uusien lelujen ja vempaimien taholta. Elektroniset lelut, tabletit ja suosituista elokuvista, kuten Disneyn Frozen-elokuvasta, peräisin olevat tuotteet sekä kilpailijoiden Hasbro ja tanskalainen Lego ovat kaikki johtaneet nuken myynnin laskuun. Barbien osuus konsernin myynnistä on neljännes. Yrittäessään elvyttää nuken heikentynyttä suosiota Mattel erotti tammikuussa toimitusjohtajan Bryan Stocktonin ja korvasi hänet hallituksen jäsenellä Christopher Sinclairilla. "Olemme alkaneet nähdä edistystä ydinbrändiemme, kuten Barbien ja Fisher-Pricen, kohdalla, ja olen vakuuttunut siitä, että teemme tarvittavat muutokset, jotta voimme menestyä paremmin tulevaisuudessa", Sinclair sanoi torstaina antamassaan lausunnossa. Yhtiön New Yorkissa noteeratut osakkeet nousivat 6,5 prosenttia jälkikaupankäynnissä sen jälkeen, kun myynnin lasku ei ollut niin paha kuin analyytikot olivat pelänneet.</w:t>
      </w:r>
    </w:p>
    <w:p>
      <w:r>
        <w:rPr>
          <w:b/>
        </w:rPr>
        <w:t xml:space="preserve">Yhteenveto</w:t>
      </w:r>
    </w:p>
    <w:p>
      <w:r>
        <w:t xml:space="preserve">Vaikeuksissa oleva yhdysvaltalainen leluvalmistaja Mattel laski myyntiään kuudetta peräkkäistä neljännestä, kun sen ikonisen Barbie-nuken suosio väheni edelleen.</w:t>
      </w:r>
    </w:p>
    <w:p>
      <w:r>
        <w:rPr>
          <w:b/>
          <w:u w:val="single"/>
        </w:rPr>
        <w:t xml:space="preserve">Asiakirjan numero 26626</w:t>
      </w:r>
    </w:p>
    <w:p>
      <w:r>
        <w:t xml:space="preserve">Ohjelmistoyritys luo 10 työpaikkaa Derryyn</w:t>
      </w:r>
    </w:p>
    <w:p>
      <w:r>
        <w:t xml:space="preserve">8over8 kehittää riskienhallintaohjelmistoja. Tiedepuisto, joka sijaitsee Fort George -rakennuksessa Derryn keskustan liepeillä, on tarkoitus avata kesällä. 50 000 neliömetrin suuruisen alueen tavoitteena on jäljitellä Belfastin Titanic Quarterissa sijaitsevan Pohjois-Irlannin tiedepuiston mallia. Riskienhallintaohjelmistoa käyttävät öljy-, kaasu- ja kaivosteollisuuden yritykset suurten infrastruktuurihankkeiden hallinnassa. 8over8:lla on toimistoja myös Pohjois-Amerikassa, Euroopassa, Australiassa ja Lähi-idässä, mutta toimitusjohtaja Clare Colhoun sanoi, että sen tiimin ydin on Derryssä. "Näimme markkinaraon vuonna 2000, kun perustimme yrityksen vain 15 hengen tiimin voimin. "Koska ohjelmistojemme kansainvälinen kysyntä kasvaa jatkuvasti, liiketoimintasuunnitelmamme edellyttää, että tänä vuonna koko yritykseen palkataan yli 20 uutta työntekijää, joista kymmenen on tarkoitus palkata Derryyn."</w:t>
      </w:r>
    </w:p>
    <w:p>
      <w:r>
        <w:rPr>
          <w:b/>
        </w:rPr>
        <w:t xml:space="preserve">Yhteenveto</w:t>
      </w:r>
    </w:p>
    <w:p>
      <w:r>
        <w:t xml:space="preserve">Ohjelmistoyritys 8over8 suunnittelee 10 työpaikan luomista Londonderryyn North West Regional Science Parkiin, jonka arvo on 12 miljoonaa puntaa.</w:t>
      </w:r>
    </w:p>
    <w:p>
      <w:r>
        <w:rPr>
          <w:b/>
          <w:u w:val="single"/>
        </w:rPr>
        <w:t xml:space="preserve">Asiakirjan numero 26627</w:t>
      </w:r>
    </w:p>
    <w:p>
      <w:r>
        <w:t xml:space="preserve">Jeremy Corbyn puhuu Glastonburyn musiikkifestivaaleilla</w:t>
      </w:r>
    </w:p>
    <w:p>
      <w:r>
        <w:t xml:space="preserve">Corbyn puhuu musiikkifaneille Left Field -alueella, jonka kokoonpanon on järjestänyt laulaja ja aktivisti Billy Bragg. Festivaali, joka on jo loppuunmyyty, järjestetään 22.-26. kesäkuuta - samaan aikaan kun 23. kesäkuuta järjestetään kansanäänestys Yhdistyneen kuningaskunnan EU-jäsenyydestä. Myös työväenpuolueen varjo-oikeuskansleri John McDonnell on kutsuttu paikalle. Left Field, joka sekoittaa "popia ja politiikkaa", sanoi, että Corbynille annetaan tilaisuus keskustella muun muassa sosiaalisesta oikeudenmukaisuudesta, taloudesta, sukupuolesta ja "aidon muutoksen mahdollisuuksista". Poliitikot, kuten vihreiden Caroline Lucas ja työväenpuolueen kansanedustaja Tom Watson, ovat ennenkin osallistuneet Glastonburyssa käytäviin keskusteluihin, mutta Corbyn on ensimmäinen oppositiojohtaja, joka on tehnyt niin. Tämän vuoden festivaalin pääesiintyjiin kuuluvat Adele, Muse ja Coldplay.</w:t>
      </w:r>
    </w:p>
    <w:p>
      <w:r>
        <w:rPr>
          <w:b/>
        </w:rPr>
        <w:t xml:space="preserve">Yhteenveto</w:t>
      </w:r>
    </w:p>
    <w:p>
      <w:r>
        <w:t xml:space="preserve">Työväenpuolueen johtaja Jeremy Corbyn on hyväksynyt kutsun puhua tämän vuoden kesäkuussa järjestettävillä Glastonbury-festivaaleilla.</w:t>
      </w:r>
    </w:p>
    <w:p>
      <w:r>
        <w:rPr>
          <w:b/>
          <w:u w:val="single"/>
        </w:rPr>
        <w:t xml:space="preserve">Asiakirjan numero 26628</w:t>
      </w:r>
    </w:p>
    <w:p>
      <w:r>
        <w:t xml:space="preserve">Garven lähellä tapahtuneessa kahden auton kolarissa kuollut mies nimetty</w:t>
      </w:r>
    </w:p>
    <w:p>
      <w:r>
        <w:t xml:space="preserve">Kyle Robertson, 20, Smithtonista Invernessistä, kuoli sen jälkeen, kun hänen Seat Leon -mallinsa törmäsi valkoiseen Audi S3:een A835-tiellä sunnuntaina. Poliisit ovat vedonneet onnettomuuden nähneisiin, jotta he ilmoittautuisivat. He haluavat kuulla "avaintodistajasta", joka saattoi ajaa tummanvihreää pakettiautoa ja jonka he uskovat voivan auttaa tutkimuksissa. Ylikonstaapeli Chris Murray tieliikennepoliisiyksiköstä sanoi: "Olemme ajatuksissamme Kylen perheen ja ystävien kanssa tänä vaikeana aikana ja pyydämme kunnioittamaan heidän yksityisyyttään. "Tutkimukset tästä traagisesta tapauksesta jatkuvat, ja haluan kiittää yleisöä, joka on jo ilmoittautunut. "Pyydän myös kaikkia, joilla on tietoja tai kojelautakameran kuvamateriaalia ja jotka eivät ole vielä ottaneet yhteyttä meihin, ottamaan yhteyttä mahdollisimman pian."</w:t>
      </w:r>
    </w:p>
    <w:p>
      <w:r>
        <w:rPr>
          <w:b/>
        </w:rPr>
        <w:t xml:space="preserve">Yhteenveto</w:t>
      </w:r>
    </w:p>
    <w:p>
      <w:r>
        <w:t xml:space="preserve">Poliisi on nimennyt miehen, joka kuoli auto-onnettomuudessa lähellä Garvea Wester Rossissa Ylämailla viikonloppuna.</w:t>
      </w:r>
    </w:p>
    <w:p>
      <w:r>
        <w:rPr>
          <w:b/>
          <w:u w:val="single"/>
        </w:rPr>
        <w:t xml:space="preserve">Asiakirjan numero 26629</w:t>
      </w:r>
    </w:p>
    <w:p>
      <w:r>
        <w:t xml:space="preserve">Poraustöitä suunnitteilla romahtaneen saaristotien varalle</w:t>
      </w:r>
    </w:p>
    <w:p>
      <w:r>
        <w:t xml:space="preserve">A3055 Undercliff Drive kärsi maanvyörymistä helmikuussa 2014 rankkasateiden jälkeen, mikä aiheutti kolmen mailin mittaisen kiertotien. Isle of Wight Councilin johtaja Dave Stewart sanoi: "Saaren on saatava tämä tie auki". Työhön kuuluu maan poraaminen, jotta nähdään, päästäisikö se vettä pois. Stewart, joka on hyväksynyt toteutettavuustutkimuksen, sanoi: "Tilanne ei voi jatkua - tie on saatava takaisin käyttöön. "Yli 7 000 taloa ja yritystä on levittäytynyt Ventnorista Nitoniin, mutta sulkemisen aiheuttamat taloudelliset vahingot ovat levinneet paljon laajemmalle kuin näille alueille, ja yritykset niinkin kaukana kuin West Wightissa ovat huomanneet kaupan ja matkailun vähentyneen sulkemisen jälkeen." Viranomaiset työskentelevät tutkimustöissä Bournemouthin yliopiston ja ympäristökonsultin kanssa. Nitonin ja St Lawrencen välillä tapahtunut maanvyöry, joka tapahtui tien korjaustöiden aikana, aiheutti kahdeksan kodin evakuoinnin. Vuonna 2016 rakennettiin väliaikainen reitti, jonka kautta paikalliset asukkaat pääsevät täysipainoisesti alueelle.</w:t>
      </w:r>
    </w:p>
    <w:p>
      <w:r>
        <w:rPr>
          <w:b/>
        </w:rPr>
        <w:t xml:space="preserve">Yhteenveto</w:t>
      </w:r>
    </w:p>
    <w:p>
      <w:r>
        <w:t xml:space="preserve">Geologinen tutkimus maanvyörystä, joka aiheutti Isle of Wightin tien sortumisen kolme vuotta sitten, on hyväksytty.</w:t>
      </w:r>
    </w:p>
    <w:p>
      <w:r>
        <w:rPr>
          <w:b/>
          <w:u w:val="single"/>
        </w:rPr>
        <w:t xml:space="preserve">Asiakirjan numero 26630</w:t>
      </w:r>
    </w:p>
    <w:p>
      <w:r>
        <w:t xml:space="preserve">Vakuutusyhtiö Admiralin liikevaihto kasvoi 9 % vuoden 2012 ensimmäisellä neljänneksellä</w:t>
      </w:r>
    </w:p>
    <w:p>
      <w:r>
        <w:t xml:space="preserve">Arvioiden mukaan sen odotetaan raportoivan 322 miljoonan punnan voiton ennen veroja vuonna 2012. Yhtiö työllistää 1 800 työntekijää Cardiffissa ja 1 400 työntekijää Swanseassa. Aiemmin tänä vuonna yhtiö ilmoitti suunnitelmista siirtää kolme Cardiffin toimipistettään uuteen paikkaan lähelle St David's -ostoskeskusta. Yhtiön toimitusjohtaja Henry Engelhardt sanoi lausunnossaan, että liiketoiminta "jatkaa kasvuaan". Yhtiö, joka sanoo vakuuttavansa joka kymmenennen Ison-Britannian teillä liikkuvan auton, sanoi, että korvaussuuntaukset eivät olleet muuttuneet vuoden 2011 viimeiseen neljännekseen verrattuna. Tuolloin asiakkaille maksetut korvaukset laskivat kolmen edellisen kuukauden aikana tapahtuneen äkillisen nousun jälkeen, minkä yhtiö katsoi johtuvan muutamasta suuresta kertakorvauksesta, joilla katettiin loukkaantuneiden kuljettajien pitkäaikaishoitoa. "Liiketoimintamme kasvaa ja menestyy edelleen, ja odotuksemme koko vuodelle ovat edelleen myönteiset ja muuttumattomat", Engelhardt sanoi. Admiral, joka toimii Admiral-, Bell- ja Elephant-brändeillä, omistaa myös hintavertailusivusto Confused.comin.</w:t>
      </w:r>
    </w:p>
    <w:p>
      <w:r>
        <w:rPr>
          <w:b/>
        </w:rPr>
        <w:t xml:space="preserve">Yhteenveto</w:t>
      </w:r>
    </w:p>
    <w:p>
      <w:r>
        <w:t xml:space="preserve">Cardiffissa sijaitseva vakuutusyhtiö Admiral on ilmoittanut, että sen liikevaihto on kasvanut 9 prosenttia vuoden kolmen ensimmäisen kuukauden aikana.</w:t>
      </w:r>
    </w:p>
    <w:p>
      <w:r>
        <w:rPr>
          <w:b/>
          <w:u w:val="single"/>
        </w:rPr>
        <w:t xml:space="preserve">Asiakirjan numero 26631</w:t>
      </w:r>
    </w:p>
    <w:p>
      <w:r>
        <w:t xml:space="preserve">Dale Farm harkitsee rajat ylittävää sulautumista LacPatrickin kanssa</w:t>
      </w:r>
    </w:p>
    <w:p>
      <w:r>
        <w:t xml:space="preserve">John CampbellBBC News NI Economics &amp; Business Editor LacPatrick on Monaghanissa sijaitseva meijeriosuuskunta, jolla on jalostuslaitoksia Irlannin rajan molemmin puolin. Keskiviikkona LacPatrickin hallitus kertoi saaneensa "useita yhteydenottoja" muilta alan yrityksiltä ja harkitsevansa sulautumista tai yhteisyritystä. Belfastissa sijaitseva Dale Farm on Yhdistyneen kuningaskunnan suurin maanviljelijöiden omistama maitoalan osuuskunta. Sen toimitusjohtaja Nick Whelan sanoi: "Dale Farmille on ilmoitettu LacPatrickin tilanteesta, ja olemme kiinnostuneita tästä kehityksestä." "Dale Farm on tietoinen LacPatrickin tilanteesta." Cavanin kreivikunnassa sijaitsevan Lakeland Dairiesin katsotaan myös olevan LacPatrickin mahdollinen sulautumiskumppani. Irlannin meijerialalla on tapahtunut yhdistymisaalto. LacPatrick perustettiin vuonna 2015 Ballyrashane Creameryn ja Town Of Monaghan Co-Opin fuusion myötä. Vuonna 2016 Lakeland osti Fane Valley Dairies -yrityksen, joka sijaitsee Banbridgessä, County Downissa.</w:t>
      </w:r>
    </w:p>
    <w:p>
      <w:r>
        <w:rPr>
          <w:b/>
        </w:rPr>
        <w:t xml:space="preserve">Yhteenveto</w:t>
      </w:r>
    </w:p>
    <w:p>
      <w:r>
        <w:t xml:space="preserve">Pohjoisirlantilainen maatalouselintarvikealan yritys Dale Farm on vahvistanut olevansa kiinnostunut tekemään sopimuksen, joka voisi johtaa sen sulautumiseen LacPatrickin kanssa.</w:t>
      </w:r>
    </w:p>
    <w:p>
      <w:r>
        <w:rPr>
          <w:b/>
          <w:u w:val="single"/>
        </w:rPr>
        <w:t xml:space="preserve">Asiakirjan numero 26632</w:t>
      </w:r>
    </w:p>
    <w:p>
      <w:r>
        <w:t xml:space="preserve">Berliinin poliisi pidätti "kannibaalin" puistosta löydettyjen luiden jälkeen</w:t>
      </w:r>
    </w:p>
    <w:p>
      <w:r>
        <w:t xml:space="preserve">Oikeuslääketieteen asiantuntijat totesivat, että luut olivat kaksi kuukautta sitten kadonneen 44-vuotiaan miehen jäänteet. Nuuskakoirat johdattivat poliisin epäillyn berliiniläisen asunnon luo, kertoivat saksalaiset tiedotusvälineet. Hänen kerrotaan olevan 41-vuotias matematiikan opettaja. Buchin puistossa kävelyllä olleet ihmiset löysivät luut 8. marraskuuta. Poliisi kertoi berliiniläiselle BZ-lehdelle, että yksi luu oli "täysin vailla lihaa" ja että oli muitakin merkkejä, "joiden perusteella epäilemme vahvasti, että Stefan T. oli kannibaalin uhri". Epäilty murhaaja, jonka nimi on vain Stefan R, oli vieraillut "asiaankuuluvilla internetin keskustelupalstoilla", kertoi saksalainen uutistoimisto DPA. Saksan yksityisyydensuojaa koskevien lakien mukaan sukunimiä ei saa paljastaa poliisitutkinnassa. Sähköinsinöörinä työskentelevä Stefan T lähti asunnostaan hieman ennen puoltayötä 5. syyskuuta, ja myöhemmin asuintoverit ilmoittivat hänet kadonneeksi. Saksalaiset tiedotusvälineet vertaavat tapausta Armin Meiwesin tapaukseen, joka oli saksalainen kannibaali ja joka tuomittiin elinkautiseen vankeuteen vuonna 2006. Hänen todettiin tavanneen uhrinsa kannibalismista kiinnostuneille suunnatussa internetin keskustelupalstassa. Hän kuvasi murhan, ja syyttäjien mukaan siitä kävi ilmi, että Meiwes, 44, oli tappanut 43-vuotiaan miesuhrinsa oman seksuaalisen nautintonsa vuoksi.</w:t>
      </w:r>
    </w:p>
    <w:p>
      <w:r>
        <w:rPr>
          <w:b/>
        </w:rPr>
        <w:t xml:space="preserve">Yhteenveto</w:t>
      </w:r>
    </w:p>
    <w:p>
      <w:r>
        <w:t xml:space="preserve">Poliisi on pidättänyt miehen, jota epäillään seksuaalisesti motivoituneesta murhasta ja kannibalismista sen jälkeen, kun uhrin luut löytyivät puistosta Pohjois-Berliinissä.</w:t>
      </w:r>
    </w:p>
    <w:p>
      <w:r>
        <w:rPr>
          <w:b/>
          <w:u w:val="single"/>
        </w:rPr>
        <w:t xml:space="preserve">Asiakirjan numero 26633</w:t>
      </w:r>
    </w:p>
    <w:p>
      <w:r>
        <w:t xml:space="preserve">Thirlmere reservoir £ 300m putkilinjan suunnitelmat menevät näyttelyyn</w:t>
      </w:r>
    </w:p>
    <w:p>
      <w:r>
        <w:t xml:space="preserve">United Utilities aikoo rakentaa 100 kilometrin (62 mailin) pituisen putkilinjan Thirlmere-altaalta Whitehavenin, Egremontin, Maryportin, Cockermouthin ja Wigtonin alueiden koteihin ja yrityksiin. 300 miljoonan punnan hankkeeseen kuuluu myös uusi vedenpuhdistamo, kaksi huoltosäiliötä ja pumppaamo. Maaliskuussa järjestettävissä tilaisuuksissa ihmiset pääsevät tutustumaan reittiin. Töiden on määrä alkaa keväällä ja valmistua vuoteen 2022 mennessä. United Utilitiesin John Hilton sanoi: "Toivomme, että monet paikalliset ihmiset tulevat paikalle kuulemaan lisää tämän historiallisen hankkeen aikataulusta. "Suuri osa putkilinjan reitistä kulkee maatalousmaalla, poissa teiden varsilta, jotta autoilijoille, asukkaille ja yrityksille aiheutuu mahdollisimman vähän haittaa. "Kyseessä on kuitenkin merkittävä tekninen hanke, ja olemme varmoja, että monet ihmiset ovat kiinnostuneita kuulemaan lisää siitä, missä, milloin ja miten työt toteutetaan." "Tämä on suuri tekninen hanke, ja olemme varmoja, että monet ihmiset ovat kiinnostuneita kuulemaan lisää siitä, missä, milloin ja miten työt toteutetaan." Aiheeseen liittyvät Internet-linkit United Utilities</w:t>
      </w:r>
    </w:p>
    <w:p>
      <w:r>
        <w:rPr>
          <w:b/>
        </w:rPr>
        <w:t xml:space="preserve">Yhteenveto</w:t>
      </w:r>
    </w:p>
    <w:p>
      <w:r>
        <w:t xml:space="preserve">Länsi-Cumbrian juomavesivarastojen turvaamiseksi rakennettavan putkilinjan yksityiskohdat on tarkoitus esitellä yleisölle.</w:t>
      </w:r>
    </w:p>
    <w:p>
      <w:r>
        <w:rPr>
          <w:b/>
          <w:u w:val="single"/>
        </w:rPr>
        <w:t xml:space="preserve">Asiakirjan numero 26634</w:t>
      </w:r>
    </w:p>
    <w:p>
      <w:r>
        <w:t xml:space="preserve">Mies kuoli kolmen ajoneuvon kolarissa Cornwallissa</w:t>
      </w:r>
    </w:p>
    <w:p>
      <w:r>
        <w:t xml:space="preserve">Kaksi henkilöautoa ja kuorma-auto olivat osallisina onnettomuudessa, joka sattui varhain lauantaiaamuna itään päin menevällä A30-tiellä kahden kilometrin päässä Victorian liittymästä. Devonin ja Cornwallin poliisin mukaan yhden auton kuljettaja todettiin kuolleeksi onnettomuuspaikalla, toisessa autossa olleet kaksi ihmistä saivat "kohtalaisia vammoja" ja kuorma-auton kuljettaja oli vahingoittumaton. Poliisi on pyytänyt silminnäkijöitä tai kojelautakameran kuvamateriaalia onnettomuudesta. Aiheeseen liittyvät Internet-linkit Devonin ja Cornwallin poliisi</w:t>
      </w:r>
    </w:p>
    <w:p>
      <w:r>
        <w:rPr>
          <w:b/>
        </w:rPr>
        <w:t xml:space="preserve">Yhteenveto</w:t>
      </w:r>
    </w:p>
    <w:p>
      <w:r>
        <w:t xml:space="preserve">Mies on kuollut kolmen ajoneuvon kolarissa Cornwallissa.</w:t>
      </w:r>
    </w:p>
    <w:p>
      <w:r>
        <w:rPr>
          <w:b/>
          <w:u w:val="single"/>
        </w:rPr>
        <w:t xml:space="preserve">Asiakirjan numero 26635</w:t>
      </w:r>
    </w:p>
    <w:p>
      <w:r>
        <w:t xml:space="preserve">Levottomuudet: Legacy -tapahtuma siirretään uudelleen kritiikin jälkeen</w:t>
      </w:r>
    </w:p>
    <w:p>
      <w:r>
        <w:t xml:space="preserve">Julian O'NeillBBC News NI:n sisäasioiden kirjeenvaihtaja Britannian ja Irlannin hallituksen virkamiehiä ja muita henkilöitä osallistui siihen, ja se oli määrä pitää Lontoossa torstaina. Järjestäjät sanoivat, että siirto oli "tunnustuksena saamastaan kritiikistä". He sanoivat kuitenkin olevansa "sitoutuneita" jatkamaan vuoropuhelua. Neuvottelujen takana ovat Londonderryn keskustan johtaja Jim Roddy ja Irlannin metodistikirkon entinen presidentti, pastori Harold Good. Ensimmäinen tapaaminen pidettiin Lambethin palatsissa 2. marraskuuta. Järjestäjät kuvailivat sitä "seminaariksi", ja vieraslistalla oli hallituksen virkamiehiä, tiedemiehiä, vanhempi tasavaltalainen Sean Murray ja lojalisti Winston Irvine. Kun uutinen tapahtumasta tuli julki, Innocent Victims United leimasi sen "salaiseksi neuvotteluprosessiksi, jossa uhrit jätettiin huomiotta". "Laajemmat keskustelut" Roddy ja pastori Good ilmoittivat lausunnossaan, että seurantakokousta lykätään osallistujien kanssa käytyjen neuvottelujen jälkeen. "Olemme kuulleet kritiikkiä siitä, että meidän olisi pitänyt tehdä enemmän saadaksemme laajemman joukon uhrien ääniä mukaan keskusteluun. "Olemme päättäneet siirtää seurantakeskustelumme ajankohtaa. "Jouluun mennessä ja heti sen jälkeen me ja muut sidosryhmämme aiomme käydä laajempia keskusteluja uhrien ja muiden tahojen kanssa." Hallitusta on viime viikkoina arvosteltu jyrkästi siitä, ettei se ole keskustellut uhrien ryhmien ja poliittisten puolueiden kanssa maaliskuussa esitetystä uudesta suunnitelmasta menneisyyden käsittelemiseksi. Ehdotuksen mukaan valtaosa ongelmamurhatapauksista suljettaisiin ilman uusia tutkimuksia.</w:t>
      </w:r>
    </w:p>
    <w:p>
      <w:r>
        <w:rPr>
          <w:b/>
        </w:rPr>
        <w:t xml:space="preserve">Yhteenveto</w:t>
      </w:r>
    </w:p>
    <w:p>
      <w:r>
        <w:t xml:space="preserve">Canterburyn arkkipiispan toimiston järjestämää toista suunniteltua tapaamista ongelmien perintöä koskevista kysymyksistä on siirretty sen jälkeen, kun uhrien ryhmä oli arvostellut keskusteluja.</w:t>
      </w:r>
    </w:p>
    <w:p>
      <w:r>
        <w:rPr>
          <w:b/>
          <w:u w:val="single"/>
        </w:rPr>
        <w:t xml:space="preserve">Asiakirjan numero 26636</w:t>
      </w:r>
    </w:p>
    <w:p>
      <w:r>
        <w:t xml:space="preserve">Edinburghissa kuolonkolarissa kuollut pyöräilijä nimetty nimeltä</w:t>
      </w:r>
    </w:p>
    <w:p>
      <w:r>
        <w:t xml:space="preserve">Hän oli 36-vuotias Heather Stronach. Onnettomuus tapahtui Portobello High Streetillä noin kello 14.45 maanantaina. Rouva Stronach julistettiin kuolleeksi tapahtumapaikalla. Hänen aviomiehensä Martyn kunnioitti vaimoaan poliisin julkaisemassa lausunnossa, jossa hän sanoi: "Heather rakasti pyöräilyä. Tunnen itseni aika eksyneeksi. Olen menettänyt parhaan ystäväni ja sielunkumppanini." Ylikonstaapeli Mark Banner tieliikennepoliisiyksiköstä vetosi kaikkiin, jotka näkivät tapahtuman joko juuri ennen sitä tai sen aikana, ottamaan yhteyttä poliiseihin. Hän sanoi: "Pyydän myös kuljettajia, jotka olivat alueella noin kello 14.45, tarkistamaan kojelautakameran tallenteet."</w:t>
      </w:r>
    </w:p>
    <w:p>
      <w:r>
        <w:rPr>
          <w:b/>
        </w:rPr>
        <w:t xml:space="preserve">Yhteenveto</w:t>
      </w:r>
    </w:p>
    <w:p>
      <w:r>
        <w:t xml:space="preserve">Poliisi on nimennyt pyöräilijän, joka kuoli törmäyksessä kuorma-auton kanssa Edinburghissa.</w:t>
      </w:r>
    </w:p>
    <w:p>
      <w:r>
        <w:rPr>
          <w:b/>
          <w:u w:val="single"/>
        </w:rPr>
        <w:t xml:space="preserve">Asiakirjan numero 26637</w:t>
      </w:r>
    </w:p>
    <w:p>
      <w:r>
        <w:t xml:space="preserve">Birminghamin Shisha lounge saa 10 000 punnan sakon Covid-19:n rikkomisesta.</w:t>
      </w:r>
    </w:p>
    <w:p>
      <w:r>
        <w:t xml:space="preserve">West Midlandsin poliisi kutsuttiin perjantaina Birminghamissa sijaitsevaan Kasablanca Shisha Lounge -ravintolaan, jossa oli raportoitu kovasta musiikista. Kun poliisit saapuivat Deritend-paikalle, omistaja sulki ikkunaluukut ja sammutti musiikin "pelotellakseen" poliiseja pääsemästä sisään, poliisi kertoi. Asiasta käynnistettiin tutkinta, ja omistajalle määrättiin 10 000 punnan sakko. Muualla West Midlandsissa eräälle Walsallissa sijaitsevalle tapahtumapaikalle annettiin toinen 10 000 punnan sakko sen jälkeen, kun laiton rave-tapahtuma oli hajotettu syyskuussa. Stafford Streetillä Phoenix Business Parkissa sijaitsevan yksikön lähellä partioivat poliisit huomasivat useita autoja, jotka tulivat ja menivät säännöllisesti. Poliisi löysi yksikön sisältä musiikkilaitteita, ruokaa ja juomia ja kertoi, että siellä oli ollut noin 100 ihmistä. Omistajaa haastateltiin, ja hän väitti, että tiloihin oli murtauduttu 14. syyskuuta, mutta lisätutkimusten jälkeen poliisi määräsi 10 000 punnan sakon. Ylikomisario Rich Harris sanoi: "Tämä oli meille todella kiireinen viikonloppu, sillä ihmiset jatkoivat sääntöjen rikkomista koko poliisivoimien alueella. "Yrityksillä on vastuu paitsi asiakkaistaan ja henkilökunnastaan myös laajemmasta yhteisöstä, ja Covid-19:n ohjeiden noudattamatta jättämisellä on oltava seurauksia." Seuraa BBC West Midlandsia Facebookissa, Twitterissä ja Instagramissa. Lähetä juttuideasi osoitteeseen: newsonline.westmidlands@bbc.co.uk</w:t>
      </w:r>
    </w:p>
    <w:p>
      <w:r>
        <w:rPr>
          <w:b/>
        </w:rPr>
        <w:t xml:space="preserve">Yhteenveto</w:t>
      </w:r>
    </w:p>
    <w:p>
      <w:r>
        <w:t xml:space="preserve">Shisha-huoneelle on määrätty 10 000 punnan sakko sen jälkeen, kun sen sisällä oli noin 250 ihmistä, jotka eivät olleet noudattaneet voimassa olevaa lainsäädäntöä.</w:t>
      </w:r>
    </w:p>
    <w:p>
      <w:r>
        <w:rPr>
          <w:b/>
          <w:u w:val="single"/>
        </w:rPr>
        <w:t xml:space="preserve">Asiakirjan numero 26638</w:t>
      </w:r>
    </w:p>
    <w:p>
      <w:r>
        <w:t xml:space="preserve">Gloucestershiren palokunta nimittää Stewart Edgarin päälliköksi</w:t>
      </w:r>
    </w:p>
    <w:p>
      <w:r>
        <w:t xml:space="preserve">Stewart Edgar aloittaa palveluksessa 24. helmikuuta, ja hän seuraa Jon Hallia, joka jäi eläkkeelle viime kuussa neljän vuoden työskentelyn jälkeen. Edgar siirtyy Englantiin Skotlannin palo- ja pelastuspalvelusta, jossa hän on työskennellyt 1990-luvun alusta lähtien. Hän sanoi olevansa "erittäin otettu ja etuoikeutettu" päästessään johtamaan organisaatiota, jolla on maine erittäin suorituskykyisenä. "Tarkoitukseni on varmistaa, että Gloucestershiren yhteisöt saavat jatkossakin korkeatasoisia yhteisöturvallisuus- ja pelastuspalveluja, jotka ovat samalla tehokkaita ja tuottavat vastinetta rahalle, hän lisäsi.</w:t>
      </w:r>
    </w:p>
    <w:p>
      <w:r>
        <w:rPr>
          <w:b/>
        </w:rPr>
        <w:t xml:space="preserve">Yhteenveto</w:t>
      </w:r>
    </w:p>
    <w:p>
      <w:r>
        <w:t xml:space="preserve">Gloucestershiren palo- ja pelastuspalvelu on nimittänyt uuden palopäällikön.</w:t>
      </w:r>
    </w:p>
    <w:p>
      <w:r>
        <w:rPr>
          <w:b/>
          <w:u w:val="single"/>
        </w:rPr>
        <w:t xml:space="preserve">Asiakirjan numero 26639</w:t>
      </w:r>
    </w:p>
    <w:p>
      <w:r>
        <w:t xml:space="preserve">Hampshiren pakettiauto-onnettomuudessa kuoli tiellä kävellyt jalankulkija</w:t>
      </w:r>
    </w:p>
    <w:p>
      <w:r>
        <w:t xml:space="preserve">Onnettomuus, jossa oli osallisena valkoinen Citroen Berlingo -pakettiauto, tapahtui A325 Petersfield Roadilla lähellä Greathamia noin klo 05:45 GMT lauantaina. Poliisin mukaan 47-vuotias Gosportista kotoisin oleva mies törmäsi pakettiautoon, joka suistui sen jälkeen ajoradalta. Poliisin mukaan hänen lähiomaisilleen on ilmoitettu, ja onnettomuuden tapahtumien tutkinta on käynnissä. Pakettiauton kuljettaja vietiin sairaalaan saatuaan lieviä vammoja - hän on sittemmin päässyt pois sairaalasta. Kaikkia, joilla on tietoja tai kojelautakameran kuvaa ja jotka olivat kyseisenä ajankohtana liikkeellä Greathamin ja Whitehillin välisellä tiellä tai Petersfieldin ja Lissin välisellä A3-tiellä ja jotka ovat saattaneet nähdä miehen kävelevän ajoradalla, pyydetään ottamaan yhteyttä poliisiin. Aiheeseen liittyvät Internet-linkit Hampshire Constabulary</w:t>
      </w:r>
    </w:p>
    <w:p>
      <w:r>
        <w:rPr>
          <w:b/>
        </w:rPr>
        <w:t xml:space="preserve">Yhteenveto</w:t>
      </w:r>
    </w:p>
    <w:p>
      <w:r>
        <w:t xml:space="preserve">Jalankulkija, jonka luultiin kävelevän tiellä, on kuollut, kun pakettiauto törmäsi häneen Hampshiressä.</w:t>
      </w:r>
    </w:p>
    <w:p>
      <w:r>
        <w:rPr>
          <w:b/>
          <w:u w:val="single"/>
        </w:rPr>
        <w:t xml:space="preserve">Asiakirjan numero 26640</w:t>
      </w:r>
    </w:p>
    <w:p>
      <w:r>
        <w:t xml:space="preserve">Royal Manx Show'hun vahvistettiin johtavat stunt-ratsastajat</w:t>
      </w:r>
    </w:p>
    <w:p>
      <w:r>
        <w:t xml:space="preserve">Yhdistyneessä kuningaskunnassa toimiva Team Extreme esittää kaksipäiväisen show'n aikana kahdeksan esitystä, joissa nähdään erilaisia ramppitemppuja ja temppuja. Jokaisen esityksen välissä tiimi pitää valmennustilaisuuksia. Vuotuinen maatalousnäyttely järjestetään Knockaloe Farmilla 10. ja 11. elokuuta. 'Opi uusia temppuja' Team Extremen johtaja Neil Danns sanoi, että hänen tiiminsä "sisältää monia maailmanluokan esiintyjiä". Danns, joka on voittanut useita Euroopan ja Ison-Britannian rullalautailun mestaruuksia, sanoi: "Se on ainutlaatuinen tilaisuus Manxin yleisölle nähdä joukkue toiminnassa. "Myös katsojilla on paljon mahdollisuuksia osallistua, ja he voivat tuoda mukanaan omat rullalautansa, rullaluistimensa ja inline-luistimensa, jos he haluavat oppia uusia temppuja." Tapahtuman sponsori Manx Telecom vahvistaa varsinaisen kokoonpanon lähempänä tapahtumaa, mutta mukana voivat olla muun muassa Britannian BMX-ykkönen Mark Webb ja X-Games-voittaja Sam Bosworth. Tämän vuoden Royal Show'ssa on yli 140 osastoa 19 hehtaarin alueella.</w:t>
      </w:r>
    </w:p>
    <w:p>
      <w:r>
        <w:rPr>
          <w:b/>
        </w:rPr>
        <w:t xml:space="preserve">Yhteenveto</w:t>
      </w:r>
    </w:p>
    <w:p>
      <w:r>
        <w:t xml:space="preserve">Järjestäjät ovat vahvistaneet, että jotkut maailman johtavista BMX-kuljettajista, rullalautailijoista ja inline-luistelijoista esiintyvät tämän vuoden Royal Manx Show'ssa.</w:t>
      </w:r>
    </w:p>
    <w:p>
      <w:r>
        <w:rPr>
          <w:b/>
          <w:u w:val="single"/>
        </w:rPr>
        <w:t xml:space="preserve">Asiakirjan numero 26641</w:t>
      </w:r>
    </w:p>
    <w:p>
      <w:r>
        <w:t xml:space="preserve">Lower Heyfordin yksisuuntaiset merkit estävät kävelijöitä pääsemästä liian lähelle</w:t>
      </w:r>
    </w:p>
    <w:p>
      <w:r>
        <w:t xml:space="preserve">Oxfordshiren Lower Heyfordin kunnanvaltuutettu Bruce Eggeling pystytti kyltit havaittuaan, että kylän kahdella kävelyreitillä oli kapeita kohtia. Ihmisiä kehotetaan pysymään 2 metrin etäisyydellä toisistaan, jotta virus ei leviäisi. Kyltit kehottavat ihmisiä kävelemään vastapäivään lyhyellä kierroksella ja myötäpäivään pidemmällä kierroksella. Eggelingin mukaan näyttää siltä, että ihmiset, jotka kulkevat kylän ympäri - joka sijaitsee noin kuusi mailia Bicesteristä länteen - tekevät niin kuin kyltit kehottavat heitä pysymään turvassa. Hän sanoi: "Lower Heyfordissa noudatetaan lakia." "Erittäin hyvä tuki" Eggeling lisäsi: "Luulen, että on väistämätöntä, että on niitä, jotka nurisevat ja valittavat, mutta suurimmaksi osaksi uskon, että ihmiset ovat hyväksyneet merkit. "Mikään ei ole pakollista. Jos ihmiset kiertävät sen [vastakkaiseen suuntaan kävelyretkillä], se on heidän etuoikeutensa." Lyhyt kierros on noin kilometrin mittainen, kun taas pidempi kierros on noin kaksi ja puoli kilometriä pitkä. Eggelingin mukaan noin 200 kotitaloutta käsittävässä kylässä 40-50 ihmistä oli ilmoittautunut auttamaan kylän hyväntekeväisyysjärjestöä. Lower Heyford and Caulcott Community Fund saa tulonsa seurakunnan kiinteistöjen ja maatalousmaan vuokrista. Seurakuntaneuvoston mukaan rahasto käytetään aidosti apua tarvitsevien tai taloudellisissa vaikeuksissa olevien ihmisten auttamiseen. "Mielestäni täällä on erittäin hyvä tuki", Eggeling sanoi.</w:t>
      </w:r>
    </w:p>
    <w:p>
      <w:r>
        <w:rPr>
          <w:b/>
        </w:rPr>
        <w:t xml:space="preserve">Yhteenveto</w:t>
      </w:r>
    </w:p>
    <w:p>
      <w:r>
        <w:t xml:space="preserve">Kylässä on pystytetty kylttejä, joilla luodaan yksisuuntainen järjestelmä jalankulkijoille, jotta ihmiset eivät joutuisi liian lähelle toisiaan koronaviruspandemian aikana.</w:t>
      </w:r>
    </w:p>
    <w:p>
      <w:r>
        <w:rPr>
          <w:b/>
          <w:u w:val="single"/>
        </w:rPr>
        <w:t xml:space="preserve">Asiakirjan numero 26642</w:t>
      </w:r>
    </w:p>
    <w:p>
      <w:r>
        <w:t xml:space="preserve">Kolumbian kahvinviljelijöiden lakkoilijat ottavat yhteen poliisin kanssa</w:t>
      </w:r>
    </w:p>
    <w:p>
      <w:r>
        <w:t xml:space="preserve">Presidentti Juan Manuel Santos vaati mielenosoituksen lopettamista, koska se oli "tarpeeton ja hankala". Poliisin kanssa oli useita yhteenottoja, ja oppositio arvosteli hallituksen suhtautumista kriisiin. Kolumbia on maailman neljänneksi suurin kahvintuottaja. Kahvi on myös yksi sen suurimmista vientituotteista, ja yli puoli miljoonaa perhettä on riippuvaisia kahvista. Viime vuoden sato oli kuitenkin alhaisin vuosikymmeniin. Kahvinviljelijät tukkivat katuja ja moottoriteitä useissa kaupungeissa ja joissakin tärkeissä kaupungeissa, kuten Medellinissä. Turvallisuusjoukot sanoivat kuitenkin, etteivät ne siedä tiesulkuja, ja joitakin yhteenottoja puhkesi. Oppositio kehotti hallitusta olemaan "kriminalisoimatta" mielenosoittajia. "Epätoivoista ja tarpeetonta" Tuottajat vaativat enemmän tukea hallitukselta sen jälkeen, kun kahvin hinta romahti kansainvälisillä markkinoilla viime vuonna. Presidentti sanoo kuitenkin, että hänen hallituksensa maksaa viljelijöille jo nyt 60 000 peson (21 punnan, 33 dollarin) suuruisen tuen jokaista 125:tä kahvikiloa kohti, ja hän on sanonut harkitsevansa viime heinäkuussa käyttöön otetun tuen jatkamista. "Lakko ei ole vain hankala ja tarpeeton vaan myös epäoikeudenmukainen", hän sanoi radiossa ja televisiossa lähetetyssä puheessa. Kolumbia on maailman neljänneksi suurin tuottaja Brasilian, Vietnamin ja Indonesian jälkeen.</w:t>
      </w:r>
    </w:p>
    <w:p>
      <w:r>
        <w:rPr>
          <w:b/>
        </w:rPr>
        <w:t xml:space="preserve">Yhteenveto</w:t>
      </w:r>
    </w:p>
    <w:p>
      <w:r>
        <w:t xml:space="preserve">Tuhannet kolumbialaiset kahvinviljelijät ovat ryhtyneet lakkoon vaatien suurempia tukia, jotta heitä voitaisiin suojella laskevilta kansainvälisiltä hinnoilta ja vahvalta paikalliselta valuutalta.</w:t>
      </w:r>
    </w:p>
    <w:p>
      <w:r>
        <w:rPr>
          <w:b/>
          <w:u w:val="single"/>
        </w:rPr>
        <w:t xml:space="preserve">Asiakirjan numero 26643</w:t>
      </w:r>
    </w:p>
    <w:p>
      <w:r>
        <w:t xml:space="preserve">Oxfordin yliopisto: Oxford: Viisi voi huonosti kemikaalivuodon jälkeen</w:t>
      </w:r>
    </w:p>
    <w:p>
      <w:r>
        <w:t xml:space="preserve">Ambulanssihenkilökunta kutsuttiin Mansfield Roadilla Oxfordissa sijaitsevaan Chemical Research Laboratoryyn klo 10:08 BST. Paikalla oli ollut Hazardous Area Response Team ja Thames Valley Air Ambulanssin hätäavun ajoneuvo. South Central Ambulance Service -ambulanssipalvelun mukaan viidellä potilaalla oli myös silmät vuotaneet tuntemattomalle kemikaalille altistumisen vuoksi. Kaikki viisi ihmistä on viety Oxfordissa sijaitsevaan John Radcliffe -sairaalaan lisätutkimuksia varten. Oxfordin yliopistoon on otettu yhteyttä, mutta se ei ole vahvistanut, mikä aine oli kyseessä.</w:t>
      </w:r>
    </w:p>
    <w:p>
      <w:r>
        <w:rPr>
          <w:b/>
        </w:rPr>
        <w:t xml:space="preserve">Yhteenveto</w:t>
      </w:r>
    </w:p>
    <w:p>
      <w:r>
        <w:t xml:space="preserve">Viisi ihmistä on kärsinyt hengitysvaikeuksista Oxfordin yliopiston tutkimuslaboratoriossa tapahtuneen kemikaalivuodon jälkeen.</w:t>
      </w:r>
    </w:p>
    <w:p>
      <w:r>
        <w:rPr>
          <w:b/>
          <w:u w:val="single"/>
        </w:rPr>
        <w:t xml:space="preserve">Asiakirjan numero 26644</w:t>
      </w:r>
    </w:p>
    <w:p>
      <w:r>
        <w:t xml:space="preserve">Myytyjä tuotteita sakotetaan 350 000 puntaa 75 miljoonasta "häiritsevästä" puhelusta.</w:t>
      </w:r>
    </w:p>
    <w:p>
      <w:r>
        <w:t xml:space="preserve">Miss-sold Products UK Ltd soitti automaattisia markkinointipuheluita marraskuun 2015 ja maaliskuun 2016 välisenä aikana, kun sen rekisteröity toimipaikka oli Milford Havenissa, Pembrokeshiressä. ICO sai 146 valitusta ihmisiltä yrityksestä, joka muutti myöhemmin Darlingtoniin, County Durhamiin. Joillekin soitettiin useaan otteeseen. Toiset kertoivat, etteivät he voineet kieltäytyä puheluiden vastaanottamisesta. Jotkut ilmaisivat vielä enemmän ahdistusta, koska he pelkäsivät, että myöhään yöllä soitetut puhelut saattoivat olla peräisin perheenjäseniltä tai henkilöiltä, joille he tarjosivat hoitoa. Puhelut sisälsivät nauhoitettuja viestejä, joissa pääasiassa mainostettiin PPI-korvausvaatimuksia. Yrityksellä ei kuitenkaan ollut vastaanottajien suostumusta markkinointipuheluihin, mikä on lainvastaista. Yritys rikkoi lakia myös siksi, että se ei tunnistanut puheluita soittanutta organisaatiota ja käytti niin sanottuja lisäarvoa tuottavia numeroita, jotka tuottavat tuloja, kun yksityishenkilö soittaa numeroon, ja jotka sitten jaetaan ja siirretään osakkuusyrityksille ja verkko-operaattorille. Miss-soldin johtaja oli hakenut yrityksen poistamista Companies House -rekisteristä, mutta ICO esti tämän toimenpiteen, kunnes täytäntöönpanotoimet aloitetaan.</w:t>
      </w:r>
    </w:p>
    <w:p>
      <w:r>
        <w:rPr>
          <w:b/>
        </w:rPr>
        <w:t xml:space="preserve">Yhteenveto</w:t>
      </w:r>
    </w:p>
    <w:p>
      <w:r>
        <w:t xml:space="preserve">Tietosuojavaltuutetun toimisto on määrännyt 350 000 punnan sakot yritykselle, joka soitti 75 miljoonaa häiritsevää puhelua neljän kuukauden aikana.</w:t>
      </w:r>
    </w:p>
    <w:p>
      <w:r>
        <w:rPr>
          <w:b/>
          <w:u w:val="single"/>
        </w:rPr>
        <w:t xml:space="preserve">Asiakirjan numero 26645</w:t>
      </w:r>
    </w:p>
    <w:p>
      <w:r>
        <w:t xml:space="preserve">Radovan Karadzic: Karadzic: Syyttäjät valittavat vapauttavasta tuomiosta</w:t>
      </w:r>
    </w:p>
    <w:p>
      <w:r>
        <w:t xml:space="preserve">Syyttäjä ilmoitti riitauttavansa päätöksen sillä perusteella, että tuomarit "tekivät oikeudellisia ja tosiseikkoja koskevia virheitä". Karadzic oli kesäkuussa 2012 yrittänyt saada 11 häntä vastaan nostettua syytettä hylätyksi, mutta epäonnistui kaikissa muissa paitsi syytteessä. Tämä koski satojentuhansien muiden kuin serbien pakkokarkottamista Bosnian kaupungeista ja kylistä. Tuhansia miehiä pidettiin kuukausia vankileireillä. Monet murhattiin. Karadzicia syytetään myös siitä, että hän oli vastuussa yli 7 000 bosniakkimiehen ja -pojan kuolemasta Srebrenicassa vuonna 1995, siviileihin kohdistuneesta pommituksesta ja tarkka-ampumisesta Sarajevossa sekä YK:n henkilökunnan ottamisesta panttivangeiksi. Hänet pidätettiin vuonna 2008 oltuaan pakosalla lähes 13 vuotta. Karadzicin puolustusprosessin on määrä alkaa lokakuussa.</w:t>
      </w:r>
    </w:p>
    <w:p>
      <w:r>
        <w:rPr>
          <w:b/>
        </w:rPr>
        <w:t xml:space="preserve">Yhteenveto</w:t>
      </w:r>
    </w:p>
    <w:p>
      <w:r>
        <w:t xml:space="preserve">Syyttäjät sanovat valittavansa Bosnian entisen serbijohtajan Radovan Karadzicin vapauttamisesta yhdestä kahdesta kansanmurhasyytteestä.</w:t>
      </w:r>
    </w:p>
    <w:p>
      <w:r>
        <w:rPr>
          <w:b/>
          <w:u w:val="single"/>
        </w:rPr>
        <w:t xml:space="preserve">Asiakirjan numero 26646</w:t>
      </w:r>
    </w:p>
    <w:p>
      <w:r>
        <w:t xml:space="preserve">Twitterissä viha Intian pääministerin "kömmähdyksestä" Bangladeshissa</w:t>
      </w:r>
    </w:p>
    <w:p>
      <w:r>
        <w:t xml:space="preserve">"Tiedämme ratkaisun kaikkeen, mutta emme terrorismiin. Olen iloinen siitä, että Bangladeshin pääministeri on julistanut nollatoleranssin terrorismia kohtaan, vaikka hän on nainen", pääministeri sanoi viikonloppuna Dhakan yliopistossa pitämässään tunnin mittaisessa puheessa. Analyytikot sanovat, että Modi yritti ehkä korostaa "naisten vallan" merkitystä politiikassa, mutta hän olisi voinut valita sanansa paremmin. Hänen viimeisin "kömmähdyksensä" on johtanut Twitterissä suosituimpaan "despitebeingawoman"-hashtagiin. Monet Twitter-käyttäjät korostavat, mitä he ovat saavuttaneet "naisena olemisesta huolimatta". Jotkut ovat osoittaneet reaktioissaan vihaa, toiset ovat valinneet sarkasmin kommentoidakseen tilannetta. Mutta on myös muita, jotka eivät näe Modin huomautuksissa "mitään pahaa". Jotkut ovat ehdottaneet, että Modin tiimin pitäisi olla varovaisempi valmistellessaan lausuntojaan ja puheitaan kotona ja ulkomailla. Ulkopoliittiset analyytikot olivat arvostelleet Modin peiteltyä kritiikkiä Kiinaa kohtaan hänen vieraillessaan Japanissa viime vuoden syyskuussa. Ja hänen viime kuussa Etelä-Koreassa esittämänsä maahanmuuttoa koskevat huomautukset olivat herättäneet Twitterissä vastareaktion kotimaassa. Ulkopoliittisen ajatushautomon Indian Council of World Affairsin Athar Zafarin mukaan Modi haluaa varmasti parantaa Intian suhteita maailmaan. Hän lisää, että Modin ulkopoliittiset saavutukset hukkuvat hänen "poliittisesti epäkorrekteista lausunnoistaan" syntyneeseen hälyyn. "Hänen on muutettava tämä, jos hän haluaa, että useammat intialaiset puhuvat hänen ulkomaanvierailuistaan eivätkä tällaisista kömmähdyksistä", hän lisää. BBC Monitoring raportoi ja analysoi uutisia televisiosta, radiosta, verkosta ja painetuista tiedotusvälineistä ympäri maailmaa. Voit seurata BBC Monitoringia Twitterissä ja Facebookissa.</w:t>
      </w:r>
    </w:p>
    <w:p>
      <w:r>
        <w:rPr>
          <w:b/>
        </w:rPr>
        <w:t xml:space="preserve">Yhteenveto</w:t>
      </w:r>
    </w:p>
    <w:p>
      <w:r>
        <w:t xml:space="preserve">Intian pääministerin Narendra Modin viimeisin huomautus Bangladeshin pääministerin Sheikh Hasinan poliittisista saavutuksista herättää yhtä lailla kritiikkiä ja huumoria sosiaalisessa mediassa, kertoo BBC Monitoring.</w:t>
      </w:r>
    </w:p>
    <w:p>
      <w:r>
        <w:rPr>
          <w:b/>
          <w:u w:val="single"/>
        </w:rPr>
        <w:t xml:space="preserve">Asiakirjan numero 26647</w:t>
      </w:r>
    </w:p>
    <w:p>
      <w:r>
        <w:t xml:space="preserve">Milford Havenin jalostamon pelastamiseksi laadittu johdon ostosuunnitelma</w:t>
      </w:r>
    </w:p>
    <w:p>
      <w:r>
        <w:t xml:space="preserve">Murcon toimitusjohtaja Tom McKinlay on jäänyt virkavapaalle osana Pembrokeshiren tehtaaseen liittyvää ehdotusta. Mahdollinen 300 miljoonan punnan kauppa, johon jalostamo sisältyi, kariutui viime kuussa, minkä vuoksi sen tulevaisuus on vaarassa. Työryhmä perustettiin estämään sulkeminen ja säilyttämään 400 työpaikkaa. Jalostamo on ollut merkittävä työnantaja satamassa siitä lähtien, kun se avattiin vuonna 1973. Murco on vahvistanut, että McKinlay on jättänyt tehtävänsä eturistiriidan välttämiseksi. McKinlayn kerrotaan ilmoittaneen siirrosta Murcon työntekijöille perjantaina. Talousministeri Edwina Hart on sanonut, että jalostamo on "olennainen osa Walesin öljy- ja kaasuinfrastruktuuria ja Walesin taloutta".</w:t>
      </w:r>
    </w:p>
    <w:p>
      <w:r>
        <w:rPr>
          <w:b/>
        </w:rPr>
        <w:t xml:space="preserve">Yhteenveto</w:t>
      </w:r>
    </w:p>
    <w:p>
      <w:r>
        <w:t xml:space="preserve">Milford Havenissa sijaitsevan, sulkemisuhan alla olevan öljynjalostamon pelastamiseksi suunnitellaan yritysostoa.</w:t>
      </w:r>
    </w:p>
    <w:p>
      <w:r>
        <w:rPr>
          <w:b/>
          <w:u w:val="single"/>
        </w:rPr>
        <w:t xml:space="preserve">Asiakirjan numero 26648</w:t>
      </w:r>
    </w:p>
    <w:p>
      <w:r>
        <w:t xml:space="preserve">Tyttö, 16, mursi selkärankansa Devonin 60 jalan jyrkänteeltä pudotessa</w:t>
      </w:r>
    </w:p>
    <w:p>
      <w:r>
        <w:t xml:space="preserve">Exmouth RNLI:n pelastajat kertoivat löytäneensä teini-ikäisen Orcombe Pointin jyrkänteeltä perjantaina klo 21.40 BST. Hänet kannettiin paareilla rannalle, josta hänet kuljetettiin ilmakuljetuksella Derrifordin sairaalaan Plymouthiin. Tytön uskotaan istuneen jyrkänteen huipulla ystäviensä kanssa, kun hän putosi. Exmouth RNLI kiitti Facebookissa rannikkovartijoita, poliisia ja Devon Air Ambulancea heidän "uskomattomasta tiimityöstään" pelastustöissä. "Toivotamme tytölle vilpittömästi pikaista paranemista", pelastusveneen miehistö sanoi. Miehistön vapaaehtoinen Roger Jackson sanoi, että jyrkänteen reuna oli murentunut tytön alla, ja varoitti muita vastaavista tapauksista helleaallon aikana. "Jyrkänteemme ovat hyvin kuivia ja alttiita halkeilemaan ja aiheuttamaan kallioputouksia", hän sanoi. "Se ei ole vaarallista vain huipulla käveleville, vaan myös alla olevilla rannoilla istuville ihmisille", hän jatkaa. "Kehotamme ihmisiä olemaan ottamatta riskiä menemästä lähelle reunaa - pysykää merkityillä poluilla ja nauttikaa kauniista rannikostamme turvallisen välimatkan päästä."</w:t>
      </w:r>
    </w:p>
    <w:p>
      <w:r>
        <w:rPr>
          <w:b/>
        </w:rPr>
        <w:t xml:space="preserve">Yhteenveto</w:t>
      </w:r>
    </w:p>
    <w:p>
      <w:r>
        <w:t xml:space="preserve">Pelastajien mukaan 16-vuotias tyttö löydettiin "äärimmäisessä tuskassa" selkäranka murtuneena sen jälkeen, kun hän oli pudonnut 19 metrin syvyydestä kalliolta.</w:t>
      </w:r>
    </w:p>
    <w:p>
      <w:r>
        <w:rPr>
          <w:b/>
          <w:u w:val="single"/>
        </w:rPr>
        <w:t xml:space="preserve">Asiakirjan numero 26649</w:t>
      </w:r>
    </w:p>
    <w:p>
      <w:r>
        <w:t xml:space="preserve">Expendables 2 rynnistää Yhdysvaltain lipputulot</w:t>
      </w:r>
    </w:p>
    <w:p>
      <w:r>
        <w:t xml:space="preserve">Täysin vauhdikkaan elokuvan jatko-osan pääosissa nähdään Bruce Willis, Jason Statham, Jean-Claude Van Damme ja Jet Li sotilaallisesta palkkasoturijoukkiosta kertovassa tarinassa. Elokuva tuotti studion arvioiden mukaan viikonloppuna 28,8 miljoonaa dollaria (18,3 miljoonaa puntaa). Se syrjäytti The Bourne Legacy -elokuvan 17 miljoonalla dollarilla (11 miljoonalla punnalla) ja animaatiokomedia ParaNorman on kolmantena. Elokuva kertoo Norman-nimisestä pojasta, joka osaa puhua aaveille ja yrittää pelastaa kaupunkinsa zombiapokalypssiltä. Will Ferrellin poliittinen parodia The Campaign on neljäntenä, ja sen jälkeen tulee Motown-tarina Sparkle, joka on vuoden 1976 musikaalin uusintaversio. Sparkle oli viimeinen elokuvarooli Whitney Houstonille, joka näytteli American Idol -voittaja Jordin Sparksin rinnalla ennen kuolemaansa helmikuussa. Entertainment Weekly -lehden kriitikko Owen Gliberman kirjoitti, että Houstonin esityksen "painostava vakuuttuneisuus" todisti, että "tämä olisi voinut olla ensimmäinen askel ei pelkästään comebackin vaan merkittävän uudelleen keksimisen tiellä". USA Todayn Claudia Puig kirjoitti: "Sparksin tähdittämä Sparkle on myös sopiva esirippu Houstonille." Kuudennella sijalla lipputulotilastossa oleva The Dark Knight Rises tuotti 11,1 miljoonaa dollaria (7 miljoonaa puntaa) ja nousi näin 400 miljoonan dollarin (255 miljoonan punnan) ohi ja Nälkäpelin ohi vuoden toiseksi menestyneimmäksi elokuvaksi. The Avengers on edelleen vuoden suurin hitti, sillä se on tuottanut Yhdysvalloissa ja Kanadassa 618 miljoonaa dollaria (393 miljoonaa puntaa).</w:t>
      </w:r>
    </w:p>
    <w:p>
      <w:r>
        <w:rPr>
          <w:b/>
        </w:rPr>
        <w:t xml:space="preserve">Yhteenveto</w:t>
      </w:r>
    </w:p>
    <w:p>
      <w:r>
        <w:t xml:space="preserve">Sylvester Stallonen ja Arnold Schwarzeneggerin johtamat toimintasankarit ovat rynnistäneet Pohjois-Amerikan lipputulotilastojen kärkeen The Expendables 2 -elokuvan myötä.</w:t>
      </w:r>
    </w:p>
    <w:p>
      <w:r>
        <w:rPr>
          <w:b/>
          <w:u w:val="single"/>
        </w:rPr>
        <w:t xml:space="preserve">Asiakirjan numero 26650</w:t>
      </w:r>
    </w:p>
    <w:p>
      <w:r>
        <w:t xml:space="preserve">Canonbien metsästä löytynyt ruumis yhä tunnistamatta</w:t>
      </w:r>
    </w:p>
    <w:p>
      <w:r>
        <w:t xml:space="preserve">Miehen jäännökset löydettiin Burnsiden plantaasilta Canonbien läheltä 20. joulukuuta viime vuonna. Keski-ikäisen miehen ruumiin löysi pariskunta, joka oli kävelyllä. Hänen uskotaan olleen siellä ehkä yli kuukauden ennen kuin hänet löydettiin. Läheltä löytyi italialaisen päivälehden kappale. Rikosteknisen rekonstruktiotekniikan avulla on luotu tietokoneella luotu kuva miehen kasvoista. Häntä kuvaillaan valkoihoiseksi, noin 180-senttiseksi, kaljuksi ja 40-60-vuotiaaksi. Hänellä oli yllään oliivinvihreä safarihattu, ruskeanvärinen narutakki, mustat housut ja harmaat nilkkurit. Hänen kuolemaansa ei pidetä epäilyttävänä. Dumfries and Galloway Constabulary on ottanut yhteyttä eri puolilla maailmaa toimiviin poliisivoimiin, mutta toistaiseksi miehen henkilöllisyys on edelleen arvoitus.</w:t>
      </w:r>
    </w:p>
    <w:p>
      <w:r>
        <w:rPr>
          <w:b/>
        </w:rPr>
        <w:t xml:space="preserve">Yhteenveto</w:t>
      </w:r>
    </w:p>
    <w:p>
      <w:r>
        <w:t xml:space="preserve">Dumfriesin ja Gallowayn metsästä tasan kuusi kuukautta sitten löydetyn miehen ruumista ei ole vieläkään tunnistettu maailmanlaajuisista tutkimuksista huolimatta.</w:t>
      </w:r>
    </w:p>
    <w:p>
      <w:r>
        <w:rPr>
          <w:b/>
          <w:u w:val="single"/>
        </w:rPr>
        <w:t xml:space="preserve">Asiakirjan numero 26651</w:t>
      </w:r>
    </w:p>
    <w:p>
      <w:r>
        <w:t xml:space="preserve">Yhdysvaltalainen näyttelijä Jane Fonda saa Golden Globes -elämäntyöpalkinnon</w:t>
      </w:r>
    </w:p>
    <w:p>
      <w:r>
        <w:t xml:space="preserve">"Hänen kiistaton lahjakkuutensa on saanut hänelle korkeimman mahdollisen tunnustuksen", sanoi seremonian järjestävä Hollywood Foreign Press Association (HFPA). "Vaikka hänen työelämänsä on ottanut monia käänteitä, hänen vankkumaton sitoutumisensa muutoksen aikaansaamiseen on säilynyt." Fonda, 83, on tehnyt kuuden vuosikymmenen mittaisen loistavan näyttelijänuran. HFPA kertoi, että hänelle annetaan Cecil B. deMille -palkinto vuosittaisessa seremoniassa Beverly Hillsissä Kaliforniassa 28. helmikuuta. Oscar-palkittu näyttelijä debytoi vuonna 1960, ja myöhemmin hänestä tuli yksi Hollywoodin kirkkaimmista tähdistä muun muassa elokuvissa Barbarella, Yhdeksästä viiteen ja On Golden Pond. Viimeksi hän esiintyi Netflixin komediasarjassa Grace and Frankie. Fonda tunnetaan myös poliittisena aktivistina, viimeksi ilmastonmuutoksen vastaisena kampanjoijana. Vuonna 2016 hän vietti kiitospäivän Standing Rockin mielenosoittajien joukossa, jotka osoittivat mieltään Dakota Access Pipeline -putken rakentamista vastaan. 1960-luvulla hän vastusti äänekkäästi Vietnamin sotaa. Näyttelijä - joka on kirjoittanut kirjan siitä, miten ihmiset voivat osallistua tällaiseen aktivismiin - on pidätetty useita kertoja mielenosoituksissa, ja hän toivoo, että hänen toimintansa on lisännyt tietoisuutta.</w:t>
      </w:r>
    </w:p>
    <w:p>
      <w:r>
        <w:rPr>
          <w:b/>
        </w:rPr>
        <w:t xml:space="preserve">Yhteenveto</w:t>
      </w:r>
    </w:p>
    <w:p>
      <w:r>
        <w:t xml:space="preserve">Yhdysvaltalaisnäyttelijä Jane Fonda palkitaan ensi kuun Golden Globes -gaalassa elämäntyöpalkinnolla, jolla palkitaan elokuva- ja tv-alan huippuosaamista.</w:t>
      </w:r>
    </w:p>
    <w:p>
      <w:r>
        <w:rPr>
          <w:b/>
          <w:u w:val="single"/>
        </w:rPr>
        <w:t xml:space="preserve">Asiakirjan numero 26652</w:t>
      </w:r>
    </w:p>
    <w:p>
      <w:r>
        <w:t xml:space="preserve">Walesin työttömyys on alhaisimmillaan maailmanlaajuisen taantuman jälkeen</w:t>
      </w:r>
    </w:p>
    <w:p>
      <w:r>
        <w:t xml:space="preserve">Walesin työttömien määrä väheni joulukuun ja helmikuun välillä 5000:lla 76 000:een. Työttömyysaste on 5 prosenttia, kun se koko Yhdistyneessä kuningaskunnassa on 5,1 prosenttia. Tämä on ensimmäinen kerta kahteen vuoteen, kun Walesin työttömyysaste on ollut alhaisempi kuin Yhdistyneessä kuningaskunnassa. Wales oli myös se osa Yhdistyneestä kuningaskunnasta, jossa työttömyys laski eniten verrattuna kolmen kuukauden takaiseen tilanteeseen. Työttömien määrä Walesissa on laskenut tasaisesti suurimman osan viimeisestä 12 kuukaudesta, mutta se on ollut korkeampi kuin Yhdistyneessä kuningaskunnassa keskimäärin keväästä 2014 lähtien. Walesin työttömyys on nyt alhaisimmillaan sitten joulukuun 2007 ja helmikuun 2008, ennen maailmanlaajuista taantumaa. Koko Yhdistyneessä kuningaskunnassa työttömyys kasvoi 21 000:lla 1,7 miljoonaan joulukuun ja helmikuun välisenä aikana. Se on ensimmäinen nousu sitten vuoden 2015 touko-heinäkuun. Työttömyysaste 5,1 prosenttia on edelleen alhaisempi kuin viime vuonna samaan aikaan, jolloin se oli 5,6 prosenttia.</w:t>
      </w:r>
    </w:p>
    <w:p>
      <w:r>
        <w:rPr>
          <w:b/>
        </w:rPr>
        <w:t xml:space="preserve">Yhteenveto</w:t>
      </w:r>
    </w:p>
    <w:p>
      <w:r>
        <w:t xml:space="preserve">Walesin työttömyys on laskenut alimmilleen maailmanlaajuisen taantuman jälkeen, osoittavat kansallisen tilastokeskuksen luvut.</w:t>
      </w:r>
    </w:p>
    <w:p>
      <w:r>
        <w:rPr>
          <w:b/>
          <w:u w:val="single"/>
        </w:rPr>
        <w:t xml:space="preserve">Asiakirjan numero 26653</w:t>
      </w:r>
    </w:p>
    <w:p>
      <w:r>
        <w:t xml:space="preserve">Emily Atackin livekeikka Birminghamissa päättyy veitseniskuun</w:t>
      </w:r>
    </w:p>
    <w:p>
      <w:r>
        <w:t xml:space="preserve">Inbetweeners-tähti oli juuri esiintynyt Birminghamin Old Rep -teatterissa, kun henkilökunta kertoi yleisölle, että he eivät saaneet poistua rakennuksesta. Eräs yleisön jäsen kertoi, että he viettivät sisällä tunnin ennen kuin poliisi antoi heille luvan. I'm a Celebrity -ohjelman kakkonen Atack pyysi myöhemmin anteeksi "sitä säikähdystä lopussa". Birminghamin keikka oli näyttelijän yhden naisen Talk Thirty To Me -kiertueen ensimmäinen etappi. Yleisön jäsen Jonathan Alderslade kuvaili lukitsemista "pelottavaksi kokemukseksi". Alderslade kertoi BBC:lle, että ovet oli lukittu ja eteisen valot sammutettu, jotta teatteri näyttäisi tyhjältä. Hänen mukaansa teatterin henkilökunta käski sisällä olleita olemaan julkaisematta mitään sosiaalisessa mediassa. "Huolestuttavaa oli se, ettei tiennyt, mitä oli tekeillä", hän sanoi. Teatterin henkilökunta oli "hyvin anteeksipyytelevää", Alderslade sanoi ja lisäsi, että kun ovet avattiin, yleisö taputti ansaitusti. West Midlandsin poliisi kertoi, että heille soitettiin torstaina klo 21.55 BST, mutta he eivät löytäneet todisteita epäilyttävästä toiminnasta alueella. BBC on pyytänyt Old Rep Theatre -teatterilta kommenttia. Seuraa BBC West Midlandsia Facebookissa ja Twitterissä ja tilaa paikalliset uutispäivitykset suoraan puhelimeesi.</w:t>
      </w:r>
    </w:p>
    <w:p>
      <w:r>
        <w:rPr>
          <w:b/>
        </w:rPr>
        <w:t xml:space="preserve">Yhteenveto</w:t>
      </w:r>
    </w:p>
    <w:p>
      <w:r>
        <w:t xml:space="preserve">Emily Atack oli lukittuna teatteriin fanien kanssa ensimmäisen soolokomediaesityksensä jälkeen - keskellä raportteja macheteella heiluvista miehistä tapahtumapaikan ulkopuolella.</w:t>
      </w:r>
    </w:p>
    <w:p>
      <w:r>
        <w:rPr>
          <w:b/>
          <w:u w:val="single"/>
        </w:rPr>
        <w:t xml:space="preserve">Asiakirjan numero 26654</w:t>
      </w:r>
    </w:p>
    <w:p>
      <w:r>
        <w:t xml:space="preserve">Nigeriassa itsemurhaisku tappoi 50 ihmistä Adamawan osavaltiossa</w:t>
      </w:r>
    </w:p>
    <w:p>
      <w:r>
        <w:t xml:space="preserve">Pommimies iski moskeijaan, joka oli täynnä rukoilijoita aamurukouksen aikana Mubin kaupungissa. Silminnäkijä Abubakar Sule kertoi uutistoimisto AFP:lle, että näytti siltä, että pommimies oli osa seurakuntaa. Kukaan ei ole sanonut, että he olivat pommi-iskun takana, mutta islamistitaistelijoiden Boko Haram -järjestö ottaa yleensä kohteekseen väkijoukkoja Pohjois-Nigeriassa. Boko Haramin kahdeksan vuotta kestäneessä kapinassa on kuollut noin 20 000 ihmistä. BBC:n Ishaq Khalid kertoo, että Boko Haramin militantit ovat viime aikoina lisänneet itsemurhapommi-iskuja Nigerian koillisosassa sen jälkeen, kun armeija on vallannut takaisin ryhmän aiemmin hallitsemia alueita. Ainakin 45 ihmistä kuoli itsemurhapommi-iskussa samassa osavaltiossa viime joulukuussa. Iskussa kaksi naispuolista itsemurhapommittajaa räjäytti räjähteensä vilkkaalla torilla. Boko Haram lyhyesti Keitä Boko Haram on? 'Kuinka minusta melkein tuli itsemurhapommittaja'</w:t>
      </w:r>
    </w:p>
    <w:p>
      <w:r>
        <w:rPr>
          <w:b/>
        </w:rPr>
        <w:t xml:space="preserve">Yhteenveto</w:t>
      </w:r>
    </w:p>
    <w:p>
      <w:r>
        <w:t xml:space="preserve">Ainakin 50 ihmistä on saanut surmansa itsemurhaiskussa Adamawan osavaltiossa Nigerian itäosassa, kertoo poliisi.</w:t>
      </w:r>
    </w:p>
    <w:p>
      <w:r>
        <w:rPr>
          <w:b/>
          <w:u w:val="single"/>
        </w:rPr>
        <w:t xml:space="preserve">Asiakirjan numero 26655</w:t>
      </w:r>
    </w:p>
    <w:p>
      <w:r>
        <w:t xml:space="preserve">Stoke City FC:n lippu räjähtää avaruuteen huoltokapselissa</w:t>
      </w:r>
    </w:p>
    <w:p>
      <w:r>
        <w:t xml:space="preserve">Elinikäinen Potters-fani Andrew Rushton sai brittiläisen astronautin Tim Peaken paketoimaan tunnuksen. Orbital Resupply Services -lennon on määrä lähteä Floridasta klo 17:55 paikallista aikaa (22:55 GMT). Kolmen astronautin, Peake mukaan lukien, on määrä lähteä avaruusasemalle 15. joulukuuta Baikonurista, Kazakstanista. Avaruusalus pystyy kuljettamaan asemalle yli 7 700 lb (noin 3 500 kg) miehistön tarvikkeita, varusteita ja tieteellisiä kokeita. Lisää tästä ja muista Stokea ja Staffordshirea koskevista jutuista Stoke Cityn lippu on koko- ja painorajoitusten vuoksi hyvin pieni jäljennös, mikä herra Rushton sanoi olevansa "pettynyt", mutta lisäsi olevansa "kuun yllä", että astronautti oli suostunut ottamaan kuvan viiristä avaruudessa. Rushton kampanjoi Twitterissä viiden kuukauden ajan, ja BBC Radio Stoken aamiaisohjelman tiimi auttoi häntä saamaan lipun. Rushton sai Peakelta viestin, jossa hän vahvisti lipun olevan pian matkalla kansainväliselle avaruusasemalle.</w:t>
      </w:r>
    </w:p>
    <w:p>
      <w:r>
        <w:rPr>
          <w:b/>
        </w:rPr>
        <w:t xml:space="preserve">Yhteenveto</w:t>
      </w:r>
    </w:p>
    <w:p>
      <w:r>
        <w:t xml:space="preserve">Stoke City FC:n lippu on tarkoitus laukaista myöhemmin kiertoradalle Kansainväliselle avaruusasemalle tarkoitetussa huoltoaluksessa.</w:t>
      </w:r>
    </w:p>
    <w:p>
      <w:r>
        <w:rPr>
          <w:b/>
          <w:u w:val="single"/>
        </w:rPr>
        <w:t xml:space="preserve">Asiakirjan numero 26656</w:t>
      </w:r>
    </w:p>
    <w:p>
      <w:r>
        <w:t xml:space="preserve">Rahoitusta Glasgow'n fotoniikan lasertutkimukselle</w:t>
      </w:r>
    </w:p>
    <w:p>
      <w:r>
        <w:t xml:space="preserve">Fraunhofer Centre for Applied Photonics on voittoa tavoittelematon tutkimuslaitos, joka on erikoistunut laserteknologiaan. Scottish Enterprise ja Skotlannin hallitus rahoittavat 10 tutkijaa ja 10 opiskelijaa. Innovaatioministeri Paul Wheelhouse kuvaili julkistustilaisuudessa fotoniikkateollisuutta "kukoistavaksi". Alan arvoksi Skotlannissa sanotaan 740 miljoonaa puntaa vuodessa. "Maailmanlaajuisesti kilpailukykyinen" Keskuksen tutkijat työskentelevät yhdessä yritysten kanssa esimerkiksi uusiutuvan energian, turvallisuuden, puolustuksen ja terveydenhuollon aloilla. Wheelhouse sanoi: "Skotlannissa on kukoistava, maailmanlaajuisesti kilpailukykyinen ala, jonka ytimessä on Fraunhofer Centre for Applied Photonics. "Kansainvälisesti arvostettu Fraunhofer-instituutti valitsi Glasgow'n Euroopan toimipaikakseen, jossa se voi hyödyntää Skotlannin huomattavia vahvuuksia kehittyneessä fotoniikassa." Fraunhofer UK Researchin toiminnanjohtaja Simon Andrews sanoi: "Tämä erittäin tervetullut ja jatkuva investointi vahvistaa, että työmme on osoittautunut erittäin menestyksekkääksi".</w:t>
      </w:r>
    </w:p>
    <w:p>
      <w:r>
        <w:rPr>
          <w:b/>
        </w:rPr>
        <w:t xml:space="preserve">Yhteenveto</w:t>
      </w:r>
    </w:p>
    <w:p>
      <w:r>
        <w:t xml:space="preserve">Tutkimuslaitos on saanut 5 miljoonan punnan suuruisen käteissuorituksen, jonka avulla Skotlanti voi jatkossakin olla "ylivoimainen" laserteknologian alalla.</w:t>
      </w:r>
    </w:p>
    <w:p>
      <w:r>
        <w:rPr>
          <w:b/>
          <w:u w:val="single"/>
        </w:rPr>
        <w:t xml:space="preserve">Asiakirjan numero 26657</w:t>
      </w:r>
    </w:p>
    <w:p>
      <w:r>
        <w:t xml:space="preserve">Cornwallin leijasurffaaja kuolee jouduttuaan vaikeuksiin</w:t>
      </w:r>
    </w:p>
    <w:p>
      <w:r>
        <w:t xml:space="preserve">Kolmikymppinen mies kuoli Watergate Bayssä Newquayn lähellä torstaina, vahvisti Devonin ja Cornwallin poliisi. Pelastuslaitos kutsuttiin rannalle kello 15.30 BST. Rannikkovartija James Instance kertoi, että useat ihmiset olivat leijalautailemassa ja hengenpelastajat olivat vastanneet ilmoituksiin, joiden mukaan yksi heistä oli joutunut vaikeuksiin. Mies nostettiin vedestä ja hänelle annettiin elvytystä, mutta hän kuoli paikan päällä, Instance lisäsi. Tom Mansell RNLI:stä sanoi, että merellä vallitsevien "vaikeiden olosuhteiden" vuoksi hengenpelastajat olivat liehuttaneet rannalla punaisia lippuja ja varoittaneet ihmisiä menemästä veteen. Hän sanoi: "Mutta kun punaiset liput liehuvat, ne liehuvat, koska ammattitaitoiset hengenpelastajat katsovat, että olosuhteet ovat vaaralliset. "Jos joku tarvitsee pelastusta, se saattaa asettaa hengenpelastajamme entistä suurempaan vaaraan". "Tilanne on traaginen, ja lähetämme tietenkin surunvalittelumme perheelle", Mansell lisäsi.</w:t>
      </w:r>
    </w:p>
    <w:p>
      <w:r>
        <w:rPr>
          <w:b/>
        </w:rPr>
        <w:t xml:space="preserve">Yhteenveto</w:t>
      </w:r>
    </w:p>
    <w:p>
      <w:r>
        <w:t xml:space="preserve">Leijasurffaaja on kuollut jouduttuaan vaikeuksiin "kovissa olosuhteissa" Cornwallin edustalla.</w:t>
      </w:r>
    </w:p>
    <w:p>
      <w:r>
        <w:rPr>
          <w:b/>
          <w:u w:val="single"/>
        </w:rPr>
        <w:t xml:space="preserve">Asiakirjan numero 26658</w:t>
      </w:r>
    </w:p>
    <w:p>
      <w:r>
        <w:t xml:space="preserve">Dyffryn Gardens äänestettiin Walesin erikoisimmaksi paikaksi</w:t>
      </w:r>
    </w:p>
    <w:p>
      <w:r>
        <w:t xml:space="preserve">Tuhannet ihmiset eri puolilla maata äänestivät 12 viikon ajan osana National Trust Walesin etsintää maan arvokkaimman paikan löytämiseksi. Edvardiaaninen puutarha sai yli kolmanneksen lopullisista äänistä, ja se oli ehdolla henkeäsalpaavien maisemapuutarhojensa vuoksi. Viime vuonna erityisten paikkojen palkinnon voitti Penarth Pier. Dyffryn Gardens voitti kilpailussa Rhossilin, Gowerin, Snowdonian, Dolaucothin kultakaivosten, Carmarthenshiren ja Gladstonen kirjaston, Hawardenin lähellä, Flintshiren alueella.</w:t>
      </w:r>
    </w:p>
    <w:p>
      <w:r>
        <w:rPr>
          <w:b/>
        </w:rPr>
        <w:t xml:space="preserve">Yhteenveto</w:t>
      </w:r>
    </w:p>
    <w:p>
      <w:r>
        <w:t xml:space="preserve">Vale of Glamorganissa sijaitseva Dyffryn Gardens on äänestetty Walesin erikoisimmaksi paikaksi.</w:t>
      </w:r>
    </w:p>
    <w:p>
      <w:r>
        <w:rPr>
          <w:b/>
          <w:u w:val="single"/>
        </w:rPr>
        <w:t xml:space="preserve">Asiakirjan numero 26659</w:t>
      </w:r>
    </w:p>
    <w:p>
      <w:r>
        <w:t xml:space="preserve">Hukkunut lentokone hinataan turvaan pelastusveneellä</w:t>
      </w:r>
    </w:p>
    <w:p>
      <w:r>
        <w:t xml:space="preserve">Catalina oli yrittänyt nousta ilmaan Loch Nessistä, kun siinä ilmeni teknisiä ongelmia. RNLI:n pelastusvene kutsuttiin paikalle lauantaina noin kello 17.50, ja se vei koneen kiinnittymään Urquhart Bayhin. Lentoveneessä olleet neljä ihmistä pääsivät pelastusveneeseen ja heidät vietiin maihin. Pelastusveneen vapaaehtoinen David Ferguson sanoi: "Catalinan hinaaminen ei osoittautuisi helpoksi tehtäväksi. "Kiinnityspisteitä on tällaisessa lentokoneessa harvassa, ja paras vaihtoehto oli pyrstön alapuolella, joka hädin tuskin ylitti pelastusveneen keulan."</w:t>
      </w:r>
    </w:p>
    <w:p>
      <w:r>
        <w:rPr>
          <w:b/>
        </w:rPr>
        <w:t xml:space="preserve">Yhteenveto</w:t>
      </w:r>
    </w:p>
    <w:p>
      <w:r>
        <w:t xml:space="preserve">Pelastusvene on hinaillut lentävän veneen turvaan sen jälkeen, kun siinä oli ilmennyt moottoriongelmia.</w:t>
      </w:r>
    </w:p>
    <w:p>
      <w:r>
        <w:rPr>
          <w:b/>
          <w:u w:val="single"/>
        </w:rPr>
        <w:t xml:space="preserve">Asiakirjan numero 26660</w:t>
      </w:r>
    </w:p>
    <w:p>
      <w:r>
        <w:t xml:space="preserve">T in the Park: Leiriläiset uhmaavat mutaisia olosuhteita</w:t>
      </w:r>
    </w:p>
    <w:p>
      <w:r>
        <w:t xml:space="preserve">Jotkut leiriläiset joutuivat pumppaamaan vettä teltoistaan rankkasateiden jälkeen. Kaiken kaikkiaan juhlijat ottivat kuitenkin kaiken irti olosuhteista, ja mutakylvyistä tuli yhtä säännöllisiä kuin festivaalin nimekkäistä esiintyjistä. Stone Roses ja Kasabian ovat tapahtuman pääesiintyjiä lauantaina ja sunnuntaina. Festivaalikävijät alkoivat saapua paikalle jo perjantaina, jolloin Snow Patrol ja New Order olivat päälavalla ykkösesiintyjiä. Tapahtumaan mahtuu joka päivä 85 000 ihmistä, joten sen sanotaan olevan väkirikkaampi kuin mikään Skotlannin kaupungin keskusta. Met Office antoi kuitenkin Keski-Skotlantiin lauantaina rankkasadevaroituksen, ja kaatosade muutti osan tapahtumapaikasta mutakylvyksi. MeteoGroupin ennustaja Aisling Creevey varoitti leiriläisiä, että sade on aina lähellä. "Sunnuntai ei näytä hyvältä, mutta luvassa on muutama kuiva jakso. Se muuttuu myös hieman viileämmäksi, kun pohjoistuulet tekevät alueesta epäsäännöllisen viileän." Muita lauantaina ja sunnuntaina esiintyviä esiintyjiä ovat muun muassa Noel Gallagher's High Flying Birds, David Guetta, Calvin Harris, Elbow, The Enemy ja Britsin kriitikoiden valinnan voittanut Emeli Sande.</w:t>
      </w:r>
    </w:p>
    <w:p>
      <w:r>
        <w:rPr>
          <w:b/>
        </w:rPr>
        <w:t xml:space="preserve">Yhteenveto</w:t>
      </w:r>
    </w:p>
    <w:p>
      <w:r>
        <w:t xml:space="preserve">Tuhannet musiikkifanit ovat uhmanneet mutaisia olosuhteita T in the Park -tapahtumassa, kun rankkasade on riepotellut Baladossa, lähellä Kinrossia sijaitsevaa aluetta.</w:t>
      </w:r>
    </w:p>
    <w:p>
      <w:r>
        <w:rPr>
          <w:b/>
          <w:u w:val="single"/>
        </w:rPr>
        <w:t xml:space="preserve">Asiakirjan numero 26661</w:t>
      </w:r>
    </w:p>
    <w:p>
      <w:r>
        <w:t xml:space="preserve">Maanviljelijä sairaalassa pudottuaan 40 metriä Penygroesin louhokseen</w:t>
      </w:r>
    </w:p>
    <w:p>
      <w:r>
        <w:t xml:space="preserve">Aberglaslyn Mountain Rescue Team kutsuttiin paikalle Penygroesissa, Gwyneddissä perjantaina klo 16:32 GMT. Pelastajat kertoivat, että mies löytyi louhoksen lattialta liikuntakyvyttömänä "vakavassa mutta vakaassa tilassa, ja hänellä oli useita vammoja päässään ja jaloissaan". Hänen perheensä ja ystävänsä olivat aloittaneet miehen etsinnät, kun hän ei ollut palannut kotiin. Vuoristopelastusryhmä vastasi kolmella ajoneuvolla yhdessä Welsh Ambulance Servicen, Emergency Medical Retrieval and Transfer Service Walesin ja North Wales Cave Rescue -järjestön kanssa. Mies asetettiin köysipelastusjärjestelmän avulla paareille ja nostettiin käytöstä poistetun louhoksen lattialta, minkä jälkeen hänet kuljetettiin peltojen läpi ambulanssiin. Walesin sairaankuljetuspalvelu kertoi, että se oli vastaanottanut ilmoituksia, joiden mukaan loukkaantunut oli "pudonnut louhokseen Llanllyfnin alueella Gwyneddissä". Mies vietiin Bangorissa sijaitsevaan Ysbyty Gwyneddiin, josta hänet siirrettiin myöhemmin Royal Stoke -yliopistosairaalan vakavaan traumakeskukseen.</w:t>
      </w:r>
    </w:p>
    <w:p>
      <w:r>
        <w:rPr>
          <w:b/>
        </w:rPr>
        <w:t xml:space="preserve">Yhteenveto</w:t>
      </w:r>
    </w:p>
    <w:p>
      <w:r>
        <w:t xml:space="preserve">Maanviljelijä on saanut useita vammoja pudottuaan 40 metrin syvyydestä louhokseen karjaa hoitaessaan.</w:t>
      </w:r>
    </w:p>
    <w:p>
      <w:r>
        <w:rPr>
          <w:b/>
          <w:u w:val="single"/>
        </w:rPr>
        <w:t xml:space="preserve">Asiakirjan numero 26662</w:t>
      </w:r>
    </w:p>
    <w:p>
      <w:r>
        <w:t xml:space="preserve">Vauvakuvia Dorsetin lääninsairaalan osastojen tukemiseksi</w:t>
      </w:r>
    </w:p>
    <w:p>
      <w:r>
        <w:t xml:space="preserve">Dorsetin piirikunnan sairaalassa tarkistetaan palveluja, mukaan lukien äitiys- ja lastentautipalvelut. Kymmenet vanhemmat ovat lähettäneet kuvia lapsistaan, jotka saavat hoitoa Dorchesterissa sijaitsevassa sairaalassa. Dorset Clinical Commissioning Group sanoi, että se harkitsee, miten terveyspalvelut järjestetään uudelleen tulevaisuudessa. Ryhmässä jaetuissa kuvissa on mukana ennenaikaisesti syntyneitä lapsia ja muita huonokuntoisia nuoria, joiden vanhemmat vastustavat muutoksia. Tarkasteltavina ovat muun muassa erikoisvauvojen hoitoyksikkö (SCBU), Kingfisherin lastenosasto ja sairaalan äitiyspalvelut. Vanhemmat ovat jakaneet viestejä Save the SCBU, Kingfisher and Maternity at DCH Facebook-sivulla.</w:t>
      </w:r>
    </w:p>
    <w:p>
      <w:r>
        <w:rPr>
          <w:b/>
        </w:rPr>
        <w:t xml:space="preserve">Yhteenveto</w:t>
      </w:r>
    </w:p>
    <w:p>
      <w:r>
        <w:t xml:space="preserve">Vanhemmat ovat jakaneet kuvia lapsistaan uhanalaisten lapsi- ja äitiyspalvelujen tukemiseksi.</w:t>
      </w:r>
    </w:p>
    <w:p>
      <w:r>
        <w:rPr>
          <w:b/>
          <w:u w:val="single"/>
        </w:rPr>
        <w:t xml:space="preserve">Asiakirjan numero 26663</w:t>
      </w:r>
    </w:p>
    <w:p>
      <w:r>
        <w:t xml:space="preserve">Coventry Olympicin jalkapallofanit auttavat sydänpysähdyksen saanutta miestä</w:t>
      </w:r>
    </w:p>
    <w:p>
      <w:r>
        <w:t xml:space="preserve">Hän sai sähköiskun ja putosi tikkailta työskennellessään Coventry Building Societyn palveluksessa keskiviikkona. West Midlands Ambulance Service kertoi, että neljä Etelä-Afrikka-Ruotsi-naisten jalkapallo-otteluun matkalla ollutta henkilöä suoritti hengenpelastavaa hoitoa. Mies vietiin sairaalaan, jossa hänen tilansa oli kriittinen. 'Nopeat toimet' WMAS:n mukaan ihmisiin kuului kaksi eteläafrikkalaista anestesialääkäriä, sairaanhoitaja, joka oli virka-ajan ulkopuolella oleva sisar Nuneatonissa sijaitsevasta George Eliotin sairaalasta, ja St John Ambulance -ambulanssin jäsen, joka aloitti elvytyksen (sydän- ja keuhkoelvytyksen). Defibrillaattori tuotiin paikalle läheisestä supermarketista ja sitä käytettiin ennen kuin ambulanssihenkilökunta ehti paikalle. Kolmikymppinen mies vietiin ambulanssilla Coventryn ja Warwickshiren yliopistolliseen sairaalaan. Murray McGregor WMAS:sta sanoi: "Vaikka mies on kriittisessä tilassa, neljän paikalle tulleen henkilön nopeat toimet ovat epäilemättä antaneet hänelle parhaat mahdolliset mahdollisuudet selviytyä."</w:t>
      </w:r>
    </w:p>
    <w:p>
      <w:r>
        <w:rPr>
          <w:b/>
        </w:rPr>
        <w:t xml:space="preserve">Yhteenveto</w:t>
      </w:r>
    </w:p>
    <w:p>
      <w:r>
        <w:t xml:space="preserve">Ryhmä olympiajalkapallon faneja on auttanut miestä, joka sai sydänpysähdyksen työskennellessään lähellä City of Coventryn stadionia.</w:t>
      </w:r>
    </w:p>
    <w:p>
      <w:r>
        <w:rPr>
          <w:b/>
          <w:u w:val="single"/>
        </w:rPr>
        <w:t xml:space="preserve">Asiakirjan numero 26664</w:t>
      </w:r>
    </w:p>
    <w:p>
      <w:r>
        <w:t xml:space="preserve">Wallace ja Gromit -elokuvan koti Aardman Animations nimittää uuden pomon</w:t>
      </w:r>
    </w:p>
    <w:p>
      <w:r>
        <w:t xml:space="preserve">Sean Clarke korvaa David Sproxtonin, joka luopuu tehtävästään 43 vuoden jälkeen. Clarke on johtanut Bristolissa sijaitsevan studion kansainvälisiä oikeuksia ja markkinointiosastoa yli kymmenen vuoden ajan. Sproxton ja luova johtaja Peter Lord perustivat vuonna 1976 yrityksen, jonka luomuksiin kuuluvat myös Shaun the Sheep ja Morph. Clarke, joka on työskennellyt Aardmanille yli 20 vuotta, sanoi, että on "kunnia ja etuoikeus" tulla nimitetyksi toimitusjohtajaksi. Sproxton sanoi olevansa "iloinen" siitä, että Clarke tuli hänen tilalleen. "Hänellä on syvällinen ymmärrys Aardmanin luovasta kulttuurista - mikä takaa jatkuvuuden - ja lisäksi hänellä on erittäin vahva, selkeä ja innostava strategia yhtiön viemiseksi eteenpäin", hän totesi. Viime vuoden marraskuussa Aardmanista tuli työntekijöiden omistama, kun enemmistöosuus yrityksestä luovutettiin työntekijöille, jotta yritys pysyisi itsenäisenä ja jotta "yrityksen luova perintö ja kulttuuri turvattaisiin".</w:t>
      </w:r>
    </w:p>
    <w:p>
      <w:r>
        <w:rPr>
          <w:b/>
        </w:rPr>
        <w:t xml:space="preserve">Yhteenveto</w:t>
      </w:r>
    </w:p>
    <w:p>
      <w:r>
        <w:t xml:space="preserve">Wallace ja Gromit -elokuvista tunnettu Aardman Animations on ilmoittanut pitkäaikaisen toimitusjohtajansa seuraajasta.</w:t>
      </w:r>
    </w:p>
    <w:p>
      <w:r>
        <w:rPr>
          <w:b/>
          <w:u w:val="single"/>
        </w:rPr>
        <w:t xml:space="preserve">Asiakirjan numero 26665</w:t>
      </w:r>
    </w:p>
    <w:p>
      <w:r>
        <w:t xml:space="preserve">Ceredigionin valtuusto tukee ajatusta Cambrian line -rahtiliikenteestä</w:t>
      </w:r>
    </w:p>
    <w:p>
      <w:r>
        <w:t xml:space="preserve">Paikalliset viranomaiset haluavat avata Bow Streetin aseman uudelleen Aberystwythin ulkopuolella. Valtuuston täysistunto on tukenut ajatusta Cambrian Railin radan käyttämisestä tavarakuljetuksiin. Network Rail on todennut, että rautateiden käyttö tavarankuljetuksiin voi lisääntyä 30 prosenttia seuraavan vuosikymmenen aikana. Ceredigionin neuvoston mukaan Cambrianin radan tavaraliikenne voisi myös vähentää kuorma-autojen aiheuttamaa raskasta liikennettä A44- ja A487-tien varrella. Esitystä ehdottaneen valtuutettu Mark Strongin mukaan rautateillä ei kuljeteta tavaroita Walesin keskiosiin, vaikka tarvittava infrastruktuuri on käytettävissä. Valtuutettu Alun Williams oli yksi niistä, jotka ehdottivat Bow Streetin aseman palauttamista liikenteen solmukohdaksi alueen liikenteen helpottamiseksi. Hän sanoi: "Nyt on vallalla puoluerajat ylittävä yksimielisyys siitä, että Ceredigion tarvitsee täysin integroidun liikenneinfrastruktuurin, johon kuuluu sekä tavara- että matkustajaliikennettä palveleva rautatiepalvelu, jotta kreivikunta voi menestyä taloudellisesti." Hän sanoi, että Ceredigion tarvitsee myös rautatiepalveluja.</w:t>
      </w:r>
    </w:p>
    <w:p>
      <w:r>
        <w:rPr>
          <w:b/>
        </w:rPr>
        <w:t xml:space="preserve">Yhteenveto</w:t>
      </w:r>
    </w:p>
    <w:p>
      <w:r>
        <w:t xml:space="preserve">Ceredigionin valtuusto harkitsee suunnitelmia, joiden mukaan käytöstä poistettu rautatieasema voitaisiin avata uudelleen tavaraliikenteelle Keski-Walesissa.</w:t>
      </w:r>
    </w:p>
    <w:p>
      <w:r>
        <w:rPr>
          <w:b/>
          <w:u w:val="single"/>
        </w:rPr>
        <w:t xml:space="preserve">Asiakirjan numero 26666</w:t>
      </w:r>
    </w:p>
    <w:p>
      <w:r>
        <w:t xml:space="preserve">SNH:n raportissa todetaan, että ilmasto uhkaa julkisia polkuja.</w:t>
      </w:r>
    </w:p>
    <w:p>
      <w:r>
        <w:t xml:space="preserve">Tutkimuksessa selvitettiin lämpimämpien ja kosteampien olosuhteiden mahdollisia vaikutuksia raiteiden suunnitteluun ja hoitoon. Tutkijat tarkastelivat polkuja Aberdeenshiressä, Dumfries and Gallowayssa, Loch Lomondissa, Lothianissa ja Wester Rossissa. Eroosiota ja kuivatukseen käytettäviä lisäkustannuksia on korostettu Scottish Natural Heritagen tilaamassa raportissa. Raportin mukaan lämpötilojen odotetaan nousevan, mikä vaikuttaisi maan jäätymiseen ja sulamiseen, ja äärimmäiset sadekuurot tulisivat yleistymään ja voimistumaan. Raportissa todetaan, että ilmastonmuutoksen vaikutuksiin voidaan varautua. Näihin kuuluivat muun muassa se, että virastot jakaisivat tietoa siitä, miten väyliä voidaan parhaiten kuivattaa ja korjata, ja myös se, että reitit rakennettaisiin "kestävämmiksi" sään ääri-ilmiöitä vastaan. Raportin laatijat tarkastelivat Wester Rossissa sijaitsevan Kinlochewen, Loch Lomondin, Dumfries and Gallowayn Glentroolin, Aberdeenshiren Aboynen ja Itä-Lothianin Dunbarin polkuja.</w:t>
      </w:r>
    </w:p>
    <w:p>
      <w:r>
        <w:rPr>
          <w:b/>
        </w:rPr>
        <w:t xml:space="preserve">Yhteenveto</w:t>
      </w:r>
    </w:p>
    <w:p>
      <w:r>
        <w:t xml:space="preserve">Uuden raportin mukaan ilmastonmuutos uhkaa aiheuttaa "kroonista painetta" Skotlannin ylänkö- ja alankoalueiden julkisten polkujen tilalle.</w:t>
      </w:r>
    </w:p>
    <w:p>
      <w:r>
        <w:rPr>
          <w:b/>
          <w:u w:val="single"/>
        </w:rPr>
        <w:t xml:space="preserve">Asiakirjan numero 26667</w:t>
      </w:r>
    </w:p>
    <w:p>
      <w:r>
        <w:t xml:space="preserve">Elon Musk tarjoutuu korjaamaan Australian sähköverkon 100 päivässä</w:t>
      </w:r>
    </w:p>
    <w:p>
      <w:r>
        <w:t xml:space="preserve">Tarjous on seurausta useista sähkökatkoista osavaltiossa. Torstaina Teslan johtaja Lyndon Rive oli sanonut, että yhtiö voisi asentaa 100-300 megawattituntia akkuvarastoja 100 päivässä. Kun Muskilta kysyttiin Twitterissä, kuinka tosissaan hän on tarjouksen suhteen, hän sanoi, että jos Tesla epäonnistuu, laskua ei tule. "Tesla saa järjestelmän asennettua ja toimivaksi 100 päivää sopimuksen allekirjoittamisesta tai se on ilmainen. Onko se tarpeeksi vakavaa sinulle?" hän twiittasi vastauksena australialaisen ohjelmistovalmistaja Atlassianin yhteisperustaja Mike Cannon-Brookesille. Tarjouduttuaan "toteuttamaan $ (&amp; politiikka)" Cannon-Brookes sanoi sitten Muskille: "Sinun vuorosi, kaveri". Musk jatkoi tarjoamalla 250 dollarin hintaa kilowattitunnilta 100 megawattitunnin järjestelmille. Australian vihreiden senaattori Sarah Hanson-Young liittyi sitten mukaan ja sanoi Muskille: "Puhutaan!". Etelä-Australian osavaltio on kärsinyt sähkökatkoista viime vuoden syyskuusta lähtien, mikä on johtanut poliittiseen kiistaan energiapolitiikasta. Tesla on laajentanut akkuliiketoimintaansa autotuotannon ohella. Tällä viikolla yhdysvaltalainen yritys lanseerasi Powerwall 2:n Australiassa, joka on maailman johtava aurinkokattojen markkina-alue. Akkujen varastointi on yksi monista vaihtoehdoista, joita hallitus tarkastelee auttaakseen varmistamaan luotettavan sähköntoimituksen, kun Australian riippuvuus tuuli- ja aurinkovoiman katkonaisuudesta kasvaa.</w:t>
      </w:r>
    </w:p>
    <w:p>
      <w:r>
        <w:rPr>
          <w:b/>
        </w:rPr>
        <w:t xml:space="preserve">Yhteenveto</w:t>
      </w:r>
    </w:p>
    <w:p>
      <w:r>
        <w:t xml:space="preserve">Sähköautoyhtiö Teslan pomo Elon Musk sanoo voivansa auttaa ratkaisemaan Etelä-Australian sähkökriisin 100 päivässä - ja jos ei, hän tekee sen ilmaiseksi.</w:t>
      </w:r>
    </w:p>
    <w:p>
      <w:r>
        <w:rPr>
          <w:b/>
          <w:u w:val="single"/>
        </w:rPr>
        <w:t xml:space="preserve">Asiakirjan numero 26668</w:t>
      </w:r>
    </w:p>
    <w:p>
      <w:r>
        <w:t xml:space="preserve">Palomiehet pysyvät Ryton-on-Dunsmoren romumetallipalossa</w:t>
      </w:r>
    </w:p>
    <w:p>
      <w:r>
        <w:t xml:space="preserve">Palomiehet viidessä laitteessa ovat metallin kierrätyskeskuksessa, Whites of Coventry, lähellä Ryton-on-Dunsmorea. Palokunnan odotetaan olevan siellä ainakin koko lauantain ajan ympäristöviraston virkamiesten kanssa, jotka tarkastavat Avon-joen epäpuhtauksia. Noin 70 palomiestä taisteli paloa vastaan sen ollessa pahimmillaan perjantaina iltapäivällä, ja Coventryn lentokenttä suljettiin savun vuoksi noin tunniksi. Warwickshiren palo- ja pelastuspalvelun tiedottaja sanoi, että palon leviäminen vähitellen hidastui, mutta tapahtuma lähellä A45-tietä jatkui. Tulipalon syy aiotaan tutkia, kun se on ohi, hän sanoi. Warwickshiren palomiehiä auttoivat West Midlands Fire Service ja Northamptonshire Fire and Rescue Service.</w:t>
      </w:r>
    </w:p>
    <w:p>
      <w:r>
        <w:rPr>
          <w:b/>
        </w:rPr>
        <w:t xml:space="preserve">Yhteenveto</w:t>
      </w:r>
    </w:p>
    <w:p>
      <w:r>
        <w:t xml:space="preserve">Miehistöt torjuvat "palopaikkoja" valtavan romumetallipalon syttymispaikalla.</w:t>
      </w:r>
    </w:p>
    <w:p>
      <w:r>
        <w:rPr>
          <w:b/>
          <w:u w:val="single"/>
        </w:rPr>
        <w:t xml:space="preserve">Asiakirjan numero 26669</w:t>
      </w:r>
    </w:p>
    <w:p>
      <w:r>
        <w:t xml:space="preserve">Jones varoittaa, että EU-kansanäänestys uhkaa hajottaa Britannian.</w:t>
      </w:r>
    </w:p>
    <w:p>
      <w:r>
        <w:t xml:space="preserve">Carwyn Jones sanoi, ettei hän usko Skotlannin jäävän Yhdistyneeseen kuningaskuntaan, jos kansanäänestyksen tuloksena on ero Euroopasta. Plaid Cymru -puolueen johtaja Leanne Wood kysyi, kannattaako hän ajatusta "kaksinkertaisesta enemmistöstä". Hän sanoi, että olisi "oikeudellisesti vaikeaa" mutta moraalisesti "oikein" vaatia kaikkien neljän kansakunnan äänestäjiä tukemaan tulosta. "Valtavia vaikeuksia" "En usko, että Yhdistynyt kuningaskunta selviytyisi, jos se lähtisi EU:sta yhden tai kahden jäsenmaan äänten perusteella", Jones sanoi seneddissä tiistaina järjestetyssä pääministerin kyselytunnilla. "En usko, että Skotlanti pysyisi osana Yhdistynyttä kuningaskuntaa, jos Yhdistynyt kuningaskunta ei olisi enää EU:n jäsen. "Uskon, että se aiheuttaisi valtavia vaikeuksia myös Walesille, eikä mitään niistä ole helppo ratkaista", sanoi hän. "En usko, että EU:sta eroaminen olisi Yhdistyneen kuningaskunnan etujen mukaista, jos se tapahtuisi ilman Skotlannin, Walesin ja Pohjois-Irlannin enemmistöä.", sanoi hän. "Oikeudellisesti vaikeaa, [mutta] moraalisesti se on mielestäni täysin oikein." Ensimmäinen ministeri sanoi myös, että olisi väärin, jos Yhdistyneen kuningaskunnan hallitus kumoaisi ihmisoikeuslain Walesissa ilman parlamentin suostumusta. Jones uudisti vaatimuksensa siitä, että Walesilla pitäisi olla erillinen oikeudellinen toimivalta, jotta se voisi tehdä oman päätöksensä. "Jos ihmisoikeuslaki kumotaan, se muuttaa Walesin perustuslakia, eikä sitä voida tehdä ilman ainakin tämän toimielimen hyväksyntää", hän sanoi.</w:t>
      </w:r>
    </w:p>
    <w:p>
      <w:r>
        <w:rPr>
          <w:b/>
        </w:rPr>
        <w:t xml:space="preserve">Yhteenveto</w:t>
      </w:r>
    </w:p>
    <w:p>
      <w:r>
        <w:t xml:space="preserve">Pääministeri on varoittanut, että äänestys EU:sta eroamisesta hajottaisi Yhdistyneen kuningaskunnan, jos se voitettaisiin ilman enemmistöjä kaikissa neljässä maassa.</w:t>
      </w:r>
    </w:p>
    <w:p>
      <w:r>
        <w:rPr>
          <w:b/>
          <w:u w:val="single"/>
        </w:rPr>
        <w:t xml:space="preserve">Asiakirjan numero 26670</w:t>
      </w:r>
    </w:p>
    <w:p>
      <w:r>
        <w:t xml:space="preserve">Gloucesterin katedraali visio annetaan £ 320,000 lottovoitto push</w:t>
      </w:r>
    </w:p>
    <w:p>
      <w:r>
        <w:t xml:space="preserve">Heritage Lottery Fund (HLF) on myöntänyt 320 000 puntaa dekaanin ja tuomiokapitulin viime vuonna hahmotteleman 5 miljoonan punnan tulevaisuudenkuvan edistämiseen. Ehdotuksiin kuuluu muun muassa uusi julkinen aukio katedraalin ulkopuolelle sekä uudistettu sisäänkäynti- ja tervetuloalue. Katedraalin on itse kerättävä 1,5 miljoonaa puntaa, jotta se voi saada vielä 4 miljoonaa puntaa lottorahaa. "Project Pilgrim -hanke lisää Gloucesterin katedraalissa vierailun vaikutusta, jotta ihmiset voivat tutustua katedraalin kulttuuriperintöön paremmin kuin koskaan ennen", sanoi Gloucesterin dekaani Stephen Lake. "Rakentamalla rakkautta ja ylpeyttä tätä upeaa rakennusta kohtaan toivomme, että ihmiset muuttuvat, kaupunki rohkaistuu ja vierailijat haluavat palata yhä uudelleen." Lottorahoihin on lisätty Gloucesterin katedraalin ystävien myöntämä 70 000 punnan lisäavustus, joka käytetään hankkeen ensimmäiseen vaiheeseen katedraalin perinnön ja sen historiaan osallistuneiden henkilöiden tutkimiseksi. HLF South Westin johtaja Nerys Watts sanoi: "Gloucesterin katedraali on todella kestänyt ajan testin, sillä se on ollut jatkuvasti käytössä 1100-luvulta lähtien. "Olimme vaikuttuneita näistä kunnianhimoisista suunnitelmista, jotka toteutetaan vaiheittain vuosikymmenen kuluessa ja joiden tarkoituksena on suojella paikkaa ja tehdä siitä paljon avoimempi ja viihtyisämpi paikka."</w:t>
      </w:r>
    </w:p>
    <w:p>
      <w:r>
        <w:rPr>
          <w:b/>
        </w:rPr>
        <w:t xml:space="preserve">Yhteenveto</w:t>
      </w:r>
    </w:p>
    <w:p>
      <w:r>
        <w:t xml:space="preserve">Gloucesterin katedraalin seurakunnan määrän lisäämistä ja sen tilojen parantamista koskeva 10-vuotissuunnitelma on saanut taloudellista tukea.</w:t>
      </w:r>
    </w:p>
    <w:p>
      <w:r>
        <w:rPr>
          <w:b/>
          <w:u w:val="single"/>
        </w:rPr>
        <w:t xml:space="preserve">Asiakirjan numero 26671</w:t>
      </w:r>
    </w:p>
    <w:p>
      <w:r>
        <w:t xml:space="preserve">NHS-varat "dislokaatio"-teini Phoebe Brucelle</w:t>
      </w:r>
    </w:p>
    <w:p>
      <w:r>
        <w:t xml:space="preserve">Flintshiren Hawardenista kotoisin olevalla 17-vuotiaalla Phoebe Brucella on harvinainen sairaus, joka hänen mukaansa aiheuttaa hänelle jatkuvaa kipua. Hänen vanhempansa odottivat neljä kuukautta Walesin NHS-elimen päätöstä, ja he tekivät viime viikolla julkisen valituksen. Phoebella on Elhers-Danosin oireyhtymä, geneettinen sairaus, joka johtuu viasta elimistön kollageeniproteiinissa. Welsh Health Specialised Services Committee -elimen tekemä rahoituspäätös välitettiin perheelle Liverpoolissa sijaitsevasta Alder Heyn sairaalasta, jossa Phoebe on jo saanut jonkin verran hoitoa. Phoeben äiti Yvonne sanoi: "Meille ei ole vielä kerrottu summaa, mutta se tarkoittaa, että hän voi mennä Lontooseen erikoislääkärin vastaanotolle testeihin joko yksityiselle klinikalle tai mahdollisesti NHS-sairaalaan. "On suuri helpotus kuulla vihdoin, että Phoebelle myönnetään rahoitusta, ja hän on täysin sinut." Rouva Bruce lisäsi, että hänen tyttärensä on oppinut hallitsemaan sijoiltaanmenojaan ja pystyy usein laittamaan ne itse takaisin. Hän sanoi: "Hän on ollut hyvin iloinen, että hän on voinut tehdä niin: "Mutta toisinaan, kun hänen kätensä menevät sijoiltaan, hänen on mentävä Wrexhamin tai Chesterin sairaalan ensiapuyksiköihin. Tilanne on pahentunut kuukausien ajan."</w:t>
      </w:r>
    </w:p>
    <w:p>
      <w:r>
        <w:rPr>
          <w:b/>
        </w:rPr>
        <w:t xml:space="preserve">Yhteenveto</w:t>
      </w:r>
    </w:p>
    <w:p>
      <w:r>
        <w:t xml:space="preserve">Teini-ikäinen, jolla on sairaus, joka saa hänen nivelensä menemään sijoiltaan jopa 18 kertaa päivässä, saa NHS-rahoitusta erikoislääkärin tapaamiseen.</w:t>
      </w:r>
    </w:p>
    <w:p>
      <w:r>
        <w:rPr>
          <w:b/>
          <w:u w:val="single"/>
        </w:rPr>
        <w:t xml:space="preserve">Asiakirjan numero 26672</w:t>
      </w:r>
    </w:p>
    <w:p>
      <w:r>
        <w:t xml:space="preserve">Maatalousyrittäjät ovat yhtä mieltä siitä, että meijeriteollisuutta on muutettava.</w:t>
      </w:r>
    </w:p>
    <w:p>
      <w:r>
        <w:t xml:space="preserve">Se tukee joitakin poliittisen neuvoston hiljattain teettämän katsauksen tuloksia. Siinä suositeltiin siirtymistä kohti kaupallistamista ja todettiin, että valtioiden valvonta johti koordinoinnin puutteeseen. Yhdistyksen tiedottaja James Watts sanoi, että ryhmä on samaa mieltä havaituista ongelmista ja yleisesti ottaen tukee suositeltuja ratkaisuja. Watts sanoi: "Nykytilanne ei ole kestävä, ja uskon, että saarella halutaan säilyttää maidontuotanto ja Guernseyn lehmä saaren symbolina. "Uskon, että ihmiset ymmärtävät, että nykyinen tilanne ei todennäköisesti ole ihanteellinen. "Jos ihmiset ymmärtävät, että meidän on ehkä nieltävä pari katkeraa pilleriä, jotta pääsemme kestävämpään tilanteeseen, se on luultavasti lääkettä, joka kannattaa ottaa." Uudelleentarkastelu on avoinna kuulemiseen 7. maaliskuuta asti. Meijeristä vastaava kauppa- ja työllisyysministeriö on sanonut, ettei se kommentoi asiaa ennen kuin tarkastelu on kuulemisen jälkeen valmis.</w:t>
      </w:r>
    </w:p>
    <w:p>
      <w:r>
        <w:rPr>
          <w:b/>
        </w:rPr>
        <w:t xml:space="preserve">Yhteenveto</w:t>
      </w:r>
    </w:p>
    <w:p>
      <w:r>
        <w:t xml:space="preserve">Guernseyn maidontuotantoa ei voida pitää yllä ilman muutoksia, toteaa Guernseyn maanviljelijäyhdistys Guernsey Farmers' Association.</w:t>
      </w:r>
    </w:p>
    <w:p>
      <w:r>
        <w:rPr>
          <w:b/>
          <w:u w:val="single"/>
        </w:rPr>
        <w:t xml:space="preserve">Asiakirjan numero 26673</w:t>
      </w:r>
    </w:p>
    <w:p>
      <w:r>
        <w:t xml:space="preserve">Manchesterin lentokentän kiitotie suljetaan Thomas Cookin koneen keskeytettyä lentoonlähdön</w:t>
      </w:r>
    </w:p>
    <w:p>
      <w:r>
        <w:t xml:space="preserve">Thomas Cookin koneen keskeytetty nousu tapahtui noin klo 12.45 BST, ja lentoaseman ensimmäinen kiitotie suljettiin 30 minuutiksi. Kone, jonka oli määrä viedä 325 matkustajaa Dominikaaniseen tasavaltaan, palautettiin seisontapaikalleen tarkastuksia varten. Lentoyhtiön tiedottajan mukaan vika havaittiin "ennen koneen nousua ilmaan", eikä kukaan ollut "vaarassa". Hän sanoi, että lentoaseman pelastuspalvelut oli kutsuttu koneen luo "varotoimenpiteenä". Hän lisäsi, että lentoyhtiö tekee kovasti töitä varmistaakseen, että koneessa olleet matkustajat "aloittavat lomansa mahdollisimman pian". Lentoaseman toinen kiitorata pysyi auki koko tapahtuman ajan.</w:t>
      </w:r>
    </w:p>
    <w:p>
      <w:r>
        <w:rPr>
          <w:b/>
        </w:rPr>
        <w:t xml:space="preserve">Yhteenveto</w:t>
      </w:r>
    </w:p>
    <w:p>
      <w:r>
        <w:t xml:space="preserve">Manchesterin lentoaseman kiitotie suljettiin, kun lentokoneen moottorissa ilmeni ongelmia lentoonlähdön aikana.</w:t>
      </w:r>
    </w:p>
    <w:p>
      <w:r>
        <w:rPr>
          <w:b/>
          <w:u w:val="single"/>
        </w:rPr>
        <w:t xml:space="preserve">Asiakirjan numero 26674</w:t>
      </w:r>
    </w:p>
    <w:p>
      <w:r>
        <w:t xml:space="preserve">Afganistan: Räjähdys tappoi 15 lasta itäisessä maakunnassa</w:t>
      </w:r>
    </w:p>
    <w:p>
      <w:r>
        <w:t xml:space="preserve">Gilanin alueella tapahtuneen räjähdyksen syy on epäselvä, ja viranomaisten mukaan pommi räjähti riksan takaosassa. Paikallisten asukkaiden mukaan räjähtämätön taisteluväline räjähti, kun lapset yrittivät myydä sitä myyjälle. Taleban-militantit sanovat myös, että räjähdys oli vahinko. Räjähdys tapahtui noin kello 14.00 (09.30 GMT) lähellä taloa kylässä, jossa oli meneillään koraaninlausuntaseremonia. Pommi räjähti sen jälkeen, kun moottoririksalla ajanut mies oli saapunut kylään ja joutunut lasten ympäröimäksi, kertoi Ghaznin maakunnan kuvernöörin tiedottaja Wahidullah Jumazada Associated Pressin mukaan. Hän lisäsi, että kuolonuhrien määrä voi olla suurempi. Poliisin tiedottaja Ahmad Khan syytti Talebania hyökkäyksen toteuttamisesta, kertoo uutistoimisto AFP. Talebanien tiedottaja Zabihullah Mujahid antoi alhaisemman, 12 kuolonuhrin lukumäärän, ja sanoi, että lapset olivat tuoneet räjähtämättömiä taisteluvälineitä myyjälle, ja ne olivat räjähtäneet, AP lisää. Väkivaltaisuudet maassa ovat pysyneet korkealla tasolla, vaikka Afganistanin ja Talebanin virkamiesten väliset neuvottelut ovat alkaneet. Saatat olla myös kiinnostunut:</w:t>
      </w:r>
    </w:p>
    <w:p>
      <w:r>
        <w:rPr>
          <w:b/>
        </w:rPr>
        <w:t xml:space="preserve">Yhteenveto</w:t>
      </w:r>
    </w:p>
    <w:p>
      <w:r>
        <w:t xml:space="preserve">Räjähdys on tappanut 15 lasta ja haavoittanut 20 muuta ihmistä itäisessä afganistanilaisessa Ghaznin maakunnassa, kertovat viranomaiset ja poliisilähteet.</w:t>
      </w:r>
    </w:p>
    <w:p>
      <w:r>
        <w:rPr>
          <w:b/>
          <w:u w:val="single"/>
        </w:rPr>
        <w:t xml:space="preserve">Asiakirjan numero 26675</w:t>
      </w:r>
    </w:p>
    <w:p>
      <w:r>
        <w:t xml:space="preserve">Covid: 42 kuppikakkutehtaalla sairastui tautitapaukseen</w:t>
      </w:r>
    </w:p>
    <w:p>
      <w:r>
        <w:t xml:space="preserve">The Cake Crew kertoi, että 42 työntekijää on testattu positiivisesti viruksen varalta tuotantolaitoksessa Balassa, Gwyneddissä. Yritys työllistää 330 työntekijää, jotka valmistavat yli miljoona kuppikakkua viikossa. Yritys kertoi, että tunnistetut henkilöt ja heidän kontaktinsa eristävät nyt itse itsensä. "Paikalliset Test, Trace and Protect -tiimit ovat ottaneet yhteyttä kaikkiin tartunnan saaneisiin ja antaneet lisäneuvontaa itselleen, kotitaloudelleen ja muille kontakteilleen", todetaan lausunnossa, jonka on antanut yhteinen tapahtumaryhmä, johon kuuluvat yritys, terveyslautakuntien virkamiehet ja Public Health Wales sekä Gwyneddin ja Shropshiren kaupungit. Vastuuryhmän mukaan eräs Ysgol Godre'r Berwynin koulun oppilas on myös saanut positiivisen tuloksen Covid-testistä, joka liittyy kakkutehtaan tautitapaukseen. He ovat myös itse eristäneet itsensä, samoin kuin koulun 3-18 kampuksen läheiset kontaktit. "Lähetämme parhaat toivotuksemme kaikille niille, joihin virus on vaikuttanut, ja kehotamme heitä jatkamaan annettujen neuvojen noudattamista, jotta viruksen leviäminen voidaan pysäyttää", viranomaiset lisäsivät. Taudinpurkaus on jo nostanut Balan ja Mawddwyn alueen Walesin korkeimmaksi tämänhetkiseksi tautipesäkkeeksi, vaikka toistaiseksi on kirjattu vain tuloksia yli viiden päivän ajalta. Alueella on ollut koko pandemian aikana vain 122 positiivista tapausta, ja se oli ollut 12. alhaisin yli 400 Walesin kunnan joukossa. Aiheeseen liittyvät Internet-linkit The Cake Crew</w:t>
      </w:r>
    </w:p>
    <w:p>
      <w:r>
        <w:rPr>
          <w:b/>
        </w:rPr>
        <w:t xml:space="preserve">Yhteenveto</w:t>
      </w:r>
    </w:p>
    <w:p>
      <w:r>
        <w:t xml:space="preserve">Suuria supermarketketjuja toimittava cupcake-tehdas on ilmoittanut tekevänsä yhteistyötä terveysviranomaisten kanssa Covid-taudin puhjettua sen toimipaikassa Pohjois-Walesissa.</w:t>
      </w:r>
    </w:p>
    <w:p>
      <w:r>
        <w:rPr>
          <w:b/>
          <w:u w:val="single"/>
        </w:rPr>
        <w:t xml:space="preserve">Asiakirjan numero 26676</w:t>
      </w:r>
    </w:p>
    <w:p>
      <w:r>
        <w:t xml:space="preserve">Entourage-näyttelijä Jeremy Piven tähdittää Mr Selfridgeä.</w:t>
      </w:r>
    </w:p>
    <w:p>
      <w:r>
        <w:t xml:space="preserve">Yhdysvaltalaisnäyttelijä, joka voitti Golden Globe -palkinnon Ari Goldin roolista sarjassa, esittää lontoolaisen kaupan perustajaa. Katherine Kelly, joka näytteli Becky McDonaldia Coronation Streetissä, esittää seurapiirikaunotar Lady Maeta vuonna 1909 tapahtuvassa draamassa. Kymmenosaisen sarjan odotetaan tulevan ITV1-kanavalla ensi vuonna. Sarjan on luonut palkittu käsikirjoittaja Andrew Davies, joka on tehnyt muun muassa Colin Firthin tähdittämän Ylpeys ja ennakkoluulo -elokuvan sovituksen, Tipping the Velvetin ja poliittisen draaman House of Cards. Draama perustuu Selfridgen värikkäästä elämästä kertovaan kirjaan Shopping, Seduction and Mr Selfridge. Liikemiehen kerrotaan avanneen tavaratalonsa Oxford Streetille "tehdäkseen shoppailusta yhtä jännittävää kuin seksistä". Selfridgen sanotaan olleen energinen mies, joka oli onnellisesti naimisissa, mutta jonka tiedetään pitäneen seuraa loistaville naisille. Sarja seuraa ITV1:n katsojalukuja voittaneita aikakausisarjoja Downton Abbey ja Titanic, jotka molemmat ovat käsikirjoittaja Julian Fellowesin luomia.</w:t>
      </w:r>
    </w:p>
    <w:p>
      <w:r>
        <w:rPr>
          <w:b/>
        </w:rPr>
        <w:t xml:space="preserve">Yhteenveto</w:t>
      </w:r>
    </w:p>
    <w:p>
      <w:r>
        <w:t xml:space="preserve">Entourage-tähti Jeremy Pivenin on määrä ottaa päärooli ITV:n draamasarjassa, joka kertoo vähittäiskauppias Harry Selfridgestä, on ilmoitettu.</w:t>
      </w:r>
    </w:p>
    <w:p>
      <w:r>
        <w:rPr>
          <w:b/>
          <w:u w:val="single"/>
        </w:rPr>
        <w:t xml:space="preserve">Asiakirjan numero 26677</w:t>
      </w:r>
    </w:p>
    <w:p>
      <w:r>
        <w:t xml:space="preserve">Bhutan profiili - Media</w:t>
      </w:r>
    </w:p>
    <w:p>
      <w:r>
        <w:t xml:space="preserve">Radiolähetykset alkoivat vuonna 1973, ja internet tuli käyttöön vuonna 1999. Tiedotusvälineiden vapautta on rajoitettu. Toimittajat ilman rajoja -järjestön (RSF) mukaan vuonna 2018 perustettu mediavalvontaviranomainen, jonka jäsenet hallitus nimittää, "muodostaa suuren uhan tiedotusvälineiden riippumattomuudelle". Itsesensuuri, erityisesti kuninkaallista perhettä kohtaan esitetty kritiikki, on yleistä, sanoo Freedom House. Valtion rahoittama BBS on ainoa televisioasema, joka lähettää lähetyksiä Bhutanin maaperältä. Kaapelitelevision katsojat voivat kuitenkin valita intialaisista ja kansainvälisistä kanavista. Internetin käyttäjiä oli kesäkuussa 2019 lähes 400 000 (InternetWorldStats.com). RSF:n mukaan sosiaalisessa mediassa liikkuu yhä enemmän uutisia. Mutta toimittajat, jotka julkaisevat kriittisiä raportteja, joutuvat poliittisten aktivistien verkkokampanjoiden kohteeksi, vahtikoiran mukaan. Lehdistö</w:t>
      </w:r>
    </w:p>
    <w:p>
      <w:r>
        <w:rPr>
          <w:b/>
        </w:rPr>
        <w:t xml:space="preserve">Yhteenveto</w:t>
      </w:r>
    </w:p>
    <w:p>
      <w:r>
        <w:t xml:space="preserve">Televisio tuli Bhutaniin vasta vuonna 1999. Vuosia maa sulkeutui itseltään, koska se pelkäsi ulkopuolisten vaikutteiden heikentävän sen monarkiaa ja kulttuuria.</w:t>
      </w:r>
    </w:p>
    <w:p>
      <w:r>
        <w:rPr>
          <w:b/>
          <w:u w:val="single"/>
        </w:rPr>
        <w:t xml:space="preserve">Asiakirjan numero 26678</w:t>
      </w:r>
    </w:p>
    <w:p>
      <w:r>
        <w:t xml:space="preserve">Yhä useammat skotlantilaiset kodit saavat käyttöönsä huippunopean laajakaistan.</w:t>
      </w:r>
    </w:p>
    <w:p>
      <w:r>
        <w:t xml:space="preserve">Näihin 25 000 kiinteistöön kuuluu koteja ja yrityksiä Tomintoulissa Morayssa. Highlands and Islands Enterprisen johtaman Digital Scotlandin viimeisimmässä työssä on tarkoitus saada kattavuutta myös seitsemällä uudella vaihtoalueella. Nämä ovat Kilchenzie ja Kilninver Argyll and Butessa sekä Glendale, Torridon ja Waternish Highlandsissa. Myös Machrie Pohjois-Ayrshiressä ja Great Bernera Western Isles -saarilla hyötyvät. Pääministeri Nicola Sturgeon ilmoitti 25 000 uuden kiinteistön käyttöönotosta vieraillessaan Tomintoul Discovery Centressä, jonka omistaa Tomintoul and Glenlivet Development Trust -yhteisö: "146 miljoonan punnan hanke on ylittänyt alkuperäiset tavoitteensa, ja se tarjoaa yrityksille ja yhteisöille eri puolilla aluetta mahdollisuuksia muuttaa toimintatapojaan. "Rakennamme tämän menestyksen varaan, ja 600 miljoonan punnan tuella toteutettavassa Reaching 100 % -ohjelmassamme tarjotaan huippunopea laajakaistayhteys jokaiseen kotiin ja yritykseen Skotlannissa vuoden 2021 loppuun mennessä - ainoana osana Yhdistynyttä kuningaskuntaa, jossa näin tehdään."</w:t>
      </w:r>
    </w:p>
    <w:p>
      <w:r>
        <w:rPr>
          <w:b/>
        </w:rPr>
        <w:t xml:space="preserve">Yhteenveto</w:t>
      </w:r>
    </w:p>
    <w:p>
      <w:r>
        <w:t xml:space="preserve">Tuhansia kiinteistöjä enemmän kuin alun perin suunniteltiin, on saanut käyttöönsä huippunopean laajakaistan viimeisimmän Digital Scotland -hankkeen ansiosta.</w:t>
      </w:r>
    </w:p>
    <w:p>
      <w:r>
        <w:rPr>
          <w:b/>
          <w:u w:val="single"/>
        </w:rPr>
        <w:t xml:space="preserve">Asiakirjan numero 26679</w:t>
      </w:r>
    </w:p>
    <w:p>
      <w:r>
        <w:t xml:space="preserve">Thor jatkaa lipputulojen hallintaa Britanniassa ja Yhdysvalloissa</w:t>
      </w:r>
    </w:p>
    <w:p>
      <w:r>
        <w:t xml:space="preserve">Yhdysvalloissa ja Kanadassa Kenneth Branaghin fantasiamysteeri torjui räväkän komedian Bridesmaids haasteen. Yhdistyneessä kuningaskunnassa ja Irlannissa se puolestaan voitti tulokkaan Attack the Blockin. Ukkosen norjalainen jumala saattaa kuitenkin joutua luopumaan valtaistuimestaan tänä viikonloppuna, kun neljäs Pirates of the Caribbean -elokuva ilmestyy. Pirates of the Caribbean: On Stranger Tides saapuu Yhdistyneen kuningaskunnan elokuvateattereihin keskiviikkona, kaksi päivää ennen Yhdysvaltain ensi-iltaa. Toisena viikonloppunaan Yhdysvalloissa ja Kanadassa Thor tuotti 34,7 miljoonaa dollaria (21,3 miljoonaa puntaa) - hieman yli puolet debyyttiviikonlopun 65,7 miljoonan dollarin (40,3 miljoonan punnan) tuloksesta. Bridemaids sen sijaan tuotti perjantain ja sunnuntain välisenä aikana 26,2 miljoonaa dollaria (16,1 miljoonaa puntaa), mikä toi sille toisen sijan tällä viikolla. Tällä puolella vettä Thor jatkoi vahvaa menestystään ja tuotti kolmantena viikonloppunaan Ison-Britannian ja Irlannin elokuvateattereissa 1,36 miljoonaa puntaa. Yleisradioyhtiö Joe Cornishin ohjaama urbaani scifi-elokuva Attack the Block tuotti samana aikana 1,13 miljoonaa puntaa. Näin se sijoittui tämän viikon lipputulotilastossa kolmanneksi Thorin ja toimintaelokuvan Fast and Furious 5:n jälkeen. Näyttämökohtaisesti Attack the Block oli kuitenkin viikon vahvin menestyjä, sillä se tuotti 352 paikkakunnalla keskimäärin 3 221 puntaa.</w:t>
      </w:r>
    </w:p>
    <w:p>
      <w:r>
        <w:rPr>
          <w:b/>
        </w:rPr>
        <w:t xml:space="preserve">Yhteenveto</w:t>
      </w:r>
    </w:p>
    <w:p>
      <w:r>
        <w:t xml:space="preserve">Thor on edelleen suosituin elokuva sekä Yhdysvalloissa että Isossa-Britanniassa viikonlopun jälkeen, jolloin supersankarielokuva piti kilpailijat loitolla Atlantin molemmin puolin.</w:t>
      </w:r>
    </w:p>
    <w:p>
      <w:r>
        <w:rPr>
          <w:b/>
          <w:u w:val="single"/>
        </w:rPr>
        <w:t xml:space="preserve">Asiakirjan numero 26680</w:t>
      </w:r>
    </w:p>
    <w:p>
      <w:r>
        <w:t xml:space="preserve">Skotlannin itsenäisyys: BBC:n puolueellisuutta" vastaan</w:t>
      </w:r>
    </w:p>
    <w:p>
      <w:r>
        <w:t xml:space="preserve">Mielenosoittajat väittivät, että Parempi yhdessä -liitto-kampanja oli "epäterveen puolueellinen". Järjestäjä Moira Williams sanoi, että BBC:n tapa esittää itsenäisyyskampanjaa oli "yhä tyytymättömämpi". BBC sanoi kuitenkin, että sen kansanäänestysraportointi oli "oikeudenmukaista ja tarkkaa". Poliisin mukaan mielenosoittajia oli enintään 350. He kantoivat lippuja ja banderolleja Pacific Quayn, BBC:n Glasgow'n toimipaikan, ulkopuolella. Järjestäjien mukaan määrä oli paljon suurempi. BBC:lle puhuessaan Williams sanoi: "Järjestimme tämän tapahtuman, koska BBC:n kansanäänestyksen uutisointi herättää yhä enemmän tyytymättömyyttä, ja meistä tuntui, että meidän oli vastustettava tätä epätervettä puolueellisuutta. "Äänestääpä Skotlanti sitten "kyllä" tai "ei", se perustukoon reilusti ja tarkasti esitettyihin tosiasioihin eikä siihen, että ihmisiä on johdettu harhaan." Hän lisäsi: "BBC:n pitäisi tehdä sitä, mitä sen toimenkuvassa sanotaan - olla puolueeton ja tasapuolinen." BBC Skotlannin tiedottaja sanoi: "Kansanäänestysjutun uutisointimme on reilua ja puolueetonta toimituksellisten ohjeiden mukaisesti." Skotlannin itsenäisyysäänestys järjestetään 18. syyskuuta 2014. Äänestäjät vastaavat kyllä/ei-kysymykseen: "Pitäisikö Skotlannin olla itsenäinen maa?"</w:t>
      </w:r>
    </w:p>
    <w:p>
      <w:r>
        <w:rPr>
          <w:b/>
        </w:rPr>
        <w:t xml:space="preserve">Yhteenveto</w:t>
      </w:r>
    </w:p>
    <w:p>
      <w:r>
        <w:t xml:space="preserve">Sadat ihmiset kokoontuivat BBC:n Skotlannin pääkonttorille Glasgow'ssa protestoimaan BBC:n kansanäänestyksen uutisointia vastaan.</w:t>
      </w:r>
    </w:p>
    <w:p>
      <w:r>
        <w:rPr>
          <w:b/>
          <w:u w:val="single"/>
        </w:rPr>
        <w:t xml:space="preserve">Asiakirjan numero 26681</w:t>
      </w:r>
    </w:p>
    <w:p>
      <w:r>
        <w:t xml:space="preserve">Tehtaan työntekijä ajoi kollegoiden päälle joulujuhlien riidassa</w:t>
      </w:r>
    </w:p>
    <w:p>
      <w:r>
        <w:t xml:space="preserve">Andrew Wrigglesworth, 50, raivostui ja käytti autoaan aseena miehiä vastaan ja "kaatoi heidät kuin keilat", syyttäjät kertoivat. Hän niittasi kuusi työtoveriaan hyökkäyksessä Cleckheatonissa, Länsi-Yorkshiressä, 22. joulukuuta viime vuonna. Leeds Crown Courtin valamiehistö totesi hänet syylliseksi kuuteen murhayritykseen. "Onneksi kukaan ei kuollut" Tariq Bostan Crown Prosecution Servicestä sanoi, että Wrigglesworth oli ollut mukana tappelussa juhlapaikalla, joka oli työväen klubi kaupungissa. Bostan sanoi, että lyötyään häntä hän nousi autoonsa ja nousi jalkakäytävälle Bradford Roadilla. Wrigglesworth pakeni paikalta kovaa vauhtia tuulilasi särkyneenä, ja viisi hänen uhreistaan menetti tajuntansa ja yksi sai vakavia vammoja. "On vain suuri onni, ettei sinä yönä menetetty ihmishenkiä", sanoi vanhempi syyttäjä Bostan. "Se olisi aivan liian helposti voinut päättyä täydelliseen tragediaan." Wrigglesworthin, joka asuu Shirley Avenuella Birstallissa, on määrä saada tuomio 2. lokakuuta. Seuraa BBC Yorkshirea Facebookissa, Twitterissä ja Instagramissa. Lähetä juttuideoita osoitteeseen yorkslincs.news@bbc.co.uk tai lähetä video tästä.</w:t>
      </w:r>
    </w:p>
    <w:p>
      <w:r>
        <w:rPr>
          <w:b/>
        </w:rPr>
        <w:t xml:space="preserve">Yhteenveto</w:t>
      </w:r>
    </w:p>
    <w:p>
      <w:r>
        <w:t xml:space="preserve">Makea tehdastyöläinen, joka ajoi autollaan kohti kollegaryhmää sen jälkeen, kun häntä oli lyöty joulujuhlissa, on todettu syylliseksi murhayritykseen.</w:t>
      </w:r>
    </w:p>
    <w:p>
      <w:r>
        <w:rPr>
          <w:b/>
          <w:u w:val="single"/>
        </w:rPr>
        <w:t xml:space="preserve">Asiakirjan numero 26682</w:t>
      </w:r>
    </w:p>
    <w:p>
      <w:r>
        <w:t xml:space="preserve">Adam Ellison: Poliisi tarjoaa 10 000 punnan palkkion miehen tappajan kiinniottamisesta</w:t>
      </w:r>
    </w:p>
    <w:p>
      <w:r>
        <w:t xml:space="preserve">Supermarketpäällikköharjoittelija Adam Ellison, 29, kuoli sairaalassa tunteja sen jälkeen, kun häntä oli puukotettu kaulaan Prescotissa 4. marraskuuta 2017. Poliisin mukaan hänen kimppuunsa hyökättiin sen jälkeen, kun hän oli joutunut riitaan joidenkin moottoripyöräilijöiden kanssa. Useita ihmisiä on pidätetty sen jälkeen, kun puukotuksesta käynnistettiin murhatutkinta. Heidät kaikki on kuitenkin vapautettu tutkinnan alaisena, eikä ketään ole vielä asetettu vastuuseen. "Ei oikeutta" Merseysiden poliisin mukaan epäillyt ajoivat pois Market Placelta kohti Tesco-supermarketia, kun ystävät ja ohikulkijat tulivat Ellisonin avuksi. Komisario John Williams sanoi: "Marraskuussa tulee kuluneeksi kolme vuotta Adamin järjettömästä murhasta, ja olen surullinen siitä, että hänen perheensä ei ole vieläkään saanut oikeutta hänen kuolemalleen ja että syyllinen kulkee edelleen kaduillamme. "Jatkamme syyllisen jahtaamista, mutta tiedämme myös, että ajan mittaan ihmisten lojaalisuus muuttuu ja että jollakin on vastaus, jota etsimme." Poliisi tarjoaa palkkion jokaiselle, joka voi antaa tietoja, jotka johtavat syytteen nostamiseen ja tuomioon. Seuraa BBC North West -kanavaa Facebookissa, Twitterissä ja Instagramissa. Voit myös lähettää juttuideoita osoitteeseen northwest.newsonline@bbc.co.uk</w:t>
      </w:r>
    </w:p>
    <w:p>
      <w:r>
        <w:rPr>
          <w:b/>
        </w:rPr>
        <w:t xml:space="preserve">Yhteenveto</w:t>
      </w:r>
    </w:p>
    <w:p>
      <w:r>
        <w:t xml:space="preserve">Poliisi tarjoaa 10 000 punnan palkkion Merseysidessa kuoliaaksi puukotetun miehen "järjettömän murhan" selvittämiseksi.</w:t>
      </w:r>
    </w:p>
    <w:p>
      <w:r>
        <w:rPr>
          <w:b/>
          <w:u w:val="single"/>
        </w:rPr>
        <w:t xml:space="preserve">Asiakirjan numero 26683</w:t>
      </w:r>
    </w:p>
    <w:p>
      <w:r>
        <w:t xml:space="preserve">Kuningattaren muotokuva luotu ensimmäisen maailmansodan kaatuneiden nimistä</w:t>
      </w:r>
    </w:p>
    <w:p>
      <w:r>
        <w:t xml:space="preserve">Joy Pitts sai inspiraationsa kuningattaren joulusanomasta, jonka teemana oli sovinto ja jossa muistutettiin vuoden 1914 joulurauhasta. Hän otti nimet Ilkestonissa, Derbyshiren kaupungissa, jossa hän asuu, sijaitsevasta sotamuistomerkistä. Kirjeessään kuningatar sanoi olevansa "hyvin liikuttunut" muotokuvasta. Sen nimi on Sovinto, ja se on esillä osana Wirksworthin festivaalia 25. syyskuuta asti. "Sen kokoamiseen meni 136 tuntia, ja käytin 125 grammaa puvuntekijänappeja, mikä on aika paljon", taiteilija sanoi. "Se sattuu sormiin, se on aika intensiivistä, mutta pidän nuppineulojen ideasta, koska se palaa takaisin vaatteiden ideaan ja valmistusprosessiin." Reconciliation-teoksen niminauhat kudottiin erityisesti, mutta Pitts on kerännyt käytettyjä vaatteiden etikettejä aiempiin teoksiinsa. Hänen ihailijoihinsa kuuluu muun muassa muotisuunnittelija Paul Smith, joka tilasi teoksen yksityiskokoelmaansa. Reconciliation on esillä Market Placen The Book Shopin ikkunassa, jossa Pittsin voi tavata sunnuntaina kello 10.00-17.00 BST.</w:t>
      </w:r>
    </w:p>
    <w:p>
      <w:r>
        <w:rPr>
          <w:b/>
        </w:rPr>
        <w:t xml:space="preserve">Yhteenveto</w:t>
      </w:r>
    </w:p>
    <w:p>
      <w:r>
        <w:t xml:space="preserve">Taiteilija on luonut kuningattaresta muotokuvan käyttäen ensimmäisessä maailmansodassa kaatuneiden sotilaiden niminauhoja.</w:t>
      </w:r>
    </w:p>
    <w:p>
      <w:r>
        <w:rPr>
          <w:b/>
          <w:u w:val="single"/>
        </w:rPr>
        <w:t xml:space="preserve">Asiakirjan numero 26684</w:t>
      </w:r>
    </w:p>
    <w:p>
      <w:r>
        <w:t xml:space="preserve">Kesgrave Parkrunin "keskiluokkainen räppi" on Facebook-hitti</w:t>
      </w:r>
    </w:p>
    <w:p>
      <w:r>
        <w:t xml:space="preserve">Simon Goldsmith, Elvis Presley -imitaattori ja jakelukuljettaja Kesgravesta, Suffolkista, kertoi, että juoksu sai innoituksensa erään järjestäjäkollegansa 100. juoksusta. 42-vuotias juoksija räppäsi juoksijoille ennen tapahtumaa annettua tiedotusta ennen kuin he lähtivät liikkeelle. "Puhelimeni on ollut hullu. On uskomatonta, mikä ihmisiä huvittaa", hän sanoi. Mikä on Parkrun? Lauantaina Kesgraven tapahtumapaikalla juostiin 90. juoksu. Se alkoi syyskuussa 2014, ja se on yksi sadoista viikoittaisista ilmaisista juoksuajoista eri puolilla maailmaa. "Jotain erilaista" Järjestäjä Jen Evans - joka on mainittu rapissa "legendaksi" - sanoi, että tiedotustilaisuus oli "surrealistinen". "Hän ilmestyi paikalle kaiuttimen ja PA-järjestelmän kanssa ja sanoi minulle, että hän aikoo kokeilla jotain erilaista", hän sanoi. "Sitten hän alkoi tehdä räppiä, ja kaikki vaikenivat. Kaikki olivat ihmeissään ja pitivät sitä todella hauskana." Goldsmith sanoi, että räpin kirjoittaminen kesti 15 minuuttia, ja vastakaikua oli tullut "melko hämmästyttävästi". Hän vitsaili: "On aika, että koko maailma huomioi valkoisen keskiluokkaisen räppärin Suffolkista, joka räppää Suffolkin aksentilla. Tämä on minun erikoisalani."</w:t>
      </w:r>
    </w:p>
    <w:p>
      <w:r>
        <w:rPr>
          <w:b/>
        </w:rPr>
        <w:t xml:space="preserve">Yhteenveto</w:t>
      </w:r>
    </w:p>
    <w:p>
      <w:r>
        <w:t xml:space="preserve">Parkrunin järjestäjän "keskiluokkainen räppi" on osoittautunut hitiksi sosiaalisessa mediassa, sillä se on kerännyt yli 25 000 Facebook-katselua 24 tunnissa.</w:t>
      </w:r>
    </w:p>
    <w:p>
      <w:r>
        <w:rPr>
          <w:b/>
          <w:u w:val="single"/>
        </w:rPr>
        <w:t xml:space="preserve">Asiakirjan numero 26685</w:t>
      </w:r>
    </w:p>
    <w:p>
      <w:r>
        <w:t xml:space="preserve">Ruohikkopalo vahingoittaa Bowness Common -luonnonsuojelualuetta</w:t>
      </w:r>
    </w:p>
    <w:p>
      <w:r>
        <w:t xml:space="preserve">Palomiehet kutsuttiin varhain aamulla Solwayn Bowness Commoniin, jossa paloi noin 500 hehtaaria ruohoa ja ruohokorpea. Paikalle saapui kuusi laitetta, kaksi maastopaloryhmää ja English Heritage -järjestön nelivetoinen ajoneuvo. Tulipalo sammutettiin selkärepussa kannettavien, tehokkaiden käsikäyttöisten pumppujen avulla. Bowness Common on tieteellisesti erityisen kiinnostava alue ja yksi Yhdistyneen kuningaskunnan parhaiten säilyneistä alavista soista.</w:t>
      </w:r>
    </w:p>
    <w:p>
      <w:r>
        <w:rPr>
          <w:b/>
        </w:rPr>
        <w:t xml:space="preserve">Yhteenveto</w:t>
      </w:r>
    </w:p>
    <w:p>
      <w:r>
        <w:t xml:space="preserve">Cumbriassa sijaitseva luonnonsuojelualue on kärsinyt suurista ruohikkopaloista.</w:t>
      </w:r>
    </w:p>
    <w:p>
      <w:r>
        <w:rPr>
          <w:b/>
          <w:u w:val="single"/>
        </w:rPr>
        <w:t xml:space="preserve">Asiakirjan numero 26686</w:t>
      </w:r>
    </w:p>
    <w:p>
      <w:r>
        <w:t xml:space="preserve">Ei Wickerman-festivaalia vuonna 2016</w:t>
      </w:r>
    </w:p>
    <w:p>
      <w:r>
        <w:t xml:space="preserve">Viime vuonna tapahtuma järjestettiin 14. kerran Dundrennanin lähellä Dumfriesin ja Gallowayn alueella. Festivaalin perustajan Jamie Gilroyn kuoleman jälkeen festivaali oli ollut "erittäin menestyksekäs", mutta he pitivät vuoden taukoa. "Tapahtuma jatkuu vuonna 2017, ja suunnitelmat ovat jo muotoutumassa", sanoi johtaja Jennie Camm. "Järjestäjät ovat kiitollisia ystävällisistä viesteistä ja lojaalista tuesta kaikilta Wicker-faneilta ja odottavat innolla, että voimme pian ilmoittaa lisätietoja vuoden 2017 festivaalista." Kaikille, jotka ovat ostaneet early bird -lipun vuodelle 2016, maksetaan automaattisesti takaisin. Järjestäjien mukaan Wickerman-festivaalin verkkosivuja ja sosiaalista mediaa "päivitetään säännöllisesti" vuoden 2017 suunnitelmien hahmottamiseksi.</w:t>
      </w:r>
    </w:p>
    <w:p>
      <w:r>
        <w:rPr>
          <w:b/>
        </w:rPr>
        <w:t xml:space="preserve">Yhteenveto</w:t>
      </w:r>
    </w:p>
    <w:p>
      <w:r>
        <w:t xml:space="preserve">Wickerman-festivaalin järjestäjät ovat ilmoittaneet, että sitä ei järjestetä tänä vuonna, mutta se palaa vuonna 2017.</w:t>
      </w:r>
    </w:p>
    <w:p>
      <w:r>
        <w:rPr>
          <w:b/>
          <w:u w:val="single"/>
        </w:rPr>
        <w:t xml:space="preserve">Asiakirjan numero 26687</w:t>
      </w:r>
    </w:p>
    <w:p>
      <w:r>
        <w:t xml:space="preserve">Reunionin kuolonuhrin Carl Daviesin perhe nimittää asianajajan</w:t>
      </w:r>
    </w:p>
    <w:p>
      <w:r>
        <w:t xml:space="preserve">Entinen kuninkaallinen merijalkaväen sotilas Carl Davies, 33, Harrietshamista Kentistä, löydettiin rotkon pohjalta Ranskan hallitsemalta Réunionin saarelta 9. marraskuuta. Aluksi uskottiin, että kyseessä oli onnettomuus, mutta murhatutkinta aloitettiin 10 päivää myöhemmin. Réunionin viranomaiset ovat sanoneet, että he ovat päättäneet selvittää totuuden. Testit osoittivat, että Daviesia oli pahoinpidelty ja mahdollisesti pahoinpidelty seksuaalisesti. Aiemmin tässä kuussa hänen vanhempansa Andrew ja Maria vetosivat televisiossa Réunionin asukkaisiin saadakseen tietoja poikansa kuolemasta ja tarjosivat 10 000 punnan palkkion. "Minulta varastettu" Heidän asianajajansa toimii Pariisissa. Rouva Davies sanoi, että perhe taistelee löytääkseen vastaukset siihen, mitä Carlille tapahtui, sillä hän aikoi työskennellä turvamiehenä Réunionissa. "Rakastin häntä niin paljon", hän sanoi. "Hän oli poikani, ja joku on varastanut hänet minulta." "Haluan vain tietää, mitä hänelle on tapahtunut. Meidän on taisteltava." Kentin poliisi on nimittänyt perheyhteyshenkilön työskentelemään Daviesin ja Daviesin kanssa. "Olemme luoneet erittäin hyvät yhteistyösuhteet Ranskan viranomaisten kanssa", sanoi komisario Gavin Moss. "Olemme pystyneet mahdollisuuksien mukaan ehdottamaan tiettyjä asioita, joita he voisivat haluta harkita. "Mutta en voi ottaa heihin yhteyttä ja sanoa, että tehkää näin tai näin, koska minulla ei ole siihen valtuuksia." Teynhamin lähellä sijaitsevassa Plough Inn -ravintolassa järjestetään maanantaina varainkeruupäivä, jonka tarkoituksena on auttaa perhettä maksamaan oikeudenkäyntikulunsa.</w:t>
      </w:r>
    </w:p>
    <w:p>
      <w:r>
        <w:rPr>
          <w:b/>
        </w:rPr>
        <w:t xml:space="preserve">Yhteenveto</w:t>
      </w:r>
    </w:p>
    <w:p>
      <w:r>
        <w:t xml:space="preserve">Intian valtameren saarella murhatuksi uskotun opettajan perhe on palkannut oman asianajajan saadakseen vastauksia hänen kuolemaansa.</w:t>
      </w:r>
    </w:p>
    <w:p>
      <w:r>
        <w:rPr>
          <w:b/>
          <w:u w:val="single"/>
        </w:rPr>
        <w:t xml:space="preserve">Asiakirjan numero 26688</w:t>
      </w:r>
    </w:p>
    <w:p>
      <w:r>
        <w:t xml:space="preserve">Puutarhatonttu "liittyy Greater Manchesterin poliisiin".</w:t>
      </w:r>
    </w:p>
    <w:p>
      <w:r>
        <w:t xml:space="preserve">Poliisit poimivat tonttukäärmeen sen jälkeen, kun sitä luultiin pieneksi lapseksi, kun miehen ilmoitettiin kävelevän M60-tietä pitkin tonttu mukanaan. Lempinimellä Gnorman tunnettu kääpiö on nähty poliisiautossa ja Greater Manchesterin poliisin puhalluskokeessa. Esittelemällä uuden tulokkaan poliisi twiittasi: "Gnorman on pyytänyt saada työskennellä kanssamme." Hänelle on myös annettu oma versionsa GMP:n poliisin vaakunasta. Yksi henkilö kommentoi sosiaalisessa mediassa: "Syytön, kunnes toisin todistetaan. Teidän olisi pitänyt pikselöidä hänen kasvonsa." Tiistaina tonttuineen löydetty mies pidätettiin järjestysrikkomuksesta.</w:t>
      </w:r>
    </w:p>
    <w:p>
      <w:r>
        <w:rPr>
          <w:b/>
        </w:rPr>
        <w:t xml:space="preserve">Yhteenveto</w:t>
      </w:r>
    </w:p>
    <w:p>
      <w:r>
        <w:t xml:space="preserve">Poliisin takavarikoima puutarhatonttu on ottanut puutarhaloman päivätyöstään ja siirtynyt poliisin palvelukseen.</w:t>
      </w:r>
    </w:p>
    <w:p>
      <w:r>
        <w:rPr>
          <w:b/>
          <w:u w:val="single"/>
        </w:rPr>
        <w:t xml:space="preserve">Asiakirjan numero 26689</w:t>
      </w:r>
    </w:p>
    <w:p>
      <w:r>
        <w:t xml:space="preserve">Ipswich Town: Kunnianosoitukset entiselle johtajalle Philip Hope-Cobboldille</w:t>
      </w:r>
    </w:p>
    <w:p>
      <w:r>
        <w:t xml:space="preserve">Philip Hope-Cobboldista tuli Ipswich Townin johtaja vuonna 1995 hänen setänsä Patrick Cobboldin kuoleman jälkeen. Hän toimi tehtävässä vuoteen 2007 asti ja pysyi seuran mesenaattina keskiviikkona 76-vuotiaana tapahtuneeseen kuolemaansa asti. League One -seuran verkkosivulla julkaistussa lausunnossa sanottiin, että "kaikki kaipaavat suuresti" Hope-Cobboldia. Hope-Cobbold oli valmistunut Sandhurstin kuninkaallisesta sotilasakatemiasta ja palveli 13./18. kuninkaallisissa husaareissa 30 vuoden ajan. Hän palveli Saksassa, Malesiassa, Pohjois-Irlannissa, Kanadassa ja Omanissa. Hän oli Ivan Cobboldin pojanpoika, joka seuran mukaan "vaikutti ratkaisevasti siihen, että Town siirtyi amatööriseurasta ammattilaisseuraksi". Ipswich Townin entinen kapteeni Matt Holland sanoi Twitterissä, että hänen kuolemansa oli "uskomattoman surullinen uutinen". "Mikä fantastinen mies, jolla oli mahtava huumorintaju. Sellainen intohimo klubia kohtaan, ja koko Ipswich Townin perhe tulee kaipaamaan häntä syvästi", hän lisäsi. Etsi BBC News: East of England Facebookista, Instagramista ja Twitteristä. Jos sinulla on juttuehdotuksia, lähetä sähköpostia osoitteeseen eastofenglandnews@bbc.co.uk Aiheeseen liittyvät Internet-linkit Ipswich Town.</w:t>
      </w:r>
    </w:p>
    <w:p>
      <w:r>
        <w:rPr>
          <w:b/>
        </w:rPr>
        <w:t xml:space="preserve">Yhteenveto</w:t>
      </w:r>
    </w:p>
    <w:p>
      <w:r>
        <w:t xml:space="preserve">Jalkapalloseuran entiselle johtajalle, jonka suku on "synonyymi" seuralle sen perustamisesta lähtien yli sata vuotta sitten, on osoitettu kunnioitusta.</w:t>
      </w:r>
    </w:p>
    <w:p>
      <w:r>
        <w:rPr>
          <w:b/>
          <w:u w:val="single"/>
        </w:rPr>
        <w:t xml:space="preserve">Asiakirjan numero 26690</w:t>
      </w:r>
    </w:p>
    <w:p>
      <w:r>
        <w:t xml:space="preserve">Kuinka halpoja vaatteitamme odotamme olevan?</w:t>
      </w:r>
    </w:p>
    <w:p>
      <w:r>
        <w:t xml:space="preserve">Linda YuehPääkirjeenvaihtaja puhuin Bangladeshin keskuspankin pääjohtajan Atiur Rahmanin kanssa, joka sanoi, että Rana Plaza oli kertaluonteinen virhe ja että standardeja tiukennetaan koko maassa kansainvälisen yhteistyön avulla. Hän sanoo, että maa haluaa, että ulkomaiset kuluttajat ja yritykset ymmärtävät, että heidän on maksettava vaatteista enemmän, jotta Bangladeshin kaltaiset maat voivat jatkossakin toimittaa niille vaatteita kestävämmällä kustannusperusteella. Bangladesh, jonka viennistä 80 prosenttia on peräisin vaatealalta, on sitoutunut rakentamaan tätä kestävää teollisuutta siirtymällä kilpailemaan kansainvälisesti korkeammilla standardeilla kuin alhaisilla kustannuksilla. Monipuolistaminen Mutta kuten kaikkien teollistumista ja kasvua tavoittelevien maiden kohdalla, on kuitenkin yhä avoin kysymys, pitäisikö niiden monipuolistaa tuotantoaan. Suurempi kysymys on, voivatko ne pystyä siihen, ja Bangladesh on joutunut kohtaamaan tämän ongelman siitä lähtien, kun Kiinan erittäin kilpailukykyinen vaateteollisuus tuli markkinoille yli kymmenen vuotta sitten. Meille muille kysymys on, kuinka paljon olemme valmiita maksamaan paidasta.</w:t>
      </w:r>
    </w:p>
    <w:p>
      <w:r>
        <w:rPr>
          <w:b/>
        </w:rPr>
        <w:t xml:space="preserve">Yhteenveto</w:t>
      </w:r>
    </w:p>
    <w:p>
      <w:r>
        <w:t xml:space="preserve">Mikä on vaateteollisuuden historian pahimman katastrofin jälkeen alan tulevaisuus Bangladeshissa?</w:t>
      </w:r>
    </w:p>
    <w:p>
      <w:r>
        <w:rPr>
          <w:b/>
          <w:u w:val="single"/>
        </w:rPr>
        <w:t xml:space="preserve">Asiakirjan numero 26691</w:t>
      </w:r>
    </w:p>
    <w:p>
      <w:r>
        <w:t xml:space="preserve">Venäjä löysi Itämereltä toisen maailmansodan aikainen natsien aselaiva</w:t>
      </w:r>
    </w:p>
    <w:p>
      <w:r>
        <w:t xml:space="preserve">Hylky on vain 1,5 kilometrin päässä rannasta, lähellä Baltijskin kaupunkia, ja noin 20 metrin syvyydessä. Aluksella on yli 10 000 räjähteitä sisältävää kranaattia, mutta ilman sytyttimiä, kertoi Venäjän hallituksen virkamies BBC:lle. Poistotyöt voivat kestää kaksi vuotta, Maxim Vladimirov sanoi. Operaatio, johon osallistuu 18 sukeltajaa, on tarkoitus aloittaa myöhemmin tässä kuussa. Venäjän hätätilaministeriön korkea virkamies Vladimirov sanoi, että hylky on jo tutkittu perusteellisesti. Hän sanoi, että hylyssä oli potentiaalinen vaara, vaikka se ei sijaitsekaan laivaväylällä. Hän sanoi, että kun kranaatit ovat rantautuneet, insinöörit räjäyttävät ne sotilasalueella. Tiistaina toisen maailmansodan aikainen 500-kiloinen pommi räjähti saksalaisessa Göttingenin kaupungissa ja tappoi kolme ihmistä, jotka yrittivät purkaa sitä. Baltijsk sijaitsee Venäjän Kaliningradin alueella, jossa käytiin kiivaita taisteluita toisessa maailmansodassa. Alue oli osa Saksaa ennen kuin puna-armeija valtasi sen ja liitti sen Neuvostoliittoon sodan loppuvaiheessa vuonna 1945. Neuvostoliiton joukot pakenivat tai karkottivat sen saksalaisväestön.</w:t>
      </w:r>
    </w:p>
    <w:p>
      <w:r>
        <w:rPr>
          <w:b/>
        </w:rPr>
        <w:t xml:space="preserve">Yhteenveto</w:t>
      </w:r>
    </w:p>
    <w:p>
      <w:r>
        <w:t xml:space="preserve">Venäjän viranomaiset valmistautuvat nostamaan Itämeren rannikolla uponnut toisen maailmansodan aikaista saksalaista sotaa käyneestä proomusta valtavan kranaattiarsenaalin.</w:t>
      </w:r>
    </w:p>
    <w:p>
      <w:r>
        <w:rPr>
          <w:b/>
          <w:u w:val="single"/>
        </w:rPr>
        <w:t xml:space="preserve">Asiakirjan numero 26692</w:t>
      </w:r>
    </w:p>
    <w:p>
      <w:r>
        <w:t xml:space="preserve">7000 oppilasta suorittaa ensimmäiset AQE-siirtokokeet.</w:t>
      </w:r>
    </w:p>
    <w:p>
      <w:r>
        <w:t xml:space="preserve">Tämä on viides vuosi, kun sääntelemättömät testit ovat korvanneet aiemman 11-plus-testin, jonka opetusministeriö poisti. Lukioissa käytetään oppilaiden valinnassa AQE-kokeita (Association of Quality Education) englannin ja matematiikan kokeissa. AQE-kokeita järjestetään vielä kahtena lauantaina ensi kuussa. Ensi lauantaina järjestetään myös toisenlainen koe, lähinnä katolilaisten koulujen käyttämä GL Assessment. AQE-kokeet maksavat 44 puntaa, mutta järjestäjät sanovat olevansa tyytyväisiä niiden oppilaiden määrän kasvuun, jotka eivät maksa, koska heillä on oikeus ilmaiseen kouluateriaan. Osuus on noussut 11,5 prosenttiin 7 prosentista, kun testit aloitettiin. AQE:n mukaan testeihin ilmoittautuneiden määrä on kasvanut, mutta ei ole mahdollista sanoa, tarkoittaako tämä sitä, että useammat lapset valitsevat akateemisen valintakokeen, koska molempiin testeihin osallistuvien lasten määrä on päällekkäinen.</w:t>
      </w:r>
    </w:p>
    <w:p>
      <w:r>
        <w:rPr>
          <w:b/>
        </w:rPr>
        <w:t xml:space="preserve">Yhteenveto</w:t>
      </w:r>
    </w:p>
    <w:p>
      <w:r>
        <w:t xml:space="preserve">Yli 7000 lasta on lauantaina suorittanut ensimmäisen tämän vuoden epävirallisen siirtokokeen.</w:t>
      </w:r>
    </w:p>
    <w:p>
      <w:r>
        <w:rPr>
          <w:b/>
          <w:u w:val="single"/>
        </w:rPr>
        <w:t xml:space="preserve">Asiakirjan numero 26693</w:t>
      </w:r>
    </w:p>
    <w:p>
      <w:r>
        <w:t xml:space="preserve">Belizin vaalit: Opposition voitto tuo muutoksen 12 vuoden jälkeen</w:t>
      </w:r>
    </w:p>
    <w:p>
      <w:r>
        <w:t xml:space="preserve">Johnny Briceño, entinen varapääministeri, johtaa maata. Barrow ei ollut ehdolla, mutta hänen yhdistetyn demokraattisen puolueensa ehdokas Patrick Faber on myöntynyt. Äänestäjät sanoivat, että talous oli heidän suurin huolenaiheensa. Belize on vahvasti riippuvainen matkailusta tulonlähteenä. Koronavirus-pandemia on rajoittanut matkustamista huomattavasti, joten Belizen matkailuala on kärsinyt pahasti. Kansainvälinen valuuttarahasto on ennustanut, että talous supistuu 16 prosenttia tänä vuonna. "Belizeläiset äänestivät vaikuttavassa määrässä uuden alun puolesta", Briceño sanoi. "Tämä vuosi 2020 on kehotus nuorelle kansakunnallemme kasvaa aikuiseksi, kohdata sukupolvemme haasteet ja edistää rauhanomaista, rakentavaa ja edistyksellistä vallankumoustamme." Faber onnitteli Briceñoa ja puhui uuden johtajan edessä olevista haasteista pandemian ja trooppisen Eta-myrskyn aiheuttamien tuhojen valossa. Briceño "tarvitsee kaiken mahdollisen tuen, jotta hän voi auttaa suurta kansakuntaamme selviytymään pitkästä toipumispolusta, ei vain viimeaikaisista tulvista vaan myös Covid-19-pandemian vaikutuksista ja seurauksista", Faber sanoi. Äänestyksen alla 60-vuotias Briceño kertoi äänestäjille, että hän on "tarpeeksi kypsä", jotta hän voi tulla ja korjata maan. Ennen kuin hänestä tuli PUP:n johtaja, hän toimi varapääministerinä sekä luonnonvaroista ja ulkomaankaupasta vastaavana ministerinä.</w:t>
      </w:r>
    </w:p>
    <w:p>
      <w:r>
        <w:rPr>
          <w:b/>
        </w:rPr>
        <w:t xml:space="preserve">Yhteenveto</w:t>
      </w:r>
    </w:p>
    <w:p>
      <w:r>
        <w:t xml:space="preserve">Keski-amerikkalaista Belizeä johtaa 12 vuotta konservatiivinen pääministeri Dean Barrow, ja sen hallitus vaihtuu, kun oppositiossa oleva keskusta-vasemmistolainen PUP-puolue voitti parlamenttivaalit.</w:t>
      </w:r>
    </w:p>
    <w:p>
      <w:r>
        <w:rPr>
          <w:b/>
          <w:u w:val="single"/>
        </w:rPr>
        <w:t xml:space="preserve">Asiakirjan numero 26694</w:t>
      </w:r>
    </w:p>
    <w:p>
      <w:r>
        <w:t xml:space="preserve">Dizzee johtaa Electric Proms -laskua</w:t>
      </w:r>
    </w:p>
    <w:p>
      <w:r>
        <w:t xml:space="preserve">Greg CochraneNewsbeat-musiikkitoimittaja Bow-räppäri esiintyy Lontoon Camden Roundhousessa keskiviikkona 21. lokakuuta livebändin ja 16-henkisen orkesterin säestämänä. Muita lokakuun nelipäiväisen tapahtuman aikana esiintyviksi vahvistettuja esiintyjiä ovat muun muassa Doves, joka esiintyy Lontoon bulgarialaisen kuoron kanssa [22], ja amerikkalainen soul-laulaja Smokey Robinson [24]. Liput keikoille tulevat myyntiin keskiviikkona 16. syyskuuta kello 8 aamulla. Myös muut artistit Florence And The Machine ja Metronomy esiintyvät livenä osana BBC:n New Music Shorts -tapahtumaa, jossa elokuvantekijöitä pyydetään lähettämään visuaalisia ideoita yhtyeiden live-esiintymisiin. Viime vuonna tapahtumassa esiintyivät Burt Bacharach, Oasis ja Keane. Kaikki kolme esitystä lähetetään suorana BBC:n radiossa ja kohokohdat BBC Two -kanavalla. Lisää esiintyjiä vahvistetaan tulevina viikkoina.</w:t>
      </w:r>
    </w:p>
    <w:p>
      <w:r>
        <w:rPr>
          <w:b/>
        </w:rPr>
        <w:t xml:space="preserve">Yhteenveto</w:t>
      </w:r>
    </w:p>
    <w:p>
      <w:r>
        <w:t xml:space="preserve">Dizzee Rascal ja Doves ovat yksi niistä artisteista, jotka on vahvistettu esiintymään livenä tämän vuoden BBC Electric Proms -tapahtumassa.</w:t>
      </w:r>
    </w:p>
    <w:p>
      <w:r>
        <w:rPr>
          <w:b/>
          <w:u w:val="single"/>
        </w:rPr>
        <w:t xml:space="preserve">Asiakirjan numero 26695</w:t>
      </w:r>
    </w:p>
    <w:p>
      <w:r>
        <w:t xml:space="preserve">Skotlannin viimeisin lumivyörykausi alkoi "trooppisesti".</w:t>
      </w:r>
    </w:p>
    <w:p>
      <w:r>
        <w:t xml:space="preserve">Päivittäiset lumivyörytiedotukset vuorikävely- ja kiipeilyalueilla alkoivat torstaina. SAIS-tiimit kuvailivat Pohjois-Cairngormsin olosuhteita kevyesti "trooppisiksi". Säätieteilijät odottavat, että joulukuusta tulee yksi lämpimimmistä yli 100 vuoteen. SAIS arvioi lumivyöryvaaraa kuudella alueella: Lochaber, Glen Coe, Creag Meagaidh, Southern Cairngorms , Northern Cairngorms ja Torridon. Raportit julkaistaan huhtikuun puoliväliin asti. Yleensä SAIS-tiimit kohtaavat kylmempiä lämpötiloja ja enemmän lunta ennustekauden alussa. SAIS kuvaili Etelä-Cairngormsin olosuhteita "hyvin leutoiksi", eikä Glas Maolin kaltaisilla tasangoilla ollut lunta. Glen Coe oli palvelun mukaan "leuto ja märkä". Viileämpää oli Creag Meagaidhissa, jossa torstaina havaittiin täyssyvä lumivyöry. Vuoriston SAIS:n ennustaja sanoi: "Meillä on tällä hetkellä paljon enemmän lunta kuin 'Gormseissa, mutta kuka tietää, kuinka kauan se kestää, kun otetaan huomioon, että lähipäiviksi ennustetaan vuodenaikaan nähden epäsuotuisia lämpötiloja." Perjantaina Etelä-Cairngormsin ja Torridonin alueita hoitavat ryhmät raportoivat jälleen lämpimästä säästä. Torridonin tiimi sanoi: "Torridonissa jatkuvat korkeat lämpötilat. Kinlochewessa lämpömittari nousi 15 celsiusasteeseen varhain iltapäivällä."</w:t>
      </w:r>
    </w:p>
    <w:p>
      <w:r>
        <w:rPr>
          <w:b/>
        </w:rPr>
        <w:t xml:space="preserve">Yhteenveto</w:t>
      </w:r>
    </w:p>
    <w:p>
      <w:r>
        <w:t xml:space="preserve">Sportscotlandin lumivyörytietopalvelun (SAIS) tiimit ovat kertoneet, että Skotlannin korkeimpien vuorten huipuilla on ollut poikkeuksellisen leudot olosuhteet.</w:t>
      </w:r>
    </w:p>
    <w:p>
      <w:r>
        <w:rPr>
          <w:b/>
          <w:u w:val="single"/>
        </w:rPr>
        <w:t xml:space="preserve">Asiakirjan numero 26696</w:t>
      </w:r>
    </w:p>
    <w:p>
      <w:r>
        <w:t xml:space="preserve">Kolumbia yrittää hillitä Farc-kapinallisten hyökkäyksiä</w:t>
      </w:r>
    </w:p>
    <w:p>
      <w:r>
        <w:t xml:space="preserve">Kokous järjestettiin kuuden sotilaan kuoleman jälkeen torstaina. Kaksi kuoli taisteluissa kapinallisten kanssa lähellä läntistä Calin kaupunkia, ja neljä kuoli itäisessä Metan maakunnassa. Kolumbian presidentti Juan Manuel Santos esitteli maanantaina uusia strategioita kapinallisia vastaan. Hän sanoi, että kapinallisia vastaan tarvitaan parempaa tiedustelutietojen jakamista ja pienempiä, joustavampia yksiköitä. "Olen määrännyt puolustusministeriön tarkistamaan tapaa, jolla (armeija) valvoo alueita, myös rajojamme, jotta voimme käyttää joukkojamme tehokkaammin ja vaikuttavammin", presidentti Santos sanoi. Rodrigo Rivera piti torstaina kokouksen Kolumbian poliisin apulaiskomentajan kenraali Rafael Parran ja armeijan päällikön kenraali Alejandro Navasin kanssa keskustellakseen uudesta taktiikasta. Sissisota Turvallisuusjoukot ovat menettäneet yhä enemmän miehiään kranaatti- ja miinahyökkäyksissä. Torstaina kaksitoista sotilasta jouduttiin nostamaan ilmakuljetuksella pois miinakentältä Vista Hermosassa, Metan maakunnassa. Neljä muuta haavoittui kranaateista vuoristoalueella lähellä Jamundia Valle del Caucassa. Kesäkuussa Antioquian liikennepoliisin komentaja kuoli väijytyksessä. Hallituksen mukaan kapinalliset reagoivat turvallisuusjoukkojen lisääntyneeseen painostukseen yrittäessään selvitä hengissä. Presidentti Santosin mukaan he pukeutuvat yhä useammin siviileiksi sulautuakseen väestön joukkoon ja tekevät pienimuotoisia iskuja saadakseen mahdollisimman paljon huomiota mutta pienen riskin itselleen. Kapinallisten on myös raportoitu täyttävän jalkapalloja räjähteillä ja pudottavan niitä puista, kun partiot kulkevat niiden alta. Presidentti sanoi, että turvallisuusjoukkojen on mukautettava doktriininsa, toimintansa ja menettelytapansa kapinallisten toimintatapaan.</w:t>
      </w:r>
    </w:p>
    <w:p>
      <w:r>
        <w:rPr>
          <w:b/>
        </w:rPr>
        <w:t xml:space="preserve">Yhteenveto</w:t>
      </w:r>
    </w:p>
    <w:p>
      <w:r>
        <w:t xml:space="preserve">Kolumbian puolustusministeri Rodrigo Rivera on tavannut armeijan ja poliisin johtajia pyrkiessään hillitsemään maan suurimman vasemmistosissiliikkeen Farcin hyökkäyksiä.</w:t>
      </w:r>
    </w:p>
    <w:p>
      <w:r>
        <w:rPr>
          <w:b/>
          <w:u w:val="single"/>
        </w:rPr>
        <w:t xml:space="preserve">Asiakirjan numero 26697</w:t>
      </w:r>
    </w:p>
    <w:p>
      <w:r>
        <w:t xml:space="preserve">Homopareja kehotetaan harkitsemaan sijaisvanhemmuutta tai adoptiota</w:t>
      </w:r>
    </w:p>
    <w:p>
      <w:r>
        <w:t xml:space="preserve">Se sanoi haluavansa selvittää "myyttejä", joiden mukaan ihmiset "sulkevat itsensä pois". Sosiaalityöntekijät ja samaa sukupuolta olevat vanhemmat järjestivät Gala-teatterissa tiedotustilaisuuden lesbojen, homojen, biseksuaalien ja transsukupuolisten sijaishuolto- ja adoptioviikolla. Valtuusto ilmoitti, että sen sijaishuolto- ja adoptioryhmä tarjoaa koulutusta, tukea ja tietoa. "Yksi yleisesti vallalla oleva uskomus on, että samaa sukupuolta olevat parit eivät voi hoitaa tai adoptoida", adoptioryhmän johtaja Jessica Cowan sanoi. "Tärkeämpää kuin mikään muu on kyky ymmärtää ja hoitaa lasta ja tarjota vakaa perhe-elämä."</w:t>
      </w:r>
    </w:p>
    <w:p>
      <w:r>
        <w:rPr>
          <w:b/>
        </w:rPr>
        <w:t xml:space="preserve">Yhteenveto</w:t>
      </w:r>
    </w:p>
    <w:p>
      <w:r>
        <w:t xml:space="preserve">Durhamin kreivikunnan neuvosto kehottaa samaa sukupuolta olevia pareja harkitsemaan sijaisvanhemmuutta tai adoptiota.</w:t>
      </w:r>
    </w:p>
    <w:p>
      <w:r>
        <w:rPr>
          <w:b/>
          <w:u w:val="single"/>
        </w:rPr>
        <w:t xml:space="preserve">Asiakirjan numero 26698</w:t>
      </w:r>
    </w:p>
    <w:p>
      <w:r>
        <w:t xml:space="preserve">Neuvosto hyväksyy uuden 4,5 miljoonan punnan koulun Isle of Wightin saarella.</w:t>
      </w:r>
    </w:p>
    <w:p>
      <w:r>
        <w:t xml:space="preserve">Kyläkoulu korvaa All Saints' Primary -koulun, joka sijaitsee School Green Roadilla Freshwaterissa. Nykyinen koulurakennus, joka suljettiin kesällä ja jonka 48 oppilasta siirrettiin Yarmouth Primary Schooliin, puretaan. Kaikki lapset muuttavat uuteen rakennukseen, jonka odotetaan olevan avoinna keväällä 2022. Uuteen kouluun mahtuu noin 210 oppilasta. Isle of Wightin neuvoston suunnittelukomitea hyväksyi suunnitelmat yksimielisesti. Kouluun lisättiin ehto, jolla varmistettiin, että koulussa on matkasuunnitelma, ja toista ehtoa muutettiin, jotta otettaisiin esille jalankulkijoiden ylityspaikkojen puute, kertoi Local Democracy Reporting Service (LDRS). Rahat koulua varten on saatu valtionavustuksesta. Nämä kaksi alakoulua yhdistetään, jotta alueen ylijäämäpaikat saataisiin hoidettua.</w:t>
      </w:r>
    </w:p>
    <w:p>
      <w:r>
        <w:rPr>
          <w:b/>
        </w:rPr>
        <w:t xml:space="preserve">Yhteenveto</w:t>
      </w:r>
    </w:p>
    <w:p>
      <w:r>
        <w:t xml:space="preserve">Wightin saarelle rakennetaan uusi 4,5 miljoonan punnan alakoulu, johon yhdistetään kahden koulun oppilaat.</w:t>
      </w:r>
    </w:p>
    <w:p>
      <w:r>
        <w:rPr>
          <w:b/>
          <w:u w:val="single"/>
        </w:rPr>
        <w:t xml:space="preserve">Asiakirjan numero 26699</w:t>
      </w:r>
    </w:p>
    <w:p>
      <w:r>
        <w:t xml:space="preserve">Covid: Kirsty Williamsin mukaan GCSE-testit jatkuvat marraskuussa.</w:t>
      </w:r>
    </w:p>
    <w:p>
      <w:r>
        <w:t xml:space="preserve">Opetusministeri Kirsty Williams twiittasi päivityksen sen jälkeen, kun hän oli ilmoittanut, että kansallinen lukitus voidaan vahvistaa lähipäivinä. Hän sanoi: "Jos se on totta, se ei ole totta..: "Englannin kielen, matematiikan, matematiikan ja laskutaidon sekä walesin kielen GCSE-kokeet jatkuisivat suunnitellusti. Muut tutkinnot olisivat saatavilla tammikuussa, hän lisäsi. Hän twiittasi: "Kuten FM [pääministeri] sanoi tänään, koulujen auki pitäminen on Walesin hallituksen ensisijainen tavoite, ja teemme kaikkemme maksimoidaksemme koulutuksen ja minimoidaksemme häiriöt." Samaan aikaan Walesin hallitus kysyy oppilailta, vanhemmilta ja opettajilta, miten A-level- ja GCSE-tutkinnot tulisi arvioida ensi vuonna. Tänä vuonna 42 prosenttia arvosanoista laskettiin aluksi opettajien alkuperäisistä ennusteista. Seneddin ulkopuolella järjestetyn mielenosoituksen ja 22 000 ihmisen allekirjoittaman vetoomuksen jälkeen ennustetut arvosanat kuitenkin lopulta annettiin.</w:t>
      </w:r>
    </w:p>
    <w:p>
      <w:r>
        <w:rPr>
          <w:b/>
        </w:rPr>
        <w:t xml:space="preserve">Yhteenveto</w:t>
      </w:r>
    </w:p>
    <w:p>
      <w:r>
        <w:t xml:space="preserve">GCSE-kokeet järjestetään marraskuussa Walesissa, vaikka koulujen lukitus on suunniteltu "palon katkaisemiseksi".</w:t>
      </w:r>
    </w:p>
    <w:p>
      <w:r>
        <w:rPr>
          <w:b/>
          <w:u w:val="single"/>
        </w:rPr>
        <w:t xml:space="preserve">Asiakirjan numero 26700</w:t>
      </w:r>
    </w:p>
    <w:p>
      <w:r>
        <w:t xml:space="preserve">Billie Piper "ärsyyntyy" seksikohtauksista näyttelijärooleissa</w:t>
      </w:r>
    </w:p>
    <w:p>
      <w:r>
        <w:t xml:space="preserve">Näyttelijä kertoi ES Magazinen mukaan oli epätavallista, että hänelle tarjottiin roolia ilman vähintään yhtä alastonkuvassa esiintymistä. "Ärsyttävää on se, että ne ovat hauskoja rooleja, jos seksin voi poistaa", hän sanoi. "Se on seksi, joka tekee siitä ärsyttävää. Muuten ne ovat mielenkiintoisia tarinoita, mielenkiintoisia naisia, joilla on ristiriitainen menneisyys." 34-vuotias näyttelijä, jonka aiempiin rooleihin kuuluu muun muassa huippuluokan eskorttitytön Belle De Jourin rooli ITV:n draamassa Secret Diary Of A Call Girl vuosina 2007-2011, sanoi olevansa kyllästynyt siihen, että hänelle lähetetään "huorakäsikirjoituksia". Piper paljasti myös, että hän on palannut yhteen sarjan käsikirjoittajan Lucy Prebblen kanssa uutta televisiosarjaa varten, jota näyttelijä kuvaili "kauniisti synkäksi". Hän kertoi lehdelle, että nimeämätön sarja kertoo "kahdesta kolmekymppisestä lontoolaisnaisesta ja kaikesta, mitä siihen liittyy". Näyttelijä lisäsi: "Sanoisin, että sävyltään se on musta komedia, mutta se saattaa olla vain musta." Seuraa meitä Facebookissa, Twitterissä @BBCNewsEnts tai Instagramissa bbcnewsents. Jos sinulla on juttuehdotus, lähetä sähköpostia osoitteeseen entertainment.news@bbc.co.uk.</w:t>
      </w:r>
    </w:p>
    <w:p>
      <w:r>
        <w:rPr>
          <w:b/>
        </w:rPr>
        <w:t xml:space="preserve">Yhteenveto</w:t>
      </w:r>
    </w:p>
    <w:p>
      <w:r>
        <w:t xml:space="preserve">Billie Piper on sanonut olevansa ärsyyntynyt siitä, että hänelle tarjotaan niin paljon rooleja, joihin liittyy seksikohtauksia.</w:t>
      </w:r>
    </w:p>
    <w:p>
      <w:r>
        <w:rPr>
          <w:b/>
          <w:u w:val="single"/>
        </w:rPr>
        <w:t xml:space="preserve">Asiakirjan numero 26701</w:t>
      </w:r>
    </w:p>
    <w:p>
      <w:r>
        <w:t xml:space="preserve">Ibrahim Halawa: Irlantilainen teini "heikko" nälkälakon jälkeen, perhe sanoo</w:t>
      </w:r>
    </w:p>
    <w:p>
      <w:r>
        <w:t xml:space="preserve">Shane HarrisonBBC NI:n Dublinin kirjeenvaihtaja Ibrahim Halawa on ollut vankilassa odottamassa oikeudenkäyntiä elokuusta 2013 lähtien. Hänet pidätettiin Kairossa sijaitsevan Al-Fathin moskeijan piirityksen aikana. Hänen sisarensa Somaia sanoi: Somaia Somaia sanoi: "Hän ei kestä enempää. "Hän toivoo, että jotain voidaan tehdä ennen oikeudenkäyntiä." Halawan pidätyksen jälkeen on sovittu kymmenen oikeudenkäyntipäivää, mutta kaikkia on toistaiseksi lykätty. Hän oli perhelomalla vanhempiensa kotimaassa, kun hänet ja kolme hänen sisartaan pidätettiin mielenosoitusten tukahduttamisen yhteydessä. Vanhempi muslimipapin poika oli tuolloin 17-vuotias. Hänen perheensä mukaan hän oli hakeutunut Al-Fathin moskeijaan väkivaltaisten yhteenottojen aikana demokraattisesti valitun syrjäytetyn presidentin Mohammed Morsin kannattajien ja turvallisuusjoukkojen välillä. Hänen perheensä käynnistämässä postikorttikampanjassa pyritään korostamaan, että hän täyttää 20 vuotta 13. joulukuuta, kaksi päivää ennen hänen seuraavaa oikeudenkäyntiään. Irlannin ulkoministeriön tiedottajan mukaan Irlannin Kairossa sijaitseva suurlähetystö jatkaa konsuliavun antamista Halawalle ja työskentelee aktiivisesti sen eteen, että asian käsittelyssä edistyttäisiin myönteisesti mahdollisimman pian. Amnesty International ja Sinn Féin tukevat hänen vapauttamistaan koskevaa kampanjaa.</w:t>
      </w:r>
    </w:p>
    <w:p>
      <w:r>
        <w:rPr>
          <w:b/>
        </w:rPr>
        <w:t xml:space="preserve">Yhteenveto</w:t>
      </w:r>
    </w:p>
    <w:p>
      <w:r>
        <w:t xml:space="preserve">Egyptiläisessä vankilassa nälkälakossa olevan irlantilaismiehen perhe on kertonut, että mies on heikko ja menettänyt ajoittain tajuntansa.</w:t>
      </w:r>
    </w:p>
    <w:p>
      <w:r>
        <w:rPr>
          <w:b/>
          <w:u w:val="single"/>
        </w:rPr>
        <w:t xml:space="preserve">Asiakirjan numero 26702</w:t>
      </w:r>
    </w:p>
    <w:p>
      <w:r>
        <w:t xml:space="preserve">Flushing: Pakettiauto nostettiin joesta sen jälkeen, kun se oli kaatunut laiturimuurilta</w:t>
      </w:r>
    </w:p>
    <w:p>
      <w:r>
        <w:t xml:space="preserve">Rannikkovartioston mukaan kukaan ei ollut ajoneuvossa, kun se päätyi Penryn-jokeen Flushing Quayn lähellä Falmouthia sunnuntaina iltapäivällä. Palomiehet asettivat pakettiauton ympärille puomin estääkseen öljyn ja polttoaineen leviämisen nousuveden mukana. Pelastusproomun nosturia käytettiin ajoneuvon nostamiseen vedestä noin kello 18.00 GMT. Matt Rogers Falmouthin rannikkovartiostosta sanoi, että "onneksi kukaan ei loukkaantunut". "Siinä [pakettiautossa] ei ollut ketään, kun se meni laiturin yli ja laskeutui katolleen." Hän lisäsi, että ajoneuvosta vuotanut "pieni määrä saastetta" oli "hyvin hallinnassa". Aiheeseen liittyvät Internet-linkit Merenkulku- ja rannikkovartiosto Cornwallin palo- ja pelastuspalvelu.</w:t>
      </w:r>
    </w:p>
    <w:p>
      <w:r>
        <w:rPr>
          <w:b/>
        </w:rPr>
        <w:t xml:space="preserve">Yhteenveto</w:t>
      </w:r>
    </w:p>
    <w:p>
      <w:r>
        <w:t xml:space="preserve">Pakettiauto on nostettu joesta sen jälkeen, kun se oli kaatunut laiturimuurilta Cornwallissa.</w:t>
      </w:r>
    </w:p>
    <w:p>
      <w:r>
        <w:rPr>
          <w:b/>
          <w:u w:val="single"/>
        </w:rPr>
        <w:t xml:space="preserve">Asiakirjan numero 26703</w:t>
      </w:r>
    </w:p>
    <w:p>
      <w:r>
        <w:t xml:space="preserve">Poliisipäällikkö Sir Peter Fahy vaatii monimuotoisuutta</w:t>
      </w:r>
    </w:p>
    <w:p>
      <w:r>
        <w:t xml:space="preserve">Suur-Manchesterin poliisin poliisipäällikkö Sir Peter Fahy totesi, että poliisivoimien monimuotoisuusongelma kasvaa. Hänen mukaansa monimuotoisemman palvelun luomisen pitäisi olla lakisääteinen vaatimus. Sir Peter Fahy on poliisipäälliköiden yhdistyksen (Association of Chief Police Officers) johtava tiedottaja työvoiman kehittämisestä. "Poliisivoimiemme väestö erityisesti Lontoon ja Manchesterin kaltaisissa suurkaupungeissa on yhä monimuotoisempaa, emmekä ole pysyneet sen mukana", hän sanoi BBC Radio 5 Liven Victoria Derbyshirelle. "Olemme edistyneet huomattavasti naispoliisien määrän lisäämisessä - vain viime viikkoina on nimitetty neljä naispoliisipäällikköä - mutta etnisiin vähemmistöihin kuuluvien poliisien kohdalla meillä on ollut enemmän vaikeuksia." Hän jatkaa. Hän lisäsi: "Kyse ei ole poliittisesta korrektiudesta, vaan on olemassa erittäin painavia operatiivisia syitä, joiden vuoksi tarvitaan edustavampia poliisivoimia, kun käsitellään vaikeita yhteisöllisiä kysymyksiä, peiteoperaatioita tai tiedustelutietojen keräämistä." Sir Peter lisäsi, että budjettileikkaukset ja johtavien virkojen poistaminen palveluksesta pahentaisivat monimuotoisuusongelmaa ja vähentäisivät mahdollisuuksia ylennyksiin johtaviin tehtäviin.</w:t>
      </w:r>
    </w:p>
    <w:p>
      <w:r>
        <w:rPr>
          <w:b/>
        </w:rPr>
        <w:t xml:space="preserve">Yhteenveto</w:t>
      </w:r>
    </w:p>
    <w:p>
      <w:r>
        <w:t xml:space="preserve">Vanhempi poliisiupseeri on kehottanut poliisivoimia syrjimään positiivisesti mustien ja etnisten vähemmistöjen poliisien rekrytointia.</w:t>
      </w:r>
    </w:p>
    <w:p>
      <w:r>
        <w:rPr>
          <w:b/>
          <w:u w:val="single"/>
        </w:rPr>
        <w:t xml:space="preserve">Asiakirjan numero 26704</w:t>
      </w:r>
    </w:p>
    <w:p>
      <w:r>
        <w:t xml:space="preserve">FTSE 100 laskee kaivososakkeiden liukuessa</w:t>
      </w:r>
    </w:p>
    <w:p>
      <w:r>
        <w:t xml:space="preserve">Anglo Americanin osakkeet laskivat 8 prosenttia. Se kertoi sulkevansa Draytonin kaivoksen sen jälkeen, kun valtiollinen elin oli suositellut laajennussuunnitelman estämistä. Kaupankäynnin päättyessä FTSE 100 -indeksi oli 0,3 % alempana 6 375,15 pisteessä. Myös muut kaivososakkeet olivat laskussa Kiinasta saatujen uusien pettymysten jälkeen. Kiinan teollisuuden voitot laskivat lokakuussa 4,6 prosenttia, mikä on viides kuukausi peräkkäin. Valuuttamarkkinoilla punta laski sen jälkeen, kun luvut vahvistivat Britannian talouden kasvaneen 0,5 prosenttia kolmannella neljänneksellä. Kasvuvauhti hidastui edellisen neljänneksen 0,7 prosentista, ja kauppavaje painoi kasvua. Punta laski yli puoli senttiä dollariin nähden 1,5036 dollariin, ja euroon nähden punta oli puoli senttiä miinuksella 1,4183 eurossa.</w:t>
      </w:r>
    </w:p>
    <w:p>
      <w:r>
        <w:rPr>
          <w:b/>
        </w:rPr>
        <w:t xml:space="preserve">Yhteenveto</w:t>
      </w:r>
    </w:p>
    <w:p>
      <w:r>
        <w:t xml:space="preserve">(Sulje): Anglo American johti laskua sen jälkeen, kun se ilmoitti sulkevansa hiilikaivoksen Australiassa.</w:t>
      </w:r>
    </w:p>
    <w:p>
      <w:r>
        <w:rPr>
          <w:b/>
          <w:u w:val="single"/>
        </w:rPr>
        <w:t xml:space="preserve">Asiakirjan numero 26705</w:t>
      </w:r>
    </w:p>
    <w:p>
      <w:r>
        <w:t xml:space="preserve">Brightonin i360-torni: Matkustajat jumissa jo toisen kerran päivien sisällä</w:t>
      </w:r>
    </w:p>
    <w:p>
      <w:r>
        <w:t xml:space="preserve">Noin 200 ihmistä jäi jumiin yli tunniksi maanpinnan tasolle, koska ovien antureissa oli ongelmia. Matkustaja Nic Small kertoi, että ovien ulkopuolella nähtiin insinöörejä "ruuvimeisselien kanssa yrittämässä irrottaa paneeleita". British Airways i360:n mukaan insinöörit korjasivat vikaa, jotta toimintaa voitaisiin jatkaa maanantaina. Torstaina "pieni tekninen vika" aiheutti sen, että matkustajat jäivät jumiin keskelle ilmaa noin 12 metrin korkeuteen maasta. Vasta viime kuussa avatun i360:n luvataan vievän matkustajat 137 metrin korkeuteen maanpinnasta. Small kertoi, että hän ja hänen perheensä olivat astuneet kapseliin kello 17.20 BST, ja "kävi nopeasti ilmi, ettei se ollut menossa mihinkään". Hän sanoi, että tapahtumista oli ilmoitettu hyvin vähän, vaikka henkilökunta oli "jatkuvasti radiopuhelimissa". "Jotkut ihmiset olivat hieman vihaisia henkilökunnalle baaritiskin takana, koska he olisivat halunneet lähteä", hän kertoi BBC:lle. Matkustajat päästettiin lopulta pois i360:stä noin kello 18.30 BST. British Airways i360:n tiedottaja sanoi: "British Airways i360:ssä oli tänä iltana tekninen vika. Matkustajat pääsivät pois koneesta, ja insinöörimme korjaavat vikaa, jotta toiminta voi jatkua huomenna." "Matkustajat pääsivät pois koneesta ja insinöörimme korjaavat vikaa, jotta toiminta voi jatkua huomenna. "Olemme pahoillamme asiakkaille aiheutuneesta haitasta ja tarjoamme niille, joita asia koski, täyden hyvityksen heidän vierailustaan ja ilmaisen lipun, jolla he voivat palata toisen kerran."</w:t>
      </w:r>
    </w:p>
    <w:p>
      <w:r>
        <w:rPr>
          <w:b/>
        </w:rPr>
        <w:t xml:space="preserve">Yhteenveto</w:t>
      </w:r>
    </w:p>
    <w:p>
      <w:r>
        <w:t xml:space="preserve">British Airwaysin i360-nähtävyys Brightonissa on hajonnut jo toisen kerran päivien sisällä, ja matkustajat ovat jääneet loukkuun näköalatasanteen sisälle.</w:t>
      </w:r>
    </w:p>
    <w:p>
      <w:r>
        <w:rPr>
          <w:b/>
          <w:u w:val="single"/>
        </w:rPr>
        <w:t xml:space="preserve">Asiakirjan numero 26706</w:t>
      </w:r>
    </w:p>
    <w:p>
      <w:r>
        <w:t xml:space="preserve">Hallitus haastetaan järjestämään kansanäänestys</w:t>
      </w:r>
    </w:p>
    <w:p>
      <w:r>
        <w:t xml:space="preserve">Patrioottinen kansallinen liike (PNM) vastusti jyrkästi ehdotettua hallituksen ja tamilitiikerien välistä tsunamimekanismia (JM) tsunamin jälleenrakentamista varten ja sanoi vastustavansa LTTE:n legitimiteetin antamista. "Yleisö on erittäin vihainen presidentin puheille. Haastamme hallituksen järjestämään kansanäänestyksen", PNM:n toinen puheenjohtaja Elle Gunawansa thero sanoi BBC Sandeshayalle (BBC Sinhala). Johtava buddhalaismunkki kommentoi presidentti Chandrika Kumaratungan lausuntoa, jonka mukaan vähintään 80 prosenttia Sri Lankan väestöstä kannattaa neuvotteluratkaisua tamilitiikerien kanssa. Hän syytti tamilitiikereitä Sri Lankan armeijan tiedusteluosaston johtavan komentajan, majuri Tuwan Nizam Muthalifin murhasta tiistaina. PNM, jossa Janatha Vimukthi Peramuna (JVP) -ryhmän johtaja Wimal Weerawansa on toinen puheenjohtaja, sanoi, että se ei vastusta sitä, että Tamil National Alliancen (TNA) vaaleilla valitut parlamentin jäsenet osallistuvat ehdotettuun koneistoon. Tamilitiikerit eivät osallistuneet viime vuonna pidettyihin parlamenttivaaleihin. LTTE tuki sen sijaan TNA:n ehdokkaita. "PNM ei vastusta avustusten toimittamista Koillis-Tamilille. Pyydämme vain hallitusta noudattamaan demokraattisia periaatteita."</w:t>
      </w:r>
    </w:p>
    <w:p>
      <w:r>
        <w:rPr>
          <w:b/>
        </w:rPr>
        <w:t xml:space="preserve">Yhteenveto</w:t>
      </w:r>
    </w:p>
    <w:p>
      <w:r>
        <w:t xml:space="preserve">Sri Lankan singaleenuskoiset nationalistit haastoivat United Peoples' Freedom Alliance (UPFA) -hallituksen järjestämään kansanäänestyksen, jossa kysyttäisiin kansalaisten mielipidettä ehdotetusta tsunami-avustusmekanismista.</w:t>
      </w:r>
    </w:p>
    <w:p>
      <w:r>
        <w:rPr>
          <w:b/>
          <w:u w:val="single"/>
        </w:rPr>
        <w:t xml:space="preserve">Asiakirjan numero 26707</w:t>
      </w:r>
    </w:p>
    <w:p>
      <w:r>
        <w:t xml:space="preserve">Mies syytetty Devizesin asianajajan ampumisesta</w:t>
      </w:r>
    </w:p>
    <w:p>
      <w:r>
        <w:t xml:space="preserve">James Ward, 58, loukkaantui vakavasti Morris, Goddard &amp; Ward Solicitors -yhtiössä St John's Streetillä Devizesissä maanantaina. Läheisestä Rowden kylästä kotoisin olevaa 62-vuotiasta Michael Chudleyta syytetään murhayrityksestä, tappouhkauksesta ja ampuma-aserikoksista. Hän on edelleen poliisin huostassa ja saapuu myöhemmin Salisburyn käräjäoikeuteen. Häntä syytetään ampuma-aseiden hallussapidosta, jonka tarkoituksena on aiheuttaa väkivallan pelkoa, ja ampuma-aseen kantamisesta rikollisessa tarkoituksessa. Westburystä kotoisin oleva Ward kuljetettiin Bristolin Frenchayn sairaalaan ilmakuljetuksella maanantaina kello 14.55 BST tapahtuneen välikohtauksen jälkeen. Hän sai hengenvaarallisia päävammoja, ja hänen tilansa on erittäin vakava sairaalassa, ja hänen perheensä on hänen vuoteensa vierellä.</w:t>
      </w:r>
    </w:p>
    <w:p>
      <w:r>
        <w:rPr>
          <w:b/>
        </w:rPr>
        <w:t xml:space="preserve">Yhteenveto</w:t>
      </w:r>
    </w:p>
    <w:p>
      <w:r>
        <w:t xml:space="preserve">Miestä on syytetty murhayrityksestä sen jälkeen, kun asianajajaa ammuttiin päähän hänen toimistossaan Wiltshiressä.</w:t>
      </w:r>
    </w:p>
    <w:p>
      <w:r>
        <w:rPr>
          <w:b/>
          <w:u w:val="single"/>
        </w:rPr>
        <w:t xml:space="preserve">Asiakirjan numero 26708</w:t>
      </w:r>
    </w:p>
    <w:p>
      <w:r>
        <w:t xml:space="preserve">Guernseyn mielenterveyskeskusta koskevat suunnitelmat menevät osavaltioiden käsiteltäväksi</w:t>
      </w:r>
    </w:p>
    <w:p>
      <w:r>
        <w:t xml:space="preserve">Kansanedustajat ovat jo hyväksyneet suunnitelmat Oberlandsissa sijaitsevan rakennuksen rakentamiseksi St Martinissa, Princess Elizabeth Hospitalin eteläpuolella. Poliitikkoja on myös pyydetty hyväksymään mielenterveysstrategia, johon sisältyy eri osastojen välistä työtä. Molemmista mietinnöistä on määrä keskustella helmikuun valtiopäivillä. Terveys- ja sosiaalipalveluministeriön mukaan kehitys mahdollistaa mielenterveyslaitosten keskittämisen tarkoitusta varten rakennettuihin tiloihin. Suunnitelmista on jo järjestetty tarjouskilpailu, ja Harbour View Construction Ltd:n 16 577 921 punnan suuruinen tarjous pääurakoista on valittu, mutta osavaltioiden on vielä hyväksyttävä se. Jos hanke hyväksytään, 24 miljoonan punnan kokonaisbudjetti saataisiin käyttöön pääomareservistä.</w:t>
      </w:r>
    </w:p>
    <w:p>
      <w:r>
        <w:rPr>
          <w:b/>
        </w:rPr>
        <w:t xml:space="preserve">Yhteenveto</w:t>
      </w:r>
    </w:p>
    <w:p>
      <w:r>
        <w:t xml:space="preserve">Guernseyyn voitaisiin rakentaa mielenterveyskeskus, jos valtioiden jäsenet suostuvat vapauttamaan tarvittavat 24 miljoonaa puntaa.</w:t>
      </w:r>
    </w:p>
    <w:p>
      <w:r>
        <w:rPr>
          <w:b/>
          <w:u w:val="single"/>
        </w:rPr>
        <w:t xml:space="preserve">Asiakirjan numero 26709</w:t>
      </w:r>
    </w:p>
    <w:p>
      <w:r>
        <w:t xml:space="preserve">Manxin kalastajat ovat tyytyväisiä Ramseyn kalastuskieltoalueeseen.</w:t>
      </w:r>
    </w:p>
    <w:p>
      <w:r>
        <w:t xml:space="preserve">Luonnonsuojelualueeksi on ehdotettu 40 neliökilometrin laajuista aluetta, johon kuuluu myös Ramsey Bay. Ehdotuksen mukaan alue suljettaisiin kampasimpukoiden ruoppaukselta ja muikun troolaukselta kalakantojen elvyttämiseksi. Ehdotuksen teki Manxin kalantuottajajärjestö (Manx Fish Producers Organisation), ja IOM:n hallitus tukee sitä. Kuningatarkalastaja Michael Inglesfield sanoi: "Kaikki on tulevaisuutta varten. Kalastamme Ramseyn lahdella lounaistuulilla, mutta jos se suljetaan, meidän on vain kierrettävä se. "Jos tämä hyödyttää seuraavaa kalastajasukupolvea, se voi olla vain hyvä asia." Mansaaren hallitus on järjestänyt useita julkisia kokouksia kaikille meriasioista kiinnostuneille päättääkseen, missä vyöhykkeen tulisi sijaita - viimeisimmät uutiset osoittavat, että saaren pohjoisosa on nyt vahva mahdollisuus. Meren biologisesta monimuotoisuudesta vastaava virkamies Fiona Gell sanoi: "Tämä tarkoittaa, että voimme yhdistää tämän erityisen merellisen elinympäristön suojelun ja kampasimpukkakalastuksen elpymisen." Tämä tarkoittaa, että voimme yhdistää tämän erityisen merellisen elinympäristön suojelun ja kampasimpukkakalastuksen elpymisen. Ehdotuksesta järjestetään nyt virallinen kuuleminen, jonka yhteydessä järjestetään lisää työpajoja ja kokouksia.</w:t>
      </w:r>
    </w:p>
    <w:p>
      <w:r>
        <w:rPr>
          <w:b/>
        </w:rPr>
        <w:t xml:space="preserve">Yhteenveto</w:t>
      </w:r>
    </w:p>
    <w:p>
      <w:r>
        <w:t xml:space="preserve">Paikalliset kalastajat ovat suhtautuneet myönteisesti suunnitelmiin tehdä Mansaaren rannikosta merensuojelualue.</w:t>
      </w:r>
    </w:p>
    <w:p>
      <w:r>
        <w:rPr>
          <w:b/>
          <w:u w:val="single"/>
        </w:rPr>
        <w:t xml:space="preserve">Asiakirjan numero 26710</w:t>
      </w:r>
    </w:p>
    <w:p>
      <w:r>
        <w:t xml:space="preserve">Ashley Highfield Johnston Pressin johtoon</w:t>
      </w:r>
    </w:p>
    <w:p>
      <w:r>
        <w:t xml:space="preserve">Hän seuraa tehtävässään John Frya, jonka on määrä jättää tehtävänsä 31. lokakuuta. Highfield on Microsoftin varatoimitusjohtaja, joka vastaa Yhdistyneen kuningaskunnan kuluttaja- ja verkkoliiketoiminnasta, mukaan lukien Yhdistyneen kuningaskunnan suurin sisältöportaali MSN. Aiemmin hän toimi BBC:n uuden median ja teknologian johtajana. Highfield oli vastuussa BBC iPlayerin käynnistämisestä ja toimi myös BBC Online -lehden päätoimittajana, minkä jälkeen hänestä tuli BBC:n, ITV:n ja C4:n tilausvideopalveluja tarjoavan yhteisyrityksen Project Kangaroon toimitusjohtaja. Highfield aloitti uransa Coopers and Lybrand Management Consultancy -yrityksessä. Myöhemmin hänestä tuli Flextechin (nykyinen Virgin Media) Interactiven toimitusjohtaja. Johnston Pressin hallituksen puheenjohtaja Ian Russell sanoi, että Highfieldin "yhdistetty kokemus verkko- ja media-alalta" olisi merkittävä vahvuus, jonka avulla konserni voisi kasvattaa liiketoimintaansa uudelleen. Edinburghissa sijaitseva yhtiö ilmoitti toukokuussa, että mainonta laski 10,6 prosenttia vuoden ensimmäisten kuukausien aikana. Se sanoi, että julkisen sektorin leikkaukset olivat johtaneet työpaikkojen mainostulojen 30 prosentin laskuun, mutta lisäsi, että lasku alkoi hidastua. Johnston Pressin tulos ennen veroja oli 16,5 miljoonaa puntaa vuonna 2010, kun se vuonna 2009 oli 114 miljoonaa puntaa tappiollinen. Scotsmanin ja Yorkshire Postin lisäksi Johnston Press omistaa paikallislehtiä eri puolilla Yhdistynyttä kuningaskuntaa ja Irlantia, mukaan lukien Falkirk Herald - viikkolehti, josta yhtiö kasvoi.</w:t>
      </w:r>
    </w:p>
    <w:p>
      <w:r>
        <w:rPr>
          <w:b/>
        </w:rPr>
        <w:t xml:space="preserve">Yhteenveto</w:t>
      </w:r>
    </w:p>
    <w:p>
      <w:r>
        <w:t xml:space="preserve">BBC:n uuden median entinen johtaja Ashley Highfield on nimitetty The Scotsmanin omistavan Johnston Pressin toimitusjohtajaksi.</w:t>
      </w:r>
    </w:p>
    <w:p>
      <w:r>
        <w:rPr>
          <w:b/>
          <w:u w:val="single"/>
        </w:rPr>
        <w:t xml:space="preserve">Asiakirjan numero 26711</w:t>
      </w:r>
    </w:p>
    <w:p>
      <w:r>
        <w:t xml:space="preserve">Egypti vangitsee koptikristittyjä islamin loukkaamisesta</w:t>
      </w:r>
    </w:p>
    <w:p>
      <w:r>
        <w:t xml:space="preserve">Neljäs vastaaja lähetettiin nuorisovankilaan Minyan maakunnassa. Teini-ikäiset väittivät pilkanneensa Islamilainen valtio -ryhmän tekemiä mestaruuksia. Egyptin kristityt ovat jo pitkään valittaneet syrjinnästä valtaosin muslimimaassa. Beni Mazarin kaupungissa sijaitseva tuomioistuin tuomitsi neljä teiniä torstaina. Turvallisuutta lisättiin tuomioistuinrakennuksen ympärillä, ja alueelle ilmoitettiin sijoitetun useita poliisiautoja. Puolustusasianajaja Maher Naguib kuvaili tuomiota "uskomattomaksi" ja sanoi valittavansa siitä. Video julkaistiin verkossa viime huhtikuussa - pian sen jälkeen, kun IS:n jihadistit olivat mestanneet kymmeniä egyptiläisiä kristittyjä Libyassa. Oppilaan opettaja, joka kuvasi videon, tuomittiin erillisessä oikeudenkäynnissä kolmeksi vuodeksi vankeuteen. Viime kuukausina on ollut useita jumalanpilkka-asioita. Tammikuussa kirjailija Fatima Naoot sai kolmen vuoden vankeustuomion ja sakon, kun hänet todettiin syylliseksi uskonnon halventamiseen. Vuoden 2011 kansannousun jälkeen on nostettu useita vastaavia kanteita, joista monet kohdistuvat kopeihin, jotka muodostavat noin 10 prosenttia Egyptin 82 miljoonasta asukkaasta. Egyptin lain mukaan uskonnonpilkasta voidaan tuomita jopa viideksi vuodeksi vankeuteen ja sakkoihin. Ihmisoikeusryhmät ovat jo pitkään vaatineet tämän pykälän poistamista maan rikoslaista.</w:t>
      </w:r>
    </w:p>
    <w:p>
      <w:r>
        <w:rPr>
          <w:b/>
        </w:rPr>
        <w:t xml:space="preserve">Yhteenveto</w:t>
      </w:r>
    </w:p>
    <w:p>
      <w:r>
        <w:t xml:space="preserve">Egyptiläinen tuomioistuin on tuominnut kolme koptikristittyjä teiniä viideksi vuodeksi vankeuteen islamin loukkaamisesta sen jälkeen, kun he esiintyivät videolla, jolla ilmeisesti pilkattiin muslimien rukouksia.</w:t>
      </w:r>
    </w:p>
    <w:p>
      <w:r>
        <w:rPr>
          <w:b/>
          <w:u w:val="single"/>
        </w:rPr>
        <w:t xml:space="preserve">Asiakirjan numero 26712</w:t>
      </w:r>
    </w:p>
    <w:p>
      <w:r>
        <w:t xml:space="preserve">Nasan astronautit harjoittelevat vedenalaisella avaruusasemalla</w:t>
      </w:r>
    </w:p>
    <w:p>
      <w:r>
        <w:t xml:space="preserve">Uutistoimisto Reuters pääsi avaruuskeskukseen seuraamaan astronauttien harjoittelua suunniteltua lentoa varten. Kokemukseen kuului avaruuspuvun käyttäminen ja avaruusaseman vedenalaisen mallin tutkiminen. Se on neutraalivoiman laboratorio, joka on suunniteltu simuloimaan painottomuuden tunnetta avaruudessa. Boeing kilpailee Elon Muskin SpaceX:n kanssa siitä, että siitä tulisi ensimmäinen yksityinen yritys, joka tarjoaa miehitettyjä avaruuslentoja Yhdysvalloista, kun avaruussukkulaohjelma päättyi vuonna 2011. Nasa maksaa näille kahdelle yhtiölle yhteensä lähes 7 miljardia dollaria (5,7 miljardia puntaa) raketti- ja kapselilaukaisujärjestelmien rakentamisesta, joissa on Nasan astronautteja. Avaruuslennot ovat tällä hetkellä tarkoitettu vain ammattilaisille, mutta tulevat lennot voivat olla avoimia myös turisteille. "Tähän mennessä avaruuteen on lähtenyt vain noin 500 ihmistä. Se on niin vähän verrattuna maapallon seitsemään tai kahdeksaan miljardiin ihmiseen", sanoi astronautti Mike Fincke. "Toivottavasti seuraavan 10 vuoden aikana määrä kasvaa 500:sta 5 000:een. Ja [seuraavien 20 vuoden aikana] ehkä jopa 50 000 tai enemmän. Olisi hienoa, jos yhä useammat ihmiset näkisivät sen, mitä minä olen nähnyt." Astronauttikollega Suni Williams sanoi: "Toivoisin, että kaikilla maapallon asukkailla olisi mahdollisuus kiertää planeetta kerran, jotta he voisivat nähdä sen tästä näkökulmasta... [nähdä] planeettamme ja tunnustaa, että meillä on vain yksi koti ja että meidän pitäisi varmaan pitää siitä huolta ja että meidän pitäisi varmaan olla hieman ystävällisempiä toisillemme." Kuvat: Mike Blake.</w:t>
      </w:r>
    </w:p>
    <w:p>
      <w:r>
        <w:rPr>
          <w:b/>
        </w:rPr>
        <w:t xml:space="preserve">Yhteenveto</w:t>
      </w:r>
    </w:p>
    <w:p>
      <w:r>
        <w:t xml:space="preserve">Astronautit ovat harjoitelleet Johnsonin avaruuskeskuksessa Houstonissa Texasissa valmistautuakseen lentämään Boeingin Starliner-avaruusaluksella, joka voisi jonain päivänä viedä turisteja avaruuteen.</w:t>
      </w:r>
    </w:p>
    <w:p>
      <w:r>
        <w:rPr>
          <w:b/>
          <w:u w:val="single"/>
        </w:rPr>
        <w:t xml:space="preserve">Asiakirjan numero 26713</w:t>
      </w:r>
    </w:p>
    <w:p>
      <w:r>
        <w:t xml:space="preserve">Skegnessin laiturihotellin omistajat lupaavat kehittää hylättyä paikkaa</w:t>
      </w:r>
    </w:p>
    <w:p>
      <w:r>
        <w:t xml:space="preserve">Taj Bola omistaa Skegnessin Grand Paradessa sijaitsevan tilan, joka paloi elokuussa 2007. Hän on luvannut laatia suunnitelman vapaa-ajanviettokeskuksesta ja aloittaa rakennustyöt vuoden kuluessa. Matkailualan johtajat sanoivat, että rakennusten korvaaminen oli kestänyt liian kauan, mutta olivat "iloisia" uutisesta. Bolan suunnitelmat viiden miljoonan punnan vapaa-ajanviettopaikasta hyväksyttiin kolme vuotta sitten, mutta lupa päättyy myöhemmin tässä kuussa. "Pyydän vilpittömästi ja sydämeni pohjasta anteeksi", hän sanoi. "Juttelen asukkaiden kanssa joka päivä ja toivon, että saamme ratkaisun ja voimme viedä asioita eteenpäin". "Tämän on tapahduttava. Tyhjillään seisominen ei tee minulle mitään hyvää, ja menetän rahaa, joten on oman etuni mukaista, että tämä rakennetaan." Hän kertoi, että East Lindseyn piirineuvostolle on jätetty hakemus, jossa haetaan suunnitteluluvan laajentamista kompleksille, johon kuuluu baareja, ravintoloita ja jäähalli. Nigel Tett Skegnessin hotelli- ja ravintola-alan yhdistyksestä oli tyytyväinen Bolan lupaukseen. Hän sanoi: "Joka vuosi meille sanotaan, että ensi vuonna tehdään jotain, joten toivottavasti tämä on viimeinen kerta, kun kuulemme siitä. "Tänne tulevat lomailijat kysyvät usein, milloin jotain tehdään, joten on mukavaa nähdä, että jotain vihdoin rakennetaan." Aiheeseen liittyvät Internet-linkit East Lindsey District Council</w:t>
      </w:r>
    </w:p>
    <w:p>
      <w:r>
        <w:rPr>
          <w:b/>
        </w:rPr>
        <w:t xml:space="preserve">Yhteenveto</w:t>
      </w:r>
    </w:p>
    <w:p>
      <w:r>
        <w:t xml:space="preserve">Lincolnshiren rantalomakohteen osan omistaja on pyytänyt anteeksi sitä, että se on jätetty huonokuntoiseksi sen jälkeen, kun tulipalo tuhosi sen viisi vuotta sitten.</w:t>
      </w:r>
    </w:p>
    <w:p>
      <w:r>
        <w:rPr>
          <w:b/>
          <w:u w:val="single"/>
        </w:rPr>
        <w:t xml:space="preserve">Asiakirjan numero 26714</w:t>
      </w:r>
    </w:p>
    <w:p>
      <w:r>
        <w:t xml:space="preserve">Welsh Water: 77 miljoonan punnan voitto investoidaan uudelleen vesijohtoverkkoon.</w:t>
      </w:r>
    </w:p>
    <w:p>
      <w:r>
        <w:t xml:space="preserve">Torstaina julkaistut viimeisimmät luvut ovat edellisvuoden 50 miljoonan punnan perustulosta suuremmat. Tulos tuli vain muutama viikko sen jälkeen, kun ilmoitettiin suunnitelmista vähentää 360 virkaa viiden vuoden aikana osana säästötoimia. Yritys sanoi investoivansa lähes miljoona puntaa päivässä palveluihin - ilman, että asiakaslaskut nousevat. Welsh Waterin toimitusjohtaja Chris Jones kertoi BBC Walesille, että tulos kuvastaa yhtiön "erittäin hyvää suoritusta". Hän sanoi, että koska yhtiöllä on voittoa tavoittelematon liiketoimintamalli eikä osakkeenomistajia, koko ylijäämä sijoitetaan uudelleen. "Meillä on nyt viiden seuraavan vuoden aikana investointiohjelma, jonka arvo on lähes kaksi miljardia puntaa - sen avulla voimme tehdä paljon", Jones lisäsi. Yhtiön ensisijaisiin tavoitteisiin kuuluu parantaa asiakaspalvelua investoimalla vesijohtoverkkoon, tarkastella ilmastonmuutoksen torjuntaa ja sitä, miten viemäröintijärjestelmät selviytyvät tulevaisuudessa. Yhtiö on jo investoinut 15 miljoonaa puntaa RainScape-viemäröintijärjestelmiin Carmarthenshiren ja Swansean osissa ja varaa 60 miljoonaa puntaa vastaaviin järjestelmiin. Jonesin mukaan viime kuun työpaikkailmoitus kuvastaa tarvetta jatkaa investointeja vesihuoltopalveluihin ja pitää samalla asiakkaiden laskut alhaisina. Hän kertoi BBC Walesille, että irtisanomiset olisivat osa vapaaehtoista ohjelmaa, joka on osa alan valvontaviranomaisen Ofwatin asettamia tehostamistavoitteita.</w:t>
      </w:r>
    </w:p>
    <w:p>
      <w:r>
        <w:rPr>
          <w:b/>
        </w:rPr>
        <w:t xml:space="preserve">Yhteenveto</w:t>
      </w:r>
    </w:p>
    <w:p>
      <w:r>
        <w:t xml:space="preserve">Welsh Waterin mukaan 77 miljoonan punnan voitto vuosina 2014-15 auttaa sitä investoimaan 1,7 miljardia puntaa verkostoonsa seuraavien viiden vuoden aikana.</w:t>
      </w:r>
    </w:p>
    <w:p>
      <w:r>
        <w:rPr>
          <w:b/>
          <w:u w:val="single"/>
        </w:rPr>
        <w:t xml:space="preserve">Asiakirjan numero 26715</w:t>
      </w:r>
    </w:p>
    <w:p>
      <w:r>
        <w:t xml:space="preserve">Suunnitelma Jerseyn mehiläisten auttamiseksi toipumaan amerikkalaisesta mädistä</w:t>
      </w:r>
    </w:p>
    <w:p>
      <w:r>
        <w:t xml:space="preserve">Kolme vuotta sitten noin viidennes Jerseyn mehiläisistä kuoli amerikkalaiseen märkäruttoon. Kokonaisia mehiläisyhdyskuntia tuhoutui ennen kuin tauti löydettiin. Nyt Kanaalisaarten osuuskunta käynnistää yhdessä Jersey Bee Keepers Associationin kanssa "Plan Bee" -hankkeen, jonka tarkoituksena on auttaa paikallisen mehiläispopulaation laajentamisessa. Osuuskunta lähettää 500 siemenpakettia Jerseyn peruskouluihin osana aloitetta. Bob Tompkins Jerseyn mehiläishoitajien yhdistyksestä sanoi: "Olemme keskittyneet vahvan ja terveen kannan kasvattamiseen. Tämä vaatii kuitenkin aikaa ja koulutusta. "Jos saarelaiset voivat tukea meitä noudattamalla muutamia yksinkertaisia toimenpiteitä, kuten istuttamalla luonnonvaraisia kukkia, tätä prosessia voidaan tehostaa huomattavasti." Jersey julistettiin tartunta-alueeksi kesäkuun 2010 alussa, ja mehiläispesien ja -välineiden liikkuminen kiellettiin sen jälkeen, kun kahdesta mehiläispesästä löydettiin bakteeri.</w:t>
      </w:r>
    </w:p>
    <w:p>
      <w:r>
        <w:rPr>
          <w:b/>
        </w:rPr>
        <w:t xml:space="preserve">Yhteenveto</w:t>
      </w:r>
    </w:p>
    <w:p>
      <w:r>
        <w:t xml:space="preserve">Jerseyn mehiläispopulaation ongelmiin on ryhdytty puuttumaan uudelleen sen jälkeen, kun havaittiin merkkejä siitä, että saarella on edelleen tappava tauti.</w:t>
      </w:r>
    </w:p>
    <w:p>
      <w:r>
        <w:rPr>
          <w:b/>
          <w:u w:val="single"/>
        </w:rPr>
        <w:t xml:space="preserve">Asiakirjan numero 26716</w:t>
      </w:r>
    </w:p>
    <w:p>
      <w:r>
        <w:t xml:space="preserve">Paul Walker uusi merkintä Forbesin kuolleiden julkkisten listalla</w:t>
      </w:r>
    </w:p>
    <w:p>
      <w:r>
        <w:t xml:space="preserve">Walker, joka kuoli auto-onnettomuudessa vuonna 2013, tienasi viime vuonna 10,5 miljoonaa dollaria (6,8 miljoonaa puntaa) ja on yhdeksäntenä. Michael Jackson on ykkönen jo kolmatta vuotta peräkkäin 115 miljoonan dollarin (75 miljoonan punnan) tuloillaan, kun hän vuonna 2014 tienasi arviolta 140 miljoonaa dollaria. Elvis Presley on toisena 55 miljoonalla dollarilla (35,8 miljoonalla punnalla) ja Peanutsin luoja Charles Schulz kolmantena 40 miljoonalla dollarilla (26 miljoonalla punnalla). Marraskuussa Charlie Brown, Snoopy ja kumppanit tulevat valkokankaalle elokuvassa The Peanuts Movie. Korkeimmalla sijalla on brittiläissyntyinen Elizabeth Taylor, joka on sijalla viisi. Tässä ovat Forbesin listan 13 parasta julkkista:</w:t>
      </w:r>
    </w:p>
    <w:p>
      <w:r>
        <w:rPr>
          <w:b/>
        </w:rPr>
        <w:t xml:space="preserve">Yhteenveto</w:t>
      </w:r>
    </w:p>
    <w:p>
      <w:r>
        <w:t xml:space="preserve">Fast &amp; Furious -tähti Paul Walker on uusi tulokas Forbesin uusimmalla kuolleiden julkkisten parhaiten ansaitsevien listalla.</w:t>
      </w:r>
    </w:p>
    <w:p>
      <w:r>
        <w:rPr>
          <w:b/>
          <w:u w:val="single"/>
        </w:rPr>
        <w:t xml:space="preserve">Asiakirjan numero 26717</w:t>
      </w:r>
    </w:p>
    <w:p>
      <w:r>
        <w:t xml:space="preserve">Tottonin supermarketin onnettomuus: Nainen, 78, sai ehdollisen tuomion kuolemantapauksesta</w:t>
      </w:r>
    </w:p>
    <w:p>
      <w:r>
        <w:t xml:space="preserve">Doris Lush, 86, loukkaantui kuolettavasti ja hänen lapsenlapsensa Rebecca Lush, 22, sai vakavia jalkavammoja Hampshiren Tottonissa vuonna 2018 sattuneessa onnettomuudessa. Pauline Cove tuomittiin kuoleman ja vakavan vamman aiheuttamisesta vaarallisella ajotavalla Southampton Crown Courtissa. Hän sai 18 kuukauden vankeusrangaistuksen, joka on ehdollinen kahdeksi vuodeksi. Vastaaja oli poistumassa Morrisonsin toimipisteestä 12. heinäkuuta 2018, kun hänen autonsa nousi jalkakäytävälle. Todistajat kuvailivat kuulleensa kovaa moottorin pyörimistä, ja eräs luuli, että kyseessä oli "kilpapoika", kerrottiin hänen lokakuussa käydyssä oikeudenkäynnissään. Syyttäjät sanoivat, että Cove oli kokenut "polkimen vääränlaisen käytön", kun taas hänen puolustusasianajajansa ehdotti, että hän saattoi pyörtyä ratissa. Chandlers Fordista kotoisin oleva Lush, joka oli käyttämässä pankkiautomaattia, kun häneen törmättiin, kuoli myöhemmin sairaalassa. Oikeus kuuli, että Cove, joka asuu Hounsdown Avenuella, Tottonissa, ei muistanut, mitä tapahtui. Hänet määrättiin ajokieltoon viideksi vuodeksi, minkä jälkeen hänen on suoritettava laajennettu uusintakoe.</w:t>
      </w:r>
    </w:p>
    <w:p>
      <w:r>
        <w:rPr>
          <w:b/>
        </w:rPr>
        <w:t xml:space="preserve">Yhteenveto</w:t>
      </w:r>
    </w:p>
    <w:p>
      <w:r>
        <w:t xml:space="preserve">78-vuotias nainen on saanut ehdollisen tuomion, koska hän ajoi autollaan kahden naisen päälle supermarketin parkkipaikalla ja tappoi toisen heistä.</w:t>
      </w:r>
    </w:p>
    <w:p>
      <w:r>
        <w:rPr>
          <w:b/>
          <w:u w:val="single"/>
        </w:rPr>
        <w:t xml:space="preserve">Asiakirjan numero 26718</w:t>
      </w:r>
    </w:p>
    <w:p>
      <w:r>
        <w:t xml:space="preserve">Ensimmäisiä muuntogeenisiä perunoita koskeva oikeudellinen haaste hylättiin</w:t>
      </w:r>
    </w:p>
    <w:p>
      <w:r>
        <w:t xml:space="preserve">Jennifer O'LearyDublinin toimittaja Ympäristönsuojeluvirasto (EPA) antoi heinäkuussa luvan testata gm-tautia kestävää perunasatoa Carlow'n kreivikunnassa. Ryhmä haki korkeimmalta oikeudelta hyväksyntää asian viemiseen Arhaus-yleissopimuksen perusteella. Irlannin hallitus ratifioi yleissopimuksen aiemmin tänä vuonna. Yleissopimuksen yhdeksännessä artiklassa edellytetään, että ihmisillä on mahdollisuus kyseenalaistaa kriittiset ympäristöpäätökset ilman, että heitä uhkaavat suuret oikeudenkäyntikulut. "Tuomari Gerard Hogan sanoi, ettei hänellä ole toimivaltaa antaa tällaista määräystä, koska Arhausin yleissopimusta ei ole vielä saatettu osaksi Irlannin lainsäädäntöä", sanoi vihreiden ympäristöpuolueen tiedottaja Cllr Malcolm Noonan. "Emme kadu, että otimme asian käsittelyyn, ja harkitsemme nyt kantaamme." Irlannin vihreän puolueen johtaja Eamon Ryan sanoi: "Kun menetät GMO-vapaan asemasi, paluuta ei ole." "Emme voi enää merkitä kaikkia irlantilaisia elintarvikkeita GMO-vapaiksi ja menetämme ratkaisevan edun tärkeillä vientimarkkinoilla. EPA ilmoitti hyväksyneensä järjestelmän yksityiskohtaisen tarkastelun ja arvioinnin jälkeen. Lupaan liittyi kahdeksan ehtoa, joihin kuuluivat muun muassa raportointivaatimukset ja kokeiden hallinnointi. Viraston mukaan tutkijat jatkavat maan seurantaa neljän vuoden ajan kokeen jälkeen.</w:t>
      </w:r>
    </w:p>
    <w:p>
      <w:r>
        <w:rPr>
          <w:b/>
        </w:rPr>
        <w:t xml:space="preserve">Yhteenveto</w:t>
      </w:r>
    </w:p>
    <w:p>
      <w:r>
        <w:t xml:space="preserve">Irlannin tasavallassa toimivalle kampanjaryhmälle ei ole myönnetty oikeusturvaoikeudellista hyväksyntää geenimuunnellun perunan ensimmäiselle viljelykokeilulle.</w:t>
      </w:r>
    </w:p>
    <w:p>
      <w:r>
        <w:rPr>
          <w:b/>
          <w:u w:val="single"/>
        </w:rPr>
        <w:t xml:space="preserve">Asiakirjan numero 26719</w:t>
      </w:r>
    </w:p>
    <w:p>
      <w:r>
        <w:t xml:space="preserve">Wedgwood-museon esineiden pelastamista koskevat suunnitelmat keskustelun aiheena</w:t>
      </w:r>
    </w:p>
    <w:p>
      <w:r>
        <w:t xml:space="preserve">Stoke-on-Trentin kansanedustaja Tristram Hunt tapaa taideministeri Ed Vaizeyn keskustellakseen Wedgwood-museon tulevaisuudesta. Stoke-on-Trentissä sijaitseva museo asetettiin maaliskuussa hallintoon sen jälkeen, kun keramiikkayritykseltä siirrettiin 130 miljoonan punnan eläkevelka. Hunt sanoi toivovansa, ettei kokoelmaa hajotettaisi. Museo, joka on edelleen avoinna, voitti 100 000 punnan Art Fund -palkinnon vuonna 2009. Työväenpuolueen kansanedustaja Hunt sanoi, ettei hän odota hallituksen ostavan kokoelmaa, mutta toivoi, että ministeri Ed Vaizey tukisi suunnitelmaa, jossa järjestöt, kuten Heritage Lottery Fund, Arts Fund ja paikalliset yritykset, voisivat koota rahoituspaketin. Waterford Wedgwood Plc meni viime vuoden tammikuussa konkurssiin eläkerahastojen vajeen vuoksi. Museo on yhdistetty yritykseen yhteisen eläkerahaston kautta, vaikka vain viisi eläkerahaston jäsentä oli museon säätiön työntekijöitä, kun Wedgwoodin yritykset joutuivat maksukyvyttömiksi.</w:t>
      </w:r>
    </w:p>
    <w:p>
      <w:r>
        <w:rPr>
          <w:b/>
        </w:rPr>
        <w:t xml:space="preserve">Yhteenveto</w:t>
      </w:r>
    </w:p>
    <w:p>
      <w:r>
        <w:t xml:space="preserve">Kansanedustaja toivoo, että yrityksiltä ja lottovaroista saataisiin rahaa, jotta keramiikkamuseon ei tarvitsisi myydä arvokkaita esineitään.</w:t>
      </w:r>
    </w:p>
    <w:p>
      <w:r>
        <w:rPr>
          <w:b/>
          <w:u w:val="single"/>
        </w:rPr>
        <w:t xml:space="preserve">Asiakirjan numero 26720</w:t>
      </w:r>
    </w:p>
    <w:p>
      <w:r>
        <w:t xml:space="preserve">Pohjois-Yorkshiren poliisit saavat mielenterveyskoulutusta</w:t>
      </w:r>
    </w:p>
    <w:p>
      <w:r>
        <w:t xml:space="preserve">Satunnaisesti valitut 230 poliisia osallistui kurssille, jonka tarkoituksena oli parantaa mielenterveyskuntoutujien tunnistamista. Kokeilussa verrattiin ryhmää poliiseihin, jotka eivät olleet vielä saaneet koulutusta, ja havaittiin, että opiskeluryhmä kirjasi tapauksen todennäköisemmin "mielenterveystapaukseksi". Samanlaista koulutusta toivotaan otettavan käyttöön kaikissa Yhdistyneen kuningaskunnan poliisivoimissa. Kyselyn tulosten mukaan poliisien tietämys, asenteet ja luottamus mielenterveysongelmaisten henkilöiden tapauksiin reagoimiseen muuttuivat myönteisesti. College of Policing arvioi, että noin 15-20 prosenttia poliisin työajasta käytetään mielenterveyteen liittyviin tapauksiin Yhdistyneessä kuningaskunnassa. Huhtikuussa valvontaviranomainen varoitti, että Englannin ja Walesin poliisivoimia käytetään yhä useammin "ensimmäisenä keinona" mielenterveysongelmista kärsivien henkilöiden käsittelyssä. Pohjois-Yorkshiren poliisin apulaispoliisipäällikkö Lisa Winward sanoi: "On selvää, että on vielä paljon tehtävää mielenterveysongelmista kärsivien ihmisten tukemiseksi ja sen välttämiseksi, että he joutuvat ottamaan yhteyttä poliisiin. "Mutta jos ja kun he joutuvat, olen varma, että meillä on paljon paremmat tiedot, jotta voimme varmistaa, että he saavat juuri silloin sopivimman hoidon."</w:t>
      </w:r>
    </w:p>
    <w:p>
      <w:r>
        <w:rPr>
          <w:b/>
        </w:rPr>
        <w:t xml:space="preserve">Yhteenveto</w:t>
      </w:r>
    </w:p>
    <w:p>
      <w:r>
        <w:t xml:space="preserve">North Yorkshiren poliisi aikoo laajentaa mielenterveysongelmien käsittelyä koskevaa koulutusta koskemaan koko etulinjan henkilöstöä.</w:t>
      </w:r>
    </w:p>
    <w:p>
      <w:r>
        <w:rPr>
          <w:b/>
          <w:u w:val="single"/>
        </w:rPr>
        <w:t xml:space="preserve">Asiakirjan numero 26721</w:t>
      </w:r>
    </w:p>
    <w:p>
      <w:r>
        <w:t xml:space="preserve">Aberdeen FC:n uusi stadion suositellaan hyväksyttäväksi</w:t>
      </w:r>
    </w:p>
    <w:p>
      <w:r>
        <w:t xml:space="preserve">Dons toivoo rakentavansa noin 21 000 katsojaa vetävän stadionin, joka maksaa jopa 40 miljoonaa puntaa, Loirston Lochiin Aberdeenin eteläpuolelle. Yli 100 ihmistä on kuitenkin esittänyt vastalauseita. Valtuusto kokoontuu keskiviikkona 23. helmikuuta, ja mahdolliset taloudelliset hyödyt ovat yksi hyväksyntäsuosituksen perusteista. AFC hakee lupaa "ikoniselle" stadionille, johon kuuluisi kuntosali, seurakauppa, museo ja kahvila. Suunnitelman mukaan koko laitos valaistaisiin öisin punaisella valolla. Hakemus perustuu julkiseen kuulemiseen. Lopullinen päätösvalta on Skotlannin ministereillä.</w:t>
      </w:r>
    </w:p>
    <w:p>
      <w:r>
        <w:rPr>
          <w:b/>
        </w:rPr>
        <w:t xml:space="preserve">Yhteenveto</w:t>
      </w:r>
    </w:p>
    <w:p>
      <w:r>
        <w:t xml:space="preserve">Kaavoittajat ovat suositelleet Aberdeen Football Clubin uuden stadionin hyväksymistä kaupungin laitamille.</w:t>
      </w:r>
    </w:p>
    <w:p>
      <w:r>
        <w:rPr>
          <w:b/>
          <w:u w:val="single"/>
        </w:rPr>
        <w:t xml:space="preserve">Asiakirjan numero 26722</w:t>
      </w:r>
    </w:p>
    <w:p>
      <w:r>
        <w:t xml:space="preserve">Brittiläisen koulun oppilaat "varastivat Auschwitzin esineitä".</w:t>
      </w:r>
    </w:p>
    <w:p>
      <w:r>
        <w:t xml:space="preserve">Krakovan tuomioistuimen tuomarille kerrottiin, että paikalla olleet vartijat näkivät kaksikon nostavan esineitä maasta. Cambridgessa sijaitsevan itsenäisen Perse-koulun oppilaat sanovat nostaneensa ne näyttääkseen oppaalleen. He kiistävät varastaneensa kulttuurisesti erityisen tärkeitä esineitä kouluvierailun aikana kesäkuussa 2015. Krakovan tuomioistuin kuuli, että poliisi löysi esineet oppilailta. Oppilaat olivat natsien kuolemanleirin alueella, jossa säilytettiin kaasukammioihin lähetettyjen juutalaisten tavaroita, oikeudelle kerrottiin. Oikeus kuuli, että poliisi löysi myös lusikan ja lasin palasia parista, jotka olivat tuolloin 17-vuotiaita. Alun perin he myönsivät syyllisyytensä syytteeseen ja hyväksyivät sakon, mutta palattuaan Yhdistyneeseen kuningaskuntaan he muuttivat vastaustaan. Jos heidät todetaan syyllisiksi, heitä uhkaa jopa 10 vuoden vankeusrangaistus. Natsit murhasivat 1,1 miljoonaa ihmistä Auschwitzissa miehitetyssä Puolassa toisen maailmansodan aikana. Oikeudenkäynti jatkuu.</w:t>
      </w:r>
    </w:p>
    <w:p>
      <w:r>
        <w:rPr>
          <w:b/>
        </w:rPr>
        <w:t xml:space="preserve">Yhteenveto</w:t>
      </w:r>
    </w:p>
    <w:p>
      <w:r>
        <w:t xml:space="preserve">Kaksi brittinuorta varasti Auschwitzin kuolemanleiriltä muun muassa nappeja ja ruostuneen hiustenleikkurin, on kuultu Puolan tuomioistuimessa.</w:t>
      </w:r>
    </w:p>
    <w:p>
      <w:r>
        <w:rPr>
          <w:b/>
          <w:u w:val="single"/>
        </w:rPr>
        <w:t xml:space="preserve">Asiakirjan numero 26723</w:t>
      </w:r>
    </w:p>
    <w:p>
      <w:r>
        <w:t xml:space="preserve">Gwyneddin Pant Du -viinitarha siirtyy aurinkovoimaan</w:t>
      </w:r>
    </w:p>
    <w:p>
      <w:r>
        <w:t xml:space="preserve">Gwyneddin Penygroesin lähellä sijaitseva Pant Du tuottaa 2 500 pulloa viiniä vuodessa ja tuottaa nyt myös omaa energiaa. Se pystyy 44 aurinkopaneelin avulla tuottamaan sähköä kaikkeen, myös sähköautoon. Omistaja Richard Wyn Huws sanoi, että energiaa tuotetaan vielä sadepäivinäkin. "Sähköä saadaan vähän, koska on päivänvaloa", hän sanoi. "Mutta kun on todella kuuma ja aurinko paistaa, ei ole mitään parempaa kuin nähdä mittarin tikittävän täydellä teholla ja tuottavan meille rahaa." Huws sanoi, että aurinkopaneelit olivat hänelle "win-win-win", koska hän pystyi tuottamaan ilmaista sähköä, jolla hän saattoi käyttää koneet työmaalla, ja myydä ylijäämäenergiaa kansalliseen verkkoon. Hän osti vaimonsa Iolan kanssa 1700-luvulta peräisin olevan Pant Du -tilan vuonna 2003. He päättivät perustaa viinitarhan käytyään Uudessa-Seelannissa ja nähtyään, miten menestyksekäs viiniteollisuus siellä oli. He istuttivat myös 18 hehtaaria hedelmätarhoja siiderin tuotantoa varten.</w:t>
      </w:r>
    </w:p>
    <w:p>
      <w:r>
        <w:rPr>
          <w:b/>
        </w:rPr>
        <w:t xml:space="preserve">Yhteenveto</w:t>
      </w:r>
    </w:p>
    <w:p>
      <w:r>
        <w:t xml:space="preserve">Se saattaa sijaita alueella, joka ei ole tunnettu pitkistä aurinkoisista päivistä, mutta Pohjois-Walesissa sijaitseva viinitarha on osoittanut, että siellä voidaan kasvattaa viinirypäleitä ja tuottaa sähköä aurinkopaneeleilla.</w:t>
      </w:r>
    </w:p>
    <w:p>
      <w:r>
        <w:rPr>
          <w:b/>
          <w:u w:val="single"/>
        </w:rPr>
        <w:t xml:space="preserve">Asiakirjan numero 26724</w:t>
      </w:r>
    </w:p>
    <w:p>
      <w:r>
        <w:t xml:space="preserve">Sheffieldin The Moorin uudet suunnitelmat paljastuivat</w:t>
      </w:r>
    </w:p>
    <w:p>
      <w:r>
        <w:t xml:space="preserve">Alueen omistaja Scottish Widows on jättänyt suunnitteluhakemuksen 55 000 neliöjalan suuruisesta vähittäiskaupan korttelista kadun yläosaan, Debenhamsia vastapäätä. Rakennukseen tulee suuri digitaalinen näyttö ja tilaa kahdelle myymälälle ja tavaratalolle. Se on osa Sheffieldin keskustan miljoonien punnan arvoisia kunnostustöitä. Kesäkuussa Sheffieldin kaupunginvaltuusto myönsi rakennusluvan 200 uudelle kioskitorille ja kuudelle vähittäiskaupan yksikölle The Moorissa. Rakentamista valvomaan nimitetyn Centenary Ashcroftin johtaja Ranald Phillips sanoi: "Tämä on laadukas vähittäiskauppaohjelma kaupungille, ja se tarjoaa Etelä-Yorkshiren asukkaille paljon parempia ja tarpeellisempia tiloja. "The Moorin huipun uudet suunnitelmat osoittavat, että haluamme luoda jotain, josta Sheffield voi olla ylpeä." "The Moorin huipun uudet suunnitelmat osoittavat, että haluamme luoda jotain, josta Sheffield voi olla ylpeä." Päätöstä suunnitteluhakemuksesta odotetaan syksyllä.</w:t>
      </w:r>
    </w:p>
    <w:p>
      <w:r>
        <w:rPr>
          <w:b/>
        </w:rPr>
        <w:t xml:space="preserve">Yhteenveto</w:t>
      </w:r>
    </w:p>
    <w:p>
      <w:r>
        <w:t xml:space="preserve">The Moor -ostoskadun saneeraushanke Sheffieldissä on edennyt askeleen lähemmäs valmistumista, kun ensimmäisen rakennuksen suunnitelmat on paljastettu.</w:t>
      </w:r>
    </w:p>
    <w:p>
      <w:r>
        <w:rPr>
          <w:b/>
          <w:u w:val="single"/>
        </w:rPr>
        <w:t xml:space="preserve">Asiakirjan numero 26725</w:t>
      </w:r>
    </w:p>
    <w:p>
      <w:r>
        <w:t xml:space="preserve">'Hash cake' tarjoillaan vahingossa saksalaisissa hautajaisissa</w:t>
      </w:r>
    </w:p>
    <w:p>
      <w:r>
        <w:t xml:space="preserve">Wiethagenissa sijaitsevassa ravintolassa 13 hautajaisiin osallistunutta koki pahoinvointia ja huimausta kakun syömisen jälkeen. Poliisitutkinnassa selvisi, että ravintolan työntekijän tytärtä oli pyydetty leipomaan kakku. Mutta 18-vuotias oli leiponut "hasiskakun" myös toiseen tilaisuuteen, ja äiti otti väärän jälkiruoan mukaansa töihin. Kahville ja kakulle meneminen hautajaisten jälkeen on saksalainen perinne. Läheisen Rostockin kaupungin poliisi kertoo, että työntekijän tytärtä tutkitaan. Associated Pressin mukaan tapaus sattui elokuussa, mutta sitä ei julkistettu aiemmin surijoita kunnioittaen.</w:t>
      </w:r>
    </w:p>
    <w:p>
      <w:r>
        <w:rPr>
          <w:b/>
        </w:rPr>
        <w:t xml:space="preserve">Yhteenveto</w:t>
      </w:r>
    </w:p>
    <w:p>
      <w:r>
        <w:t xml:space="preserve">Pohjois-Saksassa järjestetyissä hautajaisissa surijoille tarjoiltiin vahingossa "hasiskakkua", kertoo paikallinen poliisi.</w:t>
      </w:r>
    </w:p>
    <w:p>
      <w:r>
        <w:rPr>
          <w:b/>
          <w:u w:val="single"/>
        </w:rPr>
        <w:t xml:space="preserve">Asiakirjan numero 26726</w:t>
      </w:r>
    </w:p>
    <w:p>
      <w:r>
        <w:t xml:space="preserve">Kotiryhmä: Tuhansia varoitettiin tietomurrosta</w:t>
      </w:r>
    </w:p>
    <w:p>
      <w:r>
        <w:t xml:space="preserve">Newcastlessa sijaitseva Home Group sanoi, että se "toimi nopeasti" varoittaakseen noin 4 000 asiakasta. Hyväntekeväisyysjärjestö tarjoaa vuokrakoteja yli 116 000 ihmiselle 55 000 kiinteistössä Englannissa ja Skotlannissa. Sen mukaan tietoturvaloukkaus koski asiakkaiden nimiä, osoitteita ja yhteystietoja, mutta ei taloudellisia tietoja. Järjestö kertoi, että tietoturvaloukkauksen havaitsi ulkopuolinen verkkoturva-asiantuntija, ja se koski asiakkaita kiinteistöissä eri puolilla Englantia, myös Koillis-Englannissa, Luoteis-Englannissa ja Yorkshiressä. "Reagoitiin välittömästi" Se sanoi, että ongelma ratkaistiin 90 minuutissa. Tiedottajan mukaan vastuullisen henkilön olisi pitänyt olla "kyberturvallisuuden asiantuntija". Talouspäällikkö John Hudson lisäsi: "Meille ilmoitettiin mahdollisesta tietoturva-aukosta, ja me reagoimme välittömästi ongelmaan ja ratkaistiin se". "Meillä on vankka protokolla tällaisten tilanteiden varalta, minkä ansiosta haavoittuvuus tunnistettiin ja korjattiin erittäin nopeasti". "Olemme ottaneet yhteyttä kaikkiin asiakkaisiin, joita asia koski, ja haluan vakuuttaa kaikille asiakkaillemme, että heidän tietonsa ovat turvassa ja että noudatamme tiukkoja ohjeita ja protokollia tietojen jakamisessa ja kyberturvallisuudessa."</w:t>
      </w:r>
    </w:p>
    <w:p>
      <w:r>
        <w:rPr>
          <w:b/>
        </w:rPr>
        <w:t xml:space="preserve">Yhteenveto</w:t>
      </w:r>
    </w:p>
    <w:p>
      <w:r>
        <w:t xml:space="preserve">Tuhansien ihmisten henkilötiedot ovat saattaneet vaarantua, kun yksi maan suurimmista asunto-osakeyhtiöistä on tehnyt tietomurron.</w:t>
      </w:r>
    </w:p>
    <w:p>
      <w:r>
        <w:rPr>
          <w:b/>
          <w:u w:val="single"/>
        </w:rPr>
        <w:t xml:space="preserve">Asiakirjan numero 26727</w:t>
      </w:r>
    </w:p>
    <w:p>
      <w:r>
        <w:t xml:space="preserve">Guernseyn kehittämissuunnitelman kuuleminen "erinomainen</w:t>
      </w:r>
    </w:p>
    <w:p>
      <w:r>
        <w:t xml:space="preserve">Tämä siitäkin huolimatta, että alle 50 ihmistä vastasi 75 päivää kestäneeseen kuulemiseen saaren kehittämisestä seuraavien 20-25 vuoden aikana. Varapuheenjohtaja Roger Domaille sanoi, että kyse on "laadusta eikä määrästä". Hän sanoi, että oli "joitakin todellisia helmiä", joita kehitettäisiin ennen kuin niistä järjestettäisiin lisäkuuleminen. Apulaisministeri Domaille sanoi: "Meidän on tarkennettava saamiamme tietoja ja koottava niistä eri alojen ja kysymysten keskeiset vaihtoehdot ja saatava lisää julkisia kommentteja", sanoi Domaille. "Tämä on meidän saaremme, tämä on ihmisten saari... ja haluamme heidät mukaan näihin kehityssuunnitelmiin, koska ne vaikuttavat kaikkien tulevaisuuteen." Hän totesi, että "tämä on meidän saaremme, tämä on ihmisten saari... ja haluamme heidät mukaan näihin kehityssuunnitelmiin, koska ne vaikuttavat kaikkien tulevaisuuteen." Suunnitelmassa käsitellään muun muassa kestävyyttä, saaren luonnollista ja rakennettua luonnetta, pää- ja paikalliskeskuksia, asumista, työllisyyttä, taloutta, virkistystä, kulttuuria ja yhteisöllisyyttä. Vastaajien ehdottamia kehityskohteita olivat muun muassa parkkitalot, vähäpäästöiset vyöhykkeet, sadeveden kerääminen ja risteilyalusten tilat St Peter Portissa.</w:t>
      </w:r>
    </w:p>
    <w:p>
      <w:r>
        <w:rPr>
          <w:b/>
        </w:rPr>
        <w:t xml:space="preserve">Yhteenveto</w:t>
      </w:r>
    </w:p>
    <w:p>
      <w:r>
        <w:t xml:space="preserve">Guernseyn kaupunki- ja maaseutualueita koskevaan suunnitelmaan tehtyjen muutosten julkinen vastaanotto on ollut saaren ympäristöministerin mukaan erinomainen.</w:t>
      </w:r>
    </w:p>
    <w:p>
      <w:r>
        <w:rPr>
          <w:b/>
          <w:u w:val="single"/>
        </w:rPr>
        <w:t xml:space="preserve">Asiakirjan numero 26728</w:t>
      </w:r>
    </w:p>
    <w:p>
      <w:r>
        <w:t xml:space="preserve">Transsukupuolisen naisen siirtämistä miesvankilasta vaaditaan</w:t>
      </w:r>
    </w:p>
    <w:p>
      <w:r>
        <w:t xml:space="preserve">Bathista kotoisin oleva Tara Hudson, 26, tuomittiin 12 viikon vankeusrangaistukseen myönnettyään pahoinpitelyn. Hänelle on tehty korjausleikkaus ja hän on elänyt naisena koko aikuisikänsä, mutta koska hän on juridisesti mies, hänet passitettiin miesten vankilaan Bristoliin. Hänen kannattajansa väittävät, että tämä on asettanut hänet pahoinpitelyn ja seksuaalisen väkivallan vaaraan. Hudson passitettiin vankilaan perjantaina sen jälkeen, kun hän oli Bath Magistrates' Courtissa myöntänyt syyllisyytensä pahoinpitelyyn hakkaamalla 26. joulukuuta viime vuonna. Hänen äitinsä Jackie Brooklyn sanoi, että vankilatuomio oli "järkytys". "Kun he sanoivat, että hänet viedään [HMP Bristolin vankilaan] Horfieldiin, olin kauhuissani. "En usko, että hän selviytyy siitä kovin hyvin. Hän on elänyt naisena niin kauan. Hän on nainen. "Se, että hänet laitetaan miesvankilaan, on kuin minut laitettaisiin miesvankilaan." Hän sanoi, että hän on nainen. Verkkovetoomuksessa, jossa vaaditaan Hudsonin siirtämistä naisvankilaan, väitetään, että hän on "äärimmäisessä hyväksikäytön, seksuaalisen väkivallan ja jopa kuoleman vaarassa". Aikaisemmin tänä vuonna julkaistun raportin mukaan väkivallan määrä HMP Bristolissa oli "noussut jyrkästi", eikä "joidenkin haavoittuvien vankien suojelemiseksi" ollut tehty tarpeeksi. Toinen vetoomus Hudsonin tukemiseksi on saanut yli 3 000 allekirjoitusta. Vankeinhoitolaitoksen tiedottaja sanoi: "Rikoksentekijöiden sijoittaminen heidän laillisesti tunnustetun sukupuolensa mukaan on pitkäaikainen käytäntö. "Käytössä on tiukat säännöt, joilla varmistetaan, että transseksuaalisia vankeja hoidetaan turvallisesti ja lain mukaisesti." "Vankiloissa on myös tiukat säännöt, joilla varmistetaan, että transseksuaalisia vankeja hoidetaan turvallisesti ja lain mukaisesti."</w:t>
      </w:r>
    </w:p>
    <w:p>
      <w:r>
        <w:rPr>
          <w:b/>
        </w:rPr>
        <w:t xml:space="preserve">Yhteenveto</w:t>
      </w:r>
    </w:p>
    <w:p>
      <w:r>
        <w:t xml:space="preserve">Vetoomus, jossa vaaditaan transsukupuolista naista suorittamaan vankeusrangaistuksensa naisvankilassa, on kerännyt alle vuorokaudessa yli 10 000 allekirjoitusta.</w:t>
      </w:r>
    </w:p>
    <w:p>
      <w:r>
        <w:rPr>
          <w:b/>
          <w:u w:val="single"/>
        </w:rPr>
        <w:t xml:space="preserve">Asiakirjan numero 26729</w:t>
      </w:r>
    </w:p>
    <w:p>
      <w:r>
        <w:t xml:space="preserve">West Mercia ja rikoskomissaari sairastaa syöpää</w:t>
      </w:r>
    </w:p>
    <w:p>
      <w:r>
        <w:t xml:space="preserve">Longmore, joka valittiin virkaan vuonna 2012, sanoi, että tauti tuli esiin marraskuussa tehdyn rutiinitarkastuksen jälkeen. Hänen odotettiin joutuvan sairaalaan lähipäivinä. Hän sanoi, ettei hänellä ole tällä hetkellä suunnitelmia luopua tehtävästään, mutta hän sanoi harkitsevansa sitä, jos hänen tilansa heikkenee. Longmoren sijainen Barry Sheldon on lupautunut hoitamaan tehtävää väliaikaisesti. "Nautin haasteista", sanoi Longmore, joka asuu Shrewsburyn laitamilla. Hän sanoi luottavansa siihen, että hän toipuu täysin, ja toivoi pääsevänsä takaisin töihin maaliskuuhun mennessä.</w:t>
      </w:r>
    </w:p>
    <w:p>
      <w:r>
        <w:rPr>
          <w:b/>
        </w:rPr>
        <w:t xml:space="preserve">Yhteenveto</w:t>
      </w:r>
    </w:p>
    <w:p>
      <w:r>
        <w:t xml:space="preserve">West Mercian poliisi- ja rikoskomissaari Bill Longmore on vahvistanut sairastavansa keuhkosyöpää.</w:t>
      </w:r>
    </w:p>
    <w:p>
      <w:r>
        <w:rPr>
          <w:b/>
          <w:u w:val="single"/>
        </w:rPr>
        <w:t xml:space="preserve">Asiakirjan numero 26730</w:t>
      </w:r>
    </w:p>
    <w:p>
      <w:r>
        <w:t xml:space="preserve">Arunachal Pradesh: Kiina nimeää uudelleen piirikuntia kiistanalaisessa Intian osavaltiossa</w:t>
      </w:r>
    </w:p>
    <w:p>
      <w:r>
        <w:t xml:space="preserve">Tiibetin hengellinen johtaja, 81, oli vieraillut huhtikuussa Intian syrjäisessä Koillis-Intiassa sijaitsevassa Arunachal Pradeshissa. Kiina oli sanonut, että vierailulla oli "kielteinen vaikutus" kahdenvälisiin suhteisiin, ja varoitti Intiaa "heikentämästä" Pekingin etuja. Intia ei ole vielä kommentoinut Kiinan tiistaina antamaa ilmoitusta. Se on kuitenkin väittänyt, että Dalai-laman vierailu oli puhtaasti uskonnollisista syistä. Kyseessä ei myöskään ole ensimmäinen kerta, kun hän vierailee kyseisessä valtiossa - hän teki sinne virallisia matkoja vuosina 1983, 1997, kahdesti vuonna 2003 ja 2009. "Kiina on standardoinut kuuden paikan nimet Etelä-Tiibetissä, joka on osa Kiinan aluetta mutta jossa osa alueista on tällä hetkellä Intian hallinnassa", Kiinan valtion tiedotusvälineiden mukaan. Dalai-lama tapaa vartijan vuodelta 1959 paenneesta Kiinaa syytetään Intian tunkeutumisesta Se päivitti päätöksen päivää sen jälkeen, kun Dalai-lama oli päättänyt viikon mittaisen vierailunsa Arunachal Pradeshiin. Tämä on ensimmäinen kerta, kun Kiina on virallisesti nimennyt kiistanalaisen alueen alueet. Ilmoitus tehtiin muutama päivä sen jälkeen, kun Intian ulkoministeriön tiedottaja Gopal Baglay sanoi, ettei Intian kanta, jonka mukaan Tiibet on osa Kiinaa, ole muuttunut.</w:t>
      </w:r>
    </w:p>
    <w:p>
      <w:r>
        <w:rPr>
          <w:b/>
        </w:rPr>
        <w:t xml:space="preserve">Yhteenveto</w:t>
      </w:r>
    </w:p>
    <w:p>
      <w:r>
        <w:t xml:space="preserve">Kiina on nimennyt uudelleen kuusi aluetta kiistanalaisella Himalajan raja-alueella Intian kanssa, mitä pidetään "kostotoimena" Dalai Laman vierailusta.</w:t>
      </w:r>
    </w:p>
    <w:p>
      <w:r>
        <w:rPr>
          <w:b/>
          <w:u w:val="single"/>
        </w:rPr>
        <w:t xml:space="preserve">Asiakirjan numero 26731</w:t>
      </w:r>
    </w:p>
    <w:p>
      <w:r>
        <w:t xml:space="preserve">Prinsessa Anne vierailee Watchetissa majakan 150-vuotisjuhlan kunniaksi</w:t>
      </w:r>
    </w:p>
    <w:p>
      <w:r>
        <w:t xml:space="preserve">Hän katseli myös 1. Watchetin meripartioryhmän purjehdusnäytöksiä ja nimesi yhden heidän uusista veneistään. Kippari Steve Yeandle sanoi: "Kun Watchet loistaa, se todella loistaa, ja tänään se loisti ylpeänä prinsessa Annelle." Watchetin satamakomissaarit tekivät majakan tarjouskilpailun vuonna 1860. He saivat kolme tarjousta, joista yhden teki insinööri Isambard Kingdom Brunel. He valitsivat kuitenkin James Abernathyn tekemän tarjouksen, ja alihankkijaksi valittiin Bridgwaterissa toimiva Hennet Spink and Else, joka rakensi tornin 75 punnan hintaan. Valon sanotaan maksaneen tuolloin yli 90 puntaa. "Watchet sijaitsee Quantocksin, Brendonin ja Exmoorin kukkuloiden varjossa, ja siksi tämä rannikko on hyvin pimeä ja vaarallinen paikka", Yeandle sanoi. "Veneilijänä tuo majakka on toivon majakka, joka tuo meidät kaikki, monien sukupolvien ajan, turvaan."</w:t>
      </w:r>
    </w:p>
    <w:p>
      <w:r>
        <w:rPr>
          <w:b/>
        </w:rPr>
        <w:t xml:space="preserve">Yhteenveto</w:t>
      </w:r>
    </w:p>
    <w:p>
      <w:r>
        <w:t xml:space="preserve">Prinsessa Anne on paljastanut muistolaatan Watchetissa sijaitsevan majakan 150-vuotispäivän kunniaksi.</w:t>
      </w:r>
    </w:p>
    <w:p>
      <w:r>
        <w:rPr>
          <w:b/>
          <w:u w:val="single"/>
        </w:rPr>
        <w:t xml:space="preserve">Asiakirjan numero 26732</w:t>
      </w:r>
    </w:p>
    <w:p>
      <w:r>
        <w:t xml:space="preserve">Argentiinan säästötoimien vastainen lakko pysäyttää maan toiminnan</w:t>
      </w:r>
    </w:p>
    <w:p>
      <w:r>
        <w:t xml:space="preserve">Työntekijöiden keskusliitto vaatii myös palkankorotuksia, jotka vastaavat lähes 30 prosentin vuotuista inflaatiota. Junat, bussit ja metro pysähtyivät Buenos Airesissa. Aktivistit tukkivat pääkaupunkiin johtavat tiet. Viranomaisten mukaan noin 15 miljoonaa ihmistä kärsi pääkaupungissa. Lennot keskeytettiin koko maassa. Kansainvälinen valuuttarahasto IMF suostui lainaamaan 50 miljardia dollaria (37,6 miljardia puntaa) presidentti Mauricio Macrin hallitukselle aiemmin tässä kuussa sen jälkeen, kun paikallinen valuutta, peso, romahti. Macri sanoi tehneensä päätöksen välttääkseen talouskriisin. "Lakko ei edistä mitään", Macri sanoi. "Taloutemme alkaa jälleen kasvaa, mutta sitä varten meidän on istuttava pöydän ääreen ja päätettävä, mitä meidän jokaisen on tehtävä", hän lisäsi. Ammattiliitot sanovat olevansa valmiita neuvottelemaan. "Nyt on uusi tilaisuus, ja toivon, että hallitus on ymmärtänyt, mitä tämänpäiväinen lakko merkitsee", sanoi Carlos Acuña, yksi työntekijöiden keskusliiton johtajista. Argentiinan suhde IMF:ään on kivinen. Monet syyttävät kansainvälistä lainanantajaa siitä, että se aiheutti maassa vaikeat taloudelliset olosuhteet, kun Argentiina jätti velkansa maksamatta 17 vuotta sitten, kertoo BBC:n Katy Watson. Ammattiliittojen mukaan IMF:n lainan myöntämiseksi vaatimat säästötoimet aiheuttavat vaikeuksia maan köyhimmille.</w:t>
      </w:r>
    </w:p>
    <w:p>
      <w:r>
        <w:rPr>
          <w:b/>
        </w:rPr>
        <w:t xml:space="preserve">Yhteenveto</w:t>
      </w:r>
    </w:p>
    <w:p>
      <w:r>
        <w:t xml:space="preserve">Argentiinan on pysäyttänyt yleislakko, jonka ammattiliitot ovat julistaneet vastalauseena Kansainvälisen valuuttarahaston (IMF) 50 miljardin dollarin lainalle.</w:t>
      </w:r>
    </w:p>
    <w:p>
      <w:r>
        <w:rPr>
          <w:b/>
          <w:u w:val="single"/>
        </w:rPr>
        <w:t xml:space="preserve">Asiakirjan numero 26733</w:t>
      </w:r>
    </w:p>
    <w:p>
      <w:r>
        <w:t xml:space="preserve">Hauta pelastettiin ajoissa Greyfriars Bobbyn muistomerkkiä varten.</w:t>
      </w:r>
    </w:p>
    <w:p>
      <w:r>
        <w:t xml:space="preserve">Angie BrownBBC Skotlannin, Edinburghin ja itäisen Skotlannin toimittaja Greyfriarsin kirkkopihan kivi kaatui viime viikonloppuna, ja Edinburghin kaupunginhallitus sanoi, ettei sitä voitu korjata ajoissa sunnuntain tapahtumaan mennessä. Hautaustoimisto William Purves sanoi kuitenkin, että heillä on asiantuntija, joka voi tehdä korjauksen. Seremonia on Bobbyn kuoleman 146. vuosipäivä. William Purvesin puheenjohtaja Tim Purves kuuli kiven vandalisoinnista ja otti yhteyttä neuvostoon korjauksen järjestämiseksi. Herra Purves sanoi: "Olemme iloisia voidessamme jakaa asiantuntemustamme tämän rakastetun maamerkin hyväksi." Greyfriars Bobbyn legenda juontaa juurensa 1800-luvun lopulle. Skye-terrierin kerrotaan pitäneen 14 vuoden ajan jatkuvaa vartiota omistajansa John Grayn, joka tunnettiin myös nimellä Auld Jock, haudalla Greyfriars Kirkyardissa. Bobbyn suruaika kesti tiettävästi Bobbyn omaan kuolemaan asti vuonna 1872. Greyfriars Kirkin käyttöpäällikkö Steve Lister kertoi BBC:n Skotlannin uutissivustolle olevansa "iloinen". Hän sanoi: "Kirk on erittäin kiitollinen William Purvesille ongelman ratkaisemisesta ajoissa muistotilaisuutta varten. "Tämä on erittäin ystävällinen ele, ja haluan kiittää häntä (Timiä) hänen aloitteestaan." Edinburghin kaupunginvaltuuston tiedottaja sanoi: "On hieno uutinen, että hautakivi pystytetään uudelleen ajoissa tämän viikonlopun muistotilaisuutta varten."</w:t>
      </w:r>
    </w:p>
    <w:p>
      <w:r>
        <w:rPr>
          <w:b/>
        </w:rPr>
        <w:t xml:space="preserve">Yhteenveto</w:t>
      </w:r>
    </w:p>
    <w:p>
      <w:r>
        <w:t xml:space="preserve">Greyfriars Bobbyn isännän hautakivi korjataan ajoissa muistotilaisuutta varten, kun edinburghilainen hautausurakoitsija tuli apuun.</w:t>
      </w:r>
    </w:p>
    <w:p>
      <w:r>
        <w:rPr>
          <w:b/>
          <w:u w:val="single"/>
        </w:rPr>
        <w:t xml:space="preserve">Asiakirjan numero 26734</w:t>
      </w:r>
    </w:p>
    <w:p>
      <w:r>
        <w:t xml:space="preserve">RAF Wittering: Ilma-alus ja ultrakevytlentokone kohtasivat suuren "törmäysriskin".</w:t>
      </w:r>
    </w:p>
    <w:p>
      <w:r>
        <w:t xml:space="preserve">Kaksi Tucano-lentokonetta oli juuri lähtenyt Cambridgeshiren RAF Witteringistä 30. toukokuuta iltapäivällä, kun välikohtaus sattui. Koneet olivat lähestymässä matalalla Rutlandin Cottesmorea, kun lentäjä näki punaisen mikrokoneen ohittavan hänet vasemmalta puolelta. Airprox Boardin mukaan tapaus osoitti "tehokkaan tähystyksen" tärkeyden. Lautakunnan raportin mukaan Tucanojen lentäjillä ei olisi ollut mitään ennakkotietoa mikrovalokuvasta, eikä se näytä näkyneen tutkassa. Raportin mukaan Cottesmoren entinen RAF:n lentokenttä on usein mikrovalolentäjien käytössä, vaikka tässä tapauksessa lentäjää ei voitu jäljittää. Raportin mukaan lentäjä arvioi, että törmäysriski oli suuri. Lautakunnan jäsenet keskustelivat siitä, kuinka lähellä törmäys oli, ja jotkut sanoivat, ettei riskiä ollut, toiset taas sanoivat, että se oli "liian lähellä".</w:t>
      </w:r>
    </w:p>
    <w:p>
      <w:r>
        <w:rPr>
          <w:b/>
        </w:rPr>
        <w:t xml:space="preserve">Yhteenveto</w:t>
      </w:r>
    </w:p>
    <w:p>
      <w:r>
        <w:t xml:space="preserve">Tucano-lentokoneen lentäjä pelkäsi törmäysvaaraa sen jälkeen, kun hänen koneensa lähestyi 100 metrin (327ft) etäisyydellä pienoislentokonetta, kertoo raportti.</w:t>
      </w:r>
    </w:p>
    <w:p>
      <w:r>
        <w:rPr>
          <w:b/>
          <w:u w:val="single"/>
        </w:rPr>
        <w:t xml:space="preserve">Asiakirjan numero 26735</w:t>
      </w:r>
    </w:p>
    <w:p>
      <w:r>
        <w:t xml:space="preserve">Frenchay-Southmeadin sairaalaan siirtyminen A&amp;E-tapauksia varten</w:t>
      </w:r>
    </w:p>
    <w:p>
      <w:r>
        <w:t xml:space="preserve">Potilaat viedään nyt 430 miljoonan punnan Southmeadin sairaalaan sen jälkeen, kun Frenchayn päivystys suljettiin yön aikana. Frenchay avattiin ensimmäisen kerran 1920-luvulla, ja amerikkalaiset joukot käyttivät sitä toisen maailmansodan aikana. Osaston hoitaja Juliette Hughes sanoi, että lähteminen oli "tunteellista" mutta "kuin muutto". "Todella surullista" "Kaikki ne onnelliset muistot ja asiat jäävät taakse", hän sanoi. "Kun vanhasta kodista kävelee ulos, se tuntuu todella surulliselta. Silti olemme tulleet [Southmeadiin], ja olen todella innoissani uudesta kodistani." Hän jatkaa. Southmeadin sairaalan Brunel-rakennuksen rakennustyöt - nykyisen sairaalan vieressä - saatiin päätökseen maaliskuussa. Sen jälkeen osastot ovat vähitellen siirtyneet läheisistä vanhoista rakennuksista ja Frenchaysta. Sairaalan on määrä olla täysin toimintakunnossa toukokuun lopussa. Sen jälkeen Frenchay suljetaan kokonaan, ja sen tilalle rakennetaan yhteisöllinen laitos. Muutto ei vaikuta Bristol Royal Infirmaryn päivystysosastoihin eikä lastensairaalaan.</w:t>
      </w:r>
    </w:p>
    <w:p>
      <w:r>
        <w:rPr>
          <w:b/>
        </w:rPr>
        <w:t xml:space="preserve">Yhteenveto</w:t>
      </w:r>
    </w:p>
    <w:p>
      <w:r>
        <w:t xml:space="preserve">Hätätilanteet hoidetaan uudessa paikassa Bristolissa sen jälkeen, kun päivystysosasto muutti vanhasta sairaalasta.</w:t>
      </w:r>
    </w:p>
    <w:p>
      <w:r>
        <w:rPr>
          <w:b/>
          <w:u w:val="single"/>
        </w:rPr>
        <w:t xml:space="preserve">Asiakirjan numero 26736</w:t>
      </w:r>
    </w:p>
    <w:p>
      <w:r>
        <w:t xml:space="preserve">Liittokansleri ilmoittaa budjetin päivämäärän</w:t>
      </w:r>
    </w:p>
    <w:p>
      <w:r>
        <w:t xml:space="preserve">Liittokansleri paljasti päivämäärän, kun valtiovarainvaliokunnan kansanedustajat kuulustelivat hänen syyslausuntoaan. Talousarviossa liittokansleri esittelee Yhdistyneen kuningaskunnan talouden tilan sekä suunnitelmat tulevista verokannoista ja veroista, jotka koskevat esimerkiksi savukkeita ja alkoholia. Päivämäärän varhainen ilmoittaminen on linjassa viime vuosien tapaan - edellisellä työväenpuolueen hallituksella oli tapana ilmoittaa asiasta vain muutaman viikon varoitusajalla.</w:t>
      </w:r>
    </w:p>
    <w:p>
      <w:r>
        <w:rPr>
          <w:b/>
        </w:rPr>
        <w:t xml:space="preserve">Yhteenveto</w:t>
      </w:r>
    </w:p>
    <w:p>
      <w:r>
        <w:t xml:space="preserve">George Osborne on ilmoittanut, että ensi vuoden talousarvio pidetään 19. maaliskuuta.</w:t>
      </w:r>
    </w:p>
    <w:p>
      <w:r>
        <w:rPr>
          <w:b/>
          <w:u w:val="single"/>
        </w:rPr>
        <w:t xml:space="preserve">Asiakirjan numero 26737</w:t>
      </w:r>
    </w:p>
    <w:p>
      <w:r>
        <w:t xml:space="preserve">Chelmsfordin bussiportti: Vain yksi sakkopäätös hyväksyttiin</w:t>
      </w:r>
    </w:p>
    <w:p>
      <w:r>
        <w:t xml:space="preserve">Essexin kreivikunnan neuvosto on saanut yli 1,5 miljoonaa puntaa 43 864 rangaistusilmoituksesta (PCN), jotka koskevat Duke Streetin bussiportin väärinkäyttöä Chelmsfordissa sen jälkeen, kun kamerat asennettiin vuonna 2017. Niistä 139 tapauksesta, jotka menivät tuomioistuimeen sen jälkeen, kun neuvosto hylkäsi valitukset, yksi ainoa sakko pidettiin voimassa. Neuvoston mukaan vain 0,3 prosenttia tapauksista oli mennyt tuomioistuimeen. Neljäkymmentäkahdeksan tapausta odottaa yhä päätöstä, ilmenee tietojen vapautta koskevan pyynnön kautta saaduista luvuista. Essexin kreivikunnan neuvoston tiedottaja sanoi: "Chelmsfordin bussiportti on olemassa syystä. Se estää autoja käyttämästä kaupungin keskustaa "rotankuljetuksena", varmistaa, että bussit kulkevat ajallaan, ja mikä tärkeintä, se pitää jalankulkijat turvassa." Tiedottajan mukaan useimpien ajoneuvojen on ollut laitonta ajaa bussiportin läpi vuodesta 2011 lähtien. Toukokuussa 2017 otettiin käyttöön kamerat, joilla yritettiin valvoa, että kielto koskee kaikkia ajoneuvoja busseja, moottoripyöriä, polkupyöriä ja takseja lukuun ottamatta.</w:t>
      </w:r>
    </w:p>
    <w:p>
      <w:r>
        <w:rPr>
          <w:b/>
        </w:rPr>
        <w:t xml:space="preserve">Yhteenveto</w:t>
      </w:r>
    </w:p>
    <w:p>
      <w:r>
        <w:t xml:space="preserve">Luvut osoittavat, että vain yksi sakko, joka on annettu autoilijoille, jotka ovat käyttäneet väärin kaupungin bussiporttia, on hyväksytty tuomioistuimessa.</w:t>
      </w:r>
    </w:p>
    <w:p>
      <w:r>
        <w:rPr>
          <w:b/>
          <w:u w:val="single"/>
        </w:rPr>
        <w:t xml:space="preserve">Asiakirjan numero 26738</w:t>
      </w:r>
    </w:p>
    <w:p>
      <w:r>
        <w:t xml:space="preserve">18,5 miljoonan punnan Giant's Causeway -keskus toivoo saavansa rahaa Irish Golf Open -tapahtumasta.</w:t>
      </w:r>
    </w:p>
    <w:p>
      <w:r>
        <w:t xml:space="preserve">Causeway-keskuksen työt alkoivat viime vuoden alussa, ja sen viralliset avajaiset ovat maanantaina 2. heinäkuuta. Irish Open -kilpailut, jotka järjestetään läheisellä Royal Portrush Golf Clubilla - päättyvät kuitenkin edellisenä päivänä. Kyseessä on ensimmäinen kerta 65 vuoteen, kun viikon kestävä golfkilpailu järjestetään Pohjois-Irlannissa. Pohjoisrannikolle odotetaan ennätysmäärää kävijöitä kyseisellä viikolla. Tämän vuoksi National Trust toivoo voivansa siirtää Causewayn keskuksen virallisia avajaisia eteenpäin, jotta turnaukseen osallistuvien katsojien on helpompi päästä paikalle. "Olemme edelleen aikataulussa avata Giant's Causewayn uudet kävijätilat 2. heinäkuuta 2012", Trust sanoi lausunnossaan. "National Trust tekee tiivistä yhteistyötä suunnitteluryhmän, urakoitsijoiden, rahoittajien ja muiden sidosryhmien kanssa, jotta voimme tehdä kaikkemme ja aikaistaa tätä päivämäärää niin, että se osuu samaan aikaan Irish Openin kanssa Portrushissa."</w:t>
      </w:r>
    </w:p>
    <w:p>
      <w:r>
        <w:rPr>
          <w:b/>
        </w:rPr>
        <w:t xml:space="preserve">Yhteenveto</w:t>
      </w:r>
    </w:p>
    <w:p>
      <w:r>
        <w:t xml:space="preserve">National Trust toivoo voivansa avata 18,5 miljoonaa puntaa maksavan Giant's Causewayn vierailijakeskuksen etuajassa, jotta se voisi hyötyä Irish Golf Open -tapahtuman matkailijamääristä.</w:t>
      </w:r>
    </w:p>
    <w:p>
      <w:r>
        <w:rPr>
          <w:b/>
          <w:u w:val="single"/>
        </w:rPr>
        <w:t xml:space="preserve">Asiakirjan numero 26739</w:t>
      </w:r>
    </w:p>
    <w:p>
      <w:r>
        <w:t xml:space="preserve">Huumekauppias syyllistyi ruumiin piilottamiseen ilmasänkyyn Penzancessa</w:t>
      </w:r>
    </w:p>
    <w:p>
      <w:r>
        <w:t xml:space="preserve">Clayton Hawkes piilotti Cecilia Seddonin, 32, ruumiin ilmapatjan sisään sen jälkeen, kun tämä oli saanut yliannostuksen heroiinia ja kokaiinia asunnossaan Cornwallin Penzancessa. Hänet tuomittiin Truro Crown Courtissa oikeuden vääristämisestä ja myrkyn antamisesta. Hawkes, 52, tuomitaan Exeter Crown Courtissa torstaina. Tuomari Peter Johnson käski Haylesta kotoisin olevan Hawkesin odottaa "huomattavaa vankeusrangaistusta". Seddonin ruumiin löysivät poliisit, jotka olivat etsimässä Penare Roadilla sijaitsevasta asunnosta huumeita huhtikuussa 2018. Valamiehistö kuuli, kuinka sininen ilmapatja oli leikattu auki "improvisoiduksi ruumispussiksi", ja se oli piilotettu parisängyn onteloon. Oikeudenkäynnin aikana valamiehistölle kerrottiin, että Blaze Fisher, 25, Redruthista, oli aiemmin myöntänyt vääristelleensä oikeutta piilottamalla Seddonin ruumiin. Molemmat miehet tuomitaan yhdessä.</w:t>
      </w:r>
    </w:p>
    <w:p>
      <w:r>
        <w:rPr>
          <w:b/>
        </w:rPr>
        <w:t xml:space="preserve">Yhteenveto</w:t>
      </w:r>
    </w:p>
    <w:p>
      <w:r>
        <w:t xml:space="preserve">Mies on todettu syylliseksi siihen, että hän ruiskutti tyttöystäväänsä tappavaa huumekoktailia ja piilotti ruumiin "improvisoituun ruumissäkkiin" sängyn alle.</w:t>
      </w:r>
    </w:p>
    <w:p>
      <w:r>
        <w:rPr>
          <w:b/>
          <w:u w:val="single"/>
        </w:rPr>
        <w:t xml:space="preserve">Asiakirjan numero 26740</w:t>
      </w:r>
    </w:p>
    <w:p>
      <w:r>
        <w:t xml:space="preserve">Bluebell Railwayn perustaja Bernard Holden kuolee 104-vuotiaana</w:t>
      </w:r>
    </w:p>
    <w:p>
      <w:r>
        <w:t xml:space="preserve">Bernard Holden oli yksi Bluebell Railwayn perustamisen johtohahmoista, ja hän toimi yhdistyksen ensimmäisen kokouksen puheenjohtajana vuonna 1958. Holden, joka sai MBE-tunnustuksen rautateiden hyväksi tehdyistä ansioista, kuoli torstaina kotonaan Burgess Hillin lähellä. Rautatie kulkee yhdeksän mailia Sheffield Parkista Kingscoteen. Töitä radan jatkamiseksi East Grinsteadiin tehdään parhaillaan, ja sen odotetaan valmistuvan ensi vuoden maaliskuussa. Radan uudelleenrakentaminen maksaa 3,5 miljoonaa puntaa, ja suuri osa rahoista käytetään tuhansien tonnien roskien poistamiseen Imberhornen leikkauksesta. Bluebell Railway Preservation Societyn puheenjohtaja Roy Watts sanoi, että Holden oli kiinnostunut rautateistä koko myöhempienkin vuosiensa ajan. "Mikään ei tyydyttänyt häntä enemmän kuin se, että hänet tuotiin rautatien luo tekemään matka radan yli ja näkemään jatkuva kehitys", hän sanoi. "Ainakin hänellä oli tieto siitä, että surullisenkuuluisa Imberhornin leikkaus oli murrettu läpi, kun laajennus on tulossa päätökseen."</w:t>
      </w:r>
    </w:p>
    <w:p>
      <w:r>
        <w:rPr>
          <w:b/>
        </w:rPr>
        <w:t xml:space="preserve">Yhteenveto</w:t>
      </w:r>
    </w:p>
    <w:p>
      <w:r>
        <w:t xml:space="preserve">Yksi yli 50 vuotta sitten yleisölle avatun West Sussexin höyryrautatien perustajajäsenistä on kuollut 104-vuotiaana.</w:t>
      </w:r>
    </w:p>
    <w:p>
      <w:r>
        <w:rPr>
          <w:b/>
          <w:u w:val="single"/>
        </w:rPr>
        <w:t xml:space="preserve">Asiakirjan numero 26741</w:t>
      </w:r>
    </w:p>
    <w:p>
      <w:r>
        <w:t xml:space="preserve">"Ankkaa syövä" kala poistettu Lakeside-ostoskeskuksen järvestä</w:t>
      </w:r>
    </w:p>
    <w:p>
      <w:r>
        <w:t xml:space="preserve">Ympäristövirasto (Environment Agency, EA) pyydysti 11,3-kiloisen monnin Lakeside-ostoskeskuksen tekojärvestä Thurrockissa, Essexissä. Tiedottajan mukaan järvellä järjestetään kalastuskilpailuja vieraslajien kannan vähentämiseksi. Konstaapeli Ben Norrington sanoi: "Suuret kalat voivat syödä luonnonvaraisia lintuja, joten olemme tyytyväisiä, että pystyimme poistamaan sen." EA:n mukaan eläimen oli nähty syövän sorsia ja muita luonnonvaraisia lintuja. "Vieraslajit ovat vakava uhka alkuperäiselle villieläimistöllemme", Norrington lisäsi. Monni on siirretty täysin suljettuun järveen Catfish Conservation Groupin avustuksella. Saatat myös pitää tästä:</w:t>
      </w:r>
    </w:p>
    <w:p>
      <w:r>
        <w:rPr>
          <w:b/>
        </w:rPr>
        <w:t xml:space="preserve">Yhteenveto</w:t>
      </w:r>
    </w:p>
    <w:p>
      <w:r>
        <w:t xml:space="preserve">Eräästä järvestä on poistettu "kelmi" kala sen jälkeen, kun lapset olivat nähneet sen syövän ankkoja.</w:t>
      </w:r>
    </w:p>
    <w:p>
      <w:r>
        <w:rPr>
          <w:b/>
          <w:u w:val="single"/>
        </w:rPr>
        <w:t xml:space="preserve">Asiakirjan numero 26742</w:t>
      </w:r>
    </w:p>
    <w:p>
      <w:r>
        <w:t xml:space="preserve">Nainen pidätettiin lapsen loukkaannuttua Chellin "puukotuksessa</w:t>
      </w:r>
    </w:p>
    <w:p>
      <w:r>
        <w:t xml:space="preserve">Hätäkeskus kutsuttiin Warren Roadille kaupungin Chellin alueella noin 07:30 GMT. Poliisi ei ole paljastanut lapsen ikää, mutta kuvailee häntä nuoreksi tytöksi, ja kertoo, että häntä hoidetaan sairaalassa. Pidätetty nainen on nelikymppinen, ja häntä hoidetaan eri sairaalassa. West Midlands Ambulance Service sanoi, että se kutsuttiin paikalle puukotuksesta ja että molempien vammat olivat "mahdollisesti vakavia". Paikalla hoidettuaan nainen vietiin Royal Stoke -yliopistosairaalaan, kun taas lapsi kuljetettiin ilmakuljetuksella Birminghamin lastensairaalaan. Komisario Lucy Maskew Staffordshiren poliisista sanoi: "Tutkimme parhaillaan olosuhteita selvittääksemme, mitä on tapahtunut, mutta haluamme vakuuttaa yhteisölle, että tämän uskotaan olevan yksittäinen tapaus. "Ymmärrämme, että ihmiset ovat huolissaan, mutta kehotamme heitä olemaan spekuloimatta, kun tutkinta jatkuu." Seuraa BBC West Midlandsia Facebookissa, Twitterissä ja Instagramissa. Lähetä juttuideasi osoitteeseen: newsonline.westmidlands@bbc.co.uk</w:t>
      </w:r>
    </w:p>
    <w:p>
      <w:r>
        <w:rPr>
          <w:b/>
        </w:rPr>
        <w:t xml:space="preserve">Yhteenveto</w:t>
      </w:r>
    </w:p>
    <w:p>
      <w:r>
        <w:t xml:space="preserve">Nainen on pidätetty sen jälkeen, kun lapsi sai "mahdollisesti vakavia vammoja" puukotuksessa Stoke-on-Trentissä sijaitsevassa kiinteistössä.</w:t>
      </w:r>
    </w:p>
    <w:p>
      <w:r>
        <w:rPr>
          <w:b/>
          <w:u w:val="single"/>
        </w:rPr>
        <w:t xml:space="preserve">Asiakirjan numero 26743</w:t>
      </w:r>
    </w:p>
    <w:p>
      <w:r>
        <w:t xml:space="preserve">North Tyneside RNLI:n hengenpelastajat auttavat ankkoja tien yli</w:t>
      </w:r>
    </w:p>
    <w:p>
      <w:r>
        <w:t xml:space="preserve">Linnut munivat joka vuosi vanhan uima-altaan lähelle Longsandsin rannalle Tynemouthissa. Kuoriuduttuaan sorsanpoikasten on kuljettava uuteen kotiinsa paikallisessa puistossa sijaitsevalle veneilyjärvelle, mikä edellyttää vilkasliikenteisen tien ylittämistä. Kaksi RNLI:n hengenpelastajaa auttoi niitä ohjaamaan ne turvaan seeprakadun yli. Meripelastaja Sandy Kerr sanoi: "Vaikka ankat tietävät, minne ne ovat menossa, matka on melko pitkä ja välissä on vilkas tie, joten yritämme tehdä matkasta niille mahdollisimman turvallisen. "Sorsanpoikasten pitäminen yhdessä, kun ne ylittivät tien, oli tällä kertaa hieman haastavaa. "Ne eivät näyttäneet ymmärtävän seepra-aseman merkitystä, mutta turvallisuusneuvojiemme avulla ne kaikki selvisivät ja ovat nyt kotona veneilyjärvessä." "Ne ovat nyt kotona veneilyjärvessä." Meripelastusjohtaja Ben Mitchell lisäsi: "RNLI:n tehtävänä on tarjota saumatonta pelastuspalvelua rannalta avomerelle. "Vaikka sorsan lopullinen määränpää oli sisämaassa, pelastus alkoi ehdottomasti rannalta, ja olimme iloisia voidessamme auttaa."</w:t>
      </w:r>
    </w:p>
    <w:p>
      <w:r>
        <w:rPr>
          <w:b/>
        </w:rPr>
        <w:t xml:space="preserve">Yhteenveto</w:t>
      </w:r>
    </w:p>
    <w:p>
      <w:r>
        <w:t xml:space="preserve">North Tynesiden hengenpelastajat ovat suorittaneet yhden epätavallisimmista vuosittaisista tehtävistään - tulleet pelastamaan ankkaperheen.</w:t>
      </w:r>
    </w:p>
    <w:p>
      <w:r>
        <w:rPr>
          <w:b/>
          <w:u w:val="single"/>
        </w:rPr>
        <w:t xml:space="preserve">Asiakirjan numero 26744</w:t>
      </w:r>
    </w:p>
    <w:p>
      <w:r>
        <w:t xml:space="preserve">Ryanairin lento ohjattiin 15 minuutin kuluttua "häiritsevän" matkustajan vuoksi uudelleen lennolle</w:t>
      </w:r>
    </w:p>
    <w:p>
      <w:r>
        <w:t xml:space="preserve">Yksi henkilö potkaistiin ulos lennolta ja pidätettiin, kun Lissaboniin kello 12.33 GMT lähtenyt lento laskeutui takaisin Essexiin. Ryanairin mukaan useat matkustajat olivat "häiriköineet lennon aikana", minkä vuoksi lentäjä käänsi koneen ympäri. Matkustajat siirrettiin toiseen koneeseen, joka jatkoi matkaa Portugaliin. Ryanairin tiedottaja sanoi: "Tämä lento Lontoosta Lissaboniin palasi Stanstediin pian nousun jälkeen sen jälkeen, kun useat matkustajat alkoivat häiriköidä lennon aikana. "Lentokone laskeutui normaalisti, ja poliisi otti sen vastaan saapuessaan. "Asiakkaat nousivat koneesta ja nousivat korvaavaan koneeseen, joka jatkoi matkaa Lissaboniin pian tämän jälkeen." Essexin poliisi vahvisti, että yksi henkilö oli pidätetty. Stanstedin lentoaseman mukaan välikohtaus ei aiheuttanut lisähäiriöitä lentoaseman toiminnalle.</w:t>
      </w:r>
    </w:p>
    <w:p>
      <w:r>
        <w:rPr>
          <w:b/>
        </w:rPr>
        <w:t xml:space="preserve">Yhteenveto</w:t>
      </w:r>
    </w:p>
    <w:p>
      <w:r>
        <w:t xml:space="preserve">Ryanairin lento joutui palaamaan Stanstediin alle 15 minuuttia nousun jälkeen "häiritsevän matkustajan" vuoksi.</w:t>
      </w:r>
    </w:p>
    <w:p>
      <w:r>
        <w:rPr>
          <w:b/>
          <w:u w:val="single"/>
        </w:rPr>
        <w:t xml:space="preserve">Asiakirjan numero 26745</w:t>
      </w:r>
    </w:p>
    <w:p>
      <w:r>
        <w:t xml:space="preserve">GM:n mukaan Venezuelan autotehdas on hallituksen takavarikoima</w:t>
      </w:r>
    </w:p>
    <w:p>
      <w:r>
        <w:t xml:space="preserve">Venezuelan pitkäaikaiset erimielisyydet ovat nousseet esiin syvenevän talouskriisin myötä. GM ilmoitti, että sen Venezolana-tehdas Valencian kaupungissa oli "yllättäen joutunut viranomaisten haltuun". Yhdysvaltalainen autojätti sanoi ryhtyvänsä kaikkiin oikeustoimiin puolustaakseen etujaan. Se sanoi, että Valencian teollisuuskeskuksessa sijaitsevasta tehtaasta, joka on yksi maan suurimmista kaupungeista, oli viety myös muuta omaisuutta, muun muassa ajoneuvoja. Autoyhtiö lisäsi, että takavarikointi aiheuttaisi korvaamatonta vahinkoa yhtiölle, sen 2 678 työntekijälle, 79 jälleenmyyjälle ja tavarantoimittajalle. Venezuelan tiedotusministeriö ei vastannut kommenttipyyntöön. Ainakin kolme ihmistä on saanut surmansa presidentti Nicolas Maduron hallituksen vastaisissa mielenosoituksissa tällä viikolla. Venezuelan autoteollisuutta on koetellut valuuttakontrollin aiheuttama raaka-aineiden puute ja paikallisen tuotannon pysähtyneisyys.</w:t>
      </w:r>
    </w:p>
    <w:p>
      <w:r>
        <w:rPr>
          <w:b/>
        </w:rPr>
        <w:t xml:space="preserve">Yhteenveto</w:t>
      </w:r>
    </w:p>
    <w:p>
      <w:r>
        <w:t xml:space="preserve">General Motors on ilmoittanut, että hallitus on takavarikoinut sen Venezuelan autotehtaan poliittisten jännitteiden lisääntyessä maassa.</w:t>
      </w:r>
    </w:p>
    <w:p>
      <w:r>
        <w:rPr>
          <w:b/>
          <w:u w:val="single"/>
        </w:rPr>
        <w:t xml:space="preserve">Asiakirjan numero 26746</w:t>
      </w:r>
    </w:p>
    <w:p>
      <w:r>
        <w:t xml:space="preserve">Adele palaa listahuipulle 21:n myötä</w:t>
      </w:r>
    </w:p>
    <w:p>
      <w:r>
        <w:t xml:space="preserve">11 viikkoa listan kärjessä ollut lontoolaislaulaja putosi viime viikolla Foo Fightersin albumin Wasting Lightin tieltä. Tällä viikolla (18. huhtikuuta) hänen albuminsa 21 ylitti kahden miljoonan myydyn kappaleen rajan, 87 päivää sen julkaisun jälkeen. Ainoastaan laulajakaksikko Robson &amp; Jerome on saavuttanut merkkipaalun nopeammin. Tällä viikolla virallisen albumilistan keskiviikon uutuuksia ovat Gorillazin The Fall ja Jamie Woon debyyttialbumi Mirrorwriting. Sinkkulistalla LMFAO:n Party Rock Anthem näyttää viettävän toisen viikon ykkösenä. Sen lähin kilpailija on Wretch 32, joka esittää esimerkin Stone Roses -biisin Unorthodox. Tracy Chapmanin vuoden 1983 kappale Fast Car on ilmestynyt neljänneksi sen jälkeen, kun kappale esitettiin Britain's Got Talent -ohjelman uuden sarjan ensimmäisessä jaksossa.</w:t>
      </w:r>
    </w:p>
    <w:p>
      <w:r>
        <w:rPr>
          <w:b/>
        </w:rPr>
        <w:t xml:space="preserve">Yhteenveto</w:t>
      </w:r>
    </w:p>
    <w:p>
      <w:r>
        <w:t xml:space="preserve">Adele on palaamassa Britannian virallisen albumilistan kärkeen, kertoo viikon puolivälin virallinen listapäivitys.</w:t>
      </w:r>
    </w:p>
    <w:p>
      <w:r>
        <w:rPr>
          <w:b/>
          <w:u w:val="single"/>
        </w:rPr>
        <w:t xml:space="preserve">Asiakirjan numero 26747</w:t>
      </w:r>
    </w:p>
    <w:p>
      <w:r>
        <w:t xml:space="preserve">Viisi pyöräilijää kuoli Michiganin yliajossa</w:t>
      </w:r>
    </w:p>
    <w:p>
      <w:r>
        <w:t xml:space="preserve">Kalamazoon poliisin mukaan pyöräilijöihin törmäsi lava-auto, jota oli nähty ajavan epäsäännöllisesti vain muutamaa minuuttia aiemmin. Kuorma-auton kuljettaja, 50-vuotias Michiganista kotoisin oleva mies, pakeni paikalta ja pidätettiin pian sen jälkeen lähistöllä. Sairaalan tiedottajan mukaan yksi loukkaantuneista pyöräilijöistä oli vakavassa tilassa. Kalamazoon piirikunnan syyttäjä Jeffrey Getting kertoi lehdistötilaisuudessa, että sinisen Chevroletin epäsäännöllisestä ajotavasta oli annettu useita hälytyksiä, mutta että poliisin takaa-ajo ei ollut käynnissä, kun auto törmäsi. Eräs silminnäkijä, Markus Eberhard, kertoi Kalamazoon WOOD-yleisradioyhtiölle, että auto oli ajaa hänen jalkansa yli ennen kuin se suuntasi kohti pyöräilijöitä. "Näin, kun joukko pyöriä osui hänen rekansa keulaan ja pari niistä lensi", hän sanoi.</w:t>
      </w:r>
    </w:p>
    <w:p>
      <w:r>
        <w:rPr>
          <w:b/>
        </w:rPr>
        <w:t xml:space="preserve">Yhteenveto</w:t>
      </w:r>
    </w:p>
    <w:p>
      <w:r>
        <w:t xml:space="preserve">Viisi pyöräilijää kuoli ja neljä loukkaantui yliajossa Michiganin osavaltiossa Yhdysvalloissa, kertoo poliisi.</w:t>
      </w:r>
    </w:p>
    <w:p>
      <w:r>
        <w:rPr>
          <w:b/>
          <w:u w:val="single"/>
        </w:rPr>
        <w:t xml:space="preserve">Asiakirjan numero 26748</w:t>
      </w:r>
    </w:p>
    <w:p>
      <w:r>
        <w:t xml:space="preserve">Brittimies "koulutettu aseiden kanssa taistelemaan IS:ää vastaan</w:t>
      </w:r>
    </w:p>
    <w:p>
      <w:r>
        <w:t xml:space="preserve">Aidan James, 28, Formbysta, Merseysidesta, kiistää kaksi syytekohtaa, jotka koskevat osallistumista terroristien koulutukseen käytettävään paikkaan. Syyttäjät väittävät, että hän vietti aikaa Irakissa ja Syyriassa leireillä, joilla kurdiryhmät YPG ja PKK olivat läsnä. Old Bailey -oikeudessa kuultiin, että hän pyrki "edistämään poliittista ja ideologista aatetta". Syyttäjä Mark Heywood, QC, sanoi, että Yhdistyneen kuningaskunnan kansalaisena ja asukkaana, "joka ei tuntenut eikä ollut koskaan aikaisemmin käynyt Irakissa tai Syyriassa, jolla ei ollut minkäänlaista aiempaa sotilaallista tietoa tai kokemusta eikä mitään virallista hyväksyntää... hän meni sinne neljäksi kuukaudeksi taistelemaan". Hän sanoi, että koska vastaajan tarkoituksena oli käyttää väkivaltaa tai uhata sillä tällaisiin tarkoituksiin, lain mukaan se, mitä hän halusi tehdä, oli terrorismia, "vaikka hän lopulta taisteli muita terroristeja vastaan". Tuomioistuin kuuli, että elokuun ja lokakuun 2017 välisenä aikana James osallistui asekoulutukseen kielletyn PKK-ryhmän ja sen jälkeen YPG:n kanssa, joka ei ole kielletty. Heywood kertoi valamiehistölle, että vastaaja ei kiistänyt olleensa leireillä, mikä tarkoittaa, että "tärkein kysymys, josta teidän on päätettävä, on se, oliko koulutus näissä paikoissa... luonteeltaan terroristista ja onko hän siten rikosoikeudellisesti vastuussa näiden asioiden tekemisestä". Hän sanoi, että Jamesia ei ole syytetty sillä perusteella, että hänen tarkoituksenaan oli taistella Islamilainen valtio -ryhmää vastaan, vaan siksi, että hän vieraili paikoissa, joissa järjestettiin ampumakoulutusta, jonka yhtenä tarkoituksena oli edistää poliittista tai ideologista aihetta, nimittäin kurdiväestön asiaa. Oikeus kuuli, että Jamesilla oli aiemmin fyysisiä ja mielenterveysongelmia, ja ennen Lähi-itään lähtemistä poliisi oli ollut hänen kanssaan tekemisissä radikalisoitumisen vastaisen Prevent-ohjelman puitteissa. Oikeudenkäynti jatkuu.</w:t>
      </w:r>
    </w:p>
    <w:p>
      <w:r>
        <w:rPr>
          <w:b/>
        </w:rPr>
        <w:t xml:space="preserve">Yhteenveto</w:t>
      </w:r>
    </w:p>
    <w:p>
      <w:r>
        <w:t xml:space="preserve">Brittimies, joka koulutti aseiden kanssa Syyriassa taistellakseen Islamilainen valtio -ryhmää vastaan, syyllistyi terrorismirikoksiin, "vaikka hän lopulta taisteli muita terroristeja vastaan", on kerrottu valamiehistölle.</w:t>
      </w:r>
    </w:p>
    <w:p>
      <w:r>
        <w:rPr>
          <w:b/>
          <w:u w:val="single"/>
        </w:rPr>
        <w:t xml:space="preserve">Asiakirjan numero 26749</w:t>
      </w:r>
    </w:p>
    <w:p>
      <w:r>
        <w:t xml:space="preserve">Neuvoston talonrakennustyöt alkavat Connah's Quayssä</w:t>
      </w:r>
    </w:p>
    <w:p>
      <w:r>
        <w:t xml:space="preserve">Lääninhallitus aikoo rakentaa 200 kunnallista asuntoa ja 300 kohtuuhintaista asuntoa. Ensimmäinen rakennetaan Connah's Quayn entisen Custom House Lane -koulun alueelle. Samaan aikaan Mold Roadilla sijaitseva läheinen "vanha meijeri" ja muutama rivitalokoti viereisellä High Streetillä puretaan maan tasalle. Entinen meijeri on ollut tyhjillään yli 30 vuotta. Neuvosto on pyytänyt asiantuntijoita laatimaan ehdotuksia aluetta varten, joka tasoitetaan ja kylvetään, kun purkutyöt on saatu päätökseen maaliskuussa.</w:t>
      </w:r>
    </w:p>
    <w:p>
      <w:r>
        <w:rPr>
          <w:b/>
        </w:rPr>
        <w:t xml:space="preserve">Yhteenveto</w:t>
      </w:r>
    </w:p>
    <w:p>
      <w:r>
        <w:t xml:space="preserve">Ensi kuussa on tarkoitus aloittaa rakennustyöt ensimmäisten uusien kunnallisten asuntojen rakentaminen Flintshireen yli 20 vuoteen.</w:t>
      </w:r>
    </w:p>
    <w:p>
      <w:r>
        <w:rPr>
          <w:b/>
          <w:u w:val="single"/>
        </w:rPr>
        <w:t xml:space="preserve">Asiakirjan numero 26750</w:t>
      </w:r>
    </w:p>
    <w:p>
      <w:r>
        <w:t xml:space="preserve">Devonin jaarli voitti ylähuoneen täydennysvaalit</w:t>
      </w:r>
    </w:p>
    <w:p>
      <w:r>
        <w:t xml:space="preserve">Devonin jaarli Charles Courtenay asettui 18 muuta ehdokasta vastaan täytevaaleissa, joissa hän pyrki eläkkeelle jäävän jaarli Baldwin of Bewdleyn tilalle. Lordeissa on jäljellä 92 periytyvää vertaista noin 800 vertaisesta. Vain perinnölliset jäsenmaat voivat asettua ehdolle vaaleissa, ja äänestää voivat vain sen ryhmän jäsenmaat, jossa paikka vapautui. Näissä vaaleissa äänesti 26 vertaista, ja kymmenen ehdokasta ei saanut yhtään ääntä. Devonin jaarli pääsi voittajaksi kuuden kierroksen jälkeen käytetyssä vaihtoehtoisessa äänestysjärjestelmässä. Lordi Devon, 42, asianajaja, on naimisissa "AJ" Langerin, nykyisen Devonin kreivittären, kanssa, joka näytteli useissa 1990-luvun tv-sarjojen Baywatch, Beverly Hills 90210, My So-Called Life ja The Wonder Years jaksoissa. Suurin osa perinnöllisistä jäsenistä poistettiin Lordeista Blairin hallituksen vuonna 1999 tekemien muutosten myötä. Työväenpuolueen jäsen lordi Grocott on esittänyt lakiehdotuksen, jonka tarkoituksena on poistaa kuoleman, eroamisen tai erottamisen aiheuttamat täydennysvaalit, vaikka lakiehdotuksen hyväksyminen on viivästystaktiikan vuoksi viivästynyt.</w:t>
      </w:r>
    </w:p>
    <w:p>
      <w:r>
        <w:rPr>
          <w:b/>
        </w:rPr>
        <w:t xml:space="preserve">Yhteenveto</w:t>
      </w:r>
    </w:p>
    <w:p>
      <w:r>
        <w:t xml:space="preserve">Aristokraatti, joka on naimisissa entisen Beverley Hills 90210- ja Baywatch-näyttelijän kanssa, on valittu ylähuoneeseen.</w:t>
      </w:r>
    </w:p>
    <w:p>
      <w:r>
        <w:rPr>
          <w:b/>
          <w:u w:val="single"/>
        </w:rPr>
        <w:t xml:space="preserve">Asiakirjan numero 26751</w:t>
      </w:r>
    </w:p>
    <w:p>
      <w:r>
        <w:t xml:space="preserve">Guernseyn lentoaseman terminaalitutkimus jatkuu</w:t>
      </w:r>
    </w:p>
    <w:p>
      <w:r>
        <w:t xml:space="preserve">Julkisen tilinpidon komitea, jonka tehtäväksi tarkastelu annettiin vuonna 2004, pyysi lupaa olla toteuttamatta sitä. Varapuheenjohtaja Barry Paint sanoi, että valiokunta ei ollut voinut tehdä tutkimusta, koska kaikkia asiaan liittyviä oikeustoimia ei ollut saatu päätökseen. Kansanedustajat hyväksyivät äänin 37-3, että se olisi suoritettava, kun se on mahdollista. Valiokunnan jäsenet äänestivät tyhjää. Osavaltiot sopivat tutkimuksen aloittamisesta kahdeksan vuotta sitten sen jälkeen, kun joidenkin paikallisten yritysten raportoitiin olevan taloudellisissa vaikeuksissa, koska niille ei ollut maksettu tehdystä työstä tai toimitetuista materiaaleista. Yli budjetin Maksuista vastannut yritys joutui itse taloudellisiin ongelmiin ja meni myöhemmin konkurssiin. Apulaisjohtaja Paint pyysi, että tutkimussitoumus peruutettaisiin, koska sitä ei voitu toteuttaa "mahdollisten oikeudenkäyntien" vuoksi. Uusi terminaali avattiin huhtikuussa 2004, kun sen alkuperäinen budjetti oli ylittynyt 7 miljoonaa puntaa 16,4 miljoonaa puntaa. Se oli yksi monista pääomahankkeista, joiden budjetti ylittyi tuolloin, kuten St Peter Portin sataman uusi laituri ja Beau Sejourin vapaa-ajankeskuksen saneeraus. Se johti siihen, että osavaltiot ottivat vuonna 2009 käyttöön uusia rahoitustarkastuksia ja -prosesseja pääomasijoitushankkeiden rahoittamiseksi ja tarkistamiseksi.</w:t>
      </w:r>
    </w:p>
    <w:p>
      <w:r>
        <w:rPr>
          <w:b/>
        </w:rPr>
        <w:t xml:space="preserve">Yhteenveto</w:t>
      </w:r>
    </w:p>
    <w:p>
      <w:r>
        <w:t xml:space="preserve">Tutkimus siitä, miten Guernseyn lentoaseman uuden terminaalin rakentamista koskeva sopimus tehtiin, jatkuu, ovat osavaltiot päättäneet.</w:t>
      </w:r>
    </w:p>
    <w:p>
      <w:r>
        <w:rPr>
          <w:b/>
          <w:u w:val="single"/>
        </w:rPr>
        <w:t xml:space="preserve">Asiakirjan numero 26752</w:t>
      </w:r>
    </w:p>
    <w:p>
      <w:r>
        <w:t xml:space="preserve">Coronavirus: 90 NI:n kirjastossa 20. heinäkuuta alkaen kontaktiton keräys.</w:t>
      </w:r>
    </w:p>
    <w:p>
      <w:r>
        <w:t xml:space="preserve">Maria McCannBBC News NI 90 kirjastoa tarjoaa asiakkaille "kirja ja nouto" -palvelua 20. heinäkuuta alkaen. Ihmiset voivat tilata noutokirjoja puhelimitse ja sopia kontaktittomasta noutamisesta. Kaikki Pohjois-Irlannin kirjastot suljettiin 20. maaliskuuta koronaviruspandemian vuoksi. Osana pilottihanketta viisi kirjastoa avataan uudelleen kokonaan kirjojen selailua ja rajoitettua tietotekniikan käyttöä varten kuun lopussa. Omaghin kirjasto ja Lisburnin kaupunginkirjasto avataan uudelleen 21. heinäkuuta ja Bangor Carnegie, Derry Central ja Belfast Central 23. heinäkuuta. Libraries NI:n mukaan pilottihankkeessa testataan, miten asiakkaat ja henkilökunta pidetään turvassa, ja samalla opitaan, miten muut paikalliset kirjastot voidaan avata uudelleen mahdollisimman pian. Kerrallaan sisään päästettävien henkilöiden määrää rajoitetaan, ja asiakkaita pyydetään rajoittamaan selailu 30 minuuttiin. Koronaviruksen leviämisen estämiseksi palautettuja kirjoja säilytetään kussakin kirjastossa jonkin aikaa ennen niiden palauttamista hyllyille. Nyt kun kirjastojen uudelleen avaamista valmistellaan, Libraries NI on pyytänyt asiakkaita palauttamaan ennen lukitusta lainaamansa kirjat, ja noutoajat löytyvät kirjastojen verkkosivuilta.</w:t>
      </w:r>
    </w:p>
    <w:p>
      <w:r>
        <w:rPr>
          <w:b/>
        </w:rPr>
        <w:t xml:space="preserve">Yhteenveto</w:t>
      </w:r>
    </w:p>
    <w:p>
      <w:r>
        <w:t xml:space="preserve">Pohjois-Irlannin kirjastoja aiotaan avata uudelleen osana Libraries NI:n ilmoittamaa pilottihanketta.</w:t>
      </w:r>
    </w:p>
    <w:p>
      <w:r>
        <w:rPr>
          <w:b/>
          <w:u w:val="single"/>
        </w:rPr>
        <w:t xml:space="preserve">Asiakirjan numero 26753</w:t>
      </w:r>
    </w:p>
    <w:p>
      <w:r>
        <w:t xml:space="preserve">Varoja kerätään Bletchley Parkin koodinmurtopommin sijoittamiseksi uuteen paikkaan.</w:t>
      </w:r>
    </w:p>
    <w:p>
      <w:r>
        <w:t xml:space="preserve">Saksan Enigma-koodin murtanut Bombe rakennettiin entisessä Government Code and Cypher Schoolissa. Turing Welchman Bombe Rebuild Trust päätti siirtää koneen uuteen kotiin, ja varoja tarvittiin galleriaa varten. TNMOC sanoi olevansa "hämmästynyt" siitä, että se ylitti 50 000 punnan tavoitteensa. Trusteesin puheenjohtaja Andrew Herbert sanoi: "Kiitämme lämpimästi kaikkia, jotka tekivät Bombe-joukkorahoituksesta niin suuren menestyksen." Ihmiset voivat nähdä uudelleenrakennetun Bomben uudessa kodissaan, kun se avataan kesällä. Koodinmurtajat Alan Turing ja Gordon Welchman loivat Bomben Bletchley Parkissa Buckinghamshiressä, jotta saksalaisen Enigma-koneen tuottamat salatut koodit saataisiin murrettua. Keksinnön sanotaan olleen yksi suurimmista panoksista liittoutuneiden voittoon toisessa maailmansodassa. Alkuperäisiä Bombe-koneita ei ole säilynyt, mutta 1990-luvun alussa eläkkeelle jäänyt insinööri John Harper palkkasi ryhmän rakentamaan kopion kunnianosoituksena sodanaikaisille koodinmurtajille. Se valmistui vuonna 2007. Bletchley Parkin mukaan Rebuild Trust -järjestö teki päätöksen kopion sijoittamisesta uuteen kotiin, ja se oli "sopinut asiasta sovinnollisesti kaikkien osapuolten kanssa". Bletchley Park Trustin ja Rebuild Trustin yhteisessä lausunnossa sanottiin, että Bombe-replika oli alun perin tarkoitus sijoittaa Bletchley Parkin Hut 11A:een, jossa koneet säilytettiin sodan aikana, mutta neuvotteluissa ei päästy "molempia osapuolia tyydyttävään sopimukseen". Bombe Breakthrough -näyttely avataan kuitenkin ensi lauantaina Hut 11A:ssa, ja siinä kerrotaan ensimmäistä kertaa Enigma-haasteen tarina alkuperäisessä ympäristössä.</w:t>
      </w:r>
    </w:p>
    <w:p>
      <w:r>
        <w:rPr>
          <w:b/>
        </w:rPr>
        <w:t xml:space="preserve">Yhteenveto</w:t>
      </w:r>
    </w:p>
    <w:p>
      <w:r>
        <w:t xml:space="preserve">Kansallinen tietojenkäsittelymuseo (TNMOC) on kerännyt neljässä viikossa 60 000 puntaa toisen maailmansodan aikaisen koodinmurtokoneen kopiota varten, joka on rakennettu uudelleen naapurissa Bletchley Parkissa.</w:t>
      </w:r>
    </w:p>
    <w:p>
      <w:r>
        <w:rPr>
          <w:b/>
          <w:u w:val="single"/>
        </w:rPr>
        <w:t xml:space="preserve">Asiakirjan numero 26754</w:t>
      </w:r>
    </w:p>
    <w:p>
      <w:r>
        <w:t xml:space="preserve">Walesin sää: Työt tulvien estämiseksi sateiden sattuessa</w:t>
      </w:r>
    </w:p>
    <w:p>
      <w:r>
        <w:t xml:space="preserve">Ympäristöviranomainen Natural Resources Wales (NRW) kertoi, että henkilökunta pystytti tilapäisiä tulvapenkereitä ja teki muita ennaltaehkäiseviä töitä. Gwyneddissä, Conwyssa ja Denbighshiressä on voimassa keltainen varoitus jatkuvista sateista. Met Office sanoi, että Pohjois-Walesissa voi sataa jopa 15 senttimetriä. Keltainen varoitus on voimassa myös Ceredigionissa, Conwyssa, Denbighshiressä, Flintshiressä, Gwyneddissä, Angleseyssä, Powysissa ja Wrexhamissa. NRW on antanut jokitulvavaroituksen perjantaista lähtien jatkuneiden sateiden aiheuttaman vedenpinnan nousun vuoksi. Sen mukaan ihmisten on varauduttava tulviin, ja se seuraa Dyfin, Elwy-, Conwy- ja Vyrnwy-jokien valuma-alueita. Scott Squires NRW:stä sanoi: "Henkilökuntamme on töissä toteuttamassa toimenpiteitä tulviin varautumiseksi. Tähän kuuluu väliaikaisten tulvaesteiden pystyttäminen St Asaphin ja Llanrwstin riskialueiden suojaamiseksi."</w:t>
      </w:r>
    </w:p>
    <w:p>
      <w:r>
        <w:rPr>
          <w:b/>
        </w:rPr>
        <w:t xml:space="preserve">Yhteenveto</w:t>
      </w:r>
    </w:p>
    <w:p>
      <w:r>
        <w:t xml:space="preserve">Pohjois-Walesin osissa tehdään töitä tulvien estämiseksi, sillä rankkasateiden ennustetaan jatkuvan sunnuntaina.</w:t>
      </w:r>
    </w:p>
    <w:p>
      <w:r>
        <w:rPr>
          <w:b/>
          <w:u w:val="single"/>
        </w:rPr>
        <w:t xml:space="preserve">Asiakirjan numero 26755</w:t>
      </w:r>
    </w:p>
    <w:p>
      <w:r>
        <w:t xml:space="preserve">Wallsendin mies kuoli sairaalassa onnettomuuden jälkeen Dumfriesissa</w:t>
      </w:r>
    </w:p>
    <w:p>
      <w:r>
        <w:t xml:space="preserve">Wallsendistä kotoisin oleva Andrew Fisher ajoi valkoista Hyundainta, joka törmäsi A75-tiellä Drummoren liikenneympyrän länsipuolella noin kello 09.05 lauantaina. Mikään muu ajoneuvo ei ollut osallisena. Ajoneuvossa matkustajina olleet nainen ja kolme lasta eivät loukkaantuneet. Poliisi on pyytänyt kaikkia, joilla on tietoja, ottamaan yhteyttä poliisiin. Fisherin uskotaan olleen huonovointinen ratissa. Ylikonstaapeli Leigh McCulloch Lockerbien tiepoliisiyksiköstä sanoi: "Tutkimukset ovat käynnissä tarkan tapahtuman selvittämiseksi, ja vetoamme kaikkiin, jotka ovat saattaneet nähdä tapahtuman. "Olette ehkä nähneet ajoneuvon, valkoisen Hyundain, ajavan A75-tiellä ennen tapahtumaa ja teillä on kojelautakameran kuvamateriaalia, josta voi olla apua."</w:t>
      </w:r>
    </w:p>
    <w:p>
      <w:r>
        <w:rPr>
          <w:b/>
        </w:rPr>
        <w:t xml:space="preserve">Yhteenveto</w:t>
      </w:r>
    </w:p>
    <w:p>
      <w:r>
        <w:t xml:space="preserve">42-vuotias mies Tyne and Wearista on kuollut sairaalassa Dumfriesissa sattuneen onnettomuuden jälkeen.</w:t>
      </w:r>
    </w:p>
    <w:p>
      <w:r>
        <w:rPr>
          <w:b/>
          <w:u w:val="single"/>
        </w:rPr>
        <w:t xml:space="preserve">Asiakirjan numero 26756</w:t>
      </w:r>
    </w:p>
    <w:p>
      <w:r>
        <w:t xml:space="preserve">Uusi Readingin luostarikorttelin rahoitustarjous saa kannatusta</w:t>
      </w:r>
    </w:p>
    <w:p>
      <w:r>
        <w:t xml:space="preserve">Kaksi aiempaa tarjousta Readingin luostarin raunioiden suojelemiseksi, vuonna 2012 ja uudelleen vuonna 2013, eivät saaneet lottorahaston tukea. Uudessa hakemuksessa haetaan HLF:n 1,73 miljoonan punnan avustusta, ja Reading Borough Council tarjoaa 1,36 miljoonan punnan vastinrahoituksen. Henrik I perusti luostarin vuonna 1121, ja kuningas haudattiin sinne. Korttelin rakennuksiin kuuluu myös Jane Austenin koulu ja Readingin entinen vankila, jossa Oscar Wilde oli vangittuna. Lotterian alustava tuki, joka tunnetaan myös ensimmäisen kierroksen hyväksyntänä, tarkoittaa, että hanke täyttää rahoituskriteerit. Hankkeen johtajilla on nyt kaksi vuotta aikaa jättää täysin valmiita ehdotuksia, jotta he voivat kilpailla rahoituspalkinnosta. Kulttuuriasioista vastaava jäsen Paul Gittings sanoi, että HLF:n tuki oli "fantastinen uutinen", sillä se tarkoitti, että neuvosto voisi toteuttaa "pitkäaikaisen tavoitteensa säilyttää ja avata Abbey Quarter uudelleen yleisölle". Abbey Quarter -hanke käynnistettiin sen jälkeen, kun yleisön pääsy raunioille suljettiin kesällä 2009. Tuolloin tehdyssä kuntotutkimuksessa korostettiin muurien "huonoa ja nopeasti heikkenevää kuntoa".</w:t>
      </w:r>
    </w:p>
    <w:p>
      <w:r>
        <w:rPr>
          <w:b/>
        </w:rPr>
        <w:t xml:space="preserve">Yhteenveto</w:t>
      </w:r>
    </w:p>
    <w:p>
      <w:r>
        <w:t xml:space="preserve">Readingin Abbey Quarterin säilyttämiseksi tehty uusi rahoitushakemus on saanut alustavaa tukea Heritage Lottery Fundilta.</w:t>
      </w:r>
    </w:p>
    <w:p>
      <w:r>
        <w:rPr>
          <w:b/>
          <w:u w:val="single"/>
        </w:rPr>
        <w:t xml:space="preserve">Asiakirjan numero 26757</w:t>
      </w:r>
    </w:p>
    <w:p>
      <w:r>
        <w:t xml:space="preserve">Brexit: Simon Coveney haluaa selvyyttä rajasopimukseen</w:t>
      </w:r>
    </w:p>
    <w:p>
      <w:r>
        <w:t xml:space="preserve">Shane HarrisonBBC NI:n Dublinin-kirjeenvaihtaja Joulukuussa Theresa May teki viime hetken sopimuksen EU:n kanssa, jotta Brexit-neuvottelut siirtyisivät seuraavaan vaiheeseen. Siinä sitouduttiin siihen, että Irlannin kanssa ei ole "kovaa rajaa" ja että kansalaisoikeudet ovat voimassa. Simon Coveney vaati Britannian hallitukselta "selkeyttä" tulevasta suhteestaan EU:hun. Theresa Mayn hallitus on keskustellut asiasta tällä viikolla kabinetin alakomiteassa. Vastatessaan Irlannin työväenpuolueen johtajan Brendan Howlinin kysymykseen Coveney, joka on myös Tánaiste (varapääministeri), kiisti, että joulukuussa sovittu olisi ollut huijausta. Hän kertoi Dáilille (Irlannin parlamentti), että Yhdistynyt kuningaskunta oli tuossa vaiheessa sopinut "varasuunnitelmasta", jonka mukaan uusia suhteita sisältävän laajan kauppasopimuksen puuttuessa se "sitoutui säilyttämään täyden mukautumisen tulliliittoon ja yhtenäismarkkinoihin varmistaakseen, että kaikkien saarten talous ja pohjoisen ja etelän välinen yhteistyö voivat jatkua". Hän lisäsi toivovansa, että "meidän ei tarvitse käyttää tätä varasuunnitelmaa" ja että osapuolet voivat ratkaista kysymykset laajan kauppasopimuksen avulla. Tulevat suhteet Ulkoministeri sanoi, että nyt on tarkoitus saattaa joulukuun poliittiset sitoumukset oikeudelliseen asiakirjaan, joka on erosopimusluonnos. Hän lisäsi, että kenenkään ei pitäisi vielä tehdä mitään johtopäätöksiä tulevista suhteista ennen kuin "tiedämme tarkalleen, mitä britit haluavat". Euroopan unioni on ilmoittanut haluavansa kuulla toukokuun loppuun mennessä Britannian hallitukselta sen näkemyksen osapuolten tulevista suhteista.</w:t>
      </w:r>
    </w:p>
    <w:p>
      <w:r>
        <w:rPr>
          <w:b/>
        </w:rPr>
        <w:t xml:space="preserve">Yhteenveto</w:t>
      </w:r>
    </w:p>
    <w:p>
      <w:r>
        <w:t xml:space="preserve">Irlannin ulkoministeri on sanonut, että Yhdistyneen kuningaskunnan EU:sta eroamista koskevien neuvottelujen aikana antamista selkeistä rajasitoumuksista ei voida "perääntyä".</w:t>
      </w:r>
    </w:p>
    <w:p>
      <w:r>
        <w:rPr>
          <w:b/>
          <w:u w:val="single"/>
        </w:rPr>
        <w:t xml:space="preserve">Asiakirjan numero 26758</w:t>
      </w:r>
    </w:p>
    <w:p>
      <w:r>
        <w:t xml:space="preserve">Rio nousee Britannian lipputulojen kärkeen</w:t>
      </w:r>
    </w:p>
    <w:p>
      <w:r>
        <w:t xml:space="preserve">3D-elokuva syrjäytti pääsiäisteemaisen komedian Hopin kärkipaikalta, jossa se on edelleen Yhdysvalloissa ja Kanadassa. Britannian ja Irlannin listalla uusia tulokkaita olivat myös intialainen elokuva Thank You sijalla seitsemän ja collegetrilleri The Roommate sijalla yhdeksän. Mars Needs Moms, toinen 3D-animaatio, nousi listalle sijalle 10. Yhdysvalloissa Hop, jossa Russell Brandin ääni kuuluu, torjui Saoirse Ronanin ja Cate Blanchettin tähdittämän toimintatrillerin Hanna. Brandin ohjaama Arthur-uudelleenfilmatisointi sijoittui listan kolmanneksi saatuaan avausviikonloppunaan 12,2 miljoonaa dollaria (7,5 miljoonaa puntaa). Britannian koomikko näyttelee elokuvassa, joka saa ensi-iltansa Britanniassa 22. huhtikuuta, juopunutta playboy Dudley Mooren roolia vuoden 1981 alkuperäisessä elokuvassa. Soul Surfer - joka perustuu tositarinaan surffaaja Bethany Hamiltonista, joka menetti vasemman kätensä hain hyökkäyksessä - debytoi neljäntenä. Danny McBriden ja James Francon tähdittämä fantasiaparodia Your Highness avautui kuudennella sijalla 9,4 miljoonan dollarin (5,8 miljoonan punnan) tuotoilla. Jälkimmäinen elokuva saa ensi-iltansa Britanniassa perjantaina, kuten myös kauhuelokuvan Scream 4:n jatko-osa ja satusovitus Red Riding Hood.</w:t>
      </w:r>
    </w:p>
    <w:p>
      <w:r>
        <w:rPr>
          <w:b/>
        </w:rPr>
        <w:t xml:space="preserve">Yhteenveto</w:t>
      </w:r>
    </w:p>
    <w:p>
      <w:r>
        <w:t xml:space="preserve">Animaatiokomedia Rio, joka kertoo lintujen sieppaaman papukaijan seikkailuista Brasiliassa, on ollut Yhdistyneen kuningaskunnan ja Irlannin lipputulotilastojen kärjessä 1,5 miljoonan punnan tuotoilla ensimmäisenä viikonloppuna.</w:t>
      </w:r>
    </w:p>
    <w:p>
      <w:r>
        <w:rPr>
          <w:b/>
          <w:u w:val="single"/>
        </w:rPr>
        <w:t xml:space="preserve">Asiakirjan numero 26759</w:t>
      </w:r>
    </w:p>
    <w:p>
      <w:r>
        <w:t xml:space="preserve">Jockey Club pidentää 25 miljoonan punnan joukkovelkakirjalainaa kilparadoilla</w:t>
      </w:r>
    </w:p>
    <w:p>
      <w:r>
        <w:t xml:space="preserve">Bill WilsonLiiketoiminnan toimittaja, BBC News Sen päätös tarjota joukkovelkakirjalainan jatkamismahdollisuus on saanut 96 prosenttia alkuperäisistä sijoittajista säilyttämään tuotteeseen sijoitetut yli 23,6 miljoonaa puntaa. Joukkovelkakirjalainasta maksetaan neljännesvuosittain käteiskorkoa 4,75 prosentin korolla. Toinen 3 prosentin tuotto tulee Rewards4Racing-pisteiden muodossa, joita voi käyttää esimerkiksi lippuihin ja vieraanvaraisuuteen. Alkuperäisellä joukkovelkakirjalainalla kerätyt varat käytettiin pääomana Cheltenham Racecourse -kilpailukentän nykyaikaiseen kehittämiseen, johon kuului myös Princess Royal Standin perustaminen. Jockey Clubin konsernin rahoitusjohtaja Nevin Truesdale sanoi, että joukkovelkakirjalainan uusiminen oli "win-win" sekä hänelle itselleen että sijoittajille. Jockey Club ylläpitää 15:tä ravirataa, joihin kuuluu suuria nimiä, kuten Aintree, Epsom Downs, Cheltenham ja Newmarket. Se on Britannian hevosurheilun suurin kaupallinen konserni. Sitä hallinnoidaan kuninkaallisella peruskirjalla, ja kaikki voitot sijoitetaan takaisin urheiluun. Aiemmin tänä vuonna Jockey Club ilmoitti ennätyksellisestä vuotuisesta liikevaihdosta vuonna 2016. Liikevaihto oli 191,5 miljoonaa puntaa, mikä on 4,5 prosenttia enemmän kuin vuotta aiemmin, ja myös liikevoitto kasvoi 22,6 miljoonaan puntaan 21,9 miljoonasta punnasta. Myös sen osuus palkintorahoista oli ennätyksellinen, 20,6 miljoonaa puntaa.</w:t>
      </w:r>
    </w:p>
    <w:p>
      <w:r>
        <w:rPr>
          <w:b/>
        </w:rPr>
        <w:t xml:space="preserve">Yhteenveto</w:t>
      </w:r>
    </w:p>
    <w:p>
      <w:r>
        <w:t xml:space="preserve">Jockey Club on pidentänyt 25 miljoonan punnan joukkovelkakirjalainaansa, joka laskettiin liikkeeseen ensimmäisen kerran vuonna 2013 Cheltenhamin raviradan merkittävän kehitystyön rahoittamiseksi.</w:t>
      </w:r>
    </w:p>
    <w:p>
      <w:r>
        <w:rPr>
          <w:b/>
          <w:u w:val="single"/>
        </w:rPr>
        <w:t xml:space="preserve">Asiakirjan numero 26760</w:t>
      </w:r>
    </w:p>
    <w:p>
      <w:r>
        <w:t xml:space="preserve">Reality Check: Saavatko EU:n ulkopuoliset viljelijät enemmän tukia?</w:t>
      </w:r>
    </w:p>
    <w:p>
      <w:r>
        <w:t xml:space="preserve">Tamara KovacevicBBC Reality Check Hän sanoi: "Yhdistyneen kuningaskunnan hallitus antaa maanviljelijöille ja ympäristölle jatkossakin yhtä paljon - tai ehkä jopa enemmän - tukea kuin nyt... EU:n ulkopuoliset maat, kuten Sveitsi ja Norja, antavat itse asiassa enemmän tukea maanviljelijöilleen kuin me." Norjan ja Sveitsin maatalous kuuluu maailman suojelluimpiin. OECD:n mukaan 60 prosenttia norjalaisten maanviljelijöiden tuloista saadaan valtiontuista ja muista politiikoista. Sveitsiläisten viljelijöiden osuus on 55 prosenttia. EU:n jäsenvaltioiden keskivertoviljelijät voivat odottaa, että valtiontuet muodostavat noin 19 prosenttia heidän vuosituloistaan. On syytä huomata, että vaikka jotkin EU:n ulkopuoliset maat tarjoavat viljelijöille suurempia tukia, se ei automaattisesti tarkoita, että brittiläiset viljelijät voisivat odottaa samaa, jos Britannia eroaisi EU:sta. Ainoa tapa varmistaa suurempi valtiontuki olisi aloittaa maanviljely Norjassa tai Sveitsissä. REALITY CHECK VERDICT: Totta - joidenkin EU:n ulkopuolisten maiden maanviljelijät saavat suurempia tukia, mutta ei ole mitään syytä uskoa, että tämä olisi sama tilanne Britanniassa Brexitin jälkeen. LUE LISÄÄ: Faktat EU-keskustelun väitteiden takana</w:t>
      </w:r>
    </w:p>
    <w:p>
      <w:r>
        <w:rPr>
          <w:b/>
        </w:rPr>
        <w:t xml:space="preserve">Yhteenveto</w:t>
      </w:r>
    </w:p>
    <w:p>
      <w:r>
        <w:t xml:space="preserve">Maatalous-, elintarvike- ja meriympäristöministeri George Eustice, kansanedustaja ja Vote Leave -kampanjan kannattaja, on puhunut siitä, miten brittiläiset maanviljelijät voisivat paremmin, jos Yhdistynyt kuningaskunta jättäisi Euroopan unionin.</w:t>
      </w:r>
    </w:p>
    <w:p>
      <w:r>
        <w:rPr>
          <w:b/>
          <w:u w:val="single"/>
        </w:rPr>
        <w:t xml:space="preserve">Asiakirjan numero 26761</w:t>
      </w:r>
    </w:p>
    <w:p>
      <w:r>
        <w:t xml:space="preserve">Coronavirus: Kuninkaallisen laivaston sukellusveneen lukitusjuhlien kapteeni sai potkut</w:t>
      </w:r>
    </w:p>
    <w:p>
      <w:r>
        <w:t xml:space="preserve">HMS Trenchant -metsästyssukellusveneen kapteeni Jonathan Lewis salli juhlan Devonportin telakalla Plymouthissa tapahtuneen lukituksen aikana. Sosiaalisessa mediassa jaetulla videolla miehistö tanssi ja nauroi telakalla sen jälkeen, kun sukellusvene oli palannut kaupunkiin korjattavaksi. Kapteeni on vapautettu komennostaan kuninkaallisen laivaston tutkinnan jälkeen. Merivoimien lähteet kertoivat BBC:lle, että komentaja Lewisia olivat neuvoneet sekä hänen ylemmät upseerinsa maissa että osa hänen omista upseereistaan sukellusveneellä olemaan jatkamatta juhlia. Korkea-arvoisen puolustuslähteen mukaan kyseessä oli yksi monista tapauksista, jotka olivat heikentäneet luottamusta ja uskottavuutta hänen komentajakuntaansa kohtaan. Komentajakapteeni Lewis pysyy Kuninkaallisessa laivastossa, mutta hänelle annetaan toinen tehtävä.</w:t>
      </w:r>
    </w:p>
    <w:p>
      <w:r>
        <w:rPr>
          <w:b/>
        </w:rPr>
        <w:t xml:space="preserve">Yhteenveto</w:t>
      </w:r>
    </w:p>
    <w:p>
      <w:r>
        <w:t xml:space="preserve">Ydinkäyttöisen sukellusveneen komentaja, joka antoi miehistönsä pitää grillijuhlat, on erotettu.</w:t>
      </w:r>
    </w:p>
    <w:p>
      <w:r>
        <w:rPr>
          <w:b/>
          <w:u w:val="single"/>
        </w:rPr>
        <w:t xml:space="preserve">Asiakirjan numero 26762</w:t>
      </w:r>
    </w:p>
    <w:p>
      <w:r>
        <w:t xml:space="preserve">Aberdeenin traumayksikön huolenaiheet tuotiin esiin hallituksen kokouksessa</w:t>
      </w:r>
    </w:p>
    <w:p>
      <w:r>
        <w:t xml:space="preserve">Yli 50 kaupungin lääkäriä on väittänyt, että ihmiset, joilla on vakavimmat vammat, voitaisiin siirtää hoitoon Edinburghiin tai Glasgow'hun. Lautakunta oli yhtä mieltä siitä, että Aberdeenin laitokselle on tarvetta. Skotlannin hallituksen mukaan päätöstä Skotlannin suurten traumojen hoidon tulevaisuudesta ei ole tehty. Hallitus totesi, että käynnissä on prosessi, jonka tarkoituksena on määrittää "sopivin malli", ja lisäsi, että päätös tästä tarkistuksesta tehtäisiin "aikanaan". Aberdeenin ja lähialueen lääkärit väittävät, että potilaiden henki vaarantuisi, jos Aberdeen Royal Infirmaryn keskus suljettaisiin, ja he uskovat, että tällainen siirto johtaisi kaupungin sairaalan huonompaan asemaan.</w:t>
      </w:r>
    </w:p>
    <w:p>
      <w:r>
        <w:rPr>
          <w:b/>
        </w:rPr>
        <w:t xml:space="preserve">Yhteenveto</w:t>
      </w:r>
    </w:p>
    <w:p>
      <w:r>
        <w:t xml:space="preserve">Lääkärit ovat esittäneet huolensa Aberdeenin traumakeskuksen tulevaisuudesta NHS Grampianin hallituksen kokouksessa.</w:t>
      </w:r>
    </w:p>
    <w:p>
      <w:r>
        <w:rPr>
          <w:b/>
          <w:u w:val="single"/>
        </w:rPr>
        <w:t xml:space="preserve">Asiakirjan numero 26763</w:t>
      </w:r>
    </w:p>
    <w:p>
      <w:r>
        <w:t xml:space="preserve">Coronavirus: Coventryn polttohautaus: "Viha" täyteen hintaan</w:t>
      </w:r>
    </w:p>
    <w:p>
      <w:r>
        <w:t xml:space="preserve">Neville Wilsonin vaimo Doreen kuoli 20. maaliskuuta keuhkosyöpään 68-vuotiaana. Tavanomaisen 45 minuutin sijasta hautajaiset kestivät 20 minuuttia, mutta ne maksoivat silti 885 puntaa, hän kertoi paikallisdemokratian raportointipalvelulle. Wilson, 66, syytti Coventryn kaupunginvaltuustoa, joka ei ole kommentoinut asiaa, "ihmisten huijaamisesta". Paikallisviranomainen määrää krematorioiden maksut, ja Wykenissä asuva Wilson tiesi, että hautausta lyhennettäisiin, mutta sanoi, ettei hän tiennyt, että kustannukset olivat pysyneet ennallaan. Hän sanoi, että kukkia ei ollut, vaikka hänen vaimonsa rakasti niitä, ja vain viisi surijaa oli sallittu. Useimmat kunnat ovat säilyttäneet samat maksut, mutta toiset ovat tehneet muutoksia, kuten Oldhamin kunta, joka on alentanut hautausten ja polttohautausten hintaa 100 punnalla syyskuuhun asti tukeakseen surevia. Wilson sanoi, että neuvosto "ei pelaa reilusti", ja piti "epäoikeudenmukaisena" sitä, ettei se halunnut alentaa maksuja. "Nyt on ihmisiä, joilla ei ole siihen varaa", hän sanoi. "Jos he aikovat vähentää palvelua 45 minuutista 20 minuuttiin, rahamäärän pitäisi olla suhteutettu." Hän aikoo järjestää muistotilaisuuden rouva Wilsonille, kun lukitusrajoitukset hellittävät. Seuraa BBC West Midlandsia Facebookissa, Twitterissä ja Instagramissa. Lähetä juttuideasi osoitteeseen: newsonline.westmidlands@bbc.co.uk</w:t>
      </w:r>
    </w:p>
    <w:p>
      <w:r>
        <w:rPr>
          <w:b/>
        </w:rPr>
        <w:t xml:space="preserve">Yhteenveto</w:t>
      </w:r>
    </w:p>
    <w:p>
      <w:r>
        <w:t xml:space="preserve">Aviomies on puhunut vihastaan sen jälkeen, kun hänen vaimonsa hautajaiset lyhennettiin lukitustoimenpiteiden vuoksi, mutta ne maksoivat silti saman hinnan.</w:t>
      </w:r>
    </w:p>
    <w:p>
      <w:r>
        <w:rPr>
          <w:b/>
          <w:u w:val="single"/>
        </w:rPr>
        <w:t xml:space="preserve">Asiakirjan numero 26764</w:t>
      </w:r>
    </w:p>
    <w:p>
      <w:r>
        <w:t xml:space="preserve">Saudi-Arabian korruption vastainen kampanja: Vangituille tarjotaan armahdusta</w:t>
      </w:r>
    </w:p>
    <w:p>
      <w:r>
        <w:t xml:space="preserve">Tunnettuja henkilöitä, kuten ruhtinaita, ministereitä ja liikemiehiä, otettiin viime kuussa säilöön. Julkilausuman mukaan 320 ihmistä on kutsuttu kuulusteluihin ja 159 on tällä hetkellä pidätettynä. Ne, jotka kiistävät syytökset tai kieltäytyvät selvityksistä, joutuvat syytteeseen. Pidätettyjen nimiä ei ole vieläkään julkistettu, mutta viime viikolla prinssi Miteb bin Abdullah, jota pidettiin aikoinaan kruunun tavoittelijana, vapautettiin sen jälkeen, kun hän oli sopinut viranomaisten kanssa "hyväksyttävästä sovinnosta", jonka suuruus oli yli miljardi dollaria (750 miljoonaa puntaa). Myös syytteiden luonne on edelleen epäselvä, mutta oikeusministerin lausunnossa sanottiin, että "kansainvälisesti sovellettuja menettelyjä" oli noudatettu. Pidätettyjä on pidetty luksushotellissa pääkaupungissa Riadissa. Saudi-Arabian kruununprinssi Mohammed bin Salman on torjunut "naurettavina" analyytikkojen väitteet, joiden mukaan korruption vastainen kampanja olisi vallankaappaus. Prinssi Mohammed, joka on 32-vuotiaana perillinen, johtaa korruption vastaista komiteaa ja toimii Saudi-Arabian puolustusministerinä, kertoi New York Timesille, että monet pidätetyistä olivat jo vannoneet hänelle uskollisuutta. Monet tavalliset saudit ovat suhtautuneet myönteisesti korruptioon puuttumiseen ja toivovat, että osa maan öljyrikkauksista jaetaan uudelleen väestön hyväksi.</w:t>
      </w:r>
    </w:p>
    <w:p>
      <w:r>
        <w:rPr>
          <w:b/>
        </w:rPr>
        <w:t xml:space="preserve">Yhteenveto</w:t>
      </w:r>
    </w:p>
    <w:p>
      <w:r>
        <w:t xml:space="preserve">Suurin osa Saudi-Arabiassa laajamittaisen korruption vastaisen kampanjan yhteydessä pidätetyistä henkilöistä on sopinut viranomaisten kanssa sovinnosta armahdusta vastaan, kertoo oikeusministeri.</w:t>
      </w:r>
    </w:p>
    <w:p>
      <w:r>
        <w:rPr>
          <w:b/>
          <w:u w:val="single"/>
        </w:rPr>
        <w:t xml:space="preserve">Asiakirjan numero 26765</w:t>
      </w:r>
    </w:p>
    <w:p>
      <w:r>
        <w:t xml:space="preserve">David Dimbleby isännöi Labourin kyselytunnin erikoislähetystä</w:t>
      </w:r>
    </w:p>
    <w:p>
      <w:r>
        <w:t xml:space="preserve">Jeremy Corbyn ja Owen Smith ottavat yhteen suorassa studiolähetyksessä 8. syyskuuta. Oldhamin väittely, joka esitetään kello 21.00 BST BBC One -kanavalla, aloittaa viikoittaisen keskusteluohjelman uuden sarjan. Dimbleby, 77, on juontanut Question Timea vuodesta 1994 lähtien ja ollut BBC:n vaaliohjelmien juontaja vuodesta 1979. Hän sanoi: "On hyvä uutinen, että kaksi Labour-puolueen johtopaikasta kamppailevaa ehdokasta on suostunut esiintymään Question Time -yleisön edessä. Kuten näimme EU:n kansanäänestyksen ja parlamenttivaalien väittelyissä, mikään ei voita Question Time -yleisöä erilaisten poliittisten näkemysten löytämisessä ja testaamisessa." Hän totesi, että "Question Time" -yleisö ei ole mikään muu kuin yleisö. Työväenpuolueen johtajakilpailun tulos julkistetaan 24. syyskuuta.</w:t>
      </w:r>
    </w:p>
    <w:p>
      <w:r>
        <w:rPr>
          <w:b/>
        </w:rPr>
        <w:t xml:space="preserve">Yhteenveto</w:t>
      </w:r>
    </w:p>
    <w:p>
      <w:r>
        <w:t xml:space="preserve">Televisioveteraani David Dimbleby esittelee kyselytunnilla Labour-puolueen johtajuutta käsittelevän erikoisohjelman.</w:t>
      </w:r>
    </w:p>
    <w:p>
      <w:r>
        <w:rPr>
          <w:b/>
          <w:u w:val="single"/>
        </w:rPr>
        <w:t xml:space="preserve">Asiakirjan numero 26766</w:t>
      </w:r>
    </w:p>
    <w:p>
      <w:r>
        <w:t xml:space="preserve">Trumpin matkustuskielto on "järkevän puolustuksen ulkopuolella", sanoo Carwyn Jones.</w:t>
      </w:r>
    </w:p>
    <w:p>
      <w:r>
        <w:t xml:space="preserve">Carwyn Jones sanoi, että se "heikentäisi paitsi Yhdysvaltojen asemaa maailman silmissä, myös koko lännen asemaa". Trumpin määräys pysäytti myös koko Yhdysvaltain pakolaisohjelman. Jones sanoi, että vaikutus "lainkuuliaisiin kansalaisiin" on "yli kaiken järkevän puolustuksen". "Niiden meistä, jotka uskovat juhlalliseen velvollisuuteen auttaa ja suojella pakolaisia, on nyt työskenneltävä kovemmin osoittaakseen, että apua on edelleen saatavilla ja että välitämme edelleen", hän lisäsi. Trump on sanonut, että se on osa uusia toimenpiteitä, joilla "pidetään radikaalit islamilaiset terroristit poissa Yhdysvalloista". Jones kritisoi myös pääministeri Theresa Mayn vastausta Trumpin määräykseen. Rouva May sanoi aluksi, että Yhdysvaltojen maahanmuuttopolitiikka on Yhdysvaltojen, ei hänen, asia, ennen kuin Downing Street sanoi, että hän "ei ole samaa mieltä" maahantulokiellosta. "Jos erityissuhde merkitsee jotain, sen on tarkoitettava sitä, että vaadimme rehellisesti toisiamme tilille. Vaikeneminen ja välttely eivät ole johtajuuden tunnusmerkkejä", Jones lisäsi. Hän sanoi ottavansa asian esille Mayn kanssa, kun he tapaavat maanantaina yhteisessä ministerikomiteassa. Plaid Cymru -puolueen johtaja Leanne Wood sanoi, että politiikka uhkaa "lietsoa yhteisöissämme jo syrjäytyneiden mielipahaa, lisätä vieraantumista ja heikentää turvallisuutta". Hän lisäsi: "Trumpin toimet ovat oikeutetusti herättäneet vihaa kaikkialla maailmassa, ja meidän kaikkien pitäisi tuomita ne varauksetta."</w:t>
      </w:r>
    </w:p>
    <w:p>
      <w:r>
        <w:rPr>
          <w:b/>
        </w:rPr>
        <w:t xml:space="preserve">Yhteenveto</w:t>
      </w:r>
    </w:p>
    <w:p>
      <w:r>
        <w:t xml:space="preserve">Ensimmäinen ministeri on arvostellut presidentti Donald Trumpin päätöstä asettaa 90 päivän matkustuskielto Iranin, Irakin, Libyan, Somalian, Sudanin, Syyrian ja Jemenin kansalaisille.</w:t>
      </w:r>
    </w:p>
    <w:p>
      <w:r>
        <w:rPr>
          <w:b/>
          <w:u w:val="single"/>
        </w:rPr>
        <w:t xml:space="preserve">Asiakirjan numero 26767</w:t>
      </w:r>
    </w:p>
    <w:p>
      <w:r>
        <w:t xml:space="preserve">Guernseyn tykkimiehet valitaan 21 tykin juhlavuoden tervehdykseen</w:t>
      </w:r>
    </w:p>
    <w:p>
      <w:r>
        <w:t xml:space="preserve">13 nimeä arvottiin sattumanvaraisesti sen jälkeen, kun järjestäjät olivat "haltioissaan" 57 vapaaehtoisen vastauksesta. Patteriston kersantti Keith Pike sanoi, että he ottivat mukaan niin monta vapaaehtoista kuin mahdollista. Seitsemän tykkiä ampuu tervehdyksen kolme kertaa Castle Cornetissa 5. kesäkuuta puoliltapäivin. Tykit ampuvat vuosittain 21 tykin saluutin kuningattaren virallisena syntymäpäivänä. Hän sanoi, että sen uskotaan olevan yksi vain kymmenestä Lontoon ulkopuolisesta tervehdysasemasta, jotka voivat ampua 21-tykkisen tervehdyksen. St Peter Portin sataman suulla sijaitsevalla Castle Cornetilla on ainutlaatuinen kuninkaallinen sukutausta, sillä se oli viimeinen rojalistien linnake, joka antautui Englannin sisällissodassa. Kun taistelut syttyivät vuonna 1642, saaren kuvernööri Peter Osborne ja linnan varuskunta pysyivät uskollisina kruunulle, kun taas muu saari julistautui parlamentaristien puolelle. Kuninkaallinen lippu laskettiin linnan linnakkeesta 19. joulukuuta 1651, kun rojalistijoukot antautuivat.</w:t>
      </w:r>
    </w:p>
    <w:p>
      <w:r>
        <w:rPr>
          <w:b/>
        </w:rPr>
        <w:t xml:space="preserve">Yhteenveto</w:t>
      </w:r>
    </w:p>
    <w:p>
      <w:r>
        <w:t xml:space="preserve">Kuningattaren valtaistuimelle nousuvuonna syntyneet saarelaiset on valittu ampumaan 21 tykin tervehdyslaukaus Guernseylla timanttisen juhlavuoden kunniaksi.</w:t>
      </w:r>
    </w:p>
    <w:p>
      <w:r>
        <w:rPr>
          <w:b/>
          <w:u w:val="single"/>
        </w:rPr>
        <w:t xml:space="preserve">Asiakirjan numero 26768</w:t>
      </w:r>
    </w:p>
    <w:p>
      <w:r>
        <w:t xml:space="preserve">Looe mies "leikattu" auton tarvitsee leikkauksen jälkeen kallion putoaminen</w:t>
      </w:r>
    </w:p>
    <w:p>
      <w:r>
        <w:t xml:space="preserve">38-vuotias oli kävelemässä kotiinsa varhain aamulla, kun hän putosi 50 metrin korkeudesta Cornwallin Looessa. Palomiehet löysivät hänet läheltä vesirajaa lämpökameran avulla, ja Looen rannikkopelastusvene pelasti hänet. Hänen uskotaan joutuneen ajoneuvon alle, joka ei pysähtynyt, ja poliisi pyytää silminnäkijöitä. Devonin ja Cornwallin poliisin tiedottajan mukaan mies kertoi poliiseille, että hän oli jäänyt ajoneuvon siipipeiliin. Mies vietiin Derrifordin sairaalaan Plymouthiin, jossa hänet leikattiin epäillyn lonkkamurtuman vuoksi. Hänen tilastaan ei ole tietoa. Poliisi pyysi kaikkia, joilla on tietoja, ottamaan yhteyttä poliisiin.</w:t>
      </w:r>
    </w:p>
    <w:p>
      <w:r>
        <w:rPr>
          <w:b/>
        </w:rPr>
        <w:t xml:space="preserve">Yhteenveto</w:t>
      </w:r>
    </w:p>
    <w:p>
      <w:r>
        <w:t xml:space="preserve">Mies on joutunut leikkaukseen sen jälkeen, kun hän loukkaantui vakavasti pudottuaan metsäiseltä kallionrinteeltä.</w:t>
      </w:r>
    </w:p>
    <w:p>
      <w:r>
        <w:rPr>
          <w:b/>
          <w:u w:val="single"/>
        </w:rPr>
        <w:t xml:space="preserve">Asiakirjan numero 26769</w:t>
      </w:r>
    </w:p>
    <w:p>
      <w:r>
        <w:t xml:space="preserve">London Docklands Light Railwayn lakot peruttu</w:t>
      </w:r>
    </w:p>
    <w:p>
      <w:r>
        <w:t xml:space="preserve">Päätös keskeyttää kaksi 24 tunnin lakkoa tehtiin sen jälkeen, kun operaattori Serco Docklands teki uuden tarjouksen. Se on luvannut junahenkilökunnalle 600 punnan kertakorvauksen pidempien junien käyttöönotosta. Ammattiliitto oli halunnut henkilöstölle lisää palkkaa, koska heidän työtaakkansa oli kasvanut kolmannen vaunun lisäämisen jälkeen. DLR:n henkilökunnan oli määrä lakkoilla perjantaina 27. heinäkuuta ja uudelleen 6. elokuuta. Serco Docklandsin toimitusjohtaja David Godley sanoi: "Tarjouksemme mukaan jokainen matkustajapalvelun edustaja saa 600 punnan kertakorvauksen pidempien junien käyttöönotosta, ja ammattiliitto on sitoutunut toteuttamaan lokakuussa useita tehostamistoimia lisäkuulemisten jälkeen. "Olemme tyytyväisiä siihen, että olemme pystyneet minimoimaan matkustajillemme aiheutuvat häiriöt, ja olemme edelleen sitoutuneet jatkamaan tulevia parannuksia DLR-matkustajillemme." RMT:n pääsihteeri Bob Crow sanoi: "Jäsenemme Docklands Light Railway -rautatiematkalla ovat pysyneet lujana ja antaneet ylivoimaisen mandaatin toimia varten, minkä ansiosta olemme voineet neuvotella tästä uudesta ja parannetusta tarjouksesta vahvasta asemasta."</w:t>
      </w:r>
    </w:p>
    <w:p>
      <w:r>
        <w:rPr>
          <w:b/>
        </w:rPr>
        <w:t xml:space="preserve">Yhteenveto</w:t>
      </w:r>
    </w:p>
    <w:p>
      <w:r>
        <w:t xml:space="preserve">Rail, Maritime and Transport (RMT) -ammattiliitto on peruuttanut joukon suunniteltuja lakkoja Docklands Light Railway (DLR) -junaliikenteessä palkkakiistan vuoksi.</w:t>
      </w:r>
    </w:p>
    <w:p>
      <w:r>
        <w:rPr>
          <w:b/>
          <w:u w:val="single"/>
        </w:rPr>
        <w:t xml:space="preserve">Asiakirjan numero 26770</w:t>
      </w:r>
    </w:p>
    <w:p>
      <w:r>
        <w:t xml:space="preserve">Texas allasjuhlien "pahoinpitely upseeri" Eric Casebolt haastettu oikeuteen</w:t>
      </w:r>
    </w:p>
    <w:p>
      <w:r>
        <w:t xml:space="preserve">Kanteessa mainitaan McKinneyn kaupunki, sen poliisilaitos ja entinen poliisi Eric Casebolt. Teini-ikäinen Dajerria Becton oli 15-vuotias, kun Casebolt kuvasi, kuinka hän piti häntä väkisin kasvoihinsa painettuna. McKinneyn kaupungin keskiviikkona antama lausunto kiisti syytökset. "McKinneyn kaupunki kiistää sitä ja McKinneyn poliisilaitosta vastaan esitetyt väitteet, ja näin ollen se puolustaa voimakkaasti äskettäin nostettua kannetta", lausunnossa sanottiin. "McKinney on ylpeä siitä, että se viljelee poliisiensa korkeimpia koulutus- ja ammattitaitovaatimuksia, ja se uskoo vahvasti, että sen vaatimukset ja koulutus kestävät oikeudellisen haasteen." Teinin kanteessa väitetään, että kaupunki ja poliisilaitos ovat vastuussa hänen vammoistaan, koska se ei kouluttanut poliisejaan asianmukaisesti, Dallas Morning News kertoi. Caseboltin perheen hänen puolestaan nostaman kanteen mukaan Casebolt piti häntä alhaalla toinen polvi selässä ja toinen niskassa. Kanteessa huomautetaan, että hänet oli kutsuttu juhliin eikä hän rikkonut mitään lakia. Kesäkuussa 2015 Caseboltin asianajaja väitti, että hän toimi stressin, ei rasismin vuoksi. Ennen allasjuhliin saapumistaan hän oli vastannut itsemurhapuheluun, jossa musta mies ampui itseään päähän vaimonsa ja lastensa nähden. Casebolt erosi poliisivoimista neljä päivää uima-allasjuhlien välikohtauksen jälkeen. Hänen entinen esimiehensä kuvaili hänen toimintaansa "anteeksiantamattomaksi". Videolla näkyy, kuinka poliisi heittää bikineihin pukeutuneen tytön maahan ja osoittaa sitten aseella muita sivullisia.</w:t>
      </w:r>
    </w:p>
    <w:p>
      <w:r>
        <w:rPr>
          <w:b/>
        </w:rPr>
        <w:t xml:space="preserve">Yhteenveto</w:t>
      </w:r>
    </w:p>
    <w:p>
      <w:r>
        <w:t xml:space="preserve">Poliisi, joka kuvattiin vuonna 2015 yhteenotossa mustan teinin kanssa uima-allasjuhlissa Teksasissa, on haastettu oikeuteen 5 miljoonan dollarin vahingonkorvauksista väärän pidätyksen, pahoinpitelyn ja liiallisen voimankäytön vuoksi.</w:t>
      </w:r>
    </w:p>
    <w:p>
      <w:r>
        <w:rPr>
          <w:b/>
          <w:u w:val="single"/>
        </w:rPr>
        <w:t xml:space="preserve">Asiakirjan numero 26771</w:t>
      </w:r>
    </w:p>
    <w:p>
      <w:r>
        <w:t xml:space="preserve">Kuningattaren kruunajaisten 60. vuosipäivän kunniaksi postimerkkejä</w:t>
      </w:r>
    </w:p>
    <w:p>
      <w:r>
        <w:t xml:space="preserve">Sarjaan sisältyy Royal Mailin tilaama maalaus. Sen on maalannut Nicky Philipps viime vuonna Buckinghamin palatsissa pidettyjen istuntojen jälkeen. Taiteilija maalasi myös kaksoismuotokuvan prinsseistä Williamista ja Harrysta vuonna 2009. Royal Mail lahjoittaa muotokuvan kuninkaalliseen kokoelmaan. Royal Mailin toimitusjohtaja Moya Greene sanoi: "Royal Mail on ylpeä voidessaan juhlistaa Hänen Majesteettinsa kuningattaren kruunajaisia tilaamalla maalatun muotokuvan. Tämä on ensimmäinen kerta historiassamme, kun teemme näin. "Kuningattaren kuva on yksi maailman tunnetuimmista, ja olemme iloisia voidessamme koota tämän muotokuvan ja viisi muuta muotokuvaa erityiseen postimerkkisarjaan hänen kruunajaistensa 60-vuotispäivän kunniaksi." Muut muotokuvat kattavat monarkin koko hallituskauden. Ne ovat Terence Cuneon vuonna 1953 piirtämä Kuningatar Elisabet II:n kruunajaiset, Andrew Festingin vuonna 1999 piirtämä muotokuva, Pietro Annigonin vuonna 1955 piirtämä muotokuva, Sergei Pavlenkon vuonna 2000 piirtämä muotokuva ja Richard Stonen vuonna 1992 piirtämä Kuningatar Elisabet II. Kuningatarta esittävissä postimerkeissä ei tarvitse olla kuningattaren pientä siluettia, joka on kaikkien muiden postimerkkien yläkulmassa. Kuusi erikoisvalmisteista postimerkkiä on saatavilla 30. toukokuuta alkaen.</w:t>
      </w:r>
    </w:p>
    <w:p>
      <w:r>
        <w:rPr>
          <w:b/>
        </w:rPr>
        <w:t xml:space="preserve">Yhteenveto</w:t>
      </w:r>
    </w:p>
    <w:p>
      <w:r>
        <w:t xml:space="preserve">Royal Mail on julkaissut postimerkkisarjan, jossa on kuusi kuningattaren muotokuvaa, kuningattaren kruunajaisten 60-vuotispäivän kunniaksi.</w:t>
      </w:r>
    </w:p>
    <w:p>
      <w:r>
        <w:rPr>
          <w:b/>
          <w:u w:val="single"/>
        </w:rPr>
        <w:t xml:space="preserve">Asiakirjan numero 26772</w:t>
      </w:r>
    </w:p>
    <w:p>
      <w:r>
        <w:t xml:space="preserve">Keskinopeuskamerat auttavat A90-tien työntekijöitä</w:t>
      </w:r>
    </w:p>
    <w:p>
      <w:r>
        <w:t xml:space="preserve">Se on seurausta valituksista, joita A90-tien Blackdogin ja Balmedien välisellä osuudella työskentelevät rakennustyöläiset ovat tehneet siitä, että ylinopeutta ajavat ajoneuvot vaarantavat heidän liikkumisensa. Nopeusrajoitus 50mph otettiin käyttöön aiemmin tänä vuonna, kun Balmedien ja Tippertyn välisen kaksikaistaisen tien rakennustyöt etenivät. Transport Scotlandin mukaan kamerat parantaisivat myös liikenteen sujuvuutta ja vähentäisivät viivytyksiä. Asennus aloitetaan perjantaina, ja kameroiden asennuksen jälkeen niissä on testimerkkejä, jotka poistetaan, kun järjestelmä otetaan käyttöön. Skotlannin poliisi ilmoitti, että poliisit jatkavat näkyvyyspartiointia tiellä.</w:t>
      </w:r>
    </w:p>
    <w:p>
      <w:r>
        <w:rPr>
          <w:b/>
        </w:rPr>
        <w:t xml:space="preserve">Yhteenveto</w:t>
      </w:r>
    </w:p>
    <w:p>
      <w:r>
        <w:t xml:space="preserve">Keskinopeuskamerat asennetaan Aberdeenin ohitustyömaan tieosuudelle.</w:t>
      </w:r>
    </w:p>
    <w:p>
      <w:r>
        <w:rPr>
          <w:b/>
          <w:u w:val="single"/>
        </w:rPr>
        <w:t xml:space="preserve">Asiakirjan numero 26773</w:t>
      </w:r>
    </w:p>
    <w:p>
      <w:r>
        <w:t xml:space="preserve">Peterboroughin puukotus: Jason Cremin on nimetty uhriksi.</w:t>
      </w:r>
    </w:p>
    <w:p>
      <w:r>
        <w:t xml:space="preserve">Ravensthorpesta, Peterborough'sta kotoisin oleva 39-vuotias haavoittui Brudenellissä, Orton Goldhayssä, noin klo 04:40 GMT perjantaina ja kuoli myöhemmin sairaalassa. Julian Daviesia, 18, Meritonista, Orton Goldhaysta, on syytetty Creminin murhasta, ja hänen on määrä tulla maanantaina kaupungin tuomareiden eteen. Creminin omaiset kunnioittivat häntä ja sanoivat, että hän oli ollut "hyvin rakastettu". He sanoivat lausunnossaan olevansa "täysin surun murtamia". "Jason oli perheenisä ja erittäin rakastettu ystäviensä keskuudessa", he sanoivat. "Hän oli myös ainoa lapsi, ja vanhempiensa lisäksi hän jättää jälkeensä kumppaninsa ja viisi lasta." Etsi BBC News: East of England Facebookista, Instagramista ja Twitteristä. Jos sinulla on juttuehdotuksia, lähetä sähköpostia osoitteeseen eastofenglandnews@bbc.co.uk Aiheeseen liittyvät Internet-linkit Cambridgeshire Constabulary</w:t>
      </w:r>
    </w:p>
    <w:p>
      <w:r>
        <w:rPr>
          <w:b/>
        </w:rPr>
        <w:t xml:space="preserve">Yhteenveto</w:t>
      </w:r>
    </w:p>
    <w:p>
      <w:r>
        <w:t xml:space="preserve">Poliisi on nimennyt vatsaan puukotuksen jälkeen kuolleen miehen Jason Creminiksi, joka on viiden lapsen isä.</w:t>
      </w:r>
    </w:p>
    <w:p>
      <w:r>
        <w:rPr>
          <w:b/>
          <w:u w:val="single"/>
        </w:rPr>
        <w:t xml:space="preserve">Asiakirjan numero 26774</w:t>
      </w:r>
    </w:p>
    <w:p>
      <w:r>
        <w:t xml:space="preserve">West Yorkshiren tulvat jättivät vaurioituneita siltoja jäljelle</w:t>
      </w:r>
    </w:p>
    <w:p>
      <w:r>
        <w:t xml:space="preserve">Calderdalen neuvoston työväenpuolueen varajohtaja Barry Collins on kuvaillut Calderdalen sateisen sään vaikutuksia "täydelliseksi katastrofiksi". Hän lisäsi, että sen seurauksena noin 118 siltaa vaati jatkuvaa tarkastusta. "Tarvitaan valtava määrä työtä ja uusia investointeja, jotta asiat saadaan palautettua normaaliksi", hän sanoi ja selitti, että alueella on noin 300 siltaa. "Seuraamme tällä hetkellä säännöllisesti tärkeimpiä siltoja, eli noin 118 siltaa, tulvien jälkimainingeissa." "Tulva oli Calderdalessa täydellinen katastrofi laidasta laitaan." Ellandissa sijaitseva Ellandin silta on edelleen suljettuna sen jälkeen, kun se romahti osittain 29. joulukuuta. Proomu oli kiilautunut II-luokan siltaa vasten, ja useat muut jäivät jumiin raiteille, kun korkeat vedet väistyivät. Valtuusto on todennut, että silta on korjauskelvoton ja se on korvattava.</w:t>
      </w:r>
    </w:p>
    <w:p>
      <w:r>
        <w:rPr>
          <w:b/>
        </w:rPr>
        <w:t xml:space="preserve">Yhteenveto</w:t>
      </w:r>
    </w:p>
    <w:p>
      <w:r>
        <w:t xml:space="preserve">Yli 100 siltaa Länsi-Yorkshiren piirikunnassa seurataan viimeaikaisten tulvien aiheuttamien vahinkojen varalta.</w:t>
      </w:r>
    </w:p>
    <w:p>
      <w:r>
        <w:rPr>
          <w:b/>
          <w:u w:val="single"/>
        </w:rPr>
        <w:t xml:space="preserve">Asiakirjan numero 26775</w:t>
      </w:r>
    </w:p>
    <w:p>
      <w:r>
        <w:t xml:space="preserve">Lulu ja KT Tunstall esiintyvät BBC:n Skotlannin musiikkitapahtumassa</w:t>
      </w:r>
    </w:p>
    <w:p>
      <w:r>
        <w:t xml:space="preserve">He esiintyvät Glasgow'ssa viisipäiväisen "pop-up-festivaalin" aikana osana BBC Music Day -tapahtumaa. Yli 60 esiintyjää osallistuu ilmaiseen tapahtumaan, jossa on mukana sekä vakiintuneita että tulevia artisteja. Festivaali, jonka tavoitteena on tuoda ihmiset yhteen eri sukupolvien ja yhteisöjen välillä musiikin rakkauden kautta, järjestetään 4.-8. kesäkuuta. Festivaaliin osallistuvat myös Stevie McCrorie, James Bay, Jamie Cullum ja Twin Atlantic, ja kaikki BBC Radio Scotlandin musiikkiohjelmat ovat mukana. Sharon Mair, BBC Music at the Quayn projektipäällikkö, sanoi: "Tiedämme, että yleisömme piti BBC at the Quay -festivaalista viime vuonna Kansainyhteisön kisojen aikana, ja tuomme tämän viisipäiväisen festivaalin takaisin BBC Music Dayn kunniaksi. "Glasgow on Unescon musiikkikaupunki, ja tämä on meille loistava tapa esitellä kaupunkia ja tapahtumassa esiintyviä fantastisia musiikillisia lahjakkuuksia."</w:t>
      </w:r>
    </w:p>
    <w:p>
      <w:r>
        <w:rPr>
          <w:b/>
        </w:rPr>
        <w:t xml:space="preserve">Yhteenveto</w:t>
      </w:r>
    </w:p>
    <w:p>
      <w:r>
        <w:t xml:space="preserve">Lulu, Deacon Blue ja KT Tunstall ovat liittyneet BBC Music at the Quay -tapahtumaan osallistuvien artistien joukkoon.</w:t>
      </w:r>
    </w:p>
    <w:p>
      <w:r>
        <w:rPr>
          <w:b/>
          <w:u w:val="single"/>
        </w:rPr>
        <w:t xml:space="preserve">Asiakirjan numero 26776</w:t>
      </w:r>
    </w:p>
    <w:p>
      <w:r>
        <w:t xml:space="preserve">"Grav"-näytelmä juhlistaa rugbylegenda Ray Gravellia.</w:t>
      </w:r>
    </w:p>
    <w:p>
      <w:r>
        <w:t xml:space="preserve">Llanelli RFC isännöi "Grav"-elokuvan live-esitystä Parc y Scarletsin kentän laidalla ennen ensi kuun ensiesitystä Milford Havenissa. Gravell pelasi Llanellissa vuodesta 1970 vuoteen 1985 ja oli seuran puheenjohtaja kuolemaansa asti vuonna 2007. Hän pelasi Walesin ja Englannin leijonien maajoukkueissa ja työskenteli valkokankaalla ja radiossa. Gravell kuului vuonna 1972 Llanellin joukkueeseen, joka voitti Stradey Parkissa All Blacks -joukkueen 9-3. Hän oli myös mukana Llanellin joukkueessa. Hän pelasi maalleen 23 kertaa ja häntä pidettiin yhtenä suurista senttereistä. Rugbyn lopettamisen jälkeen hän esiintyi useissa elokuva- ja televisiotuotannoissa, kuten Rebecca's Daughters -elokuvassa Peter O'Toolen rinnalla, ja hän oli BBC:n ja walesinkielisen S4C-kanavan rakastettu rugby-kommentaattori. Hän kuoli vuonna 2007 diabeteksen aiheuttamiin komplikaatioihin. Gravin roolissa nähdään walesilainen näyttelijä Gareth John Bale, joka oli mukana suunnittelemassa esitystä yhdessä Torch-teatterin ohjaajan Peter Doranin kanssa.</w:t>
      </w:r>
    </w:p>
    <w:p>
      <w:r>
        <w:rPr>
          <w:b/>
        </w:rPr>
        <w:t xml:space="preserve">Yhteenveto</w:t>
      </w:r>
    </w:p>
    <w:p>
      <w:r>
        <w:t xml:space="preserve">Rugby-legenda ja lähetystoimittaja Ray Gravellin elämää ja aikoja kuvaava yhden miehen esitys käynnistyy seurassa, jolle hän omisti elämänsä.</w:t>
      </w:r>
    </w:p>
    <w:p>
      <w:r>
        <w:rPr>
          <w:b/>
          <w:u w:val="single"/>
        </w:rPr>
        <w:t xml:space="preserve">Asiakirjan numero 26777</w:t>
      </w:r>
    </w:p>
    <w:p>
      <w:r>
        <w:t xml:space="preserve">Bristolin mies lopettaa 10 kilometrin juoksun päivässä äidin Covidin kuoleman vuoksi</w:t>
      </w:r>
    </w:p>
    <w:p>
      <w:r>
        <w:t xml:space="preserve">Bristolilainen Andrew Marshall-Aherne keräsi 4000 puntaa Southmeadin sairaalan henkilökunnalle, joka hoiti häntä 18 päivän ajan. Puhuessaan tytön kuolemasta hän sanoi: "Toivon, että tarinamme saa ihmiset ymmärtämään tämän hirvittävän viruksen vaikutukset." Christine Marshall, 68, oli kiipeämässä portaita, kun hän romahti testattuaan itsensä positiiviseksi koronavirukselle. "Uskomattoman itsenäinen" Marshall-Aherne, 36, sanoi: "Hän oli uskomattoman ahkera ja itsenäinen nainen, joka kävi kuntosalilla kolme kertaa viikossa." "Hän oli uskomattoman ahkera ja itsenäinen nainen." Hän kuvaili naista "taistelevan jokaisesta hengästymisestään" teho-osastolla, vaikka hänellä ei ollut mitään taustalla olevia terveysongelmia. Rouva Marshall toimi 17 vuotta Ivy Lanen peruskoulun rehtorina Chippenhamissa, Wiltshiren osavaltiossa, ja eläkkeelle jäätyään hän ryhtyi itsenäiseksi koulujen kehittämisneuvojaksi. Perjantaina hänen miehensä Richard ja Marshall-Aherne kutsuttiin sairaalaan jättämään viimeiset jäähyväiset. Marshall-Aherne sanoi: "Meillä oli onni olla paikalla, kun hän kuoli. Henkilökunta oli uskomatonta, kuten aina ennenkin. "Heille ei ollut mikään liian suuri vaiva. Ottaen huomioon, kuinka poikki he olivat, se oli niin rauhallista." Hän on toistaiseksi lopettanut juoksemisen, mutta jatkaa edelleen rahan keräämistä sairaalalle äitinsä muistoksi. Aiheeseen liittyvät Internet-linkit Southmead Hospital</w:t>
      </w:r>
    </w:p>
    <w:p>
      <w:r>
        <w:rPr>
          <w:b/>
        </w:rPr>
        <w:t xml:space="preserve">Yhteenveto</w:t>
      </w:r>
    </w:p>
    <w:p>
      <w:r>
        <w:t xml:space="preserve">Mies, joka juoksi 10 kilometriä (6,2 mailia) joka päivä, kun hänen äitinsä oli tehohoidossa Covid-19-taudin vuoksi, on lopettanut haasteensa äitinsä kuoleman jälkeen.</w:t>
      </w:r>
    </w:p>
    <w:p>
      <w:r>
        <w:rPr>
          <w:b/>
          <w:u w:val="single"/>
        </w:rPr>
        <w:t xml:space="preserve">Asiakirjan numero 26778</w:t>
      </w:r>
    </w:p>
    <w:p>
      <w:r>
        <w:t xml:space="preserve">Jarvis Cockerista tulee Faber and Faberin päätoimittaja (editor-at-large)</w:t>
      </w:r>
    </w:p>
    <w:p>
      <w:r>
        <w:t xml:space="preserve">Laulaja toimii "laajassa tilaustehtävässä" Faberin kustannus- ja toimitusjohtajien kanssa. Cocker seuraa The Who -kitaristi Pete Townshendin jalanjälkiä, joka nimitettiin tähän tehtävään kustantamossa 1980-luvulla. Laulaja aloittaa kaksivuotisen tehtävänsä tammikuusta alkaen avoimella toimeksiannolla. Cocker sanoi olevansa "ylpeä ja enemmän kuin hieman innoissani" siitä, että häntä pyydettiin työskentelemään kustantajan kanssa. "Toivon hartaasti, että tuotamme yhdessä fantastisia kirjoja", hän lisäsi. Kustannusjohtaja Brackstone sanoi: "Jarvis tuntui sopivan luontevasti Faberin tyyliin sekä kirjailijana että toimittajana. "Olen varma, että pieni lista hänen kehittämistään kirjoista edustaa hänen eksentristä ja silti suosittua otettaan." Jarvis Cockerin ensimmäinen sanoituskirja Mother, Brother, Lover ilmestyy Faberin kustantamana ensi viikolla.</w:t>
      </w:r>
    </w:p>
    <w:p>
      <w:r>
        <w:rPr>
          <w:b/>
        </w:rPr>
        <w:t xml:space="preserve">Yhteenveto</w:t>
      </w:r>
    </w:p>
    <w:p>
      <w:r>
        <w:t xml:space="preserve">Pulpin keulahahmo Jarvis Cocker on nimitetty kirjakustantaja Faber and Faberin päätoimittajaksi.</w:t>
      </w:r>
    </w:p>
    <w:p>
      <w:r>
        <w:rPr>
          <w:b/>
          <w:u w:val="single"/>
        </w:rPr>
        <w:t xml:space="preserve">Asiakirjan numero 26779</w:t>
      </w:r>
    </w:p>
    <w:p>
      <w:r>
        <w:t xml:space="preserve">Edwin Poots: Poots: DUP:n ministeri toipuu hätäleikkauksen jälkeen</w:t>
      </w:r>
    </w:p>
    <w:p>
      <w:r>
        <w:t xml:space="preserve">Jayne McCormackBBC News NI:n poliittinen toimittaja Belfast Telegraphin mukaan Poots tunsi itsensä huonovointiseksi sunnuntaina ja hänet vietiin Royal Victoria Hospitaliin hoitoon. DUP vahvisti, että Lagan Valleyn MLA oli sairaalassa rei'itetyn umpilisäkkeen vuoksi. Käsittääkseni talousministeri Diane Dodds toimii Pootsin sijaisena maanantaina parlamentissa. DUP:n tiedottaja sanoi, että Poots "toipuu hyvin leikkauksen jälkeen". "Ministerikollegat hoitavat kaikki välittömät DAERA:n (maatalous-, ympäristö- ja maaseutuasioiden ministeriö) asiat Pohjois-Irlannin yleiskokouksessa", DUP sanoi. Arlene Foster kertoi BBC:n Good Morning Ulster -ohjelmassa puhuneensa Pootsin kanssa maanantaiaamuna ja hänen vointinsa oli "paljon parempi".</w:t>
      </w:r>
    </w:p>
    <w:p>
      <w:r>
        <w:rPr>
          <w:b/>
        </w:rPr>
        <w:t xml:space="preserve">Yhteenveto</w:t>
      </w:r>
    </w:p>
    <w:p>
      <w:r>
        <w:t xml:space="preserve">DUP:n maatalousministeri Edwin Pootsille on tehty hätäleikkaus umpilisäkkeen poistamiseksi.</w:t>
      </w:r>
    </w:p>
    <w:p>
      <w:r>
        <w:rPr>
          <w:b/>
          <w:u w:val="single"/>
        </w:rPr>
        <w:t xml:space="preserve">Asiakirjan numero 26780</w:t>
      </w:r>
    </w:p>
    <w:p>
      <w:r>
        <w:t xml:space="preserve">Dumfries ja Gallowayn neuvosto laatii irtisanomissuunnitelmia.</w:t>
      </w:r>
    </w:p>
    <w:p>
      <w:r>
        <w:t xml:space="preserve">Viranomainen arvioi, että sen on leikattava talousarviostaan 20 miljoonaa puntaa pelkästään seuraavana varainhoitovuonna. Valtuutetuille laaditussa raportissa suositellaan, että henkilöstölle myönnetään eroraha, jotta menoja voitaisiin vähentää. Raportissa varoitetaan kuitenkin myös, että pakollisia irtisanomisia ei voida sulkea pois tulevina vuosina. Neuvosto on hiljattain toteuttanut yleisötutkimuksen, jonka tarkoituksena oli saada ehdotuksia aloista, joilla se voi tehdä leikkauksia. Tutkimuksen tuloksia ei ole vielä julkistettu. Neuvoston yrityspoliittiselle valiokunnalle laaditussa raportissa on kuitenkin jo suositeltu vapaaehtoisten irtisanomissuunnitelman käyttöönottoa. Raportissa todetaan, että viranomaisella on edessään "poikkeuksellinen haaste", kun se joutuu selviytymään julkisten menojen ennakoiduista vähennyksistä. Virkailijat ovat myös kehottaneet neuvostoa harkitsemaan Skotlannin hallituksen lobbaamista, jotta se poistaisi kunnallisveron jäädytyksen. Dumfries ja Gallowayn D-luokan kiinteistövero on tällä hetkellä Skotlannin mantereen alhaisin, 1 049 puntaa. Raportissa arvioidaan, että viranomaisille voitaisiin saada 5,8 miljoonaa puntaa lisää, jos vero nostettaisiin 100 puntaa korkeammalle kansalliselle keskiarvolle.</w:t>
      </w:r>
    </w:p>
    <w:p>
      <w:r>
        <w:rPr>
          <w:b/>
        </w:rPr>
        <w:t xml:space="preserve">Yhteenveto</w:t>
      </w:r>
    </w:p>
    <w:p>
      <w:r>
        <w:t xml:space="preserve">Dumfries and Gallowayn neuvosto hakee hyväksyntää vapaaehtoiselle irtisanomisohjelmalle, jolla pyritään saavuttamaan 50 miljoonan punnan säästötavoite seuraavien kolmen vuoden aikana.</w:t>
      </w:r>
    </w:p>
    <w:p>
      <w:r>
        <w:rPr>
          <w:b/>
          <w:u w:val="single"/>
        </w:rPr>
        <w:t xml:space="preserve">Asiakirjan numero 26781</w:t>
      </w:r>
    </w:p>
    <w:p>
      <w:r>
        <w:t xml:space="preserve">Pidätys murhasta naisen "epäilyttävän" kuoleman jälkeen Colchesterissa</w:t>
      </w:r>
    </w:p>
    <w:p>
      <w:r>
        <w:t xml:space="preserve">Essexin poliisi kertoi, että heidät kutsuttiin "naisen huolenaiheisiin" Colchesterin Lilianna Roadilla sijaitsevaan osoitteeseen tiistaina noin klo 09:10 GMT. Viisikymppinen nainen todettiin kuolleeksi paikan päällä. Poliisin mukaan kuolinsyytä ei ole vielä selvitetty, mutta sitä pidetään epäilyttävänä. Pidätetty mies, 51, Colchesterista, on edelleen pidätettynä kuulusteluja varten. Etsi BBC News: East of England Facebookissa, Instagramissa ja Twitterissä. Jos sinulla on juttuehdotuksia, lähetä sähköpostia osoitteeseen eastofenglandnews@bbc.co.uk.</w:t>
      </w:r>
    </w:p>
    <w:p>
      <w:r>
        <w:rPr>
          <w:b/>
        </w:rPr>
        <w:t xml:space="preserve">Yhteenveto</w:t>
      </w:r>
    </w:p>
    <w:p>
      <w:r>
        <w:t xml:space="preserve">Mies on pidätetty murhasta epäiltynä naisen kuoltua Essexissä.</w:t>
      </w:r>
    </w:p>
    <w:p>
      <w:r>
        <w:rPr>
          <w:b/>
          <w:u w:val="single"/>
        </w:rPr>
        <w:t xml:space="preserve">Asiakirjan numero 26782</w:t>
      </w:r>
    </w:p>
    <w:p>
      <w:r>
        <w:t xml:space="preserve">Doverin valkoiset kalliot: National Trustin vetoomus rikkoo 1 miljoonan punnan rajan</w:t>
      </w:r>
    </w:p>
    <w:p>
      <w:r>
        <w:t xml:space="preserve">Säätiö omistaa jo noin neljä mailia kalkkikallioista ja teki kesäkuussa 1,2 miljoonan punnan tarjouksen lopuista Doverin itäpuolella sijaitsevista rannikkoalueista. Se varmistaa yleisen tieoikeuden, suojelee luontoa ja estää rakentamisen. Säätiön tiedottaja Mike Collins sanoi, että osto "täydentää palapelin puuttuvan osan". Alue sijaitsee National Trustin vierailijakeskuksen ja South Forelandin majakan välissä, ja se kuuluu tällä hetkellä paikalliselle maanomistajalle. Vapaudenpatsas" Kun se on ostettu, se täyttää aukon kahden jo Trustin omistaman alueen välillä, jolloin syntyy kahdeksan kilometrin pituinen suojelualue, jolla on taatut retkeilyoikeudet ja luonnonsuojelu. "Se tarkoittaisi, että voisimme säilyttää pääsyn tulevien sukupolvien nautittavaksi", Collins sanoi. "Voimme myös parantaa rannikon luonnonsuojelullista arvoa." Laulaja ja toisen maailmansodan sotilaiden rakas Dame Vera Lynn, näyttelijä Richard E Grant, purjehtijatar Dame Ellen MacArthur, koomikko Paul O'Grady ja näyttelijä Dame Judi Dench ovat tunnettuja henkilöitä, jotka ovat antaneet tukensa kampanjalle. Collins sanoi: Collins sanoi: "Se on monella tavalla Vapaudenpatsaan vastine. "Tämä Kentin rannikkoa hallitseva kalkkivalkean jyrkänteen osa on saanut niin tärkeän osan kansallisessa tarinassamme".</w:t>
      </w:r>
    </w:p>
    <w:p>
      <w:r>
        <w:rPr>
          <w:b/>
        </w:rPr>
        <w:t xml:space="preserve">Yhteenveto</w:t>
      </w:r>
    </w:p>
    <w:p>
      <w:r>
        <w:t xml:space="preserve">Yleisö on lahjoittanut yli miljoona puntaa National Trustin vetoomukseen, jonka tarkoituksena on ostaa mailin mittainen osa Doverin valkoisia kallioita.</w:t>
      </w:r>
    </w:p>
    <w:p>
      <w:r>
        <w:rPr>
          <w:b/>
          <w:u w:val="single"/>
        </w:rPr>
        <w:t xml:space="preserve">Asiakirjan numero 26783</w:t>
      </w:r>
    </w:p>
    <w:p>
      <w:r>
        <w:t xml:space="preserve">Ipswichin ranta-alueen "viinitelineen" myynnistä sovittu</w:t>
      </w:r>
    </w:p>
    <w:p>
      <w:r>
        <w:t xml:space="preserve">Regatta Quayn rakennustyöt aloitettiin vuonna 2007, mutta rakennuttaja meni konkurssiin. Paikalliset asukkaat olivat kutsuneet 20-kerroksista rakennusta rumentavaksi. John Howard uusista omistajista Marina Developments Limitedistä sanoi: "Hankkeen valmistuminen tuo alueelle uutta elämää." Rakentajien pitäisi olla paikalla vuoden loppuun mennessä, mutta hankkeen valmistuminen vie "kaksi tai kolme vuotta", yhtiö sanoi. Baker Tillyn mukaan rakennustyöt saatetaan päätökseen "pitkälti alkuperäisen suunnitteluluvan mukaisesti". Rakennukseen tulee noin 150 asuntoa, ja sen pohjakerroksessa on liiketiloja. Nigel Miller Baker Tillystä sanoi: "Vielä on muutamia avoimia kysymyksiä, jotka on ratkaistava ennen kuin myynti voidaan toteuttaa." Työväenpuolueen johtaman Ipswich Borough Councilin johtaja David Ellesmere sanoi: "Tämä on loistava uutinen kaupungille, ja toivottavasti se käynnistää ranta-alueen uudistamisen. "Se on myös hyvä uutinen paikallisten rakennustyöpaikkojen luomisen ja turvaamisen kannalta." Ipswichin konservatiivinen kansanedustaja Ben Gummer sanoi, että rakennuksen valmistuminen on "elintärkeää" kaupungin elvyttämisen kannalta. "Nykyinen rakennus ei ole vain ruma näky, vaan se on myös arvokkaan tilan tuhlausta", hän sanoi.</w:t>
      </w:r>
    </w:p>
    <w:p>
      <w:r>
        <w:rPr>
          <w:b/>
        </w:rPr>
        <w:t xml:space="preserve">Yhteenveto</w:t>
      </w:r>
    </w:p>
    <w:p>
      <w:r>
        <w:t xml:space="preserve">Ipswichin keskeneräinen rakennus, jota on kutsuttu "viinihyllyksi" sen jälkeen, kun työt lopetettiin vuonna 2009, saattaa valmistua, sillä sen myynnistä on sovittu.</w:t>
      </w:r>
    </w:p>
    <w:p>
      <w:r>
        <w:rPr>
          <w:b/>
          <w:u w:val="single"/>
        </w:rPr>
        <w:t xml:space="preserve">Asiakirjan numero 26784</w:t>
      </w:r>
    </w:p>
    <w:p>
      <w:r>
        <w:t xml:space="preserve">Kolumbian Chiribiqueten kansallispuistoa laajennetaan.</w:t>
      </w:r>
    </w:p>
    <w:p>
      <w:r>
        <w:t xml:space="preserve">Chiribiqueten kansallispuiston pinta-ala on tällä hetkellä 2,8 miljoonaa hehtaaria Amazonin alueella. Chiribiqueten alankoalueilla on yksi Amazonin pohjoisosan suurimmista kasvien monimuotoisuusasteista. Puisto on kuuluisa myös metsästä kohoavista pöytätason kalliomuodostelmistaan, joita kutsutaan tepuisiksi. Chiribiquete julistettiin kansallispuistoksi vuonna 1989. Se sijaitsee yhdellä maailman vanhimmista kalliomuodostumista, Guayanan kilvellä. Koska alueelle on erittäin vaikea päästä, vain pieni osa puistosta on tutkittu. Sen lisäksi, että puistossa on runsaasti villieläimiä, joista osa on ainutlaatuisia vain alueella, se sisältää myös jälkiä muinaisesta ihmiselämästä. Vuonna 2014 valokuvaaja Francisco Forero Bonell dokumentoi jyrkkiin kallioseinämiin muinaisia maalauksia, joissa on eläimiä ja ihmisiä. Maalausten uskotaan olevan jonkin alueella kauan ennen espanjalaisten konkistadorien saapumista asuneen alkuperäisväestön tekemiä. Kolumbian hallitus toivoo, että Chiribiquete lisätään Unescon maailmanperintökohteiden luetteloon tänä vuonna. Puisto on tällä hetkellä Unescon alustavalla listalla sen jälkeen, kun Kolumbian ulkoministeri María Ángela Holguín esitti sen sisällyttämistä viime vuonna. Maailmanperintökomitean on määrä tutkia hakemusta kesäkuussa.</w:t>
      </w:r>
    </w:p>
    <w:p>
      <w:r>
        <w:rPr>
          <w:b/>
        </w:rPr>
        <w:t xml:space="preserve">Yhteenveto</w:t>
      </w:r>
    </w:p>
    <w:p>
      <w:r>
        <w:t xml:space="preserve">Kolumbian presidentti Juan Manuel Santos on ilmoittanut suunnitelmista laajentaa maan suurinta kansallispuistoa 1,5 miljoonalla hehtaarilla.</w:t>
      </w:r>
    </w:p>
    <w:p>
      <w:r>
        <w:rPr>
          <w:b/>
          <w:u w:val="single"/>
        </w:rPr>
        <w:t xml:space="preserve">Asiakirjan numero 26785</w:t>
      </w:r>
    </w:p>
    <w:p>
      <w:r>
        <w:t xml:space="preserve">Lancashiressa tehdään testejä liuskekaasun varalta</w:t>
      </w:r>
    </w:p>
    <w:p>
      <w:r>
        <w:t xml:space="preserve">Kirkhamin lähistöllä sijaitsevalle maalle porataan porauskaivoa, jolla selvitetään liuskekaasuvarantojen laajuutta. Cuadrilla Resources uskoo, että Lancashire voisi mahdollisesti tuottaa jopa 10 prosenttia Yhdistyneen kuningaskunnan kaasutoimituksista. Liuskekaasun louhinnassa porataan syvälle kallioon ja rikotaan se veden ja kemikaalien avulla. Tämän jälkeen kaasupussit vapautuvat. Ympäristöongelmat Cuadrillan kohteena oleva kaasu on 2 500-3 000 metrin syvyydessä kalliossa, joka ulottuu Prestonin lähellä sijaitsevasta Pendle Hillistä Irlanninmerelle. Vaikka kokeet ovat ensimmäiset laatuaan Yhdistyneessä kuningaskunnassa, liuskekaasua käytetään laajalti Yhdysvalloissa, ja sen osuus maan kaasutoimituksista on 45 prosenttia. Liuskekaasua on aiemmin pidetty liian kalliina ja ongelmallisena ottaa talteen, mutta uusi hydraulinen murtotekniikka on tehnyt prosessista kannattavamman. Ympäristöongelmia on kuitenkin jonkin verran, sillä porauksen uskotaan voivan saastuttaa pohjavesivarastoja. Cuadrillan mukaan se tekee yhteistyötä Health and Safety Executiven ja ympäristöviraston kanssa varmistaakseen, ettei tällä viikolla tehtävissä töissä ilmene ongelmia.</w:t>
      </w:r>
    </w:p>
    <w:p>
      <w:r>
        <w:rPr>
          <w:b/>
        </w:rPr>
        <w:t xml:space="preserve">Yhteenveto</w:t>
      </w:r>
    </w:p>
    <w:p>
      <w:r>
        <w:t xml:space="preserve">Lancashiressa tehdään parhaillaan testejä yrityksessä, joka tutkii uutta tapaa louhia maakaasua maanalaisista kivistä.</w:t>
      </w:r>
    </w:p>
    <w:p>
      <w:r>
        <w:rPr>
          <w:b/>
          <w:u w:val="single"/>
        </w:rPr>
        <w:t xml:space="preserve">Asiakirjan numero 26786</w:t>
      </w:r>
    </w:p>
    <w:p>
      <w:r>
        <w:t xml:space="preserve">Ukrainalainen, joka väärensi nimensä ja ikänsä yhdysvaltalaisessa koulussa, vangittu</w:t>
      </w:r>
    </w:p>
    <w:p>
      <w:r>
        <w:t xml:space="preserve">Artur Samarin kirjoittautui Harrisburgin lukioon nimellä "Asher Potts" viisuminsa umpeuduttua vuonna 2012. Häntä uhkaa karkotus ensi viikolla erillisten syytteiden perusteella, joihin sisältyy seksiä 15-vuotiaan tytön kanssa. Samarin, joka esitti olevansa 18-vuotias, oli aktiivinen kouluyhteisön jäsen. Poliisi kertoi helmikuussa, että hänellä oli pidätyksensä aikaan hallussaan Potts-nimellä tehty ajokortti sekä väärällä syntymäajalla hankittu sosiaaliturvakortti. Häntä odottaa lisää vankeutta, kun hänet tuomitaan ensi viikolla hänen tunnustettuaan syyllisyytensä kuuteen syytekohtaan, joihin kuuluvat seksuaalinen hyväksikäyttö, julkisten asiakirjojen väärentäminen, identiteettivarkaus, varkaus laittomalla anastuksella ja salaliitto. Hänet nähtiin toukokuussa 2014 poseeraamassa osavaltion lainsäätäjän Patty Kimin kanssa, joka twiittasi kuvan esiteltyään "Asher Pottsille" todistuksen, jossa hänet esiteltiin "National Honor Societyn uutena jäsenenä". Samarin, 24, oli erään raportin mukaan mukana ruokapankeissa ja kadettiohjelmissa, ja hän oli vuoden alussa jopa paneelissa foorumissa, jossa keskusteltiin nuorten väkivallasta Harrisburgin suuralueella.</w:t>
      </w:r>
    </w:p>
    <w:p>
      <w:r>
        <w:rPr>
          <w:b/>
        </w:rPr>
        <w:t xml:space="preserve">Yhteenveto</w:t>
      </w:r>
    </w:p>
    <w:p>
      <w:r>
        <w:t xml:space="preserve">Ukrainalaismies, joka esiintyi lukiolaisena Pennsylvanian osavaltiossa Yhdysvalloissa neljän vuoden ajan, on saanut kahden kuukauden tuomion passi- ja sosiaaliturvapetoksesta.</w:t>
      </w:r>
    </w:p>
    <w:p>
      <w:r>
        <w:rPr>
          <w:b/>
          <w:u w:val="single"/>
        </w:rPr>
        <w:t xml:space="preserve">Asiakirjan numero 26787</w:t>
      </w:r>
    </w:p>
    <w:p>
      <w:r>
        <w:t xml:space="preserve">Somersetin vankeuskuolemasta kärsineelle miehelle muistokirjoitus</w:t>
      </w:r>
    </w:p>
    <w:p>
      <w:r>
        <w:t xml:space="preserve">Wellsistä, Somersetistä kotoisin oleva 25-vuotias James Herbert pidätettiin mielenterveyslain nojalla kaupungissa 10. kesäkuuta, ja hänet vietiin Yeovilin poliisiasemalle. Hänet julistettiin kuolleeksi sairaalassa myöhemmin samana päivänä. Hänen perheensä sanoi lausunnossaan, että he "kaipaavat häntä joka päivä koko loppuelämänsä ajan". Poliisin valvontaviranomainen IPCC (Independent Police Complaints Commission) tutkii Herbertin kuolemaa. IPCC:n tiedottajan mukaan poliisiaseman poliisit olivat soittaneet ambulanssin, kun he olivat huolestuneet Herbertin hyvinvoinnista, ja hänet todettiin kuolleeksi Yeovilin piirisairaalassa. "Innokas lukija" Valvontakomission heidän puolestaan antamassa lausunnossa hänen perheensä sanoi: "James rakasti luontoa ja eläimiä, erityisesti koiria, ja vietti suurimman osan lapsuudestaan ja nuoruudestaan perheensä kolmen labradorinnoutajan kanssa ja aikuisuutensa kahden bernhardinkoiran kanssa. "Hän oli innokas lukija kolmevuotiaasta lähtien, ja kuusivuotiaana hän aloitti kirjeenvaihdon NASA:n kanssa avaruudesta ja avaruusmatkailusta, mikä oli toinen elinikäinen kiinnostuksen kohde." He kertoivat, että Herbert oli innokas jalkapalloilija ja kannatti West Ham Unitedia lapsesta asti. He lisäsivät, että hän rakasti myös musiikkia ja pelasi shakkia. Lausunnossa lisättiin: "Jamesin perhe tulee kaipaamaan häntä joka päivä loppuelämänsä ajan. "Hän kertoi meille niin vapaasti ajatuksistaan ja tunteistaan ja kuunteli myös meitä. "Ennen kaikkea hän rakasti meitä yhtä paljon kuin me häntä."</w:t>
      </w:r>
    </w:p>
    <w:p>
      <w:r>
        <w:rPr>
          <w:b/>
        </w:rPr>
        <w:t xml:space="preserve">Yhteenveto</w:t>
      </w:r>
    </w:p>
    <w:p>
      <w:r>
        <w:t xml:space="preserve">Poliisin huostassa kuolleen miehen perhe on kunnioittanut häntä ja sanonut, että hän oli "erittäin älykäs, myötätuntoinen ja tarkkanäköinen ihminen".</w:t>
      </w:r>
    </w:p>
    <w:p>
      <w:r>
        <w:rPr>
          <w:b/>
          <w:u w:val="single"/>
        </w:rPr>
        <w:t xml:space="preserve">Asiakirjan numero 26788</w:t>
      </w:r>
    </w:p>
    <w:p>
      <w:r>
        <w:t xml:space="preserve">Flamsteadin murha: Mies myöntää tappaneensa naisen, 71</w:t>
      </w:r>
    </w:p>
    <w:p>
      <w:r>
        <w:t xml:space="preserve">Christine Fordin ruumis löydettiin kuolleena hänen vanhainkodistaan Flamsteadista, Hertfordshiren osavaltiosta, 27. heinäkuuta. Luton Crown Courtissa Brian Coote, 65, High Streetiltä, Flamsteadista, myönsi entisen kampaajan murhan. Hänen on määrä saada tuomio perjantaina. Rouva Ford muutti kylään Isle of Wightilta noin 10 vuotta sitten ollakseen lähempänä perhettään. Hänelle tarjottiin yhtä neljästä 1600-luvulla rakennetusta vanhainkodista, ja hänet tunnettiin Flamsteadissa kirkon puutarhojen hoitamisesta. Almitaloja hallinnoi säätiö, ja ne on tarkoitettu ihmisille, joilla on paikallisia yhteyksiä ja jotka tarvitsevat kohtuuhintaista asuntoa. Perhe oli ilmoittanut rouva Fordin kadonneeksi 27. heinäkuuta. Poliisi saapui vanhainkodille noin kello 21.00 BST samana iltana ja löysi rouva Fordin, joka oli saanut useita vammoja.</w:t>
      </w:r>
    </w:p>
    <w:p>
      <w:r>
        <w:rPr>
          <w:b/>
        </w:rPr>
        <w:t xml:space="preserve">Yhteenveto</w:t>
      </w:r>
    </w:p>
    <w:p>
      <w:r>
        <w:t xml:space="preserve">Mies on myöntänyt murhanneensa 71-vuotiaan naisen, joka löydettiin kuolleena 1700-luvun kylän kodistaan.</w:t>
      </w:r>
    </w:p>
    <w:p>
      <w:r>
        <w:rPr>
          <w:b/>
          <w:u w:val="single"/>
        </w:rPr>
        <w:t xml:space="preserve">Asiakirjan numero 26789</w:t>
      </w:r>
    </w:p>
    <w:p>
      <w:r>
        <w:t xml:space="preserve">H&amp;M on tehnyt joulumainostaan varten Wes Andersonin lyhytelokuvan</w:t>
      </w:r>
    </w:p>
    <w:p>
      <w:r>
        <w:t xml:space="preserve">Muotibrändi kuvailee kampanjaa "lyhytelokuvaksi", ja siinä nähdään eklektinen joukko junamatkustajia, jotka joutuvat talvisäästä väliinputoajiksi. Se on trendi sosiaalisessa mediassa, ja sitä on katsottu jo tuhansia kertoja. Joulumainoskampanjoista tulee vuosi vuodelta yhä monimutkaisempia, ja H&amp;M näyttää nostaneen panoksia. On epäselvää, kuinka paljon vaatekauppias käytti kampanjaan, mutta Wes Andersonin ja Adrien Brodyn edellinen elokuva The Grand Budapest Hotel tuotti lipputuloja 175 miljoonaa dollaria (140 miljoonaa puntaa). John Lewisin, Sainsburysin ja Marks and Spencerin tapaan H&amp;M on varmistanut, että juonessa on hyvän olon aspekti. "Tämä tarina saattaa resonoida enemmän kuin koskaan maailmassa aikana, jolloin me kaikki voisimme halata tuntematonta", Adrien Brody sanoi lehdistötiedotteessa. Katso H&amp;M:n elokuva YouTubesta. Varoitus: Kolmannen osapuolen video saattaa sisältää mainoksia Mainoksella oli melkoinen fanijoukko. Christian Dobbins twiittasi: "En siis ole koskaan nähnyt Wes Andersonin elokuvaa, mutta katsoin juuri hänen H&amp;M-mainoksensa ja haluan nyt katsoa kaikki hänen elokuvansa. Rakastan elokuvataidetta." Josh Dorian twiittasi: "Tuo Wes Andersonin H&amp;M:n joululyhytelokuva on paras joulujuttu, jonka olen nähnyt vuosiin." Kaikki eivät kuitenkaan olleet samaa mieltä, sillä eräs henkilö kirjoitti H&amp;M:n Facebook-sivulle: "Tunne on pettynyt. En oikein tunne tätä joulun 2016 mainosta. Se on liian tylsä." Löydät meidät Instagramista osoitteesta BBCNewsbeat ja seuraa meitä Snapchatissa, etsi bbc_newsbeat.</w:t>
      </w:r>
    </w:p>
    <w:p>
      <w:r>
        <w:rPr>
          <w:b/>
        </w:rPr>
        <w:t xml:space="preserve">Yhteenveto</w:t>
      </w:r>
    </w:p>
    <w:p>
      <w:r>
        <w:t xml:space="preserve">Wes Andersonin ohjaama ja Adrien Brodyn tähdittämä H&amp;M:n joulumainos näyttää enemmän elokuvalta kuin joltain, jonka näkisit X Factorin tauolla.</w:t>
      </w:r>
    </w:p>
    <w:p>
      <w:r>
        <w:rPr>
          <w:b/>
          <w:u w:val="single"/>
        </w:rPr>
        <w:t xml:space="preserve">Asiakirjan numero 26790</w:t>
      </w:r>
    </w:p>
    <w:p>
      <w:r>
        <w:t xml:space="preserve">Brexit: Boris Johnson ei päätä, mitä seuraavaksi tapahtuu</w:t>
      </w:r>
    </w:p>
    <w:p>
      <w:r>
        <w:t xml:space="preserve">Laura KuenssbergPoliittinen päätoimittaja@bbclaurakon Twitter Emme tiedä, eikä hänkään tiedä, onko hänen kollegoillaan mantereella pienintäkään aikomusta antaa hänen tehdä niin. Korkeimmilla hallitustasoilla uskotaan, että EU:n johtohahmot, jopa Dublinissa, olivat varmasti halukkaita harkitsemaan tällaisia suunnitelmia. Mutta nuo kohteliaat lupaukset harkita muuttuivat epävarmemmiksi, kun parlamentin jäsenet äänestivät siitä, että ilman sopimusta on paljon vaikeampi lähteä. Johnsonilla ei ole nyt mahdollisuutta pakottaa EU:ta ja sen jälkeen parlamenttia sanomaan yksinkertaista "kyllä" tai "ei" näille ehdotuksille. Viivästysmahdollisuuden ansiosta he voivat sen sijaan sanoa "ehkä". Huolimatta laajalle levinneistä epäilyistä numero 10 haluaa todella sopimuksen. Haluaminen ei kuitenkaan ole sama asia kuin saaminen, eivätkä he päätä prosessin seuraavista vaiheista. Sen sijaan, että Johnson ottaisi ohjat käsiinsä, hänen on odotettava muiden päätöstä. Hänen puolueensa toivotti hänet sankarillisesti tervetulleeksi lavalle, mutta tänä iltana on suuria epäilyksiä siitä, pystyykö hän vastaamaan toiveisiin, joita konservatiivit toivoivat.</w:t>
      </w:r>
    </w:p>
    <w:p>
      <w:r>
        <w:rPr>
          <w:b/>
        </w:rPr>
        <w:t xml:space="preserve">Yhteenveto</w:t>
      </w:r>
    </w:p>
    <w:p>
      <w:r>
        <w:t xml:space="preserve">Seitsemänkymmentä päivää Boris Johnsonin toimikauden jälkeen tiedämme nyt, miten hän haluaa muuttaa Theresa Mayn sopimusta Euroopan unionin kanssa.</w:t>
      </w:r>
    </w:p>
    <w:p>
      <w:r>
        <w:rPr>
          <w:b/>
          <w:u w:val="single"/>
        </w:rPr>
        <w:t xml:space="preserve">Asiakirjan numero 26791</w:t>
      </w:r>
    </w:p>
    <w:p>
      <w:r>
        <w:t xml:space="preserve">Oxfordin dementiatutkimus liikunnan hyödyistä aivoille</w:t>
      </w:r>
    </w:p>
    <w:p>
      <w:r>
        <w:t xml:space="preserve">Yli 60-vuotiaita vapaaehtoisia tarvitaan ymmärtämään, miten aivot sopeutuvat ja muuttuvat ikääntymisen aikana. Tutkijat toivovat, että tutkimustulosten avulla voitaisiin parantaa varhaisvaiheen dementiaa sairastavien henkilöiden liikuntahoito-ohjelmia. Cognitive Health in Ageing -hankkeessa kysytään, hidastaako liikunta aivojen rappeutumista vai lisääkö se niiden kykyä kompensoida sitä. Tutkimuksia johtavat Oxfordin yliopiston tutkijat Oxford Centre for Human Brain Activity (OHBA) ja Centre for Functional Magnetic Resonance Imaging of the Brain (FMRIB). Vapaaehtoiset suorittavat joko 12 viikon mittaisen fyysisen harjoitusohjelman tai neljän viikon mittaisen tietokoneella suoritettavien aivoharjoittelutehtävien ohjelman. Tutkimusta tukee NIHR Oxfordin biolääketieteellinen tutkimuskeskus, joka on Oxford NHS Hospitals Trustin ja Oxfordin yliopiston välinen yhteistyö.</w:t>
      </w:r>
    </w:p>
    <w:p>
      <w:r>
        <w:rPr>
          <w:b/>
        </w:rPr>
        <w:t xml:space="preserve">Yhteenveto</w:t>
      </w:r>
    </w:p>
    <w:p>
      <w:r>
        <w:t xml:space="preserve">Yksinkertaisten tietokonetehtävien tekeminen ja liikunta voivat tutkimusten mukaan ehkäistä aivojen heikkenemistä.</w:t>
      </w:r>
    </w:p>
    <w:p>
      <w:r>
        <w:rPr>
          <w:b/>
          <w:u w:val="single"/>
        </w:rPr>
        <w:t xml:space="preserve">Asiakirjan numero 26792</w:t>
      </w:r>
    </w:p>
    <w:p>
      <w:r>
        <w:t xml:space="preserve">Ikea-museo avataan Ruotsiin juhlistamaan yrityksen historiaa</w:t>
      </w:r>
    </w:p>
    <w:p>
      <w:r>
        <w:t xml:space="preserve">Esillä on monia Ikean kuuluisia malleja ja tuotteita lihapullista kirjahyllyihin. Museo sijaitsee paikalla, jossa perustaja Ingvar Kamprad avasi ensimmäisen myymälän vuonna 1958. Maailmanlaajuinen huonekalukauppa toimii nykyään 25 maassa ja sen vuosimyynti on 21,5 miljardia euroa (17,7 miljardia puntaa). Ikea-museossa on myös tilapäinen näyttely, joka vaihtuu vuoden mittaan. Alkuperäinen teema keskittyy elämään keittiön ympärillä. Kamprad on tunnettu siitä, että hän on osoittanut liiketoimintaosaamista jo nuoresta pitäen, mikä on tehnyt hänestä yhden maailman rikkaimmista miehistä. Ruotsalainen kirjailija Elisabeth Asbrink paljasti kuitenkin vuonna 2011 julkaistussa kirjassaan kiistanalaisempia yksityiskohtia perustajan menneisyydestä. Asbrink sanoi, että Kamprad värväsi aktiivisesti ihmisiä fasistiseen Ruotsin sosialistiliittoon, minkä vuoksi turvallisuuspoliisi perusti hänestä kansion, kun hän oli 17-vuotias - samana vuonna, kun hän perusti Ikean. Ruotsalainen miljardööri on sanonut, että hänen osallistumisensa oli nuoruuden "tyhmyyttä" ja hänen elämänsä "suurin virhe".</w:t>
      </w:r>
    </w:p>
    <w:p>
      <w:r>
        <w:rPr>
          <w:b/>
        </w:rPr>
        <w:t xml:space="preserve">Yhteenveto</w:t>
      </w:r>
    </w:p>
    <w:p>
      <w:r>
        <w:t xml:space="preserve">Ruotsalaisen huonekalujätti Ikean tarinasta kertova museo avataan tänään Almhultin kaupungissa, yhtiön ensimmäisen myymälän paikalla.</w:t>
      </w:r>
    </w:p>
    <w:p>
      <w:r>
        <w:rPr>
          <w:b/>
          <w:u w:val="single"/>
        </w:rPr>
        <w:t xml:space="preserve">Asiakirjan numero 26793</w:t>
      </w:r>
    </w:p>
    <w:p>
      <w:r>
        <w:t xml:space="preserve">Kanaalissa poimittu yli 90 siirtolaista kahdeksassa veneessä</w:t>
      </w:r>
    </w:p>
    <w:p>
      <w:r>
        <w:t xml:space="preserve">Sisäministeriön mukaan rajavartiolaitoksen alus pysäytti Kentin rannikon edustalla ensimmäisen veneen, jossa oli 13 miestä ja kaksi naista. Kolmessa muussa veneessä oli noin 30 miestä ja kaksi naista. Kaikki sanoivat olevansa iranilaisia, syyrialaisia, kuwaitilaisia ja irakilaisia. Ranskan viranomaiset pysäyttivät neljä muuta venettä, joissa oli 44 siirtolaista. Rajavartiolaitoksen pysäyttämien veneiden matkustajat vietiin Doveriin ja siirrettiin maahanmuuttoviranomaisille. Kaikkia pidätettyjä seurataan merkkien varalta, kertoi sisäministeriö. Lauantaina rajavartiolaitoksen veneet pysäyttivät 35 siirtolaista, jotka yrittivät ylittää Englannin kanaalia. Perjantaina samalla alueella pysäytettiin viisi 76 siirtolaista kuljettanutta venettä. Rajavartiolaitoksen alukset ovat pysäyttäneet tänä vuonna yli 1 000 siirtolaista, jotka ovat yrittäneet päästä Yhdistyneeseen kuningaskuntaan. Seuraa BBC South Eastia Facebookissa, Twitterissä ja Instagramissa. Lähetä juttuideoita osoitteeseen southeasttoday@bbc.co.uk.</w:t>
      </w:r>
    </w:p>
    <w:p>
      <w:r>
        <w:rPr>
          <w:b/>
        </w:rPr>
        <w:t xml:space="preserve">Yhteenveto</w:t>
      </w:r>
    </w:p>
    <w:p>
      <w:r>
        <w:t xml:space="preserve">Yhdistyneen kuningaskunnan rajavartiosto ja Ranskan viranomaiset ovat pysäyttäneet Englannin kanaalissa kahdeksan venettä, joissa oli yli 90 siirtolaista.</w:t>
      </w:r>
    </w:p>
    <w:p>
      <w:r>
        <w:rPr>
          <w:b/>
          <w:u w:val="single"/>
        </w:rPr>
        <w:t xml:space="preserve">Asiakirjan numero 26794</w:t>
      </w:r>
    </w:p>
    <w:p>
      <w:r>
        <w:t xml:space="preserve">Greater Anglian vartijat ryhtyvät 24 tunnin lakkotoimiin</w:t>
      </w:r>
    </w:p>
    <w:p>
      <w:r>
        <w:t xml:space="preserve">Lontoon ja Norfolkin, Suffolkin, Essexin, Hertfordshiren ja Cambridgeshiren välisillä vuoroilla, joilla tarvitaan vartijoita, on "varahenkilöstöä". Yhtiö sanoi, että "ponnisteluja" on tehty vartijoiden asemaa junissa koskevan kiistan ratkaisemiseksi. Rail, Maritime and Transport (RMT) -liitto väittää, että pelkän kuljettajan toiminnan laajentaminen on edelleen "vakava riski". "Täysimittainen liikenne on käynnissä lakosta huolimatta, eikä se vaikuta tänä viikonloppuna Newmarketiin matkustaviin kilpaurheilijoihin", yhtiö sanoi. "Tällä hetkellä ei ole merkittäviä reittiongelmia, mutta tarkistakaa silti palvelunne ajantasaiset tiedot." RMT:n pääsihteeri Mick Cash sanoi: "Huolimatta RMT:n edustajien ponnekkaista ponnisteluista neuvotteluratkaisun löytämiseksi tähän kiistaan, vartijoiden elintärkeä turvallisuustehtävä on edelleen uhattuna."</w:t>
      </w:r>
    </w:p>
    <w:p>
      <w:r>
        <w:rPr>
          <w:b/>
        </w:rPr>
        <w:t xml:space="preserve">Yhteenveto</w:t>
      </w:r>
    </w:p>
    <w:p>
      <w:r>
        <w:t xml:space="preserve">Greater Anglian reiteillä 24 tuntia kestänyt vartijoiden lakko ei ole vaikuttanut vakavasti matkustamiseen, yhtiö kertoi.</w:t>
      </w:r>
    </w:p>
    <w:p>
      <w:r>
        <w:rPr>
          <w:b/>
          <w:u w:val="single"/>
        </w:rPr>
        <w:t xml:space="preserve">Asiakirjan numero 26795</w:t>
      </w:r>
    </w:p>
    <w:p>
      <w:r>
        <w:t xml:space="preserve">Glenfieldin sydänyksikön tulevaisuutta koskeva kuuleminen käynnistyy</w:t>
      </w:r>
    </w:p>
    <w:p>
      <w:r>
        <w:t xml:space="preserve">Leicesterin yksikkö on yksi monista eri puolilla maata sijaitsevista yksiköistä, jotka hallituksen mukaan ovat uhattuina. Neljä kuukautta kestävä kuuleminen jatkuu heinäkuuhun asti. Jotkut sydänsairaiden lasten perheet ovat ilmaisseet huolensa mahdollisesta sulkemisesta. NHS on sanonut, että kirurgiset keskukset muutettaisiin lasten kardiologian keskuksiksi. Perheiden "stressi" Selviytyvissä keskuksissa olisi vähintään neljä synnynnäisen sydänkirurgian erikoislääkäriä, jotka hoitaisivat vuosittain vähintään 500 lasta. "Jotta lasten tuloksia voitaisiin parantaa ja varmistaa, että palvelut ovat turvallisia ja kestäviä tulevaisuudessa, erittäin monimutkaisia sydänkirurgisia erikoisleikkauksia tulisi tarjota harvemmissa suuremmissa keskuksissa", NHS:n lausunnossa sanottiin. Anthony Brown, jonka poika Jediä hoidettiin Glenfieldin sairaalassa, sanoi, että perheelle olisi ollut paljon vaikeampaa, jos Jed olisi leikattu lähimmässä lasten sydänyksikössä Birminghamissa, joka sijaitsee 64,4 kilometrin päässä. Leicestershiren Burbagesta kotoisin oleva Adam Tansley, jonka poika syntyi puoliksi sydämen kanssa, sanoi: "Sitä stressiä, joka siitä aiheutuisi perhedynamiikalle pitkällä aikavälillä, ei kannata ajatella."</w:t>
      </w:r>
    </w:p>
    <w:p>
      <w:r>
        <w:rPr>
          <w:b/>
        </w:rPr>
        <w:t xml:space="preserve">Yhteenveto</w:t>
      </w:r>
    </w:p>
    <w:p>
      <w:r>
        <w:t xml:space="preserve">Englannissa on aloitettu julkinen kuuleminen lasten sydänpalveluista, mikä saattaa johtaa Leicesterin Glenfieldin sairaalan sydänkirurgisen yksikön sulkemiseen.</w:t>
      </w:r>
    </w:p>
    <w:p>
      <w:r>
        <w:rPr>
          <w:b/>
          <w:u w:val="single"/>
        </w:rPr>
        <w:t xml:space="preserve">Asiakirjan numero 26796</w:t>
      </w:r>
    </w:p>
    <w:p>
      <w:r>
        <w:t xml:space="preserve">Truron katedraalin kellonsoitto lykkääntyy</w:t>
      </w:r>
    </w:p>
    <w:p>
      <w:r>
        <w:t xml:space="preserve">Kellot oli tarkoitus soittaa sunnuntaina, mutta niiden ripustamiseen tarvittavat osat olivat virheellisiä. Loughborough'ssa sijaitseva valimo, jossa kellot valettiin, kertoi, että se joutui vaihtamaan joitakin osia aiemmin tänä vuonna. Katedraali toivoo, että ensimmäinen soitto soi toukokuun loppuun mennessä. Kaksi kelloa lisätään katedraalin jo ennestään vaikuttavaan soittokehään, jotta Cornwallin ainoa 12 kellon soittokehä olisi 12:sta kellosta koostuva. Aiheeseen liittyvät Internet-linkit Truron katedraali Truron katedraalin ystävät Inspire Cornwall Council of Church Bell Ringers (Cornwallin kirkon kellonsoittajien neuvosto).</w:t>
      </w:r>
    </w:p>
    <w:p>
      <w:r>
        <w:rPr>
          <w:b/>
        </w:rPr>
        <w:t xml:space="preserve">Yhteenveto</w:t>
      </w:r>
    </w:p>
    <w:p>
      <w:r>
        <w:t xml:space="preserve">Truron katedraali on joutunut lykkäämään uusien kellojensa ensimmäistä soittoa.</w:t>
      </w:r>
    </w:p>
    <w:p>
      <w:r>
        <w:rPr>
          <w:b/>
          <w:u w:val="single"/>
        </w:rPr>
        <w:t xml:space="preserve">Asiakirjan numero 26797</w:t>
      </w:r>
    </w:p>
    <w:p>
      <w:r>
        <w:t xml:space="preserve">Douglas-Onchanin kävely- ja pyöräilyreitti suunnitteilla</w:t>
      </w:r>
    </w:p>
    <w:p>
      <w:r>
        <w:t xml:space="preserve">Saaren pääkaupungin ja naapurikylän välille suunnitellaan hiljaisia teitä ja polkuja. Alueella asuu yli 40 prosenttia Mansaaren väestöstä. Ray Harmer MHK sanoi, että suunnitelmat loisivat "miellyttävän reitin" jalkaisin tai polkupyörällä kulkeville työmatkalaisille. Hän sanoi, että muut kuin autolla liikkuvat käyttäjät "eivät joskus tunne oloaan turvalliseksi", vaikka "se voi olla oikeasti turvallista". "Se antaa ihmisille mahdollisuuden lähteä työpaikaltaan ja sanoa, että tämä on miellyttävä reitti, jota pitkin voimme kävellä, juosta tai pyöräillä sinne, minne haluamme päästä", hän lisäsi. Suunnitelmat ovat osa ministeriön aktiivisen liikkumisen strategiaa, jonka tavoitteena on saada useammat ihmiset kävelemään tai pyöräilemään lyhyitä matkoja. Hanketta on tukenut Isle of Man Cycling -järjestön Rick Holden, joka sanoi, että se merkitsee yhtäläisen etusijan antamista niille tienkäyttäjille, jotka eivät ole autossa. Holden sanoi: "Jos yhtä liikennemuotoa priorisoidaan 50 vuoden ajan, päädytään siihen, mitä meillä on, eli siihen, että kaikki käyttävät ajoneuvojaan, koska se on helpointa". Vaikka hanke on vasta alkuvaiheessa, reitin odotetaan kulkevan kaupungin keskustasta Douglasin yläosan kautta Onchaniin ja kulkevan mahdollisuuksien mukaan liikennevapaiden alueiden kautta.</w:t>
      </w:r>
    </w:p>
    <w:p>
      <w:r>
        <w:rPr>
          <w:b/>
        </w:rPr>
        <w:t xml:space="preserve">Yhteenveto</w:t>
      </w:r>
    </w:p>
    <w:p>
      <w:r>
        <w:t xml:space="preserve">Saaren infrastruktuuriministeri on sanonut, että Douglasin ja Onchanin välinen uusi kävely- ja pyöräilyreitti voisi lisätä ihmisten turvallisuudentunnetta.</w:t>
      </w:r>
    </w:p>
    <w:p>
      <w:r>
        <w:rPr>
          <w:b/>
          <w:u w:val="single"/>
        </w:rPr>
        <w:t xml:space="preserve">Asiakirjan numero 26798</w:t>
      </w:r>
    </w:p>
    <w:p>
      <w:r>
        <w:t xml:space="preserve">Wiltshiren poliisi hyväksyy mustien poliisien tuomioistuinkäsittelyn tulokset</w:t>
      </w:r>
    </w:p>
    <w:p>
      <w:r>
        <w:t xml:space="preserve">Poliisi Ronnie Lungun, 40, ylennyskierrokselle pääsyä ei hyväksytty, ja hänen ihonväristään esitettiin halventavia kommentteja. Wiltshiren poliisi vahvisti aiemmin, ettei se aio valittaa tuomiosta, vaan aikoo ottaa tapauksesta opikseen. Poliisi- ja rikoskomissaari Angus Macpherson on ollut tyytyväinen päätökseen. "Muutoksia tehdään" Poliisin tiedottaja sanoi: "Tämä tapaus on osoittanut, ettemme voi olla itsetyytyväisiä, ja organisaation on jatkettava oppimista. "Aloitamme nyt prosessin, jossa arvioimme, mitkä ovat seuraavat askeleet ja miten voimme viedä oppimaamme eteenpäin." Macpherson on pyytänyt poliisivoimia raportoimaan hänelle kuukausittain siitä, miten se on oppinut tuomioistuimen havainnoista. Hän sanoi: "Organisaation on hyväksyttävä havainnot ja ryhdyttävä tekemään muutoksia, jotka vakuuttavat Wiltshiren ja Swindonin etnisten vähemmistöjen yhteisöt siitä, että se on sitoutunut yhtäläisiin mahdollisuuksiin ja monimuotoisuuteen."</w:t>
      </w:r>
    </w:p>
    <w:p>
      <w:r>
        <w:rPr>
          <w:b/>
        </w:rPr>
        <w:t xml:space="preserve">Yhteenveto</w:t>
      </w:r>
    </w:p>
    <w:p>
      <w:r>
        <w:t xml:space="preserve">Wiltshiren poliisi on ilmoittanut, että mustaihoisen poliisimiehen rotusyrjintää ja syrjintää ei kyseenalaisteta tuomioistuimessa.</w:t>
      </w:r>
    </w:p>
    <w:p>
      <w:r>
        <w:rPr>
          <w:b/>
          <w:u w:val="single"/>
        </w:rPr>
        <w:t xml:space="preserve">Asiakirjan numero 26799</w:t>
      </w:r>
    </w:p>
    <w:p>
      <w:r>
        <w:t xml:space="preserve">Merthyr Tydfilin kuolema: Miehelle oikeudessa syyte naisen murhasta</w:t>
      </w:r>
    </w:p>
    <w:p>
      <w:r>
        <w:t xml:space="preserve">Simon Winstonea, 49, syytetään Denise Rosserin, 38, murhasta 27. toukokuuta ja 30. toukokuuta välisenä aikana. Hän puhui vain vahvistaakseen nimensä ja osoitteensa Merthyr Tydfil Magistrates' Courtin kolmen minuutin kuulustelussa. Bedlinogissa, Merthyr Tydfilissä asuva Winstone vangittiin, ja hän saapuu Cardiff Crown Courtiin myöhemmin. Neiti Rosser löydettiin kuolleena tiistaina kotonaan Lewis Streetillä, Bedlinogissa, kun hänelle oli soitettu hätänumeroon hieman kello 06.00 BST jälkeen. Hänen kuolemansa jälkeen hänen perheensä kiitti ihmisiä "kaikesta tuesta, jota he ovat antaneet Deniselle vuosien varrella".</w:t>
      </w:r>
    </w:p>
    <w:p>
      <w:r>
        <w:rPr>
          <w:b/>
        </w:rPr>
        <w:t xml:space="preserve">Yhteenveto</w:t>
      </w:r>
    </w:p>
    <w:p>
      <w:r>
        <w:t xml:space="preserve">Mies on saapunut oikeuteen syytettynä naisen murhasta, joka löydettiin kuolleena kotoaan Merthyr Tydfilin läheltä.</w:t>
      </w:r>
    </w:p>
    <w:p>
      <w:r>
        <w:rPr>
          <w:b/>
          <w:u w:val="single"/>
        </w:rPr>
        <w:t xml:space="preserve">Asiakirjan numero 26800</w:t>
      </w:r>
    </w:p>
    <w:p>
      <w:r>
        <w:t xml:space="preserve">Moseleyn puukotus: Mies, 27, kuoli riidan jälkeen</w:t>
      </w:r>
    </w:p>
    <w:p>
      <w:r>
        <w:t xml:space="preserve">27-vuotias löydettiin vakavasti loukkaantuneena kiinteistöstä Woodhurst Roadilla, Moseleyssä Birminghamissa keskiviikkoiltana noin klo 23.00 BST. Hänet vietiin sairaalaan, mutta hän kuoli torstaiaamuna, West Midlandsin poliisi kertoi. Paikalla pidätettiin aluksi 43-vuotias mies epäiltynä murhayrityksestä, kun loukkaantunut mies oli vielä elossa. Epäilty on edelleen poliisin huostassa, ja poliisi suorittaa rikosteknisiä tutkimuksia.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Mies on kuollut saatuaan puukotuksen riidan jälkeen, poliisi kertoi.</w:t>
      </w:r>
    </w:p>
    <w:p>
      <w:r>
        <w:rPr>
          <w:b/>
          <w:u w:val="single"/>
        </w:rPr>
        <w:t xml:space="preserve">Asiakirjan numero 26801</w:t>
      </w:r>
    </w:p>
    <w:p>
      <w:r>
        <w:t xml:space="preserve">Northamptonshiren kreivikunnanvaltuusto perustaa sosiaalihuoltoyhtiön</w:t>
      </w:r>
    </w:p>
    <w:p>
      <w:r>
        <w:t xml:space="preserve">Suunnitelman mukaan Olympus Care Service Ltd ottaisi hoitaakseen neuvoston palvelut ihmisille, jotka ovat oikeutettuja maksuttomaan tai tuettuun hoitoon. Neuvoston omistama yritys voisi kuitenkin hakea myös yksityistä hoitotyötä. Valtuutetut keskustelevat suunnitelmista 13. maaliskuuta, ja jos yritys saa hyväksynnän, se aloittaa toimintansa 1. huhtikuuta. "Henkilökohtainen budjetti" Terveys- ja aikuisten sosiaalipalveluista vastaava valtuutettu Robin Brown sanoi: "Kuka tahansa, joka haluaa saada tietynlaista sosiaalihuoltoa, voi ostaa sitä, samoin kuin ne, jotka ovat siihen oikeutettuja neuvoston käyttämien kriteerien perusteella. "Olemme siirtyneet pois siitä, että tarjoamme ihmisille vain yleisiä hoitopaketteja, ja sen sijaan olemme kannustaneet henkilökohtaisten budjettien kasvavaan käyttöön itsenäisyyden ja kontrollin edistämiseksi." Yhtiön omistaa valtuusto, ja se olisi vastuussa palvelusta. Brown lisäsi: "Palvelua tuottavat ihmiset ovat paljon enemmän vastuussa siitä, miten palvelu kehittyy tulevaisuudessa." Hän lisäsi, että palvelua tuottavat ihmiset ovat paljon enemmän vastuussa siitä, miten palvelu kehittyy tulevaisuudessa."</w:t>
      </w:r>
    </w:p>
    <w:p>
      <w:r>
        <w:rPr>
          <w:b/>
        </w:rPr>
        <w:t xml:space="preserve">Yhteenveto</w:t>
      </w:r>
    </w:p>
    <w:p>
      <w:r>
        <w:t xml:space="preserve">Piirikunnanvaltuusto harkitsee ehdotuksia uuden yrityksen perustamiseksi tarjoamaan sosiaalihuoltoa Northamptonshireen.</w:t>
      </w:r>
    </w:p>
    <w:p>
      <w:r>
        <w:rPr>
          <w:b/>
          <w:u w:val="single"/>
        </w:rPr>
        <w:t xml:space="preserve">Asiakirjan numero 26802</w:t>
      </w:r>
    </w:p>
    <w:p>
      <w:r>
        <w:t xml:space="preserve">Midhurstin vauvan kuolema: Isää syytetään taposta</w:t>
      </w:r>
    </w:p>
    <w:p>
      <w:r>
        <w:t xml:space="preserve">Christopher Barnesia, 28, Barlavington Way, Midhurst, West Sussex, syytetään taposta ja vakavan ruumiinvamman aiheuttamisesta. Hänen on määrä saapua Worthingin tuomareiden eteen 11. syyskuuta. Taposta epäiltynä kuulusteltua 25-vuotiasta naista ei syytetä. Barnesin poika Harry kuoli sairaalassa sisäiseen päävammaan 25. kesäkuuta 2017, päivä sen jälkeen kun hänet oli otettu sairaalaan.</w:t>
      </w:r>
    </w:p>
    <w:p>
      <w:r>
        <w:rPr>
          <w:b/>
        </w:rPr>
        <w:t xml:space="preserve">Yhteenveto</w:t>
      </w:r>
    </w:p>
    <w:p>
      <w:r>
        <w:t xml:space="preserve">Miestä on syytetty 10 viikon ikäisen poikavauvansa kuoleman aiheuttamisesta.</w:t>
      </w:r>
    </w:p>
    <w:p>
      <w:r>
        <w:rPr>
          <w:b/>
          <w:u w:val="single"/>
        </w:rPr>
        <w:t xml:space="preserve">Asiakirjan numero 26803</w:t>
      </w:r>
    </w:p>
    <w:p>
      <w:r>
        <w:t xml:space="preserve">Yhdysvaltain osakemarkkinat päätyivät jälleen laskuun</w:t>
      </w:r>
    </w:p>
    <w:p>
      <w:r>
        <w:t xml:space="preserve">Dow Jones laski 114,98 pistettä eli 0,69 % 16 528,03 pisteeseen. Teknologiapainotteinen Nasdaq laski 1,1 % 4 776,51 pisteeseen, kun taas S&amp;P 500 menetti 0,84 % 1 972,18 pisteeseen. Energiayhtiöt olivat harvojen nousijoiden joukossa sen jälkeen, kun tiedot osoittivat Yhdysvaltojen öljyntuotannon vähentyneen yllättäen. Chevron nousi 0,7 % ja Exxon Mobil 0,2 %. Yhdysvaltain markkinat kärsivät suuria tappioita viime viikon alussa ennen kuin ne toipuivat. Sijoittajat olivat toivoneet, että uuden kaupankäyntiviikon alkaessa tilanne vakiintuisi, mutta luottamus on edelleen hauras. "Markkinoiden myllerrys jatkuu lähitulevaisuudessa", sanoi Koen De Leus KBC Bankista. "Kiina on katalysaattori, mutta todellinen syy myyntiin on hermostuneisuus Yhdysvaltain ensimmäisestä koronnostosta." Valuuttamarkkinoilla dollari menetti kolme sentin kymmenystä euroon nähden 89,07 senttiin ja oli lähes ennallaan puntaan nähden 64,95 pennissä.</w:t>
      </w:r>
    </w:p>
    <w:p>
      <w:r>
        <w:rPr>
          <w:b/>
        </w:rPr>
        <w:t xml:space="preserve">Yhteenveto</w:t>
      </w:r>
    </w:p>
    <w:p>
      <w:r>
        <w:t xml:space="preserve">(Sulje: Se heijastaa jatkuvaa huolta Kiinan taloudesta ja epävarmuutta Yhdysvaltain korkotasosta.</w:t>
      </w:r>
    </w:p>
    <w:p>
      <w:r>
        <w:rPr>
          <w:b/>
          <w:u w:val="single"/>
        </w:rPr>
        <w:t xml:space="preserve">Asiakirjan numero 26804</w:t>
      </w:r>
    </w:p>
    <w:p>
      <w:r>
        <w:t xml:space="preserve">LTTE:n johtajien "sallittiin paeta</w:t>
      </w:r>
    </w:p>
    <w:p>
      <w:r>
        <w:t xml:space="preserve">Ranil Wickramasinghe kertoi toimittajille Colombossa, että sotilaat halusivat pysäyttää LTTE:n toimitukset, kun he etenivät valloittaakseen Thoppigalan. Wickramasinghen mukaan sotilaat ovat kuitenkin pettyneitä siihen, että Colombosta annettiin käsky, jonka mukaan LTTE:n ylin johto voi paeta alueelta. "Voitonjuhlat" Hallituksen on määrä juhlia LTTE:n itäisen tukikohdan valtaamista 19. heinäkuuta Colombossa. Oppositio- ja United National Party (UNP) -puolueen johtaja kyseenalaisti, miksi hallitus osoittaa kunnioitusta presidentti Rajapaksalle sotilasvoittojen johdosta idässä. Kun Jaffna ja Vadamaarachchi vallattiin alkuvaiheessa, UNP:n johtaja sanoi, että kunnianosoituksia maksettiin sotilaille eikä poliittisille johtajille. Sotilashenkilöstö kysyi, miksi Rajapaksa yrittää ottaa kunnian heidän voitoistaan, hän sanoi. "Salainen sopimus" LTTE:n kanssa Pääoppositio ja kaksi Rajapaksan hallituksen erotettua ministeriä ovat syyttäneet hallitusta "salaisesta sopimuksesta" LTTE:n kanssa. Entiset ulkoministerit Mangala Samarawera ja Sripathi Sooriyaarachchi syyttivät Rajapaksan kannattajia siitä, että he ovat maksaneet suuria summia rahaa tamilitiikereille ennen marraskuun 2005 presidentinvaaleja ja niiden jälkeen. Rajapaksan ja Sooriyaarachchin kampanjapäällikkönä toiminut Samaraweera sanoi, että rahoja maksettiin LTTE:n vaikuttamiseksi, jotta tamilien äänestäjät pakotettaisiin boikotoimaan vaaleja. Hallitus on kiistänyt syytökset.</w:t>
      </w:r>
    </w:p>
    <w:p>
      <w:r>
        <w:rPr>
          <w:b/>
        </w:rPr>
        <w:t xml:space="preserve">Yhteenveto</w:t>
      </w:r>
    </w:p>
    <w:p>
      <w:r>
        <w:t xml:space="preserve">Sri Lankan oppositiojohtaja on syyttänyt hallitusta siitä, että se on sallinut Tamilitiikerien alueellisten johtajien paeta, kun hallituksen joukot valtasivat takaisin kapinallisten tukikohdan.</w:t>
      </w:r>
    </w:p>
    <w:p>
      <w:r>
        <w:rPr>
          <w:b/>
          <w:u w:val="single"/>
        </w:rPr>
        <w:t xml:space="preserve">Asiakirjan numero 26805</w:t>
      </w:r>
    </w:p>
    <w:p>
      <w:r>
        <w:t xml:space="preserve">Marine järjestää arpajaiset saadakseen takaisin menetetyt Spursin FA Cupin yhteenottotulot</w:t>
      </w:r>
    </w:p>
    <w:p>
      <w:r>
        <w:t xml:space="preserve">Marine FC kohtaa Jose Mourinhon Valioliigajoukkueen kilpailun kolmannella kierroksella 10. tammikuuta. Fanit on kuitenkin kielletty Merseysiden stadionilta koronaviruksen aiheuttamien rajoitusten vuoksi. Toimitusjohtaja James Leary sanoi, että se oli välttämätöntä mutta "ärsyttävää". Crosbyssä sijaitsevalla Marine Travel Arenalla pelattava ottelu televisioidaan BBC One -kanavalla. Liverpoolin uusi kolmostason asema tarkoittaa kuitenkin sitä, että 3 185 katsojaa vetävällä stadionilla ei ole nyt yleisöä, mikä maksaa kahdeksannella sarjatasolla pelaavalle seuralle paitsi porttituloja myös noin 70 000 puntaa sponsorisopimuksista. "Sydäntäsärkevä" Part-timers Marine on sen sijaan käynnistänyt virtuaalisen 10 punnan arvonnan, jolla voidaan kerätä noin 30 000 puntaa. Pääpalkintona on mahdollisuus korvata manageri Neil Young vaihtopenkillä kauteen valmistavassa ystävyysottelussa. Leary sanoi: Leary: "Kolmekymmentätuhatta puntaa on meille aivan valtava asia. "Se on noin neljännes vuoden palkkabudjetista. Vaikka 30 000 puntaa Football League -seuralle ei ehkä olekaan valtava summa, meille se on valtava summa." Hän myönsi, että virusrajoitukset olivat tarpeen, mutta lisäsi: "Se, että emme ole saaneet kaikkia tuloja, joita olisimme voineet saada, on harmillista. "Eikä kyse ole tietenkään vain taloudesta, vaan myös faneista. "Saatamme saada vain 450-500 ihmistä per peli, mutta se, että he eivät ole voineet tulla kaikkiin peleihin, on sydäntäsärkevää." Northern Premier League North/West Divisionissa pelaava Marine on voittanut Barnoldswick Townin, Frickley Athleticin, Runcorn Linnetsin, Nantwich Townin, Chesterin, Colchesterin ja Havant and Waterloovillen päästäkseen kolmannelle kierrokselle. Seuraa BBC North Westiä Facebookissa, Twitterissä ja Instagramissa. Voit myös lähettää juttuideoita osoitteeseen northwest.newsonline@bbc.co.uk</w:t>
      </w:r>
    </w:p>
    <w:p>
      <w:r>
        <w:rPr>
          <w:b/>
        </w:rPr>
        <w:t xml:space="preserve">Yhteenveto</w:t>
      </w:r>
    </w:p>
    <w:p>
      <w:r>
        <w:t xml:space="preserve">Liigan ulkopuolinen jalkapallojoukkue järjestää arpajaiset saadakseen takaisin osan 100 000 punnan tappiosta, jonka se menettää, kun FA Cupin glamour-ottelu Tottenham Hotspuria vastaan menee suljettujen ovien taakse.</w:t>
      </w:r>
    </w:p>
    <w:p>
      <w:r>
        <w:rPr>
          <w:b/>
          <w:u w:val="single"/>
        </w:rPr>
        <w:t xml:space="preserve">Asiakirjan numero 26806</w:t>
      </w:r>
    </w:p>
    <w:p>
      <w:r>
        <w:t xml:space="preserve">Mansaari on ensimmäinen, joka tekee Yhdistyneen kuningaskunnan verosopimuksen kiveen hakattavaksi.</w:t>
      </w:r>
    </w:p>
    <w:p>
      <w:r>
        <w:t xml:space="preserve">Sopimuksen mukaan saari ja Yhdistynyt kuningaskunta vaihtavat automaattisesti ja vastavuoroisesti monenlaisia tietoja asukkaiden veroasioista. Sopimuksen ovat allekirjoittaneet Manxin pääministeri Allan Bell ja Yhdistyneen kuningaskunnan valtiovarainministeri David Gauke. Yhdistynyt kuningaskunta pyrkii sopimaan vastaavista sopimuksista Guernseyn ja Jerseyn kanssa. Sopimus on seurausta siitä, että Yhdysvalloissa on otettu käyttöön ulkomaisten tilien verotusta koskeva laki (Foreign Account Tax Compliance Act, FATCA). Yhdysvaltain hallitus otti FATCA:n käyttöön torjuakseen kasvavaa määrää Yhdysvaltain kansalaisia, joiden havaittiin yrittävän kiertää veroja pitämällä pankki- ja varallisuustilejä ulkomailla. Bell sanoi: "Allekirjoittamalla tämän historiallisen sopimuksen Yhdistyneen kuningaskunnan kanssa korostamme naapurimaillemme ja koko maailmalle viestiä siitä, että saaremme on vastuullinen keskus laadukkaalle kansainväliselle liiketoiminnalle. "Mansaari oli ensimmäinen, joka teki tämän sopimuksen Yhdistyneen kuningaskunnan kanssa, ja nyt olemme ensimmäinen, joka allekirjoittaa sen, mikä osoittaa molempien maiden selkeän sitoutumisen uuden maailmanlaajuisen standardin kehittämiseen automaattisessa tietojenvaihdossa." Allekirjoitetun sopimuksen myötä molemmat hallitukset ottavat käyttöön uuden tehostetun vastavuoroisen verotustietojen vaihtoa koskevan järjestelyn, jonka mukaisesti ne vaihtavat vuosittain automaattisesti verovelvollisia koskevia tietoja.</w:t>
      </w:r>
    </w:p>
    <w:p>
      <w:r>
        <w:rPr>
          <w:b/>
        </w:rPr>
        <w:t xml:space="preserve">Yhteenveto</w:t>
      </w:r>
    </w:p>
    <w:p>
      <w:r>
        <w:t xml:space="preserve">Mansaaresta on tullut ensimmäinen Britannian kruununriippuvuusvaltio, joka on allekirjoittanut Yhdistyneen kuningaskunnan kanssa sopimuksen verotietojen jakamisesta veronkierron torjumiseksi.</w:t>
      </w:r>
    </w:p>
    <w:p>
      <w:r>
        <w:rPr>
          <w:b/>
          <w:u w:val="single"/>
        </w:rPr>
        <w:t xml:space="preserve">Asiakirjan numero 26807</w:t>
      </w:r>
    </w:p>
    <w:p>
      <w:r>
        <w:t xml:space="preserve">Calais'n "viidakon" siirtolaiset vastustavat konttien siirtoa</w:t>
      </w:r>
    </w:p>
    <w:p>
      <w:r>
        <w:t xml:space="preserve">Leirillä asuvat siirtolaiset sanoivat haluavansa pysyä teltoissaan huonoista elinoloista huolimatta. Moottoritien vieressä sijaitsevaa leirialuetta pyritään parhaillaan tyhjentämään. Jotkut ihmiset ovat siirtämässä tilapäiskotejaan kauemmaksi viidakon sisäpuolelle, mutta sanovat, etteivät halua lähteä. Ranskan poliisin odotetaan pian tyhjentävän noin 20 prosenttia leiristä ja siirtävän 1 000 asukasta muunnettuihin laivakontteihin, joissa on sähkö, lämmitys ja kerrossängyt. Eräs nimettömänä pysyttelevä irakilainen siirtolainen sanoi pelkäävänsä tiukempia rajoituksia, jos hän muuttaa. Hän sanoi: Hän sanoi: "Henkilökohtaisesti en lähtisi, koska he vaativat sormenjälkiä ja pakottavat meidät jäämään Ranskaan hakemaan turvapaikkaa, mitä emme mielellämme tee". Eräs Mohammed-niminen eritrealainen siirtolainen kertoi BBC:lle, että hän "yrittäisi taistella" muuttoa vastaan. Hän sanoi: "Jos menemme sisälle pysyäksemme lämpimässä, emme yritä ylittää rajaa." Hän sanoi: "Jos menemme sisälle pysyäksemme lämpimässä, emme yritä ylittää rajaa." Hän sanoi, että moottoritien läheisyys antaa siirtolaisille paremmat mahdollisuudet piiloutua ohi kulkeviin, Yhdistyneeseen kuningaskuntaan matkalla oleviin kuorma-autoihin. "Tänne tulevat rekat ovat useimmiten hyvin nopeita", hän sanoi. "Siksi olemme lähellä tietä." Vaaleanpunainen maali Viranomaiset olivat antaneet asukkaille torstai-iltaan asti aikaa poistua alueelta, mutta heillä on kuulemma lisäaikaa maanantaihin asti. Poliisi ruiskuttaa maahan vaaleanpunaista maalia leirin uusien rajojen merkitsemiseksi. Jotkut ihmiset ovat alkaneet siirtyä kauemmas leiriin, ennen kuin puskutraktorit saapuvat. Viranomaiset sanovat, että jos tämä jatkuu ja pakolaiset ja siirtolaiset noudattavat telttoja siirtäviä avustustyöntekijöitä, poliisin toimet ovat tarpeettomia.</w:t>
      </w:r>
    </w:p>
    <w:p>
      <w:r>
        <w:rPr>
          <w:b/>
        </w:rPr>
        <w:t xml:space="preserve">Yhteenveto</w:t>
      </w:r>
    </w:p>
    <w:p>
      <w:r>
        <w:t xml:space="preserve">Viidakoksi kutsutun Calais'n tilapäisleirin asukkaat ovat kertoneet BBC:lle vastustavansa yrityksiä siirtää heidät uusiin majoituspaikkoihin, jotka sijaitsevat muunnetuissa laivakonteissa.</w:t>
      </w:r>
    </w:p>
    <w:p>
      <w:r>
        <w:rPr>
          <w:b/>
          <w:u w:val="single"/>
        </w:rPr>
        <w:t xml:space="preserve">Asiakirjan numero 26808</w:t>
      </w:r>
    </w:p>
    <w:p>
      <w:r>
        <w:t xml:space="preserve">Jersey Electricityn merikaapeli aiheuttaa tiesulkuja</w:t>
      </w:r>
    </w:p>
    <w:p>
      <w:r>
        <w:t xml:space="preserve">Yksi saaren kaapeleista, Normandie 1, rikkoutui kesäkuussa 2012, mikä rajoitti sähkön tuontia. Kaapeleita varten asennetaan kanavia, jotka kulkevat 7 kilometrin pituisen reitin Grouvillesta, jossa uusi kaapeli tulee maihin, ja Jersey Electricityn kytkinasemalta. Jerseyn itäosan sulkemiset alkavat Grouvillesta tiistaina. La Rue a Don suljetaan läpikulkuliikenteeltä Longuevillestä Villes es Renauds -risteykseen Grouvillessa kello 9.00-21.00 BST noin kahden viikon ajan, jolloin se suljetaan vain länteen suuntautuvalta liikenteeltä. Maareitin valmistelu kaapelia varten jatkunee elokuuhun 2014 asti. Jeremy Willis, vanhempi projekti-insinööri, sanoi, että kanavat minimoivat tien sulkemisen ja merkitsevät sitä, että kaapeli voidaan asentaa pidemmissä osissa. Tuonti ja vienti Hän sanoi, että kanavat voidaan asentaa lyhyinä osuuksina, joiden läpi kaapeli "vedetään". Willis sanoi: "Se tarkoittaa myös sitä, että voimme asentaa pidempiä pätkiä, mikä vähentää liitoksia ja säilyttää kaapelin eheyden. "Tällä 7 kilometrin pituisella matkalla tarvitaan vain viisi liitosta, liitoksia lukuun ottamatta." Meren alle laskettavan Normandie 3 -kaapelin pituus on 35 kilometriä, ja se pystyy tuomaan tai viemään jopa 100 megawattia. Chris Ambler sanoi: "Jos kaikki sujuu hyvin, odotamme, että Normandie 3 -kaapeli lasketaan alkuvuodesta 2014 ja otetaan käyttöön vuonna 2015.</w:t>
      </w:r>
    </w:p>
    <w:p>
      <w:r>
        <w:rPr>
          <w:b/>
        </w:rPr>
        <w:t xml:space="preserve">Yhteenveto</w:t>
      </w:r>
    </w:p>
    <w:p>
      <w:r>
        <w:t xml:space="preserve">Jerseyn ja Ranskan välisen kolmannen merenalaisen sähkökaapelin asentamisen valmistelut aiheuttavat viiden viikon tiesulut.</w:t>
      </w:r>
    </w:p>
    <w:p>
      <w:r>
        <w:rPr>
          <w:b/>
          <w:u w:val="single"/>
        </w:rPr>
        <w:t xml:space="preserve">Asiakirjan numero 26809</w:t>
      </w:r>
    </w:p>
    <w:p>
      <w:r>
        <w:t xml:space="preserve">Leedsin toisen maailmansodan veteraanin Harry Thrushin hautajaisiin osallistui satoja ihmisiä.</w:t>
      </w:r>
    </w:p>
    <w:p>
      <w:r>
        <w:t xml:space="preserve">Harry Thrush, 92, matkusti ympäri aluetta kunnioittaakseen Irakissa ja Afganistanissa kaatuneita sotilaita, joista useimpia hän ei tuntenut. Hänen perheensä oli kutsunut kaikki sotilashenkilöt osallistumaan hänen omiin hautajaisiinsa. Tytär Janet Smith sanoi: "Hänelle merkitsisi paljon, että hänen hautajaisissaan olisi sama edustus." Hän sanoi, että hänen isänsä, jouluaattona kuollut toisen maailmansodan veteraani Leedsistä, halusi "osoittaa kunnioitusta nuorille sotilaille ja tovereille", jotka oli kotiutettu kotiin molemmista sodista. "Uskon, että se merkitsi paljon näille perheille", hän sanoi. "Kun menetin äitini, hän vietti enemmän aikaa muistokulkueissa ja harrasti Brittiläisen legioonan kaltaisten järjestöjen kanssa, joten siitä oli tullut iso osa hänen elämäänsä viime vuosina". Smith sanoi toivoneensa, että "jotkut perheet, joiden elämää hän oli koskettanut", tekisivät saman eleen. "Se on juuri sellainen jäähyväinen, jonka hän olisi halunnut, ja se on aivan sopiva kunnianosoitus isälleni." "Se on todella hieno kunnianosoitus isälleni." Surijat liittyivät kulkueeseen veteraanin kotoa Robin Hoodista Beestonin St Mary's Parish Churchiin, jossa pidettiin hautajaistilaisuus.</w:t>
      </w:r>
    </w:p>
    <w:p>
      <w:r>
        <w:rPr>
          <w:b/>
        </w:rPr>
        <w:t xml:space="preserve">Yhteenveto</w:t>
      </w:r>
    </w:p>
    <w:p>
      <w:r>
        <w:t xml:space="preserve">Sadat ihmiset ovat osallistuneet kaatuneiden sotilaiden muistotilaisuuksiin eri puolilla Yorkshirea osallistuneen sotaveteraanin hautajaisiin.</w:t>
      </w:r>
    </w:p>
    <w:p>
      <w:r>
        <w:rPr>
          <w:b/>
          <w:u w:val="single"/>
        </w:rPr>
        <w:t xml:space="preserve">Asiakirjan numero 26810</w:t>
      </w:r>
    </w:p>
    <w:p>
      <w:r>
        <w:t xml:space="preserve">Hallitus puolustukseen Military- Presidentti</w:t>
      </w:r>
    </w:p>
    <w:p>
      <w:r>
        <w:t xml:space="preserve">Puhuessaan yleisölle kansallisen sotasankaripäivän juhlallisuuksissa presidentti Mahinda Rajapaksa sanoi, että hallituksella on oikeus vastata Sri Lankan turvallisuusjoukkoja vastaan esitettyihin syytöksiin. Kansallisen sotasankaripäivän juhlallisuudet pidettiin parlamentin lähellä Sri Jayawardhanapurassa, Kotten kaupungissa. Presidentti huomautti, että hallituksella "on oikeus antaa vastauksia näihin syytöksiin parlamentissa sääntöjen ja etuoikeuksien mukaisesti". "Mutta sotatoimialueilla Jaffnassa tai Muhamalaissa joukoilla, jotka ovat valmiita uhraamaan henkensä vihollisen luoteja vastaan, ja heidän upseereillaan ei ole mahdollisuutta vastata vääriin syytöksiin ja väitteisiin", hän lisäsi. Turvallisuusjoukkojen tukeminen Presidentti Rajapaksa sanoi, että hänelle on usein kerrottu syytösten joukoille aiheuttamasta tuskasta. "Kohtaamalla kansainväliset voimat, jotka yrittivät saada meidät perumaan terrorismin vastaiset toimemme, ja vastaamalla heidän esittämiinsä vääriin syytöksiin osoitimme, ettemme ole valmiita pettämään joukkojamme", presidentti lisäsi. Presidentti sanoi, että hallitus ei ole käyttänyt joukkoja poliittisista syistä, ja lisäsi, että joukot "eivät ole ottaneet yhtään askelta taaksepäin tällaisten etujen tai painostuksen vuoksi". Presidentti Rajapaksa on kehottanut kaikkia asettumaan turvallisuusjoukkojen taakse ja arvostamaan niiden sitoumuksia ja uhrauksia maan hyväksi.</w:t>
      </w:r>
    </w:p>
    <w:p>
      <w:r>
        <w:rPr>
          <w:b/>
        </w:rPr>
        <w:t xml:space="preserve">Yhteenveto</w:t>
      </w:r>
    </w:p>
    <w:p>
      <w:r>
        <w:t xml:space="preserve">Sri Lankan armeijan tehtävänä ei ole ainoastaan taistella terrorismia vastaan, vaan myös suojella ja varjella ihmisoikeuksia, sanoo Sri Lankan presidentti.</w:t>
      </w:r>
    </w:p>
    <w:p>
      <w:r>
        <w:rPr>
          <w:b/>
          <w:u w:val="single"/>
        </w:rPr>
        <w:t xml:space="preserve">Asiakirjan numero 26811</w:t>
      </w:r>
    </w:p>
    <w:p>
      <w:r>
        <w:t xml:space="preserve">Taiwanilainen rikostekninen asiantuntija korjaa silpoutuneita seteleitä</w:t>
      </w:r>
    </w:p>
    <w:p>
      <w:r>
        <w:t xml:space="preserve">Oikeusministeriön virkamies Liu Hui-fen, käsialan asiantuntija, sanoi, että muistiinpanojen korjaaminen oli vaatinut paljon kärsivällisyyttä. Tehtaan omistaja, jonka nimi on vain Lin, kertoi heittäneensä seteleillä täytetyn muovipussin vahingossa teollisuusromukoneeseen viime kuussa. Keskuspankki vahvisti, että setelit olivat hyväksyttäviä ja että ne arvostettaisiin. Taiwanin lain mukaan ihmiset voivat vaatia korvaavia seteleitä, kunhan vähintään 75 prosenttia alkuperäisestä setelistä on ehjä. Vaivalloista työtä Liu on viimeisten neljän vuoden ajan ottanut vastuun ränsistyneiden seteleiden korjaamisesta tavanomaisen käsialan asiantuntijatyönsä lisäksi. Tähän mennessä hänelle on annettu 247 tällaista tapausta, mutta hänen mukaansa tämä on kaikkein vaikein pulma. Hänelle annettiin 200 seteliä, joista jokainen oli arvoltaan 1 000 Taiwanin dollaria (21 puntaa, 33 dollaria) ja jotka oli silputtu pieniksi palasiksi. Hän kertoi paikantaneensa kiinalaisen merkin "guo" eli maan jokaisesta setelistä ja jatkoi sitten eteenpäin. "Olin niin onnellinen aina, kun sain palan oikealle paikalleen", hän sanoi. Samaan aikaan Lin esitti kiitoksensa ja sanoi: "Olen pahoillani, että työ tuotti hänelle niin paljon vaivaa."</w:t>
      </w:r>
    </w:p>
    <w:p>
      <w:r>
        <w:rPr>
          <w:b/>
        </w:rPr>
        <w:t xml:space="preserve">Yhteenveto</w:t>
      </w:r>
    </w:p>
    <w:p>
      <w:r>
        <w:t xml:space="preserve">Taiwanilainen rikostekninen asiantuntija on työskennellyt kokonaisen viikon - yötä päivää - kootakseen yhteen satoja seteleitä sen jälkeen, kun tehtaan omistaja oli laittanut ne silppuriin.</w:t>
      </w:r>
    </w:p>
    <w:p>
      <w:r>
        <w:rPr>
          <w:b/>
          <w:u w:val="single"/>
        </w:rPr>
        <w:t xml:space="preserve">Asiakirjan numero 26812</w:t>
      </w:r>
    </w:p>
    <w:p>
      <w:r>
        <w:t xml:space="preserve">Lake Districtin uimareita kehotetaan pukeutumaan värillisiin lippiksiin</w:t>
      </w:r>
    </w:p>
    <w:p>
      <w:r>
        <w:t xml:space="preserve">Turvallisuuskampanjan taustalla on yhä suurempi määrä uimareita Windermeren, Ullswaterin, Coniston Waterin ja Derwentwaterin vesistöissä. Metsänvartijat ovat jakaneet esitteitä ja kannustaneet uimareita käyttämään rauhallisempia järviä. Järvivartija Sara Spicer sanoi: "Yksin uivia uimareita on erityisen vaikea havaita. "On helppo unohtaa, että veneet, erityisesti suuremmat alukset, tarvitsevat aikaa muuttaakseen kurssiaan tai pysähtyäkseen, jos niiden on väistettävä jotakuta vedessä olevaa henkilöä. "Kirkas hattu on ykkösprioriteetti, jonka jälkeen tulee hinausalus, ja jos käytettävissä on valkoista ja sinistä alfalippua liehuttava tukivene tai kajakki, erityisesti uimariryhmien kohdalla, sitä parempi. "Jos näitä neuvoja noudatetaan, sitä turvallisempia vedessä olevat ovat."</w:t>
      </w:r>
    </w:p>
    <w:p>
      <w:r>
        <w:rPr>
          <w:b/>
        </w:rPr>
        <w:t xml:space="preserve">Yhteenveto</w:t>
      </w:r>
    </w:p>
    <w:p>
      <w:r>
        <w:t xml:space="preserve">Lake Districtin vesille meneviä uimareita on kehotettu käyttämään kirkkaanvärisiä lippiksiä, jotta veneilijät näkisivät heidät.</w:t>
      </w:r>
    </w:p>
    <w:p>
      <w:r>
        <w:rPr>
          <w:b/>
          <w:u w:val="single"/>
        </w:rPr>
        <w:t xml:space="preserve">Asiakirjan numero 26813</w:t>
      </w:r>
    </w:p>
    <w:p>
      <w:r>
        <w:t xml:space="preserve">Oxfordshiren kreivikunnanvaltuusto tarkistaa rakennushankkeita</w:t>
      </w:r>
    </w:p>
    <w:p>
      <w:r>
        <w:t xml:space="preserve">Aiemmin tänä vuonna neuvosto ilmoitti tekevänsä 100 miljoonan punnan leikkaukset seuraavien viiden vuoden aikana. Nyt se tarkastelee uudelleen 500 miljoonan punnan rakennushankkeita, koska valtionhallinnon avustuksia odotetaan leikattavan tänä vuonna. Virallisen päätöksen odotetaan syntyvän vasta myöhemmin tänä vuonna. Oxfordshiren kreivikunnanvaltuuston johtaja Keith Mitchell sanoi: "Meidän on tarkasteltava jokaista työtä ja suunnitelmaa ja päätettävä, mitkä niistä asetetaan etusijalle ja mitkä voidaan jättää toteuttamatta seuraavien viiden vuoden aikana. "Teemme nämä päätökset vasta myöhemmin tänä vuonna, kun meillä on paljon tarkempia tietoja valtion rahoituksen tarkasta muodosta ja suuruudesta. "On kuitenkin reilua kertoa ihmisille jo nyt, että suunnittelemme jälleen kerran vastuullisesti eteenpäin ja tarkastelemme jokaista hanketta uudelleen." Vaikeat päätökset Neuvoston mukaan on liian aikaista sanoa, mitkä hankkeet hylätään, mutta se korosti, että tulevina viikkoina järjestetään kuulemisia, joiden avulla voidaan priorisoida kunkin hankkeen tärkeys. Unisonin Oxfordshiren edustaja Mark Fysh sanoi: "Jos nämä leikkaukset toteutetaan, se ei ole hallitusta, vaan teurastusta. "Julkinen palvelu on nyt purkamisen partaalla, ja kansalaiset haluavat julkisia palveluja, jotka palvelevat heitä. "Nämä eivät ole keksittyjä työpaikkoja, vaan etulinjan hankkeita, joita piirikunnan asukkaat tarvitsevat ja ansaitsevat."</w:t>
      </w:r>
    </w:p>
    <w:p>
      <w:r>
        <w:rPr>
          <w:b/>
        </w:rPr>
        <w:t xml:space="preserve">Yhteenveto</w:t>
      </w:r>
    </w:p>
    <w:p>
      <w:r>
        <w:t xml:space="preserve">Satoja uusia kouluja, lastenkeskuksia, kirjastoja ja teitä koskevia hankkeita eri puolilla Oxfordshirea on vaarassa, kertoo maakuntaneuvosto.</w:t>
      </w:r>
    </w:p>
    <w:p>
      <w:r>
        <w:rPr>
          <w:b/>
          <w:u w:val="single"/>
        </w:rPr>
        <w:t xml:space="preserve">Asiakirjan numero 26814</w:t>
      </w:r>
    </w:p>
    <w:p>
      <w:r>
        <w:t xml:space="preserve">Robin Hoodia juhlitaan Robin Hoodin viimeisessä näytöksessä</w:t>
      </w:r>
    </w:p>
    <w:p>
      <w:r>
        <w:t xml:space="preserve">33 veistosta jätettiin Nottinghamin ympäristöön 12 viikoksi osana Hoodwinked-kävelyreittiä. Fernleigh House and Gardensissa sunnuntaihin asti esillä olevaan Farewell to the Flock -näyttelyyn on liittynyt kaksi uutta robiinia. Jokainen eri taiteilijan tekemä kuvio huutokaupataan Nottinghamshiren sairaalahoitokodin hyväksi kerättävien varojen keräämiseksi. Anita Harris saattohoidosta sanoi: "On surullista sanoa hyvästit punarinnoille, mutta tiedän, että ne pääsevät hyviin koteihin. "Kerätyt rahat auttavat meitä hoitamaan potilaita heidän viimeisenä elinvuotenaan." Saattohoitokoti lisäsi, että rahat auttavat myös "parantamaan ja lisäämään" hoitajille tarjottavaa hoitoa. Kesän aikana yleisö saattoi löytää omituisia ja värikkäitä veistoksia Nottinghamin ympäristössä polkukartan avulla. Kaupunginhallitus järjesti polun yhteistyössä Wild in Art -taidetapahtumien tuottajan kanssa. Charles Hanson, Hanson Auctioneersista Derbyshiressä, sanoi: "Nautin tilaisuudesta kerätä rahaa niinkin hyvälle asialle kuin Nottinghamshiren sairaalalle." Huutokauppa on määrä järjestää torstaina. Seuraa BBC East Midlandsia Facebookissa, Twitterissä tai Instagramissa. Lähetä juttuideoita osoitteeseen eastmidsnews@bbc.co.uk.</w:t>
      </w:r>
    </w:p>
    <w:p>
      <w:r>
        <w:rPr>
          <w:b/>
        </w:rPr>
        <w:t xml:space="preserve">Yhteenveto</w:t>
      </w:r>
    </w:p>
    <w:p>
      <w:r>
        <w:t xml:space="preserve">Yli 30 koristeltua Robin Hoodia, jotka on piilotettu kesän aikana legendaarisen lainsuojattoman Robin Hoodin kunniaksi, on kerääntynyt viimeiseen näyttelyyn.</w:t>
      </w:r>
    </w:p>
    <w:p>
      <w:r>
        <w:rPr>
          <w:b/>
          <w:u w:val="single"/>
        </w:rPr>
        <w:t xml:space="preserve">Asiakirjan numero 26815</w:t>
      </w:r>
    </w:p>
    <w:p>
      <w:r>
        <w:t xml:space="preserve">Kerri McAuleyn kuolema: Joe Storey oli "väkivaltainen</w:t>
      </w:r>
    </w:p>
    <w:p>
      <w:r>
        <w:t xml:space="preserve">Joe Storeyta, 27, syytetään Kerri McAuleyn, 32, murhasta, joka löydettiin kuolleena Southalls Waylta Norwichissa 8. tammikuuta. Norwich Crown Court kuuli ystävien kuvaavan perheväkivaltaa, jonka seurauksena neiti McAuley oli "epämuodostunut" ja pelkäsi henkensä puolesta. Storey, kotoisin Murrells Courtista, Norwichista, kiistää murhan mutta myöntää tapon. Lisää uutisia Norfolkista McAuleyn ystävä Gemma Richards kertoi valamiehistölle nähneensä Storeyn lyövän kumppaniaan päähän illanvieton jälkeen lokakuussa 2015. Richards ja oikeudelle luetut muiden ystävien lausunnot kuvailivat myös useita tapauksia, joissa he olivat nähneet McAuleyn kärsivän kasvovammoja. Valamiehistölle kerrottiin, että pari piti juomisesta, mutta Storeyn persoonallisuus muuttui ja hänestä tuli aggressiivinen. McAuley kertoi ystävilleen, että Storey hakkasi häntä matkapuhelimellaan ja pelkäsi henkensä puolesta, oikeus kuuli. Aiemmin syyttäjä Simon Spence kertoi oikeudelle, että Storeylla ja McAuleylla oli "väljä suhde". Pariskunnan väliset puhelut ja tekstiviestit toukokuusta 2016 tammikuuhun osoittivat, että Storey yritti pysyä erossa miehestä, mutta Storey oli suostutellut hänet palaamaan, syyttäjä sanoi. Patologin raportissa todettiin 19 erillistä vammaa hänen päässään ja kasvoissaan, mukaan lukien murtumia silmäkuopissa. Hänen nenänsä oli murtunut niin pahasti, että luut olivat työntyneet ihon läpi, oikeus kuuli. Oikeudenkäynti jatkuu.</w:t>
      </w:r>
    </w:p>
    <w:p>
      <w:r>
        <w:rPr>
          <w:b/>
        </w:rPr>
        <w:t xml:space="preserve">Yhteenveto</w:t>
      </w:r>
    </w:p>
    <w:p>
      <w:r>
        <w:t xml:space="preserve">Oikeudessa on kuultu, että mies, jota syytetään "on-off"-kumppaninsa kuoliaaksi hakkaamisesta, löi tätä päähän kadulla yli vuosi ennen tämän kuolemaa.</w:t>
      </w:r>
    </w:p>
    <w:p>
      <w:r>
        <w:rPr>
          <w:b/>
          <w:u w:val="single"/>
        </w:rPr>
        <w:t xml:space="preserve">Asiakirjan numero 26816</w:t>
      </w:r>
    </w:p>
    <w:p>
      <w:r>
        <w:t xml:space="preserve">Lasten- ja nuorisopsykiatrien määrä vähenee</w:t>
      </w:r>
    </w:p>
    <w:p>
      <w:r>
        <w:t xml:space="preserve">Psykiatrien kuninkaallinen kollegio (Royal College of Psychiatrists) kehottaa hallitusta sallimaan rekrytoinnit ulkomailta, jotta se voisi saavuttaa suunnittelemansa neljän viikon odotusaikatavoitteen. Kentin, Surreyn ja Sussexin osavaltioissa on vain 3,75 lasten- ja nuorisopsykiatria 100 000 lasta kohden, College sanoo. Lontoossa vastaava luku on noin 17. Lukumäärän lisäämiseksi kollegio haluaa, että NHS:n lasten- ja nuorisopsykiatrit lisätään sisäministeriön ylläpitämälle vajaakäyntiluettelolle. Luettelossa olevilla ammattialoilla on etusija viisumien saamisessa, jotta ne voivat palkata henkilöstöä Euroopan ulkopuolelta, koska niillä on vaikeuksia rekrytoida työntekijöitä kotimaassaan. Vanhuspsykiatrit ovat tällä hetkellä puutelistalla, mutta lasten- ja nuorisopsykiatrit eivät. Royal College of Psychiatristsin lasten ja nuorten psykiatrien tiedekunnan puheenjohtaja Bernadka Dubicka totesi: "Aiemmin tänä vuonna intialaisen lasten- ja nuorisopsykiatrin viisumihakemus hylättiin, koska Tier 2 -viisumikiintiö oli täyttynyt, eikä hän ollut ensisijainen erikoisalojen puutelistalla. "Lasten ja nuorten mielenterveyspalvelujen henkilöstöpula ei ole mikään salaisuus." Hän sanoi, että hallituksen omassa lasten ja nuorten mielenterveyttä koskevassa vihreässä kirjassa ennustetaan lähetteiden määrän kasvavan ja että avain pätevien lääkäreiden nopeampaan palkkaamiseen on rekrytointi ulkomailta.</w:t>
      </w:r>
    </w:p>
    <w:p>
      <w:r>
        <w:rPr>
          <w:b/>
        </w:rPr>
        <w:t xml:space="preserve">Yhteenveto</w:t>
      </w:r>
    </w:p>
    <w:p>
      <w:r>
        <w:t xml:space="preserve">Lasten- ja nuorisopsykiatrien määrä on vähentynyt Englannissa 6,3 prosenttia viimeisten neljän vuoden aikana, varoitti heidän ammattijärjestönsä.</w:t>
      </w:r>
    </w:p>
    <w:p>
      <w:r>
        <w:rPr>
          <w:b/>
          <w:u w:val="single"/>
        </w:rPr>
        <w:t xml:space="preserve">Asiakirjan numero 26817</w:t>
      </w:r>
    </w:p>
    <w:p>
      <w:r>
        <w:t xml:space="preserve">Leicesterin puukotus: Mohammed Jibreel tunnistettiin uhriksi</w:t>
      </w:r>
    </w:p>
    <w:p>
      <w:r>
        <w:t xml:space="preserve">Mohammed Jibreel, 21, kuoli sairaalassa sen jälkeen, kun hänet löydettiin loukkaantuneena lauantaina iltapäivällä Taylor Roadin ja Kashmir Roadin alueelta Leicesterissä. Kuolemanjälkeiset testit osoittivat, että hän kuoli puukoniskuun. Kuolemaa käsitellään murhana. Komisario Tony Yarwood sanoi, että poliisi on päättänyt löytää syylliset. "Vetoan myös suoraan henkilöön tai henkilöihin, jotka ovat vastuussa tästä hyökkäyksestä, me tunnistamme teidät ja löydämme teidät", hän sanoi. "Ne, jotka suojelevat syyllisiä, eivät tee itselleen palveluksia, tehkää oikein ja ilmoittautukaa." Seuraa BBC East Midlandsia Facebookissa, Twitterissä tai Instagramissa. Lähetä juttuideoita osoitteeseen eastmidsnews@bbc.co.uk.</w:t>
      </w:r>
    </w:p>
    <w:p>
      <w:r>
        <w:rPr>
          <w:b/>
        </w:rPr>
        <w:t xml:space="preserve">Yhteenveto</w:t>
      </w:r>
    </w:p>
    <w:p>
      <w:r>
        <w:t xml:space="preserve">Mies, joka puukotettiin kuoliaaksi poliisin mukaan "kauheassa hyökkäyksessä", on tunnistettu.</w:t>
      </w:r>
    </w:p>
    <w:p>
      <w:r>
        <w:rPr>
          <w:b/>
          <w:u w:val="single"/>
        </w:rPr>
        <w:t xml:space="preserve">Asiakirjan numero 26818</w:t>
      </w:r>
    </w:p>
    <w:p>
      <w:r>
        <w:t xml:space="preserve">Coronavirus: Darlingtonin sairaanhoitajan univormu varastettiin murtovarkaudessa</w:t>
      </w:r>
    </w:p>
    <w:p>
      <w:r>
        <w:t xml:space="preserve">Varkaat iskivät sairaanhoitajan kotiin Neville Roadilla Darlingtonissa lauantaina ja varastivat pyörän, kannettavan tietokoneen ja kitaran. He veivät myös muovisen biokassin, jossa oli sairaanhoitajan univormu, jota ei ollut pesty sitten Darlington Memorial Hospitalin työvuoron. Kaksi 28- ja 30-vuotiasta miestä on sittemmin pidätetty epäiltynä murtovarkaudesta, Durhamin poliisi kertoi. Vielä ei tiedetä, kuinka kauan koronavirus säilyy vaatteissa. Poliisit ovat saaneet takaisin sairaanhoitajan omaisuuden. Ylikonstaapeli Claire Callaghan sanoi: "NHS:n henkilökunta yrittää epäitsekkäästi torjua koronavirusta, joten on erityisen halveksittavaa ottaa kohteeksi sairaanhoitaja, joka tekee väsymättä töitä kansalaisten auttamiseksi. "Haluaisimme kiittää yleisöä heidän avustaan tässä tapauksessa." Seuraa BBC North East &amp; Cumbrian uutisia Twitterissä, Facebookissa ja Instagramissa. Lähetä juttuideoita osoitteeseen northeastandcumbria@bbc.co.uk.</w:t>
      </w:r>
    </w:p>
    <w:p>
      <w:r>
        <w:rPr>
          <w:b/>
        </w:rPr>
        <w:t xml:space="preserve">Yhteenveto</w:t>
      </w:r>
    </w:p>
    <w:p>
      <w:r>
        <w:t xml:space="preserve">Koronavirusosastolla työskennelleen sairaanhoitajan työasu on varastettu murtovarkaudessa.</w:t>
      </w:r>
    </w:p>
    <w:p>
      <w:r>
        <w:rPr>
          <w:b/>
          <w:u w:val="single"/>
        </w:rPr>
        <w:t xml:space="preserve">Asiakirjan numero 26819</w:t>
      </w:r>
    </w:p>
    <w:p>
      <w:r>
        <w:t xml:space="preserve">SB hakee uutta UNP:n johtoa</w:t>
      </w:r>
    </w:p>
    <w:p>
      <w:r>
        <w:t xml:space="preserve">Entinen Samurdhi, maatalous- ja urheiluministeri vaati muutoksia UNP:n hierarkiassa, joka maksoi osille 13 tappiota. "Jos suurin mahdollinen muutos on johtajiston vaihtaminen, mielestäni sen pitäisi tapahtua", hän sanoi BBC Sandeshayan Elmo Fernandolle. Uusi johto Dissanayake, joka vangittiin Chandrika Kumaratungan presidenttikaudella oikeuslaitosta koskevista herjaavista huomautuksista, sai viime viikolla armahduksen presidentti Mahinda Rajapaksalta. Armahdus ei kuitenkaan palauttanut hänen kansalaisoikeuksiaan, jotka häneltä oli poistettu vankilatuomion seurauksena. Entinen ministeri Renuka Herath valittiin hiljattain parlamentin jäseneksi Dissanayaken vapauttamalle paikalle Nuwara Eliyan alueella. Dissanayake arvosteli voimakkaasti puoluekuria. "Jäsenet poistavat ehdokaslistoja ja lisäävät niihin omat nimensä ilmoittamatta asiasta edes pääsihteerille", hän kommentoi Colombon kunnanvaltuuston ehdokasasettelun viimeaikaista sotkua. Presidentinvaalit "Ne, jotka eivät noudata puolueen kurinalaisuutta, pitäisi erottaa", hän sanoi bbcsinhala.comille. Perjantaina Vihara Maha Devi Parkissa Colombossa entinen ministeri Mahinda Wijesekara toivotti hänet tervetulleeksi ja kutsui Dissanayakea UNP:n "tulevaksi johtajaksi". UNP:n ja opposition johtaja Ranil Wickramasinghe toimi tilaisuuden puheenjohtajana. UNP:n johto piti jäsenistön tukea itsestäänselvyytenä marraskuun 17. päivän presidentinvaaleissa, Dissanayake sanoi, ja tämä asenne maksoi puolueelle maan korkeimman aseman. Hän arvosteli voimakkaasti tapaa, jolla puolue hoiti asioitaan Kumaratungan puheenjohtajakaudella, ja vaati avointa vuoropuhelua demokraattisten muutosten aikaansaamiseksi UNP:ssä.</w:t>
      </w:r>
    </w:p>
    <w:p>
      <w:r>
        <w:rPr>
          <w:b/>
        </w:rPr>
        <w:t xml:space="preserve">Yhteenveto</w:t>
      </w:r>
    </w:p>
    <w:p>
      <w:r>
        <w:t xml:space="preserve">Kiistelty entinen ministeri SB Dissanayake on arvostellut voimakkaasti Sri Lankan pääoppositiopuolue United National Party (UNP) -puolueen johdon toimintaa.</w:t>
      </w:r>
    </w:p>
    <w:p>
      <w:r>
        <w:rPr>
          <w:b/>
          <w:u w:val="single"/>
        </w:rPr>
        <w:t xml:space="preserve">Asiakirjan numero 26820</w:t>
      </w:r>
    </w:p>
    <w:p>
      <w:r>
        <w:t xml:space="preserve">Barkingin puukotuksen uhriksi nimetty Abdulrahman Juma</w:t>
      </w:r>
    </w:p>
    <w:p>
      <w:r>
        <w:t xml:space="preserve">Abdulrahman Nassor Juman - jonka ystävät tuntevat nimellä Mani - kimppuun hyökättiin Barkingissa torstaina noin kello 23.30 BST. Poliisi ja ensihoitajat löysivät 23-vuotiaan, jolla oli useita haavoja. Hänet julistettiin kuolleeksi paikan päällä. Perjantaina suoritetun ruumiinavauksen mukaan kuolinsyy oli puukoniskut rintaan. Juman lähiomaisille on ilmoitettu asiasta. Murhatutkinta on aloitettu, mutta pidätyksiä ei ole tehty ja tutkimukset jatkuvat. Met Police tutkii tällä hetkellä 67 murhaa pääkaupungissa vuoden alusta lähtien, mukaan lukien 42 kuolemaan johtanutta puukotusta.</w:t>
      </w:r>
    </w:p>
    <w:p>
      <w:r>
        <w:rPr>
          <w:b/>
        </w:rPr>
        <w:t xml:space="preserve">Yhteenveto</w:t>
      </w:r>
    </w:p>
    <w:p>
      <w:r>
        <w:t xml:space="preserve">Poliisi on nimennyt Pohjois-Lontoossa kuoliaaksi puukotetun miehen.</w:t>
      </w:r>
    </w:p>
    <w:p>
      <w:r>
        <w:rPr>
          <w:b/>
          <w:u w:val="single"/>
        </w:rPr>
        <w:t xml:space="preserve">Asiakirjan numero 26821</w:t>
      </w:r>
    </w:p>
    <w:p>
      <w:r>
        <w:t xml:space="preserve">Amnesty "tyrmistynyt" Saudi-Arabian halvaustuomiosta</w:t>
      </w:r>
    </w:p>
    <w:p>
      <w:r>
        <w:t xml:space="preserve">Saudiarabialaisten raporttien mukaan 24-vuotias mies saattaa halvaantua vyötäröstä alaspäin, jos hän ei pysty maksamaan uhrilleen miljoonan riyalin (250 000 punnan) korvausta. Amnesty Internationalin mukaan tuomio on eräänlaista kidutusta. Mies on ollut vankilassa 10 vuotta sen jälkeen, kun hän puukotti ystäväänsä selkään. Saudiarabialaiset sanomalehdet kertovat, että Ali al-Khawahir oli 14-vuotias, kun hän halvaannutti ystävänsä hyökkäyksessä itäisen maakunnan al-Ahsan kaupungissa. Saudi-Arabian qisas- eli kostolaki tarkoittaa, että uhri voi vaatia, että hänelle langetetaan täsmälleen sama rangaistus kuin mitä hän aiheutti. "Jonkun halvaannuttaminen rangaistuksena rikoksesta olisi kidutusta", sanoi Amnestyn Lähi-idän ja Pohjois-Afrikan apulaisjohtaja Ann Harrison. "Saudi-Arabian viranomaisten on aika alkaa kunnioittaa kansainvälisiä oikeudellisia velvoitteitaan ja poistaa nämä kauheat rangaistukset laista." Tämä on viimeisin esimerkki siitä, että Saudi-Arabian fundamentalistinen tulkinta islamilaisesta laista herättää kansainvälistä kritiikkiä. Amnestyn mukaan laissa on hyväksytty oikeudellisesti silmien kaivaminen ja hampaiden poistaminen. Ihmisoikeusjärjestö tuomitsee käytännön kidutuksen kaltaiseksi ja vaatii, että uusinta rangaistusta ei saa panna täytäntöön. Amnestyn väliintulo kiihdyttää varmasti Saudi-Arabiassa itsessään kasvavaa keskustelua sen oikeustyylistä, sanoo BBC:n arabiasioiden toimittaja Sebastian Usher.</w:t>
      </w:r>
    </w:p>
    <w:p>
      <w:r>
        <w:rPr>
          <w:b/>
        </w:rPr>
        <w:t xml:space="preserve">Yhteenveto</w:t>
      </w:r>
    </w:p>
    <w:p>
      <w:r>
        <w:t xml:space="preserve">Johtava ihmisoikeusryhmä on kuvannut johtavan ihmisoikeusjärjestön raportoimaa saudiarabialaisen miehen halvaantumistuomiota rangaistukseksi toisen miehen halvaannuttamisesta "törkeäksi".</w:t>
      </w:r>
    </w:p>
    <w:p>
      <w:r>
        <w:rPr>
          <w:b/>
          <w:u w:val="single"/>
        </w:rPr>
        <w:t xml:space="preserve">Asiakirjan numero 26822</w:t>
      </w:r>
    </w:p>
    <w:p>
      <w:r>
        <w:t xml:space="preserve">Guernseyn osavaltioiden rahoituksen vähentäminen korkeakouluille</w:t>
      </w:r>
    </w:p>
    <w:p>
      <w:r>
        <w:t xml:space="preserve">Vuonna 2011 tukien kustannukset valtioille olivat 4,88 miljoonaa puntaa. Poliittinen neuvosto on esittänyt kuusi vaihtoehtoa säästöjen aikaansaamiseksi osana menojen perusteellista uudelleentarkastelua. Se on suositellut, että avustusten ja erityisten paikanhaltijamaksujen vähentäminen toteutetaan vaiheittain seitsemän vuoden aikana syyskuusta 2012 alkaen. Poliittinen neuvosto totesi raportissaan, että "korkeakouluilla on arvokas osa Guernseyn koulutusinfrastruktuurissa". Vuonna 2011 yleinen avustus oli 2 179 puntaa oppilasta kohti kolmessa koulussa, yhteensä 2,45 miljoonaa puntaa. Erityispaikkamaksuilla, jotka vuonna 2011 olivat yhteensä 2,43 miljoonaa puntaa, maksetaan enintään 23 oppilaalle Elizabeth Collegen, 23 oppilaalle Ladies Collegen ja kuudelle oppilaalle Blanchelande Collegen opiskelupaikat. Avustukset muodostavat suuren osan koulujen vuotuisista tuloista - 55 prosenttia Ladies Collegessa, 46 prosenttia Elizabeth Collegessa ja 42 prosenttia Blanchelande Collegessa. Valtioiden on määrä keskustella ehdotuksista syyskuun kokouksessaan.</w:t>
      </w:r>
    </w:p>
    <w:p>
      <w:r>
        <w:rPr>
          <w:b/>
        </w:rPr>
        <w:t xml:space="preserve">Yhteenveto</w:t>
      </w:r>
    </w:p>
    <w:p>
      <w:r>
        <w:t xml:space="preserve">Guernseyn itsenäisille kouluille myönnettävää valtion rahoitusta leikataan 1,11 miljoonan punnan säästämiseksi, jos saaren hallitus suostuu siihen.</w:t>
      </w:r>
    </w:p>
    <w:p>
      <w:r>
        <w:rPr>
          <w:b/>
          <w:u w:val="single"/>
        </w:rPr>
        <w:t xml:space="preserve">Asiakirjan numero 26823</w:t>
      </w:r>
    </w:p>
    <w:p>
      <w:r>
        <w:t xml:space="preserve">DUP:n kaupunginvaltuutettu Jenny Palmerille "kerrottiin, että neuvonantaja oli paahtoleipää".</w:t>
      </w:r>
    </w:p>
    <w:p>
      <w:r>
        <w:t xml:space="preserve">Jenny Palmer oli todistamassa Stormontin komitealle, joka tutkii väitteitä poliittisesta sekaantumisesta asuntohallitukseen. Väitteet esitettiin BBC:n Spotlight-ohjelmassa, joka lähetettiin viime vuonna. Hän väitti, että neuvonantaja painosti häntä muuttamaan äänensä hallituksen kokouksessa. Neuvonantaja Stephen Brimstone työskenteli tuolloin sosiaaliministeri Nelson McCauslandin palveluksessa. Viime vuonna Jenny Palmer kertoi ohjelmassa, että Brimstone oli soittanut hänelle, jotta hän muuttaisi ääntään Housing Executive -yhtiön hallituksen kokouksessa, jossa käsiteltiin Red Sky -yrityksen tekemän huoltosopimuksen irtisanomista. Torstaina hän kertoi sosiaalisen kehityksen valiokunnalle, että Brimstone tuli "aggressiiviseksi", kun hän kertoi, ettei voinut suostua hänen pyyntöönsä. Hän sanoi, että myöhemmässä kokouksessa, johon myös DUP:n johtaja Peter Robinson osallistui, Brimstone sanoi pyytävänsä anteeksi, jos hän oli tehnyt jotain, mikä loukkasi häntä. Virallinen anteeksipyyntö oli tarkoitus julkaista, mutta hän hylkäsi viisi luonnosta väittäen, että ne sisälsivät mielipiteitä ja vihjailua. Hän kertoi valiokunnalle myös hänen ja DUP:n lehdistövastaavan tapaamisesta hänen kotonaan, jonka Lagan Valleyn kansanedustaja Jeffrey Donaldson oli järjestänyt. Puolueen lehdistövastaava kertoi hänelle "Brimstonen maljan". "Kysyin häneltä silloin: 'Mitä luulet, että tapahtuu?' "Hän sanoi: 'Meidän on suojeltava ministeriä ja itseäsi vaaleilla valittuna edustajana." Stephen Brimstone on edelleen puolueen palveluksessa erityisneuvonantajana.</w:t>
      </w:r>
    </w:p>
    <w:p>
      <w:r>
        <w:rPr>
          <w:b/>
        </w:rPr>
        <w:t xml:space="preserve">Yhteenveto</w:t>
      </w:r>
    </w:p>
    <w:p>
      <w:r>
        <w:t xml:space="preserve">DUP:n kaupunginvaltuutettu, joka on joutunut keskelle kiistaa Nelson McCauslandin Pohjois-Irlannin julkista asuntotuotantoa koskevasta toiminnasta, sanoi, että hänelle kerrottiin, että ministerin erityisneuvonantaja oli "paahtoleipää".</w:t>
      </w:r>
    </w:p>
    <w:p>
      <w:r>
        <w:rPr>
          <w:b/>
          <w:u w:val="single"/>
        </w:rPr>
        <w:t xml:space="preserve">Asiakirjan numero 26824</w:t>
      </w:r>
    </w:p>
    <w:p>
      <w:r>
        <w:t xml:space="preserve">Suuret kalastusmaat sopivat arktisen alueen kalastuskiellosta</w:t>
      </w:r>
    </w:p>
    <w:p>
      <w:r>
        <w:t xml:space="preserve">Suuri osa arktisesta alueesta oli aikoinaan pysyvästi jäässä, mutta ilmaston lämpenemisen ansiosta sen vedet ovat tulossa entistä helpommin saavutettaviksi. Sopimuksen odotetaan kestävän 16 vuotta, kun nykyistä meriekosysteemiä tutkitaan. Moratoriosta sopivat Kanada, Venäjä, Kiina, Yhdysvallat, EU, Japani, Islanti, Tanska ja Etelä-Korea. Se kattaa noin 2,8 miljoonan neliökilometrin alueen, joka on suunnilleen Välimeren kokoinen. Arktisilla vesillä ei vielä harjoiteta kaupallista kalastusta. "Tämä on yksi harvoista tapauksista, jolloin hallitusten ryhmä on ratkaissut ongelman ennen kuin se on syntynyt", sanoi Yhdysvaltain valtameristä ja kalastuksesta vastaava suurlähettiläs David Balton. "Jos kalakannat ovat tulevaisuudessa riittävän runsaita tukemaan kaupallista kalastusta siellä, ne ovat osa hallintojärjestelmää, ja oletettavasti niiden aluksilla on mahdollisuus kalastaa näitä kantoja." Luonnonsuojelijat kiittivät sopimusta. Trevor Taylor kanadalaisesta Oceans North -ryhmästä sanoi, että kalat ja merinisäkkäät, joihin monet arktiset yhteisöt luottavat, olisivat nyt suojeltuja.</w:t>
      </w:r>
    </w:p>
    <w:p>
      <w:r>
        <w:rPr>
          <w:b/>
        </w:rPr>
        <w:t xml:space="preserve">Yhteenveto</w:t>
      </w:r>
    </w:p>
    <w:p>
      <w:r>
        <w:t xml:space="preserve">Maailman suurimmat kalastusmaat ovat sopineet kaupallisen kalastuksen keskeyttämisestä Jäämerellä, ennen kuin se on edes vakiintunut.</w:t>
      </w:r>
    </w:p>
    <w:p>
      <w:r>
        <w:rPr>
          <w:b/>
          <w:u w:val="single"/>
        </w:rPr>
        <w:t xml:space="preserve">Asiakirjan numero 26825</w:t>
      </w:r>
    </w:p>
    <w:p>
      <w:r>
        <w:t xml:space="preserve">Labourilla on edessään mahdollinen tasa-arvotutkimus BAME-alennuksen vuoksi</w:t>
      </w:r>
    </w:p>
    <w:p>
      <w:r>
        <w:t xml:space="preserve">Puolueen BAME-siiven jäsenille tarjottiin lippuja ensi kuussa East Midlandsissa järjestettävään tapahtumaan 30 punnan hintaan - 10 puntaa halvemmalla kuin muille puolueen jäsenille. Tasa-arvo- ja ihmisoikeuskomissio kertoi saaneensa valituksen eräältä konservatiivien kansanedustajalta. Labour sanoi, että alennetun hinnan tarkoituksena oli "parantaa edustusta". EHRC:n tiedottaja sanoi: "Olemme saaneet valituksen, ja tutkimme sen yksityiskohtia ennen kuin harkitsemme, millaisia toimia mahdollisesti tarvitaan." Andrew Bridgen, konservatiivien kansanedustaja North West Leicestershirestä, joka teki valituksen, sanoi: "Tämä ei ole vain eripuraa ja mielestäni laitonta, vaan se luo vaarallisen ennakkotapauksen, jota voidaan helposti käyttää hyväksi politiikkamme ääripäissä. "Kehotan Labouria palauttamaan 10 punnan rasistisen lisämaksun." Työväenpuolueen mukaan Loughborough'ssa järjestettävän tapahtuman tuetut pääsyliput maksettiin kansallisen toimeenpanevan komitean demokratia- ja monimuotoisuusrahastosta. Työväenpuolueen alueellinen edustaja sanoi: "Tämä on suuri vahinko: "Konferenssipassin perushinta on sama kaikille jäsenille, mutta East Midlandsin aluejohtokuntamme pyynnöstä puolue subventoi osan tämän vuoden konferenssipassin hinnasta BAME-jäsenille kannustaakseen osallistumista ja parantaakseen edustusta."</w:t>
      </w:r>
    </w:p>
    <w:p>
      <w:r>
        <w:rPr>
          <w:b/>
        </w:rPr>
        <w:t xml:space="preserve">Yhteenveto</w:t>
      </w:r>
    </w:p>
    <w:p>
      <w:r>
        <w:t xml:space="preserve">Tasa-arvovaltuutetut tutkivat, rikkoiko työväenpuolue lakia tarjotessaan alennettuja lippuja mustille ja etnisiin vähemmistöihin kuuluville jäsenille.</w:t>
      </w:r>
    </w:p>
    <w:p>
      <w:r>
        <w:rPr>
          <w:b/>
          <w:u w:val="single"/>
        </w:rPr>
        <w:t xml:space="preserve">Asiakirjan numero 26826</w:t>
      </w:r>
    </w:p>
    <w:p>
      <w:r>
        <w:t xml:space="preserve">LU:n johtaja sanoo, että kolmen viikon putken sulkemista "harkitaan".</w:t>
      </w:r>
    </w:p>
    <w:p>
      <w:r>
        <w:t xml:space="preserve">Putkilinjojen osia on aiemmin suljettu huoltotöiden vuoksi. LU:n johtaja Richard Parry sanoi: "Sulkemisten suunnitteluun sovelletaan uutta lähestymistapaa. "Jos voimme koota yhteen sellaisia töitä, joiden uskomme oikeuttavan 10 päivän, kahden viikon tai kolmen viikon sulkemiset, teemme tällaiset päätökset." Circle- ja Hammersmith &amp; City -linjojen matkustajat joutuivat viime kesänä kärsimään kolmen viikon suurista häiriöistä Circle- ja Hammersmith &amp; City -linjoilla Hammersmithin ja Edgware Roadin välillä, jotta parannustyöt voitiin tehdä. Parry sanoi, että sulkeminen oli ollut "menestys". "Jos tulevaisuudessa tulee samanlaisia tilaisuuksia, tartumme niihin", hän sanoi. "Kaupungin pitäminen liikkeessä, jotta parannus- ja uudistustyöt saataisiin tehtyä, kestää vielä ainakin kymmenen vuotta." Hän lisäsi, että LU harkitsisi kortteleiden sulkemista alueilla, joilla on "hyviä vaihtoehtoja" matkustamiseen. "Se ei yleensä koske kaupungin vilkkaimpia alueita", hän sanoi.</w:t>
      </w:r>
    </w:p>
    <w:p>
      <w:r>
        <w:rPr>
          <w:b/>
        </w:rPr>
        <w:t xml:space="preserve">Yhteenveto</w:t>
      </w:r>
    </w:p>
    <w:p>
      <w:r>
        <w:t xml:space="preserve">London Underground (LU) harkitsee, että metroa suljettaisiin useammaksi kerraksi jopa kolmeksi viikoksi parannustöiden suorittamiseksi.</w:t>
      </w:r>
    </w:p>
    <w:p>
      <w:r>
        <w:rPr>
          <w:b/>
          <w:u w:val="single"/>
        </w:rPr>
        <w:t xml:space="preserve">Asiakirjan numero 26827</w:t>
      </w:r>
    </w:p>
    <w:p>
      <w:r>
        <w:t xml:space="preserve">Torvillin ja Deanin Bolero-patsasta koskevat suunnitelmat paljastettiin</w:t>
      </w:r>
    </w:p>
    <w:p>
      <w:r>
        <w:t xml:space="preserve">Nottinghamista kotoisin oleva pari voitti kultaa vuoden 1984 talviolympialaisissa kuuluisalla esityksellään Ravelin Boleroon. Kuvanveistäjä Carl Payne, joka on valmistanut teoksesta pienoismallin, sanoi, että nyt oli oikea aika juhlistaa heitä. Kun teos on valmis, se sijoitetaan Nottinghamin jääkeskukseen. Staffordshiressä asuva kuvanveistäjä sanoi, että hän aikoo aloittaa työn täysikokoisen teoksen parissa, mutta hän ei ole vielä saanut tarvittavaa 80 000 punnan summaa. Kuusi vetoomusta Payne sanoi: Payne sanoi: "Näemme niin monia julkisia taideteoksia ilmestyvän yhdessä yössä ilman yleisön suostumusta - kukaan ei ole pyytänyt niitä, eikä kukaan pidä niistä. "Olen kuvanveistäjä, joka dokumentoi historian hetkiä - jotta se kertoisi tarinan ja ihmiset tuntisivat olevansa osa sitä, luon pienen toimivan pienoismallin - ja sitten laitan sen esille." Taiteilija sanoi, että hän aikoo "jatkaa siitä huolimatta", mutta hän oli varma, että ihmiset osallistuvat ja lahjoittavat, kun malli asetetaan näytteille jääkeskukseen. Torvillin ja Deanin olympiasuoritus teki heistä kaikkien aikojen korkeimman pistemäärän saaneet taitoluistelijat (yksittäisestä ohjelmasta), sillä he saivat 12 täydellistä 6,0 pistettä ja kuusi 5,9 pistettä, joihin sisältyi taiteellisen vaikutelman 6,0 pistettä jokaiselta tuomarilta.</w:t>
      </w:r>
    </w:p>
    <w:p>
      <w:r>
        <w:rPr>
          <w:b/>
        </w:rPr>
        <w:t xml:space="preserve">Yhteenveto</w:t>
      </w:r>
    </w:p>
    <w:p>
      <w:r>
        <w:t xml:space="preserve">Suunnitelmat jäätanssijoiden Jayne Torvill ja Christopher Dean muistopatsaaksi on paljastettu 30 vuotta sen jälkeen, kun pari voitti olympiakultaa Sarajevossa.</w:t>
      </w:r>
    </w:p>
    <w:p>
      <w:r>
        <w:rPr>
          <w:b/>
          <w:u w:val="single"/>
        </w:rPr>
        <w:t xml:space="preserve">Asiakirjan numero 26828</w:t>
      </w:r>
    </w:p>
    <w:p>
      <w:r>
        <w:t xml:space="preserve">Mies pidätettiin Birminghamissa terrorismirikoksista epäiltynä</w:t>
      </w:r>
    </w:p>
    <w:p>
      <w:r>
        <w:t xml:space="preserve">21-vuotias pidätettiin Birminghamissa sijaitsevassa kiinteistössä keskiviikkona, kertoi West Midlandsin poliisi. Hänet vietiin paikalliselle poliisiasemalle, jossa hän on edelleen pidätettynä, tiedottaja lisäsi. Pidätys on osa meneillään olevaa tutkintaa, eikä yleisölle uskota olevan välitöntä uhkaa.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Mies on pidätetty epäiltynä terroristijulkaisujen keräämisestä ja levittämisestä.</w:t>
      </w:r>
    </w:p>
    <w:p>
      <w:r>
        <w:rPr>
          <w:b/>
          <w:u w:val="single"/>
        </w:rPr>
        <w:t xml:space="preserve">Asiakirjan numero 26829</w:t>
      </w:r>
    </w:p>
    <w:p>
      <w:r>
        <w:t xml:space="preserve">Lontoon pyöränvuokrausajoneuvot onnettomuuksissa pyöräilijöiden kanssa</w:t>
      </w:r>
    </w:p>
    <w:p>
      <w:r>
        <w:t xml:space="preserve">Neljäkymmentä kuorma-autoa, pakettiautoa ja henkilöautoa käytetään varmistamaan, että vuokrausjärjestelmän käyttäjät eivät löydä tyhjiä telakointiasemia. Näihin liittyi 24 "välikohtausta", joista yhdeksässä tapauksessa aiheutui vaurioita, kuten naarmuja tai lommoisia ulkopeilejä. TfL:n mukaan vakavia loukkaantumisia ei sattunut, "vain naarmuja ajoneuvoihin". "Sercon jakeluajoneuvojen ja pyöräilijöiden välillä on ollut vain neljä hyvin pientä törmäystä sen jälkeen, kun Barclays Cycle Hire aloitti toimintansa kuusi kuukautta sitten", sanoi tiedottaja. "Vaikka on tietenkin valitettavaa, että välikohtauksia on sattunut, kun otetaan huomioon näiden ajoneuvojen päivittäin tekemät useat sadat matkat ja Lontoon teillä päivittäin tehdyt puoli miljoonaa pyöräilymatkaa, uskomme, että Sercon turvallisuus on ollut hyvä." Yksityiskohdat paljastuivat Lontoon City Universityn journalistiopiskelijan esittämässä tiedonvälityksen vapautta koskevassa pyynnössä.</w:t>
      </w:r>
    </w:p>
    <w:p>
      <w:r>
        <w:rPr>
          <w:b/>
        </w:rPr>
        <w:t xml:space="preserve">Yhteenveto</w:t>
      </w:r>
    </w:p>
    <w:p>
      <w:r>
        <w:t xml:space="preserve">Vuokrapolkupyöriä kuljettavat ajoneuvot ovat törmänneet Lontoossa neljän pyöräilijän kanssa viimeisten kuuden kuukauden aikana, Transport for London (TfL) on kertonut.</w:t>
      </w:r>
    </w:p>
    <w:p>
      <w:r>
        <w:rPr>
          <w:b/>
          <w:u w:val="single"/>
        </w:rPr>
        <w:t xml:space="preserve">Asiakirjan numero 26830</w:t>
      </w:r>
    </w:p>
    <w:p>
      <w:r>
        <w:t xml:space="preserve">Coventryn JLR:n alihankkijalta poistuu satoja työpaikkoja</w:t>
      </w:r>
    </w:p>
    <w:p>
      <w:r>
        <w:t xml:space="preserve">Lawrence Automotive osti paikan JLR:ltä vuonna 2010 ja alkoi toimittaa puuverhoiluja eri malleihin. Kiinalaisten omistajien lupaamia investointeja keskeisiin alueisiin ei kuitenkaan koskaan toteutettu, minkä vuoksi tehdas joutui "lopulliseen taantumaan", Des Quinn Uniten aluevastaava totesi. Yritys ilmoitti aloittaneensa henkilöstön kuulemisprosessin. Tilat suljetaan marraskuussa, ellei yritys saa uutta merkittävää sopimusta, Quinn sanoi. Hän lisäsi, että siellä työskentelee 450-500 ihmistä. Lisää päivityksiä tähän tarinaan "JLR ei ole antanut heille lisää töitä", hän sanoi. "Heillä oli tilauskanta, kun he ostivat keskuksen... ja lopulta sen jälkeen he [JLR] sanoivat, että on aika seistä omilla jaloillaan, koska he ovat saaneet paljon tukea JLR:ltä parin viime vuoden aikana". "Investointeja, rahaa tai teknologiaa, joiden he sanoivat tapahtuvan, ei ole tehty, ja kun mallit ovat loppuneet, he ovat menettäneet korvaavia töitä, koska he eivät ole voineet kilpailla hinnalla, laadulla tai suorituskyvyllä. Se on ollut lopullisessa taantumassa." Hän syytti myös omistajien huonoa hallintoa siitä, että työntekijät ovat vaarassa menettää työpaikkansa. "Se on sääli. Näyttää siltä, että tuotantotyöt loppuvat", hän lisäsi. Yritys sanoi lausunnossaan: "Olemme aloittaneet työntekijöidemme kuulemisprosessin, johon meillä on lakisääteinen velvollisuus, emmekä tällä hetkellä tiedä, mikä on prosessin tulos. "Olemme täysin sitoutuneet kuulemisprosessiin."</w:t>
      </w:r>
    </w:p>
    <w:p>
      <w:r>
        <w:rPr>
          <w:b/>
        </w:rPr>
        <w:t xml:space="preserve">Yhteenveto</w:t>
      </w:r>
    </w:p>
    <w:p>
      <w:r>
        <w:t xml:space="preserve">Jaguar Land Roveria (JLR) toimittavan autojätin entisestä kotipaikasta Brown's Lanelta Coventrystä lähtee lähes 500 työpaikkaa.</w:t>
      </w:r>
    </w:p>
    <w:p>
      <w:r>
        <w:rPr>
          <w:b/>
          <w:u w:val="single"/>
        </w:rPr>
        <w:t xml:space="preserve">Asiakirjan numero 26831</w:t>
      </w:r>
    </w:p>
    <w:p>
      <w:r>
        <w:t xml:space="preserve">Covid: Sark löysää lukitussääntöjä ensimmäisenä Bailiwickin alueella.</w:t>
      </w:r>
    </w:p>
    <w:p>
      <w:r>
        <w:t xml:space="preserve">Saari suljettiin koko Bailiwickin alueella 23. tammikuuta, kun Guernseyssä oli puhjennut Covid-19-epidemia. Civil Contingences Authority (siviilivalmiusviranomainen) katsoi, että Sarkin oli turvallista siirtyä Bailiwickin poistumisjärjestelmän ensimmäiseen vaiheeseen maanantaista alkaen. Tämä tarkoittaa sitä, että saaren ainoa koulu ja noutopalvelut on voitu avata uudelleen. Myös muut kuin yleisölle suunnatut yritykset voivat avata ovensa uudelleen, jos niissä on enintään viisi työntekijää sisätiloissa tai 10 työntekijää ulkona. Sarkilla ei ole todettu yhtään koronavirustapausta pandemian alkamisen jälkeen. Tällä hetkellä kaikkien Guernseystä saarelle saapuvien on eristettävä itsensä 14 päivän ajaksi. Viimeisimmät tilastot osoittavat, että 184 Sarkin asukasta on saanut ensimmäisen annoksen Covid-rokotetta, ja lisäksi 44 henkilöä on saanut molemmat annokset. Seuraa BBC Guernseyta Twitterissä ja Facebookissa. Lähetä juttuideoita osoitteeseen channel.islands@bbc.co.uk. Aiheeseen liittyvät Internet-linkit Guernseyn poistuminen lukituksesta Sark-päällikkö vetoaa</w:t>
      </w:r>
    </w:p>
    <w:p>
      <w:r>
        <w:rPr>
          <w:b/>
        </w:rPr>
        <w:t xml:space="preserve">Yhteenveto</w:t>
      </w:r>
    </w:p>
    <w:p>
      <w:r>
        <w:t xml:space="preserve">Sark on ensimmäinen Guernseyn saari, joka on lieventänyt viimeisimpiä koronaviruksen torjuntatoimenpiteitä.</w:t>
      </w:r>
    </w:p>
    <w:p>
      <w:r>
        <w:rPr>
          <w:b/>
          <w:u w:val="single"/>
        </w:rPr>
        <w:t xml:space="preserve">Asiakirjan numero 26832</w:t>
      </w:r>
    </w:p>
    <w:p>
      <w:r>
        <w:t xml:space="preserve">Avonmouthin kierrätyslaitokselta löytyi ruumiinosia</w:t>
      </w:r>
    </w:p>
    <w:p>
      <w:r>
        <w:t xml:space="preserve">Poliisi kutsuttiin Biffan varikolle Avonmouthiin noin klo 11.00 BST, kun henkilökunta oli hälyttänyt paikalle. Avon ja Somersetin poliisin edustaja sanoi, että osa alueesta oli eristetty tutkimusten ajaksi. "Työmaan työntekijät olivat huolissaan jäänteistä, joita he luulivat olevan yhdessä heidän yksiköistään", poliisin edustaja sanoi. "Tässä vaiheessa emme voi vahvistaa, ovatko jäännökset ihmisen vai eivät." Biffa on yksi maan jätehuoltoyhtiöistä, joka huolehtii kaupallisten, teollisten ja julkisen sektorin organisaatioiden jätteistä.</w:t>
      </w:r>
    </w:p>
    <w:p>
      <w:r>
        <w:rPr>
          <w:b/>
        </w:rPr>
        <w:t xml:space="preserve">Yhteenveto</w:t>
      </w:r>
    </w:p>
    <w:p>
      <w:r>
        <w:t xml:space="preserve">Bristolissa sijaitsevasta kierrätyslaitoksesta on löydetty epäiltyjä ihmisen ruumiinosia.</w:t>
      </w:r>
    </w:p>
    <w:p>
      <w:r>
        <w:rPr>
          <w:b/>
          <w:u w:val="single"/>
        </w:rPr>
        <w:t xml:space="preserve">Asiakirjan numero 26833</w:t>
      </w:r>
    </w:p>
    <w:p>
      <w:r>
        <w:t xml:space="preserve">Redrow kerää 80 miljoonaa puntaa osakeannilla</w:t>
      </w:r>
    </w:p>
    <w:p>
      <w:r>
        <w:t xml:space="preserve">Toimitusjohtaja Steve Morgan, joka omistaa myös Wolverhampton Wanderers FC:n, sanoi, että Lontoossa ja alueilla on merkittäviä kasvumahdollisuuksia. Flintshireen sijoittautunut Redrow tarjoaa uusia osakkeita 130 punnan kappalehintaan, mikä on 11,1 prosentin preemio eiliseen 117 punnan päätöskurssiin verrattuna. Morgan perusti Redrow'n vuonna 1974. Ilmoittaessaan siirrosta Morgan sanoi: "Redrow on edistynyt hyvin strategiassaan, jonka tarkoituksena on palauttaa se juurilleen, eli myydä korkealaatuisia, eriytyneitä perheasuntoja. "Uskomme, että nyt on oikea aika nopeuttaa tätä strategiaa hyödyntämällä näkemämme kehitysmahdollisuudet." Yritys on varmistanut yli 3 000 tontin suunnittelun ja hankkinut uusia tontteja yhteensä 50 miljoonalla punnalla. Huhtikuun 20. päivään päättyneellä 16 viikon jaksolla kiinteistöjen keskimääräinen myyntihinta nousi 12 prosenttia 207 000 puntaan (ilman Lontoota) ja 20 prosenttia 223 000 puntaan (Lontoo mukaan lukien). Morganin on saatava osakkeenomistajien tuki luopuakseen velvollisuudestaan tehdä käteistarjous yhtiöstä, jos hänen osuutensa ylittää 30 prosenttia.</w:t>
      </w:r>
    </w:p>
    <w:p>
      <w:r>
        <w:rPr>
          <w:b/>
        </w:rPr>
        <w:t xml:space="preserve">Yhteenveto</w:t>
      </w:r>
    </w:p>
    <w:p>
      <w:r>
        <w:t xml:space="preserve">Talonrakentaja Redrow aikoo kerätä 80 miljoonaa puntaa uusilla osakkeilla laajentumissuunnitelmiensa rahoittamiseksi, mikä on merkki alan optimismista.</w:t>
      </w:r>
    </w:p>
    <w:p>
      <w:r>
        <w:rPr>
          <w:b/>
          <w:u w:val="single"/>
        </w:rPr>
        <w:t xml:space="preserve">Asiakirjan numero 26834</w:t>
      </w:r>
    </w:p>
    <w:p>
      <w:r>
        <w:t xml:space="preserve">Caroline Flack: Burton puolustaa "ihanaa" tyttöystävää pidätyksen jälkeen</w:t>
      </w:r>
    </w:p>
    <w:p>
      <w:r>
        <w:t xml:space="preserve">Torstaina poliisi kutsuttiin 40-vuotiaan tv-juontajan kotiin Islingtonissa, Pohjois-Lontoossa, jossa hän asuu tennispelaaja Lewis Burtonin kanssa. Burton kuvaili häntä "ihanimmaksi tytöksi" Instagramissa maanantaina. "Olen kyllästynyt tyttöystävääni kohdistettuihin valheisiin ja loukkauksiin. Tämä ei ole noitavaino, tämä on jonkun elämää", hän kirjoitti. Neiti Flackin on määrä juontaa Love Islandin talvisarja ensi kuussa Etelä-Afrikassa, mutta hän on joutunut parrasvaloihin eri syystä sen jälkeen, kun häntä syytettiin pahoinpitelystä pahoinpitelemällä. Hänet vapautettiin takuita vastaan, ja hän saapuu Highbury Corner Magistrates' Courtiin maanantaina 23. joulukuuta. Burtonin viesti tuli sen jälkeen, kun Flackin entinen sulhanen Andrew Brady oli julkaissut sosiaalisessa mediassaan kuvakaappauksia, jotka näyttivät vahvasti redusoidulta salassapitosopimukselta (NDA). Burton kirjoitti: "En ole allekirjoittanut mitään NDA:ta. Miksi allekirjoittaisin? "Caroline on mitä ihanin tyttö. Lojaali ja kiltti. Hän ei ansaitse mitään tällaista." Seuraa meitä Facebookissa tai Twitterissä @BBCNewsEnts. Jos sinulla on juttuehdotus, lähetä sähköpostia osoitteeseen entertainment.news@bbc.co.uk.</w:t>
      </w:r>
    </w:p>
    <w:p>
      <w:r>
        <w:rPr>
          <w:b/>
        </w:rPr>
        <w:t xml:space="preserve">Yhteenveto</w:t>
      </w:r>
    </w:p>
    <w:p>
      <w:r>
        <w:t xml:space="preserve">Caroline Flackin poikaystävä sanoo, että Love Island -juontaja on joutunut "noitavainon" kohteeksi sen jälkeen, kun häntä syytettiin pahoinpitelystä heidän kotonaan viime viikolla.</w:t>
      </w:r>
    </w:p>
    <w:p>
      <w:r>
        <w:rPr>
          <w:b/>
          <w:u w:val="single"/>
        </w:rPr>
        <w:t xml:space="preserve">Asiakirjan numero 26835</w:t>
      </w:r>
    </w:p>
    <w:p>
      <w:r>
        <w:t xml:space="preserve">Tuhannet lähtevät Dartmoorin Ten Tors -haasteeseen</w:t>
      </w:r>
    </w:p>
    <w:p>
      <w:r>
        <w:t xml:space="preserve">14-19-vuotiaat kilpailijat vaeltavat jopa 89 kilometrin (55 mailin) matkan ja käyvät kahden päivän aikana 10 nimetyllä tornilla. 56. tapahtuma alkoi kello 07.00 BST, ja siihen osallistui 2400 teini-ikäistä, joista monet olivat koulu- ja nuorisoryhmiä eri puolilta Lounaismaata. Ensimmäisten joukkueiden odotetaan ylittävän maalilinjan sunnuntaiaamuna. Ten Tors Lähde: Kymmenen Torsia: Teini-ikäiset lähtivät Okehampton Campista, jossa Dartmoorin kansallispuiston päävartija Rob Steemson sanoi, että kyseessä oli "valtava haaste". Tapahtuman järjestää armeija, ja sitä avustavat kuninkaallinen laivasto, kuninkaalliset ilmavoimat ja Dartmoorin pelastusryhmä. Jokaisella joukkueella on GPS-paikannin, joten turvallisuusryhmät voivat selvittää, missä kukin teiniryhmä on. Jäljittimessä on myös hätäpainike, jos apua tarvitaan.</w:t>
      </w:r>
    </w:p>
    <w:p>
      <w:r>
        <w:rPr>
          <w:b/>
        </w:rPr>
        <w:t xml:space="preserve">Yhteenveto</w:t>
      </w:r>
    </w:p>
    <w:p>
      <w:r>
        <w:t xml:space="preserve">Tuhannet teini-ikäiset vaeltavat Dartmoorin halki kuuluisassa Ten Tors -haasteessa.</w:t>
      </w:r>
    </w:p>
    <w:p>
      <w:r>
        <w:rPr>
          <w:b/>
          <w:u w:val="single"/>
        </w:rPr>
        <w:t xml:space="preserve">Asiakirjan numero 26836</w:t>
      </w:r>
    </w:p>
    <w:p>
      <w:r>
        <w:t xml:space="preserve">Burtonin poliisi vangittiin perheväkivallan uhrille lähetetystä kuvasta</w:t>
      </w:r>
    </w:p>
    <w:p>
      <w:r>
        <w:t xml:space="preserve">PC Jarrett Kinson, 36, Staffordshiren poliisista oli tutkinut haavoittuvassa asemassa olevaa naista ennen kuin hän lähetti hänelle viestin sosiaalisessa mediassa maaliskuun ja heinäkuun 2018 välisenä aikana. Vastaaja, joka asuu Garten Closessa, Tamworthissa, myönsi poliisin etuoikeuksien korruptoituneen ja epäasianmukaisen käytön. Hänet tuomittiin Birminghamin kruununoikeudessa maanantaina. Voimat sanoivat: "Hän myönsi ottaneensa yhteyttä haavoittuvassa asemassa olevaan naiseen ja lähettäneensä hänelle sosiaalisessa mediassa yksiselitteisen kuvan sen jälkeen, kun hän oli osallistunut perheväkivaltailmoitukseen poliisina." Burton-upon-Trentissä työskentelevä poliisi on edelleen pidätetty virantoimituksesta, ja häntä vastaan käynnistetään sisäinen kurinpitomenettely, poliisivoimat lisäsivät. "Poliisivirkailijoiden tai henkilökunnan aseman väärinkäyttö seksuaalisen hyödyn tavoittelemiseksi ei ole koskaan hyväksyttävää", apulaispoliisipäällikkö Nick Baker sanoi. "Se aiheuttaa vahinkoa tai ahdistusta juuri niille ihmisille, joita meidän pitäisi suojella ja pitää turvassa." Seuraa BBC West Midlandsia Facebookissa ja Twitterissä ja tilaa paikalliset uutispäivitykset suoraan puhelimeesi.</w:t>
      </w:r>
    </w:p>
    <w:p>
      <w:r>
        <w:rPr>
          <w:b/>
        </w:rPr>
        <w:t xml:space="preserve">Yhteenveto</w:t>
      </w:r>
    </w:p>
    <w:p>
      <w:r>
        <w:t xml:space="preserve">Perheväkivallan uhrille yksiselitteisen kuvan lähettänyt poliisi on tuomittu kahdeksaksi kuukaudeksi vankilaan.</w:t>
      </w:r>
    </w:p>
    <w:p>
      <w:r>
        <w:rPr>
          <w:b/>
          <w:u w:val="single"/>
        </w:rPr>
        <w:t xml:space="preserve">Asiakirjan numero 26837</w:t>
      </w:r>
    </w:p>
    <w:p>
      <w:r>
        <w:t xml:space="preserve">West Sussexin jätevedenpuhdistuspumpun tukkeutuminen korjattu</w:t>
      </w:r>
    </w:p>
    <w:p>
      <w:r>
        <w:t xml:space="preserve">Southern Waterin mukaan suodatettu jätevesi laskettiin ensimmäisen kerran myrskyn ylivuodon kautta reilun puolen mailin (1 km) päähän merelle myöhään lauantai-iltana. Yhtiön mukaan insinöörit ovat nyt korjanneet järjestelmän East Worthingissa. Ympäristöviraston virkamiesten maanantaina ja keskiviikkona ottamien vesinäytteiden tuloksia odotetaan myöhemmin. Uimareita kehotetaan edelleen olemaan uimatta Southwickin ja Ferringin välillä. Ympäristövirasto, Adurin ja Worthingin neuvostot sekä Arunin piirineuvosto antoivat yhteisen lausunnon: "East Worthingin jätevedenpuhdistamo on nyt jälleen toiminnassa ja päästää täysin puhdistettua jätevettä pitkän meriputken kautta ympäristökeskuksen ympäristöluvan mukaisesti. "Käsittelemätöntä jätevettä ei ole enää päässyt maanantain 3. syyskuuta jälkeen. "Ympäristökeskuksen virkamiehet ovat käyneet paikan päällä arvioimassa jäteveden vaikutuksia osana meneillään olevaa tutkimusta tapahtuneesta. Tutkimuksen tulosta odotettaessa he ryhtyvät asianmukaisiin toimiin." Päästön jälkeen Southern Water ilmoitti, että jätevesi, joka normaalisti käsiteltäisiin ennen sen päästämistä Englannin kanaaliin, oli ohjattava suoraan mereen Worthingin tulvien estämiseksi. Surfers Against Sewage -kampanjaryhmä on vaatinut varapumppujen asentamista, jotta tilanne ei toistuisi.</w:t>
      </w:r>
    </w:p>
    <w:p>
      <w:r>
        <w:rPr>
          <w:b/>
        </w:rPr>
        <w:t xml:space="preserve">Yhteenveto</w:t>
      </w:r>
    </w:p>
    <w:p>
      <w:r>
        <w:t xml:space="preserve">Länsi-Sussexissa sijaitsevan jätevedenpuhdistamon tukos, joka johti raa'an jäteveden pumppaamiseen Englannin kanaaliin, on poistettu.</w:t>
      </w:r>
    </w:p>
    <w:p>
      <w:r>
        <w:rPr>
          <w:b/>
          <w:u w:val="single"/>
        </w:rPr>
        <w:t xml:space="preserve">Asiakirjan numero 26838</w:t>
      </w:r>
    </w:p>
    <w:p>
      <w:r>
        <w:t xml:space="preserve">Pakollinen hotellikaranteeni Victoriasta saapuville NSW:n asukkaille.</w:t>
      </w:r>
    </w:p>
    <w:p>
      <w:r>
        <w:t xml:space="preserve">Uudet toimenpiteet on otettu käyttöön, koska Victorian osavaltiossa on raportoitu koronavirustartuntojen lisääntymisestä. Vierailijoiden on majoituttava hotelliin 14 päiväksi omalla kustannuksellaan. Kaikki palaavat Uuden Etelä-Walesin asukkaat, elleivät he asu osavaltion raja-alueilla, voivat palata vain Sydneyn lentoaseman kautta. Victoria on raportoinut ennätyksellisen paljon uusia tartuntoja, vaikka se on ollut neljä viikkoa eristyksissä. Uuden Etelä-Walesin terveysministeri Brad Hazzard sanoi, että Victorian koronavirustapausten määrän kasvu on selkeä viesti siitä, että Uuden Etelä-Walesin on oltava hälytystilassa. Queensland puolestaan asettaa rajoituksia Uudesta Etelä-Walesista tuleville matkustajille 24 tuntia myöhemmin. Queenslandin pääministeri Annastacia Palaszczuk kuvaili sulkemista "elämän ja kuoleman tilanteeksi". Samaan aikaan Australiassa höllennetään JobKeeper-työsuhdeturvajärjestelmää, jotta useammat ihmiset voisivat käyttää sitä. Valtiovarainministeri Josh Frydenberg sanoi, että Covid-19:n sulkeminen Victorian lukituksessa on pakottanut 15 miljardin dollarin (8 miljardin punnan) lisäkulutukseen. Australiassa on kirjattu 255 koronaviruskuolemantapausta, ja se on pärjännyt monia maita paremmin, koska pandemian alkuvaiheessa toteutetut torjuntatoimet olivat tehokkaita. Kesäkuun jälkeen - jolloin useimmat australialaiset pääsivät ensimmäisestä lukituksesta - Melbournen taudinpurkaus on kuitenkin kiihtynyt. Melbournessa viimeisen kuukauden aikana saadut tartunnat ovat yli puolet Australian kaikista tapauksista pandemian alkamisen jälkeen.</w:t>
      </w:r>
    </w:p>
    <w:p>
      <w:r>
        <w:rPr>
          <w:b/>
        </w:rPr>
        <w:t xml:space="preserve">Yhteenveto</w:t>
      </w:r>
    </w:p>
    <w:p>
      <w:r>
        <w:t xml:space="preserve">Ihmiset, jotka saapuvat Australian Uuden Etelä-Walesin osavaltioon naapurimaasta Victoriasta, joutuvat perjantaista lähtien pakolliseen hotellikaranteeniin.</w:t>
      </w:r>
    </w:p>
    <w:p>
      <w:r>
        <w:rPr>
          <w:b/>
          <w:u w:val="single"/>
        </w:rPr>
        <w:t xml:space="preserve">Asiakirjan numero 26839</w:t>
      </w:r>
    </w:p>
    <w:p>
      <w:r>
        <w:t xml:space="preserve">Guildfordissa on suuria toiveita uudelle musiikkifestivaalille</w:t>
      </w:r>
    </w:p>
    <w:p>
      <w:r>
        <w:t xml:space="preserve">Guildfordin kaupunginvaltuusto ilmoitti haluavansa ensi kesäksi perhetyylisen festivaalin, joka muistuttaa 21 vuotta kestänyttä Guilfestiä. Scotty Events, joka pyöritti Guilfestiä, asetettiin selvitystilaan syyskuussa, koska lipunmyynti oli heikkoa vuonna 2012. Valtuutettu Jen Powell sanoi olevansa optimistinen, että festivaali järjestetään. Jools Holland, Olly Murs ja Bryan Ferry kuuluivat kesällä Guildfordin Stoke Parkissa järjestetyn kolmipäiväisen festivaalin pääesiintyjiin. "Kovaa kilpailua" Noin 20 000 ihmistä odotettiin joka päivä, mutta Tony Scottin johtama Scotty Events jäi noin 300 000 punnan velkoihin. Yritys kertoi, että festivaali oli kohdannut historiansa pahimmat sääolosuhteet, jotka muuttivat puiston suoksi. Yrityksen mukaan myös muut tapahtumat, kuten olympialaiset, Farnborough Air Show, Tom Jones Sandown Parkissa ja Bruce Springsteen Lontoossa 13.-15. heinäkuuta pidettävän Guilfest-viikonlopun läheisyydessä, kilpailivat kovasti. Urheilusta, kulttuurista ja vapaa-ajasta vastaava kunnanvaltuutettu Powell sanoi, että toiveet festivaalin järjestämisestä olivat "kahdeksan" asteikolla yhdestä kymmeneen. "On niin surullista, että Tony Scottin yritys meni selvitystilaan, mutta haluaisimme festivaalin tulevana vuonna", hän sanoi. "Olemme saaneet kiinnostuksenilmaisuja, mutta haluaisimme pitää festivaalin kertaluonteisena, jos mahdollista, koska se antaisi Tony Scottin ryhmälle mahdollisuuden nousta ylös tuhkasta". "Kollegani neuvostossa haluavat festivaalin ensi vuonna. He ovat tietoisia siitä, miten paljon siitä pidettiin."</w:t>
      </w:r>
    </w:p>
    <w:p>
      <w:r>
        <w:rPr>
          <w:b/>
        </w:rPr>
        <w:t xml:space="preserve">Yhteenveto</w:t>
      </w:r>
    </w:p>
    <w:p>
      <w:r>
        <w:t xml:space="preserve">Kaksi yritystä on ilmaissut kiinnostuksensa musiikkifestivaalin järjestämiseen Surreyssä vuonna 2013 sen jälkeen, kun Guilfestiä pyörittänyt yritys asetettiin selvitystilaan.</w:t>
      </w:r>
    </w:p>
    <w:p>
      <w:r>
        <w:rPr>
          <w:b/>
          <w:u w:val="single"/>
        </w:rPr>
        <w:t xml:space="preserve">Asiakirjan numero 26840</w:t>
      </w:r>
    </w:p>
    <w:p>
      <w:r>
        <w:t xml:space="preserve">Lordi Rennard käynnistää oikeustoimet Lib Dems -puoluetta vastaan.</w:t>
      </w:r>
    </w:p>
    <w:p>
      <w:r>
        <w:t xml:space="preserve">Jos näin ei tapahdu, lordi Rennard uhkaa vaatia oikeudenkäyntikuluja niiltä, jotka olivat osallisina hänen erottamisessaan, mukaan lukien puolueen puheenjohtaja Tim Farron. Lib Demin entinen toimitusjohtaja hyllytettiin sen jälkeen, kun neljä naisaktivistia syytti häntä seksuaalisesta häirinnästä. Hän kiisti väitteet, mutta sisäinen tutkimus pyysi häntä anteeksi. Vanhempi asianajaja Alistair Webster QC:n johtamassa tutkimuksessa päädyttiin siihen, että lordi Rennardia vastaan esitetyt väitteet olivat uskottavia, mutta niitä ei voitu todistaa kiistattomasti, ja vertainen hylkäsi anteeksipyyntövaatimuksensa. Tämän seurauksena lordi Rennardia syytettiin puolueen huonoon maineeseen saattamisesta, ja hänet on pidätetty virantoimituksesta odotettaessa uutta tutkimusta huonoon maineeseen saattamista koskevista väitteistä. Hänen uskotaan hakevan kieltokannetta erottamisensa kumoamiseksi sillä perusteella, että se on laiton ja rikkoo puolueen omia sääntöjä ja perussääntöjä. Puolueen päämajaan toimitetussa kirjeessä, joka on tarkoitus panna vireille, mainitaan Farronin lisäksi henkilöitä, jotka ovat osallistuneet erottamispäätökseen, kuten Lib Demin alueellisen puoluekomitean puheenjohtaja Mike Wheatley ja Englannin Lib Demin neuvoston puheenjohtaja Peter Ellis. Eräs lähde syytti johtavia Lib Dem -demokraatteja siitä, että he ovat ajaneet "vaunuilla ja hevosilla omien sääntöjensä läpi rauhoittaakseen puoluetta ja päästäkseen eroon Chris Rennardista".</w:t>
      </w:r>
    </w:p>
    <w:p>
      <w:r>
        <w:rPr>
          <w:b/>
        </w:rPr>
        <w:t xml:space="preserve">Yhteenveto</w:t>
      </w:r>
    </w:p>
    <w:p>
      <w:r>
        <w:t xml:space="preserve">Lib Dem -puolueen jäsen Lord Rennard on kirjoittanut puolueelleen ja antanut sille torstaihin asti aikaa poistaa erottaminen tai nostaa kanne korkeimmassa oikeudessa, BBC:n mukaan.</w:t>
      </w:r>
    </w:p>
    <w:p>
      <w:r>
        <w:rPr>
          <w:b/>
          <w:u w:val="single"/>
        </w:rPr>
        <w:t xml:space="preserve">Asiakirjan numero 26841</w:t>
      </w:r>
    </w:p>
    <w:p>
      <w:r>
        <w:t xml:space="preserve">Suuri kannabistehdas löydetty Bank of Englandin läheltä</w:t>
      </w:r>
    </w:p>
    <w:p>
      <w:r>
        <w:t xml:space="preserve">Poliisit saivat vihjeen "voimakkaasta kannabiksen hajusta", ja he löysivät 14. tammikuuta Lontoon keskustassa Throgmorton Streetillä sijaitsevan liikerakennuksen kellarista 826 kasvia. Poliisi pidätti kaksi henkilöä ja purki tehtaan, jossa oli omat valaistus- ja ilmanvaihtojärjestelmät. City of Londonin poliisin mukaan kyseessä oli kaikkien aikojen ensimmäinen pääkaupungin talousalueella löydetty kannabistehdas. Komisario Andy Spooner sanoi, että tehdas oli ilmestynyt aikaan, jolloin "pandemian aikana oli vähemmän ihmisiä liikkeellä". Ratsiasta käy ilmi, että Lontoon poliisi jatkaa aktiivisesti Square Milen poliisitoimintaa ja puuttuu täällä tehtyihin rikoksiin", hän lisäsi. Aiheeseen liittyvät Internet-linkit Lontoon kaupunki</w:t>
      </w:r>
    </w:p>
    <w:p>
      <w:r>
        <w:rPr>
          <w:b/>
        </w:rPr>
        <w:t xml:space="preserve">Yhteenveto</w:t>
      </w:r>
    </w:p>
    <w:p>
      <w:r>
        <w:t xml:space="preserve">Poliisi on paljastanut suuren kannabistehtaan lähellä Englannin pankkia.</w:t>
      </w:r>
    </w:p>
    <w:p>
      <w:r>
        <w:rPr>
          <w:b/>
          <w:u w:val="single"/>
        </w:rPr>
        <w:t xml:space="preserve">Asiakirjan numero 26842</w:t>
      </w:r>
    </w:p>
    <w:p>
      <w:r>
        <w:t xml:space="preserve">Hallitus hyväksyy Bristolin metrobussin nopean liikenteen suunnitelman</w:t>
      </w:r>
    </w:p>
    <w:p>
      <w:r>
        <w:t xml:space="preserve">Liikenneministeriö hyväksyi Ashton Valen ja Temple Meadsin välistä metrobussia koskevan liikenne- ja rakennustyömääräyksen. Paikallisviranomaisten yhteistyökumppaneista koostuva Länsi-Englannin yhteinen liikennekomitea (West of England Joint Transport Executive Committee) on kehittänyt järjestelmää vuodesta 2006 lähtien. Se on osa laajempaa suunnitelmaa, jolla pyritään parantamaan julkista liikennettä koko länsiosassa. Komitean tiedottaja sanoi: "Tämä on erittäin merkittävä virstanpylväs metrobussille ja vakuuttava tuki hankkeelle". Aiemmin tänä vuonna Bristolin pormestari George Ferguson muutti reittiä niin, että pikavuorobussit eivät enää kulje Harboursidea pitkin vaan Cumberland Roadia pitkin. Hän sanoi, ettei hän halunnut, että bussit "tukkivat" sillan tai vaarantavat satama-alueen "tunnelman". Suunnitelman muutos tarvitsee vielä rakennusluvan, jos 50 miljoonan punnan hanke aiotaan toteuttaa vuoteen 2016 mennessä.</w:t>
      </w:r>
    </w:p>
    <w:p>
      <w:r>
        <w:rPr>
          <w:b/>
        </w:rPr>
        <w:t xml:space="preserve">Yhteenveto</w:t>
      </w:r>
    </w:p>
    <w:p>
      <w:r>
        <w:t xml:space="preserve">Hallitus on antanut hyväksyntänsä Bristolin läpi kulkevalle suunnitellulle pikavuorobussireitille.</w:t>
      </w:r>
    </w:p>
    <w:p>
      <w:r>
        <w:rPr>
          <w:b/>
          <w:u w:val="single"/>
        </w:rPr>
        <w:t xml:space="preserve">Asiakirjan numero 26843</w:t>
      </w:r>
    </w:p>
    <w:p>
      <w:r>
        <w:t xml:space="preserve">Barrasin markkinat Caltonin uudistamissuunnitelman ytimessä</w:t>
      </w:r>
    </w:p>
    <w:p>
      <w:r>
        <w:t xml:space="preserve">Kaupunginvaltuusto on hyväksynyt suunnitelmat 15-vuotisesta elvytysohjelmasta, jonka tarkoituksena on ottaa käyttöön tyhjillään olevia maa-alueita ja kunnostaa keskeisiä rakennuksia. Ensimmäisessä vaiheessa myönnetään määrärahat viisivuotista toimintasuunnitelmaa varten. Alueen, joka on portti Kansainyhteisön kisojen tapahtumapaikoille East Endissä, parannukset voisivat olla valmiina vuoteen 2014 mennessä. Glasgow'n kaupunginvaltuuston toimeenpaneva komitea hyväksyi torstaina Caltonin alueen kehittämisohjelman yksityiskohdat. Glasgow'n kaupunginvaltuuston edustaja Liz Cameron sanoi: "Calton ja Barras ovat historiallisesti olleet avainasemassa Glasgow'n kehityksessä, ja tämä kehys viitoittaa tietä niiden tulevalle uudistamiselle. "Alueella on monia vahvuuksia, erityisesti sen sijainti lähellä kaupungin keskustaa ja East Endin valtavat mahdollisuudet, jotka nyt vapautuvat. "Sen tuleva kehittäminen hyödyttää sekä paikallisia asukkaita ja yrityksiä että koko Glasgow'n taloutta."</w:t>
      </w:r>
    </w:p>
    <w:p>
      <w:r>
        <w:rPr>
          <w:b/>
        </w:rPr>
        <w:t xml:space="preserve">Yhteenveto</w:t>
      </w:r>
    </w:p>
    <w:p>
      <w:r>
        <w:t xml:space="preserve">Glasgow'n Barrasin tori on tarkoitus sijoittaa Caltonin alueen muuttamista koskevan monen miljoonan punnan suunnitelman ytimeen.</w:t>
      </w:r>
    </w:p>
    <w:p>
      <w:r>
        <w:rPr>
          <w:b/>
          <w:u w:val="single"/>
        </w:rPr>
        <w:t xml:space="preserve">Asiakirjan numero 26844</w:t>
      </w:r>
    </w:p>
    <w:p>
      <w:r>
        <w:t xml:space="preserve">Kolme syytteeseen Barnsley FC:n lahjusrikosväitteistä</w:t>
      </w:r>
    </w:p>
    <w:p>
      <w:r>
        <w:t xml:space="preserve">Barnsleystä kotoisin olevaa 52-vuotiasta Tommy Wrightia, joka toimii tällä hetkellä samassa virassa Carlisle Unitedissa, syytetään kahdesta lahjuksen ottamisesta. Jalkapalloagentti Dax Pricea, 47, Sittingbournesta, ja Giuseppe Pagliaraa, 62, Manchesterista, syytetään kahdesta lahjuksen maksamisesta ja lahjuksen antamisen helpottamisesta. Kaikki kolme saapuvat Westminsterin käräjäoikeuteen 24. syyskuuta. Lisää tarinoita eri puolilta Yorkshireä City of London Police kertoi, että miehiä syytetään epäiltynä lahjuksen antamisesta Barnsley Football Clubin henkilöille. Se kertoi, että syytteet oli nostettu valtakunnallisen sanomalehden tutkinnan tuloksena, joka koski erilaisia jalkapalloagentteja, joiden epäiltiin helpottavan lahjusten antamista jalkapalloseurojen yksityishenkilöiden kanssa toukokuun ja syyskuun 2016 välisenä aikana. Aiheeseen liittyvät Internet-linkit HM Courts Service</w:t>
      </w:r>
    </w:p>
    <w:p>
      <w:r>
        <w:rPr>
          <w:b/>
        </w:rPr>
        <w:t xml:space="preserve">Yhteenveto</w:t>
      </w:r>
    </w:p>
    <w:p>
      <w:r>
        <w:t xml:space="preserve">Barnsley FC:n entinen apulaisvalmentaja ja kaksi muuta miestä ovat saaneet syytteet lahjusrikoksista.</w:t>
      </w:r>
    </w:p>
    <w:p>
      <w:r>
        <w:rPr>
          <w:b/>
          <w:u w:val="single"/>
        </w:rPr>
        <w:t xml:space="preserve">Asiakirjan numero 26845</w:t>
      </w:r>
    </w:p>
    <w:p>
      <w:r>
        <w:t xml:space="preserve">"Providence" esti lennokin ja lentokoneen yhteentörmäyksen, todetaan raportissa.</w:t>
      </w:r>
    </w:p>
    <w:p>
      <w:r>
        <w:t xml:space="preserve">Lennokki ei osunut Cessna-kevytlentokoneen siiven kärkeen kuin 6-8 jalkaa (2-2,5 m), kun se lensi Northumberlandin yllä. Yhdistyneen kuningaskunnan lentotapaturmalautakunnan mukaan lennokki oli lentänyt "käytännön VLOS-rajojen (visual line of sight) ulkopuolella ja vaaransi muita ilma-aluksia". Lautakunnan mukaan lennokin läheisyys ja lentäjän "kyvyttömyys väistää" sitä oikeuttivat korkeimpaan riskiluokitukseen. Ohjaaja oli lentänyt heinäkuussa 1 800 metrin korkeudessa Bolam Lake Country Parkin yllä. Hän kertoi "säikähtäneensä" "suurta sinistä esinettä, joka oli hieman hänen lentokoneensa nokan vasemmalla puolella täsmälleen samalla korkeudella", raportissa sanottiin. Häneltä kesti muutaman sekunnin tajuta, että kyseessä oli lennokki. "Hän ei ehtinyt reagoida, ja lennokki ohitti hänen vasemmanpuoleisen koneensa ja jäi siiven kärjestä noin 6-8 jalan päähän", raportissa sanotaan. "Vaikka tapaus kesti vain viisi tai kuusi sekuntia, hän arvioi, että lennokki oli metrin pituinen ja puolen metrin levyinen. "Se oli tummansininen ja joko paikallaan tai hitaasti liikkuva." Raportissa ei mainita, oliko kaksimoottorisessa Cessna 404 -koneessa matkustajia.</w:t>
      </w:r>
    </w:p>
    <w:p>
      <w:r>
        <w:rPr>
          <w:b/>
        </w:rPr>
        <w:t xml:space="preserve">Yhteenveto</w:t>
      </w:r>
    </w:p>
    <w:p>
      <w:r>
        <w:t xml:space="preserve">Lentokoneen ja lennokin välinen törmäys välitilassa vältettiin vain "kaitselmuksen" ansiosta, todetaan lentoturvallisuusraportissa.</w:t>
      </w:r>
    </w:p>
    <w:p>
      <w:r>
        <w:rPr>
          <w:b/>
          <w:u w:val="single"/>
        </w:rPr>
        <w:t xml:space="preserve">Asiakirjan numero 26846</w:t>
      </w:r>
    </w:p>
    <w:p>
      <w:r>
        <w:t xml:space="preserve">Powysin valtuusto on asettanut taivaan lyhtyjen vapauttamiskiellon</w:t>
      </w:r>
    </w:p>
    <w:p>
      <w:r>
        <w:t xml:space="preserve">Niitä kuvailtiin "virtuaalisiksi sytytyslaitteiksi", jotka olivat vaaraksi ihmisille, tuotantoeläimille, luonnonvaraisille eläimille ja omaisuudelle. Kiellosta sovittuaan valtuuston kabinetti ilmaisi toivovansa, että lyhdyt kiellettäisiin koko Walesissa. Powys on 14. Walesin paikallisviranomainen, joka kieltää lyhtyjen käytön alueellaan. Ympäristöstä ja kestävästä kehityksestä vastaava kabinettijäsen John Powell sanoi, että kiinalaisten lyhtyjen vaikutuksista ollaan "laajalti huolissaan". "Ne ovat virtuaalisia sytytyslaitteita, jotka koostuvat kynttilästä tai parafiinilla täytetystä polttokennosta, joka on ripustettu kehyksen sisälle, ja jotka voivat nousta jopa 1 000 metrin korkeuteen ja ajelehtia kilometrien päähän", hän sanoi. Powell lisäsi, että ne ovat palovaarallisia.</w:t>
      </w:r>
    </w:p>
    <w:p>
      <w:r>
        <w:rPr>
          <w:b/>
        </w:rPr>
        <w:t xml:space="preserve">Yhteenveto</w:t>
      </w:r>
    </w:p>
    <w:p>
      <w:r>
        <w:t xml:space="preserve">Taivaslyhtyjen vapauttaminen kaikista Powysin kaupungin omistamista ja hallinnoimista kiinteistöistä on kielletty.</w:t>
      </w:r>
    </w:p>
    <w:p>
      <w:r>
        <w:rPr>
          <w:b/>
          <w:u w:val="single"/>
        </w:rPr>
        <w:t xml:space="preserve">Asiakirjan numero 26847</w:t>
      </w:r>
    </w:p>
    <w:p>
      <w:r>
        <w:t xml:space="preserve">Omaghin pommin isä arvostelee perintösuunnitelmia</w:t>
      </w:r>
    </w:p>
    <w:p>
      <w:r>
        <w:t xml:space="preserve">Michael Gallagher sanoi, että suunnitelmat eivät osoita tahtoa "auttaa uhreja saamaan totuutta tai oikeutta". Gallagherin poika Aidan oli yksi niistä 29 ihmisestä, jotka kuolivat Real IRA:n iskussa 15. elokuuta 1998, heidän joukossaan kaksosia odottanut nainen. Ehdotuksista järjestetään julkinen kuuleminen 10. syyskuuta asti. Gallagher puhui tilaisuudessa Buncranassa Donegalin kreivikunnassa. Kolme Omaghin pommi-iskun uhreista oli kotoisin Donegalin kreivikunnan merenrantakaupungista, ja kaksi espanjalaista opiskelijaa, jotka kuuluivat espanjalais-irlantilaiseen vaihto-oppilasryhmään, joka asui Buncranassa, kuoli myös. Gallagher sanoi: "Minulla ei ole epäilystäkään siitä, etteivät monet ihmiset, jotka ovat etsineet vastauksia, jotkut yli 50 vuotta, saa niitä vastauksia. "He turhautuvat, ja se on väärin. Mielestäni hallitus antaa tämän itse asiassa hautautua", hän sanoi. Hän sanoi, että "hallituksessa tarvitaan rehellisyyttä". Gallagher sanoi, että Omaghin kampanjoijat vastustavat "jyrkästi" suunnitelmia, joiden mukaan pommi-iskua tutkisi ehdotettu historiallinen tutkimusyksikkö (HIU). Perintöehdotusten mukaan HIU tutkisi 11. huhtikuuta 1998 ja 31. maaliskuuta 2004 välisenä aikana tapahtuneita kuolemantapauksia, mukaan lukien Omaghin pommi. Sen sijaan julmuuden julkinen tutkinta olisi "paras tapa päästä totuuteen", Gallagher sanoi.</w:t>
      </w:r>
    </w:p>
    <w:p>
      <w:r>
        <w:rPr>
          <w:b/>
        </w:rPr>
        <w:t xml:space="preserve">Yhteenveto</w:t>
      </w:r>
    </w:p>
    <w:p>
      <w:r>
        <w:t xml:space="preserve">Mies, joka menetti poikansa Omaghin pommi-iskussa vuonna 1998, on arvostellut hallituksen ehdotuksia konfliktien perinnön käsittelemiseksi.</w:t>
      </w:r>
    </w:p>
    <w:p>
      <w:r>
        <w:rPr>
          <w:b/>
          <w:u w:val="single"/>
        </w:rPr>
        <w:t xml:space="preserve">Asiakirjan numero 26848</w:t>
      </w:r>
    </w:p>
    <w:p>
      <w:r>
        <w:t xml:space="preserve">Coronavirus: Poika käyttää taskurahaa vessapaperirullien lahjoittamiseen</w:t>
      </w:r>
    </w:p>
    <w:p>
      <w:r>
        <w:t xml:space="preserve">Southendin Westcliffistä kotoisin oleva Jimmy-Dean Hudson sanoi haluavansa auttaa ihmisiä käyttämällä taskurahansa kylpyhuonekalusteisiin. Hänen äitinsä Tracy Hudson sanoi, että ne, joita hän oli auttanut, olivat erittäin kiitollisia. Jimmy sanoi, että menestyksen jälkeen hän aikoi seuraavaksi toimittaa maitoa ja leipää. "Hän tietää, että meillä on tällä hetkellä vähemmän vessapaperirullia, joten hän meni paikalliseen kauppaan ja osti 60 tai 70 vessapaperirullaa ja lähti sitten jakamaan niitä tien varrella asuville ihmisille", rouva Hudson sanoi. Poika ja hänen äitinsä kertoivat, että he olivat koputtaneet jokaiseen oveen, ja jos kotitaloudessa oli jo hyvin tavaraa, he jatkoivat seuraavaan. "Tapasimme muutamia ihania iäkkäitä pariskuntia, jotka olivat olleet paniikissa ja sanoivat 'emme löydä niitä mistään', 'kiitos paljon'. "Ja kaupassa oli vielä paljon jäljellä, koska tunnemme myyjän, joten tarkistimme asian." Rouva Hudson sanoi, että Jimmy aikoo nyt koota tarvikepaketteja Southendin sairaalan ensihoitajille. BBC:n paikallisradioasemat eri puolilla Englantia auttavat pitämään yhteisöt yhteydessä toisiinsa Coronavirus-kriisin aikana. Jos haluat auttaa, ota yhteyttä BBC:n paikallisradioasemaan osoitteessa bbc.co.uk/makeadifference.</w:t>
      </w:r>
    </w:p>
    <w:p>
      <w:r>
        <w:rPr>
          <w:b/>
        </w:rPr>
        <w:t xml:space="preserve">Yhteenveto</w:t>
      </w:r>
    </w:p>
    <w:p>
      <w:r>
        <w:t xml:space="preserve">Seitsemänvuotias poika on jakanut ilmaisia vessapaperirullia iäkkäille naapureilleen, sillä paniikkihankintojen vuoksi joidenkin supermarkettien hyllyt ovat tyhjentyneet taloustavaroista.</w:t>
      </w:r>
    </w:p>
    <w:p>
      <w:r>
        <w:rPr>
          <w:b/>
          <w:u w:val="single"/>
        </w:rPr>
        <w:t xml:space="preserve">Asiakirjan numero 26849</w:t>
      </w:r>
    </w:p>
    <w:p>
      <w:r>
        <w:t xml:space="preserve">Manxin vintage-hevosraitiovaunu tarvitsee uuden kodin</w:t>
      </w:r>
    </w:p>
    <w:p>
      <w:r>
        <w:t xml:space="preserve">Douglasin hevosvaunu nro 49 oli säilytetty Manx Transport Trustin tiloissa Jurbyssä, mutta tilaa tarvitaan. Jos uutta kotia ei löydy, vuonna 1935 rakennettu hyötyajoneuvo puretaan. Mansaaren rautatie- ja raitiovaunujärjestön (Isle of Man Railway and Tramway Preservation Society) puheenjohtaja Robert Hendry sanoi: "Jos sinulla on jotain ainutlaatuista, tuhoatko sen?" Kaikki, jotka voivat tarjota hevosraitiovaunulle kodin, voivat ottaa yhteyttä Hendryyn osoitteeseen elrokits@btinternet.com. Hän lisäsi: "Ihmiset lopettivat hevosraitiovaunujen rakentamisen vuonna 1900, kun sähköraitiovaunut tulivat. "Tämä rakennettiin 35 vuotta sen jälkeen, kun viimeinen hevosraitiovaunu oli rakennettu Brittein saarilla, enkä tiedä, että missään muualla maailmassa rakennettiin hevosraitiovaunuja vuonna 1935." "Tämä raitiovaunu on siis rakennettu 35 vuotta sen jälkeen, kun viimeinen hevosraitiovaunu rakennettiin Brittein saarilla. "Ainutlaatuinen on kauhistuttavan ylikäytetty sana, mutta se on ehdottomasti ainutlaatuinen."</w:t>
      </w:r>
    </w:p>
    <w:p>
      <w:r>
        <w:rPr>
          <w:b/>
        </w:rPr>
        <w:t xml:space="preserve">Yhteenveto</w:t>
      </w:r>
    </w:p>
    <w:p>
      <w:r>
        <w:t xml:space="preserve">Manx-hevosen raitiovaunu, jonka uskotaan olevan maailman viimeinen lajissaan, tarvitsee uuden kodin.</w:t>
      </w:r>
    </w:p>
    <w:p>
      <w:r>
        <w:rPr>
          <w:b/>
          <w:u w:val="single"/>
        </w:rPr>
        <w:t xml:space="preserve">Asiakirjan numero 26850</w:t>
      </w:r>
    </w:p>
    <w:p>
      <w:r>
        <w:t xml:space="preserve">Japanin poliisi pidätti 74-vuotiaan ninjavarkaan epäillyn</w:t>
      </w:r>
    </w:p>
    <w:p>
      <w:r>
        <w:t xml:space="preserve">Kun hänen tavallisesti peitetyt kasvonsa tallentuivat tänä vuonna valvontakameraan, häntä alettiin tarkkailla, mikä johti hänen pidättämiseensä heinäkuussa. Poliisi uskoo nyt, että hän on niin sanottu "Heisein ninja", jonka uskotaan tehneen yli 250 murtoa. Häntä syytetään 30 miljoonan jenin (260 000 dollaria, 200 000 puntaa) arvoisista varkauksista. Poliisi oli hämmentynyt mustiin pukeutuneen epäillyn kahdeksan vuoden aikana tekemistä murtojen sarjasta ja oletti, että ne oli tehnyt joku nuorempi. Tutkijat tarkkailivat epäiltyä, joka ei heidän mukaansa näyttänyt juurikaan poikkeavan useimmista iäkkäistä miehistä, päivän aikana. Heidän mukaansa hän meni sitten hylättyyn rakennukseen ja vaihtoi vaatteet ennen kuin hän odotti pimeän tuloa varastaakseen. "Hän oli pukeutunut aivan mustaan kuin ninja", sanoi vanhempi virkamies Osakan kaupungissa läntisessä Japanissa. Lisää Japanista: Poliisin mukaan varas osoitti suurta fyysistä kykyä, sillä hän juoksi vaivattomasti seinien päällä sen sijaan, että olisi ottanut katuja. Pidätyksensä jälkeen miehen sanottiin sanoneen: "Jos olisin nuorempi, en olisi jäänyt kiinni. Lopetan nyt, sillä olen 74-vuotias ja tarpeeksi vanha."</w:t>
      </w:r>
    </w:p>
    <w:p>
      <w:r>
        <w:rPr>
          <w:b/>
        </w:rPr>
        <w:t xml:space="preserve">Yhteenveto</w:t>
      </w:r>
    </w:p>
    <w:p>
      <w:r>
        <w:t xml:space="preserve">Japanin poliisi sanoo saaneensa vihdoin kiinni tuottelias varas, joka pukeutui ninjaksi tehdäkseen ryöstöretkiä - ja yllättyi huomatessaan, että hän oli 74-vuotias.</w:t>
      </w:r>
    </w:p>
    <w:p>
      <w:r>
        <w:rPr>
          <w:b/>
          <w:u w:val="single"/>
        </w:rPr>
        <w:t xml:space="preserve">Asiakirjan numero 26851</w:t>
      </w:r>
    </w:p>
    <w:p>
      <w:r>
        <w:t xml:space="preserve">Blidworthin asuntovaunupalo: Strettonin tulipaloon liittyviä mahdollisia yhteyksiä tutkitaan</w:t>
      </w:r>
    </w:p>
    <w:p>
      <w:r>
        <w:t xml:space="preserve">Poliisi pitää yhteyksiä "avoimena", mutta vahvisti, että viimeisin tulipalo, joka tuhosi 70 asuntovaunua ja vahingoitti kymmeniä asuntovaunuja Oxtonin lähellä Nottinghamissa tiistaina, oli tahallinen. Maaliskuun 24. päivänä 40 asuntovaunua tuhoutui Ainmoor Grange Caravan Parkin varastopihalla Strettonissa, Derbyshiressä. Nottinghamshiren poliisin mukaan tutkinta on alkuvaiheessa. Pelastuspalvelut kutsuttiin viimeisimpään tulipaloon Old Rufford Roadilla, Blidworthin ja Oxtonin välillä Nottinghamshiressä, tiistaina noin kello 02.00 BST. Emily Armstrong, joka omistaa tulipalossa tuhoutuneen asuntovaunun, sanoi: "Saimme asuntovaunun vasta lauantaina ja laitoimme sen heti varastoon. "Siitä ei ole jäljellä mitään, vain leivänpaahdin ja liesi, loput ovat tuhkaa. "Olimme suunnitelleet lähtevämme tänä kesänä matkalle, mutta se on nyt epävarmaa, kun saamme vakuutusta selvitettyä." Poliisi on pyytänyt silminnäkijöitä. Derbyshiren poliisi ilmoitti, että aikaisemman hyökkäyksen tutkinta jatkuu. Seuraa BBC East Midlandsia Facebookissa, Twitterissä tai Instagramissa. Lähetä juttuideoita osoitteeseen eastmidsnews@bbc.co.uk.</w:t>
      </w:r>
    </w:p>
    <w:p>
      <w:r>
        <w:rPr>
          <w:b/>
        </w:rPr>
        <w:t xml:space="preserve">Yhteenveto</w:t>
      </w:r>
    </w:p>
    <w:p>
      <w:r>
        <w:t xml:space="preserve">Mahdollisia yhteyksiä kahden suuren asuntovaunualueilla sattuneen tulipalon välillä, joissa tuhoutui yli 100 ajoneuvoa, tutkitaan parhaillaan.</w:t>
      </w:r>
    </w:p>
    <w:p>
      <w:r>
        <w:rPr>
          <w:b/>
          <w:u w:val="single"/>
        </w:rPr>
        <w:t xml:space="preserve">Asiakirjan numero 26852</w:t>
      </w:r>
    </w:p>
    <w:p>
      <w:r>
        <w:t xml:space="preserve">Guernseyn lentoaseman kiitotien viivästyminen vaikuttaa liiketoimintaan.</w:t>
      </w:r>
    </w:p>
    <w:p>
      <w:r>
        <w:t xml:space="preserve">Se on seurausta kehotuksista, jotka koskevat kiitotien ja turva-alueen uudistamista koskevaa tutkimusta. Varapuheenjohtaja Tony Spruce sanoi, että vaikka keskustelu on terveellistä, kiitotie on niin vanha, että kaikki viivytykset vaarantaisivat liiketoiminnan. Hän sanoi: Spruce sanoi: "Se on 35-40 vuotta vanha, ja se on hajoamassa, jos sitä ei korjata, meillä ei ole kiitorataa eikä saarella ole liiketoimintaa." Hän sanoi: "Se on 35-40 vuotta vanha, ja se on hajoamassa, jos sitä ei korjata, meillä ei ole kiitorataa eikä saarella ole liiketoimintaa." Lentoasemasta vastaavan julkisten palvelujen osaston jäsen Spruce sanoi: "Emme voi jatkuvasti viivyttää hanketta, lyhyempi kiitorata ja pinnan ylläpito ja se, että pienet lentokoneet lentävät minne tahansa, on paras tapa toimia, jos haluamme nähdä Guernseyn taloudellisen vakauden loppuvan." Laskukiitotien molemmissa päissä olevien turva-alueiden laajentamishankkeen odotetaan maksavan 81 miljoonaa puntaa.</w:t>
      </w:r>
    </w:p>
    <w:p>
      <w:r>
        <w:rPr>
          <w:b/>
        </w:rPr>
        <w:t xml:space="preserve">Yhteenveto</w:t>
      </w:r>
    </w:p>
    <w:p>
      <w:r>
        <w:t xml:space="preserve">Guernseyn lentoaseman kiitotien parantamisen viivästyminen vaarantaisi saaren taloudellisen aseman, sanoi eräs kansanedustaja.</w:t>
      </w:r>
    </w:p>
    <w:p>
      <w:r>
        <w:rPr>
          <w:b/>
          <w:u w:val="single"/>
        </w:rPr>
        <w:t xml:space="preserve">Asiakirjan numero 26853</w:t>
      </w:r>
    </w:p>
    <w:p>
      <w:r>
        <w:t xml:space="preserve">Shorehamin lentotapahtuman tutkinta järjestetään ilman valamiehistöä.</w:t>
      </w:r>
    </w:p>
    <w:p>
      <w:r>
        <w:t xml:space="preserve">Perheiden asianajajat olivat aiemmin väittäneet, että valamiehistön läsnäolo kuulemisessa oli "elintärkeää". Tutkintaa edeltävässä katselmuksessa vanhempi kuolinsyyntutkija Penelope Schofield sanoi, että kuuden viikon tutkinta järjestetään syyskuussa. Lentäjä Andrew Hill, jonka vintage-suihkukone syöksyi A27-tielle Länsi-Sussexissa Shorehamin lentonäytöksen aikana vuonna 2015, vapautettiin viime vuonna taposta. Hän oli yrittämässä silmukkamanööveriä, kun hänen lentämänsä Hawker Hunter -lentokone syöksyi kaksikaistaiselle tielle 22. elokuuta ja räjähti tulipalloksi. Schofield sanoi myöntävänsä, että tapaus herättää "erittäin tärkeitä yleisiä kysymyksiä". Hän lupasi "pelottoman ja puolueettoman" tutkimuksen ja lisäsi: "Kuolinsyyntutkijana voin tehdä hyvin yksityiskohtaisia ja perusteltuja tosiasioihin liittyviä havaintoja, jotka julkistetaan. "Olen päättänyt, että yleistä etua voidaan palvella paremmin, jos istun yksin."</w:t>
      </w:r>
    </w:p>
    <w:p>
      <w:r>
        <w:rPr>
          <w:b/>
        </w:rPr>
        <w:t xml:space="preserve">Yhteenveto</w:t>
      </w:r>
    </w:p>
    <w:p>
      <w:r>
        <w:t xml:space="preserve">Shorehamin lento-onnettomuudessa kuolleiden 11 miehen kuoleman tutkinta järjestetään ilman valamiehistöä, on kuolinsyyntutkija päättänyt.</w:t>
      </w:r>
    </w:p>
    <w:p>
      <w:r>
        <w:rPr>
          <w:b/>
          <w:u w:val="single"/>
        </w:rPr>
        <w:t xml:space="preserve">Asiakirjan numero 26854</w:t>
      </w:r>
    </w:p>
    <w:p>
      <w:r>
        <w:t xml:space="preserve">Suolistosyövän seulontaan osallistumista on parannettava.</w:t>
      </w:r>
    </w:p>
    <w:p>
      <w:r>
        <w:t xml:space="preserve">Beating Bowel Cancer -järjestö kehotti yhä useampia ihmisiä ilmoittautumaan ja Englannin kansanterveysjärjestöä asettamaan seulontatutkimusten määrän lisäämisen etusijalle. Luvut osoittavat, että 60-74-vuotiaiden ikäryhmässä seulontaan osallistuminen oli 58 prosenttia vuosina 2012-15. Rintasyövän seulonnassa osuus oli 72 prosenttia ja kohdunkaulan syövän seulonnassa 79 prosenttia. Suolistosyövän seulontaohjelma on paljon uudempi - se otettiin käyttöön vasta vuonna 2006. Tiedot, jotka saatiin parlamentin kysymyksen kautta, osoittivat myös alueellisia eroja. Dorsetissa seulontaan osallistui eniten, 66 prosenttia, ja Länsi-Lontoossa vähiten, 42 prosenttia. Beating Bowel Cancer -järjestön toimitusjohtaja Mark Flannagan sanoi: "Meidän on pystyttävä parempaan. "Tiedämme, että suolistosyövän seulonta pelastaa ihmishenkiä, koska se johtaa varhaiseen diagnoosiin, mutta joillakin alueilla vain alle puolet seulontaan oikeutetuista osallistuu siihen." Testit, joita kutsutaan ulosteen verikokeiksi, lähetetään postitse kaikille kohderyhmään kuuluville kahden vuoden välein. Ne auttavat havaitsemaan polyypit, jotka ovat syöpää aiheuttamattomia kasvaimia, jotka voivat ajan mittaan kehittyä syöväksi. Polyypit voivat vuotaa verta, ja testissä havaitaan pieniä määriä verta, joita ei normaalisti näy. Ohjelman neljän ensimmäisen vuoden aikana havaittiin yli 7 000 syöpää ja 40 000 potilaalta poistettiin polyypit. NHS:n syöpäseulontaohjelmien johtaja Julietta Patnick sanoi, että seulontaan osallistumisen parantaminen on edelleen "ensisijainen tavoite".</w:t>
      </w:r>
    </w:p>
    <w:p>
      <w:r>
        <w:rPr>
          <w:b/>
        </w:rPr>
        <w:t xml:space="preserve">Yhteenveto</w:t>
      </w:r>
    </w:p>
    <w:p>
      <w:r>
        <w:t xml:space="preserve">Suolistosyövän seulontaan osallistumista on parannettava, sanovat kampanjoijat sen jälkeen, kun luvut osoittivat, että vain hieman yli puolet Englannissa siihen oikeutetuista henkilöistä hakeutuu testiin.</w:t>
      </w:r>
    </w:p>
    <w:p>
      <w:r>
        <w:rPr>
          <w:b/>
          <w:u w:val="single"/>
        </w:rPr>
        <w:t xml:space="preserve">Asiakirjan numero 26855</w:t>
      </w:r>
    </w:p>
    <w:p>
      <w:r>
        <w:t xml:space="preserve">Bristolin 39. kansainvälinen ilmapallofiesta käynnistyy</w:t>
      </w:r>
    </w:p>
    <w:p>
      <w:r>
        <w:t xml:space="preserve">Tuhannet ihmiset suuntasivat torstai-iltana Ashton Courtin yöhön, jossa sidotut ilmapallot sytyttivät polttimonsa musiikin tahdissa. Tapahtuma, joka järjestetään nyt 39. kerran, on Euroopan suurin ilmapallofestivaali. Festivaalilla on mukana yli 130 ilmapalloa, mutta ensimmäinen massalennätys peruttiin, koska oli liian tuulista. Bristolilaisen valmistajan Cameron Balloonsin perustaja Don Cameron sanoi, että se oli "kauheaa", mutta tapahtuma oli "säästä riippumaton". "Tänä viikonloppuna näyttää siltä, että perjantaiaamu on toiveikas, mutta perjantai-ilta ja lauantaiaamu eivät ehkä ole niin hyviä", hän sanoi. "Lauantai-illasta sunnuntaihin on ennustettu erittäin hyvää. Kultainen sääntö - olemme oppineet sen - on, ettei koskaan saa kirjoittaa sitä pois." Tapahtuman on määrä jatkua sunnuntaihin asti, ja lauantai-illaksi on suunniteltu toinen yövalaistus ja ilotulitusnäytös.</w:t>
      </w:r>
    </w:p>
    <w:p>
      <w:r>
        <w:rPr>
          <w:b/>
        </w:rPr>
        <w:t xml:space="preserve">Yhteenveto</w:t>
      </w:r>
    </w:p>
    <w:p>
      <w:r>
        <w:t xml:space="preserve">Yötaivas valaistiin Bristolin vuosittaisen nelipäiväisen kansainvälisen ilmapallofiestan alkaessa.</w:t>
      </w:r>
    </w:p>
    <w:p>
      <w:r>
        <w:rPr>
          <w:b/>
          <w:u w:val="single"/>
        </w:rPr>
        <w:t xml:space="preserve">Asiakirjan numero 26856</w:t>
      </w:r>
    </w:p>
    <w:p>
      <w:r>
        <w:t xml:space="preserve">Mies vangittiin kahdeksaksi vuodeksi Fraserburghin murhayrityksestä</w:t>
      </w:r>
    </w:p>
    <w:p>
      <w:r>
        <w:t xml:space="preserve">Morrisonina tunnettu Aaron Dines, 41, puukotti 32-vuotiasta Martin Noblea Fraserburghissa marraskuussa 2018. Entinen Aberdeenin rengasasasentaja Morrison oli kiistänyt murhayrityksen ja puolustautui erityisesti itsepuolustuksella. Hänet kuitenkin tuomittiin Bruar Courtissa hyökkäyksestä Edinburghin korkeimmassa oikeudessa käydyn oikeudenkäynnin jälkeen. Morrison kertoi oikeudessa, että hän asui tekohetkellä Fraserburghissa ja oli riippuvainen crack-kokaiinista. Puolustusasianajaja David Moggach sanoi Morrisonin kärsivän mielenterveysongelmista, kuten masennuksesta ja ahdistuksesta. Hän sanoi: "Hän neuvoo, ettei hänen lapsuutensa ollut miellyttävä. Hän kokeili huumeita ensimmäisen kerran 13-vuotiaana." Oikeudenkäynnin tuomari Lord Beckett sanoi, että vaikka Morrisonilla ei ollut aiempia vastaavaa vakavuutta vastaavia tuomioita, hänellä oli yksi tuomio hyökkäysaseen hallussapidosta ja seitsemän tuomiota pahoinpitelystä. Tuomari sanoi, että hänen oli määrättävä rangaistus, jolla pyrittiin estämään Morrisonia ja muita kantamasta veitsiä julkisesti.</w:t>
      </w:r>
    </w:p>
    <w:p>
      <w:r>
        <w:rPr>
          <w:b/>
        </w:rPr>
        <w:t xml:space="preserve">Yhteenveto</w:t>
      </w:r>
    </w:p>
    <w:p>
      <w:r>
        <w:t xml:space="preserve">Mies on tuomittu kahdeksaksi vuodeksi vankeuteen, kun hänet on todettu syylliseksi murhayritykseen Aberdeenshiressä.</w:t>
      </w:r>
    </w:p>
    <w:p>
      <w:r>
        <w:rPr>
          <w:b/>
          <w:u w:val="single"/>
        </w:rPr>
        <w:t xml:space="preserve">Asiakirjan numero 26857</w:t>
      </w:r>
    </w:p>
    <w:p>
      <w:r>
        <w:t xml:space="preserve">Lloyds Banking Groupin verkkopalvelut eivät toimi</w:t>
      </w:r>
    </w:p>
    <w:p>
      <w:r>
        <w:t xml:space="preserve">Lloyds Banking Groupiin kuuluvien kolmen yrityksen verkkosivut ja mobiilisovellukset eivät olleet käytettävissä. Pankit pyysivät anteeksi ja sanoivat, että ongelma liittyi kirjautumisprosessiin ja että puhelinpankkitoimintaa voi edelleen käyttää. Asiakkaat alkoivat raportoida ongelmista noin kello 04.00 GMT, mutta ongelmat korjaantuivat noin puoleenpäivään mennessä. Lloyds Groupilla on yli 13 miljoonaa aktiivista verkkoasiakasta - ja yli yhdeksän miljoonaa aktiivista mobiilikäyttäjää. Kaikki kolme pankkia lähettivät saman viestin Twitterissä: "Tiedämme, että asiakkaillamme on ongelmia internet- ja mobiilipankkien kanssa. Olemme pahoillamme tästä ja teemme töitä, jotta tilanne palautuisi pian normaaliksi." Vastauksena eräälle asiakkaalle, joka kysyi, onko pankki vastuussa mahdollisista myöhästymismaksuista, joita he saattavat saada ongelman seurauksena, Lloyds Bank twiittasi: "Jos saatte tämän seurauksena viivästysmaksuja, ilmoittakaa meille, niin tutkimme asiaa puolestanne tuolloin". Lokakuussa kansanedustajat tuomitsivat pankkien tietotekniikkahäiriöt ja totesivat valtiovarainvaliokunnan raportissa, että verkkopankkipalvelujen kaatumisten ja asiakkaille aiheutuvien häiriöiden tiheyttä ei voida hyväksyä. Suurimmilla pankeilla on yleensä yli 10 verkkopankkikatkosta kuukaudessa.</w:t>
      </w:r>
    </w:p>
    <w:p>
      <w:r>
        <w:rPr>
          <w:b/>
        </w:rPr>
        <w:t xml:space="preserve">Yhteenveto</w:t>
      </w:r>
    </w:p>
    <w:p>
      <w:r>
        <w:t xml:space="preserve">Lloydsin, Halifaxin ja Bank of Scotlandin asiakkaat eivät ole päässeet käsiksi tileihinsä sen jälkeen, kun konsernin verkkopankkipalvelut kaatuivat.</w:t>
      </w:r>
    </w:p>
    <w:p>
      <w:r>
        <w:rPr>
          <w:b/>
          <w:u w:val="single"/>
        </w:rPr>
        <w:t xml:space="preserve">Asiakirjan numero 26858</w:t>
      </w:r>
    </w:p>
    <w:p>
      <w:r>
        <w:t xml:space="preserve">Coronavirus: Manchesterin italialainen kulkue peruttu</w:t>
      </w:r>
    </w:p>
    <w:p>
      <w:r>
        <w:t xml:space="preserve">Manchesterin italialainen yhteisö on järjestänyt Madonna del Rosario -kulkueen jo 130 vuoden ajan pyhimysten kunniaksi Italiassa järjestettyjen juhlien mukaisesti. Kyseessä on ensimmäinen kerta, kun heinäkuun tapahtuma on peruttu toisen maailmansodan jälkeen. Manchesterin italialaisyhdistys ilmoitti, että päätös tehtiin "pahoittelemalla ja surulla". Varapuheenjohtaja Carmine Rea sanoi: "Odottelimme, mitä tapahtuisi, mutta kun kuulimme pääministerin lausunnon, tiesimme, että meidän oli peruttava." Rea, jonka isoisä herätti kulkueen henkiin sodan jälkeen, lisäsi: "Meidän on asetettava etusijalle kaikkien osallistujien ja yleisön terveys ja hyvinvointi". Italialaisen uskon ja kulttuurin juhla alkaa yleensä Ancoatsin Little Italy -alueelta ja siirtyy sitten Manchesterin kaupungintalolle ennen paluuta.</w:t>
      </w:r>
    </w:p>
    <w:p>
      <w:r>
        <w:rPr>
          <w:b/>
        </w:rPr>
        <w:t xml:space="preserve">Yhteenveto</w:t>
      </w:r>
    </w:p>
    <w:p>
      <w:r>
        <w:t xml:space="preserve">Yksi Manchesterin värikkäimmistä vuosittaisista kulkueista on peruttu koronaviruksen aiheuttamien rajoitusten vuoksi.</w:t>
      </w:r>
    </w:p>
    <w:p>
      <w:r>
        <w:rPr>
          <w:b/>
          <w:u w:val="single"/>
        </w:rPr>
        <w:t xml:space="preserve">Asiakirjan numero 26859</w:t>
      </w:r>
    </w:p>
    <w:p>
      <w:r>
        <w:t xml:space="preserve">Nicky Wire vetäytyi Biggest Weekendistä edesmenneen äidin terveyden vuoksi</w:t>
      </w:r>
    </w:p>
    <w:p>
      <w:r>
        <w:t xml:space="preserve">Tuolloin bändi sanoi, ettei hän voinut esiintyä "vakavan perussairauden vuoksi". Perjantaina hänen veljensä, runoilija Patrick Jones, kertoi twiitissään, että Irene Jones, 81, oli kuollut leukemiaan. "Taivaalla on tänään uusi kirkas tähti", hän twiittasi. "Rakas äitimme Irene Jones menehtyi tänään pitkän urhean taistelun jälkeen leukemiaa vastaan." Rouva Jones oli kahden kirjan kirjoittaja - runokokoelman Night Photographs ja myös Sam's Journey, joka kertoo Blackwoodin ohitustien vastaisista protesteista hänen rakkaan koiransa näkökulmasta. Caerphillyn kreivikunnan Blackwoodista kotoisin oleva Wire on Manic Street Preachers -yhtyeen perustajajäsen. BBC Music's Biggest Weekend järjestettiin viime viikonloppuna Belfastissa, Coventryssa, Perthissä ja Swanseassa. Yhtyeen road crew'n jäsen tuurasi Wirea Belfastin keikalla.</w:t>
      </w:r>
    </w:p>
    <w:p>
      <w:r>
        <w:rPr>
          <w:b/>
        </w:rPr>
        <w:t xml:space="preserve">Yhteenveto</w:t>
      </w:r>
    </w:p>
    <w:p>
      <w:r>
        <w:t xml:space="preserve">Manic Street Preachersin basistin Nicky Wiren äiti on kuollut muutama päivä sen jälkeen, kun hän oli vetäytynyt bändin pääesiintyjästä BBC:n Biggest Weekend -tapahtumassa.</w:t>
      </w:r>
    </w:p>
    <w:p>
      <w:r>
        <w:rPr>
          <w:b/>
          <w:u w:val="single"/>
        </w:rPr>
        <w:t xml:space="preserve">Asiakirjan numero 26860</w:t>
      </w:r>
    </w:p>
    <w:p>
      <w:r>
        <w:t xml:space="preserve">M5:n nelinkertainen kuolonkolari: Adrian Beaumont, 46, nimetty ensimmäiseksi uhriksi</w:t>
      </w:r>
    </w:p>
    <w:p>
      <w:r>
        <w:t xml:space="preserve">Bristolilainen Adrian Beaumont, 46, kuoli, kun etelään matkalla ollut pakettiauto törmäsi esteiden läpi ja törmäsi kahteen pohjoiseen menevään ajoneuvoon. Beaumont ajoi Seat Leonia 42-vuotiaan kumppaninsa ja heidän kahden 12- ja 10-vuotiaan lapsensa kanssa. Hänen kumppaninsa on edelleen "kriittisessä" tilassa sairaalassa. Hänen lastensa tilaa kuvaillaan nyt "vakaaksi". Toisessa autossa olleet kolme matkustajaa kuolivat, mutta poliisi sanoi maanantaina, että yksityiskohtia kyseisestä autosta ei voitu vielä julkaista. Onnettomuustutkijat ovat ottaneet yhteyttä pakettiauton kuljettajaan, joka on nelikymppinen mies Worcestershiresta.</w:t>
      </w:r>
    </w:p>
    <w:p>
      <w:r>
        <w:rPr>
          <w:b/>
        </w:rPr>
        <w:t xml:space="preserve">Yhteenveto</w:t>
      </w:r>
    </w:p>
    <w:p>
      <w:r>
        <w:t xml:space="preserve">Poliisi on nimennyt yhden niistä neljästä ihmisestä, jotka kuolivat lauantaina M5-tiellä sattuneessa onnettomuudessa.</w:t>
      </w:r>
    </w:p>
    <w:p>
      <w:r>
        <w:rPr>
          <w:b/>
          <w:u w:val="single"/>
        </w:rPr>
        <w:t xml:space="preserve">Asiakirjan numero 26861</w:t>
      </w:r>
    </w:p>
    <w:p>
      <w:r>
        <w:t xml:space="preserve">Jibo-robotti ilmoittaa omasta kuolemastaan tanssilla</w:t>
      </w:r>
    </w:p>
    <w:p>
      <w:r>
        <w:t xml:space="preserve">Jibon tavoitteena oli olla "maailman ensimmäinen perherobotti", ja se ylpeili kehittyneellä kasvojen- ja äänentunnistusteknologialla. Se oli kerännyt Indiegogossa lähes 3,7 miljoonaa dollaria (2,8 miljoonaa puntaa), kun se käynnistettiin joukkorahoitusprojektina vuonna 2014. Joulukuussa kerrottiin, että Jibo Inc oli myynyt omaisuutensa sijoitusyhtiölle. Toimittaja Dylan Martin jakoi Twitterissä videon robotista, joka hyvästelee ja tanssii lopuksi. "Ehkä jonain päivänä, kun robotit ovat paljon nykyistä kehittyneempiä ja kaikilla on niitä kodeissaan, voit kertoa omillesi, että sanoin hei", robotti sanoo. Jibo ei ole päivittänyt Twitter-tiliään heinäkuun 2018 jälkeen, ja viimeksi se kirjoitti Facebook-sivullaan, jossa sillä on 98 000 seuraajaa, viime vuoden toukokuussa. Sen verkkosivuilla ei ole lausuntoa, mutta tukiosio ei tällä hetkellä lataudu. Jibo suunniteltiin auttamaan perheitä - sen lanseerausvideolla näytettiin, että se ottaa valokuvia, lukee tarinoita, tarjoaa videokeskustelua, tilaa noutoruokaa ja muistuttaa perheenjäseniä tapaamisista ja tehtävistä. Se oli myynnissä 899 dollarin (685 punnan) hintaan, mutta Amazon laski sen 499 dollariin vuoden 2018 Prime Day -myynnissään.</w:t>
      </w:r>
    </w:p>
    <w:p>
      <w:r>
        <w:rPr>
          <w:b/>
        </w:rPr>
        <w:t xml:space="preserve">Yhteenveto</w:t>
      </w:r>
    </w:p>
    <w:p>
      <w:r>
        <w:t xml:space="preserve">Sosiaalisen robotin Jibon omistajat sanovat, että laite on kertonut heille, että sen palvelimet kytketään pian pois päältä.</w:t>
      </w:r>
    </w:p>
    <w:p>
      <w:r>
        <w:rPr>
          <w:b/>
          <w:u w:val="single"/>
        </w:rPr>
        <w:t xml:space="preserve">Asiakirjan numero 26862</w:t>
      </w:r>
    </w:p>
    <w:p>
      <w:r>
        <w:t xml:space="preserve">Hallitus kiistää SLA:n osallisuuden</w:t>
      </w:r>
    </w:p>
    <w:p>
      <w:r>
        <w:t xml:space="preserve">Hän sanoi, että tapauksesta on tehty erityinen poliisitutkinta tamilien kuntoutusjärjestön (TRO) antamien tietojen perusteella sen selvittämiseksi, onko SLA:lla ollut yhteyksiä tapaukseen. Hänen mukaansa tutkimus on osoittanut, että SLA:lla ei ole osuutta tapaukseen. Vaikka tapahtumapaikalla on useita poliisiasemia, poliisille ei ole tehty valitusta, hän sanoi. Jos he pelkäsivät mennä poliisin puheille, oli mahdollisuus tehdä valitus alueen maistraatille, Rajapaksa, joka on presidentti Rajapaksan nuorempi veli, lisäsi. "Ennen kuin aloitimme tutkimukset seuraavana päivänä, tietoja ei annettu". Tietojen mukaan kyseisessä ajoneuvossa on matkustanut 15 ihmistä, ja vain viisi on siepattu. "Yritimme löytää loput ja kuulustella heitä, mutta emme löytäneet heitä." TNA on yrittänyt ottaa yhteyttä vapautettuihin ainakin lausunnon antamista varten, mutta kukaan ei ole ilmaantunut. "Heidän ei annettu tehdä niin", puolustusministeri Rajapaksa sanoi. Tamil National Alliancen (TNA) kansanedustaja M.K.Sivajilingam sanoi Sandesayalle puhuessaan, että hallituksen puolisotilaalliset ryhmät ovat vastuussa välikohtauksesta. Tämä tapahtui vakoojien avustuksella, ja olemme pyytäneet lopettamaan tämäntyyppisen ilkivallan. Kysyttäessä, miksi he eivät protestoi LTTE:n vastaavia tekoja vastaan, hän sanoi, että LTTE ei ole turvautunut ilkivaltaan sen jälkeen, kun hallituksen kanssa oli tehty sopimus vihollisuuksien lopettamisesta.</w:t>
      </w:r>
    </w:p>
    <w:p>
      <w:r>
        <w:rPr>
          <w:b/>
        </w:rPr>
        <w:t xml:space="preserve">Yhteenveto</w:t>
      </w:r>
    </w:p>
    <w:p>
      <w:r>
        <w:t xml:space="preserve">Puolustusministeri Gotabaya Rajapakse sanoi olevansa varma, että Sri Lankan armeija (SLA) ei ole osallisena avustustyöntekijöiden väitettyyn sieppaukseen idässä.</w:t>
      </w:r>
    </w:p>
    <w:p>
      <w:r>
        <w:rPr>
          <w:b/>
          <w:u w:val="single"/>
        </w:rPr>
        <w:t xml:space="preserve">Asiakirjan numero 26863</w:t>
      </w:r>
    </w:p>
    <w:p>
      <w:r>
        <w:t xml:space="preserve">Ensimmäisen maailmansodan aikainen pommi löytyi A1101-tien sillan alta.</w:t>
      </w:r>
    </w:p>
    <w:p>
      <w:r>
        <w:t xml:space="preserve">Cambridgeshiren poliisin mukaan yleisö löysi 0,3 metriä pitkän laitteen A1101-tieltä Tydd Goten kohdalla noin kello 10.00 BST sunnuntaina. Poliisit menivät paikalle ja kutsuivat paikalle armeijan räjähteiden hävittämisryhmän. Pommi siirrettiin pellolle ja tehtiin kaksi hallittua räjähdystä sen saattamiseksi turvaan. A1101-tietä suljettiin lyhyeksi ajaksi, kun pommia siirrettiin. Voimat sanoivat: "Henkilö toimi oikein, mutta jos löydät tulevaisuudessa jotain tällaista, älä koske, poimi tai poista esinettä ja ota yhteyttä poliisiin." Aiheeseen liittyvät Internet-linkit Cambridgeshire Constabularyn poliisilaitos</w:t>
      </w:r>
    </w:p>
    <w:p>
      <w:r>
        <w:rPr>
          <w:b/>
        </w:rPr>
        <w:t xml:space="preserve">Yhteenveto</w:t>
      </w:r>
    </w:p>
    <w:p>
      <w:r>
        <w:t xml:space="preserve">Tiesillan alta löytynyt ensimmäisen maailmansodan aikainen pommi on räjäytetty hallitusti, kertoo poliisi.</w:t>
      </w:r>
    </w:p>
    <w:p>
      <w:r>
        <w:rPr>
          <w:b/>
          <w:u w:val="single"/>
        </w:rPr>
        <w:t xml:space="preserve">Asiakirjan numero 26864</w:t>
      </w:r>
    </w:p>
    <w:p>
      <w:r>
        <w:t xml:space="preserve">PwC ennustaa Skotlannin taloudelle kasvua</w:t>
      </w:r>
    </w:p>
    <w:p>
      <w:r>
        <w:t xml:space="preserve">PwC:n viimeisimmässä Yhdistyneen kuningaskunnan talousnäkymiä käsittelevässä raportissa Skotlannin BKT:n kasvuksi ennustetaan 1,8 prosenttia vuonna 2016. Walesin vastaava luku on 1,7 prosenttia ja Pohjois-Irlannin 1,4 prosenttia. Koillis-Englannin ennustetaan kasvavan 1,7 prosenttia. Yhdistyneen kuningaskunnan keskimääräisen kasvuluvun ennustetaan olevan vahvempi, 2,2 prosenttia. PwC Skotlannin alueellinen puheenjohtaja Lindsay Gardiner sanoi: "On lupaavaa, että Skotlannin kasvu jatkuu ja että koulutus- ja terveydenhuoltoalasta tulee merkittävä työllistävä ala. Gardiner lisäsi: "Yleisesti ottaen kasvuvauhti on ollut hidasta - osittain kulutuksen vähenemisestä johtuvan heikon kuluttajakasvun vuoksi - mutta vienti ja investoinnit pitävät toistaiseksi pintansa". Raportissa yksilöitiin Skotlannin taloudelle vaarallisia alueita. Näitä olivat mm: Gardiner nosti tutkimus- ja kehitysinvestointien suhteellisen vähäisyyden keskeiseksi huolenaiheeksi. Hän sanoi: "Tämä heijastaa osittain teollisuuden taantumista, jossa T&amp;K-menot ovat perinteisesti olleet suuria, mutta siirryttäessä digitaalisempaan ja joustavampaan talouteen meidän on hyväksyttävä, että T&amp;K-menojen on oltava paljon suuremmat kaikilla aloilla kasvun edistämiseksi." Gardiner totesi, että T&amp;K-menojen on oltava paljon suuremmat kaikilla aloilla kasvun edistämiseksi.</w:t>
      </w:r>
    </w:p>
    <w:p>
      <w:r>
        <w:rPr>
          <w:b/>
        </w:rPr>
        <w:t xml:space="preserve">Yhteenveto</w:t>
      </w:r>
    </w:p>
    <w:p>
      <w:r>
        <w:t xml:space="preserve">Johtavan tilintarkastusyrityksen mukaan Skotlannin talous on nousemassa Walesin, Pohjois-Irlannin ja Koillis-Englannin ohi.</w:t>
      </w:r>
    </w:p>
    <w:p>
      <w:r>
        <w:rPr>
          <w:b/>
          <w:u w:val="single"/>
        </w:rPr>
        <w:t xml:space="preserve">Asiakirjan numero 26865</w:t>
      </w:r>
    </w:p>
    <w:p>
      <w:r>
        <w:t xml:space="preserve">Michael Jacksonin äitiä syytetään kiristyksestä</w:t>
      </w:r>
    </w:p>
    <w:p>
      <w:r>
        <w:t xml:space="preserve">Katherine Jackson väittää, että konsertin järjestäjät eivät tutkineet lääkäriä, joka myöhemmin tuomittiin hänen poikansa kuoleman aiheuttamisesta vuonna 2009. AEG Live on haastettu oikeuteen 40 miljardista dollarista (26 miljardia puntaa). Randy Phillipsin mukaan AEG ei ole vastuussa Jacksonin kuolemasta. Katherine Jacksonin asianajaja kysyi tiistaina Phillipsiltä, onko tapaus hänen mielestään "perusteetonta kiristystä, AEG Liven kiristämistä": "Kyllä." Todennäköisesti häneltä kysytään lukuisista sähköpostiviesteistä, joita hän lähetti ja sai Jacksonin terveydentilasta laulajan viimeisinä elinviikkoina, sekä kaikesta vuorovaikutuksesta, jota hänellä oli Jacksonin lääkärin Conrad Murrayn kanssa. AEG Live väittää, ettei se ollut vastuussa lääkärin palkkaamisesta tai valvonnasta, ja on kutsunut oikeustoimia "järjettömiksi". AEG kiistää palkanneensa Murrayn ja suostuneensa maksamaan hänen palkkionsa ennakkona Michael Jacksonille. Murray suostui toimimaan poptähden lääkärinä 150 000 dollarin kuukausipalkkiolla, kun tämä esiintyi Lontoon 02-areenalla vuonna 2009 ja vuoden 2010 alussa. Hänet tuomittiin vuonna 2011 tahattomasta kuolemantuottamuksesta, kun hän oli toimittanut Jacksonille kirurgista nukutusainetta. Siviilioikeudenkäynti on nyt kuudetta viikkoa käynnissä.</w:t>
      </w:r>
    </w:p>
    <w:p>
      <w:r>
        <w:rPr>
          <w:b/>
        </w:rPr>
        <w:t xml:space="preserve">Yhteenveto</w:t>
      </w:r>
    </w:p>
    <w:p>
      <w:r>
        <w:t xml:space="preserve">Konserttijärjestäjä AEG Liven johtaja on myöntänyt Los Angelesin oikeudessa uskovansa, että Michael Jacksonin äidin Katherinen nostama kanne on "perusteeton kiristysyritys".</w:t>
      </w:r>
    </w:p>
    <w:p>
      <w:r>
        <w:rPr>
          <w:b/>
          <w:u w:val="single"/>
        </w:rPr>
        <w:t xml:space="preserve">Asiakirjan numero 26866</w:t>
      </w:r>
    </w:p>
    <w:p>
      <w:r>
        <w:t xml:space="preserve">Leedsin kasinotyöpaikat vaarassa, kun Clarence Dock -ravintola suljetaan</w:t>
      </w:r>
    </w:p>
    <w:p>
      <w:r>
        <w:t xml:space="preserve">London Clubs Internationalin (LCI) mukaan Clarence Dockin nykyiset olosuhteet tekivät Alea Leedsin sulkemisesta "väistämätöntä". Se kertoi, että irtisanomisneuvottelut kasinon työntekijöiden kanssa oli aloitettu. LCI ilmoitti myös vetäytyvänsä kaupungin suuren kasinon lupaprosessista. Leeds on yksi niistä kahdeksasta Englannin paikallisviranomaisesta, joilla on valtuudet myöntää toimilupa suurelle kasinolle. Clarence Dock oli yksi kolmesta paikasta, joita oli harkittu suurelle pelipaikalle. Roy Ramm, LCI:n hallinto- ja julkisuusasioiden johtaja, sanoi, että yhtiö keskeyttää kasinotoiminnan kaupungissa "suurella pahoittelulla". Hän sanoi, että sulkeminen johtui ensisijaisesti sijainnista: "Kauppa-asemat täällä ovat kauheat, katsot ulos ikkunasta, eikä kukaan kävele ohi. "Tämä paikka on irrallaan kaupungin keskustasta, ja se on ollut merkittävä syy tämän liiketoiminnan lopettamiseen." Kiinteistöyhtiö Allied London osti Clarence Dockin 150 vuoden vuokrasopimuksen viime vuonna. Yhtiö ilmoitti suunnitelmista uudistaa vaikeuksissa oleva rakennus, johon kuuluu uuden ostos-, ruoka- ja kahvilakadun sekä luovalle ja digitaaliselle teollisuudelle tarkoitetun työtilakeskuksen perustaminen. Yritys ei ole vielä vastannut.</w:t>
      </w:r>
    </w:p>
    <w:p>
      <w:r>
        <w:rPr>
          <w:b/>
        </w:rPr>
        <w:t xml:space="preserve">Yhteenveto</w:t>
      </w:r>
    </w:p>
    <w:p>
      <w:r>
        <w:t xml:space="preserve">Leedsin kasino, joka työllistää 99 ihmistä, on suljettu, ja pomot syyttävät siitä sen sijaintipaikan rantakohteen kauppaolosuhteita.</w:t>
      </w:r>
    </w:p>
    <w:p>
      <w:r>
        <w:rPr>
          <w:b/>
          <w:u w:val="single"/>
        </w:rPr>
        <w:t xml:space="preserve">Asiakirjan numero 26867</w:t>
      </w:r>
    </w:p>
    <w:p>
      <w:r>
        <w:t xml:space="preserve">Jeremy Corbyn sanoo, että budjetti ei vastaa todellisuutta.</w:t>
      </w:r>
    </w:p>
    <w:p>
      <w:r>
        <w:t xml:space="preserve">Työväenpuolueen johtaja sanoi, että talousarvio oli "täysin irrallaan todellisuudesta" miljoonien ihmisten elämästä eikä siinä käsitelty julkisten palvelujen "kriisiä". Hän sanoi, että miljoonat työntekijät tietävät, että heidän seuraava palkkapakettinsa ei riitä. Liittokansleri Philip Hammond sanoi kuitenkin, että Yhdistyneen kuningaskunnan talous "jatkoi kommentoijien hämmennystä vankalla kasvullaan". Corbyn sanoi: "Tämä talousarvio ei ole tehnyt mitään matalapalkkaisuuden torjumiseksi... eikä oikeudenmukaisen talouden luomiseksi, joka todella toimii kaikkien hyväksi." "Se on rakennettu epäoikeudenmukaisuuden varaan", hän sanoi. Corbyn syytti hallitusta siitä, että se "leikkaa palveluja ja monien elintasoa rahoittaakseen edelleen harvojen veronalennuksia". Hän laskeskeli, että "vähiten sitä tarvitseville" annettaisiin 70 miljardia puntaa veroja. Esimerkkinä hän sanoi, että sen sijaan, että hallitus olisi käyttänyt 10 miljoonaa puntaa lasten hautausrahaston perustamiseen, se leikkaa tukea sureville perheille. Hän sanoi, että "työpaikkojen turvallisuus on kriisissä" ja että "monet ihmiset eivät tiedä, työskentelevätkö he päivästä toiseen", ja kritisoi liittokansleria siitä, ettei hän ole kieltänyt nollatuntisopimuksia.</w:t>
      </w:r>
    </w:p>
    <w:p>
      <w:r>
        <w:rPr>
          <w:b/>
        </w:rPr>
        <w:t xml:space="preserve">Yhteenveto</w:t>
      </w:r>
    </w:p>
    <w:p>
      <w:r>
        <w:t xml:space="preserve">Jeremy Corbyn on sanonut, että hallituksen budjetti on osoitus "täydellisestä itsetyytyväisyydestä" Yhdistyneen kuningaskunnan talouden tilaa kohtaan.</w:t>
      </w:r>
    </w:p>
    <w:p>
      <w:r>
        <w:rPr>
          <w:b/>
          <w:u w:val="single"/>
        </w:rPr>
        <w:t xml:space="preserve">Asiakirjan numero 26868</w:t>
      </w:r>
    </w:p>
    <w:p>
      <w:r>
        <w:t xml:space="preserve">Penally: Penally: Protesti turvapaikanhakijoiden leiristä</w:t>
      </w:r>
    </w:p>
    <w:p>
      <w:r>
        <w:t xml:space="preserve">Poliisi oli näkyvästi paikalla Penallyssä, lähellä Tenbyä. Yksi mielenosoittajaryhmä kantoi banderolleja, joista yhdessä luki "ei rasistinen, ei ääriryhmä, vain huolestuneita paikallisia". Toisella ryhmällä oli kylttejä, joissa luki "maahanmuuttajat ja pakolaiset tervetulleita". Siellä voisi majoittua jopa 230 turvapaikanhakijaa, kun heidän hakemuksiaan käsitellään. Osa turvapaikanhakijoista on jo majoitettu leirille. Alueella on järjestetty useita mielenosoituksia sen jälkeen, kun kävi ilmi, että alue on yksi niistä, jotka sisäministeriö on määritellyt turvapaikanhakijoille sopiviksi. Ministeri Mark Drakeford sanoi, että Penallyn leiristä oli tullut "äärioikeistolaisten" mielenosoittajien kohde. Eräs nainen, joka ei halunnut nimeään mainita, sanoi, että hän "ei ole rasisti", mutta oli huolissaan leirille tuotujen maahanmuuttajien määrästä. Sue Hagerty, yksi vastamielenosoittajista, sanoi olevansa paikalla "toivottamassa tervetulleeksi" turvapaikanhakijat. "Tänne tulevat miehet eroavat meistä vain onnella, ja haluan olla täällä toivottamassa heidät tervetulleiksi", hän sanoi. "Jos olisin itse tuossa tilanteessa ja joutuisin pakenemaan toiseen maahan, toivon, että he olisivat täällä toivottamassa minut tervetulleeksi." Viime viikolla sisäministeriö ilmoitti, että se pyrkii löytämään turvapaikanhakijoille sopivia majoituspaikkoja, ja Kaakkois-Englannin tilat ovat tiukoilla.</w:t>
      </w:r>
    </w:p>
    <w:p>
      <w:r>
        <w:rPr>
          <w:b/>
        </w:rPr>
        <w:t xml:space="preserve">Yhteenveto</w:t>
      </w:r>
    </w:p>
    <w:p>
      <w:r>
        <w:t xml:space="preserve">Noin 150 mielenosoittajaa ja vastamielenosoittajaa on osoittanut mieltään Pembrokeshiressä sijaitsevan armeijan harjoitusleirin ulkopuolella, jota käytetään turvapaikanhakijoiden majoittamiseen.</w:t>
      </w:r>
    </w:p>
    <w:p>
      <w:r>
        <w:rPr>
          <w:b/>
          <w:u w:val="single"/>
        </w:rPr>
        <w:t xml:space="preserve">Asiakirjan numero 26869</w:t>
      </w:r>
    </w:p>
    <w:p>
      <w:r>
        <w:t xml:space="preserve">Wellingborough: Shane Foxin murhasta epäilty vapautettiin ilman syytteitä</w:t>
      </w:r>
    </w:p>
    <w:p>
      <w:r>
        <w:t xml:space="preserve">Shane Fox, 26, kuoli rintaan saamaansa puukoniskuun Nest Farm Crescentissä Hemmingwell Estate -alueella lauantaina noin kello 02.00 GMT. 39-vuotias mies pidätettiin sunnuntaina, ja hänet on vapautettu ilman syytteitä, Northamptonshiren poliisi kertoi. Poliisi kuvaili sitä "raa'aksi hyökkäykseksi". Northamptonshiren poliisi kertoi, että se on tehnyt talokohtaisia tutkimuksia alueella, ja se on pyytänyt kaikkia, joilla on valvontakameran tai kojelautakameran tallenteita, ilmoittautumaan. Yleisö voi myös välittää tietoja Major Incident Public Portal -sivuston kautta, jonka kautta tiedot voidaan antaa suoraan tapahtumahuoneeseen. Ylikomisario Ally White sanoi: "Tapauksen parissa työskentelee suuri joukko erikoistuneita etsiviä ja poliiseja eri puolilta aluetta. "Tämä oli raaka hyökkäys, joka vaati nuoren miehen hengen, ja teemme kaikkemme löytääksemme syyllisen." "Tämä oli raju hyökkäys, joka vaati nuoren miehen hengen, ja teemme kaikkemme löytääksemme syyllisen." Aiheeseen liittyvät Internet-linkit Northamptonshiren poliisi</w:t>
      </w:r>
    </w:p>
    <w:p>
      <w:r>
        <w:rPr>
          <w:b/>
        </w:rPr>
        <w:t xml:space="preserve">Yhteenveto</w:t>
      </w:r>
    </w:p>
    <w:p>
      <w:r>
        <w:t xml:space="preserve">Wellingborough'ssa pahoinpitelyn seurauksena kuolleen nuoren isän murhasta epäiltynä pidätetty mies on vapautettu.</w:t>
      </w:r>
    </w:p>
    <w:p>
      <w:r>
        <w:rPr>
          <w:b/>
          <w:u w:val="single"/>
        </w:rPr>
        <w:t xml:space="preserve">Asiakirjan numero 26870</w:t>
      </w:r>
    </w:p>
    <w:p>
      <w:r>
        <w:t xml:space="preserve">Atlantin taistelu: Mies yllättyi nähdessään elokuvan isän paluusta toisen maailmansodan aikana</w:t>
      </w:r>
    </w:p>
    <w:p>
      <w:r>
        <w:t xml:space="preserve">Bedfordista kotoisin oleva Andy Marchant yritti ensimmäisen kerran katsoa HMS Wild Goose -aluksesta kertovan elokuvan kuusivuotiaana, mutta häntä pidettiin liian nuorena elokuvateatteriin. Hän unohti sen kokonaan, kunnes hän vieraili Liverpoolin Western Approachesissa, jossa elokuva on osa näyttelyä. Hän sanoi, että sen näkeminen oli "niin erityistä". Stoker CP Marchant PO oli HMS Wild Goose -aluksella, kun se palasi Liverpooliin maaliskuussa 1944. Se oli osallistunut niin sanottuun "kuusi yhden hengen retkeen", jossa upotettiin kuusi saksalaista sukellusvenettä vuonna 1943. Tuhannet ihmiset jonottivat satamassa hurratakseen aluksen paluulle, ja tämä spektaakkeli kuvattiin ja lähetettiin elokuvateattereihin eri puolilla Yhdistynyttä kuningaskuntaa moraalin kohottamiseksi ja laivaston menestyksen korostamiseksi. Läntiset lähestymisalueet ja Atlantin taistelu Lähde: Marchant sanoi, että hänen äitinsä "yritti viedä minut katsomaan elokuvaa, jossa isäni saapuu, mutta meitä ei päästetty sisään, koska olin liian nuori". Hän kertoi käyneensä Liverpoolissa saadakseen lisää tietoa toisen maailmansodan aikaisesta kampanjasta kaupungin merimuseossa, mutta ei ollut tiennyt, että Western Approaches oli olemassa. "Oli... niin erikoista nähdä isäni elokuva ensimmäistä kertaa", hän sanoi ja lisäsi olevansa "hyvin ylpeä isästäni". "Kaikki ne kasvot, isäni on niiden joukossa ja heidän tekemisistään. Se on tajunnanräjäyttävää." Dean Paton, joka työskenteli museossa Marchantin vierailun aikaan, sanoi, että hetki oli ollut "sekä jännittävä että tunteikas". "Henkilökunnan silmät kyynelehtivät, ja teimme kopion, jonka herra Marchant voi katsoa milloin tahansa."</w:t>
      </w:r>
    </w:p>
    <w:p>
      <w:r>
        <w:rPr>
          <w:b/>
        </w:rPr>
        <w:t xml:space="preserve">Yhteenveto</w:t>
      </w:r>
    </w:p>
    <w:p>
      <w:r>
        <w:t xml:space="preserve">Toisen maailmansodan Atlantin taistelusta kertovan museon kävijä koki suuren yllätyksen, kun hän näki kuvamateriaalia isänsä turvallisesta paluusta - 75 vuotta sen jälkeen, kun hän yritti ensimmäisen kerran katsoa sitä.</w:t>
      </w:r>
    </w:p>
    <w:p>
      <w:r>
        <w:rPr>
          <w:b/>
          <w:u w:val="single"/>
        </w:rPr>
        <w:t xml:space="preserve">Asiakirjan numero 26871</w:t>
      </w:r>
    </w:p>
    <w:p>
      <w:r>
        <w:t xml:space="preserve">Stephen Lawrencen murha: IPCC tutkii entistä Met-päällikköä</w:t>
      </w:r>
    </w:p>
    <w:p>
      <w:r>
        <w:t xml:space="preserve">IPCC vahvisti tutkivansa Lord Stevensin Macphersonin tutkimuksessa vuonna 1998 antamia todisteita. Met ilmoitti, että se siirsi asian IPCC:lle julkisen valituksen jälkeen. Lordi Stevens on aiemmin kiistänyt kaikki väärinkäytökset. Hän toimi Metin apulaispäällikkönä vuosina 1998-2000, kun Macphersonin raporttia - jossa löydettiin todisteita poliisin sisäisestä rasismista - laadittiin. Raportti tilattiin sen jälkeen, kun oli herännyt huoli siitä, että poliisi tutki mustaihoisen teini-ikäisen Stephen Lawrencen murhaa, jonka valkoihoinen nuorisojoukko puukotti kuoliaaksi huhtikuussa 1993 provosoimattomassa hyökkäyksessä. Met sanoi lausunnossaan: "Saatuaan julkista valitusta entisestä poliisipäälliköstä lordi John Stevensistä Metropolitan Police Service teki 4. marraskuuta 2014 asian riippumattoman poliisin valituskomission käsiteltäväksi. "Kantelu koskee lordi Stevensin roolia silloisena apulaiskomissaarina ja hänen paljastustaan Macphersonin tutkimuksessa." "Kantelu on tehty lordi Stevensin roolista silloisena apulaiskomissaarina. "Tämä asia otettiin esille Mark Ellison QC:n 6. maaliskuuta julkaistussa Stephen Lawrencen riippumattomassa katsauksessa, jossa hän totesi, että MPS:n tutkinnalle paljastamien tietojen määrässä oli puutteita." Kahden Lawrencen murhaajan - Gary Dobsonin ja David Norrisin - saattaminen oikeuden eteen kesti yli 18 vuotta. Old Baileyn valamiehistö totesi heidät syyllisiksi tammikuussa 2012, ja he saivat elinkautiset tuomiot. Kaksikko oli alun perin pidätetty yhdessä kolmen muun miehen kanssa vuonna 1993, mutta syyttäjät päättivät, että todisteet eivät riittäneet syytteen nostamiseen. Vuonna 2007 tapausta tarkasteltiin uudelleen BBC:n dokumentin jälkeen, joka herätti uusia kysymyksiä epäillyistä. Käytettyään uutta rikosteknistä tekniikkaa poliisi syytti Dobsonia ja Norrisia murhasta vuonna 2011.</w:t>
      </w:r>
    </w:p>
    <w:p>
      <w:r>
        <w:rPr>
          <w:b/>
        </w:rPr>
        <w:t xml:space="preserve">Yhteenveto</w:t>
      </w:r>
    </w:p>
    <w:p>
      <w:r>
        <w:t xml:space="preserve">Poliisin valvontaviranomainen tutkii Metropolitan Police -operaation entistä päällikköä Lord Stevensiä hänen antamiensa tietojen perusteella, jotka hän antoi tutkimukselle, joka koski Metropolitan Police -operaation käsittelyä Stephen Lawrencen murhatapauksessa.</w:t>
      </w:r>
    </w:p>
    <w:p>
      <w:r>
        <w:rPr>
          <w:b/>
          <w:u w:val="single"/>
        </w:rPr>
        <w:t xml:space="preserve">Asiakirjan numero 26872</w:t>
      </w:r>
    </w:p>
    <w:p>
      <w:r>
        <w:t xml:space="preserve">Glenfieldin sydänleikkauksen e-vetoomus ylittää tavoitteensa</w:t>
      </w:r>
    </w:p>
    <w:p>
      <w:r>
        <w:t xml:space="preserve">Lasten sydänkirurgiapalvelut siirretään Glenfieldin sairaalasta Birminghamin lastensairaalaan osana kansallista uudelleenjärjestelyä. Hallitus määräsi syyskuussa päätöksen alustavan uudelleentarkastelun. Verkkovetoomuksen allekirjoittamiseen tarvitaan vähintään 100 000 allekirjoitusta, jotta siitä voidaan keskustella alahuoneessa. Joint Committee of Primary Care Trusts (JCPCT) totesi heinäkuussa, että Glenfieldissä sijaitsevan East Midlandsin synnynnäisen sydämen keskuksen pitäisi olla yksi kolmesta kansallisella tasolla suljettavasta keskuksesta. Se totesi, että sairaala jatkaisi nuorten sydänpotilaiden diagnosointia ja ei-kirurgista hoitoa, mutta leikkaukset siirrettäisiin Birminghamiin, joka sijaitsee lähes 40 kilometrin päässä. JCPCT, joka päätti myös sulkea lasten sydänyksiköt Leeds General Infirmaryssä ja Lontoon Royal Brompton Hospitalissa, totesi, että palvelun parantaminen edellyttää vähemmän mutta suurempia kirurgisia keskuksia. Leicesterin NHS Trust ilmoitti elokuussa, ettei se aio ryhtyä oikeustoimiin lasten kirurgian siirtämistä koskevan päätöksen vuoksi. Leicesterin, Leicestershiren ja Rutlandin kaupungit kirjoittivat syyskuussa terveysministeri Jeremy Huntille ja vastustivat siirtoa. Muuttoa vastustavan sähköisen vetoomuksen perusti Adam Tansey sydänjärjestö Keep The Beatista. Hänen poikansa Albert, joka syntyi puoliksi sydämen kanssa, leikattiin avosydänleikkauksessa, kun hän oli vain seitsemän päivän ikäinen, ja hän on saanut jatkuvaa hoitoa Glenfieldin sairaalassa.</w:t>
      </w:r>
    </w:p>
    <w:p>
      <w:r>
        <w:rPr>
          <w:b/>
        </w:rPr>
        <w:t xml:space="preserve">Yhteenveto</w:t>
      </w:r>
    </w:p>
    <w:p>
      <w:r>
        <w:t xml:space="preserve">Sähköinen vetoomus, jonka tarkoituksena on pelastaa lasten sydänkirurgian yksikkö Leicesterissä, on ylittänyt tavoitteen, joka tarvitaan parlamentaarisen keskustelun järjestämiseksi.</w:t>
      </w:r>
    </w:p>
    <w:p>
      <w:r>
        <w:rPr>
          <w:b/>
          <w:u w:val="single"/>
        </w:rPr>
        <w:t xml:space="preserve">Asiakirjan numero 26873</w:t>
      </w:r>
    </w:p>
    <w:p>
      <w:r>
        <w:t xml:space="preserve">Horshamin ryöstäjä raahasi PC:n ulos partioautosta pakoyrityksessä</w:t>
      </w:r>
    </w:p>
    <w:p>
      <w:r>
        <w:t xml:space="preserve">Owen Smith, 29, yritti 6. heinäkuuta paeta autolla Esso-korjaamolta Redkiln Waylla Horshamissa, Sussexissa, mutta hänet tainnutettiin taistelun jälkeen. Vaikka hän oli loukkaantunut, valvontakameran kuvauksissa näkyy, kuinka PC Ellie Young ja PC Vicky Canales sekä eräs yleisön jäsen taklaavat häntä. Smith, jolla ei ole kiinteää osoitetta, sai 14 vuoden vankeustuomion Hove Crown Courtissa. Hän myönsi poliisin pahoinpitelyn lyömällä, pesäpallomailan hallussapidon hyökkäysaseena, ryöstön, poliisiajoneuvon haltuunoton ilman lupaa ja ajokieltoon ajamisen. PC Young oli rutiinipartiossa ja sattui pysähtymään korjaamolle, kun ratsia oli käynnissä. Tesco Express -myymälän henkilökunta oli ilmoittanut, että kaksi aseistautunutta, liivihaalariin pukeutunutta miestä oli varastanut käteistä, savukkeita ja alkoholia. Ratsian aikana Smith huomasi partioauton, ja valvontakameran kuvauksissa näkyy, kuinka hän juoksee sitä kohti ennen kuin raahaa poliisin ulos autosta, heittää hänet maahan ja kiipeää kuljettajan istuimelle. PC Young sai vammoja käsivarteen, jalkaan, olkapäähän ja niskaan, ja Smithiä tainnutettiin ja pidätettiin, kun apujoukot saapuivat paikalle. Komisario Justina Beeken sanoi: "Owen Smithin hyökkäys poliisiemme kimppuun on järkyttävää, eikä vähiten hyökkäyksen hurjuuden vuoksi. "Kiitän poliisien rohkeutta ja sitoutumista, kun he pidättivät hänet sinä iltana." Poliisi etsii edelleen toista epäiltyä.</w:t>
      </w:r>
    </w:p>
    <w:p>
      <w:r>
        <w:rPr>
          <w:b/>
        </w:rPr>
        <w:t xml:space="preserve">Yhteenveto</w:t>
      </w:r>
    </w:p>
    <w:p>
      <w:r>
        <w:t xml:space="preserve">Balaclavaan pukeutunut aseistettu ryöstäjä, joka raahasi ja heitti poliisin ulos hänen partioautostaan ryöstettyään huoltoaseman, on vangittu.</w:t>
      </w:r>
    </w:p>
    <w:p>
      <w:r>
        <w:rPr>
          <w:b/>
          <w:u w:val="single"/>
        </w:rPr>
        <w:t xml:space="preserve">Asiakirjan numero 26874</w:t>
      </w:r>
    </w:p>
    <w:p>
      <w:r>
        <w:t xml:space="preserve">YK kehottaa Australiaa harkitsemaan turvapaikka-asioita uudelleen</w:t>
      </w:r>
    </w:p>
    <w:p>
      <w:r>
        <w:t xml:space="preserve">Ban ilmaisi huolensa operaatio Sovereign Borders -operaatiosta Kaakkoisvaltioiden liiton (ASEAN) huippukokouksen yhteydessä. Australia lähettää turvapaikanhakijat offshore-varastokeskuksiin ja käännyttää heitä kuljettavat veneet. Turnbullin tiedottaja kieltäytyi kommentoimasta asiaa. YK:n lausunnon mukaan Ban ja Turnbull keskustelivat useista aiheista, kuten ilmastonmuutoksesta ja Syyriasta. Ban käsitteli pakolaiskysymystä hyvin suorasanaisesti ilmaisten "huolensa" ja pyytäen Turnbullia "harkitsemaan uudelleen" politiikkaa. "Huomauttaen Australian pitkäaikaisen sitoutumisen pakolaisten uudelleensijoittamiseen pääsihteeri vetosi pääministeriin, jotta tämä jakaisi vastuun", lausunnossa sanottiin. Australia turvapaikka: Miksi se on kiistanalainen? Miksi Australialla on siis tiukka turvapaikkapolitiikka? Kommentit seurasivat raportteja, joiden mukaan Australian laivasto pysäytti viime perjantaina epäillyn turvapaikanhakijaveneen lähellä Joulusaarta. Maahanmuuttovirasto ei kommentoinut tapausta. Edellinen dokumentoitu turvapaikanhakijaveneen saapuminen Australiaan oli vuonna 2014, jolloin 157 tamilitaustaista turvapaikanhakijaa käsittänyt ryhmä pysäytettiin Joulusaaren pohjoispuolella.</w:t>
      </w:r>
    </w:p>
    <w:p>
      <w:r>
        <w:rPr>
          <w:b/>
        </w:rPr>
        <w:t xml:space="preserve">Yhteenveto</w:t>
      </w:r>
    </w:p>
    <w:p>
      <w:r>
        <w:t xml:space="preserve">YK:n pääsihteeri Ban Ki-moon on pyytänyt Australian pääministeriä Malcolm Turnbullia miettimään uudelleen maan rajaturvallisuuspolitiikkaa.</w:t>
      </w:r>
    </w:p>
    <w:p>
      <w:r>
        <w:rPr>
          <w:b/>
          <w:u w:val="single"/>
        </w:rPr>
        <w:t xml:space="preserve">Asiakirjan numero 26875</w:t>
      </w:r>
    </w:p>
    <w:p>
      <w:r>
        <w:t xml:space="preserve">Yli 1000 yrittää maailmanennätystä rannan puhdistamisessa</w:t>
      </w:r>
    </w:p>
    <w:p>
      <w:r>
        <w:t xml:space="preserve">Beach Buddiesin järjestäjän Bill Dalen mukaan Guinnessin ennätystä ei ole, joten luku on "uusi vertailukohta". Noin 800 Ramsey Grammar Schoolin oppilasta ja henkilökuntaa saa mukaansa Beach Buddiesin vapaaehtoisia. Ennätysyritys alkaa Ramseyn rannalla perjantaina kello 9.00 BST. "Mitä enemmän, sitä parempi" Dale rohkaisee kaikkia, joilla on aikaa, tulemaan mukaan ja parantamaan lukua. Puhdistus tapahtuu kaupungin uimahallin ja Cranstalin välisellä rannalla. Ramsey Grammar Schoolin apulaisrehtori Julie Owen sanoi, että hänen oppilaansa olivat innoissaan rannan siivoamisesta. Hän sanoi: "Se on hyvin erilainen tilaisuus, jota he eivät ole koskaan ennen kokeneet. He ovat innoissaan." Dale lisäsi: "Tämä on loistava yhteisöllinen tilaisuus näyttää Ramsey parhaimmillaan ja jättää ranta 100-prosenttisesti puhtaaksi. "Mitä enemmän, sitä parempi, joten ottakaa mukaan ystävänne, naapurinne ja kolleganne ja osallistukaa." Vuonna 2006 perustettu Beach Buddies sai hiljattain hyväntekeväisyysaseman, ja se haastaa vapaaehtoiset tekemään Manxin rannoista Euroopan puhtaimmat.</w:t>
      </w:r>
    </w:p>
    <w:p>
      <w:r>
        <w:rPr>
          <w:b/>
        </w:rPr>
        <w:t xml:space="preserve">Yhteenveto</w:t>
      </w:r>
    </w:p>
    <w:p>
      <w:r>
        <w:t xml:space="preserve">Yli 1000 ihmistä Mansaarelta yrittää perjantaina tehdä maailmanennätyksen suurimmassa yksittäisessä rannan siivouksessa.</w:t>
      </w:r>
    </w:p>
    <w:p>
      <w:r>
        <w:rPr>
          <w:b/>
          <w:u w:val="single"/>
        </w:rPr>
        <w:t xml:space="preserve">Asiakirjan numero 26876</w:t>
      </w:r>
    </w:p>
    <w:p>
      <w:r>
        <w:t xml:space="preserve">S4C:n tulevaisuutta on tarkasteltava uudelleen, sanoo Tory-parlamentaarikko Guto Bebb.</w:t>
      </w:r>
    </w:p>
    <w:p>
      <w:r>
        <w:t xml:space="preserve">Guto Bebb sanoi, että hänen mielestään mielipide oli "hyvin myönteinen" sen olemassaolosta, mutta hänestä kysymys olisi esitettävä. Aberconwyn parlamentin jäsenen mukaan se olisi pidettävä erillään BBC:n peruskirjan tarkistuksesta. Guto Bebb kertoi Westminsterin keskustelussa walesilaisista tiedotusvälineistä olevansa huolissaan siitä, että alueellisen lehdistön taantuminen johtaa siihen, että BBC hallitsee "julkista keskustelua". Hän kysyi, oliko se, että "85 prosenttia kaikesta Walesin uutissisällöstä on yhden palveluntarjoajan tuottamaa", terve asiaintila. "Tämä ei tarkoita sitä, että BBC tekisi jotenkin väärin, mutta tarvitsemmeko enemmän moniarvoisuutta?", hän kysyi. S4C saa suurimman osan rahoituksestaan BBC:n lisenssimaksuista, mutta se toimii yhtiöstä riippumatta.</w:t>
      </w:r>
    </w:p>
    <w:p>
      <w:r>
        <w:rPr>
          <w:b/>
        </w:rPr>
        <w:t xml:space="preserve">Yhteenveto</w:t>
      </w:r>
    </w:p>
    <w:p>
      <w:r>
        <w:t xml:space="preserve">Tory-parlamentaarikko on sanonut, että 33 vuotta S4C:n perustamisen jälkeen olisi tehtävä riippumaton selvitys walesinkielisen televisiokanavan tarpeellisuudesta.</w:t>
      </w:r>
    </w:p>
    <w:p>
      <w:r>
        <w:rPr>
          <w:b/>
          <w:u w:val="single"/>
        </w:rPr>
        <w:t xml:space="preserve">Asiakirjan numero 26877</w:t>
      </w:r>
    </w:p>
    <w:p>
      <w:r>
        <w:t xml:space="preserve">Sade viivästyttää Stroudin sillan avaamista</w:t>
      </w:r>
    </w:p>
    <w:p>
      <w:r>
        <w:t xml:space="preserve">Gloucestershiren kreivikunnanvaltuusto rakentaa Stroudissa sijaitsevaa A46 Merrywalks Bridge -siltaa osana Cotswoldin kanavien kunnostushanketta. 1,8 miljoonaa puntaa maksavan sillan oli määrä avautua myöhemmin tässä kuussa. Neuvoston tiedottajan mukaan sen odotetaan kuitenkin valmistuvan tammikuussa. Wallbridgen ylittävä kiertotie on käytössä. Viranomaisen tiedottajan mukaan viivästymisen syynä oli muun muassa Slad Brookin tulviminen rankkasateiden vuoksi ja BT:n kaapeleiden kiertäminen, jotka olivat odotettua alempana. Projektipäällikkö Nigel Edgeworth sanoi, että oli pettymys, ettei tietä voitaisi avata jouluksi, mutta ongelmia ei voitu ennakoida. Valtuutettu Stan Waddington sanoi: "Ohitusreitti on toiminut niin hyvin, että olemme varmoja, ettei se vaikuta joulukauppaan kaupungissa." Stroudin kauppakamarin puheenjohtaja Carole Garfield lisäsi: "Toivomme, ettei häiriöitä tule ja että kaikki voivat jatkaa ostosten tekemistä Stroudissa."</w:t>
      </w:r>
    </w:p>
    <w:p>
      <w:r>
        <w:rPr>
          <w:b/>
        </w:rPr>
        <w:t xml:space="preserve">Yhteenveto</w:t>
      </w:r>
    </w:p>
    <w:p>
      <w:r>
        <w:t xml:space="preserve">Gloucestershiren uuden kanavasillan avaaminen on viivästynyt kahdella kuukaudella rankkasateiden aiheuttamien ongelmien vuoksi.</w:t>
      </w:r>
    </w:p>
    <w:p>
      <w:r>
        <w:rPr>
          <w:b/>
          <w:u w:val="single"/>
        </w:rPr>
        <w:t xml:space="preserve">Asiakirjan numero 26878</w:t>
      </w:r>
    </w:p>
    <w:p>
      <w:r>
        <w:t xml:space="preserve">Meningokokki-infektio: Kaksi lasta joutui sairaalaan</w:t>
      </w:r>
    </w:p>
    <w:p>
      <w:r>
        <w:t xml:space="preserve">Portadownin ulkopuolella sijaitsevan Birches Primary Schoolin molempien lasten perheet ovat saaneet antibiootteja, samoin kuin muut oppilaat ja henkilökunta. "Tämä tehdään varotoimenpiteenä, ja riski laajemmalle yleisölle on erittäin pieni", kansanterveysvirasto (PHA) sanoi. PHA sanoi, ettei se voi kommentoida kahden lapsen tilaa. Meningokokki-infektio voi aiheuttaa aivokalvontulehduksen tai verenmyrkytyksen. PHA sanoi, että sille ilmoitetaan kaikista todennäköisistä tai vahvistetuista meningokokki-infektiotapauksista, ja se ryhtyy asianmukaisiin toimiin kansallisten ohjeiden mukaisesti. "On tärkeää, että kaikki ovat tietoisia meningokokkitaudin merkeistä ja oireista", se sanoi. Taudin varhaisia oireita voivat olla mm: Meningokokkitautia sairastavilla vauvoilla on taipumus olla ärtyisiä, kun heidät otetaan kyytiin, ja heillä on korkea itku, jäykkä vartalo ja nykiviä liikkeitä. "Jos kenellekään ilmaantuu jokin näistä oireista, hänen on otettava välittömästi yhteyttä yleislääkäriin tai paikalliseen päivystyspoliklinikkaan", PHA sanoi.</w:t>
      </w:r>
    </w:p>
    <w:p>
      <w:r>
        <w:rPr>
          <w:b/>
        </w:rPr>
        <w:t xml:space="preserve">Yhteenveto</w:t>
      </w:r>
    </w:p>
    <w:p>
      <w:r>
        <w:t xml:space="preserve">Kaksi Armaghin kreivikunnan peruskoulun lasta on joutunut sairaalaan meningokokki-infektion vuoksi.</w:t>
      </w:r>
    </w:p>
    <w:p>
      <w:r>
        <w:rPr>
          <w:b/>
          <w:u w:val="single"/>
        </w:rPr>
        <w:t xml:space="preserve">Asiakirjan numero 26879</w:t>
      </w:r>
    </w:p>
    <w:p>
      <w:r>
        <w:t xml:space="preserve">NI-yritys MJM saa risteilyalustöitä Belfastin telakalta</w:t>
      </w:r>
    </w:p>
    <w:p>
      <w:r>
        <w:t xml:space="preserve">Julian O'NeillBBC News NI:n yrityskirjeenvaihtaja MJM Groupin mukaan se tasoittaa tietä tuleville hankkeille. Royal Caribbean Cruisesin omistama 11-kerroksinen Azamara Pursuit saapuu Harland and Wolffille huhtikuussa täydellistä sisätilojen kunnostusta varten. MJM:n 240 työntekijää työllistävän yrityksen mukaan kyseessä on "yksi ensimmäisistä risteilyaluksen suurista korjaustöistä Yhdistyneessä kuningaskunnassa sijaitsevassa kuivatelakassa". Voitot nousivat Risteilyalusten korjaukset tehdään pääasiassa Pohjois-Amerikassa, Aasiassa ja Manner-Euroopassa, ja alan arvo on yli 2 miljardia puntaa vuodessa. Yhtiön toimitusjohtaja Gary Annett sanoi: "Tämä voi mullistaa pelin. "Teimme kovasti töitä saadaksemme Pohjois-Irlannin hyväksi. "Meillä on aina ollut kunnianhimoinen tavoite elvyttää tämän alueen rikas laivanrakennushistoria." Perheyritys perustettiin vuonna 1983, ja se omistaa myös Mivanin Antrimissa. Sillä on kokemusta risteilyalusten rakentamisesta, ja se on parhaillaan mukana hankkeissa Kiinassa. Sen viimeisimmän tilinpäätöksen mukaan voitto kasvoi vuonna 2016 lähes 50 prosenttia 6 miljoonaan puntaan. Harland and Wolffin tiedottaja sanoi olevansa "iloinen" kaupasta ja toivoi, että muut seuraisivat perässä.</w:t>
      </w:r>
    </w:p>
    <w:p>
      <w:r>
        <w:rPr>
          <w:b/>
        </w:rPr>
        <w:t xml:space="preserve">Yhteenveto</w:t>
      </w:r>
    </w:p>
    <w:p>
      <w:r>
        <w:t xml:space="preserve">Newryn yritys on voittanut risteilyaluksen kunnostamista koskevan monen miljoonan punnan arvoisen sopimuksen, ja kaikki työt tehdään Belfastissa.</w:t>
      </w:r>
    </w:p>
    <w:p>
      <w:r>
        <w:rPr>
          <w:b/>
          <w:u w:val="single"/>
        </w:rPr>
        <w:t xml:space="preserve">Asiakirjan numero 26880</w:t>
      </w:r>
    </w:p>
    <w:p>
      <w:r>
        <w:t xml:space="preserve">Tesco antoi vihreää valoa uudelle Carryduff-myymälälle.</w:t>
      </w:r>
    </w:p>
    <w:p>
      <w:r>
        <w:t xml:space="preserve">15 000 neliöjalan supermarket rakennetaan Edgar Avenuen tontille, aivan Saintfield Roadin varrelle. Pieniä vähittäiskauppiaita edustava Pohjois-Irlannin itsenäisen vähittäiskaupan yhdistys (Northern Ireland Independent Retail Trade Association, NIIRTA) oli ilmaissut huolensa suunnitelmasta. Tesco on Pohjois-Irlannin suurin supermarketkonserni. Castlereaghin kaupunginvaltuuston on määrä keskustella suunnittelijoiden suosituksesta ensi viikolla, vaikka valtuusto on jo ilmoittanut kannattavansa kehitystä. Tesco on jatkanut nykyisten myymälöiden laajentamista ja uusien rakentamista eri puolille Pohjois-Irlantia. Aiemmin tänä vuonna se sai luvan rakentaa valtavan myymälän Bridgewater Retail Parkiin Banbridgen laitamille. NIIRTA on haastanut suunnitelman oikeuteen. Yritys avasi hiljattain uuden supermarketin Newtownardsissa, ja sen uskotaan harkitsevan suunnitelmia Armaghiin. Aiheeseen liittyvät Internet-linkit NIIRTA Planning Service</w:t>
      </w:r>
    </w:p>
    <w:p>
      <w:r>
        <w:rPr>
          <w:b/>
        </w:rPr>
        <w:t xml:space="preserve">Yhteenveto</w:t>
      </w:r>
    </w:p>
    <w:p>
      <w:r>
        <w:t xml:space="preserve">Kaavoittajat ovat suositelleet, että Tesco saisi luvan rakentaa uuden supermarketin Carryduffiin Etelä-Belfastin laitamille.</w:t>
      </w:r>
    </w:p>
    <w:p>
      <w:r>
        <w:rPr>
          <w:b/>
          <w:u w:val="single"/>
        </w:rPr>
        <w:t xml:space="preserve">Asiakirjan numero 26881</w:t>
      </w:r>
    </w:p>
    <w:p>
      <w:r>
        <w:t xml:space="preserve">Episodes uusitaan neljännelle kaudelle</w:t>
      </w:r>
    </w:p>
    <w:p>
      <w:r>
        <w:t xml:space="preserve">Yhdeksän uuden jakson kuvaukset alkavat Hollywood Reporterin mukaan vuonna 2014 BBC:n ja yhdysvaltalaisen Showtimen yhteistuotantona. Kolmas sarja esitetään ensi vuonna. Mangan ja Greig näyttelevät Bafta-palkitun brittikomedian käsikirjoittajia, joka on tehty uudelleen yhdysvaltalaiselle yleisölle LeBlancin tähdittämänä. Sean ja Beverly Lincoln kamppailevat selviytyäkseen elämästä Hollywoodissa ja siitä, miten heidän show'nsa on turmeltunut tunnistamattomiin, kun Beverleyn lyhyt suhde Mattin kanssa uhkaa heidän suhdettaan. Kolmas sarja, joka alkaa Yhdysvaltain televisiossa 12. tammikuuta ja esitetään täällä BBC Two -kanavalla, tuo englantilaisparin takaisin yhteen, kun LeBlancin ura ja ego kärsivät edelleen. Friends-käsikirjoittaja David Crane on mukana käsikirjoittamassa ja luonut sarjan yhdessä Jeffrey Klarikin kanssa, joka on työskennellyt Mad About You -sarjassa. He molemmat ovat sarjan tuottajia yhdessä Hat Trick -tuotantoyhtiön Jimmy Mulvillen kanssa. LeBlanc on sanonut olleensa huvittunut tv-pomojen reaktiosta sarjan lähdettyä Yhdysvalloissa. "LA:n teollisuus on todella ottanut sarjan vastaan. On hassua kuulla tiettyjen ihmisten sanovan: 'Tiedän, keneen tuo hahmo perustuu, se on se ja se', ja minä tiedän, että se todella perustuu heihin", LeBlanc sanoi. "Sarja ei kerro vain Hollywoodin tv-järjestelmästä, vaan kolmesta ihmisestä ja ihmissuhteiden koukeroista." Näyttelijä, joka tuli tunnetuksi näyttelemällä Joeya rakastetussa sarjassa Ystävät, on tähän mennessä ollut Golden Globe- ja Emmy-ehdokkaana näyttelemällä itseään sarjassa. "Ihmiset kysyvät, kumpi Matt on oikea minä, mutta käsikirjoittajat ottavat siemenen oikeasta elämästäni ja kasvattavat siitä idean", LeBlanc sanoi. "Minua ei haittaa, jos ihmiset luulevat, että ruudussa esiintyvä Matt LeBlanc on oikea minä, koska se tarkoittaa, että olemme tehneet hyvää työtä uskottavan hahmon luomisessa."</w:t>
      </w:r>
    </w:p>
    <w:p>
      <w:r>
        <w:rPr>
          <w:b/>
        </w:rPr>
        <w:t xml:space="preserve">Yhteenveto</w:t>
      </w:r>
    </w:p>
    <w:p>
      <w:r>
        <w:t xml:space="preserve">Los Angelesissa sijaitseva komedia Episodes, jossa Matt LeBlanc näyttelee fiktiivistä versiota itsestään yhdessä brittitähtien Stephen Manganin ja Tamsin Greigin kanssa, on saanut neljännen sarjan tilauksen.</w:t>
      </w:r>
    </w:p>
    <w:p>
      <w:r>
        <w:rPr>
          <w:b/>
          <w:u w:val="single"/>
        </w:rPr>
        <w:t xml:space="preserve">Asiakirjan numero 26882</w:t>
      </w:r>
    </w:p>
    <w:p>
      <w:r>
        <w:t xml:space="preserve">Heatherwoodin sairaalasta kampanjoijat pyrkivät hallituksen kokoukseen</w:t>
      </w:r>
    </w:p>
    <w:p>
      <w:r>
        <w:t xml:space="preserve">Ascotissa sijaitsevaa Heatherwoodia koskeviin NHS-suunnitelmiin kuuluu synnytyskeskuksen sulkeminen ja lievien vammojen yksikön siirtäminen. Windsorin kansanedustaja Adam Afriyie sanoi torstaina järjestetyssä 150 hengen yleisötilaisuudessa, että hän aikoo hakea hallituksen tukea. Paikallinen kliininen toimeksiantoryhmä (CCG) tukee NHS:n suunnitelmaa ja sanoi sen olevan "potilaiden etujen mukaista". Kirurgisen keskuksen suunnitelmat Yli 3 300 ihmistä on tähän mennessä allekirjoittanut neuvoston järjestämän vetoomuksen suunnitelmia vastaan. Konservatiiveja edustava Afriyie sanoi: "Olen ilmaissut kerta toisensa jälkeen, että paikallisten palvelujen on heijastettava paikallisten ihmisten näkemyksiä ja tarpeita, ja nyt on tärkeä aika ryhtyä toimiin." NHS Berkshire on vahvistanut suunnitelmat siirtää Heatherwoodin lievien vammojen yksikkö uuteen keskukseen Bracknelliin, sulkea synnytyskeskus, koska synnyttäjien määrä on pieni, ja sulkea kuntoutusosasto. Windsorin, Ascotin ja Maidenheadin CCG:n puheenjohtaja Adrian Hayter sanoi: "Olemme hyvin selvillä siitä, että muutokset tuovat pitkäaikaisia parannuksia paikallisille ihmisille." Hän lisäsi, että CCG oli keskustellut myös suunnitelmista rakentaa kirurginen keskus sairaala-alueelle, jota ehdotetaan vuosiksi 2015-2016.</w:t>
      </w:r>
    </w:p>
    <w:p>
      <w:r>
        <w:rPr>
          <w:b/>
        </w:rPr>
        <w:t xml:space="preserve">Yhteenveto</w:t>
      </w:r>
    </w:p>
    <w:p>
      <w:r>
        <w:t xml:space="preserve">Mielenosoittajat, jotka vastustavat päätöstä leikata palveluja Berkshiren sairaalassa, haluavat tavata terveysministeri Jeremy Huntin.</w:t>
      </w:r>
    </w:p>
    <w:p>
      <w:r>
        <w:rPr>
          <w:b/>
          <w:u w:val="single"/>
        </w:rPr>
        <w:t xml:space="preserve">Asiakirjan numero 26883</w:t>
      </w:r>
    </w:p>
    <w:p>
      <w:r>
        <w:t xml:space="preserve">CCTV julkaistiin pyöräilijä halusi Bow kolari kuolemantapaus</w:t>
      </w:r>
    </w:p>
    <w:p>
      <w:r>
        <w:t xml:space="preserve">Peter McCombie sai päävammoja, kun pyörä törmäsi häneen Bow Roadilla, Tower Hamletsissa, noin klo 17.05 BST 3. heinäkuuta. Hän kuoli kahdeksan päivää myöhemmin. Poliisin mukaan pyöräilijä ei pysähtynyt paikalle, ja hän hylkäsi pyörän myöhemmin. Komisario Julie Trodden kehotti pyöräilijää ilmoittautumaan. Se "antaisi vastauksia uhrin perheelle, joka suree läheisensä traagista menetystä", hän sanoi. Trodden lisäsi: "Peter oli aktiivinen mies, joka oli jatkanut työntekoa eläkeiän jälkeen. "Tämän törmäyksen seurauksena hänen perheensä, ystävänsä ja kollegansa surevat nyt hänen menetystään. "Pyydän kaikkia, jotka tunnistavat tämän miehen tai näkivät hänen poistuvan paikalta, soittamaan poliisille. "Tämä mies lähti pyörällä pois paikalta, mutta valokuvista näemme, että hän hylkäsi pyöränsä ja juoksi sitten karkuun."</w:t>
      </w:r>
    </w:p>
    <w:p>
      <w:r>
        <w:rPr>
          <w:b/>
        </w:rPr>
        <w:t xml:space="preserve">Yhteenveto</w:t>
      </w:r>
    </w:p>
    <w:p>
      <w:r>
        <w:t xml:space="preserve">Poliisi on julkaissut valvontakamerakuvat pyöräilijästä, jota etsitään 72-vuotiaan miehen kuolemaan johtaneen törmäyksen yhteydessä Itä-Lontoossa.</w:t>
      </w:r>
    </w:p>
    <w:p>
      <w:r>
        <w:rPr>
          <w:b/>
          <w:u w:val="single"/>
        </w:rPr>
        <w:t xml:space="preserve">Asiakirjan numero 26884</w:t>
      </w:r>
    </w:p>
    <w:p>
      <w:r>
        <w:t xml:space="preserve">Poliisi löysi kolme Prescoedin vankilasta karannutta henkilöä</w:t>
      </w:r>
    </w:p>
    <w:p>
      <w:r>
        <w:t xml:space="preserve">Stephen Booth, 34, Jason Morris, 38, ja John Phillips, 28, katosivat Prescoedin vankilasta tiistai-iltana. Heidät kaikki on tuomittu erillisistä ryöstörikoksista. Gwentin poliisin mukaan miehet on löydetty ja he ovat poliisin huostassa ennen kuin heidät palautetaan vankilaan. Heidän uskotaan löytyneen Newportin alueella sijaitsevasta kiinteistöstä keskiviikkoiltana.</w:t>
      </w:r>
    </w:p>
    <w:p>
      <w:r>
        <w:rPr>
          <w:b/>
        </w:rPr>
        <w:t xml:space="preserve">Yhteenveto</w:t>
      </w:r>
    </w:p>
    <w:p>
      <w:r>
        <w:t xml:space="preserve">Poliisi on löytänyt kolme miestä, jotka pakenivat avovankilasta Monmouthshiressä.</w:t>
      </w:r>
    </w:p>
    <w:p>
      <w:r>
        <w:rPr>
          <w:b/>
          <w:u w:val="single"/>
        </w:rPr>
        <w:t xml:space="preserve">Asiakirjan numero 26885</w:t>
      </w:r>
    </w:p>
    <w:p>
      <w:r>
        <w:t xml:space="preserve">FTSE 100:n huipputyöpaikkojen saaminen on edelleen vaikeaa naisille - raportti</w:t>
      </w:r>
    </w:p>
    <w:p>
      <w:r>
        <w:t xml:space="preserve">Cranfield School of Managementin mukaan FTSE 100 -listan 1 076:sta jäsenestä 135 on naisjohtajia, mikä vastaa 12,5 prosenttia. Luku oli 12,2 prosenttia vuonna 2009 ja 12 prosenttia vuonna 2008, mikä viittaa siihen, että tilanne on pysähtymässä, raportissa väitetään. Tasa-arvoministeri Lynne Featherstone piti lukuja "huolestuttavina". Cranfieldin vuoden 2010 Female FTSE -raportissa todetaan, että tämän vuoden lisäys johtuu kolmesta uudesta naisesta FTSE 100:n johtokunnassa. Tänä vuonna kärkipaikalla on vähittäiskauppayhtiö Burberry, jonka hallituksessa on kolme naisjäsentä kahdeksasta eli 37,5 prosenttia. Burberryn toimitusjohtaja ja talousjohtaja ovat molemmat naisia, ja lisäksi hallituksessa on yksi nainen, joka ei kuulu toimivaan johtoon. Tasa-arvoministeri Lynne Featherstone sanoi: "Poliittista korrektiutta": "Vaikka olen tyytyväinen siihen, että naisvapaiden hallintoneuvostojen määrä vähenee edelleen, on huolestuttavaa, että naisten osuus FTSE 100 -listan johtajista on edelleen vain yksi kahdeksasosa, vaikka heitä on yli 50 prosenttia väestöstä. "Hallintoneuvostojen monipuolistamisessa ei ole kyse poliittisesta korrektiudesta, vaan siitä, että varmistetaan, että yritykset saavat johtavat työntekijät mahdollisimman monista lahjakkaista henkilöistä, mikä on hyväksi liiketoiminnalle, henkilöstölle ja asiakkaille." Tutkimuksessa tarkasteltiin myös FTSE 250 -yrityksiä, joista 52,4 prosentilla (131 yrityksellä) ei ole yhtään naista hallituksessa. Vain 7,8 prosenttia FTSE 250:n hallituksen jäsenistä on naisia.</w:t>
      </w:r>
    </w:p>
    <w:p>
      <w:r>
        <w:rPr>
          <w:b/>
        </w:rPr>
        <w:t xml:space="preserve">Yhteenveto</w:t>
      </w:r>
    </w:p>
    <w:p>
      <w:r>
        <w:t xml:space="preserve">Raportin mukaan naisjohtajien määrä Yhdistyneen kuningaskunnan sadan johtavan yrityksen ylimmissä tehtävissä on pysynyt lähes ennallaan jo kolmatta vuotta peräkkäin.</w:t>
      </w:r>
    </w:p>
    <w:p>
      <w:r>
        <w:rPr>
          <w:b/>
          <w:u w:val="single"/>
        </w:rPr>
        <w:t xml:space="preserve">Asiakirjan numero 26886</w:t>
      </w:r>
    </w:p>
    <w:p>
      <w:r>
        <w:t xml:space="preserve">Singaporessa vuoden pahin saaste, kun Indonesian huuru iskee</w:t>
      </w:r>
    </w:p>
    <w:p>
      <w:r>
        <w:t xml:space="preserve">Keskipäivällä paikallista aikaa (0400 GMT) saastestandardi-indeksi (PSI) vaihteli 60:stä 72:een hallituksen ympäristöviraston mukaan. Lukema 51-100 on kohtalainen. Lukema sisältää myös terveysneuvontaa, jossa kehotetaan vähentämään ulkoilua ja pitkäkestoista rasitusta. Savuiset olosuhteet peittivät saaren torstaista lähtien. Savusumu oli seurausta "Sumatran yllä havaitusta kuumien pisteiden toiminnan lisääntymisestä" viime viikolla, virasto kertoi verkkosivuillaan. ''Nykyiset vallitsevat tuulet, jotka puhaltavat lounaasta tai etelästä, ovat kuljettaneet eteläisen Sumatran tulipaloista peräisin olevaa sumua kohti Singaporea''. Tuulten odotetaan kääntyvän ja tuovan jonkinlaista helpotusta, virasto lisäsi, mutta varoitti, että Singaporessa voi edelleen olla hieman sumuisia olosuhteita ensi viikolla. Indonesian metsäpalojen aiheuttamista ilmansaasteista on tullut alueella toistuva ongelma, erityisesti tähän aikaan vuodesta, kun lounaismonsuunikauden aikana on kuivaa. Kaakkois-Aasian naapurimaat ovat työstäneet toimenpiteitä ja määräyksiä metsäpalojen polttamisen rajoittamiseksi Indonesiassa. Aktivistien mukaan virkamiehet eivät kuitenkaan ole noudattaneet määräyksiä tiukasti.</w:t>
      </w:r>
    </w:p>
    <w:p>
      <w:r>
        <w:rPr>
          <w:b/>
        </w:rPr>
        <w:t xml:space="preserve">Yhteenveto</w:t>
      </w:r>
    </w:p>
    <w:p>
      <w:r>
        <w:t xml:space="preserve">Singaporessa mitattiin vuoden pahimmat ilmansaasteet, kun saari peittyi Indonesian metsäpalojen aiheuttamaan sumuun.</w:t>
      </w:r>
    </w:p>
    <w:p>
      <w:r>
        <w:rPr>
          <w:b/>
          <w:u w:val="single"/>
        </w:rPr>
        <w:t xml:space="preserve">Asiakirjan numero 26887</w:t>
      </w:r>
    </w:p>
    <w:p>
      <w:r>
        <w:t xml:space="preserve">Yhdysvaltain lähettiläs Leon Panetta iloitsee Intian roolista Aasian turvallisuudessa</w:t>
      </w:r>
    </w:p>
    <w:p>
      <w:r>
        <w:t xml:space="preserve">Hän sanoi, että Intia on "turvallisuuden nettotuottaja Intian valtamereltä Afganistaniin ja sen ulkopuolelle". Panetta on Delhissä keskustelemassa Yhdysvaltain uudesta strategisesta keskittymisestä Aasiaan. Intian pääministerin Manmohan Singhin kanssa käydyissä keskusteluissa käsiteltiin muun muassa puolustusasioita ja toisen maailmansodan aikana Intian yllä kadonneiden yhdysvaltalaisjoukkojen jäännösten palauttamista. "Molemmissa tapaamisissa ministeri Panetta keskusteli Yhdysvaltojen tasapainottamisesta Aasian ja Tyynenmeren alueella ja siitä, miten tärkeänä Yhdysvallat pitää Intiaa", Yhdysvaltain puolustusministeriön lausunnossa sanottiin. Viime marraskuussa presidentti Barack Obama ilmoitti, että Aasian ja Tyynenmeren alue on Yhdysvaltojen turvallisuuspolitiikan "ensisijainen painopistealue". Hänen kommenttejaan pidettiin haasteena Kiinalle, joka pyrkii olemaan alueen suurvalta. Panetta tapasi myös Intian kansallisen turvallisuuden neuvonantajan Shivshankar Menonin. Kirjeenvaihtajien mukaan kiertue on yritys vahvistaa Yhdysvaltojen valtaa Kiinan kasvavan vaikutusvallan edessä.</w:t>
      </w:r>
    </w:p>
    <w:p>
      <w:r>
        <w:rPr>
          <w:b/>
        </w:rPr>
        <w:t xml:space="preserve">Yhteenveto</w:t>
      </w:r>
    </w:p>
    <w:p>
      <w:r>
        <w:t xml:space="preserve">Yhdysvaltain puolustusministeri Leon Panetta on korostanut Intian roolia Aasian turvallisuuden takaamisessa, myös Afganistanissa.</w:t>
      </w:r>
    </w:p>
    <w:p>
      <w:r>
        <w:rPr>
          <w:b/>
          <w:u w:val="single"/>
        </w:rPr>
        <w:t xml:space="preserve">Asiakirjan numero 26888</w:t>
      </w:r>
    </w:p>
    <w:p>
      <w:r>
        <w:t xml:space="preserve">Glasgow'n helikopteriturma: Cluthan surunvalittelukirja</w:t>
      </w:r>
    </w:p>
    <w:p>
      <w:r>
        <w:t xml:space="preserve">John Bercow luovuttaa Sadie Dochertylle kirjan, jonka ovat signeeranneet myös parlamentin jäsenet ja Westminsterin henkilökunta, vieraillessaan City Chambersissa. Vielä ei tiedetä, mikä aiheutti Police Scotlandin helikopterin törmäyksen Cluthan baariin 29. marraskuuta. Kolme lentomiehistön jäsentä ja seitsemän ihmistä, jotka olivat vilkkaasti liikennöidyssä pubissa, kuolivat onnettomuudessa. Helikopterin miehistöön kuuluivat lentäjä David Traill, konstaapeli Tony Collins ja konstaapeli Kirsty Nelis. Cluthassa kuolleet seitsemän asiakasta olivat John McGarrigle, Mark O'Prey, Gary Arthur, Colin Gibson, Robert Jenkins, Samuel McGhee ja Joe Cusker. Vaikka onnettomuuden syytä ei ole vielä selvitetty, lento-onnettomuustutkijat ovat sanoneet, että alustavien todisteiden mukaan moottorin tai vaihdelaatikon vika ei ole merkittävä. Heidän alustavan raporttinsa mukaan helikopterin lentäjä ei myöskään tehnyt hätäkutsua eikä koneessa ollut mustan laatikon piirturia.</w:t>
      </w:r>
    </w:p>
    <w:p>
      <w:r>
        <w:rPr>
          <w:b/>
        </w:rPr>
        <w:t xml:space="preserve">Yhteenveto</w:t>
      </w:r>
    </w:p>
    <w:p>
      <w:r>
        <w:t xml:space="preserve">Parlamentin puhemies luovuttaa parlamentin jäsenten allekirjoittaman surunvalittelukirjan Glasgow'n helikopteriturman jälkeen kaupungin lordi Provostille.</w:t>
      </w:r>
    </w:p>
    <w:p>
      <w:r>
        <w:rPr>
          <w:b/>
          <w:u w:val="single"/>
        </w:rPr>
        <w:t xml:space="preserve">Asiakirjan numero 26889</w:t>
      </w:r>
    </w:p>
    <w:p>
      <w:r>
        <w:t xml:space="preserve">Murhasyyte South Bankin bungalow-palossa tapahtuneen kuolemantapauksen jälkeen</w:t>
      </w:r>
    </w:p>
    <w:p>
      <w:r>
        <w:t xml:space="preserve">Pelastuslaitos kutsuttiin perjantaina noin klo 19.55 GMT bungalowiin Stephens Roadilla, South Bankissa, lähellä Middlesbroughia, Teessidessä. Poliisin mukaan kiinteistöstä löytyi 60-vuotiaan miehen ruumis. Stocktonista kotoisin oleva 38-vuotias Anthony Hart määrättiin tuomareiden päätöksellä vangittavaksi, ja hänet on määrä saapua Teessiden kruununoikeuteen 2. tammikuuta. Syytteitä ei esitetty. Seuraa BBC North East &amp; Cumbrian uutisia Twitterissä, Facebookissa ja Instagramissa. Lähetä juttuideoita osoitteeseen northeastandcumbria@bbc.co.uk. Aiheeseen liittyvät Internet-linkit Clevelandin poliisi HM Courts &amp; Tribunals Service.</w:t>
      </w:r>
    </w:p>
    <w:p>
      <w:r>
        <w:rPr>
          <w:b/>
        </w:rPr>
        <w:t xml:space="preserve">Yhteenveto</w:t>
      </w:r>
    </w:p>
    <w:p>
      <w:r>
        <w:t xml:space="preserve">Miestä on syytetty murhasta ja petoksesta sen jälkeen, kun ruumis löytyi tulipalon jälkeen.</w:t>
      </w:r>
    </w:p>
    <w:p>
      <w:r>
        <w:rPr>
          <w:b/>
          <w:u w:val="single"/>
        </w:rPr>
        <w:t xml:space="preserve">Asiakirjan numero 26890</w:t>
      </w:r>
    </w:p>
    <w:p>
      <w:r>
        <w:t xml:space="preserve">David Cameron joutuu Eurooppa-kokeeseen</w:t>
      </w:r>
    </w:p>
    <w:p>
      <w:r>
        <w:t xml:space="preserve">Nick RobinsonPoliittinen päätoimittaja Puhuessaan Lontoossa eikä Amsterdamissa, kuten alun perin suunniteltiin, pääministeri esittää, että EU:n jäsenyydestämme olisi järjestettävä kansanäänestys, kuten vuonna 1975 järjestetty kansanäänestys, mutta ei nyt eikä ennen seuraavia vaaleja. David Cameron esittää, että kansanäänestyksen pitäisi seurata Britannian jäsenyysehtojen uudelleenneuvottelua, jotta voitaisiin luoda "joustavampi, sopeutumiskykyisempi ja avoimempi Euroopan unioni", kuten hän sanoo. Niille, joita UKIP-puolueen Nigel Farage epäilemättä johtaa ja jotka varoittavat, että tämä on lupaus ilman määräaikaa, pääministeri sanoo, että kaikki tämä tapahtuisi viimeistään vuonna 2018. Niille, kuten työväenpuolueen johtajalle Ed Milibandille, jotka väittävät, että se vahingoittaa Britannian taloutta herättämällä epäilyksiä Britannian tulevaisuudesta Euroopassa, David Cameron vastaa, että epävarmuus on jo olemassa. Pääministeri vakuuttaa tänään jälleen kerran, että hän haluaa Britannian pysyvän EU:ssa. Hänen avustajiensa mukaan hänen puheensa mahdollistaa Eurooppa-myönteisten argumenttien esittämisen. Hänen puheensa voi kuitenkin johtaa myös siihen, että 45 vuotta liittymisemme jälkeen EU:sta lähdetään - jos äänestäjät tietysti niin päättävät. David Cameronin suurin väite on, että kansanäänestys ratkaisee Eurooppa-kysymyksen lopullisesti. Harold Wilsonin lupaus uusista neuvotteluista ja kansanäänestyksestä jakoi työväenpuolueen kahtia 1970-luvulla ja johti irtautuneen SDP:n perustamiseen 1980-luvulla. Sittemmin Eurooppa on osaltaan vaikuttanut Margaret Thatcherin kaatumiseen hänen kollegojensa kanssa vuosikausia kestäneiden taistelujen jälkeen 80-luvun lopulla ja John Majorin johtaman Tory-puolueen jakautumiseen 90-luvulla. Se oli Tony Blairin ja Gordon Brownin välisten jännitteiden lähde pitkälle uudelle vuosituhannelle. Tämän puheen koetinkivi on se, helpottaako se David Cameronia elämään ja selviytymään kysymyksestä, joka on osoittautunut myrkyllisemmäksi kuin mikään muu, vai syökö se häntä kuten hänen edeltäjiään.</w:t>
      </w:r>
    </w:p>
    <w:p>
      <w:r>
        <w:rPr>
          <w:b/>
        </w:rPr>
        <w:t xml:space="preserve">Yhteenveto</w:t>
      </w:r>
    </w:p>
    <w:p>
      <w:r>
        <w:t xml:space="preserve">Äänestys seuraavien viiden vuoden aikana siitä, haluammeko lähteä Euroopasta vai jäädä Eurooppaan uusin ehdoin. Tämä lupaus on David Cameronin niin pitkään pohtiman Eurooppa-puheen ytimessä.</w:t>
      </w:r>
    </w:p>
    <w:p>
      <w:r>
        <w:rPr>
          <w:b/>
          <w:u w:val="single"/>
        </w:rPr>
        <w:t xml:space="preserve">Asiakirjan numero 26891</w:t>
      </w:r>
    </w:p>
    <w:p>
      <w:r>
        <w:t xml:space="preserve">Ipswichin puukotus: Kaksi miestä ja nainen pidätetty murhasta epäiltyinä</w:t>
      </w:r>
    </w:p>
    <w:p>
      <w:r>
        <w:t xml:space="preserve">Pelastuslaitos kutsuttiin Turin Streetille, Ipswichiin, hieman 13:50 GMT jälkeen sunnuntaina. Poliisi kertoi uskovansa, että uhrin, noin 30-vuotiaan miehen, kimppuun hyökättiin kujalla. Hänet todettiin kuolleeksi tapahtumapaikalla. Kaksi 44- ja 39-vuotiasta miestä ja 31-vuotias nainen olivat pidätettyinä kuulusteluja varten, Suffolkin poliisi kertoi. Ipswichin poliisipäällikkö Kerry Cutler sanoi: "Emme usko, että kyseessä oli sattumanvarainen hyökkäys." Poliisin mukaan uhria ei ole vielä virallisesti tunnistettu, ja ruumiinavaus on määrä tehdä tiistaina. Turin Streetillä ja kujalla on edelleen poliisin eristyssulku. Rikostutkijat ovat pyytäneet silminnäkijöitä ilmoittautumaan.</w:t>
      </w:r>
    </w:p>
    <w:p>
      <w:r>
        <w:rPr>
          <w:b/>
        </w:rPr>
        <w:t xml:space="preserve">Yhteenveto</w:t>
      </w:r>
    </w:p>
    <w:p>
      <w:r>
        <w:t xml:space="preserve">Kolme ihmistä on pidätetty murhasta epäiltynä sen jälkeen, kun miestä oli puukotettu kuolettavasti.</w:t>
      </w:r>
    </w:p>
    <w:p>
      <w:r>
        <w:rPr>
          <w:b/>
          <w:u w:val="single"/>
        </w:rPr>
        <w:t xml:space="preserve">Asiakirjan numero 26892</w:t>
      </w:r>
    </w:p>
    <w:p>
      <w:r>
        <w:t xml:space="preserve">Liverpoolin suojattujen asuntojen järjestelmät päivitetään</w:t>
      </w:r>
    </w:p>
    <w:p>
      <w:r>
        <w:t xml:space="preserve">Liverpoolin kaupunginvaltuusto ilmoitti käyttävänsä 255 000 puntaa 260 ylimääräiseen hoiva-asuntoon (Extra Care Housing, ECH), jotka antavat ihmisille enemmän itsenäisyyttä kuin asuinkodit. Asukkailla on ympärivuorokautinen apu, oma vuokrasopimus ja pääsy yhteisiin tiloihin. Kaupunginvaltuusto totesi, että investointeja tarvitaan ikääntyneen väestön lisääntymisen vuoksi. Liverpoolin pormestari Joe Anderson sanoi: "Ihmiset elävät kaupungissamme pidempään, mikä on hieno uutinen, mutta se tuo mukanaan lisäpaineita palveluihin, koska ikääntynyt väestö tarvitsee apuamme ja tukeamme. "Meidän on varmistettava, että pystymme vastaamaan haasteisiin, joita tämä tuo mukanaan, ja haluan, että pystymme tarjoamaan laadukkaita ja helppokäyttöisiä asuntoja, joissa ihmiset voivat asua turvallisesti ja mukavasti mutta säilyttää itsenäisyytensä." Liverpool käyttää vuosittain lähes 62 miljoonaa puntaa ikääntyneiden ihmisten hoitoon, ja Extra Care -budjetin osuus tästä summasta on 2,3 miljoonaa puntaa.</w:t>
      </w:r>
    </w:p>
    <w:p>
      <w:r>
        <w:rPr>
          <w:b/>
        </w:rPr>
        <w:t xml:space="preserve">Yhteenveto</w:t>
      </w:r>
    </w:p>
    <w:p>
      <w:r>
        <w:t xml:space="preserve">Kolme Liverpoolissa sijaitsevaa ikääntyneiden ihmisten suojattua asuntoa parannetaan siten, että ne tarjoavat ympärivuorokautista hoitoa, kertoi neuvosto.</w:t>
      </w:r>
    </w:p>
    <w:p>
      <w:r>
        <w:rPr>
          <w:b/>
          <w:u w:val="single"/>
        </w:rPr>
        <w:t xml:space="preserve">Asiakirjan numero 26893</w:t>
      </w:r>
    </w:p>
    <w:p>
      <w:r>
        <w:t xml:space="preserve">Southamptonista löydettiin 4 miljoonan punnan arvoisia kannabistehtaita.</w:t>
      </w:r>
    </w:p>
    <w:p>
      <w:r>
        <w:t xml:space="preserve">1782 kasvia löydettiin viime viikolla kahdesta käytöstä poistetusta liikekiinteistöstä High Streetillä ja Castle Wayllä. Kaksi miestä, jotka alun perin pidätettiin epäiltynä B-luokan huumeiden tuottamisesta, ovat nyt mahdollisia uhreja, Hampshire Constabulary sanoi. Komisario Ricky Dhanda sanoi, että tällaiset laitokset liittyvät yleensä "vakavaan rikollisuuteen". Molempien tehtaiden, joihin kuului täysikasvuisia kasveja ja taimia, arvoksi on arvioitu 3,8 miljoonaa puntaa, poliisi sanoi. "Laajamittaista toimintaa" Myös tyhjiä ruukkuja löydettiin, mikä viittaa aiempaan satoon, joka oli jo korjattu. Komisario Dhanda sanoi: "Järjestäytyneet rikollisjoukot pyörittävät usein tämänkaltaisia laajamittaisia operaatioita. "Nämä jengit harjoittavat todennäköisesti erittäin vakavaa väkivaltaa, jossa käytetään aseita, kuten ampuma-aseita. "He saattavat myös käyttää hyväkseen haavoittuvia ihmisiä, riistää heitä tai pakottaa heidät työskentelemään orjatyössä." Seuraa BBC Southia Facebookissa, Twitterissä tai Instagramissa. Lähetä juttuideoita osoitteeseen south.newsonline@bbc.co.uk. Aiheeseen liittyvät Internet-linkit Hampshire Constabulary</w:t>
      </w:r>
    </w:p>
    <w:p>
      <w:r>
        <w:rPr>
          <w:b/>
        </w:rPr>
        <w:t xml:space="preserve">Yhteenveto</w:t>
      </w:r>
    </w:p>
    <w:p>
      <w:r>
        <w:t xml:space="preserve">Poliisi on löytänyt Southamptonin keskustasta kaksi kannabistehdasta, joissa oli lähes neljän miljoonan punnan arvoisia kasveja.</w:t>
      </w:r>
    </w:p>
    <w:p>
      <w:r>
        <w:rPr>
          <w:b/>
          <w:u w:val="single"/>
        </w:rPr>
        <w:t xml:space="preserve">Asiakirjan numero 26894</w:t>
      </w:r>
    </w:p>
    <w:p>
      <w:r>
        <w:t xml:space="preserve">UKIP-valtuutetun murhaoikeudenkäynti: Vaimo "liian vanha aloittamaan alusta</w:t>
      </w:r>
    </w:p>
    <w:p>
      <w:r>
        <w:t xml:space="preserve">Entinen UKIP-valtuutettu Stephen Searle, 64, kiistää vaimonsa Anne Searlen, 62, murhan. Hänet löydettiin kuolleena heidän kodistaan The Brickfieldsissä, Stowmarketissa 30. joulukuuta. Hänen kollegansa Kelly Lawrence kertoi Ipswich Crown Courtin valamiehistölle, että rouva Searle tunsi olevansa "liian vanha aloittamaan alusta". Lawrence, joka työskenteli rouva Searlen kanssa Earl Stonhamissa sijaitsevassa sushintuottaja Ichiban UK:ssa, kertoi valamiehistölle, että elokuussa rouva Searle oli kertonut hänelle, että hänen miehellään oli suhde, mutta "tuolloin hän ei tiennyt, oliko miehellä suhde miehen vai naisen kanssa". "Hän sanoi, että mies oli tehnyt sitä ennenkin, mutta hän ei ollut varma, mitä silloin tapahtui", hän sanoi. Murskattu puhelin "Luulen, että lopulta hän otti asian puheeksi miehen kanssa", Lawrence kertoi oikeudelle. Rouva Searle oli Lawrencen mukaan murskannut miehensä puhelimen sen jälkeen, kun tämä oli myöntänyt, että suhde oli heidän poikansa kumppanin Anastasia Pomiateevan kanssa. Valamiehistön jäsenet kuulivat, että toisessa tapauksessa Lawrence huomasi mustelmia rouva Searlen käsivarsissa, ja rouva Searle sanoi, että ne olivat hänen miehensä aiheuttamia. "Hän oli soittanut poliisille, mutta ei aikonut nostaa syytettä miestä vastaan", hän sanoi ja lisäsi, että rouva Searle kertoi hänelle, että "hän oli ollut naimisissa niin kauan, että hän oli liian vanha aloittamaan alusta". Hän halusi saada sen toimimaan." Pariskunta oli ollut naimisissa 45 vuotta ja heillä oli kolme poikaa. Oikeudenkäynti jatkuu.</w:t>
      </w:r>
    </w:p>
    <w:p>
      <w:r>
        <w:rPr>
          <w:b/>
        </w:rPr>
        <w:t xml:space="preserve">Yhteenveto</w:t>
      </w:r>
    </w:p>
    <w:p>
      <w:r>
        <w:t xml:space="preserve">Nainen, jonka entisen merijalkaväen sotilaan aviomiehen väitetään kuristaneen hänet kuoliaaksi, oli pysynyt miehen rinnalla, vaikka hänellä oli suhde heidän poikansa kumppanin kanssa, on kuultu oikeudessa.</w:t>
      </w:r>
    </w:p>
    <w:p>
      <w:r>
        <w:rPr>
          <w:b/>
          <w:u w:val="single"/>
        </w:rPr>
        <w:t xml:space="preserve">Asiakirjan numero 26895</w:t>
      </w:r>
    </w:p>
    <w:p>
      <w:r>
        <w:t xml:space="preserve">Chesterfieldin asunnot evakuoitu "epäilyttävän laitteen" löytymisen jälkeen</w:t>
      </w:r>
    </w:p>
    <w:p>
      <w:r>
        <w:t xml:space="preserve">Derbyshiren poliisi ilmoitti, että heidät kutsuttiin kerrostaloon Devonshire Closessa Newboldissa, Chesterfieldissä, koska he olivat huolissaan miehen turvallisuudesta kello 02:00 GMT. Saavuttuaan paikalle he löysivät laitteen ja kutsuivat pommiryhmän. Poliisi lisäsi, että laite on sittemmin tuhottu ja 25-vuotias mies on pidätetty. Poliisi ei anna lisätietoja laitteesta. Pidätettyä miestä pidetään vangittuna epäiltynä räjähdysaineen valmistamisesta tarkoituksella vaarantaa henkeä/vahingoittaa omaisuutta, ja hän on edelleen pidätettynä. Asukkaita ei ole päästetty palaamaan, kun poliisin tutkimukset jatkuvat. Puolustusministeriön tiedottaja vahvisti, että puolustusministeriö oli lähettänyt paikalle sotilaallisen räjähteiden hävittämisryhmän, mutta ei voinut kommentoida asiaa enempää. Seuraa BBC East Midlandsia Facebookissa, Twitterissä tai Instagramissa. Lähetä juttuideoita osoitteeseen eastmidsnews@bbc.co.uk.</w:t>
      </w:r>
    </w:p>
    <w:p>
      <w:r>
        <w:rPr>
          <w:b/>
        </w:rPr>
        <w:t xml:space="preserve">Yhteenveto</w:t>
      </w:r>
    </w:p>
    <w:p>
      <w:r>
        <w:t xml:space="preserve">Ihmiset on evakuoitu kuudesta asunnosta sen jälkeen, kun ulkorakennuksesta löytyi "epäilyttävä laite".</w:t>
      </w:r>
    </w:p>
    <w:p>
      <w:r>
        <w:rPr>
          <w:b/>
          <w:u w:val="single"/>
        </w:rPr>
        <w:t xml:space="preserve">Asiakirjan numero 26896</w:t>
      </w:r>
    </w:p>
    <w:p>
      <w:r>
        <w:t xml:space="preserve">Chilen virkamiehet hyväksyvät HidroAysenin sähköpatohankkeen</w:t>
      </w:r>
    </w:p>
    <w:p>
      <w:r>
        <w:t xml:space="preserve">Patagonian HidroAysen-hanke, jonka arvo on yli 3 miljardia dollaria (1,8 miljoonaa puntaa), tarvitsee vielä hallituksen ministerien lopullisen hyväksynnän. Padot rakennetaan Baker- ja Pascua-joille, ja niiden on tarkoitus tuottaa 2 750 MW:n teho. Ympäristöaktivistit sanovat kuitenkin, että viisi uutta patoa tuhoaa laajoja maa-alueita ja uhkaa uhanalaisia lajeja. He sanovat, että patojen rakentamisen seurauksena noin kuusi tuhatta hehtaaria patagonialaista metsää joutuu tulvan alle. Kun päätös patojen rakentamisesta julkistettiin, sadat aktivistit ottivat yhteen poliisin kanssa Patagonian Coihaiquen kaupungissa, jossa sääntelyviranomaiset olivat äänestäneet asiasta. Kirjeenvaihtajien mukaan Chilen ministerineuvosto tuskin vastustaa hanketta, jota hallitus tukee. Se väittää, että padot tuottavat riittävästi energiaa kattamaan kolmanneksen Keski-Chilen energiantarpeesta. Kirjeenvaihtajien mukaan tuleva kiistakohta voi kuitenkin olla lupa rakentaa yli 2 000 kilometrin pituiset sähkölinjat pääkaupungista Santiagosta patoihin.</w:t>
      </w:r>
    </w:p>
    <w:p>
      <w:r>
        <w:rPr>
          <w:b/>
        </w:rPr>
        <w:t xml:space="preserve">Yhteenveto</w:t>
      </w:r>
    </w:p>
    <w:p>
      <w:r>
        <w:t xml:space="preserve">Chilen viranomaiset ovat antaneet vihreää valoa kiistanalaiselle patohankkeelle maan eteläosassa.</w:t>
      </w:r>
    </w:p>
    <w:p>
      <w:r>
        <w:rPr>
          <w:b/>
          <w:u w:val="single"/>
        </w:rPr>
        <w:t xml:space="preserve">Asiakirjan numero 26897</w:t>
      </w:r>
    </w:p>
    <w:p>
      <w:r>
        <w:t xml:space="preserve">Mainostenori Wynne Evans esiintyy Phantom-gaalassa</w:t>
      </w:r>
    </w:p>
    <w:p>
      <w:r>
        <w:t xml:space="preserve">Go Compare -vakuutusmainoksessa laulajana mainetta niittänyt tähti esittää koomista Ubaldo Piangia 1. ja 2. lokakuuta pidettävissä esityksissä. Hänen lisäkseen esiintyvät Sierra Boggess ja Ramin Karimloo, jotka molemmat näyttelivät Phantomin jatko-osassa Love Never Dies. Myös yli 200 muuta näyttelijää osallistuu esityksiin. Andrew Lloyd Webberin musikaali sai ensi-iltansa Lontoon Her Majesty's Theatre -teatterissa vuonna 1986, ja se on yhä voimissaan. "Show'n menestyksestä on tullut teatterilegenda", sanoi tuottaja Sir Cameron Mackintosh. "Andrew ja minä tunsimme, että meidän oli luotava todella erityinen esitys 25-vuotisjuhlan kunniaksi." Karimloo, joka näyttelee tällä hetkellä Adelphi-teatterissa Love Never Dies -näytelmässä Phantomia, esittää samaa roolia Albert Hallissa. Maaliskuussa Evans nousi suoraan klassisen musiikin listojen kärkeen debyyttialbumillaan A Song in My Heart. Go Compare -mainoksissa viiksekästä oopperahahmoa esittävä laulaja on tehnyt kuuden albumin sopimuksen Warner Recordsin kanssa. Viime kuussa Evans tuurasi tenori Alfie Boeta Albert Hallissa edesmenneen elokuvasäveltäjä John Barryn muistokonsertissa.</w:t>
      </w:r>
    </w:p>
    <w:p>
      <w:r>
        <w:rPr>
          <w:b/>
        </w:rPr>
        <w:t xml:space="preserve">Yhteenveto</w:t>
      </w:r>
    </w:p>
    <w:p>
      <w:r>
        <w:t xml:space="preserve">Walesilainen tenori Wynne Evans esiintyy kolmessa Oopperan kummitus -näytelmän gaalaesityksessä Royal Albert Hallissa musikaalin 25-vuotisjuhlan kunniaksi.</w:t>
      </w:r>
    </w:p>
    <w:p>
      <w:r>
        <w:rPr>
          <w:b/>
          <w:u w:val="single"/>
        </w:rPr>
        <w:t xml:space="preserve">Asiakirjan numero 26898</w:t>
      </w:r>
    </w:p>
    <w:p>
      <w:r>
        <w:t xml:space="preserve">Fullerin tulos kasvaa ja uusi vuosi alkaa hyvin</w:t>
      </w:r>
    </w:p>
    <w:p>
      <w:r>
        <w:t xml:space="preserve">Huhtikuun 2. päivään 2011 päättyneen tilikauden voitto ennen veroja nousi 16 prosenttia 31 miljoonaan puntaan. Oluen kokonaismyynti kasvoi 2 % ja tulot kasvoivat 16 % 241,9 miljoonaan puntaan. Lontoossa sijaitsevan Fuller'sin mukaan tilikauden yhdeksän ensimmäistä viikkoa olivat olleet "epätavallisia", ja kaupankäyntiä hyödyttivät kuninkaalliset häät, viisi pyhäpäivää ja "yleisesti ottaen erittäin hyvä sää". Fuller'sin hallinnoimien pubien myynti kasvoi 6,8 prosenttia 4. kesäkuuta 2011 päättyneellä yhdeksän viikon jaksolla vuotta aiempaan verrattuna. Fuller'sillä on 162 pubia, joita se hallinnoi suoraan, ja 196 vuokrattua pubia, joissa vuokranantajat vuokraavat pubin ja saavat tarvikkeensa Fuller'siltä. Konserni lisäsi, että se oli hankkinut neljä uutta pubia kyseisenä aikana ja että panimoon on tekeillä suuri investointi. Konsernin puheenjohtaja Michael Turner varoitti kuitenkin tulevaisuutta ajatellen. "Koska palkat ovat Yhdistyneessä kuningaskunnassa inflaatiota jäljessä, asiakkaidemme tulot ovat pienentyneet, ja meidän on tehtävä kovasti töitä kuluvana vuonna ja sen jälkeen ansaitaksemme heidän asiakkaansa", hän sanoi. Tämänhetkinen kuiva sää vaikuttaisi ohran hintoihin, mutta hän sanoi, ettei ole liian huolissaan. "Ohran hinnat nousevat ja laskevat vuodenaikojen mukaan. On selvää, että tällä hetkellä vallitsee kuivuus, joka saattaa tehdä elämästä hieman vaikeampaa", hän sanoi BBC:lle. "Mutta ostamme ohran noin kolme vuotta etukäteen, mikä helpottaa viljelijän mahdollisuuksia ennustaa tulevia tulojaan ja helpottaa myös meidän ostojamme." Hän jatkaa.</w:t>
      </w:r>
    </w:p>
    <w:p>
      <w:r>
        <w:rPr>
          <w:b/>
        </w:rPr>
        <w:t xml:space="preserve">Yhteenveto</w:t>
      </w:r>
    </w:p>
    <w:p>
      <w:r>
        <w:t xml:space="preserve">Panimo- ja pubiyrittäjä Fuller, Smith &amp; Turner on raportoinut koko vuoden voiton kasvusta ja sanoo aloittaneensa uuden tilikauden hyvin.</w:t>
      </w:r>
    </w:p>
    <w:p>
      <w:r>
        <w:rPr>
          <w:b/>
          <w:u w:val="single"/>
        </w:rPr>
        <w:t xml:space="preserve">Asiakirjan numero 26899</w:t>
      </w:r>
    </w:p>
    <w:p>
      <w:r>
        <w:t xml:space="preserve">Acasia pyydetään ratkaisemaan Hialin valvojia koskeva kiista.</w:t>
      </w:r>
    </w:p>
    <w:p>
      <w:r>
        <w:t xml:space="preserve">Prospect-ammattiliittoon kuuluvat lennonjohtajat pyrkivät saamaan paremman palkkaratkaisun työnantajaltaan Highlands and Islands Airport Limitediltä (Hial). Prospectin jäsenten työtaistelutoimien on määrä alkaa huhtikuussa ja jatkua kesän ajan. Prospect ja Hial ovat sopineet hakevansa tukea Acasilta. Ammattiliiton ja lentoasemayhtiön edustajat ovat tavanneet kolme kertaa sen jälkeen, kun lakko-äänestyksen tulos oli saatu. Työtaistelutoimet koskisivat seitsemää Hialin 11 lentoasemasta. Ne ovat Benbecula, Dundee, Inverness, Kirkwall, Stornoway, Sumburgh ja Wick John O'Groats. Hial sanoi: "Tässä vaiheessa ei ole ollut mahdollista päästä ammattiyhdistyksen kanssa sopimukseen palkkakiistasta. "Siksi Hial ja Prospect ovat sopineet asian siirtämisestä Acasin käsiteltäväksi asian ratkaisemiseksi." Hial ja Prospect ovat sopineet, että asia siirretään Acasin käsiteltäväksi.</w:t>
      </w:r>
    </w:p>
    <w:p>
      <w:r>
        <w:rPr>
          <w:b/>
        </w:rPr>
        <w:t xml:space="preserve">Yhteenveto</w:t>
      </w:r>
    </w:p>
    <w:p>
      <w:r>
        <w:t xml:space="preserve">Neuvoa-antavaa, sovittelu- ja välimiesmenettelyelintä (Acas) pyydetään auttamaan lennonjohtajien palkkakiistan ratkaisemisessa.</w:t>
      </w:r>
    </w:p>
    <w:p>
      <w:r>
        <w:rPr>
          <w:b/>
          <w:u w:val="single"/>
        </w:rPr>
        <w:t xml:space="preserve">Asiakirjan numero 26900</w:t>
      </w:r>
    </w:p>
    <w:p>
      <w:r>
        <w:t xml:space="preserve">Shake Shackin osakkeet laskevat myynnin jäätyä kylmäksi</w:t>
      </w:r>
    </w:p>
    <w:p>
      <w:r>
        <w:t xml:space="preserve">Pikaruokayhtiö kertoi, että nykyisten myymälöiden liikevaihto laski 2,5 prosenttia, kun kylmä sää Yhdysvaltain koillisosassa haittasi myyntiä. Voitto oli 2,3 miljoonaa dollaria (1,8 miljoonaa puntaa) neljänneksellä, mikä on 55 prosenttia enemmän kuin edellisvuonna. Toimitusjohtaja Randy Garutti sanoi, että yritys odottaa edelleen vahvaa kokonaiskasvua vuonna 2017, mutta myönsi: "Olemme selvästi tyytymättömiä." Newyorkilaisyhtiö odottaa uusien myymälöiden edistävän kasvua. Shake Shack, joka aloitti nakkikioskina Manhattanin puistossa ja sai nopeasti kulttimaineen, on avannut tänä vuonna jo kaksi liikettä Lontooseen. Se aikoo avata jopa 36 uutta toimipistettä maailmanlaajuisesti vuonna 2017, mikä lisää sen yli 100 toimipistettä ympäri maailmaa. Shake Shack ei ollut ainoa yhdysvaltalainen elintarvikealan yritys, joka raportoi torstaina odotettua heikommasta myynnistä. Dunkin Donuts kertoi, että sen myynti vakiintuneissa myymälöissä Yhdysvalloissa pysyi ennallaan. Nettotulos nousi 28 prosenttia edellisvuodesta 47,5 miljoonaan dollariin. Dunkin' Brandsin toimitusjohtaja Nigel Travis sanoi, että tulos syntyi "vähittäiskaupan ja ravintoloiden yhä haastavammassa ympäristössä".</w:t>
      </w:r>
    </w:p>
    <w:p>
      <w:r>
        <w:rPr>
          <w:b/>
        </w:rPr>
        <w:t xml:space="preserve">Yhteenveto</w:t>
      </w:r>
    </w:p>
    <w:p>
      <w:r>
        <w:t xml:space="preserve">Hampurilais- ja pirtelöketju Shake Shackin osakkeet laskivat jopa 15 prosenttia jälkikaupankäynnissä sen jälkeen, kun sen myynti oli laskenut yllättäen.</w:t>
      </w:r>
    </w:p>
    <w:p>
      <w:r>
        <w:rPr>
          <w:b/>
          <w:u w:val="single"/>
        </w:rPr>
        <w:t xml:space="preserve">Asiakirjan numero 26901</w:t>
      </w:r>
    </w:p>
    <w:p>
      <w:r>
        <w:t xml:space="preserve">Dumfriesin Peter Pan -talohankkeelle saadaan lisää maata.</w:t>
      </w:r>
    </w:p>
    <w:p>
      <w:r>
        <w:t xml:space="preserve">Joenrantatontti liittyy Dumfriesissa sijaitsevaan Moat Brae Houseen, jossa kirjailija leikki lapsena. Tontin omistaa Dumfries and Galloway Council, ja se kulkee Nith-joen varrella Dumfries Academyn takana. Viranomaiset aikovat siirtää omistusoikeuden Peter Pan Moat Brae Trust -järjestölle 1 punnan nimellistä maksua vastaan. Tontti yhdistää lukion, jossa Barrie sai opetusta, ja Moat Braen puutarhan, jossa hän leikki merirosvoleikkejä talon lasten kanssa. Myöhemmin hän paljasti, että ympäristö innoitti häntä varhaisista ideoista Peter Panin juonta ja hahmoja varten. Georgian aikaista kaupunkitaloa käytettiin myöhemmin yksityissairaalana ennen kuin se hylättiin ja sen annettiin rappeutua. Nykyään sen omistaa PPMBT, joka johtaa 4 miljoonan punnan suuruista hanketta Moat Braen kunnostamiseksi ja kehittämiseksi Skotlannin ensimmäiseksi lastenkirjallisuuden keskukseksi. Valtuusto sanoo, ettei sillä ole käyttöä maalle, mutta tunnustaa sen merkityksen hankkeelle. Viranomainen on alustavasti suostunut siirtämään alueen omistusoikeuden säätiölle, mutta kauppa edellyttää vielä komitean hyväksyntää.</w:t>
      </w:r>
    </w:p>
    <w:p>
      <w:r>
        <w:rPr>
          <w:b/>
        </w:rPr>
        <w:t xml:space="preserve">Yhteenveto</w:t>
      </w:r>
    </w:p>
    <w:p>
      <w:r>
        <w:t xml:space="preserve">Säätiö, joka pyrkii kunnostamaan talon, joka innoitti J.M. Barriea kirjoittamaan Peter Panin, on saamassa haltuunsa "valtavan tärkeän" maa-alueen.</w:t>
      </w:r>
    </w:p>
    <w:p>
      <w:r>
        <w:rPr>
          <w:b/>
          <w:u w:val="single"/>
        </w:rPr>
        <w:t xml:space="preserve">Asiakirjan numero 26902</w:t>
      </w:r>
    </w:p>
    <w:p>
      <w:r>
        <w:t xml:space="preserve">Northamptonin yritysalueella toimiva yritys luo 40 uutta työpaikkaa</w:t>
      </w:r>
    </w:p>
    <w:p>
      <w:r>
        <w:t xml:space="preserve">Uudistamisesta vastaava ministeri Mark Prisk on vieraillut Waterside Enterprise Zone -alueella kuullakseen Freefoam Building Productsin laajennussuunnitelmista. Yritysvyöhykkeellä toimivat yritykset hyötyvät kevyemmistä suunnittelusäännöistä ja saavat alennusta yritysveroista. Vuodesta 2001 lähtien Freefoam on kasvattanut myyntiään 4 miljoonasta punnasta viime vuoden 25,4 miljoonaan puntaan, ja sen työntekijämäärä on kasvanut 18:sta 90:een. Toimitusjohtaja Aidan Hart sanoi: "Yritysalueeseen kuuluminen on antanut meille mahdollisuuden saada lisätukea, mikä on vaikuttanut päätökseemme tehdä lisäinvestointeja". Yritysalueen tarkoituksena on houkutella uusia yrityksiä Northamptoniin. Alueelle rakennetaan opiskelija-asuntoja, ja kaupungin uuden rautatieaseman rakentaminen on juuri alkanut.</w:t>
      </w:r>
    </w:p>
    <w:p>
      <w:r>
        <w:rPr>
          <w:b/>
        </w:rPr>
        <w:t xml:space="preserve">Yhteenveto</w:t>
      </w:r>
    </w:p>
    <w:p>
      <w:r>
        <w:t xml:space="preserve">Northamptonin uudelle yritysalueelle perustettavaan kasvavaan yritykseen on tarkoitus luoda 40 työpaikkaa.</w:t>
      </w:r>
    </w:p>
    <w:p>
      <w:r>
        <w:rPr>
          <w:b/>
          <w:u w:val="single"/>
        </w:rPr>
        <w:t xml:space="preserve">Asiakirjan numero 26903</w:t>
      </w:r>
    </w:p>
    <w:p>
      <w:r>
        <w:t xml:space="preserve">Hymyilevät Macron ja May poseeraavat selfie-kuvassa</w:t>
      </w:r>
    </w:p>
    <w:p>
      <w:r>
        <w:t xml:space="preserve">Johtajat päättivät huippukokouksensa Lontoon Victoria- ja Albert-museossa torstaina järjestettyyn iltavastaanottoon. Näyttää siltä, että Macron otti selfien rouva Mayn kanssa V&amp;A:n vieraiden kanssa. Aiemmin hän sanoi, että Yhdistynyt kuningaskunta ja Ranska "tekevät yhdessä uutta tapettia", mutta vihjasi, että edessä on kiistakohtia Brexit-kauppasopimusta koskevien neuvottelujen osalta. May twiittasi, että he olivat "ylpeitä voidessaan juhlistaa poikkeuksellisia arvoja ja lahjakkaita ihmisiä, jotka yhdistävät maitamme". Hän lisäsi: "Yli sata vuotta entente cordialen [ystävällisen sopimuksen] jälkeen juhlistakaamme omaa entente chaleureusea [lämpimää sopimusta]." Hän lisäsi: "Enemmän kuin sata vuotta entente cordialen [ystävällisen sopimuksen] jälkeen." Kuva julkaistiin Mayn virallisella Twitter-tilillä perjantaiaamuna. Pääministeri ei ollut ainoa, joka poseerasi kaveerauskuvissa Ranskan presidentin kanssa. Myös ulkoministeri Boris Johnson twiittasi Macronin kanssa "peukut pystyyn" -valokuvan, jossa oli viesti: "En marche! Hienoja tapaamisia ranskalaisten kollegojen kanssa tänään."</w:t>
      </w:r>
    </w:p>
    <w:p>
      <w:r>
        <w:rPr>
          <w:b/>
        </w:rPr>
        <w:t xml:space="preserve">Yhteenveto</w:t>
      </w:r>
    </w:p>
    <w:p>
      <w:r>
        <w:t xml:space="preserve">Theresa May havainnollisti uutta "entente chaleureuse" -yhteistyötään Emmanuel Macronin kanssa twiittaamalla hymyilevän "selfien" Ranskan presidentin kanssa.</w:t>
      </w:r>
    </w:p>
    <w:p>
      <w:r>
        <w:rPr>
          <w:b/>
          <w:u w:val="single"/>
        </w:rPr>
        <w:t xml:space="preserve">Asiakirjan numero 26904</w:t>
      </w:r>
    </w:p>
    <w:p>
      <w:r>
        <w:t xml:space="preserve">Sir John Meurig Thomas: John Thomas Thomas: Walesilainen tiedemies kuolee 87-vuotiaana</w:t>
      </w:r>
    </w:p>
    <w:p>
      <w:r>
        <w:t xml:space="preserve">Carmarthenshiren Llanellista kotoisin oleva Sir John Meurig Thomas lyötiin ritariksi "kemian ja tieteen popularisoinnin hyväksi tehdyistä ansioista" vuonna 1991. Hänen katalyyttisen kemian alalla tekemänsä työn ansiosta hänelle myönnettiin vuonna 2016 myös kuninkaallinen mitali eli Queen's Medal. BBC:n uutistenlukija Huw Edwards ja Peterhouse College, Cambridge, olivat yksi kunnianosoittajien joukossa. Edwards kuvaili häntä twiitissään "yhdeksi Britannian merkittävimmistä tiedemiehistä", "kiinteän olomuodon kemian uranuurtajaksi" ja "pohjimmiltaan walesilaiseksi". Sir John toimi Peterhousen maisterina vuosina 1993-2002 ja oli myös fysikaalisen kemian ja Cambridgen yliopiston johtaja, Ison-Britannian kuninkaallisen instituutin johtaja ja Davy Faradayn tutkimuslaboratorion johtaja Lontoossa. Peterhousen nykyinen rehtori Bridget Kendall sanoi: "Tiedän, että tulemme kaikki kaipaamaan häntä, ja ajatuksemme ovat hänen leskensä Jehanen ja muun hänen perheensä puolella."</w:t>
      </w:r>
    </w:p>
    <w:p>
      <w:r>
        <w:rPr>
          <w:b/>
        </w:rPr>
        <w:t xml:space="preserve">Yhteenveto</w:t>
      </w:r>
    </w:p>
    <w:p>
      <w:r>
        <w:t xml:space="preserve">Merkittävä walesilainen tiedemies ja Cambridgen yliopiston entinen johtaja on kuollut 87-vuotiaana.</w:t>
      </w:r>
    </w:p>
    <w:p>
      <w:r>
        <w:rPr>
          <w:b/>
          <w:u w:val="single"/>
        </w:rPr>
        <w:t xml:space="preserve">Asiakirjan numero 26905</w:t>
      </w:r>
    </w:p>
    <w:p>
      <w:r>
        <w:t xml:space="preserve">Yliopistot puuttuvat koulujen kielten oppimisen vähenemiseen</w:t>
      </w:r>
    </w:p>
    <w:p>
      <w:r>
        <w:t xml:space="preserve">Kesäkuussa julkaistussa raportissa todettiin, että GCSE-kieliä opiskelevien lasten määrä väheni kolmanneksella vuosien 2005 ja 2014 välillä. Pilottihankkeessa Aberystwythin, Bangorin, Cardiffin ja Swansean yliopistojen opiskelijat koulutetaan valmentamaan koululaisten kielitaitoa. Ohjelmaa rahoitetaan Walesin ministerien Global futures -ohjelmasta. Hanketta johtava akateemikko Claire Gorrara Cardiffin yliopistosta sanoi, että on yhä enemmän todisteita siitä, että vieraiden kielten oppimisen väheneminen rajoittaa nuorten koulutus- ja uramahdollisuuksia. Hänen mukaansa Pohjois-Irlannissa on tapahtunut samanlaista laskua, mutta "Englanti ja Skotlanti edistyvät omien poliittisten lähestymistapojensa ansiosta". "Vaikka nykyaikaisten kielten tulevaisuus on Walesissa epävarma, kumppanuusaloitteet, kuten tämä opiskelijoiden mentorointialoite, puuttuvat tähän ongelmaan ja tukevat kansainvälisesti liikkuvamman ja kulttuurisesti valveutuneemman työvoiman kehittymistä Walesin talouskasvun kannalta", Gorrara lisäsi.</w:t>
      </w:r>
    </w:p>
    <w:p>
      <w:r>
        <w:rPr>
          <w:b/>
        </w:rPr>
        <w:t xml:space="preserve">Yhteenveto</w:t>
      </w:r>
    </w:p>
    <w:p>
      <w:r>
        <w:t xml:space="preserve">Neljä yliopistoa on ilmoittanut uudesta ohjelmasta, jonka tarkoituksena on auttaa pysäyttämään vieraiden kielten opiskelun jyrkkä väheneminen Walesin kouluissa.</w:t>
      </w:r>
    </w:p>
    <w:p>
      <w:r>
        <w:rPr>
          <w:b/>
          <w:u w:val="single"/>
        </w:rPr>
        <w:t xml:space="preserve">Asiakirjan numero 26906</w:t>
      </w:r>
    </w:p>
    <w:p>
      <w:r>
        <w:t xml:space="preserve">Liikennekielto lisää kauppaa Douglasin laituripubeissa ja -ravintoloissa.</w:t>
      </w:r>
    </w:p>
    <w:p>
      <w:r>
        <w:t xml:space="preserve">Queen Streetin ja Market Hillin välinen osuus suljetaan joka päivä kuuden viikon ajan kello 17:30-23:00 BST. Lawrie Hooper MHK sanoi, että enemmän tilaa ulkotilojen istumapaikoille auttaisi yrityksiä "parantamaan tulostaan". Kokeilu alkaa 21. elokuuta. Suunnitelmat laajemman laiturialueen sulkemisesta klo 11:00 alkaen on hylätty. Vain 5 prosenttia paikallisista yrityksistä kannatti pidempää sulkemista viime kuussa järjestetyssä yleisötilaisuudessa. Hooper sanoi, että koronaviruspandemia on vaikuttanut eniten matkailu- ja ravintola-alan yrityksiin. Hän lisäsi, että kokeilu antaa hallitukselle mahdollisuuden "mitata positiivista vaikutusta, joka ulkoilmatilojen lisäämisellä voisi olla saaren ulkoilmaruokailukulttuuriin". Alueen inva-pysäköintipaikat siirretään tämän ajanjakson aikana. Seuraa BBC Isle of Mania Facebookissa ja Twitterissä. Voit myös lähettää juttuideoita osoitteeseen northwest.newsonline@bbc.co.uk</w:t>
      </w:r>
    </w:p>
    <w:p>
      <w:r>
        <w:rPr>
          <w:b/>
        </w:rPr>
        <w:t xml:space="preserve">Yhteenveto</w:t>
      </w:r>
    </w:p>
    <w:p>
      <w:r>
        <w:t xml:space="preserve">Hallituksen mukaan osa Douglasin North Quaysta vapautetaan iltaisin liikenteestä, jotta pubit ja ravintolat voivat palvella enemmän asiakkaita ulkona.</w:t>
      </w:r>
    </w:p>
    <w:p>
      <w:r>
        <w:rPr>
          <w:b/>
          <w:u w:val="single"/>
        </w:rPr>
        <w:t xml:space="preserve">Asiakirjan numero 26907</w:t>
      </w:r>
    </w:p>
    <w:p>
      <w:r>
        <w:t xml:space="preserve">Herefordshiren maanteiden talousarvio yli kaksinkertaistui 40 miljoonaan puntaan.</w:t>
      </w:r>
    </w:p>
    <w:p>
      <w:r>
        <w:t xml:space="preserve">Valtuuston mukaan aiemmin tänä vuonna sattuneet tulvat aiheuttivat laajoja vahinkoja teille. Viranomaisen pääoma- ja tulobudjetin menot ovat 16,5 miljoonaa puntaa. Lisäksi 3,5 miljoonaa puntaa saadaan valtionavustuksesta, ja urakoitsija Balfour Beatty on investoinut 20 miljoonaa puntaa. Tämä oli edellytyksenä valtuuston ja yhtiön väliselle 10-vuotiselle maanteiden kunnossapito- ja parantamissopimukselle, jonka arvo on 200 miljoonaa puntaa. Infrastruktuurista vastaava kabinettijäsen Philip Price sanoi, että rahat käytetään salaojitukseen ja kuoppien täyttämiseen. Aiemmin ruohonleikkaukseen ja katujen siivoukseen käytetyt varat on siirretty teiden kunnossapitoon. Pricen mukaan päätös oli ollut vaikea, mutta toimenpiteellä säästetään lähes 2 miljoonaa puntaa. "Neuvoston on jatkossakin keskityttävä ydinpalveluihin", hän lisäsi. "Nämä ylimääräiset rahat käytetään tieverkon yleisen tason parantamiseen. Tämä vaikuttaa merkittävästi piirikunnan teiden tilaan."</w:t>
      </w:r>
    </w:p>
    <w:p>
      <w:r>
        <w:rPr>
          <w:b/>
        </w:rPr>
        <w:t xml:space="preserve">Yhteenveto</w:t>
      </w:r>
    </w:p>
    <w:p>
      <w:r>
        <w:t xml:space="preserve">Herefordshiren kaupunginvaltuuston teiden kunnostamiseen tänä varainhoitovuonna osoittama rahamäärä on yli kaksinkertaistunut ulkoisen rahoituksen ansiosta.</w:t>
      </w:r>
    </w:p>
    <w:p>
      <w:r>
        <w:rPr>
          <w:b/>
          <w:u w:val="single"/>
        </w:rPr>
        <w:t xml:space="preserve">Asiakirjan numero 26908</w:t>
      </w:r>
    </w:p>
    <w:p>
      <w:r>
        <w:t xml:space="preserve">Ministeri ilmoitti 5 miljoonan punnan investoinnista NI:n maaseudun laajakaistayhteyksiin.</w:t>
      </w:r>
    </w:p>
    <w:p>
      <w:r>
        <w:t xml:space="preserve">O'Neill sanoi, että rahoitus kohdennettaisiin köyhille alueille. Se keskitetään alueille, joilla ei tällä hetkellä ole mahdollisuutta saada kiinteää laajakaistaa. Hän sanoi, että sen avulla luotaisiin myös infrastruktuuri, jonka avulla ulkopuoliset yritykset voisivat tarjota laajakaistapalveluja maaseudulla sijaitseville "ei-paikoille". O'Neill sanoi toivovansa, että rahoitus "kannustaisi laajakaistayhtiöitä menemään maaseutualueille". "Tämä investointi nostaa ministeriöni kokonaisinvestoinnit maaseudun laajakaistaan 7,5 miljoonaan puntaan, ja toivottavasti tulevaisuudessa monet niistä noin 37 000 maaseututilasta, joilla ei ole mahdollisuutta käyttää kiinteää laajakaistaa, saavat yhteyden", hän lisäsi.</w:t>
      </w:r>
    </w:p>
    <w:p>
      <w:r>
        <w:rPr>
          <w:b/>
        </w:rPr>
        <w:t xml:space="preserve">Yhteenveto</w:t>
      </w:r>
    </w:p>
    <w:p>
      <w:r>
        <w:t xml:space="preserve">Maatalousministeri Michelle O'Neill on ilmoittanut, että Pohjois-Irlannin maaseutualueiden laajakaistayhteyksiin investoidaan 5 miljoonaa puntaa.</w:t>
      </w:r>
    </w:p>
    <w:p>
      <w:r>
        <w:rPr>
          <w:b/>
          <w:u w:val="single"/>
        </w:rPr>
        <w:t xml:space="preserve">Asiakirjan numero 26909</w:t>
      </w:r>
    </w:p>
    <w:p>
      <w:r>
        <w:t xml:space="preserve">Yleisölle tiedotetaan Belfastin uudesta pikavuoroliikennejärjestelmästä</w:t>
      </w:r>
    </w:p>
    <w:p>
      <w:r>
        <w:t xml:space="preserve">Belfast Rapid Transit -järjestelmä (BRT) yhdistää kaupungin keskustan Länsi- ja Itä-Belfastiin sekä Titanic Quarteriin. Uuden joukkoliikennejärjestelmän rakentaminen aloitetaan lähikuukausina, ja sen odotetaan olevan täysin toimintakunnossa kolmen vuoden kuluttua. Tavoitteena on nopea ja luotettava palvelu, jossa käytetään uusinta tekniikkaa edustavia suurempia busseja. Bussit liikennöivät ruuhka-aikoina viidestä kahdeksaan minuutin välein. BRT-pysäkkejä korotetaan pyörätuolin käyttäjien, vanhusten ja lastenvaunujen kanssa liikkuvien vanhempien helpottamiseksi. Pysäkkien etäisyys toisistaan on suurempi, jotta palvelut nopeutuisivat, ja olemassa oleva julkinen liikenne, kuten metrobussit ja bussikäytäviä käyttävät taksit, järjestetään uudelleen BRT:n täydentämiseksi. Uusia parkkipaikkoja rakennetaan, jotta autoilijoita kannustetaan käyttämään uutta järjestelmää. Julkinen tiedotustilaisuus on jo pidetty kaupungin itäosassa kahden seuraavan päivän aikana, ja niitä järjestetään myös Belfastin länsiosassa. Seuraava tilaisuus järjestetään Cultúrlann McAdam Ó Fiaichissa torstaina 9. tammikuuta 2014 kello 09:30 GMT ja 20:00 GMT ja perjantaina 10. tammikuuta 2014 kello 09:30 GMT ja 16:00 GMT. Tilaisuudessa kerrotaan yksityiskohtaisesti ehdotuksista, jotka koskevat Belfastin pikaraitiotien osuutta Falls Roadilla Whiterock Roadin ja Grosvenor Roadin välillä.</w:t>
      </w:r>
    </w:p>
    <w:p>
      <w:r>
        <w:rPr>
          <w:b/>
        </w:rPr>
        <w:t xml:space="preserve">Yhteenveto</w:t>
      </w:r>
    </w:p>
    <w:p>
      <w:r>
        <w:t xml:space="preserve">Belfastin itä- ja länsiosissa järjestetään useita yleisölle suunnattuja tiedotuspäiviä, joissa kerrotaan kaupungin uuden pikavuoroliikennejärjestelmän eduista.</w:t>
      </w:r>
    </w:p>
    <w:p>
      <w:r>
        <w:rPr>
          <w:b/>
          <w:u w:val="single"/>
        </w:rPr>
        <w:t xml:space="preserve">Asiakirjan numero 26910</w:t>
      </w:r>
    </w:p>
    <w:p>
      <w:r>
        <w:t xml:space="preserve">HS2: Stephensonille uusi rooli rautatieyhteyden rakentajana</w:t>
      </w:r>
    </w:p>
    <w:p>
      <w:r>
        <w:t xml:space="preserve">Hän on myös vastuussa Transpennine- ja Northern Powerhouse -rautatieyhteyksistä. Aiemmin tässä kuussa Boris Johnson sanoi nimittävänsä ministerin, joka "palauttaa kurin" HS2:een. Hanke on joutunut tulituksen kohteeksi kustannusten nousun vuoksi, mutta sen kannattajat sanovat, että se tasapainottaa taloutta. Pääministeri antoi hankkeelle vihreää valoa viime viikolla, mutta myönsi sen olleen "kiistanalainen ja vaikea päätös". Työväenpuolue tukee HS2-hanketta, mutta on arvostellut sitä, että konservatiivihallitukset ovat epäonnistuneet surkeasti kustannusten hallinnassa. Vuoden 2015 talousarviossa esitetyn ohjelman kustannukset olivat hieman alle 56 miljardia puntaa, mutta erään riippumattoman arvion mukaan ne ovat jopa 106 miljardia puntaa. Stephenson sanoi olevansa "iloinen saadessaan vastuun HS2:sta" ja lisäsi, että "on tärkeää pitää nämä elintärkeät hankkeet tiukasti hallinnassa". Ennen siirtymistään liikenneministeriöön Pendlen parlamentin jäsen toimi ulkoministeriössä ja hallituksen ruoskimiehenä.</w:t>
      </w:r>
    </w:p>
    <w:p>
      <w:r>
        <w:rPr>
          <w:b/>
        </w:rPr>
        <w:t xml:space="preserve">Yhteenveto</w:t>
      </w:r>
    </w:p>
    <w:p>
      <w:r>
        <w:t xml:space="preserve">Andrew Stephenson on nimitetty ministeriksi HS2:n eli Lontoon Birminghamiin, Manchesteriin ja Leedsiin yhdistävän suurnopeusjunayhteyden rakentamisesta.</w:t>
      </w:r>
    </w:p>
    <w:p>
      <w:r>
        <w:rPr>
          <w:b/>
          <w:u w:val="single"/>
        </w:rPr>
        <w:t xml:space="preserve">Asiakirjan numero 26911</w:t>
      </w:r>
    </w:p>
    <w:p>
      <w:r>
        <w:t xml:space="preserve">Poliisiliitto kritisoi Avon ja Somersetin vankiloiden yksityistämissuunnitelmaa.</w:t>
      </w:r>
    </w:p>
    <w:p>
      <w:r>
        <w:t xml:space="preserve">Avon ja Somersetin poliisipäällikkö Nick Gargan uskoo, että yksityisten alihankkijoiden käyttäminen voisi säästää "satoja tuhansia" vuodessa. Gargan aikoo myös ulkoistaa vankikuljetukset ja henkilötodistuspalvelut. Liittovaltuutetun Steve Williamsin mukaan palvelujen ja yleisen turvallisuuden on kuitenkin aina oltava etusijalla. "Olemme myös huolissamme julkisesta vastuuvelvollisuudesta ja valvonnasta. Poliisiviranomaiset ovat tilivelvollisia vain ja ainoastaan lain edessä... Yksityiset toimeksisaajat ovat tilivelvollisia osakkeenomistajilleen, ja tämä on mahdollisesti vaarallista poliisitoiminnassa", hän lisäsi. Gargan sanoi, että säästöjen on oltava todellisuutta, eivätkä ne ole vaihtoehto. "Budjettia on supistettu, joten meidän on löydettävä älykkäitä tapoja tehdä säästöjä. "Jos joku saa kohtuullisen voiton tehokkaammasta työskentelystä... en usko, että meidän pitäisi periaatteessa vastustaa sitä", sanoi Gargan. Jos poliisi- ja rikoskomisario Sue Mountstevens hyväksyy poliisipäällikön suunnitelmat, näitä palveluja hoitaa yksityinen sektori ensi huhtikuusta alkaen. Avon ja Somerset on ulkoistanut muitakin palveluja, kuten joitakin toimistotöitä tietokoneyhtiö IBM:lle osana South West One -hanketta Somersetin paikallisviranomaisten kanssa muutama vuosi sitten. Englannin ja Walesin poliisiliitto (Police Federation of England and Wales) on kaikkien konstaapelien, ylikonstaapelien ja komisarioiden henkilöstöjärjestö.</w:t>
      </w:r>
    </w:p>
    <w:p>
      <w:r>
        <w:rPr>
          <w:b/>
        </w:rPr>
        <w:t xml:space="preserve">Yhteenveto</w:t>
      </w:r>
    </w:p>
    <w:p>
      <w:r>
        <w:t xml:space="preserve">Poliisiliiton mukaan säilöönottopalvelujen yksityistämisestä saatuja taloudellisia säästöjä ei pitäisi pitää menestyksen mittarina.</w:t>
      </w:r>
    </w:p>
    <w:p>
      <w:r>
        <w:rPr>
          <w:b/>
          <w:u w:val="single"/>
        </w:rPr>
        <w:t xml:space="preserve">Asiakirjan numero 26912</w:t>
      </w:r>
    </w:p>
    <w:p>
      <w:r>
        <w:t xml:space="preserve">Selstonin kuolonkolari: Selston: Mies syytettynä murhasta</w:t>
      </w:r>
    </w:p>
    <w:p>
      <w:r>
        <w:t xml:space="preserve">Dawn Fletcher, 32, Chesterfieldistä, kuoli onnettomuudessa Alfreton Roadilla, Selstonissa, lauantaina, Nottinghamshiren poliisi kertoi. Ashley Tinklin, joka asui Recreation Streetillä Selstonissa, saapui Nottinghamin käräjäoikeuteen. Seuraavan kerran 37-vuotiaan on määrä saapua Nottingham Crown Courtin eteen torstaina. Kahdeksan muuta tapaukseen liittyen pidätettyä on vapautettu takuita vastaan, poliisi kertoi. Poliisin tiedottaja sanoi aiemmin, että ennen onnettomuutta uskottiin, että joukko ihmisiä oli tapellut keskenään. Seuraa BBC East Midlandsia Facebookissa, Twitterissä tai Instagramissa. Lähetä juttuideoita osoitteeseen eastmidsnews@bbc.co.uk.</w:t>
      </w:r>
    </w:p>
    <w:p>
      <w:r>
        <w:rPr>
          <w:b/>
        </w:rPr>
        <w:t xml:space="preserve">Yhteenveto</w:t>
      </w:r>
    </w:p>
    <w:p>
      <w:r>
        <w:t xml:space="preserve">Miestä on syytetty murhasta sen jälkeen, kun nainen kuoli jäätyään pakettiauton alle Nottinghamshiressä.</w:t>
      </w:r>
    </w:p>
    <w:p>
      <w:r>
        <w:rPr>
          <w:b/>
          <w:u w:val="single"/>
        </w:rPr>
        <w:t xml:space="preserve">Asiakirjan numero 26913</w:t>
      </w:r>
    </w:p>
    <w:p>
      <w:r>
        <w:t xml:space="preserve">Halifaxin mukaan asuntojen hintojen kasvu on alhaisinta neljään vuoteen</w:t>
      </w:r>
    </w:p>
    <w:p>
      <w:r>
        <w:t xml:space="preserve">Brian MilliganPersonal Finance reportteri Hinnat nousivat 3,8%, alin määrä sitten toukokuun 2013, ja alas 5,1% vuoden helmikuuhun, sanoi Halifax. Inflaatiovauhti on nyt alle puolet siitä, mitä se oli vuosi sitten. Viime viikolla Nationwide sanoi, että asuntojen hinnat olivat itse asiassa laskeneet viime kuussa. Halifaxin mukaan hinnat olivat pysyneet ennallaan helmikuusta lähtien. Keskimääräinen asunnon hinta Yhdistyneessä kuningaskunnassa on nyt 219 755 puntaa, se sanoi. "Asuntojen hintojen vuotuinen kasvuvauhti on yli puolittunut viimeisten 12 kuukauden aikana", sanoi Halifaxin asunto-ekonomisti Martin Ellis. "Pitkään jatkunut asuntojen hintojen nopea nousu on vaikeuttanut monien asunnon hankkimista, sillä tulojen kasvu ei ole pysynyt perässä, mikä näyttää hillinneen asuntojen kysyntää." Missä minulla on varaa asua?</w:t>
      </w:r>
    </w:p>
    <w:p>
      <w:r>
        <w:rPr>
          <w:b/>
        </w:rPr>
        <w:t xml:space="preserve">Yhteenveto</w:t>
      </w:r>
    </w:p>
    <w:p>
      <w:r>
        <w:t xml:space="preserve">Maan suurimman lainanantajan mukaan asuntojen hintojen kasvu hidastui merkittävästi koko Yhdistyneessä kuningaskunnassa maaliskuuhun päättyneen vuoden aikana.</w:t>
      </w:r>
    </w:p>
    <w:p>
      <w:r>
        <w:rPr>
          <w:b/>
          <w:u w:val="single"/>
        </w:rPr>
        <w:t xml:space="preserve">Asiakirjan numero 26914</w:t>
      </w:r>
    </w:p>
    <w:p>
      <w:r>
        <w:t xml:space="preserve">Sadat juoksevat 25th Cumbria "joulupudding" 10k:ssa</w:t>
      </w:r>
    </w:p>
    <w:p>
      <w:r>
        <w:t xml:space="preserve">Tapahtumaan kuuluu kaikenikäisille suunnattu 3 kilometrin juoksu ja 10 kilometrin kilpailu, joka alkaa ja päättyy Great Langdalessa sijaitsevan New Dungeon Ghyll -hotellin luota. Tapahtuman järjestäjien mukaan tapahtumasta kerätyt rahat lahjoitetaan paikallisille hyväntekeväisyysjärjestöille. Ensimmäiseen juoksuun, jonka hotellityöntekijä Rod Berry järjesti vuonna 1988, osallistui noin 38 juoksijaa. Kaikki maaliviivan ylittäneet juoksijat saavat joulupuddingin. Ian Roberts, yksi järjestäjistä, sanoi: "Ajatuksena on, että juoksu tuottaa jonkinlaista tuloa alueelle, joten hyväntekeväisyysjärjestöt, joita aiomme tukea, ovat paikallisia", Ian Roberts sanoo.</w:t>
      </w:r>
    </w:p>
    <w:p>
      <w:r>
        <w:rPr>
          <w:b/>
        </w:rPr>
        <w:t xml:space="preserve">Yhteenveto</w:t>
      </w:r>
    </w:p>
    <w:p>
      <w:r>
        <w:t xml:space="preserve">Noin 650 juoksijaa on osallistunut Cumbriassa järjestettyyn 25. joulupuddingin 10 kilometrin maantiejuoksuun.</w:t>
      </w:r>
    </w:p>
    <w:p>
      <w:r>
        <w:rPr>
          <w:b/>
          <w:u w:val="single"/>
        </w:rPr>
        <w:t xml:space="preserve">Asiakirjan numero 26915</w:t>
      </w:r>
    </w:p>
    <w:p>
      <w:r>
        <w:t xml:space="preserve">Swindonin puukotus: Seitsemän pidetty jälkeen mies loukkaantui</w:t>
      </w:r>
    </w:p>
    <w:p>
      <w:r>
        <w:t xml:space="preserve">Viisikymppisen uhrin löysi poliisi, joka oli vastannut ilmoitukseen vakavasta pahoinpitelystä Rodbournen alueella noin kello 14.15 BST 17. lokakuuta. Kuusi pidätettyä 16-18-vuotiasta poikaa ja miestä pidätettiin epäiltynä tahallisesta törkeästä pahoinpitelystä, ja heidät vapautettiin tutkimusten jatkuessa. Yksi 18-vuotias mies, joka myös pidätettiin, vapautettiin ilman jatkotoimia. Hyökkäyksen uhria hoidettiin sairaalassa, mutta hänen vammansa eivät olleet hengenvaarallisia. Wiltshiren poliisin mukaan tutkinta jatkuu, ja se on pyytänyt kaikkia, joilla on tietoja, ottamaan yhteyttä.</w:t>
      </w:r>
    </w:p>
    <w:p>
      <w:r>
        <w:rPr>
          <w:b/>
        </w:rPr>
        <w:t xml:space="preserve">Yhteenveto</w:t>
      </w:r>
    </w:p>
    <w:p>
      <w:r>
        <w:t xml:space="preserve">Seitsemän ihmistä on pidätetty sen jälkeen, kun miestä oli toistuvasti puukotettu Swindonissa.</w:t>
      </w:r>
    </w:p>
    <w:p>
      <w:r>
        <w:rPr>
          <w:b/>
          <w:u w:val="single"/>
        </w:rPr>
        <w:t xml:space="preserve">Asiakirjan numero 26916</w:t>
      </w:r>
    </w:p>
    <w:p>
      <w:r>
        <w:t xml:space="preserve">Donington Parkin turvallisuutta parannetaan merkittävästi</w:t>
      </w:r>
    </w:p>
    <w:p>
      <w:r>
        <w:t xml:space="preserve">Kilpaurheilu on hiljattain palannut East Midlandsin radalle sen jälkeen, kun vuonna 2009 epäonnistunut Formula 1 -kilpailun järjestäminen ei tuottanut tulosta, minkä vuoksi paikka menetti toimilupansa. Osana miljoonan punnan investointia on parannettu valuma-alueita ja kuivatusta. Rata tarkastetaan myöhemmin tässä kuussa ennen 25. maaliskuuta alkavaa mestaruuskilpailua. Old Hairpinin ja Redgaten - radan kuuluisan ensimmäisen mutkan - valuma-alueita on laajennettu, ja Redgate Lodge and Pub on myös purettu. Suosittu lodge on varastoitu ja toivotaan, että se voidaan rakentaa uudelleen muualle Doningtoniin. Donington Park Racing Ltd:n puheenjohtaja Kevin Wheatcroft sanoi: "Redgate Lodge poistettiin sekaisin tuntein, mutta se oli välttämätöntä turvallisuussyistä, ja voin vakuuttaa faneille, että se purettiin hyvin huolellisesti, koska haluaisin nähdä sen uudelleen pystytettynä jossakin muualla paikan päällä tulevaisuudessa." Donington Parkin tiedottajan mukaan FIM (Fédération Internationale de Motocyclisme) on hyväksynyt turvallisuusparannukset.</w:t>
      </w:r>
    </w:p>
    <w:p>
      <w:r>
        <w:rPr>
          <w:b/>
        </w:rPr>
        <w:t xml:space="preserve">Yhteenveto</w:t>
      </w:r>
    </w:p>
    <w:p>
      <w:r>
        <w:t xml:space="preserve">Donington Parkissa on tehty merkittäviä parannuksia, joilla varmistetaan, että rata täyttää Superbiken MM-sarjan turvallisuusvaatimukset.</w:t>
      </w:r>
    </w:p>
    <w:p>
      <w:r>
        <w:rPr>
          <w:b/>
          <w:u w:val="single"/>
        </w:rPr>
        <w:t xml:space="preserve">Asiakirjan numero 26917</w:t>
      </w:r>
    </w:p>
    <w:p>
      <w:r>
        <w:t xml:space="preserve">Puolassa pidätetty mies vangittiin Lucasz Grabowskin taposta</w:t>
      </w:r>
    </w:p>
    <w:p>
      <w:r>
        <w:t xml:space="preserve">Lukasz Grabowski löydettiin 21. marraskuuta 2018 Gloucestershiren kuninkaallisen sairaalan lähistöltä vakavasti loukkaantuneena, ja hän kuoli myöhemmin samana päivänä. Krystian Czelewicz, 37, pidätettiin maaliskuussa eurooppalaisen pidätysmääräyksen nojalla hänen paettuaan maasta, ja hänet palautettiin Englantiin vastaamaan syytteeseen. Hänet tuomittiin kahdeksaksi vuodeksi ja kahdeksaksi kuukaudeksi Bristol Crown Courtissa. Czelewicz tunnusti syyllisyytensä Bristolissa asuvan Grabowskin taposta. Grabowski sai pahoinpitelyn aikana vakavia päävammoja ja kuoli pian sen jälkeen, kun hänet löydettiin Great Western Roadilta. Kaksi muuta miestä, Krystof Solosciuk ja Tomasz Urbaniak, todettiin myös syyllisiksi hänen tapokseen viime vuonna, ja he istuvat parhaillaan vankilatuomioita.</w:t>
      </w:r>
    </w:p>
    <w:p>
      <w:r>
        <w:rPr>
          <w:b/>
        </w:rPr>
        <w:t xml:space="preserve">Yhteenveto</w:t>
      </w:r>
    </w:p>
    <w:p>
      <w:r>
        <w:t xml:space="preserve">Puolassa pidätetty mies on vangittu Gloucesterissa tapahtuneesta taposta.</w:t>
      </w:r>
    </w:p>
    <w:p>
      <w:r>
        <w:rPr>
          <w:b/>
          <w:u w:val="single"/>
        </w:rPr>
        <w:t xml:space="preserve">Asiakirjan numero 26918</w:t>
      </w:r>
    </w:p>
    <w:p>
      <w:r>
        <w:t xml:space="preserve">Bath and North East Somersetin neuvosto hyväksyi Victorian sillan korjaustyöt.</w:t>
      </w:r>
    </w:p>
    <w:p>
      <w:r>
        <w:t xml:space="preserve">Osana parannuksia Bath and North East Council poistaa ja korvaa nykyisen Victorian sillan ja kunnostaa tukitorneja. Silta suljettiin vuonna 2010, kun insinöörit havaitsivat rakenteessa vikoja. Toukokuussa saatiin valmiiksi väliaikainen korjaus "romahtamisriskin rajoittamiseksi", jonka ansiosta silta voitiin avata uudelleen jalankulkijoille. Valtuusto totesi, että sovitut työt - vaihtoehto yksi - säilyttäisivät sillan rakenteen muodon ja parantaisivat sen rakenteellista suorituskykyä. Silta yhdistää Upper Bristol Roadin ja Western Riversiden. Työt alkavat huhtikuussa 2013, jolloin silta suljetaan jälleen väliaikaisesti yleisöltä, ja niiden on määrä valmistua huhtikuussa 2014. He olivat toivoneet, että suojeltu rakennus voitaisiin avata kokonaan uudelleen vuoteen 2013 mennessä. Viranomaiset ovat ilmoittaneet, että 500 000 puntaa rahoituksesta tulee Bath Western Riverside -hankkeen kehityssopimusten nojalla kaupungille myönnetyistä varoista. Muu rahoitus tulee vararahoista ja lainoista. Valtuuston raportissa todettiin, että sillan sulkemisen jälkeen vuonna 2011 oli olemassa "merkittävä riski", että silta rikkoutuu rakenteellisesti.</w:t>
      </w:r>
    </w:p>
    <w:p>
      <w:r>
        <w:rPr>
          <w:b/>
        </w:rPr>
        <w:t xml:space="preserve">Yhteenveto</w:t>
      </w:r>
    </w:p>
    <w:p>
      <w:r>
        <w:t xml:space="preserve">Neuvoston virkamiehet ovat hyväksyneet 2,4 miljoonan punnan rahoituksen Bathissa sijaitsevan 1800-luvun kävelysillan korjaamiseen, joka suljettiin turvallisuuspelkojen vuoksi.</w:t>
      </w:r>
    </w:p>
    <w:p>
      <w:r>
        <w:rPr>
          <w:b/>
          <w:u w:val="single"/>
        </w:rPr>
        <w:t xml:space="preserve">Asiakirjan numero 26919</w:t>
      </w:r>
    </w:p>
    <w:p>
      <w:r>
        <w:t xml:space="preserve">Tunbridge Wellsin Asda-ryöstö: Kaivinkoneella varastettiin pankkiautomaatti</w:t>
      </w:r>
    </w:p>
    <w:p>
      <w:r>
        <w:t xml:space="preserve">Varkaat hylkäsivät kaivinkoneen Longfield Roadilla, Tunbridge Wellsissä sijaitsevan Asdan parkkipaikalle sen jälkeen, kun he olivat hyökänneet myymälään noin kello 03:35 BST, kertoi Kentin poliisi. Myös Longfield Roadilla sijaitsevaan kierrätyskeskukseen tehty murto liittyy ryöstöryöstöön. Poliisi pyytää kaikkia, jotka näkivät ison ajoneuvon poistuvan North Farm -alueelta, ottamaan yhteyttä poliisiin. Kentin poliisi pyytää myös kaikkia, joilla on valvontakameran tai kojelautakameran tallenteita, ilmoittautumaan. Asdan tiedottajan mukaan supermarket pysyy suljettuna, kun poliisi tutkii varkautta. Seuraa BBC South Eastia Facebookissa, Twitterissä ja Instagramissa Aiheeseen liittyvät Internet-linkit Kentin poliisi</w:t>
      </w:r>
    </w:p>
    <w:p>
      <w:r>
        <w:rPr>
          <w:b/>
        </w:rPr>
        <w:t xml:space="preserve">Yhteenveto</w:t>
      </w:r>
    </w:p>
    <w:p>
      <w:r>
        <w:t xml:space="preserve">Ryöstäjät käyttivät kaivinkonetta varastamaan supermarketin käteisautomaatin.</w:t>
      </w:r>
    </w:p>
    <w:p>
      <w:r>
        <w:rPr>
          <w:b/>
          <w:u w:val="single"/>
        </w:rPr>
        <w:t xml:space="preserve">Asiakirjan numero 26920</w:t>
      </w:r>
    </w:p>
    <w:p>
      <w:r>
        <w:t xml:space="preserve">Galashielsin työvoimatoimiston muuton hylkäämisestä valitettiin valitukseen asti</w:t>
      </w:r>
    </w:p>
    <w:p>
      <w:r>
        <w:t xml:space="preserve">Se halusi siirtyä Galashiels High Streetin takaa tyhjiin vähittäiskaupan yksiköihin Douglas Bridgellä. Scottish Borders Council kuitenkin hylkäsi ehdotuksen, koska se "menetti ensiluokkaista myymälätilaa" näkyvällä paikalla. Valituksessa väitetään, että yli 150 ihmisen päivittäinen tulo alueelle parantaisi kaupungin keskustaa. SBC päätti, että muutto entiseen Internacionalen myymälään ei ole tarkoituksenmukaista "tärkeimmällä ostoskadulla" ja "kaupungin keskustan keskeisellä sisäänkäynnillä". DWP on nyt vienyt asian Skotlannin hallitukselle. Sen vuokrasopimus New Reiver Housessa sijaitsevista nykyisistä tiloista päättyy huhtikuussa, ja se oli toivonut, että se saisi yksiköt kunnostettua ajoissa muuttoa varten. Se totesi, että työvoimatoimisto olisi tarkoituksenmukainen käyttö rakennukselle ja voisi lisätä alueen joustavuutta, elinvoimaisuutta ja elinkelpoisuutta.</w:t>
      </w:r>
    </w:p>
    <w:p>
      <w:r>
        <w:rPr>
          <w:b/>
        </w:rPr>
        <w:t xml:space="preserve">Yhteenveto</w:t>
      </w:r>
    </w:p>
    <w:p>
      <w:r>
        <w:t xml:space="preserve">Työ- ja eläkeministeriö on valittanut siitä, että sen työnvälityskeskuksen siirtämistä koskevat suunnitelmat on hylätty.</w:t>
      </w:r>
    </w:p>
    <w:p>
      <w:r>
        <w:rPr>
          <w:b/>
          <w:u w:val="single"/>
        </w:rPr>
        <w:t xml:space="preserve">Asiakirjan numero 26921</w:t>
      </w:r>
    </w:p>
    <w:p>
      <w:r>
        <w:t xml:space="preserve">Crufts: Poliisikoira saa palkinnon rotkon pelastamisesta</w:t>
      </w:r>
    </w:p>
    <w:p>
      <w:r>
        <w:t xml:space="preserve">West Midlandsin poliisin kouluttama saksanpaimenkoira Axel johti ohjaajia 58-vuotiaan naisen etsinnöissä, jotka kestivät neljä tuntia. Poliisien mukaan kävelijä ei ehkä olisi selvinnyt hengissä, ellei Axel olisi jäljittänyt häntä sateenvarjosta löytyneen hajun avulla. Koira, joka työskentelee nyt Fifen poliisin palveluksessa, sai Cruftsissa vuoden 2012 poliisikoiran humanitaarisen toiminnan palkinnon. West Midlandsin poliisilla on yksi maan suurimmista koirakoulutusyksiköistä, ja monet niistä ovat muiden poliisivoimien ostamia. Axel on yksi yli 100:sta sisaruksesta, jotka on kasvatettu poliisin tärkeimmästä siitoskoirasta Tagista, joka on valittu sen luonteen vuoksi. Kouluttaja Dave Raymond kertoi, että West Midlandsin poliisi oli halunnut pitää Axelin, mutta kaikki ohjaajat olivat saaneet koiran parikseen, kun se oli valmis operatiiviseen käyttöön. Raymond kuvaili Axelin suoritusta "uskomattomaksi radaksi, joka kesti useita tunteja ja huomattavan pitkän matkan".</w:t>
      </w:r>
    </w:p>
    <w:p>
      <w:r>
        <w:rPr>
          <w:b/>
        </w:rPr>
        <w:t xml:space="preserve">Yhteenveto</w:t>
      </w:r>
    </w:p>
    <w:p>
      <w:r>
        <w:t xml:space="preserve">Poliisikoira on saanut Cruftsissa palkinnon, koska se löysi 18 metrin (60 jalan) syvyiseen rotkoon pudonneen kävelijän.</w:t>
      </w:r>
    </w:p>
    <w:p>
      <w:r>
        <w:rPr>
          <w:b/>
          <w:u w:val="single"/>
        </w:rPr>
        <w:t xml:space="preserve">Asiakirjan numero 26922</w:t>
      </w:r>
    </w:p>
    <w:p>
      <w:r>
        <w:t xml:space="preserve">Ramseyn sairaalan munuaisdialyysiyksikkö</w:t>
      </w:r>
    </w:p>
    <w:p>
      <w:r>
        <w:t xml:space="preserve">Toimenpide tehdään tällä hetkellä Noble's Hospitalissa Douglasissa. Siellä hoidetaan vuosittain noin 1 300 potilasta seitsemällä dialyysiasemalla. Osaston mukaan palvelua on kuitenkin laajennettava potilaiden määrän kasvun vuoksi. Uudessa yksikössä on neljä dialyysiasemaa, mutta määrän toivotaan kasvavan kuuteen. "Lähempänä kotia" Terveysministeri David Anderson sanoi: "Ministeriön päätös kehittää Ramsey and District Cottage Hospitaliin kunnallinen munuaisdialyysin satelliittiyksikkö lievittää osaltaan huomattavasti paineita, joita tämä vaativa palvelu kokee. "Se on myös johdonmukainen ministeriön lähestymistavan kanssa, jonka mukaan palvelut ovat lähempänä potilaan kotia." Ramseyn sairaalan johtaja Janet Grib lisäsi: "Olen iloinen terveysministeriön päätöksestä sijoittaa tämä kipeästi kaivattu, pääasiassa sairaanhoitajien johtama palvelu Ramseyn kunnalliseen sairaalaan. "Odotamme innolla yhteistyötä kollegojemme kanssa toissijaisessa terveydenhuollossa, jotta voimme kouluttaa henkilökuntaamme ja kehittää tätä erikoistunutta yhteisöpalvelua saaren väestölle."</w:t>
      </w:r>
    </w:p>
    <w:p>
      <w:r>
        <w:rPr>
          <w:b/>
        </w:rPr>
        <w:t xml:space="preserve">Yhteenveto</w:t>
      </w:r>
    </w:p>
    <w:p>
      <w:r>
        <w:t xml:space="preserve">Ramsey and District Cottage Hospitaliin rakennetaan munuaisdialyysiyksikkö, Manxin terveysministeriö on ilmoittanut.</w:t>
      </w:r>
    </w:p>
    <w:p>
      <w:r>
        <w:rPr>
          <w:b/>
          <w:u w:val="single"/>
        </w:rPr>
        <w:t xml:space="preserve">Asiakirjan numero 26923</w:t>
      </w:r>
    </w:p>
    <w:p>
      <w:r>
        <w:t xml:space="preserve">Hullin ja Lontoon väliset junayhteydet peruttu säähäiriöiden vuoksi</w:t>
      </w:r>
    </w:p>
    <w:p>
      <w:r>
        <w:t xml:space="preserve">Hull Trains ei liikennöi Hullista Lontooseen, ja se on kehottanut matkustajia olemaan matkustamatta, ellei se ole "ehdottoman välttämätöntä". Virgin Trains East Coast on perunut viisi junaa Skotlannin, Yorkshiren ja Lontoon välillä. Molemmat yhtiöt ovat ilmoittaneet, että peruutukset johtuvat lumen ja jään aiheuttamista junavaurioista. Itä-Yorkshiren ja Pohjois-Lincolnshiren Hull Trainsin mukaan Doncasterin, Retfordin, Granthamin ja Lontoon Kings Crossin välillä ei liikennöidä keskiviikkona, ja Hullin ja Doncasterin välillä liikennöidään rajoitetusti. Yhtiö pyysi lausunnossaan matkustajilta anteeksi. Se sanoi: "Vaikka pahin sää on ohi, kalustomme on kärsinyt jään ja lumen tunkeutumisesta sähköjärjestelmiin, mikä on johtanut lisäkorjausten tekemiseen, jotta osa junista voidaan palauttaa liikenteeseen. "Teemme töitä ympäri vuorokauden korjausten loppuun saattamiseksi."</w:t>
      </w:r>
    </w:p>
    <w:p>
      <w:r>
        <w:rPr>
          <w:b/>
        </w:rPr>
        <w:t xml:space="preserve">Yhteenveto</w:t>
      </w:r>
    </w:p>
    <w:p>
      <w:r>
        <w:t xml:space="preserve">Viimeaikaisen lumen ja jään aiheuttamia säähäiriöitä on syytetty uusista junayhteyksien peruuntumisista.</w:t>
      </w:r>
    </w:p>
    <w:p>
      <w:r>
        <w:rPr>
          <w:b/>
          <w:u w:val="single"/>
        </w:rPr>
        <w:t xml:space="preserve">Asiakirjan numero 26924</w:t>
      </w:r>
    </w:p>
    <w:p>
      <w:r>
        <w:t xml:space="preserve">Dewsburyn kuljettaja, joka käytti nopeuskamerahäirintälaitetta, vangittu</w:t>
      </w:r>
    </w:p>
    <w:p>
      <w:r>
        <w:t xml:space="preserve">Michael Twizell, 58, käytti BMW 3-sarjansa etuosassa olevaa laitetta häiritäkseen kameralaitteita, poliisi kertoi. Dewsburyn Low Roadilla asuva Twizell ajoi A658-tietä lähellä Harrogatea, kun hän ohitti viime helmikuussa kamera-auton. Hänet tuomittiin York Crown Courtissa kolmeksi kuukaudeksi vankeuteen, kun hän myönsi vääristelleensä oikeuden kulkua. Kameran kuljettaja oli havainnut virhekoodin, ja North Yorkshiren poliisi käynnisti tutkinnan. Twizell oli poliisivoimien mukaan laittanut häirintälaitteen ajoneuvonsa etuosaan häiritäkseen poliisin kameralaitteita. Kuulemisen jälkeen liikennepoliisi Andy Forth sanoi: "Poliisin nopeusmittauksia häiritsevän laitteen käyttäminen on selvästi, kuten tänään kävi ilmi, erittäin vakava asia." "Neuvon kaikkia, joilla saattaa olla samanlainen laite asennettuna ajoneuvoonsa, miettimään seurauksia ja suosittelen painokkaasti, että he poistavat sen välttääkseen tulevan syytteen", hän lisäsi. Twizellille määrättiin myös 1 500 punnan sakko. Aiheeseen liittyvät Internet-linkit HM Courts &amp; Tribunals Service (HM Courts &amp; Tribunals Service)</w:t>
      </w:r>
    </w:p>
    <w:p>
      <w:r>
        <w:rPr>
          <w:b/>
        </w:rPr>
        <w:t xml:space="preserve">Yhteenveto</w:t>
      </w:r>
    </w:p>
    <w:p>
      <w:r>
        <w:t xml:space="preserve">Kuljettaja, joka käytti laserhäirintää estääkseen laittomasti liikenneturvallisuuskameroiden signaalit, on tuomittu vankilaan.</w:t>
      </w:r>
    </w:p>
    <w:p>
      <w:r>
        <w:rPr>
          <w:b/>
          <w:u w:val="single"/>
        </w:rPr>
        <w:t xml:space="preserve">Asiakirjan numero 26925</w:t>
      </w:r>
    </w:p>
    <w:p>
      <w:r>
        <w:t xml:space="preserve">Durhamin yliopiston itämaisen museon murto: Lisää syytteitä</w:t>
      </w:r>
    </w:p>
    <w:p>
      <w:r>
        <w:t xml:space="preserve">Varkaat leikkasivat 5. huhtikuuta 3 jalan levyisen reiän museon seinään ja varastivat kiinalaisen kulhon ja figuurin. Durhamin poliisi pidätti 30-vuotiaan Justin Clarken Walsallista sen jälkeen, kun poliisit olivat julkaisseet hänen kuvansa ja sanoneet haluavansa puhua hänen kanssaan. Häntä syytetään murtovarkauden tekemiseen tähtäävästä salaliitosta. Lee Wildmania, 35, Walsallista syytettiin tiistaina murtovarkauden tekemiseen tähtäävästä salaliitosta, ja hänen on määrä saapua myöhemmin Peterleen käräjäoikeuteen. Etsivät löysivät Qing-dynastian kulhon ja figuurin kahdeksan päivää varkauden jälkeen Brandonin alueelta Durhamista. Tutkinnan aikana on pidätetty yhteensä kymmenen henkilöä. Kaksi 27- ja 19-vuotiasta naista ja 32-vuotias mies ovat pidätettyinä ja heitä kuulustellaan. Yksi 27-vuotias mies on vapautettu ilman jatkotoimia. Kolme miestä ja toinen nainen ovat poliisin takuita vastaan kesäkuun alkuun asti.</w:t>
      </w:r>
    </w:p>
    <w:p>
      <w:r>
        <w:rPr>
          <w:b/>
        </w:rPr>
        <w:t xml:space="preserve">Yhteenveto</w:t>
      </w:r>
    </w:p>
    <w:p>
      <w:r>
        <w:t xml:space="preserve">Toinen mies on saanut syytteen Durhamin yliopiston Oriental Museumiin tehdystä ryöstöryöstöstä, jossa vietiin lähes kahden miljoonan punnan arvosta esineistöä.</w:t>
      </w:r>
    </w:p>
    <w:p>
      <w:r>
        <w:rPr>
          <w:b/>
          <w:u w:val="single"/>
        </w:rPr>
        <w:t xml:space="preserve">Asiakirjan numero 26926</w:t>
      </w:r>
    </w:p>
    <w:p>
      <w:r>
        <w:t xml:space="preserve">Skotlannin itsenäisyys: Aberdeenin neuvoston johtaja haastaa Salmondin</w:t>
      </w:r>
    </w:p>
    <w:p>
      <w:r>
        <w:t xml:space="preserve">Barney Crockett sanoi, että jos Salmond ei onnistu saamaan keskustelua pääministeri David Cameronin kanssa, hän astuu mielellään väliin. Cameron on vastustanut tv-keskustelua Skotlannin itsenäisyydestä. Salmondin tiedottaja ehdotti, että Crockett pyrkisi sen sijaan keskustelemaan Aberdeenin asukkaiden kanssa. Työväenpuolueen valtuustojohtaja on sanonut, että SNP on unohtanut kaupungin, ja maininnut, että vankilasta sekä poliisin ja palokunnan valvomosta on kadonnut työpaikkoja julkiselta sektorilta. Salmondin tiedottaja sanoi, että kaupunki saa 7 miljoonaa puntaa lisää kolmen vuoden aikana sekä merkittäviä investointeja, kuten urheilukylä ja Aberdeenin ohitustie. Skotlannin kabinetti kokoontuu Portlethenissä 24. helmikuuta. Downing Street ei ole vielä vahvistanut tai kiistänyt spekulaatioita, joiden mukaan Yhdistyneen kuningaskunnan kabinetti kokoontuisi samana päivänä Aberdeenissa.</w:t>
      </w:r>
    </w:p>
    <w:p>
      <w:r>
        <w:rPr>
          <w:b/>
        </w:rPr>
        <w:t xml:space="preserve">Yhteenveto</w:t>
      </w:r>
    </w:p>
    <w:p>
      <w:r>
        <w:t xml:space="preserve">Aberdeenin valtuuston johtaja on haastanut pääministeri Alex Salmondin väittelyyn väitteistä, joiden mukaan Aberdeenistä on tulossa SNP:n unohdettu kaupunki.</w:t>
      </w:r>
    </w:p>
    <w:p>
      <w:r>
        <w:rPr>
          <w:b/>
          <w:u w:val="single"/>
        </w:rPr>
        <w:t xml:space="preserve">Asiakirjan numero 26927</w:t>
      </w:r>
    </w:p>
    <w:p>
      <w:r>
        <w:t xml:space="preserve">Halloweenin liiallinen alkoholinkäyttö vaikuttaa Morristonin A&amp;E:hen</w:t>
      </w:r>
    </w:p>
    <w:p>
      <w:r>
        <w:t xml:space="preserve">Jotkut olivat menettäneet hampaitaan tappelujen jälkeen, kun taas toisia hoidettiin liiallisen alkoholin käytön vuoksi. Swansean Morristonin sairaalassa potilaiden tulva aiheutti kuuden tunnin viivytyksen hoitoon. Sen toimitusjohtaja Paul Roberts sanoi, että se aiheutti "valtavia paineita" henkilökunnalle. Roberts Abertawe Bro Morgannwg University Health Boardista sanoi, että 31. lokakuuta myöhään illalla ja yöllä osasto oli täynnä noitia, muumioita, kummituksia ja muita naamiaisasuihin pukeutuneita ihmisiä, joista "hyvin monet" olivat juoneet liikaa. Terveysriski Hän sanoi, että tällä oli "vakava vaikutus" palveluihin, mikä vaikutti osastolla loppuviikonlopun ja maanantaiaamun ajan. Roberts sanoi olevansa tyrmistynyt lukiessaan uutisraportteja, joissa kerrottiin, että jotkut pubit ja klubit tarjosivat halloweenin aikaan juomia alennettuun hintaan, joissakin jopa 10 pennin hintaan. "Mielestäni on vastuutonta myydä alkoholia näin halvalla, ja kehotan anniskeluluvan haltijoita sekä pubeja ja klubeja toimilupia myöntäviä elimiä harkitsemaan tarkkaan, mitä vaikutuksia on sillä, että ihmisiä rohkaistaan liialliseen juomiseen", Roberts sanoi. Hän kehotti ihmisiä juomaan vastuullisesti ja sanoi, että humalajuominen ei ainoastaan aiheuta tarpeetonta painetta sairaalapalveluille, vaan se on myös riski ihmisten terveydelle. Roberts varoitti, että joulun lähestyessä paine palveluihin pahenee, ellei alkoholiin suhtauduta vastuullisemmin.</w:t>
      </w:r>
    </w:p>
    <w:p>
      <w:r>
        <w:rPr>
          <w:b/>
        </w:rPr>
        <w:t xml:space="preserve">Yhteenveto</w:t>
      </w:r>
    </w:p>
    <w:p>
      <w:r>
        <w:t xml:space="preserve">Terveyslautakunnan pomo on vaatinut alennetun hintaisen alkoholin käytön rajoittamista sen jälkeen, kun erään sairaalan päivystysosasto oli täynnä ihmisiä, jotka olivat loukkaantuneet juotuaan liikaa halloweenina.</w:t>
      </w:r>
    </w:p>
    <w:p>
      <w:r>
        <w:rPr>
          <w:b/>
          <w:u w:val="single"/>
        </w:rPr>
        <w:t xml:space="preserve">Asiakirjan numero 26928</w:t>
      </w:r>
    </w:p>
    <w:p>
      <w:r>
        <w:t xml:space="preserve">Chathamin telakalta löydetty musta leskihämähäkki "raskaana</w:t>
      </w:r>
    </w:p>
    <w:p>
      <w:r>
        <w:t xml:space="preserve">Mahdollisesti tappava hämähäkki löytyi kontista, joka saapui Chathamin telakalle aiemmin tässä kuussa. Hämähäkki, jonka myrkky on 15-kertainen kalkkarokäärmeen myrkkyyn verrattuna, luovutettiin Maidstonen eläinlääkärille Mark Rowlandille noutopakkauksessa. Hänen mukaansa sillä oli päärynänmuotoinen munapussi, johon mahtui jopa 700 munaa. Hämähäkki on viety Lontoon eläintarhaan. Pyöriäisen löysi satamatyöläinen, joka purki autoja kontista. Trinity Vet Centre -eläinlääkärikeskuksessa työskentelevä Rowland kertoi, että hän sai hälytyksen havaittuaan "suppilonmuotoisen verkon". Mustat leskihämähäkit, joita ei usein esiinny Yhdistyneessä kuningaskunnassa, kuuluvat maailman myrkyllisimpiin hämähäkkeihin, mutta niiden puremat ovat harvoin tappavia, koska myrkkyä vapautuu vain vähän. Ainoastaan naaraat ovat myrkyllisiä, ja niitä kutsutaan mustiksi leskiksi, koska ne syövät urospuoliset kumppaninsa parittelun jälkeen.</w:t>
      </w:r>
    </w:p>
    <w:p>
      <w:r>
        <w:rPr>
          <w:b/>
        </w:rPr>
        <w:t xml:space="preserve">Yhteenveto</w:t>
      </w:r>
    </w:p>
    <w:p>
      <w:r>
        <w:t xml:space="preserve">Mustaleskihämähäkki, jonka autoja Yhdysvalloista tuovat työntekijät löysivät Kentistä, saattaa kantaa jopa 700 munaa.</w:t>
      </w:r>
    </w:p>
    <w:p>
      <w:r>
        <w:rPr>
          <w:b/>
          <w:u w:val="single"/>
        </w:rPr>
        <w:t xml:space="preserve">Asiakirjan numero 26929</w:t>
      </w:r>
    </w:p>
    <w:p>
      <w:r>
        <w:t xml:space="preserve">Brighton and Sussex University Hospitals Trust pyytää anteeksi varausten viivästymistä.</w:t>
      </w:r>
    </w:p>
    <w:p>
      <w:r>
        <w:t xml:space="preserve">Brightonissa ja Haywards Heathissa asuvat potilaat kertovat joutuneensa odottamaan lähetteitä viikkoja. Janice Kent Central Sussexin riippumattomasta potilasfoorumista sanoi, että monet potilaat olivat "melko ahdistuneita". Brighton and Sussex University Hospitals NHS Trust pyysi anteeksi, mutta sanoi, että uusi järjestelmä on elintärkeä. Janice Kent sanoi: "Jotkut ovat erittäin vihaisia, ja monet ihmiset ovat hyvin huolissaan." Kent sanoi: "Jotkut ovat erittäin vihaisia, ja monet ihmiset ovat hyvin huolissaan." Susan Edwards Portsladesta kertoi, että hän oli odottanut konsultin tapaamista polvensa vuoksi marraskuusta lähtien, ja yhtäkkiä hänelle sanottiin, ettei hän saa unohtaa tapaamista, josta hän ei tiennyt mitään. Trustin toimitusjohtaja Matthew Kershaw sanoi, että ruuhkaa ollaan purkamassa. Hän lisäsi: "Sanoisin, että työtä on vielä jonkin verran tehtävänä, koska olemme tekemässä suurta muutosta, ja toivon, että seuraavan kuukauden aikana nämä muutokset ja parannukset vakiintuvat täysin ja alamme nähdä haluamamme ja potilaidemme ansaitseman palvelutason." Kershaws sanoi, että hän ei ole vielä tehnyt mitään. "Suurimmassa osassa tapauksista näin tapahtuu nyt, mutta jos on esimerkkejä, joissa näin ei tapahdu, meidän on puututtava niihin, kuten olemme tehneet ja teemme jatkossakin."</w:t>
      </w:r>
    </w:p>
    <w:p>
      <w:r>
        <w:rPr>
          <w:b/>
        </w:rPr>
        <w:t xml:space="preserve">Yhteenveto</w:t>
      </w:r>
    </w:p>
    <w:p>
      <w:r>
        <w:t xml:space="preserve">Sairaalasäätiö on pyytänyt anteeksi sen jälkeen, kun uusi ajanvarausjärjestelmä aiheutti osissa Sussexia pitkiä viivästyksiä ja turhautumista potilaille.</w:t>
      </w:r>
    </w:p>
    <w:p>
      <w:r>
        <w:rPr>
          <w:b/>
          <w:u w:val="single"/>
        </w:rPr>
        <w:t xml:space="preserve">Asiakirjan numero 26930</w:t>
      </w:r>
    </w:p>
    <w:p>
      <w:r>
        <w:t xml:space="preserve">Castlemartinin ampumaradalla surmansa saanut sotilas nimettiin kersantti Gavin Hillieriksi</w:t>
      </w:r>
    </w:p>
    <w:p>
      <w:r>
        <w:t xml:space="preserve">Ylikonstaapeli Hillier kuoli torstai-iltana loukkaannuttuaan kuolettavasti Castlemartinissa Pembrokeshiressä. Ylikonstaapeli Hillierin isä kertoi Facebookissa, että hänen poikansa kuolema "särki hänen sydämensä". Puolustusministeriö (MoD) sanoi: "Ajatuksemme ovat hänen perheensä ja ystäviensä luona tänä traagisena aikana." Se lisäsi: "Tutkinta on käynnissä, eikä tässä vaiheessa olisi asianmukaista kommentoida enempää." Aiemmin lauantaina Dyfed-Powysin poliisi ilmoitti aloittaneensa tutkinnan sotilaan kuolemasta. Poliisin mukaan poliisit olivat yhteydessä terveys- ja turvallisuusviranomaisiin (HSE) ja puolustusministeriöön. Myös puolustusalan onnettomuustutkintayksikkö (Defence Accident Investigation Branch) osallistuu sotilaan kuolemaa koskeviin tutkimuksiin. Kersantti Hillierin isä sanoi Facebookissa olevansa "täysin järkyttynyt". Aiemmat kuolemantapaukset Kersantti Hillier on neljäs sotilas, joka on kuollut ampumaradalla vuoden 2012 jälkeen. Vuonna 2017 kaksi sotilasta kuoli tankkiräjähdyksessä, jonka kuolinsyyntutkija katsoi johtuneen suunnitteluvirheestä. Armeijan kapteeni vangittiin heinäkuussa 2018 sen jälkeen, kun 21-vuotias sotilas kuoli harhaluotiin harjoituksessa ampumaradalla vuonna 2012. Puolustusministeriön mukaan Welsh Guardsilla on "kaksoisrooli" "kevyenä jalkaväkenä" ja "maailmanluokan seremoniasotilaina, jotka vartioivat kuninkaallista perhettä ja kuninkaallisia palatseja, kuten Buckinghamin palatsia ja Lontoon tornia, sekä suorittavat valtiollisia seremoniatehtäviä".</w:t>
      </w:r>
    </w:p>
    <w:p>
      <w:r>
        <w:rPr>
          <w:b/>
        </w:rPr>
        <w:t xml:space="preserve">Yhteenveto</w:t>
      </w:r>
    </w:p>
    <w:p>
      <w:r>
        <w:t xml:space="preserve">Armeijan ampumaharjoituksessa ampumaradalla kuolleen sotilaan nimi on kersantti Gavin Hillier 1. pataljoonan Welsh Guardsista.</w:t>
      </w:r>
    </w:p>
    <w:p>
      <w:r>
        <w:rPr>
          <w:b/>
          <w:u w:val="single"/>
        </w:rPr>
        <w:t xml:space="preserve">Asiakirjan numero 26931</w:t>
      </w:r>
    </w:p>
    <w:p>
      <w:r>
        <w:t xml:space="preserve">Alena Grlakovan kuolema: Glocka: Murhasyyte kuivuneesta purosta löytyneen naisen takia</w:t>
      </w:r>
    </w:p>
    <w:p>
      <w:r>
        <w:t xml:space="preserve">Alena Grlakova, 38, nähtiin viimeksi joulupäivänä 2018, ja hänet ilmoitettiin kadonneeksi tammikuussa. Hänen ruumiinsa löydettiin 8. huhtikuuta purouomasta lähellä Taylors Lanea Rotherhamissa. Sheffieldin tuomarit vangitsivat Gary Allenin, jolla ei ole kiinteää osoitetta, perjantaihin asti, jolloin hänen on määrä saapua kaupungin kruununoikeuteen. Grlakovan ruumis löydettiin Fitzwilliam Arms -hotellin läheltä, jossa hänet nähtiin viimeksi elossa. Ruumiinavauksessa todettiin, että hän kuoli niskavammoihin. Komisario Mark Oughton South Yorkshiren poliisista sanoi: "Haluamme edelleen kuulla kaikilta, joilla on tietoja, jotka näkivät Alenan Boxing Day 2018 -päivänä ja jotka näkivät jonkun käyttäytyvän epäilyttävästi Taylors Lanen alueella." Seuraa BBC Yorkshirea Facebookissa, Twitterissä ja Instagramissa. Lähetä juttuideoita osoitteeseen yorkslincs.news@bbc.co.uk. Aiheeseen liittyvät Internet-linkit HM:n tuomioistuimet</w:t>
      </w:r>
    </w:p>
    <w:p>
      <w:r>
        <w:rPr>
          <w:b/>
        </w:rPr>
        <w:t xml:space="preserve">Yhteenveto</w:t>
      </w:r>
    </w:p>
    <w:p>
      <w:r>
        <w:t xml:space="preserve">46-vuotiasta miestä on syytetty neljän lapsen äidin murhasta, jonka alaston ruumis löytyi kuivuneesta purosta.</w:t>
      </w:r>
    </w:p>
    <w:p>
      <w:r>
        <w:rPr>
          <w:b/>
          <w:u w:val="single"/>
        </w:rPr>
        <w:t xml:space="preserve">Asiakirjan numero 26932</w:t>
      </w:r>
    </w:p>
    <w:p>
      <w:r>
        <w:t xml:space="preserve">Nälkäpeli-elokuva on kiistaton Pohjois-Amerikan lipputuloissa</w:t>
      </w:r>
    </w:p>
    <w:p>
      <w:r>
        <w:t xml:space="preserve">Nälkäpeli: Mockingjay - Part 1 otti perjantain ja sunnuntain välisenä aikana 21,6 miljoonaa dollaria (13,8 miljoonaa puntaa) ja pysyi kärkisijalla jo kolmatta viikonloppua peräkkäin. Sarjakuvafilmatisointi Penguins of Madagascar nousi toiseksi 11,1 miljoonan dollarin (7,1 miljoonan punnan) tuloksella. Komedian jatko-osa Horrible Bosses 2 nousi kaksi sijaa kolmoseksi. Sen toisen viikonlopun 8,6 miljoonan dollarin (5,5 miljoonan punnan) tuotot eivät kuitenkaan olleet paljon huutoa herättäviä, sillä lipputuloanalyytikko Paul Dergarabedian luonnehti viikonloppua "tylsäksi". Ainoa uusi tulokas tämän viikon Top 10:ssä oli kauhuelokuva The Pyramid, joka kertoo arkeologiryhmästä, joka tutkii kirottua hautaa. The Inbetweenersin James Buckley on sivuosassa elokuvassa, joka debytoi yhdeksäntenä 1,4 miljoonan dollarin (896 000 punnan) tuloksella. Koska listan kärjessä ei ollut juuri mitään huomautettavaa, tämän vuoden palkintoehdokkaiden oli tehtävä vaikutus listan loppupäässä. The Imitation Game, jonka pääosassa Benedict Cumberbatch näyttelee koodinmurtaja Alan Turingia, keräsi arviolta 402 000 dollaria (257 184 puntaa) kahdeksasta paikasta. Reese Witherspoonin Wild puolestaan avattiin keskiviikkona 21 elokuvateatterissa, ja se tuotti perjantain ja sunnuntain välisenä aikana arviolta 630 000 dollaria (403 000 puntaa).</w:t>
      </w:r>
    </w:p>
    <w:p>
      <w:r>
        <w:rPr>
          <w:b/>
        </w:rPr>
        <w:t xml:space="preserve">Yhteenveto</w:t>
      </w:r>
    </w:p>
    <w:p>
      <w:r>
        <w:t xml:space="preserve">Uusin Nälkäpeli-elokuva on pysynyt Yhdysvaltain ja Kanadan lipputulotilastojen kärjessä Pohjois-Amerikan elokuvateattereiden hiljaisen viikonlopun jälkeen.</w:t>
      </w:r>
    </w:p>
    <w:p>
      <w:r>
        <w:rPr>
          <w:b/>
          <w:u w:val="single"/>
        </w:rPr>
        <w:t xml:space="preserve">Asiakirjan numero 26933</w:t>
      </w:r>
    </w:p>
    <w:p>
      <w:r>
        <w:t xml:space="preserve">Vammaisen naisen autoon jätetty "uhkaava" viesti sinisen virkamerkin paikan vuoksi</w:t>
      </w:r>
    </w:p>
    <w:p>
      <w:r>
        <w:t xml:space="preserve">Julie Tanner ja hänen tyttärensä Paige olivat Readingissä, kun he löysivät käsin kirjoitetun viestin, jossa väitettiin, ettei kummallakaan ollut näkyviä "vammaisuuden merkkejä". Paige, 23, on vaikeasti kehitysvammainen ja tarvitsee henkilökohtaista tukea. Perheen mukaan henkilön "ei pitäisi tuomita" tietämättä kaikkia yksityiskohtia. Rouva Tanner, neljän lapsen äiti, kertoi BBC:lle, että hän ja hänen tyttärensä olivat olleet maanantaina ostoksilla Woodley Precinctissä, Woodleyssä, ennen kuin he palasivat takaisin ja löysivät vihaisen raapustetun viestin. Siinä luki: "Sinusta tehdään rikosilmoitus sinisen virkamerkin paikan laittomasta käytöstä. "Näin, kun te ja nuori liikuntakykyinen tyttärenne pysäköitte autonne 19. helmikuuta 2018 kello 13.10 ja kävelitte kohti precinctia ilman merkkejä vammaisuudesta. "Tämä itsekäs teko riistää vammaiselta henkilöltä pysäköintipaikan." "Inhottavaa" Paige käy päiväkodissa kolme ja puoli päivää viikossa ja kärsii käytös- ja ahdistusongelmista. Hänen isänsä Alan julkaisi kuvan viestistä Facebookissa ja sanoi toivovansa, että viestin kirjoittaja näkee hänen postauksensa. Postauksen kommenteissa sanottiin, että viesti oli "ällöttävä" ja "uskomaton", ja kehotettiin ihmisiä "ajattelemaan ennen kuin tuomitsevat". Eräs kommentoi: Vanha sanonta "älä koskaan tuomitse kirjaa sen kannen perusteella" tulee mieleen. Ihmiset, jotka eivät tunne sinua, eivät tunne tilannetta, eikä heillä ole oikeutta tuomita sinua tai perhettäsi." Rouva Tanner kertoi soittaneensa neuvostoon varmistaakseen, että perheellä oli laillinen virkamerkki siltä varalta, että siitä tehtäisiin ilmoitus. Hän lisäsi: "Meidän on tehtävä se oman tyttäremme vuoksi, jotta hän voi saada elämästään parhaan mahdollisen." Hän sanoi: "Meidän on tehtävä se oman tyttäremme vuoksi, jotta hän voi saada elämästään parhaan mahdollisen."</w:t>
      </w:r>
    </w:p>
    <w:p>
      <w:r>
        <w:rPr>
          <w:b/>
        </w:rPr>
        <w:t xml:space="preserve">Yhteenveto</w:t>
      </w:r>
    </w:p>
    <w:p>
      <w:r>
        <w:t xml:space="preserve">Vammainen nainen ja hänen äitinsä palasivat kauppareissultaan ja löysivät autostaan uhkaavan viestin "sinisen kortin paikan laittomasta käytöstä", vaikka heillä oli voimassa oleva lupa.</w:t>
      </w:r>
    </w:p>
    <w:p>
      <w:r>
        <w:rPr>
          <w:b/>
          <w:u w:val="single"/>
        </w:rPr>
        <w:t xml:space="preserve">Asiakirjan numero 26934</w:t>
      </w:r>
    </w:p>
    <w:p>
      <w:r>
        <w:t xml:space="preserve">RAF Desborough: Suunnitelma aurinkopuistosta entiselle toisen maailmansodan aikaiselle lentotukikohdalle.</w:t>
      </w:r>
    </w:p>
    <w:p>
      <w:r>
        <w:t xml:space="preserve">Northfield UK Solarin tytäryhtiö RAF Desb aikoo asentaa paneelit 276 hehtaarin (112 hehtaarin) suuruiselle alueelle RAF Desborough'ssa. Yrityksen tavoitteena on tuottaa sähköä noin 15 000 kotitaloutta varten vuodessa. Suunnitteluhakemus on jätetty Ketteringin kaupunginvaltuustolle, ja päätöstä odotetaan heinäkuun loppuun mennessä. Suunnitelmaan kuuluu myös useita sähköntuotantoon liittyviä rakennuksia ja hirviaitauksia, joilla rajoitetaan pääsyä ja suojellaan järjestelmää varkauksilta ja ilkivallalta. RAF Desborough toimi lentotukikohtana vuosina 1943-1953. Rakennuttajien edustaja Peter Brett Associates totesi neuvostolle antamassaan raportissa, että Yhdistynyt kuningaskunta on sitoutunut tuottamaan 15 prosenttia energiastaan uusiutuvista energialähteistä vuoteen 2020 mennessä, ja tämä aurinkopuisto olisi "merkittävä panos".</w:t>
      </w:r>
    </w:p>
    <w:p>
      <w:r>
        <w:rPr>
          <w:b/>
        </w:rPr>
        <w:t xml:space="preserve">Yhteenveto</w:t>
      </w:r>
    </w:p>
    <w:p>
      <w:r>
        <w:t xml:space="preserve">Northamptonshiressä sijaitsevan entisen toisen maailmansodan aikaisen lentokentän muuttamista satoja aurinkopaneeleita sisältäväksi aurinkopuistoksi on suunniteltu.</w:t>
      </w:r>
    </w:p>
    <w:p>
      <w:r>
        <w:rPr>
          <w:b/>
          <w:u w:val="single"/>
        </w:rPr>
        <w:t xml:space="preserve">Asiakirjan numero 26935</w:t>
      </w:r>
    </w:p>
    <w:p>
      <w:r>
        <w:t xml:space="preserve">Bolton-le-Sandsin katon romahdus: Liam Peckin muistoksi</w:t>
      </w:r>
    </w:p>
    <w:p>
      <w:r>
        <w:t xml:space="preserve">Liam Peck, 23, työskenteli Bolton-le-Sandsissa Lancashiren osavaltiossa sijaitsevalla kiinteistöllä, kun romahdus tapahtui maanantaina. Hänen perheensä sanoi olevansa "järkyttyneitä siitä, että tämä onnettomuus on tapahtunut ja että Liam on viety meiltä". Tapahtumassa vakavasti loukkaantunut nelikymppinen mies on edelleen sairaalassa, poliisi kertoi. Peckin perhe sanoi: "Tämä tragedia jää meidän kaikkien mieleen loppuelämäksemme." Church Brow'ssa sijaitsevan kiinteistön katto romahti noin kello 13.00 GMT. Sen uskotaan tapahtuneen rakennuksen päädyssä olevan ulkorakennuksen kohdalla. Lancashiren poliisi kertoi, että poliisit työskentelevät Health and Safety Executiven kanssa osana tutkintaa. Aiheeseen liittyvät Internet-linkit Lancashiren poliisi Lancashiren palo- ja pelastuslaitos</w:t>
      </w:r>
    </w:p>
    <w:p>
      <w:r>
        <w:rPr>
          <w:b/>
        </w:rPr>
        <w:t xml:space="preserve">Yhteenveto</w:t>
      </w:r>
    </w:p>
    <w:p>
      <w:r>
        <w:t xml:space="preserve">Kunnianosoituksia on annettu miehelle, joka sai surmansa, kun talon katto, jossa hän oli tekemässä rakennustöitä, romahti.</w:t>
      </w:r>
    </w:p>
    <w:p>
      <w:r>
        <w:rPr>
          <w:b/>
          <w:u w:val="single"/>
        </w:rPr>
        <w:t xml:space="preserve">Asiakirjan numero 26936</w:t>
      </w:r>
    </w:p>
    <w:p>
      <w:r>
        <w:t xml:space="preserve">Flybe: Mansaaren ministereitä kuulustellaan lentoyhtiön romahduksesta.</w:t>
      </w:r>
    </w:p>
    <w:p>
      <w:r>
        <w:t xml:space="preserve">Tiistain istuntoa varten on jätetty yhteensä viisi kiireellistä kysymystä. MHK:n jäsenet vaativat lisätietoja vaikutuksista sairaaloiden potilassiirtoihin ja siitä, oliko lakkautettu lentoyhtiö velkaa Manxin hallitukselle. Rob Callister MHK:n mukaan yleisö "haluaa vastauksia" siitä, miten hallitus on reagoinut romahdukseen. Flyben kaatuminen 5. maaliskuuta merkitsi kaikkien Manchesteriin ja Birminghamiin suuntautuvien reittien loppumista ja Liverpoolin lentojen vähenemistä. Pääministeri Howard Quaylen mukaan ilmoitus uudesta lentoyhtiöstä näille reiteille "odotettiin" tehtäväksi tällä viikolla. Callister, joka on esittänyt kolme kysymystä, sanoi: "Loganair on jo tullut paikalle ja täyttänyt 16 paikkaa, myös Kanaalisaarilla, joten kysymys kuuluu, miksi Mansaari ei ole toiminut aktiivisesti tammikuusta lähtien, jolloin ensimmäinen pelastuspaketti saatiin aikaan?". "On vain paljon vastaamattomia kysymyksiä." Hän sanoi esittävänsä kysymykset, jotta "yritettäisiin saada julkisuuteen tietoa tästä romahduksesta ja siitä, mitä saari aikoo tehdä lähipäivinä ja -viikkoina".</w:t>
      </w:r>
    </w:p>
    <w:p>
      <w:r>
        <w:rPr>
          <w:b/>
        </w:rPr>
        <w:t xml:space="preserve">Yhteenveto</w:t>
      </w:r>
    </w:p>
    <w:p>
      <w:r>
        <w:t xml:space="preserve">Mansaaren hallituksen ministerit ovat valmistautuneet kohtaamaan joukon kysymyksiä Flyben romahduksesta House of Keysissä.</w:t>
      </w:r>
    </w:p>
    <w:p>
      <w:r>
        <w:rPr>
          <w:b/>
          <w:u w:val="single"/>
        </w:rPr>
        <w:t xml:space="preserve">Asiakirjan numero 26937</w:t>
      </w:r>
    </w:p>
    <w:p>
      <w:r>
        <w:t xml:space="preserve">Nainen kuoli ja neljä loukkaantui Derbyshiren auto-onnettomuudessa</w:t>
      </w:r>
    </w:p>
    <w:p>
      <w:r>
        <w:t xml:space="preserve">Fiat Punto ja Renault Clio kolaroivat noin kello 07:30 GMT Codnor Lanella Golden Valleyn alueella. Punton matkustajana ollut 65-vuotias nainen kuoli onnettomuuspaikalla, Derbyshiren poliisi kertoi. Kolme muuta ihmistä sai lieviä vammoja ja neljäs vietiin Queen's Medical Centreen vakavien vammojen vuoksi. Tie oli suljettuna useita tunteja tutkinnan ajan. Tie on sittemmin avattu uudelleen. Poliisi sanoi, että naisen perheelle on ilmoitettu asiasta ja "ajatuksemme ovat heidän kanssaan". Seuraa BBC East Midlandsia Facebookissa, Twitterissä tai Instagramissa. Lähetä juttuideoita osoitteeseen eastmidsnews@bbc.co.uk.</w:t>
      </w:r>
    </w:p>
    <w:p>
      <w:r>
        <w:rPr>
          <w:b/>
        </w:rPr>
        <w:t xml:space="preserve">Yhteenveto</w:t>
      </w:r>
    </w:p>
    <w:p>
      <w:r>
        <w:t xml:space="preserve">Nainen on kuollut ja neljä ihmistä loukkaantunut - yksi vakavasti - auto-onnettomuudessa Derbyshiressä.</w:t>
      </w:r>
    </w:p>
    <w:p>
      <w:r>
        <w:rPr>
          <w:b/>
          <w:u w:val="single"/>
        </w:rPr>
        <w:t xml:space="preserve">Asiakirjan numero 26938</w:t>
      </w:r>
    </w:p>
    <w:p>
      <w:r>
        <w:t xml:space="preserve">Trumpin avustaja Bannon haukkuu Yhdysvaltain mediaa "oppositiopuolueeksi</w:t>
      </w:r>
    </w:p>
    <w:p>
      <w:r>
        <w:t xml:space="preserve">Stephen Bannon sanoi New York Timesille, että uutisorganisaatioita oli "nöyryytetty", koska ne eivät osanneet ennakoida Trumpin vaalivoittoa. Medialähteet ovat joutuneet yhteen Valkoisen talon kanssa Trumpin virkaanastujaisiin osallistuvien ihmisten määrästä. Ne ovat myös kyseenalaistaneet hänen väitteensä miljoonista laittomista äänistä. Lehden puhelinhaastattelussa Bannon sanoi, että "median pitäisi olla nolostunut ja nöyryytetty ja pitää suunsa kiinni ja vain kuunnella jonkin aikaa". "Media on täällä oppositiopuolue", hän sanoi ja lisäsi myöhemmin "ei demokraattinen puolue". Bannon väitti myös, että uutistoimistot "eivät ymmärrä tätä maata". "He eivät vieläkään ymmärrä, miksi Donald Trump on Yhdysvaltain presidentti". Haastattelussa hän viittasi lähinnä "valtavirta-" tai "eliittimediaan", mutta mainitsi kuitenkin erityisesti The New York Timesin ja The Washington Postin. Hän puhui suorasanaisella mutta rauhallisella äänellä, jota maustettiin annoksella kirosanoja, The New York Times kertoi. Bannon oli johtanut oikeistolaista Breitbart News -verkkosivustoa elokuuhun asti, minkä jälkeen hänestä tuli Donald Trumpin kampanjajohtaja viimeisinä kampanjakuukausina ennen marraskuun vaaleja.</w:t>
      </w:r>
    </w:p>
    <w:p>
      <w:r>
        <w:rPr>
          <w:b/>
        </w:rPr>
        <w:t xml:space="preserve">Yhteenveto</w:t>
      </w:r>
    </w:p>
    <w:p>
      <w:r>
        <w:t xml:space="preserve">Presidentti Donald Trumpin päästrategi on kuvaillut Yhdysvaltain valtamediaa "oppositiopuolueeksi" ja sanonut, että sen pitäisi "pitää suunsa kiinni".</w:t>
      </w:r>
    </w:p>
    <w:p>
      <w:r>
        <w:rPr>
          <w:b/>
          <w:u w:val="single"/>
        </w:rPr>
        <w:t xml:space="preserve">Asiakirjan numero 26939</w:t>
      </w:r>
    </w:p>
    <w:p>
      <w:r>
        <w:t xml:space="preserve">Kokaiinia 25 miljoonan punnan arvosta löytyi banaanitoimituksesta</w:t>
      </w:r>
    </w:p>
    <w:p>
      <w:r>
        <w:t xml:space="preserve">Scotland Yardin mukaan 150 kiloa huumausainetta löydettiin muovibanaaneihin pakattuna "tiedustelun johtaman" operaation jälkeen. Poliisit kertoivat tunkeutuneensa 10. heinäkuuta valvomaansa varastoon Kentissä ja löytäneensä kokaiinin piilotettuna aitojen hedelmien sekaan. Neljä miestä pidätettiin myöhemmin Lontoossa ja Kentissä, ja he ovat edelleen poliisin huostassa. Metropolitan Police kertoi, että banaanit saapuivat Doveriin 10. heinäkuuta noin kello 06.00 BST, ja ne vietiin Oast Park Trading Estateen Hartlipissa, Kentissä. Poliisin mukaan kuorma-auton kuljettaja ei ollut osallisena. 48-vuotias mies pidätettiin myöhemmin Kentissä. Poliisi pidätti myös kolme kolumbialaista 36-, 39- ja 46-vuotiasta miestä Stockwellissa, Etelä-Lontoossa sijaitsevan internetkahvilan ulkopuolella.</w:t>
      </w:r>
    </w:p>
    <w:p>
      <w:r>
        <w:rPr>
          <w:b/>
        </w:rPr>
        <w:t xml:space="preserve">Yhteenveto</w:t>
      </w:r>
    </w:p>
    <w:p>
      <w:r>
        <w:t xml:space="preserve">Kolumbiasta peräisin olevaan banaanilähetykseen on piilotettu kokaiinia, jonka katuarvo on arviolta 25 miljoonaa puntaa.</w:t>
      </w:r>
    </w:p>
    <w:p>
      <w:r>
        <w:rPr>
          <w:b/>
          <w:u w:val="single"/>
        </w:rPr>
        <w:t xml:space="preserve">Asiakirjan numero 26940</w:t>
      </w:r>
    </w:p>
    <w:p>
      <w:r>
        <w:t xml:space="preserve">Derby Hippodrome -teatteri vaurioitui tulipalossa</w:t>
      </w:r>
    </w:p>
    <w:p>
      <w:r>
        <w:t xml:space="preserve">Palomiehet kutsuttiin Hippodromelle, In Green Lanelle, noin klo 0900 GMT, ja he löysivät yläpuoliset alueet ja kattotilan savun. Miehistöt pysyivät paikalla useita tunteja varmistaakseen, että kaikki kuumat kohdat oli hoidettu. II-luokan rakennus on ollut käyttämättömänä vuosia, ja se vaurioitui pahoin korjaustöiden aikana vuonna 2008. Rakennus on ollut keskipisteenä kaupunginhallituksen ja omistajan, rakennuttaja Christopher Anthonyn välisissä oikeudellisissa kiistoissa. Kaupunginvaltuusto sai vuonna 2008 Anthonya vastaan määräyksen, joka esti häntä tekemästä lisätöitä ilman lupaa. Sen jälkeen se haastoi Anthonyn oikeuteen vahingon aiheuttamisesta, mutta tuomari totesi, ettei hänellä ollut varaa maksaa sakkoa. Rakennesuunnittelija on kutsuttu tutkimaan vaurioituneet alueet.</w:t>
      </w:r>
    </w:p>
    <w:p>
      <w:r>
        <w:rPr>
          <w:b/>
        </w:rPr>
        <w:t xml:space="preserve">Yhteenveto</w:t>
      </w:r>
    </w:p>
    <w:p>
      <w:r>
        <w:t xml:space="preserve">Tulipaloa, joka on vaurioittanut hylätyn Derbyn teatterin, on alettu tutkia.</w:t>
      </w:r>
    </w:p>
    <w:p>
      <w:r>
        <w:rPr>
          <w:b/>
          <w:u w:val="single"/>
        </w:rPr>
        <w:t xml:space="preserve">Asiakirjan numero 26941</w:t>
      </w:r>
    </w:p>
    <w:p>
      <w:r>
        <w:t xml:space="preserve">Wales Air Ambulance £ 600,000 Act Now -valitus keskimmäisen Walesin helikopterin korvaamiseksi</w:t>
      </w:r>
    </w:p>
    <w:p>
      <w:r>
        <w:t xml:space="preserve">Hyväntekeväisyysjärjestön Keski-Walesin helikopteri on tarkoitus poistaa käytöstä, koska se on 20 vuotta vanha. Lisävaroja tarvitaan joka vuosi, jotta voidaan päivittää ja ylläpitää kehittyneempää mallia, jossa on uusimmat lääketieteelliset laitteet ja tekniikka. Lentoambulanssilla, jolla on kolme helikopteria Walesin alueella, on 6 miljoonan punnan vuotuinen varainhankintatavoite. Gregynog Hallissa lähellä Newtownia Powysissa järjestettiin keskiviikkona tapahtuma Act Now -vetoomuksen käynnistämiseksi. Hyväntekeväisyysjärjestö kerää kaikki varat, joita tarvitaan pelastustehtävien päivittäiseen hoitamiseen, sillä jokainen pelastustehtävä maksaa keskimäärin 1 500 puntaa. Ilma-ambulanssimiehistöt toimivat Caernarfonissa pohjoisessa, Welshpoolissa Walesin keskiosassa ja Swanseassa etelässä. Kussakin miehistössä on yksi lentäjä ja kaksi ensihoitajaa, jotka ovat saaneet sairaalahoitoa edeltävän ensihoidon koulutuksen.</w:t>
      </w:r>
    </w:p>
    <w:p>
      <w:r>
        <w:rPr>
          <w:b/>
        </w:rPr>
        <w:t xml:space="preserve">Yhteenveto</w:t>
      </w:r>
    </w:p>
    <w:p>
      <w:r>
        <w:t xml:space="preserve">Wales Air Ambulance on käynnistänyt kampanjan, jonka tarkoituksena on kerätä 600 000 puntaa vuodessa yhden helikopterin päivittämiseksi.</w:t>
      </w:r>
    </w:p>
    <w:p>
      <w:r>
        <w:rPr>
          <w:b/>
          <w:u w:val="single"/>
        </w:rPr>
        <w:t xml:space="preserve">Asiakirjan numero 26942</w:t>
      </w:r>
    </w:p>
    <w:p>
      <w:r>
        <w:t xml:space="preserve">Alfie Dingleyn lääkekannabis päästetään Yhdistyneen kuningaskunnan rajan läpi</w:t>
      </w:r>
    </w:p>
    <w:p>
      <w:r>
        <w:t xml:space="preserve">Warwickshiresta kotoisin olevalla Alfie Dingleyllä, 6-vuotiaalla Alfie Dingleyllä, on hyvin harvinainen sairauden muoto, joka aiheuttaa jopa 150 kohtausta kuukaudessa. Hänen äitinsä Hannah Deacon sanoi: Tänään olemme ensimmäistä kertaa tässä maassa saaneet tuoda THC-öljyä laillisesti lentokentän kautta, mikä on hämmästyttävää." "Se on todella hienoa." Hän pääsi kulkemaan London Cityn lentokentän läpi Amsterdamista tulleen öljyn kanssa. Sisäministeri Sajid Javid sanoi viime kuussa, että hallitus myöntäisi Deaconille lisenssin kielletylle aineelle, minkä odotetaan tasoittavan tietä sen lääkekäyttöä koskeville uudistuksille. Hän oli kehottanut sisäministeriä puuttumaan hänen poikansa tapaukseen sen jälkeen, kun Billy Caldwellille, 12, oli myönnetty rajoitettu lupa lääkkeen antamiseen hänelle sairaalassa. Kenilworthissa asuva Deacon sanoi lentokentällä: "Se (lääkitys) on hyvin, hyvin tärkeää hänelle, jotta hän voi elää normaalia ja onnellista elämää, joten tämä on merkittävä tapahtuma meille, koko hänen perheelleen ja ennen kaikkea hänelle itselleen." Hän sanoi: "Se on hyvin, hyvin tärkeää hänelle." Alfien perhe kertoi aiemmin, että hänen tilansa parani sen jälkeen, kun hän oli käyttänyt öljyä Alankomaissa - jossa se on laillista - ja oli antanut vetoomuksen pääministeri Theresa Maylle. Rouva May sanoi kesäkuussa haluavansa, että sisäministeriö käsittelee perheen hakemuksen nopeasti.</w:t>
      </w:r>
    </w:p>
    <w:p>
      <w:r>
        <w:rPr>
          <w:b/>
        </w:rPr>
        <w:t xml:space="preserve">Yhteenveto</w:t>
      </w:r>
    </w:p>
    <w:p>
      <w:r>
        <w:t xml:space="preserve">Epilepsiaa sairastavan pojan äiti on tuonut lääkekannabisöljyä laillisesti Britannian rajan yli saatuaan hallitukselta erityisluvan.</w:t>
      </w:r>
    </w:p>
    <w:p>
      <w:r>
        <w:rPr>
          <w:b/>
          <w:u w:val="single"/>
        </w:rPr>
        <w:t xml:space="preserve">Asiakirjan numero 26943</w:t>
      </w:r>
    </w:p>
    <w:p>
      <w:r>
        <w:t xml:space="preserve">Scunthorpen teräksentyöläisten muistopatsas</w:t>
      </w:r>
    </w:p>
    <w:p>
      <w:r>
        <w:t xml:space="preserve">Siinä näkyy pyörää työntävä mies, joka kävelee naispuolisen kollegansa rinnalla terästehtaan taustan edessä. Se on valmistettu teräksestä, ja sen on luonut paikallinen taiteilija ja kuvanveistäjä Michael Scrimshaw. Hankkeen odotetaan maksavan 40 000 puntaa, ja aktivistit toivovat, että veistos pystytetään Church Squarelle lokakuuhun mennessä. Scunthorpe Steeltown Groupin mukaan veistos olisi sopiva kunnianosoitus kaupungin terästeollisuudessa työskennelleille miehille ja naisille. Scunthorpen entinen pormestari Jim Pearson, 70, joka on myös eläkkeellä oleva terästyöläinen ja Scunthorpe Steeltown Groupin puheenjohtaja, sanoi: "Michael on tehnyt hienoa työtä, ja olemme kaikki tyytyväisiä siihen, miltä se näyttää. "Tarvitsemme jotakin, joka edustaa kaikkia entisiä terästyöläisiä ja osoittaa jonkinlaista tunnustusta [nykyisille] työntekijöille." Scrimshaw, 40, sanoi, että hän "kunnioittaa suuresti terästyöläisiä ja heidän perheitään". Aiheeseen liittyvät Internet-linkit Michael Scrimshaw</w:t>
      </w:r>
    </w:p>
    <w:p>
      <w:r>
        <w:rPr>
          <w:b/>
        </w:rPr>
        <w:t xml:space="preserve">Yhteenveto</w:t>
      </w:r>
    </w:p>
    <w:p>
      <w:r>
        <w:t xml:space="preserve">Scunthorpen terästyöläisten ja heidän perheidensä muistoksi on paljastettu suunnitelmat 17-metrisestä veistoksesta.</w:t>
      </w:r>
    </w:p>
    <w:p>
      <w:r>
        <w:rPr>
          <w:b/>
          <w:u w:val="single"/>
        </w:rPr>
        <w:t xml:space="preserve">Asiakirjan numero 26944</w:t>
      </w:r>
    </w:p>
    <w:p>
      <w:r>
        <w:t xml:space="preserve">Leo Varadkar varoittaa yrityksiä kasvavasta Brexit-riskistä ilman sopimusta</w:t>
      </w:r>
    </w:p>
    <w:p>
      <w:r>
        <w:t xml:space="preserve">Leo Varadkar sanoi olevansa luottavainen, että Brexit ilman sopimusta voidaan välttää. Hän lisäsi kuitenkin, että tällaiseen mahdollisuuteen on vielä valmistauduttava lokakuun lopussa. Varadkarin kommentit tulivat sen jälkeen, kun Theresa May ilmoitti luopuvansa tehtävästään 7. kesäkuuta. Pohjois-Irlannin umpikuja Pohjois-Irlannin osalta hän sanoi, että meneillään olevissa kaikkien puolueiden välisissä neuvotteluissa on "pieni mutta todellinen mahdollisuus" päästä sopimukseen hajauttamisen palauttamisesta. Hän lisäsi, että hän ja pääministeri Theresa May ovat "hyvin kiinnostuneita" siitä, että umpikuja saadaan ratkaistua. Varadkar kertoi parlamentille, että hän ja May olivat toivoneet, että hän ja May tekisivät toukokuun lopussa arvion kaikkien puolueiden välisistä neuvotteluista, mutta nyt se saatetaan tehdä kesäkuun alussa. Taoiseach sanoi tapaavansa työväenpuolueen johtajan Jeremy Corbynin torstaina ja haluavansa kuulla, mitä hänellä on sanottavaa Pohjois-Irlannista, brexitistä ja Britannian nykyisestä politiikasta. Trumpin vierailu Varadkar sanoi myös odottavansa innolla keskustelua vapaakaupasta presidentti Trumpin kanssa, kun tämä vierailee Irlannissa ensi viikolla. Hän sanoi, että Yhdysvaltain presidentti keskittyy tällä hetkellä Kiinaan, mutta saattaa kääntyä EU:n puoleen myöhemmin tänä vuonna. Hän sanoi parlamentille, että EU:n 28 jäsenvaltion on oltava siihen valmiita. Taoiseach lisäsi, että hän uskoo vahvasti vapaakauppaan, koska se parantaa kaikkien tilannetta ja luo lisää työpaikkoja.</w:t>
      </w:r>
    </w:p>
    <w:p>
      <w:r>
        <w:rPr>
          <w:b/>
        </w:rPr>
        <w:t xml:space="preserve">Yhteenveto</w:t>
      </w:r>
    </w:p>
    <w:p>
      <w:r>
        <w:t xml:space="preserve">Irlannin pääministeri (taoiseach) on sanonut Dáilille (Irlannin parlamentti), että liike-elämä ei voi olettaa, että kaikki on "illalla kunnossa" Yhdistyneen kuningaskunnan EU-eron suhteen.</w:t>
      </w:r>
    </w:p>
    <w:p>
      <w:r>
        <w:rPr>
          <w:b/>
          <w:u w:val="single"/>
        </w:rPr>
        <w:t xml:space="preserve">Asiakirjan numero 26945</w:t>
      </w:r>
    </w:p>
    <w:p>
      <w:r>
        <w:t xml:space="preserve">EU:n komissio haastaa Yhdistyneen kuningaskunnan oikeuteen pyöriäisten suojelusta.</w:t>
      </w:r>
    </w:p>
    <w:p>
      <w:r>
        <w:t xml:space="preserve">Tässä kuussa Skotlannin vesillä nimettiin yksi alue, jossa suojellaan haavoittuvaa lajia, joka elää eri rannikkoalueilla ympäri Yhdistynyttä kuningaskuntaa. Komissio sanoo valvovansa EU:n luontotyyppidirektiivin suojelusääntöjä. Yhdistyneen kuningaskunnan hallitus on järjestänyt julkisen kuulemisen viidestä mahdollisesta alueesta. Erityisiksi suojelualueiksi kutsutut alueet edellyttävät EU:n komission hyväksyntää, ennen kuin Yhdistynyt kuningaskunta voi ryhtyä tarvittaviin toimenpiteisiin lajien suojelemiseksi näillä alueilla. "Koska pyöriäisten tila on EU:ssa epäsuotuisa, 13 muuta jäsenvaltiota kuin Yhdistynyt kuningaskunta on nimennyt alueita pyöriäisten suojelemiseksi", komissio totesi. "Komissio on toistuvasti kehottanut Yhdistyneen kuningaskunnan viranomaisia täyttämään lajin suojelua koskevat keskeiset velvoitteensa, kuten muut jäsenvaltiot ovat jo tehneet." Toukokuussa meribiologit kertoivat New Scientist -lehdelle olevansa huolissaan Yhdistyneen kuningaskunnan vesillä nälkään kuolevien pyöriäisten määrän kasvusta.</w:t>
      </w:r>
    </w:p>
    <w:p>
      <w:r>
        <w:rPr>
          <w:b/>
        </w:rPr>
        <w:t xml:space="preserve">Yhteenveto</w:t>
      </w:r>
    </w:p>
    <w:p>
      <w:r>
        <w:t xml:space="preserve">Euroopan komissio haastaa Yhdistyneen kuningaskunnan Euroopan yhteisöjen tuomioistuimeen, koska se ei ole osoittanut pyöriäisille turvallisia merialueita.</w:t>
      </w:r>
    </w:p>
    <w:p>
      <w:r>
        <w:rPr>
          <w:b/>
          <w:u w:val="single"/>
        </w:rPr>
        <w:t xml:space="preserve">Asiakirjan numero 26946</w:t>
      </w:r>
    </w:p>
    <w:p>
      <w:r>
        <w:t xml:space="preserve">Ylikonstaapeli Louise Lucasin kuolema: Louise Lucas: Bussiturman upseerin hautajaiset</w:t>
      </w:r>
    </w:p>
    <w:p>
      <w:r>
        <w:t xml:space="preserve">Ylikonstaapeli Louise Lucas, 41, kuoli jäätyään auton alle Kingswaylla Swanseassa 31. maaliskuuta. Jumalanpalvelus pidetään Christ Churchissa, Lake Road Northissa, Cardiffissa, 24. huhtikuuta kello 12.30 BST, ja sen jälkeen krematoriossa Thornhillissä. Ylikonstaapeli Lucasin kuoleman tutkinta aloitettiin ja sitä lykättiin keskiviikkona. Swansean vt. vanhempi kuolinsyytutkija Colin Phillips sanoi, että tarkka kuolinsyy on edelleen tuntematon, ja tutkinta lykättiin neljäksi kuukaudeksi. Phillips sanoi aiemmin, että tiellä on "vakava suunnitteluvirhe", johon on puututtava. Tiistaina Swansean neuvosto ilmoitti muutoksista bussilinjoihin. Ylikonstaapeli Lucas on toinen henkilö, joka on kuollut samalla tieosuudella.</w:t>
      </w:r>
    </w:p>
    <w:p>
      <w:r>
        <w:rPr>
          <w:b/>
        </w:rPr>
        <w:t xml:space="preserve">Yhteenveto</w:t>
      </w:r>
    </w:p>
    <w:p>
      <w:r>
        <w:t xml:space="preserve">Bussin alle jäämisen jälkeen kuolleen poliisin hautajaiset pidetään myöhemmin tässä kuussa.</w:t>
      </w:r>
    </w:p>
    <w:p>
      <w:r>
        <w:rPr>
          <w:b/>
          <w:u w:val="single"/>
        </w:rPr>
        <w:t xml:space="preserve">Asiakirjan numero 26947</w:t>
      </w:r>
    </w:p>
    <w:p>
      <w:r>
        <w:t xml:space="preserve">Willie Rennie muovipossut keräävät 250 puntaa maatilan hyväntekeväisyyteen</w:t>
      </w:r>
    </w:p>
    <w:p>
      <w:r>
        <w:t xml:space="preserve">The Scottish Sun lupasi rahat Gorgie City Farmille järjestettyään kilpailun miniatyyriparin nimestä. Edinburghin tapahtumapaikka oli näyttämönä kampanjan ulvontakohussa, jossa Rennie puhui kameralle ja taustalla oli rakastuneita sikoja. The Sunin voittaja oli Agnes Martin, joka valitsi nimet Kama ja Sutra. Hän kertoi lehdelle: "En usko, että kukaan unohtaa noita sikoja. Minä en unohda, sillä pidän niitä takanani." Viime viikon Holyrood-vaaleissa Rennie voitti Fife North East -paikan voittamalla SNP:n ehdokkaan Roderick Campbellin 3 465 äänellä. BBC:n toimittaja Ken Macdonald ojensi poliitikolle kaksi possua ennen kuin hän astui lavalle Glenrothesissa pidetyssä ääntenlaskennassa. Rennie kiitti myöhemmin toimittajaa lahjasta, jolla kerättiin rahaa sulkemisuhan alla olevalle kaupunkitilalle.</w:t>
      </w:r>
    </w:p>
    <w:p>
      <w:r>
        <w:rPr>
          <w:b/>
        </w:rPr>
        <w:t xml:space="preserve">Yhteenveto</w:t>
      </w:r>
    </w:p>
    <w:p>
      <w:r>
        <w:t xml:space="preserve">Kaksi muovipossua, joita Skotlannin liberaalidemokraattien johtajan Willie Rennien nähtiin pitelevän kädessään vaalivoiton jälkeisenä iltana, ovat auttaneet keräämään 250 puntaa hyväntekeväisyyteen.</w:t>
      </w:r>
    </w:p>
    <w:p>
      <w:r>
        <w:rPr>
          <w:b/>
          <w:u w:val="single"/>
        </w:rPr>
        <w:t xml:space="preserve">Asiakirjan numero 26948</w:t>
      </w:r>
    </w:p>
    <w:p>
      <w:r>
        <w:t xml:space="preserve">Derbyn johtajat aikovat vierailla Bombardierin pomojen luona Berliinissä.</w:t>
      </w:r>
    </w:p>
    <w:p>
      <w:r>
        <w:t xml:space="preserve">Yritys tarkistaa Yhdistyneen kuningaskunnan toimintojaan jäätyään ilman arviolta 1,4 miljardin punnan arvoista sopimusta uusien vaunujen rakentamisesta Thameslinkille. Kaupunginjohtajat haluavat jo tapaamisen pääministeri David Cameronin kanssa. Kaupunginvaltuusto ja Marketing Derby ovat vaatineet tapaamista Bombardierin johtajien kanssa Berliinissä. He laativat myös "toivomuslistan" asioista, joita hallitus voisi antaa kaupungille, jos se menettää Bombardierin, joka työllistää Derbyssä 3 000 ihmistä. Näihin kuuluvat muun muassa lisää rahaa toimistorakennuksiin, A38-tien parantaminen ja suurnopeusrautatieasema lähelle kaupunkia. Thameslink-sopimusta pidettiin ratkaisevana Derbyn tehtaalle, joka on Yhdistyneen kuningaskunnan viimeinen jäljellä oleva junatehdas, koska suurin osa sen nykyisistä tilauksista päättyy pian. Yritys ilmoitti tekevänsä yhteistyötä ammattiliittojen kanssa ja pitävänsä työntekijät ajan tasalla, ja ammattiliitto Unite on luvannut painostaa yritystä ja hallitusta pitämään tehtaan auki.</w:t>
      </w:r>
    </w:p>
    <w:p>
      <w:r>
        <w:rPr>
          <w:b/>
        </w:rPr>
        <w:t xml:space="preserve">Yhteenveto</w:t>
      </w:r>
    </w:p>
    <w:p>
      <w:r>
        <w:t xml:space="preserve">Derbyn liike-elämän ja poliittiset johtajat vaativat tapaamista junavalmistaja Bombardierin pomojen kanssa, jotta voitaisiin varmistaa, että Bombardier pysyy kaupungissa.</w:t>
      </w:r>
    </w:p>
    <w:p>
      <w:r>
        <w:rPr>
          <w:b/>
          <w:u w:val="single"/>
        </w:rPr>
        <w:t xml:space="preserve">Asiakirjan numero 26949</w:t>
      </w:r>
    </w:p>
    <w:p>
      <w:r>
        <w:t xml:space="preserve">Kuljettajia varoitetaan Forth Road Bridge -työn vuoksi</w:t>
      </w:r>
    </w:p>
    <w:p>
      <w:r>
        <w:t xml:space="preserve">Itäisen pääkaapelin työt aikataulutettiin lyhyellä varoitusajalla, kun tarkastuksessa havaittiin uusia vaurioita. Ongelma liittyi muttereihin ja pultteihin, jotka pitävät pystysuorat ripustusköydet kiinni sillan pääripustusvaijereissa. Sillan liikenne on rajoitettu yhteen kaistaan kumpaankin suuntaan lauantai- ja sunnuntaiaamuisin. Työn on määrä kestää molempina päivinä kello 03.00-12.00. Kuljettajia on varoitettu, että samanlaisia rajoituksia saatetaan joutua tekemään myös seuraavina viikonloppuina. Pääinsinööri ja siltapäällikkö Barry Colford sanoi: "Kokemuksesta tiedämme, että yli 90 minuutin jonot voivat muodostua aamuyhdeksän jälkeen, erityisesti lauantaina. "Autoilijoita kehotetaan viivyttämään matkaansa, käyttämään vaihtoehtoista reittiä tai julkista liikennettä. "Olemme pahoillamme tästä aiheutuvasta haitasta ja haluamme kiittää matkustajia etukäteen kärsivällisyydestä ja ymmärryksestä."</w:t>
      </w:r>
    </w:p>
    <w:p>
      <w:r>
        <w:rPr>
          <w:b/>
        </w:rPr>
        <w:t xml:space="preserve">Yhteenveto</w:t>
      </w:r>
    </w:p>
    <w:p>
      <w:r>
        <w:t xml:space="preserve">Viimeiset valmistelut ovat alkaneet Forth Road Bridge -sillalla tehtäviä töitä varten, jotka uhkaavat aiheuttaa merkittäviä liikennehäiriöitä viikonlopun aikana.</w:t>
      </w:r>
    </w:p>
    <w:p>
      <w:r>
        <w:rPr>
          <w:b/>
          <w:u w:val="single"/>
        </w:rPr>
        <w:t xml:space="preserve">Asiakirjan numero 26950</w:t>
      </w:r>
    </w:p>
    <w:p>
      <w:r>
        <w:t xml:space="preserve">Pokemon Go: Pokestopit" poistetaan Saksan lentokenttien turvavyöhykkeiltä.</w:t>
      </w:r>
    </w:p>
    <w:p>
      <w:r>
        <w:t xml:space="preserve">Sen mukaan niin sanotut "Pokestopit", joissa pelaajat voivat kerätä munien ja Pokepallojen kaltaisia esineitä, voivat aiheuttaa riskejä. Pelaajat, jotka välttelevät tarkastuksia tai avaavat hätäovia, voivat aiheuttaa "laajoja poliisitoimenpiteitä ja mahdollisesti siviilioikeudellisia vahingonkorvausvaatimuksia". Pokemon Go otettiin käyttöön Saksassa viime kuussa. Pokemon Go "muutti teini-ikäisen elämän" Japanin järistysalueet käyttävät Pokemon Go:ta matkailun elvyttämiseen Lisättyä todellisuutta hyödyntävästä mobiilipelistä on tullut maailmanlaajuinen ilmiö. Osnabrueckin kaupungin poliisi kertoi pelastaneensa rautatiekiskoilta miehen, joka "ilmeisesti halusi pyydystää tietyn Pokemon-pelin". He kertoivat, että päihtynyt 22-vuotias mies kertoi matkapuhelimensa johdattaneen hänet paikalle sunnuntaiaamuna. Useat junat myöhästyivät, kun mies vietiin turvaan, uutistoimisto DPA kertoi. Myös jotkin Düsseldorfin kaupungin pankit ovat kieltäneet pelin käytön tiloissaan tietosuojasyistä. Pokemon goes maailmanlaajuisesti Pokemon Go: Pokemon Go: Kaikki mitä sinun tarvitsee tietää Pokemon Go on hirviömäinen mobiilihitti Yhdysvaltain holokaustimuseo pyytää Pokemon Go -pelaajia lopettamaan Pokemon Go:n: Pikachu ilmestyy Downing Streetille Pokemon Go -yritys korjaa "täyden Google-käytön" virheen.</w:t>
      </w:r>
    </w:p>
    <w:p>
      <w:r>
        <w:rPr>
          <w:b/>
        </w:rPr>
        <w:t xml:space="preserve">Yhteenveto</w:t>
      </w:r>
    </w:p>
    <w:p>
      <w:r>
        <w:t xml:space="preserve">Saksan poliisi ja lentoasemien ylläpitäjien yhdistys ovat vaatineet, että turvatarkastusten ulkopuolella sijaitsevat Pokemon Go -ominaisuudet poistetaan.</w:t>
      </w:r>
    </w:p>
    <w:p>
      <w:r>
        <w:rPr>
          <w:b/>
          <w:u w:val="single"/>
        </w:rPr>
        <w:t xml:space="preserve">Asiakirjan numero 26951</w:t>
      </w:r>
    </w:p>
    <w:p>
      <w:r>
        <w:t xml:space="preserve">Durhamin poliisipäällikkö Mike Bartonille myönnettävä ykköspalkinto</w:t>
      </w:r>
    </w:p>
    <w:p>
      <w:r>
        <w:t xml:space="preserve">Mike Barton, joka on toiminut konstaapelina Lancashiren ja Durhamin kreivikunnassa yli 30 vuotta, sai kuningattaren poliisimitalin. Mitali myönnetään urhoollisuudesta tai ansiokkaasta palveluksesta. Barton sanoi, että palkinto oli myös tunnustus kaikille niille, joiden kanssa hän oli työskennellyt vuosien varrella, ja se oli "valtava luottamuslause Durhamin poliisilaitokselle". Hän sanoi: "Olen erittäin ylpeä siitä, että kuningattaremme on antanut minulle tunnustuksen, mutta olen myös nöyrä, koska se ei olisi tapahtunut ilman perheeni ja kollegoideni upeaa tukea." Barton sanoi: "Olen erittäin ylpeä siitä, että kuningattaremme on antanut minulle tunnustuksen." Poliisipäällikkö, joka on tunnettu kovasta asenteestaan rikollisuuden torjunnassa, on palvellut useimmissa tehtävissä sekä poliisin että etsivän tehtävissä aloittaen poliisina Blackpoolin rantakadulla vuonna 1980 ja siirtyen Durhamin kreivikuntaan vuonna 2008.</w:t>
      </w:r>
    </w:p>
    <w:p>
      <w:r>
        <w:rPr>
          <w:b/>
        </w:rPr>
        <w:t xml:space="preserve">Yhteenveto</w:t>
      </w:r>
    </w:p>
    <w:p>
      <w:r>
        <w:t xml:space="preserve">Durhamin poliisin poliisipäällikkö on saanut kuninkaallisen kunnianosoituksen Buckinghamin palatsissa.</w:t>
      </w:r>
    </w:p>
    <w:p>
      <w:r>
        <w:rPr>
          <w:b/>
          <w:u w:val="single"/>
        </w:rPr>
        <w:t xml:space="preserve">Asiakirjan numero 26952</w:t>
      </w:r>
    </w:p>
    <w:p>
      <w:r>
        <w:t xml:space="preserve">Tower Hamlets -aktivisti Andy Erlam pyrkii Lontoon pormestariksi</w:t>
      </w:r>
    </w:p>
    <w:p>
      <w:r>
        <w:t xml:space="preserve">Rahman todettiin syylliseksi korruptioon ja laittomiin käytäntöihin Erlamin ja muiden kampanjan jälkeen. Erlam asettui ehdokkaaksi Lontoon pormestariksi Red Flag Anti-Corruption Party -puolueen nimissä ja sanoi haluavansa "lopettaa Met Police -poliisin korruption". Met Police kieltäytyi vastaamasta hänen kommentteihinsa. Erlam haki Angela Moffatin ja Azmal Husseinin ohella vaalituomioistuimelta lausuntoa Tower Hamletin entiseen itsenäiseen pormestariin kohdistuvista korruptiosyytteistä. Sen jälkeen kun Rahman tuomittiin vaalivilpistä ja hänet syrjäytettiin virastaan huhtikuussa, Erlam asettui tuloksetta ehdolle Tower Hamletin pormestariksi. Erlam sanoi viime viikolla yrittävänsä yhä periä Rahmanin oikeudenkäyntikuluja, jotka Rahman määrättiin maksamaan hänelle tuon tapauksen jälkeen. Hän sanoi lausunnossaan: "Lontoo tarvitsee rehellistä poliisitoimintaa, joka on uskollinen poliisin toimeksiannolle, joka vaatii tasa-arvoista ja oikeudenmukaista poliisitoimintaa." Hän saa toukokuun 2016 vaaleissa vastaansa konservatiivien Zac Goldsmithin, työväenpuolueen Sadiq Khanin, vihreiden Sian Berryn, liberaalidemokraattien Caroline Pidgeonin, UKIP:n Peter Whittlen ja Respectin George Gallowayn. Muita tähän mennessä kisaan mukaan tulleita ovat entinen virkamies Siobhan Benita ja asuntokampanjoija Lindsey Garrett.</w:t>
      </w:r>
    </w:p>
    <w:p>
      <w:r>
        <w:rPr>
          <w:b/>
        </w:rPr>
        <w:t xml:space="preserve">Yhteenveto</w:t>
      </w:r>
    </w:p>
    <w:p>
      <w:r>
        <w:t xml:space="preserve">Kampanjoija Andy Erlam, joka johti oikeustaistelua Tower Hamletin entisen pormestarin Lutfur Rahmanin syrjäyttämiseksi, on ilmoittanut haluavansa Lontoon pormestariksi.</w:t>
      </w:r>
    </w:p>
    <w:p>
      <w:r>
        <w:rPr>
          <w:b/>
          <w:u w:val="single"/>
        </w:rPr>
        <w:t xml:space="preserve">Asiakirjan numero 26953</w:t>
      </w:r>
    </w:p>
    <w:p>
      <w:r>
        <w:t xml:space="preserve">Meksikon kouluammuskelu: Torreónissa: Poika, 11, tappoi opettajan ja itsensä</w:t>
      </w:r>
    </w:p>
    <w:p>
      <w:r>
        <w:t xml:space="preserve">Tapaus sattui yksityisessä Colegio Cervantes -koulussa Torreónin kaupungissa Coahuilan osavaltiossa. Hänen motiivinsa eivät olleet heti selvillä. Vaikka murhat lisääntyvät Meksikossa, kouluampumiset ovat harvinaisia. Poika - jota ei ole tunnistettu - oli hyvä oppilas, joka asui isoäitinsä kanssa ja käyttäytyi normaalisti, pormestari Jorge Zermeño kertoi Milenio TV:lle. Hänellä oli kaksi asetta, Zermeño sanoi. Ei ollut selvää, miten poika oli saanut ne. Ampuminen tapahtui noin kello 09:00 paikallista aikaa (15:00 GMT) perjantaina Torreónissa, noin 800 kilometrin päässä pääkaupungista Mexico Citystä. Pormestari sanoi, että poliisi yrittää yhä löytää pojan vanhempia. Kymmeniä poliiseja ja sotilaita on piirittänyt koulun. Loukkaantuneiden joukossa oli viisi oppilasta ja liikunnanopettaja. Heidän tilansa on vakaa sairaalassa. Coahuilan osavaltion kuvernööri Miguel Angel Riquelme sanoi, että poika oli pyytänyt päästä vessaan koulupäivän alkaessa. Opettaja lähti etsimään häntä 15 minuutin kuluttua, ja poika tuli sitten esiin ampuen, Riquelme sanoi. "Hän käyttäytyi hyvin, mutta hän kertoi joillekin luokkatovereilleen, että 'tänään oli se päivä'", hän sanoi. Riquelme kertoi, että pojalla oli ollut yllään t-paita, jossa oli Natural Selection -videopelin nimi, joka on osittain ensimmäisen persoonan räiskintäpeli.</w:t>
      </w:r>
    </w:p>
    <w:p>
      <w:r>
        <w:rPr>
          <w:b/>
        </w:rPr>
        <w:t xml:space="preserve">Yhteenveto</w:t>
      </w:r>
    </w:p>
    <w:p>
      <w:r>
        <w:t xml:space="preserve">Viranomaisten mukaan 11-vuotias oppilas on avannut tulen koulussa Pohjois-Meksikossa tappaen opettajan ja haavoittaen ainakin kuutta muuta ihmistä ennen kuin hän ampui itsensä kuoliaaksi.</w:t>
      </w:r>
    </w:p>
    <w:p>
      <w:r>
        <w:rPr>
          <w:b/>
          <w:u w:val="single"/>
        </w:rPr>
        <w:t xml:space="preserve">Asiakirjan numero 26954</w:t>
      </w:r>
    </w:p>
    <w:p>
      <w:r>
        <w:t xml:space="preserve">Kielderin "uskottomat" kalasääsket palaavat kumppaneidensa luo muninnan alkaessa.</w:t>
      </w:r>
    </w:p>
    <w:p>
      <w:r>
        <w:t xml:space="preserve">Northumberland Wildlife Trustin mukaan kuusi Kielder Water and Forest Parkin kalasääskiä lähti Afrikkaan, mutta kaksi lensi takaisin kotiin ennen muita. Kun neljä muuta lintua palasi, "normaalisti uskolliset" otukset palasivat alkuperäisten kumppaniensa luokse. Ainakin kuusi munaa on munittu kolmen parin kesken. Säätiö sanoi olevansa "iloinen". 'Normaalisti uskolliset' Kalansyöjälinnut tuottavat yleensä kaksi tai kolme munaa kukin. Kelly Hollings, Northumberland Wildlife Trustin kiinteistövastaava, sanoi: "Olimme iloisia, kun linnut palasivat toisen puoliskonsa luokse heti laskeuduttuaan. "Olimme toivoneet niin, sillä kalasääsket muodostavat yleensä uskollisia pareja koko elämänsä ajan." Munien odotetaan kuoriutuvan noin viiden viikon kuluttua. Viime vuonna Kielderin kalasääsket tuottivat kahdeksan poikasta kolmesta pesästä. Englannissa kalasääsket olivat 150 vuoden ajan lähellä sukupuuttoa, mutta ne ovat pesineet puistossa menestyksekkäästi sen jälkeen, kun ne asettuivat luontaisesti uudelleen pesimään vuonna 2009.</w:t>
      </w:r>
    </w:p>
    <w:p>
      <w:r>
        <w:rPr>
          <w:b/>
        </w:rPr>
        <w:t xml:space="preserve">Yhteenveto</w:t>
      </w:r>
    </w:p>
    <w:p>
      <w:r>
        <w:t xml:space="preserve">"Uskoton" kalasääksipari on palannut parinsa luo Northumberlandin metsään munimaan.</w:t>
      </w:r>
    </w:p>
    <w:p>
      <w:r>
        <w:rPr>
          <w:b/>
          <w:u w:val="single"/>
        </w:rPr>
        <w:t xml:space="preserve">Asiakirjan numero 26955</w:t>
      </w:r>
    </w:p>
    <w:p>
      <w:r>
        <w:t xml:space="preserve">Cotswoldin piirineuvoston uudelleentarkastelu käynnissä</w:t>
      </w:r>
    </w:p>
    <w:p>
      <w:r>
        <w:t xml:space="preserve">Cotswoldin piirineuvostossa on tällä hetkellä 44 valtuutettua, ja paikallishallinnon rajauskomissio ehdottaa, että määrä supistetaan 35:een. Kun kuuden viikon kuuleminen on päättynyt, komissio harkitsee muutoksia neuvoston piirien lukumäärään, nimiin ja rajoihin. Toinen kuuleminen järjestetään syyskuussa osana tarkistusta. Toimikunnan puheenjohtaja Max Caller sanoi, että he pyytävät mielipiteitä siitä, riittääkö 35 valtuutettua tekemään päätöksiä tehokkaasti ja edustamaan kaikkien piirin yhteisöjen etuja. "Jos ette ole samaa mieltä siitä, että Cotswoldin piiriä pitäisi edustaa 35 valtuutettua, haluamme, että kerrotte meille vaihtoehtonne ja miksi teidän mielestänne valtuustossa pitäisi olla tulevaisuudessa enemmän tai vähemmän jäseniä", hän sanoi. "Kun olemme ottaneet kantaa valtuutettujen lukumäärään, piirrämme piirikuntien rajat uudelleen, jotta nämä valitut jäsenet mahtuisivat mukaan, ja pyydämme paikallisia ihmisiä sanomaan mielipiteensä myös tämän prosessin aikana."</w:t>
      </w:r>
    </w:p>
    <w:p>
      <w:r>
        <w:rPr>
          <w:b/>
        </w:rPr>
        <w:t xml:space="preserve">Yhteenveto</w:t>
      </w:r>
    </w:p>
    <w:p>
      <w:r>
        <w:t xml:space="preserve">Cotswoldsin kunnanvaltuutettujen määrän vähentämistä koskeva ehdotus on asetettu julkiseen kuulemiseen.</w:t>
      </w:r>
    </w:p>
    <w:p>
      <w:r>
        <w:rPr>
          <w:b/>
          <w:u w:val="single"/>
        </w:rPr>
        <w:t xml:space="preserve">Asiakirjan numero 26956</w:t>
      </w:r>
    </w:p>
    <w:p>
      <w:r>
        <w:t xml:space="preserve">Nottinghamin Victoria-keskuksen laajennussuunnitelmat toimitettu</w:t>
      </w:r>
    </w:p>
    <w:p>
      <w:r>
        <w:t xml:space="preserve">Capital Shopping Centresin mukaan 240 miljoonan punnan hanke laajentaisi aluetta 50 prosentilla ja loisi yli 2 000 työpaikkaa. Uuden näköiseen keskukseen rakennettaisiin uusi tavaratalo, linja-autoasema, elokuvateatteri, lisää kauppoja ja ravintoloita. Keskusta laajennettaisiin pohjoiseen, nykyiseen parkkihalliin, joka korvattaisiin uudella maanalaisella parkkihallilla. "Tervetullut piristysruiske" Keskuksen johtaja Richard Bowler sanoi: "Victoria Centre on ollut Nottinghamin sydämessä 40 vuotta, ja se on osa sen menestystä tulevina vuosina. "Olemme pyrkineet huolellisesti ymmärtämään paikallisten asukkaiden, ostajien ja yhteisön näkemyksiä suunnitelmistamme. "Nottinghamin kaupunginvaltuuston tuella toivomme voivamme aloittaa työt keskuksen parissa jo ensi vuonna." Derbyshiren ja Nottinghamshiren kauppakamari totesi, että suunnitelmat antaisivat "tervetullutta piristysruisketta taloudelle".</w:t>
      </w:r>
    </w:p>
    <w:p>
      <w:r>
        <w:rPr>
          <w:b/>
        </w:rPr>
        <w:t xml:space="preserve">Yhteenveto</w:t>
      </w:r>
    </w:p>
    <w:p>
      <w:r>
        <w:t xml:space="preserve">Nottinghamin Victoria-keskuksen omistajat ovat toimittaneet kaupunginvaltuustolle suunnitelmat sen laajentamiseksi.</w:t>
      </w:r>
    </w:p>
    <w:p>
      <w:r>
        <w:rPr>
          <w:b/>
          <w:u w:val="single"/>
        </w:rPr>
        <w:t xml:space="preserve">Asiakirjan numero 26957</w:t>
      </w:r>
    </w:p>
    <w:p>
      <w:r>
        <w:t xml:space="preserve">Jerseyn naisilta puuttuvat testaustulokset huolestuttavat</w:t>
      </w:r>
    </w:p>
    <w:p>
      <w:r>
        <w:t xml:space="preserve">Jerseyn terveysviraston mukaan vain 75 prosenttia kelpoisuusehdot täyttävistä naisista käy testeissä kolmen vuoden välein, ja jotkut naiset eivät tienneet saaren seulontaohjelmasta. Terveysosastolla ei ole keskustietokantaa, jonka avulla se voisi ottaa yhteyttä potilaisiin, joten se on riippuvainen siitä, että naiset varasivat ajan itse. Tiedottajan mukaan naisia pyydetään muistuttamaan ystäviään testeistä. Synnytys- ja gynekologian erikoislääkäri Fiona Nelson sanoi: "Naiset rohkaisevat muita tuntemiaan naisia menemään seulontaan, erityisesti jakamalla omia kokemuksiaan. "Joskus naiset saattavat tuntea ahdistusta kohdunkaulan seulontaa kohtaan, mutta testi on hyvin yksinkertainen ja kestää vain viisi minuuttia. "Naiset voivat pyytää naislääkäriä tai -hoitajaa suorittamaan toimenpiteen, jos he tuntevat olonsa kiusalliseksi." Testeillä havaitaan kohdunkaulan solumuutokset, jotka voivat johtaa syöpään.</w:t>
      </w:r>
    </w:p>
    <w:p>
      <w:r>
        <w:rPr>
          <w:b/>
        </w:rPr>
        <w:t xml:space="preserve">Yhteenveto</w:t>
      </w:r>
    </w:p>
    <w:p>
      <w:r>
        <w:t xml:space="preserve">On esitetty huoli siitä, että neljännes Jerseyn naisista ei käy säännöllisesti testaamassa naisia.</w:t>
      </w:r>
    </w:p>
    <w:p>
      <w:r>
        <w:rPr>
          <w:b/>
          <w:u w:val="single"/>
        </w:rPr>
        <w:t xml:space="preserve">Asiakirjan numero 26958</w:t>
      </w:r>
    </w:p>
    <w:p>
      <w:r>
        <w:t xml:space="preserve">Tate Gallery St Ivesin tulipalo: Stives: Pelätään savuvahinkoja</w:t>
      </w:r>
    </w:p>
    <w:p>
      <w:r>
        <w:t xml:space="preserve">Tulipalo, jonka uskotaan alkaneen keittiön käytävästä hieman kello 12.30 BST jälkeen, on sammutettu, gallerian edustaja kertoi. Noin 300 kävijää ja henkilökuntaa evakuoitiin kuitenkin nelikerroksisesta rakennuksesta, ja tie sen ulkopuolella suljettiin. Galleriassa on esillä St Ivesin modernistien töitä, ja se houkuttelee vuosittain noin 240 000 kävijää. Termi "St Ivesin modernistit" kattaa löyhästi taiteilijat, jotka työskentelivät alueella toisen maailmansodan ja 1960-luvun välisenä aikana. Sen kesänäyttelyssä on esillä Barbara Hepworthin, Patrick Heronin ja Marlow Mossin töitä nykytaiteilijoiden Linderin, Allen Ruppersbergin ja RH Quaytmanin ohella. BBC:n Cornwallin toimittaja Mel Osbourne kertoi henkilökunnan olevan huolissaan siitä, kuinka paljon vahinkoa gallerian taideteoksille oli aiheutunut. Gallerian sisältämä taide tarkastetaan, mutta henkilökunta on vahvistanut, että galleria avataan uudelleen tiistaina.</w:t>
      </w:r>
    </w:p>
    <w:p>
      <w:r>
        <w:rPr>
          <w:b/>
        </w:rPr>
        <w:t xml:space="preserve">Yhteenveto</w:t>
      </w:r>
    </w:p>
    <w:p>
      <w:r>
        <w:t xml:space="preserve">Cornwallin St Ivesissä sijaitsevan Tate Gallery -gallerian henkilökunta pelkää, että osa sen taideteoksista on kärsinyt savuvahinkoja tulipalossa.</w:t>
      </w:r>
    </w:p>
    <w:p>
      <w:r>
        <w:rPr>
          <w:b/>
          <w:u w:val="single"/>
        </w:rPr>
        <w:t xml:space="preserve">Asiakirjan numero 26959</w:t>
      </w:r>
    </w:p>
    <w:p>
      <w:r>
        <w:t xml:space="preserve">M42:n onnettomuuden uhri oli lähtenyt kotiin äitienpäivävierailulle</w:t>
      </w:r>
    </w:p>
    <w:p>
      <w:r>
        <w:t xml:space="preserve">Harvey Blount kuoli, kun hänen kuljettamansa Audi A3 lähti moottoritieltä M42 Worcestershiressä ja törmäsi liikennemerkkiin ennen kuin se jatkoi matkaansa pengertä alas. Kuljettaja ja matkustaja selvisivät ilman vakavia vammoja, mutta 18-vuotias kuoli onnettomuuspaikalla. Hän oli "valoisa, rakastava ihminen, joka hymyili kaikille", hänen perheensä sanoi. Derbystä kotoisin oleva Blount oli sijoitettu MOD St Athaniin, joka sijaitsee lähellä Cardiffia, kertoi West Mercian poliisi. Onnettomuus tapahtui 14. maaliskuuta kello 20.15 GMT lähellä Alvechurchia, kun auto oli matkalla länteen päin Portwayn risteyksen kolme ja Hopwood Servicesin risteyksen kaksi välillä. Hänen perheensä sanoi lausunnossaan olevansa "murtuneita ja surun murtamia". "Olimme niin ylpeitä hänestä, ja hän näki aina hyvää kaikissa ihmisissä", he sanoivat. "Hän suhtautui elämään helposti ja sai haastavimmatkin asiat tuntumaan mitättömiltä. "Jäämme kaipaamaan häntä ikuisesti, eikä kipu katoa koskaan." Poliisi on vedonnut onnettomuuden silminnäkijöihin. Seuraa BBC West Midlandsia Facebookissa, Twitterissä ja Instagramissa. Lähetä juttuideoita osoitteeseen: newsonline.westmidlands@bbc.co.uk Aiheeseen liittyvät Internet-linkit West Mercian poliisi.</w:t>
      </w:r>
    </w:p>
    <w:p>
      <w:r>
        <w:rPr>
          <w:b/>
        </w:rPr>
        <w:t xml:space="preserve">Yhteenveto</w:t>
      </w:r>
    </w:p>
    <w:p>
      <w:r>
        <w:t xml:space="preserve">Lento-onnettomuudessa kuolleen RAF:ssa palvelleen teini-ikäisen perheen mukaan onnettomuus tapahtui, kun hän oli palaamassa tukikohtaansa äitienpäivävierailulta kotiin.</w:t>
      </w:r>
    </w:p>
    <w:p>
      <w:r>
        <w:rPr>
          <w:b/>
          <w:u w:val="single"/>
        </w:rPr>
        <w:t xml:space="preserve">Asiakirjan numero 26960</w:t>
      </w:r>
    </w:p>
    <w:p>
      <w:r>
        <w:t xml:space="preserve">Ironbridge Gorge -työt ovat käynnissä, sanoo neuvosto.</w:t>
      </w:r>
    </w:p>
    <w:p>
      <w:r>
        <w:t xml:space="preserve">Työt Ironbridge Gorge -joen varrella Jackfield Tile Museumin ja Boat Innin välissä sijaitsevat alueella, joka on kärsinyt merkittävistä maanvyöryistä. Jackfieldissä tapahtui 1950- ja 1980-luvuilla suuria maanvyöryjä, joissa tuhoutui useita taloja. Työhön kuuluu joustavan puisen tien poistaminen. "Estetään maanvyöryt" Tie, joka oli rakennettu 1980-luvun katastrofin jälkeen, korvataan uudella valtatiellä. Maahan lyödään metallipaaluja tien kiinnittämiseksi paikalleen, ja Severn-joen rantoja vahvistetaan eroosion estämiseksi. Työn odotetaan valmistuvan vuoteen 2016 mennessä. Richard Overton, kaupunginvaltuutettu Telford and Wrekin Councilista, joka on rahoittanut hanketta osittain, sanoi: "Nämä työt ovat välttämättömiä maanvyörymien estämiseksi ja rotkon rakenteen säilyttämiseksi sekä lyhyellä että pitkällä aikavälillä." Neuvosto lisäsi, että se ilmoittaa "pian", milloin se avaa uudelleen B4373-tien, joka suljettiin joulukuussa reiän ilmaannuttua.</w:t>
      </w:r>
    </w:p>
    <w:p>
      <w:r>
        <w:rPr>
          <w:b/>
        </w:rPr>
        <w:t xml:space="preserve">Yhteenveto</w:t>
      </w:r>
    </w:p>
    <w:p>
      <w:r>
        <w:t xml:space="preserve">Shropshiren Unescon maailmanperintökohteessa on käynnissä 17,6 miljoonan punnan suuruinen hanke, jonka tarkoituksena on korjata maan epävakautta, kuten neuvosto on ilmoittanut.</w:t>
      </w:r>
    </w:p>
    <w:p>
      <w:r>
        <w:rPr>
          <w:b/>
          <w:u w:val="single"/>
        </w:rPr>
        <w:t xml:space="preserve">Asiakirjan numero 26961</w:t>
      </w:r>
    </w:p>
    <w:p>
      <w:r>
        <w:t xml:space="preserve">Turvallisuushuolia tulipalon runtelemassa Broadford Worksissa Aberdeenissa</w:t>
      </w:r>
    </w:p>
    <w:p>
      <w:r>
        <w:t xml:space="preserve">Palomiehet kutsuttiin paikalle entisen tekstiilitehtaan suureen tulipaloon viime viikonloppuna. Täällä on ollut useita tulipaloja viime vuosina. Paikalla tehdään tarkastus, ja kaavoituksen hallintokomitea on sopinut, miten ilmoitusten toimittamista jatketaan. Puheenjohtaja Ramsay Milne sanoi: "Olemme huolissamme terveydestä ja turvallisuudesta." Hän sanoi, että huolenaiheita ovat myös "alueen rakennusten rappeutuminen" ja suunnittelukysymykset. Milne lisäsi: "Haluaisimme, että alueesta tehtäisiin mahdollisimman turvallinen". Tällä viikolla on vaadittu, että omistaja Ian Suttie edistäisi alueen kehittämissuunnitelmia nopeammin tai jopa lahjoittaisi sen kaupungille, jotta kehittäminen voisi jatkua. Suttie ei ole ollut tavoitettavissa kommentoimaan asiaa.</w:t>
      </w:r>
    </w:p>
    <w:p>
      <w:r>
        <w:rPr>
          <w:b/>
        </w:rPr>
        <w:t xml:space="preserve">Yhteenveto</w:t>
      </w:r>
    </w:p>
    <w:p>
      <w:r>
        <w:t xml:space="preserve">Tulipalon kohteeksi joutuneelle Broadford Works -tehtaalle Aberdeenissa on tulossa parannusilmoitus.</w:t>
      </w:r>
    </w:p>
    <w:p>
      <w:r>
        <w:rPr>
          <w:b/>
          <w:u w:val="single"/>
        </w:rPr>
        <w:t xml:space="preserve">Asiakirjan numero 26962</w:t>
      </w:r>
    </w:p>
    <w:p>
      <w:r>
        <w:t xml:space="preserve">Etelä-Afrikan karannut leijona Sylvester sai oman lauman.</w:t>
      </w:r>
    </w:p>
    <w:p>
      <w:r>
        <w:t xml:space="preserve">Karoon kansallispuiston viranomaiset olivat alun perin harkinneet Sylvesterin lopettamista, mutta nyt he aikovat sijoittaa eläimen uudelleen pois uroskilpailijoiden luota. Leijonan ahdinkoa korostettiin Twitter-kampanjassa Etelä-Afrikassa. Sylvester liittyy nyt kahden nuoren naarasleijonan seuraan Addo Elephantin kansallispuistossa Itä-Kapin maakunnassa. Sylvester karkasi maaliskuun lopussa ryömimällä sähköaidan alta rankkasateen irrotettua maata, puiston edustaja kertoi tuolloin. Kolmevuotiaan Sylvesterin uskotaan paenneen uhkaavia vanhempia uroksia. Siirto vakiinnuttaa sen hallitsevaksi urokseksi, sanoi Etelä-Afrikan kansallispuistojen toimitusjohtaja Fundisile Mketeni. "On aina olemassa riski, että tämä leijona saattaa karata uudelleen, mutta sitä lievennetään suurelta osin vähentämällä mahdollisia konflikteja muiden urosten kanssa", Mketeni lisäsi. Viime kesäkuussa Sylvester tappoi kolme viikkoa lampaita ja vaelsi 300 kilometriä, ennen kuin metsänvartijat löysivät sen päiväunilta ja nostivat sen lentokoneella Nuweveld-vuoristosta. Kun se löydettiin, sille oli asennettu jäljityspanta. Toisella kerralla, kun se pakeni, pelastajat seurasivat pannan signaalia ja löysivät sen jälleen korkealta Länsi-Kapin vuoristosta. Se tainnutettiin ja kuljetettiin helikopterilla, ja puistoviranomaiset tallensivat operaation videolle. Se oli ollut poissa neljä päivää.</w:t>
      </w:r>
    </w:p>
    <w:p>
      <w:r>
        <w:rPr>
          <w:b/>
        </w:rPr>
        <w:t xml:space="preserve">Yhteenveto</w:t>
      </w:r>
    </w:p>
    <w:p>
      <w:r>
        <w:t xml:space="preserve">Kansallispuistosta kahdesti paennut eteläafrikkalainen Sylvester-niminen leijona sijoitetaan lopetuksen sijasta uuteen kotiin, ja sitä kannustetaan tulemaan alfaurokseksi.</w:t>
      </w:r>
    </w:p>
    <w:p>
      <w:r>
        <w:rPr>
          <w:b/>
          <w:u w:val="single"/>
        </w:rPr>
        <w:t xml:space="preserve">Asiakirjan numero 26963</w:t>
      </w:r>
    </w:p>
    <w:p>
      <w:r>
        <w:t xml:space="preserve">Sairaanhoitajien koulutuskeskus Derbyssä avataan virallisesti</w:t>
      </w:r>
    </w:p>
    <w:p>
      <w:r>
        <w:t xml:space="preserve">Terveystieteiden korkeakoulussa opiskelee 350 opiskelijaa läheisestä Nottinghamin yliopistosta. Keskuksen, johon kuuluu virtuaalisia oppimiskeskuksia ja neljän hengen opetussviitti, avaa hoitotyön johtaja Jane Cummings. Keskus tarjoaa kursseja myös 250 terveydenhuollon ammattilaiselle kahdesta Derbyn NHS Trustsista. Patrick Callaghan Nottinghamin yliopiston terveystieteiden laitokselta, joka lähettää opiskelijoita keskukseen, sanoi, että avajaiset ovat "tärkeä virstanpylväs" ihmisten houkuttelemiseksi terveystieteiden ammatteihin. Opiskelijat, jotka ovat käyneet keskuksessa tammikuusta lähtien, valmistautuvat nyt aloittamaan harjoittelun sairaalan osastoilla.</w:t>
      </w:r>
    </w:p>
    <w:p>
      <w:r>
        <w:rPr>
          <w:b/>
        </w:rPr>
        <w:t xml:space="preserve">Yhteenveto</w:t>
      </w:r>
    </w:p>
    <w:p>
      <w:r>
        <w:t xml:space="preserve">Englannin johtava sairaanhoitaja avaa virallisesti 4,5 miljoonan punnan suuruisen sairaanhoitajakoulutuslaitoksen Derbyssä.</w:t>
      </w:r>
    </w:p>
    <w:p>
      <w:r>
        <w:rPr>
          <w:b/>
          <w:u w:val="single"/>
        </w:rPr>
        <w:t xml:space="preserve">Asiakirjan numero 26964</w:t>
      </w:r>
    </w:p>
    <w:p>
      <w:r>
        <w:t xml:space="preserve">Bletchley Parkista löydetyt Alan Turingin Enigma-paperit</w:t>
      </w:r>
    </w:p>
    <w:p>
      <w:r>
        <w:t xml:space="preserve">Paperit löydettiin Bletchley Parkin kunnostustöiden aikana, kun ne oli tungettu kattoihin ja seinien reikiin. Niihin sisältyy ainoat tunnetut esimerkit "Banbury-arkkeista", joita käytettiin nopeuttamaan natsien viestien salauksen purkamista. Hut 6:n katosta löytyi myös osia atlaksesta ja muoti-artikkelista. Bletchley Parkin oppimis- ja kokoelmajohtaja Victoria Worpole sanoi, että uusien papereiden löytäminen on "melko harvinaista". Hän sanoi: "On aika mielenkiintoista ajatella, että nämä olivat todellisia käsinkirjoitettuja koodinmurtotöitä, työstöjä." Osa papereista, joita uskotaan käytetyn majan seinien eristämiseen, on lähetetty GCHQ:lle analysoitavaksi. "Olemme paljastamassa mysteeriä", sanoi rouva Worpole. Esineet ovat osa hytti 12:ssa järjestettävää näyttelyä nimeltä The Restoration of Bletchley Park. Muita restauroinnin aikana löydettyjä esineitä ovat muun muassa 1940-luvun teekannun katkelma, vuonna 1987 puretun F-lohkon tiiliä ja Hut 11A:ssa sijaitsevan oven sisään jätetty aikakapseli. Alan Turing kehitti vuonna 1940 "banburismitekniikan", jonka avulla hän sai tietoa laivaston Enigma-koneen todennäköisestä päiväasetuksesta. Siinä rei'itettiin pitkiä paperiarkkeja, jotka edustivat eri salakirjoituksia. Mökkien kunnostaminen oli osa Bletchley Parkin 8 miljoonan punnan arvoista uudistusta, jolla pyrittiin palauttamaan paikan historiallisten rakennusten ja mökkien sodanaikainen ulkoasu, sillä ne olivat rappeutuneet ja rappeutuneet. Turingin ja muiden Bletchley Parkissa tekemän työn katsotaan yleisesti lyhentäneen sotaa jopa kahdella vuodella. Bletchleyn rooli saksalaisten koodien murtamisessa pidettiin salassa 1970-luvulle asti.</w:t>
      </w:r>
    </w:p>
    <w:p>
      <w:r>
        <w:rPr>
          <w:b/>
        </w:rPr>
        <w:t xml:space="preserve">Yhteenveto</w:t>
      </w:r>
    </w:p>
    <w:p>
      <w:r>
        <w:t xml:space="preserve">Toisen maailmansodan aikaisen koodinmurtomajan seiniltä on löydetty huippusalaisia asiakirjoja, joissa käytettiin Alan Turingin työtä saksalaisen Enigma-koodin murtamiseen.</w:t>
      </w:r>
    </w:p>
    <w:p>
      <w:r>
        <w:rPr>
          <w:b/>
          <w:u w:val="single"/>
        </w:rPr>
        <w:t xml:space="preserve">Asiakirjan numero 26965</w:t>
      </w:r>
    </w:p>
    <w:p>
      <w:r>
        <w:t xml:space="preserve">Salfordin onnettomuus: Nainen kuolee jäätyään kahden auton alle</w:t>
      </w:r>
    </w:p>
    <w:p>
      <w:r>
        <w:t xml:space="preserve">Valkoinen Skoda Citigo törmäsi jalankulkijaan Salfordin Worsley Roadilla tiistaina noin klo 19.30 GMT. Vastakkaiseen suuntaan ajanut musta Renault Clio törmäsi häneen, ja hänet todettiin kuolleeksi paikan päällä, Greater Manchesterin poliisi kertoi. Molemmat kuljettajat jäivät auttamaan tutkijoita, eikä pidätyksiä tehty. Ylikonstaapeli Brian Orr sanoi: "Nainen on menettänyt traagisesti henkensä tässä törmäyksessä, ja ajatuksemme ovat hänen läheistensä luona, kun he alkavat käsitellä tätä kauheaa uutista. "Erikoisupseerimme tukevat hänen läheisiään tämän äärimmäisen vaikean ajanjakson aikana." Rikostutkijat haluavat kuulla ihmisiä, jotka olivat alueella, ja kaikkia, joilla on kojelautakameran tallenteita. Aiheeseen liittyvät Internet-linkit Greater Manchesterin poliisi</w:t>
      </w:r>
    </w:p>
    <w:p>
      <w:r>
        <w:rPr>
          <w:b/>
        </w:rPr>
        <w:t xml:space="preserve">Yhteenveto</w:t>
      </w:r>
    </w:p>
    <w:p>
      <w:r>
        <w:t xml:space="preserve">23-vuotias nainen on kuollut jäätyään kahden vastakkaisiin suuntiin ajaneen auton alle.</w:t>
      </w:r>
    </w:p>
    <w:p>
      <w:r>
        <w:rPr>
          <w:b/>
          <w:u w:val="single"/>
        </w:rPr>
        <w:t xml:space="preserve">Asiakirjan numero 26966</w:t>
      </w:r>
    </w:p>
    <w:p>
      <w:r>
        <w:t xml:space="preserve">Bathin Dorchester Streetin bussiportin sakot maksetaan takaisin</w:t>
      </w:r>
    </w:p>
    <w:p>
      <w:r>
        <w:t xml:space="preserve">Liberaalidemokraattien kaupunginvaltuutettu Paul Crossley myönsi, etteivät Dorchester Streetin bussikaistoista varoittavat kyltit olleet riittävän selkeitä. Noin 9 000 kuljettajaa on tammikuun jälkeen joutunut maksamaan 60 punnan sakot (30 puntaa, jos ne on maksettu nopeasti), koska he ovat ajaneet portin läpi. Konservatiivien valtuutettu Tim Warren sanoi olevansa "iloinen" ilmoituksesta. Bathin ja North East Somersetin kaupunginvaltuutettu Crossley sanoi: Crossley Crossley sanoi: "Ongelmana ovat opasteet. Postikulut "Kuunneltuamme kaikki valitukset ja kommentit aiomme ottaa yhteyttä kaikkiin sakot maksaneisiin ihmisiin ja korvata rahat, ja aiomme myös peruuttaa ne sakot, jotka on annettu parin viime viikon aikana." Warren, joka on kampanjoinut bussiportteja vastaan, sanoi, että oli "sääli, että siihen tarvittiin niin paljon painostusta". "Bath ei tarvitse yksittäisiä liikennejärjestelyjä, vaan kunnollisen liikennestrategian", hän lisäsi. "Bath perustuu paljon matkailuun ja ostoksiin, ja jos tulee kaupungin ulkopuolelta ja saa sakkoja, häntä ei kannusteta palaamaan." Hän sanoi, että Bathin kaupunki on tärkeä matkailukohde. Vaikka sakoista saatuja tuloja ei ollut laskettu neuvoston talousarvioon, viranomaisen on maksettava takaisinmaksusta aiheutuvat kustannukset - noin 5 000 puntaa postikuluja ja hallintokuluja - ja se on maksettava niistä.</w:t>
      </w:r>
    </w:p>
    <w:p>
      <w:r>
        <w:rPr>
          <w:b/>
        </w:rPr>
        <w:t xml:space="preserve">Yhteenveto</w:t>
      </w:r>
    </w:p>
    <w:p>
      <w:r>
        <w:t xml:space="preserve">Bathin uuden bussiporttijärjestelmän tielle jääneille autoilijoille palautetaan vähintään 250 000 punnan sakot, kuten kaupunginhallituksen johtaja on sanonut.</w:t>
      </w:r>
    </w:p>
    <w:p>
      <w:r>
        <w:rPr>
          <w:b/>
          <w:u w:val="single"/>
        </w:rPr>
        <w:t xml:space="preserve">Asiakirjan numero 26967</w:t>
      </w:r>
    </w:p>
    <w:p>
      <w:r>
        <w:t xml:space="preserve">Päiväntasaajan Guinean hallitus muuttaa uuteen kaupunkiin sademetsään</w:t>
      </w:r>
    </w:p>
    <w:p>
      <w:r>
        <w:t xml:space="preserve">Presidentti Teodoro Obiang Nguema aikoo käyttää maan öljyrikkauksia tehdäkseen Djiblohosta "tulevaisuuden kaupungin". Turvallisuus ja suojaaminen hallituksen kaatamisyrityksiltä oli myös yksi muuttoon vaikuttaneista tekijöistä. On selvää, että parlamentin jäsenet asuvat siellä aluksi kolme kuukautta. Pääministeri Francisco Pascual Obama Asue, joka johti ensimmäistä kokoustaan Djiblohossa, joka tunnetaan myös nimellä Oyala, varoitti kansanedustajia pitämästä muuttoa lomana. "Siirtymisenne tänne ei tarkoita, että harrastatte turismia", Obama Asue sanoi. Djiblohoa ympäröi useita kansallispuistoja, eikä se ole kaukana Gabonin itärajasta. Useita vuosia valmisteilla olleeseen kaupunkiin kuuluu viiden tähden hotelli, mestaruusgolfkenttä, konferenssikeskus ja yliopisto. Kun hankkeesta ilmoitettiin ensimmäisen kerran, presidentti Obiang sanoi, että turvallisuus oli myös yksi syy pääkaupungin siirtämiseen. Hän on ollut aiemmin vallankaappausyritysten kohteena, joista tunnetuin oli brittiläinen palkkasoturi Simon Mann vuonna 2004. Obiangin mukaan kapinalliset olivat suunnitelleet merihyökkäystä hänen palatsiinsa nykyisessä pääkaupungissa Malabossa. Vaikka Päiväntasaajan Guinea on Afrikan kolmanneksi suurin öljyntuottaja, yli puolet väestöstä elää köyhyysrajan alapuolella.</w:t>
      </w:r>
    </w:p>
    <w:p>
      <w:r>
        <w:rPr>
          <w:b/>
        </w:rPr>
        <w:t xml:space="preserve">Yhteenveto</w:t>
      </w:r>
    </w:p>
    <w:p>
      <w:r>
        <w:t xml:space="preserve">Päiväntasaajan Guinean hallitus on siirtänyt päämajaansa rannikon pääkaupungista Malabosta keskeneräiseen kaupunkiin syvällä sademetsässä.</w:t>
      </w:r>
    </w:p>
    <w:p>
      <w:r>
        <w:rPr>
          <w:b/>
          <w:u w:val="single"/>
        </w:rPr>
        <w:t xml:space="preserve">Asiakirjan numero 26968</w:t>
      </w:r>
    </w:p>
    <w:p>
      <w:r>
        <w:t xml:space="preserve">Sheffieldin talosta "pelastetut" lapset lähtevät sairaalasta</w:t>
      </w:r>
    </w:p>
    <w:p>
      <w:r>
        <w:t xml:space="preserve">Etelä-Yorkshiren poliisi kertoi saaneensa perjantaina kello 07:30 BST Shiregreenissä sijaitsevasta osoitteesta "ilmoituksia turvallisuudesta huolestuneista ihmisistä". Kuusi lasta vietiin sairaalaan, mutta 13- ja 14-vuotiaat pojat kuolivat. 37-vuotias mies ja 34-vuotias nainen on pidätetty murhasta epäiltynä. Lisää Yorkshiren tarinoita Neljä muuta lasta, kahdeksan kuukauden, kolmen, 11 ja 12 vuoden ikäiset, saivat hoitoa sairaalassa. Poliisin mukaan he ovat nyt niin hyväkuntoisia, että heidät voidaan kotiuttaa. Lapsia ei voida tunnistaa oikeudellisista syistä. Tapahtumapaikalle on jätetty kukkakimppuja ja ilmapalloja. Etelä-Yorkshiren poliisi ilmoitti, että alueella partioi lisää poliiseja ihmisten rauhoittamiseksi, vaikka poliisi korosti, että kyseessä oli "yksittäinen tapaus", joka ei uhkaa yhteisöä laajemmin. Ylikomisario Paul McCurry sanoi, että poliisit eivät etsi ketään muuta kuolemantapauksiin liittyvää henkilöä, ja kehotti ihmisiä olemaan "varuillaan" spekuloimasta verkossa. Kuolleiden poikien ruumiinavausten oli määrä tapahtua perjantaina. Naapurit kertoivat nähneensä perjantaiaamuna kadulla yli tusinan poliisiautoa, ja Yorkshiren ambulanssi vahvisti, että se oli laskeutunut läheisen koulun leikkikentälle. Sheffield Brightsiden ja Hillsborough'n työväenpuolueen kansanedustaja Gill Furniss on sanonut olevansa "syvästi surullinen traagisesta tapauksesta". Seuraa BBC Yorkshirea Facebookissa, Twitterissä ja Instagramissa. Lähetä juttuideoita osoitteeseen yorkslincs.news@bbc.co.uk.</w:t>
      </w:r>
    </w:p>
    <w:p>
      <w:r>
        <w:rPr>
          <w:b/>
        </w:rPr>
        <w:t xml:space="preserve">Yhteenveto</w:t>
      </w:r>
    </w:p>
    <w:p>
      <w:r>
        <w:t xml:space="preserve">Neljä lasta, jotka "pelastettiin" Sheffieldissä sijaitsevasta talosta samassa tapauksessa, jossa kaksi poikaa kuoli, on päästetty pois sairaalasta, kertoo poliisi.</w:t>
      </w:r>
    </w:p>
    <w:p>
      <w:r>
        <w:rPr>
          <w:b/>
          <w:u w:val="single"/>
        </w:rPr>
        <w:t xml:space="preserve">Asiakirjan numero 26969</w:t>
      </w:r>
    </w:p>
    <w:p>
      <w:r>
        <w:t xml:space="preserve">Devonportin ydinsukellusveneen telakkaa vastaan nostetaan syyte "turvallisuusrikkomuksesta".</w:t>
      </w:r>
    </w:p>
    <w:p>
      <w:r>
        <w:t xml:space="preserve">Ydinalan sääntelyviraston (ONR) mukaan Devonportin kuninkaallinen telakka rikkoi nosturisäännöksiä 19. syyskuuta 2018, kun paino ohitti niukasti työntekijän. Väitetty rikkomus tapahtui telakalla 9, jossa HMS Vanguard on ollut laiturissa vuodesta 2015. Kukaan ei loukkaantunut. Jutun on määrä avautua 23. heinäkuuta Plymouthin käräjäoikeudessa. HMS Vanguard on ollut Devonportissa nelivuotisen kunnostuksen ja uuden ydinytimen ennakoimattoman tankkauksen ajan. Ydinlaitoksia tarkastava ONR totesi, että väitetty rikkomus tapahtui "testipainopinon purkamiseen liittyvän nostotoimenpiteen aikana". Sen mukaan painot "irtosivat ja putosivat kohti työntekijää, jolloin häneltä meni niukasti ohi". Se lisäsi, että tapahtumalla ei ollut "säteilyseurauksia". Lisää uutisia ja tarinoita Devonista ONR:n tiedottaja sanoi: "Oikeudellisista syistä emme voi kommentoida tapauksen yksityiskohtia enempää." HMS Vanguard</w:t>
      </w:r>
    </w:p>
    <w:p>
      <w:r>
        <w:rPr>
          <w:b/>
        </w:rPr>
        <w:t xml:space="preserve">Yhteenveto</w:t>
      </w:r>
    </w:p>
    <w:p>
      <w:r>
        <w:t xml:space="preserve">Telakka joutuu syytteeseen terveys- ja turvallisuusrikkomuksista telakalla, jossa on meneillään kuninkaallisen laivaston Trident-sukellusveneen 200 miljoonan punnan arvoiset korjaustyöt.</w:t>
      </w:r>
    </w:p>
    <w:p>
      <w:r>
        <w:rPr>
          <w:b/>
          <w:u w:val="single"/>
        </w:rPr>
        <w:t xml:space="preserve">Asiakirjan numero 26970</w:t>
      </w:r>
    </w:p>
    <w:p>
      <w:r>
        <w:t xml:space="preserve">Sotheby's ja eBay tarjoavat yhdessä verkkohuutokauppoja.</w:t>
      </w:r>
    </w:p>
    <w:p>
      <w:r>
        <w:t xml:space="preserve">Sotheby'sin operatiivinen johtaja Bruno Vinciguerra sanoi, että Sotheby's toivoo saavuttavansa siirrolla "mahdollisimman laajan yleisön ympäri maailmaa". Sotheby'sin mukaan verkossa ostettujen erien määrä kasvoi 36 prosenttia vuonna 2013. Taiteen verkkomyynnin odotetaan nousevan 13 miljardiin dollariin (7,6 miljardiin puntaan) vuoteen 2020 mennessä. Huhtikuussa John James Audubonin elefanttikokoelma The Birds of America myytiin 3,5 miljoonalla dollarilla verkossa Sotheby'sin suorassa huutokaupassa - ennätys yritykselle. Korut, kellot Yritys aloittaa Sotheby'sin New Yorkin pääkonttorista suorana lähetettävillä huutokaupoilla, jotka mahdollistavat "reaaliaikaisen tarjouksen tekemisen mistä päin maailmaa tahansa". Sotheby's tarjoaa aluksi 18 kategoriaa, joissa keskitytään koruihin, kelloihin, grafiikkaan, viiniin, valokuviin ja 1900-luvun muotoiluun - kategorioihin, jotka ovat yrityksen mukaan olleet erityisen kiinnostavia verkko-ostajille. Siirto tapahtuu juuri ennen keskiviikkona julkistettavia eBayn tulostietoja, ja yhä useammat uudet yritykset, kuten Artsy, Artspace ja Paddle8, antavat kuluttajille mahdollisuuden ostaa taidetta verkosta. Viime vuonna Amazon ilmoitti myyvänsä Salvador Dalin ja Andy Warholin kaltaisten taiteilijoiden teoksia verkkosivuillaan. Yritykset kieltäytyivät ilmoittamasta palvelun tarkkaa aloituspäivämäärää.</w:t>
      </w:r>
    </w:p>
    <w:p>
      <w:r>
        <w:rPr>
          <w:b/>
        </w:rPr>
        <w:t xml:space="preserve">Yhteenveto</w:t>
      </w:r>
    </w:p>
    <w:p>
      <w:r>
        <w:t xml:space="preserve">Kansainvälinen taidehuutokauppatalo Sotheby's ja verkkomarkkinapaikka eBay luovat verkkoalustan, jonka avulla katsojat voivat tehdä tarjouksia ja ostaa taidetta.</w:t>
      </w:r>
    </w:p>
    <w:p>
      <w:r>
        <w:rPr>
          <w:b/>
          <w:u w:val="single"/>
        </w:rPr>
        <w:t xml:space="preserve">Asiakirjan numero 26971</w:t>
      </w:r>
    </w:p>
    <w:p>
      <w:r>
        <w:t xml:space="preserve">Jubilee Line Tube -juna kulkee ovet auki.</w:t>
      </w:r>
    </w:p>
    <w:p>
      <w:r>
        <w:t xml:space="preserve">Jubilee Line -junassa oli matkustajia, kun se liikkui täydellä nopeudella Finchley Roadin ja West Hampsteadin välillä lauantaiaamuna. Lontoon liikennelaitos (TfL) ilmoitti, että juna "poistettiin välittömästi liikenteestä West Hampsteadissa, ja asiaa tutkitaan parhaillaan perusteellisesti". Kuvamateriaalin twiittasi @roryfergusbrown. Hän sanoi Twitterissä, että junassa "oli ainakin 10 eri ovea [auki] pitkin yhtä sivua". TfL:n mukaan metroverkon junat kulkevat keskimäärin 33 km/h nopeudella. Matka näiden kahden aseman välillä Luoteis-Lontoossa kestää yleensä noin minuutin. Lontoon metron verkkotoimintojen johtaja Nigel Holness sanoi, että "osa ovista" oli jäänyt auki asemien välillä, mutta TfL ei ole vahvistanut, kuinka monta. "Asiakkaidemme ja henkilökuntamme turvallisuus on etusijalla", hän sanoi. Kukaan ei loukkaantunut välikohtauksessa.</w:t>
      </w:r>
    </w:p>
    <w:p>
      <w:r>
        <w:rPr>
          <w:b/>
        </w:rPr>
        <w:t xml:space="preserve">Yhteenveto</w:t>
      </w:r>
    </w:p>
    <w:p>
      <w:r>
        <w:t xml:space="preserve">Lontoon metron junasta on saatu kuvamateriaalia, jossa osa sen ovista on auki.</w:t>
      </w:r>
    </w:p>
    <w:p>
      <w:r>
        <w:rPr>
          <w:b/>
          <w:u w:val="single"/>
        </w:rPr>
        <w:t xml:space="preserve">Asiakirjan numero 26972</w:t>
      </w:r>
    </w:p>
    <w:p>
      <w:r>
        <w:t xml:space="preserve">Murhasyytteet, kun mies löytyi tajuttomana Blackburnin kadulta</w:t>
      </w:r>
    </w:p>
    <w:p>
      <w:r>
        <w:t xml:space="preserve">Nigel Scott, 58, löydettiin jalkakäytävältä Clarendon Road Eastillä, Blackburnissa hieman kello 10:00 GMT sunnuntaina. Hänellä oli vakavia päävammoja. Lancashiren poliisin mukaan Prestonin kotoisin oleva Scott kuoli sairaalassa maanantaina. Daniel Butler, 32, Walker Streetiltä, Prestonista, ja Marina Westlund, 26, Clarendon Road Eastistä, Blackburnista, joutuvat myöhemmin Blackburnin tuomareiden eteen. Rikostutkijat vetoavat edelleen silminnäkijöihin tai kaikkiin, joilla on valvontakameran tai kojelautakameran kuvamateriaalia alueelta, jotta he ottaisivat yhteyttä. Seuraa BBC North West -kanavaa Facebookissa, Twitterissä ja Instagramissa. Voit myös lähettää juttuideoita osoitteeseen northwest.newsonline@bbc.co.uk Aiheeseen liittyvät Internet-linkit HM Courts &amp; Tribunals Service</w:t>
      </w:r>
    </w:p>
    <w:p>
      <w:r>
        <w:rPr>
          <w:b/>
        </w:rPr>
        <w:t xml:space="preserve">Yhteenveto</w:t>
      </w:r>
    </w:p>
    <w:p>
      <w:r>
        <w:t xml:space="preserve">Kahta henkilöä syytetään kadulta tajuttomana löytyneen miehen murhasta.</w:t>
      </w:r>
    </w:p>
    <w:p>
      <w:r>
        <w:rPr>
          <w:b/>
          <w:u w:val="single"/>
        </w:rPr>
        <w:t xml:space="preserve">Asiakirjan numero 26973</w:t>
      </w:r>
    </w:p>
    <w:p>
      <w:r>
        <w:t xml:space="preserve">A160 Imminghamin parannusohjelman työt alkavat</w:t>
      </w:r>
    </w:p>
    <w:p>
      <w:r>
        <w:t xml:space="preserve">Imminghamin A160-tien parannuksen rakentamisen virallisen merkkipäivän kunniaksi järjestettiin seremonia. Tieviraston mukaan tien parannukset ovat elintärkeitä ruuhkien vähentämiseksi. Viraston mukaan tietä käyttää päivittäin noin 13 000 ajoneuvoa, joista lähes puolet on kuorma-autoja. Se ennustaa määrän lähes kaksinkertaistuvan vuoteen 2030 mennessä. Töiden odotetaan valmistuvan kesäkuuhun 2016 mennessä, ja autoilijoita on varoitettu mahdollisista viivästyksistä tänä aikana. Projektipäällikkö Ben Ridgeon sanoi: "Valmistuttuaan liikenteen ruuhkautuminen vähenee, matka-ajat muuttuvat luotettavammiksi, tienkäyttäjien ja paikallisyhteisön turvallisuus paranee ja Imminghamin satamaan ja ympäröivälle alueelle on paremmat yhteydet."</w:t>
      </w:r>
    </w:p>
    <w:p>
      <w:r>
        <w:rPr>
          <w:b/>
        </w:rPr>
        <w:t xml:space="preserve">Yhteenveto</w:t>
      </w:r>
    </w:p>
    <w:p>
      <w:r>
        <w:t xml:space="preserve">Työt ovat alkaneet 88 miljoonan punnan hankkeessa, jossa Koillis-Lincolnshiren päätietä parannetaan kaksikaistaiseksi.</w:t>
      </w:r>
    </w:p>
    <w:p>
      <w:r>
        <w:rPr>
          <w:b/>
          <w:u w:val="single"/>
        </w:rPr>
        <w:t xml:space="preserve">Asiakirjan numero 26974</w:t>
      </w:r>
    </w:p>
    <w:p>
      <w:r>
        <w:t xml:space="preserve">West Mercian ja Warwickshiren poliisin yhdistyminen "väistämätöntä".</w:t>
      </w:r>
    </w:p>
    <w:p>
      <w:r>
        <w:t xml:space="preserve">Ken MacKaill puhui sen jälkeen, kun nämä kaksi voimaa käynnistivät liittoutumisensa maanantaina. Liittouman ansiosta West Mercian ja Warwickshiren poliisit työskentelevät nyt samassa valvomossa ja valvovat 3000 neliökilometrin aluetta. Molemmat joukot ovat kuitenkin vakuuttaneet, että ne säilyttävät identiteettinsä "toistaiseksi". "Oma näkemykseni on, että tulevaisuudessa näiden kahden poliisivoiman on väistämättä yhdistyttävä kokonaan", sanoi West Mercian poliisiliiton puheenjohtaja MacKaill. "Nämä kaksi poliisivoimaa ovat nyt niin tiiviisti yhteydessä toisiinsa, että säästöjä voidaan saada aikaan vielä enemmän, jos mennään askeleen pidemmälle. "Mutta se ei tapahdu vielä kahteen tai kolmeen vuoteen." Tällä hetkellä kummallakin yksiköllä on oma poliisipäällikkönsä, mutta MacKaill sanoi olevansa varma, että lopulta niitä on vain yksi. Poliisivoimien tiedottaja kuitenkin vakuutti, ettei Warwickshiren poliisin ja West Mercian poliisin yhdistämistä ole "tällä hetkellä suunnitteilla". "Keskitymme tällä hetkellä allianssin toteuttamiseen, joka tarjoaa käytännössä kaikki fuusion edut menettämättä kuitenkaan näiden kahden poliisivoiman identiteettiä", hän sanoi.</w:t>
      </w:r>
    </w:p>
    <w:p>
      <w:r>
        <w:rPr>
          <w:b/>
        </w:rPr>
        <w:t xml:space="preserve">Yhteenveto</w:t>
      </w:r>
    </w:p>
    <w:p>
      <w:r>
        <w:t xml:space="preserve">West Mercian ja Warwickshiren poliisivoimien yhdistyminen on nyt "väistämätöntä", on poliisiliiton puheenjohtaja todennut.</w:t>
      </w:r>
    </w:p>
    <w:p>
      <w:r>
        <w:rPr>
          <w:b/>
          <w:u w:val="single"/>
        </w:rPr>
        <w:t xml:space="preserve">Asiakirjan numero 26975</w:t>
      </w:r>
    </w:p>
    <w:p>
      <w:r>
        <w:t xml:space="preserve">Tembin: Tembin: Myrsky heikkenee lähestyessään Etelä-Vietnamia</w:t>
      </w:r>
    </w:p>
    <w:p>
      <w:r>
        <w:t xml:space="preserve">Sääennustekeskuksen mukaan Tembin-myrsky, jonka tuulenpuuskat voivat nousta jopa 93 kilometriin tunnissa, on 170 mailia Ho Chi Minh Citystä etelä-lounaaseen, ja se liikkuu länteen. Lähes miljoona ihmistä kehotettiin aiemmin valmistautumaan evakuointiin, ja noin 70 000 ihmistä siirrettiin matalalla sijaitsevilta alueilta. Tembin tappoi ainakin 240 ihmistä, kun se pyyhkäisi Filippiinien yli. Pelastustyöntekijät etsivät yli 100:aa kadonnutta ihmistä. Maanvyöryt tuhosivat tai tukkivat sillat ja tiet eteläisellä Mindanaon saarella, lähes 1 000 taloa tuhoutui ja monet riisipellot huuhtoutuivat pois. Vietnamissa hallitus määräsi aiemmin öljynporauslautat ja alukset turvattaviksi ja varoitti, että noin 62 000 kalastusvenettä ei saisi lähteä merelle, uutistoimisto Reuters kertoo. "Vietnamin on varmistettava öljynporauslauttojensa ja alustensa turvallisuus", pääministeri Nguyen Xuan Phuc sanoi. "Tarvittaessa öljynporauslautat on suljettava ja työntekijät evakuoitava." Eteläisessä Bac Lieun maakunnassa kalastajakylän asukkaat siirrettiin eri kouluihin, jotka on muutettu suojapaikoiksi.</w:t>
      </w:r>
    </w:p>
    <w:p>
      <w:r>
        <w:rPr>
          <w:b/>
        </w:rPr>
        <w:t xml:space="preserve">Yhteenveto</w:t>
      </w:r>
    </w:p>
    <w:p>
      <w:r>
        <w:t xml:space="preserve">Etelä-Vietnamia uhannut trooppinen myrsky on heikentynyt, ja sen odotetaan hälvenevän 48 tunnin kuluessa.</w:t>
      </w:r>
    </w:p>
    <w:p>
      <w:r>
        <w:rPr>
          <w:b/>
          <w:u w:val="single"/>
        </w:rPr>
        <w:t xml:space="preserve">Asiakirjan numero 26976</w:t>
      </w:r>
    </w:p>
    <w:p>
      <w:r>
        <w:t xml:space="preserve">Kyberhyökkäys Edinburghin kaupunginvaltuustoon</w:t>
      </w:r>
    </w:p>
    <w:p>
      <w:r>
        <w:t xml:space="preserve">Tietomurto tapahtui 10 päivää sitten, kun hakkerit hyökkäsivät Englannissa sijaitsevan neuvoston verkkosivuston palveluntarjoajan kimppuun. Edinburghin kaupunginvaltuusto vakuutti, että muita henkilötietoja ei ole käytetty. Viranomaiset ovat varoittaneet roskapostin tai phishing-sähköpostin mahdollisesta lisääntymisestä. He sanoivat, että tapauksesta on ilmoitettu sekä tietosuojavaltuutetulle että Yhdistyneen kuningaskunnan hallituksen tietokonehätätilanteiden torjuntaryhmälle ja että lisäturvatoimet on otettu käyttöön. Neuvoston tiedottaja sanoi: "Kyseessä oli ilkivaltainen verkkohyökkäys valtuuston verkkosivustolle, jota ylläpidetään Yhdistyneessä kuningaskunnassa sijaitsevassa tietokeskuksessa. Hyökkäys käsiteltiin nopeasti, eikä se vaikuttanut missään vaiheessa neuvoston palveluihin. "Otamme yhteyttä kaikkiin, joita asia on koskenut, ilmoittaaksemme heille tapahtuneesta ja tarjotaksemme heille neuvoja ja tukea. Olemme vakuuttaneet henkilöille, että ainoat tiedot, joihin on päästy käsiksi, ovat heidän sähköpostiosoitteensa. "Tietosuojavaltuutetun toimistolle on ilmoitettu asiasta, ja verkkopalvelujen tarjoajat ovat ryhtyneet ennaltaehkäiseviin toimenpiteisiin. "Haluamme vakuuttaa yleisölle, että verkkosivujemme jatkuva turvallisuus on erittäin tärkeää, ja jatkamme yhteistyötä palveluntarjoajiemme kanssa varmistaaksemme, että hyökkäyksiin liittyvät riskit käsitellään."</w:t>
      </w:r>
    </w:p>
    <w:p>
      <w:r>
        <w:rPr>
          <w:b/>
        </w:rPr>
        <w:t xml:space="preserve">Yhteenveto</w:t>
      </w:r>
    </w:p>
    <w:p>
      <w:r>
        <w:t xml:space="preserve">Edinburghin kaupunginvaltuuston tietokannasta on varastettu yli 13 000 sähköpostiosoitetta "ilkivaltaisen verkkohyökkäyksen" seurauksena.</w:t>
      </w:r>
    </w:p>
    <w:p>
      <w:r>
        <w:rPr>
          <w:b/>
          <w:u w:val="single"/>
        </w:rPr>
        <w:t xml:space="preserve">Asiakirjan numero 26977</w:t>
      </w:r>
    </w:p>
    <w:p>
      <w:r>
        <w:t xml:space="preserve">Kelis soittaa Brighton's Great Escape -festivaalilla</w:t>
      </w:r>
    </w:p>
    <w:p>
      <w:r>
        <w:t xml:space="preserve">Tapahtuma, jonka tavoitteena on esitellä nousevia musiikkilahjakkuuksia, järjestetään 8.-10. toukokuuta. Esiintyjät esiintyvät yli 30 paikassa, muun muassa Brighton Domissa, jossa Kelis on pääesiintyjä lauantaina. BBC Sound of 2014 -kilpailun kakkonen Ella Eyre tukee amerikkalaista R&amp;B-laulajaa. "Olen todella innoissani päästessäni takaisin The Great Escape -tapahtumaan", 19-vuotias kertoi. "Minulla oli mahtavaa viime vuonna, joten on uskomatonta olla takaisin ja esiintyä Kelisin rinnalla." Muita vahvistettuja esiintyjiä ovat muun muassa Circa Waves, Royal Blood ja Fat White Family. "The Great Escape on ylpeä siitä, että se esittelee parhaita tulevia lahjakkuuksia", sanoi festivaalin johtaja Kat Morris. "Tavoitteenamme on saada aikaan kokoonpano, joka tarjoaa todellisen läpileikkauksen nousevista artisteista, niin paikallisesti kuin kansainvälisestikin. "Ja tarjoamme satoja uskomattomia keikkoja, joihin festivaalikävijät pääsevät vain yhdellä rannekkeella. Olemme todella innoissamme siitä, miten tämän vuoden kokoonpano on muotoutumassa." Festivaalilla on myös päiväohjelma, jossa on musiikkialan keskustelupaneeleja ja työpajoja. Great Escape -festivaalilla ovat aiemmin esiintyneet muun muassa Adele, Bastille ja Alt-J. Seuraa @BBCNewsbeat Twitterissä</w:t>
      </w:r>
    </w:p>
    <w:p>
      <w:r>
        <w:rPr>
          <w:b/>
        </w:rPr>
        <w:t xml:space="preserve">Yhteenveto</w:t>
      </w:r>
    </w:p>
    <w:p>
      <w:r>
        <w:t xml:space="preserve">Kelis, Ella Eyre, Chloe Howl ja Jungle ovat ensimmäisiä esiintyjiä, jotka on vahvistettu tämän vuoden Great Escape -festivaalille Brightoniin.</w:t>
      </w:r>
    </w:p>
    <w:p>
      <w:r>
        <w:rPr>
          <w:b/>
          <w:u w:val="single"/>
        </w:rPr>
        <w:t xml:space="preserve">Asiakirjan numero 26978</w:t>
      </w:r>
    </w:p>
    <w:p>
      <w:r>
        <w:t xml:space="preserve">Yleiset vaalit 2017: Aston Martin hakee poliittisia takeita</w:t>
      </w:r>
    </w:p>
    <w:p>
      <w:r>
        <w:t xml:space="preserve">Toimitusjohtaja Andy Palmer sanoi, että tarvitaan "nopeaa ja päättäväistä poliittista ohjausta", jotta yritykset voivat jatkaa suunnittelua. Autonvalmistaja aikoo rakentaa DBX-mallinsa St Athanissa vuoteen 2020 mennessä. Uusi tehdas työllistää 750 työntekijää. Sopimuksen tekeminen kesti kaksi vuotta. Paikallisia yrityksiä edustava Etelä- ja Keski-Walesin kauppakamari (South and Mid Wales Chambers of Commerce) on myös vaatinut Yhdistyneen kuningaskunnan hallitukselta nopeita toimia yritysten luottamuksen lisäämiseksi. Palmerin mukaan tarvitaan selkeä poliittinen linjaus, jotta "varmistetaan, että yritykset voivat jatkaa investointeja pitkän aikavälin kasvun ja Britannian talouden maailmanlaajuisen kilpailukyvyn varmistamiseksi". Hän lisäsi: "Suhteemme Eurooppaan on selkiytettävä nopeasti, ja samalla on vakuutettava keskeisille kauppakumppaneillemme, että Britannia on edelleen dynaaminen ja kukoistava liiketoimintaympäristö". Wales voitti yli 20 muuta maata saadakseen St Athanin sopimuksen, josta ilmoitettiin viime vuoden alussa. Se saa 5,8 miljoonaa puntaa rahoitustukea Walesin hallitukselta. Etelä- ja Keski-Walesin kauppakamarien puheenjohtaja Liz Maher sanoi: "Jäsenemme ovat kertoneet meille, että poliittinen ja laajempi epävarmuus, joka on aiheutunut kahden pitkän vaali- ja kansanäänestysvuoden aikana, sekä Brexitin mahdolliset vaikutukset ovat lisänneet haasteita, joita walesilaiset yritykset kohtaavat päivittäin. "Äänestäjien eilinen jakautunut päätös lisää epävarmuutta liike-elämään, joka jo nyt kamppailee valuuttakurssien vaihteluiden, nousevien kustannusten ja tuntemattomien tulevien kauppasuhteiden kanssa Euroopassa ja muualla maailmassa. "Välittömänä painopisteenä on oltava sellaisen toimivan hallinnon muodostaminen, joka voi antaa äänestäjille ja yrityksille luottamusta taloushallintoon."</w:t>
      </w:r>
    </w:p>
    <w:p>
      <w:r>
        <w:rPr>
          <w:b/>
        </w:rPr>
        <w:t xml:space="preserve">Yhteenveto</w:t>
      </w:r>
    </w:p>
    <w:p>
      <w:r>
        <w:t xml:space="preserve">Aston Martin - jonka on tarkoitus avata tehdas Vale of Glamorganiin - on vaatinut poliittisia takeita yrityksille sen jälkeen, kun parlamenttivaalit johtivat umpikujaan.</w:t>
      </w:r>
    </w:p>
    <w:p>
      <w:r>
        <w:rPr>
          <w:b/>
          <w:u w:val="single"/>
        </w:rPr>
        <w:t xml:space="preserve">Asiakirjan numero 26979</w:t>
      </w:r>
    </w:p>
    <w:p>
      <w:r>
        <w:t xml:space="preserve">Karunanidhi lopettaa paaston</w:t>
      </w:r>
    </w:p>
    <w:p>
      <w:r>
        <w:t xml:space="preserve">Etelä-Intian osavaltion pääministeri yllätti kaikki aloittamalla paaston noin kello 6 aamulla. Hän siirtyi poliittiselle mentorilleen ja DMK:n perustajalle CN Annadurain muistomerkille osoittamaan mieltään. Lyhyissä kommenteissaan paaston alkaessa 86-vuotias Muthuvel Karunanidhi sanoi olevansa tuskissaan jatkuvan sodan ja viattomalle tamiliväestölle aiheutettujen kärsimysten vuoksi. LTTE:n tulitaukotarjous Sen jälkeen, kun kapinalliset tamilitiikerit olivat eilen ilmoittaneet yksipuolisesta tulitauosta, hän sanoi toivoneensa, että Lankan hallitus vastaisi, mutta sellaista elettä ei ollut tulossa. Näin ollen hänelle ei jäänyt muuta vaihtoehtoa kuin ryhtyä paastoon ja tarjoutua jälleen yhdeksi presidentti Mahinda Rajapaksan ajaman sodan uhriksi. Hänet oli muuten leikattu vasta äskettäin selkävaivojen vuoksi, ja lääkärit olivat huolissaan siitä, että paasto voisi vaikuttaa hänen toipumiseensa. Hän oli kuitenkin päättäväinen, sillä hän ei ollut valmis joutumaan minkäänlaiseen häpeään siitä, ettei hän onnistunut lopettamaan sotaa aikana, jolloin valtio on menossa vaaleihin. PM huolissaan Hyvinvoijat ja kannattajat virtasivat paikalle, ja Lankan hallituksen tuomitseminen ja pääministerin vetoomus paaston lopettamisesta kuului täydestä suusta. Pääministeri Manmohan Singh ja kongressin puheenjohtaja Sonia Gandhi soittivat hänelle jatkuvasti ja vakuuttivat huolensa. Samaan aikaan väkijoukko paisui, ja tuli tietoja siitä, että muut DMK:n johtajat piirikunnissa seurasivat esimerkkiä ja ryhtyivät paastoon ja häiritsivät liikennettä. Noin kello 12.30 Karunanidhi kertoi saaneensa tiedon, että Sri Lanka oli päättänyt lopettaa vihollisuudet. Lisäksi asevoimat tyytyisivät jatkossa vain hätäaputehtäviin, hän sanoi. Siksi hän keskeytti paastonsa, hän sanoi ja kiitti liittovaltion hallitusta sen aloitteista.</w:t>
      </w:r>
    </w:p>
    <w:p>
      <w:r>
        <w:rPr>
          <w:b/>
        </w:rPr>
        <w:t xml:space="preserve">Yhteenveto</w:t>
      </w:r>
    </w:p>
    <w:p>
      <w:r>
        <w:t xml:space="preserve">Tamil Nadun pääministeri M Karunanidhi, joka vaati paastolla tulitaukoa Sri Lankassa, perui sen muutamaa tuntia myöhemmin sen jälkeen, kun oli saatu tietoja siitä, että Lankan hallitus oli ottanut huomioon hänen vetoomuksensa.</w:t>
      </w:r>
    </w:p>
    <w:p>
      <w:r>
        <w:rPr>
          <w:b/>
          <w:u w:val="single"/>
        </w:rPr>
        <w:t xml:space="preserve">Asiakirjan numero 26980</w:t>
      </w:r>
    </w:p>
    <w:p>
      <w:r>
        <w:t xml:space="preserve">Pelaaja pidätettiin "Grand Theft Auto -session aikana kuullun raiskauksen jälkeen".</w:t>
      </w:r>
    </w:p>
    <w:p>
      <w:r>
        <w:t xml:space="preserve">Raporttien mukaan Daniel Enrique Fabian, 18, pelasi Grand Theft Autoa aiemmin tänä vuonna, kun hänen väitetään hyökänneen 15-vuotiaan tytön kimppuun pelikatkon aikana. Toinen pelaaja kertoi poliisille, että Fabian jätti mikrofonin päälle ja kuuli hädissään olevan naisen sanovan "ei". Väitetty uhri kertoi poliisille, että Fabian piti häntä aloillaan ja raiskasi hänet. Poliisin lausunnossa sanotaan, että lääkärintarkastus tuki teini-ikäisen väitettä, kertovat paikalliset tiedotusvälineet. Pahoinpitelyn kerrotaan tapahtuneen kesäkuussa Fabianin kotona New Port Richeyssä Länsi-Floridassa. Raporttien mukaan Fabian esitti rivon kommentin seksin harrastamisesta tytön kanssa, joka oli tullut hänen luoksensa, ennen kuin hän palasi pelaamaan peliä noin 15 minuuttia myöhemmin. Ei ole selvää, oliko toinen pelaaja se henkilö, joka ilmoitti väitetystä pahoinpitelystä, paikallinen verkosto WFLA raportoi. 18-vuotias pidätettiin keskiviikkona, ja häntä syytetään kahdesta 12-15-vuotiaaseen uhriin kohdistuneesta irstailusta. Paikalliset tiedotusvälineet kertovat, että häntä pidetään 30 000 dollarin (23 000 punnan) takuita vastaan paikallisessa pidätyskeskuksessa.</w:t>
      </w:r>
    </w:p>
    <w:p>
      <w:r>
        <w:rPr>
          <w:b/>
        </w:rPr>
        <w:t xml:space="preserve">Yhteenveto</w:t>
      </w:r>
    </w:p>
    <w:p>
      <w:r>
        <w:t xml:space="preserve">Floridalainen mies on saanut syytteen sen jälkeen, kun hänen väitettiin kuulleen teinitytön raiskauksen pelisession aikana, kertovat yhdysvaltalaiset tiedotusvälineet.</w:t>
      </w:r>
    </w:p>
    <w:p>
      <w:r>
        <w:rPr>
          <w:b/>
          <w:u w:val="single"/>
        </w:rPr>
        <w:t xml:space="preserve">Asiakirjan numero 26981</w:t>
      </w:r>
    </w:p>
    <w:p>
      <w:r>
        <w:t xml:space="preserve">Rautateiden kunnostustyöt saatetaan päätökseen ennen huhtikuuta</w:t>
      </w:r>
    </w:p>
    <w:p>
      <w:r>
        <w:t xml:space="preserve">Hanke, jossa korvataan yli 50 prosenttia raiteista, maksaa noin 3 miljoonaa puntaa. Siihen kuuluu myös ratapölkkyjen korvaaminen, kuivatustyöt ja kiskojen alla olevan maan parantaminen. Vuonna 2010 aloitetut kunnostustyöt koskevat yli viisi mailia perinnerautatietä. Yhteisö-, kulttuuri- ja vapaa-ajan ministeri Tim Crookall sanoi: "Perinnerautateihin tarvitaan merkittäviä investointeja, jotta ne voidaan säilyttää tulevien sukupolvien iloksi. "Tämä suuri hanke on välttämätön, jotta voidaan varmistaa matkustajien turvallisuus ja saattaa radan kunto ajan tasalle", hän jatkaa. Hallituksen lukujen mukaan rautateiden matkustajamäärät kasvoivat 11 prosenttia vuonna 2011 ja olivat 49 000 matkustajaa. Mansaaren vuoristorautatie aloitti toimintansa vuonna 1895, ja se kulki neljä mailia Laxeyn kylästä saaren korkeimman vuoren, Snaefellin, huipulle.</w:t>
      </w:r>
    </w:p>
    <w:p>
      <w:r>
        <w:rPr>
          <w:b/>
        </w:rPr>
        <w:t xml:space="preserve">Yhteenveto</w:t>
      </w:r>
    </w:p>
    <w:p>
      <w:r>
        <w:t xml:space="preserve">Hallituksen mukaan Snaefell Mountain Railwayn kunnostustöiden odotetaan valmistuvan ajoissa ennen uutta matkailukautta huhtikuussa.</w:t>
      </w:r>
    </w:p>
    <w:p>
      <w:r>
        <w:rPr>
          <w:b/>
          <w:u w:val="single"/>
        </w:rPr>
        <w:t xml:space="preserve">Asiakirjan numero 26982</w:t>
      </w:r>
    </w:p>
    <w:p>
      <w:r>
        <w:t xml:space="preserve">Nainen syytteeseen "turvallisuusrikkomuksesta" Aberdeenin kruununvirastossa</w:t>
      </w:r>
    </w:p>
    <w:p>
      <w:r>
        <w:t xml:space="preserve">BBC Scotland oli aiemmin paljastanut, että eräs työntekijä oli erotettu tehtävistään. Skotlannin poliisi kertoi myöhemmin, että naista vastaan on nostettu syyte syyttäjänvirastosta tapahtuneesta väitetystä varkaudesta. Kruununvirasto sanoi: "Tapa, jolla todisteita säilytetään kaikissa Crown Officen ja Procurator Fiscal Servicen toimistoissa, on jatkuvan tarkastelun kohteena." Tiedottaja lisäsi: "Henkilökunnan jäsen on pidätetty virantoimituksesta. "Yksikkö toteuttaa parhaillaan toimenpiteitä, joilla turvallisuusjärjestelyjä vahvistetaan edelleen". "Koska kyseessä on elävä rikosoikeudenkäynti, emme voi kommentoida asiaa enempää tällä hetkellä." Skotlannin poliisin tiedottaja sanoi myöhemmin: "33-vuotias nainen on pidätetty ja häntä vastaan on nostettu syyte Aberdeenissa sijaitsevasta syyttäjänvirastosta tapahtuneesta varkaudesta. "Tutkimukset ovat käynnissä."</w:t>
      </w:r>
    </w:p>
    <w:p>
      <w:r>
        <w:rPr>
          <w:b/>
        </w:rPr>
        <w:t xml:space="preserve">Yhteenveto</w:t>
      </w:r>
    </w:p>
    <w:p>
      <w:r>
        <w:t xml:space="preserve">Nainen on saanut syytteen epäillystä turvallisuusrikkomuksesta Crown Officen todistusaineistovarastossa Aberdeenissa.</w:t>
      </w:r>
    </w:p>
    <w:p>
      <w:r>
        <w:rPr>
          <w:b/>
          <w:u w:val="single"/>
        </w:rPr>
        <w:t xml:space="preserve">Asiakirjan numero 26983</w:t>
      </w:r>
    </w:p>
    <w:p>
      <w:r>
        <w:t xml:space="preserve">Ruohikkopalot Monmouthshiressä, Gwyneddissä, Powysissa ja Port Talbotissa.</w:t>
      </w:r>
    </w:p>
    <w:p>
      <w:r>
        <w:t xml:space="preserve">Monmouthshiressä sunnuntaina Bryn Arwissa, Abergavennyn lähellä, syttyi 10 hehtaarin (25 eekkerin) suuruinen ruohikkopalo. Gwyneddissä miehistöt hoitivat tulipaloja Bangor Mountainissa ja Porthmadogissa, ja Powysissa miehistöt selvittivät neljän hehtaarin suuruista tulipaloa Van Mountainissa Llanidloesissa. Tulipaloja oli myös Foel-vuorella Cwmafanissa Port Talbotin lähellä, ja Newtownissa oli toinen ruohikkopalo. Neljä Etelä-Walesin palo- ja pelastuspalvelun miehistöä kutsuttiin Bryn Arwin palon sammuttamiseen kello 11.08 BST. Lisäapua saatiin Herefordista ja Worcesterista. Osassa Walesia raportoitiin lauantaina olleen vuoden tähän mennessä kuumin päivä Yhdistyneessä kuningaskunnassa. Gwyneddissä sijaitsevassa Porthmadogissa lämpötila oli 21,7 celsiusastetta (71 F), kun taas Ceredigionin Aberystwythin kaupungissa kauempana rannikolla lämpötila oli 21,2 celsiusastetta (70 F).</w:t>
      </w:r>
    </w:p>
    <w:p>
      <w:r>
        <w:rPr>
          <w:b/>
        </w:rPr>
        <w:t xml:space="preserve">Yhteenveto</w:t>
      </w:r>
    </w:p>
    <w:p>
      <w:r>
        <w:t xml:space="preserve">Palomiehet ovat torjuneet useita ruohikkopaloja eri puolilla Walesia lämpimän sään jatkuessa.</w:t>
      </w:r>
    </w:p>
    <w:p>
      <w:r>
        <w:rPr>
          <w:b/>
          <w:u w:val="single"/>
        </w:rPr>
        <w:t xml:space="preserve">Asiakirjan numero 26984</w:t>
      </w:r>
    </w:p>
    <w:p>
      <w:r>
        <w:t xml:space="preserve">EU:n kansalaisiksi tulevien brittien määrä kasvoi vuonna 2016</w:t>
      </w:r>
    </w:p>
    <w:p>
      <w:r>
        <w:t xml:space="preserve">Saksa myönsi eniten kansalaisuuksia Yhdistyneen kuningaskunnan kansalaisille vuonna 2016, yli 2700, kertoi EU:n tilastovirasto Eurostat. Ruotsi oli toiseksi suosituin maa 978 henkilöllä. Eurostat ei osannut sanoa, kuinka monta kansalaisuutta myönnettiin ennen tai jälkeen kesäkuun 2016 kansanäänestyksen. Luvut osoittavat, että britit ovat saaneet muiden EU-maiden kansalaisia tasaisesti kasvavalla trendillä, ja vuoden 2016 luku, 6 555, oli yli neljä kertaa suurempi kuin vuonna 2007. Viime vuonna BBC sai erillisiä lukuja, joiden mukaan kymmenettuhannet britit olivat hakeneet EU-kansalaisuutta EU-kansanäänestyksen jälkeisten 12 kuukauden aikana. Yhdistynyt kuningaskunta äänesti Brexitin puolesta 23. kesäkuuta 2016, mutta sen on määrä lähteä vasta maaliskuussa 2019 - vapaan liikkuvuuden odotetaan jatkuvan siirtymäkauden loppuun 31. joulukuuta 2020 asti. Eurostat totesi analyysissään myös, että vuonna 2016 yhteensä 995 000 ihmisestä tuli jonkin EU-valtion kansalainen, kun edellisenä vuonna luku oli 841 000. Näistä 12 prosenttia oli toisen EU:n jäsenvaltion entisiä kansalaisia. Yleisin aiempi kansalaisuusmaa oli Marokko ja seuraavaksi yleisin Albania.</w:t>
      </w:r>
    </w:p>
    <w:p>
      <w:r>
        <w:rPr>
          <w:b/>
        </w:rPr>
        <w:t xml:space="preserve">Yhteenveto</w:t>
      </w:r>
    </w:p>
    <w:p>
      <w:r>
        <w:t xml:space="preserve">Uusien lukujen mukaan niiden brittien määrä, joille myönnettiin toisen EU-maan kansalaisuus, yli kaksinkertaistui Brexit-kansanäänestyksen jälkeisenä vuonna.</w:t>
      </w:r>
    </w:p>
    <w:p>
      <w:r>
        <w:rPr>
          <w:b/>
          <w:u w:val="single"/>
        </w:rPr>
        <w:t xml:space="preserve">Asiakirjan numero 26985</w:t>
      </w:r>
    </w:p>
    <w:p>
      <w:r>
        <w:t xml:space="preserve">Drew Harris Gardan haaste hylättiin Dublinissa</w:t>
      </w:r>
    </w:p>
    <w:p>
      <w:r>
        <w:t xml:space="preserve">Pohjois-Irlannin poliisilaitoksen (PSNI) apulaispoliisipäällikkönä toimineen Harrisin on määrä aloittaa uudessa tehtävässään ensi kuussa. Dublinissa sijaitsevan korkeimman oikeuden tuomari alkoi kuulla perusteluja tiistaina. Asian on nostanut Ciarán MacAirt, jonka isoäiti kuoli McGurk's Barin pommi-iskussa Belfastissa vuonna 1971. MacAirt oli väittänyt, että Harrisin aiemmat tehtävät PSNI:ssä ja sen edeltäjässä, Ulsterin kuninkaallisessa poliisivoimissa (Royal Ulster Constabulary, RUC), tekisivät mahdottomaksi sen, että hän pystyisi hoitamaan uusia tehtäviään täysimääräisesti. Hän väitti, että Harris on allekirjoittanut Yhdistyneen kuningaskunnan virallisia salaisuuksia koskevan lain (Official Secrets Act), joka sitoo häntä, ja uskoo, että tämä ristiriita on ristiriidassa Gardan komissaarin tehtävien kanssa, erityisesti valtion turvallisuuden ja rikostutkinnan osalta. Irlannin valtion lakimies kuitenkin sanoi, että MacAirtin tapaus oli "epäselvä" ja että se oli korkeimmillaankin "pelkkä mielipiteenilmaisu", jonka mukaan hakija ei hyväksy Harrisin nimitystä. Tuomiossaan tuomari Denis McDonald totesi, että MacAirt ei ollut saavuttanut oikeudellista kynnystä, joka vaaditaan, jotta haaste voitaisiin viedä High Courtin täysistuntoon. Harris nimitettiin Gardan (Irlannin poliisi) komissaariksi tämän vuoden kesäkuussa.</w:t>
      </w:r>
    </w:p>
    <w:p>
      <w:r>
        <w:rPr>
          <w:b/>
        </w:rPr>
        <w:t xml:space="preserve">Yhteenveto</w:t>
      </w:r>
    </w:p>
    <w:p>
      <w:r>
        <w:t xml:space="preserve">Dublinin tuomioistuin on hylännyt oikeudellisen kanteen Drew Harrisin nimittämisestä uudeksi Garda-komissaariksi.</w:t>
      </w:r>
    </w:p>
    <w:p>
      <w:r>
        <w:rPr>
          <w:b/>
          <w:u w:val="single"/>
        </w:rPr>
        <w:t xml:space="preserve">Asiakirjan numero 26986</w:t>
      </w:r>
    </w:p>
    <w:p>
      <w:r>
        <w:t xml:space="preserve">Machynllethin koulu nimetään Owain Glyndwrin taistelun mukaan.</w:t>
      </w:r>
    </w:p>
    <w:p>
      <w:r>
        <w:t xml:space="preserve">Powysin Machynllethin ala- ja yläkoulut yhdistyvät kesällä uudeksi nimeksi Ysgol Bro Hyddgen. Pumlumon-vuoristossa sijaitsevan Hyddgen-vuoren sanotaan olleen paikka, jossa Glyndwr saavutti ensimmäisen merkittävän voittonsa vuonna 1401. Myöhemmin hän perusti parlamentin Machynllethiin. Powysin valtuuston kabinetti äänesti Machynllethin ala- ja yläasteen koulujen yhdistämisestä viime vuonna. Uusi neljästä 18-vuotiaiden koulu avataan virallisesti syyskuussa. Koulu valittiin paikallisyhteisön ehdotuksista laaditun luettelon perusteella. Nimi Hyddgen on paikallisesti jo tuttu, ja se valittiin Canolfan Hyddgenin mukaan, joka on Dyfi Valleyn 16 vuoden jälkeinen koulutuskeskus, joka avattiin vuonna 2009. Uuden koulun hallintoelimen puheenjohtaja Allan Wynne Jones sanoi: "Olen erittäin ylpeä siitä, että uuden koulun nimessä on Hyddgen ja että siinä tunnustetaan yhteys Owain Glyndwriin. "Nimi muistuttaa meitä perinnöstämme ja kannustaa meitä myös katsomaan luottavaisesti, luovasti ja edistyksellisesti eteenpäin." Johtokunta pyytää myös yhteisöltä apua uuden koulun logon suunnittelussa ja on käynnistänyt kilpailun, jonka voittaja saa 20 punnan kirjakupongin. Suunnitelmien vastaanottamisen määräaika on 2. toukokuuta.</w:t>
      </w:r>
    </w:p>
    <w:p>
      <w:r>
        <w:rPr>
          <w:b/>
        </w:rPr>
        <w:t xml:space="preserve">Yhteenveto</w:t>
      </w:r>
    </w:p>
    <w:p>
      <w:r>
        <w:t xml:space="preserve">Uusi "superkoulu" kaupungissa, jolla on läheiset yhteydet Owain Glyndwriin, on tarkoitus nimetä hänen 1400-luvun kapinansa aikana käydyn taistelun mukaan.</w:t>
      </w:r>
    </w:p>
    <w:p>
      <w:r>
        <w:rPr>
          <w:b/>
          <w:u w:val="single"/>
        </w:rPr>
        <w:t xml:space="preserve">Asiakirjan numero 26987</w:t>
      </w:r>
    </w:p>
    <w:p>
      <w:r>
        <w:t xml:space="preserve">Worcestershiren roomalaisten kolikoiden hamstraus ei saavuttanut tavoitettaan</w:t>
      </w:r>
    </w:p>
    <w:p>
      <w:r>
        <w:t xml:space="preserve">Metallinpaljastimen harrastajat löysivät 3 800 kolikkoa, jotka ovat peräisin 3. vuosisadalta, Bredon Hilliltä, Eveshamin läheltä. Worcestershiren kreivikunnanvaltuusto pelkää, että se voi joutua hajottamaan ja myymään kolikkokokoelman, jos se ei onnistu keräämään rahaa sen ostamiseen marraskuun loppuun mennessä. Valtuutettu John Campion sanoi, että tämä olisi "täysi irvikuva". Aarrekammio julistettiin lokakuussa aarrekammioksi, ja sitä säilytetään tällä hetkellä British Museumissa Lontoossa. Campion sanoi: "Meidän on pyrittävä varmistamaan, että voimme paitsi ostaa ne, myös asettaa ne näytteille." Museon projektikoordinaattori Eleanor Ghey sanoi, että oli "erittäin mielenkiintoista", että kallisarvoinen löytö tehtiin Worcestershirestä. "Tuohon aikaan Rooman valtakunta oli supistumassa, eikä alueella tapahtunut kovin paljon, joten kolikkokoreja ei löydetä kovin usein", hän sanoi. Metallinilmaisinharrastajat Jethro Carpenter ja Mark Gilmore löysivät rahakimpaleen saviruukkuun haudattuna viime vuoden kesäkuussa. Kolikot ovat pääosin pronssia, jossa on jonkin verran hopeaa, ja niissä on 16 eri keisaria 38 vuoden ajalta. Kolikot ovat suurin Worcestershirestä koskaan löydetty roomalaisten esineiden kanto.</w:t>
      </w:r>
    </w:p>
    <w:p>
      <w:r>
        <w:rPr>
          <w:b/>
        </w:rPr>
        <w:t xml:space="preserve">Yhteenveto</w:t>
      </w:r>
    </w:p>
    <w:p>
      <w:r>
        <w:t xml:space="preserve">Vetoomus, jolla pyritään keräämään 40 000 puntaa Worcestershirestä löydetyn roomalaisen kolikkokokoelman ostamiseksi, on tähän mennessä kerännyt vain neljänneksen tavoitteestaan.</w:t>
      </w:r>
    </w:p>
    <w:p>
      <w:r>
        <w:rPr>
          <w:b/>
          <w:u w:val="single"/>
        </w:rPr>
        <w:t xml:space="preserve">Asiakirjan numero 26988</w:t>
      </w:r>
    </w:p>
    <w:p>
      <w:r>
        <w:t xml:space="preserve">Tulipalo syttyy Dreamland-huvipuistossa</w:t>
      </w:r>
    </w:p>
    <w:p>
      <w:r>
        <w:t xml:space="preserve">Kent Fire and Rescue sanoi, että miehistöt lähetettiin Eton Roadin sisäänkäynnille hylätyn pelihallin Eton Roadin sisäänkäynnille, jota parhaillaan kunnostetaan. Tulipalo oli kaksikerroksisen rakennuksen kattotilassa, mutta se oli jo sammutettu ennen palokunnan saapumista. Palon syttymissyy oli onnettomuus, palokunta kertoi. Dreamlandin on määrä avautua yleisölle 19. kesäkuuta. Dreamlandin tiedottajan mukaan "pieni tulipalo" Dreamlandin buffet-rakennuksen katolla syttyi huoltotöiden aikana ja johtui siitä, että "kuumat työt sytyttivät rakenteessa olevat vanhat puut". "Palo sammutettiin ennen pelastuspalvelujen saapumista, terveyttä ja turvallisuutta noudatettiin koko ajan, eikä kukaan loukkaantunut", hän sanoi.</w:t>
      </w:r>
    </w:p>
    <w:p>
      <w:r>
        <w:rPr>
          <w:b/>
        </w:rPr>
        <w:t xml:space="preserve">Yhteenveto</w:t>
      </w:r>
    </w:p>
    <w:p>
      <w:r>
        <w:t xml:space="preserve">Palomiehet kutsuttiin pieneen tulipaloon Dreamland-huvipuistossa Margatessa vain viikkoja ennen sen uudelleen avaamista.</w:t>
      </w:r>
    </w:p>
    <w:p>
      <w:r>
        <w:rPr>
          <w:b/>
          <w:u w:val="single"/>
        </w:rPr>
        <w:t xml:space="preserve">Asiakirjan numero 26989</w:t>
      </w:r>
    </w:p>
    <w:p>
      <w:r>
        <w:t xml:space="preserve">Durhamin museoraiskauksen tutkinta: Kaksi autoa otettu talteen</w:t>
      </w:r>
    </w:p>
    <w:p>
      <w:r>
        <w:t xml:space="preserve">Poliisipäällikkö Adrian Green vahvisti, että Renault ja BMW oli löydetty kahdesta eri paikasta Länsi-Midlandsissa. Neljä miestä ja yksi nainen, kaikki Walsallin alueelta, on vapautettu takuita vastaan viime viikolla tapahtuneen pidätyksen jälkeen. Poliisi yrittää löytää sinistä Audi S3:a ja kahta miestä, joita se haluaa jututtaa 5. huhtikuuta tapahtuneesta ryöstöstä. Poliisit haluavat jäljittää Lee Wildmanin, 35, joka on yksi viidestä pidätetystä, ja Adrian Stantonin, 32, jotka molemmat ovat kotoisin Walsallista. Esineet varastettiin Durhamin yliopiston Oriental Museumista. Vuodelta 1769 peräisin oleva massiivinen jadekulho ja Qing-dynastian aikainen Dehua-posliinihahmo, joiden yhteenlaskettu arvo on yli 2 miljoonaa puntaa, varastettiin varkaiden leikattua reiän museon ulkoseinään. Durhamin poliisilaitoksen poliiseilta kesti hieman yli viikko löytää kadonneet esineet, jotka löydettiin pellolta Brandonin läheltä, muutaman kilometrin päässä Durhamin kaupungista. Museon asiantuntija vahvisti, että ne olivat erinomaisessa kunnossa, eikä niiden poistaminen museosta aiheuttanut ilmeisiä vaurioita.</w:t>
      </w:r>
    </w:p>
    <w:p>
      <w:r>
        <w:rPr>
          <w:b/>
        </w:rPr>
        <w:t xml:space="preserve">Yhteenveto</w:t>
      </w:r>
    </w:p>
    <w:p>
      <w:r>
        <w:t xml:space="preserve">Durhamilaisesta museosta varastettuja harvinaisia kiinalaisia esineitä tutkivat rikostutkijat ovat löytäneet kaksi autoa, joita he uskovat käytetyn ryöstössä.</w:t>
      </w:r>
    </w:p>
    <w:p>
      <w:r>
        <w:rPr>
          <w:b/>
          <w:u w:val="single"/>
        </w:rPr>
        <w:t xml:space="preserve">Asiakirjan numero 26990</w:t>
      </w:r>
    </w:p>
    <w:p>
      <w:r>
        <w:t xml:space="preserve">Mies pidätettiin M62 "väärään suuntaan" kuolemantapauksen onnettomuudesta ja vapautettiin tutkinnan ajaksi.</w:t>
      </w:r>
    </w:p>
    <w:p>
      <w:r>
        <w:t xml:space="preserve">Adam Afsariin, 34, ja Jason Wilbyyn iskettiin maanantaina Bradfordin lähellä. Afsarin työnantaja Harris Pet Transport Dewsburyssa lähetti "syvimmät osanottonsa" hänen perheelleen. 22-vuotias pidätetty epäiltynä kuoleman aiheuttamisesta vaarallisella ajotavalla ja puhalluskokeen laiminlyönnistä, on vapautettu lisätutkimuksia odotellessa. Lisää uutisia Yorkshiresta Harris Pet Transportin Facebook-sivulla sanottiin: "Viime yönä menetimme 1 kuljettajamme &amp; hänen ystävänsä kauheassa M62-moottoritieonnettomuudessa. Syvimmät osanottomme vainajan perheelle ja ystäville. "Tämä on äärimmäisen vaikeaa aikaa &amp; rukoilemme, että he lepäävät rauhassa." Afsarin ja Wilbyn kuljettama auto oli länteen päin menevällä ajoradalla, kun se törmäsi itään päin ajaneeseen mustaan Vauxhall Zafiraan lähellä liittymää 26 noin klo 02.35 BST. Länteen johtava ajorata suljettiin liittymien 27 (Gildersome) ja 26 (Chain Bar) väliltä useiden tuntien ajaksi West Yorkshiren poliisin tutkinnan ajaksi.</w:t>
      </w:r>
    </w:p>
    <w:p>
      <w:r>
        <w:rPr>
          <w:b/>
        </w:rPr>
        <w:t xml:space="preserve">Yhteenveto</w:t>
      </w:r>
    </w:p>
    <w:p>
      <w:r>
        <w:t xml:space="preserve">Mies, joka pidätettiin sen jälkeen, kun kaksi miestä kuoli kolarissa, jossa auto ajoi väärään suuntaan M62-tiellä, on vapautettu tutkinnan alaisena.</w:t>
      </w:r>
    </w:p>
    <w:p>
      <w:r>
        <w:rPr>
          <w:b/>
          <w:u w:val="single"/>
        </w:rPr>
        <w:t xml:space="preserve">Asiakirjan numero 26991</w:t>
      </w:r>
    </w:p>
    <w:p>
      <w:r>
        <w:t xml:space="preserve">Debbie Purdyn aviomiehelle käskettiin "lopettaa työt" etuuksien saamiseksi.</w:t>
      </w:r>
    </w:p>
    <w:p>
      <w:r>
        <w:t xml:space="preserve">Debbie Purdy kertoi, että etuuskäsittelytoimisto oli sanonut heille viisi kertaa, että he saisivat enemmän etuuksia, jos hänen musiikinopettaja-miehensä lopettaisi työnteon. Bradfordista kotoisin oleva Purdy sanoi, että hänen oli valittava veron ja ruoan välillä. Hallitus sanoi, ettei se voi kommentoida yksittäisiä tapauksia. Neuvonta "naurettavaa" Oikeus kuolemaan -kampanjoija Purdy saa vammaistukea ja työkyvyttömyysetuutta. Hän sanoi, että jos hänen miehensä olisi työtön, he saisivat muitakin etuuksia, kuten ilmaista kunnallisveroa, ilmaisia reseptejä ja apua asuntolainan korkojen maksamiseen. Purdy kutsuttiin Bradfordin käräjäoikeuteen keskiviikkona. Hänen tapauksensa käsittelyä lykättiin sillä aikaa, kun hän haki lisäneuvoja Citizens' Advice Bureausta. Hän sanoi: Hän sanoi: "Minulla ei ole rahaa maksaa vähänkään kunnallisveroa. Jos maksamme vähänkin kunnallisveroa, emme vain syö. "Pelkään oikeuteen menemistä, mutta olen innoissani siitä, että ehkä joku kuuntelee. Hyvinvointivaltio ei tee sitä, mitä sen piti tehdä, ja ehkä meillä on mahdollisuus saada äänemme kuuluviin. "Viisi eri ihmistä etuuskäsittelyssä on sanonut, että hänen pitäisi lopettaa työskentely, ja se tuntuu naurettavalta. Varmasti kaikki, mitä hallitus kertoo meille, on, että työn pitäisi maksaa." Työ- ja eläkeministeriö sanoi, ettei se kommentoi yksittäisiä tapauksia, mutta että hyvinvointijärjestelmän suunnitellut uudistukset hyödyttävät Purdyn kaltaisia ihmisiä.</w:t>
      </w:r>
    </w:p>
    <w:p>
      <w:r>
        <w:rPr>
          <w:b/>
        </w:rPr>
        <w:t xml:space="preserve">Yhteenveto</w:t>
      </w:r>
    </w:p>
    <w:p>
      <w:r>
        <w:t xml:space="preserve">Multippeliskleroosia sairastava nainen, jota syytetään kunnallisveron maksamatta jättämisestä, sanoo, että hänen miehelleen on sanottu, että heillä olisi parempi olla, jos hän lopettaisi työt.</w:t>
      </w:r>
    </w:p>
    <w:p>
      <w:r>
        <w:rPr>
          <w:b/>
          <w:u w:val="single"/>
        </w:rPr>
        <w:t xml:space="preserve">Asiakirjan numero 26992</w:t>
      </w:r>
    </w:p>
    <w:p>
      <w:r>
        <w:t xml:space="preserve">Crossrail-tunnelitehdas Kentissä täydessä tuotantokunnossa</w:t>
      </w:r>
    </w:p>
    <w:p>
      <w:r>
        <w:t xml:space="preserve">Chathamissa Kentin osavaltiossa sijaitsevalla työmaalla aloitettiin viime vuonna 110 000 betonilohkon valmistaminen Itä-Lontoossa sijaitsevien 8,3 kilometrin (5 mailin) pituisten tunneleiden päällystämiseksi. Dragados Siskin rakentama tehdas on luonut yli 120 työpaikkaa. Euroopan suurin infrastruktuurihanke Crossrail yhdistää Berkshiressä sijaitsevan Maidenheadin Itä-Lontooseen. Osat toimitetaan proomulla Chathamin telakalta itäisten tunneleiden suuaukolle Limmo Peninsulaan Canning Townin lähellä Itä-Lontoossa. 16 miljardin punnan hanke, jonka tavoitteena on luoda 118 kilometriä (73 mailia) pitkä ja 37 asemaa käsittävä suurnopeusjunayhteys, on tarkoitus avata vuonna 2018.</w:t>
      </w:r>
    </w:p>
    <w:p>
      <w:r>
        <w:rPr>
          <w:b/>
        </w:rPr>
        <w:t xml:space="preserve">Yhteenveto</w:t>
      </w:r>
    </w:p>
    <w:p>
      <w:r>
        <w:t xml:space="preserve">Kentissä sijaitseva tehdas, jossa valmistetaan tunnelin osia Crossrail-hanketta varten, toimii nyt täydellä teholla.</w:t>
      </w:r>
    </w:p>
    <w:p>
      <w:r>
        <w:rPr>
          <w:b/>
          <w:u w:val="single"/>
        </w:rPr>
        <w:t xml:space="preserve">Asiakirjan numero 26993</w:t>
      </w:r>
    </w:p>
    <w:p>
      <w:r>
        <w:t xml:space="preserve">Terrorismista syytetty Craig Slee joutuu Old Bailey -oikeudenkäyntiin</w:t>
      </w:r>
    </w:p>
    <w:p>
      <w:r>
        <w:t xml:space="preserve">Craig Slee, 42, Trawden Crescentistä, Prestonista, on syytteessä neljästä vuoden 2006 terrorismilain mukaisesta kielletyn materiaalin julkaisemisesta. Slee saapui aiemmin Westminster Magistrates' Court -oikeuteen Lontoossa ja puhui vain vahvistaakseen nimensä ja osoitteensa. Hänen on määrä osallistua alustavaan kuulemiseen 22. toukokuuta. Häntä syytetään myös CS-kaasusumuttimen hallussapidosta Kendalissa Cumbriassa heinäkuussa.</w:t>
      </w:r>
    </w:p>
    <w:p>
      <w:r>
        <w:rPr>
          <w:b/>
        </w:rPr>
        <w:t xml:space="preserve">Yhteenveto</w:t>
      </w:r>
    </w:p>
    <w:p>
      <w:r>
        <w:t xml:space="preserve">Lancashirelaismies on toimitettu Old Bailey -oikeuteen terrorismirikoksista.</w:t>
      </w:r>
    </w:p>
    <w:p>
      <w:r>
        <w:rPr>
          <w:b/>
          <w:u w:val="single"/>
        </w:rPr>
        <w:t xml:space="preserve">Asiakirjan numero 26994</w:t>
      </w:r>
    </w:p>
    <w:p>
      <w:r>
        <w:t xml:space="preserve">Entinen lasten palvelujen pomo "yhä huolissaan" haavoittuvassa asemassa olevien hoidosta.</w:t>
      </w:r>
    </w:p>
    <w:p>
      <w:r>
        <w:t xml:space="preserve">Josephine Olsson johti lasten palveluita väliaikaisena johtajana 12 kuukauden ajan elokuuhun asti. Hänet otettiin tilapäisesti palvelukseen parantamaan osastoa. Olsson kertoi tutkimuksessa, että hänen tullessaan palvelussa ei ollut keskitytty lasten suojeluun. Hän sanoi myös, että osasto oli kaukana Yhdistyneen kuningaskunnan standardeista. Hänen mukaansa ammattikulttuuri oli "arkaainen", "hierarkkinen", "holhoava", "kuolevainen", "alikehittynyt", "liian paljon sisäisiä ylennyksiä" ja "johtajatason järjestelmällinen heikkous". Olsson sanoi: "Suuri huoli": Olsson sanoi: "Täällä ollessani huostaanotettujen lasten määrä nousi 75:stä 120:een. Tämä oli merkki siitä, että lapset ja heidän hyvinvointinsa eivät olleet olleet lapsipalveluiden keskiössä. "Nämä luvut osoittivat, että palvelu oli ollut haluton ottamaan lapsia huostaan, vaikka olisi pitänyt." Olsson kertoi, että kun hän saapui palvelukseen, hän löysi lukuisia tutkimuksia tapauksista, joissa lapsille oli aiheutunut vakavaa haittaa, ja käynnisti itse joitakin tutkimuksia. "Ryhmien johtajia neuvottiin olemaan ryhtymättä asianmukaisiin toimiin, minkä seurauksena lapset jäivät pitkiksi ajoiksi - ja tarkoitan tällä vuosia - ilman suojelua. "En lähtenyt saarelta siinä uskossa, että lapset olisivat turvassa, ja olen edelleen hyvin huolissani heidän turvallisuudestaan", hän sanoi. Olsson sanoi myös, että saaren oikeusjärjestelmä on luonnostaan ristiriitainen, koska syyttäjät ovat myös valtion viranomaisten oikeudellisia neuvonantajia.</w:t>
      </w:r>
    </w:p>
    <w:p>
      <w:r>
        <w:rPr>
          <w:b/>
        </w:rPr>
        <w:t xml:space="preserve">Yhteenveto</w:t>
      </w:r>
    </w:p>
    <w:p>
      <w:r>
        <w:t xml:space="preserve">Jerseyn lapsipalveluiden entisellä johtajalla on edelleen "suuria huolia" siitä, miten haavoittuvassa asemassa olevista lapsista huolehditaan, on kuultu lasten hyväksikäyttöä koskevassa Care-tutkinnassa.</w:t>
      </w:r>
    </w:p>
    <w:p>
      <w:r>
        <w:rPr>
          <w:b/>
          <w:u w:val="single"/>
        </w:rPr>
        <w:t xml:space="preserve">Asiakirjan numero 26995</w:t>
      </w:r>
    </w:p>
    <w:p>
      <w:r>
        <w:t xml:space="preserve">Perheväkivalta: Satoja perheväkivaltaan liittyviä puheluita jouluna</w:t>
      </w:r>
    </w:p>
    <w:p>
      <w:r>
        <w:t xml:space="preserve">Poliisi vahvisti luvun vuotuisen jouluisen kotiväkivaltakampanjansa käynnistämisen yhteydessä. Joulupäivänä tuli 116 puhelua, laatikkopäivänä 126 puhelua ja uudenvuodenpäivänä 158 puhelua. Heinäkuun 2018 ja kesäkuun 2019 välisenä aikana kirjattiin 16 575 perheväkivaltarikosta, mikä oli korkein luku sitten kirjausten alkamisen vuonna 2004/05. PSNI Det Ch Sup Paula Hilman sanoi, että poliisit vastaavat perheväkivaltaan liittyvään tapaukseen joka 17. minuutti, ja "ilmoitusten määrä on kasvanut merkittävästi tähän aikaan vuodesta". Good Morning Ulster -ohjelmassa Hilman kehotti ihmisiä ilmoittamaan perheväkivallasta, joka hänen mukaansa koskettaa "kaikkia elämänalueita". "Tekosyitä ei ole koskaan olemassa. Kaikki hyväksikäyttö on väärin, ja jokaisella on oikeus tuntea olonsa turvalliseksi, erityisesti omassa kodissaan", hän sanoi. Perheväkivallasta kärsivät voivat ottaa yhteyttä poliisiin hätänumeroon 101 tai hätätilanteessa 999. Ympärivuorokautinen perhe- ja seksuaalisen hyväksikäytön auttava puhelinpalvelu on myös kaikkien käytettävissä, jotka ovat huolissaan perhe- tai seksuaalisesta hyväksikäytöstä nyt tai aiemmin, numerossa 0808 802 1414.</w:t>
      </w:r>
    </w:p>
    <w:p>
      <w:r>
        <w:rPr>
          <w:b/>
        </w:rPr>
        <w:t xml:space="preserve">Yhteenveto</w:t>
      </w:r>
    </w:p>
    <w:p>
      <w:r>
        <w:t xml:space="preserve">PSNI vastaanotti viime vuonna 400 valitusta perheväkivallasta joulupäivänä, vapunpäivänä ja uudenvuodenpäivänä.</w:t>
      </w:r>
    </w:p>
    <w:p>
      <w:r>
        <w:rPr>
          <w:b/>
          <w:u w:val="single"/>
        </w:rPr>
        <w:t xml:space="preserve">Asiakirjan numero 26996</w:t>
      </w:r>
    </w:p>
    <w:p>
      <w:r>
        <w:t xml:space="preserve">Yritys hävisi aurinkoenergiaa koskevan valituksen Aberdeenin kaupunginvaltuustoa vastaan</w:t>
      </w:r>
    </w:p>
    <w:p>
      <w:r>
        <w:t xml:space="preserve">Paikallisviranomainen oli aiemmin menestyksekkäästi vedonnut siihen, että Our Generation Ltd:n sitä vastaan nostama kanne, joka koski irtisanomisilmoitusta, olisi hylättävä. Tämän jälkeen yhtiö aloitti muutoksenhaun Edinburghin istunto-oikeudessa. Kolme tuomaria on nyt vahvistanut alkuperäisen päätöksen. Kattoon asennettavia aurinkopaneelijärjestelmiä operoiva yritys teki sopimuksen, joka koskee asennusta neuvoston omistamiin rakennuksiin. Myöhemmin se antoi irtisanomisilmoituksia vetäytyäkseen pitkäaikaisista sopimuksista. Tämän jälkeen yhtiö nosti kanteen, jossa se vaati päätöstä siitä, että se oli pätevästi irtisanonut sopimukset ja että neuvosto oli velvollinen maksamaan laitteiden poistamisesta aiheutuneet kustannukset ja yli 8 miljoonan punnan maksun. Hylätessään alkuperäisen kanteen Court of Sessionissa Lady Wolffe oli todennut, että irtisanomisilmoitus oli pätemätön. Lordi Carloway, joka istui yhdessä lordi Menziesin ja lordi Drummond Youngin kanssa, piti Lady Wolffen päätöksen voimassa.</w:t>
      </w:r>
    </w:p>
    <w:p>
      <w:r>
        <w:rPr>
          <w:b/>
        </w:rPr>
        <w:t xml:space="preserve">Yhteenveto</w:t>
      </w:r>
    </w:p>
    <w:p>
      <w:r>
        <w:t xml:space="preserve">Yritys on hävinnyt valituksen Aberdeen City Councilin voitettua oikeuden päätöksen, jolla hylättiin 8 miljoonan punnan suuruinen aurinkoenergiaohjelmaan liittyvä kanne sitä vastaan.</w:t>
      </w:r>
    </w:p>
    <w:p>
      <w:r>
        <w:rPr>
          <w:b/>
          <w:u w:val="single"/>
        </w:rPr>
        <w:t xml:space="preserve">Asiakirjan numero 26997</w:t>
      </w:r>
    </w:p>
    <w:p>
      <w:r>
        <w:t xml:space="preserve">Murco: Havenin öljynjalostamon pelastamiseksi jatkuvat neuvottelut</w:t>
      </w:r>
    </w:p>
    <w:p>
      <w:r>
        <w:t xml:space="preserve">Pembrokeshiressä sijaitsevalle Murcon laitokselle etsitään edelleen ostajaa, mutta yhtiö ilmoitti, ettei se enää osta raakaöljyä käsiteltäväksi laitoksella. Mahdollinen 300 miljoonan punnan kauppa kariutui aiemmin tässä kuussa, ja jalostamon tulevaisuus on vaarassa. Työryhmä perustettiin estämään sulkeminen ja säilyttämään 400 työpaikkaa. Murco sanoi maanantaina antamassaan lausunnossa: "Kuten olemme sanoneet, olemme aktiivisesti yhteydessä tiettyihin kolmansiin osapuoliin, jotka ovat ilmaisseet kiinnostuksensa ostaa jalostamo. "Nämä kolmannet osapuolet ovat tietoisia siitä, että Murcon raakaöljyn osto on nyt lopetettu. Tiedotamme asiasta lisää aikanaan." Talousministeri Edwina Hart on sanonut, että jalostamo on "olennainen osa Walesin öljy- ja kaasuinfrastruktuuria ja Walesin taloutta". Pomot ovat neuvotelleet työntekijöiden kanssa tehtaan tulevaisuudesta, jos ostajaa ei löydy, mikä voi merkitä työpaikkojen menetyksiä ja mahdollisesti sulkemista. Jalostamo on ollut merkittävä työnantaja satamassa siitä lähtien, kun se avattiin vuonna 1973.</w:t>
      </w:r>
    </w:p>
    <w:p>
      <w:r>
        <w:rPr>
          <w:b/>
        </w:rPr>
        <w:t xml:space="preserve">Yhteenveto</w:t>
      </w:r>
    </w:p>
    <w:p>
      <w:r>
        <w:t xml:space="preserve">Milford Havenissa sijaitsevan, sulkemisuhan alla olevan öljynjalostamon tulevaisuudesta käydään edelleen neuvotteluja, kertoo sen omistaja.</w:t>
      </w:r>
    </w:p>
    <w:p>
      <w:r>
        <w:rPr>
          <w:b/>
          <w:u w:val="single"/>
        </w:rPr>
        <w:t xml:space="preserve">Asiakirjan numero 26998</w:t>
      </w:r>
    </w:p>
    <w:p>
      <w:r>
        <w:t xml:space="preserve">St James Centre Edinburghissa: 850 miljoonan punnan hanke viivästyy kolmella vuodella.</w:t>
      </w:r>
    </w:p>
    <w:p>
      <w:r>
        <w:t xml:space="preserve">Princes Streetin itäpäässä sijaitsevan St James -korttelin töiden oli alun perin määrä valmistua vuoteen 2015 mennessä. Rakennuttaja Henderson Global Investorsin mukaan valmistumisajankohta on nyt 2018. Suunnitelmalle, jossa 1970-luvulla rakennettu St James Centre puretaan ja korvataan nykyaikaisilla liike- ja toimistotiloilla, annettiin lupa vuonna 2009. Tuolloin Henderson Global Investors sanoi, että suunnitelma palauttaisi kaupungin maineen maailmanluokan ostospaikkana. Suunnitelmien mukaan St James Quarterissa olisi kaksi kertaa enemmän liiketilaa kuin nykyisessä keskuksessa, ja sinne voisi sijoittua jopa 90 liikettä. Edinburghin kaupunginvaltuuston edustaja sanoi: "Henderson Global on edelleen sitoutunut St James Centre -korttelin uudistamiseen ja vie hanketta eteenpäin seuraavien viiden vuoden aikana. "Yhtiöllä on vahva kokemus kauppakeskusten kehittämisestä eri puolilla Yhdistynyttä kuningaskuntaa, kuten Birminghamin Bullringissa ja Glasgow'n Buchanan Galleriesissa." "Henderson Hendersonilla on vahva kokemus kauppakeskusten kehittämisestä kaikkialla Yhdistyneessä kuningaskunnassa."</w:t>
      </w:r>
    </w:p>
    <w:p>
      <w:r>
        <w:rPr>
          <w:b/>
        </w:rPr>
        <w:t xml:space="preserve">Yhteenveto</w:t>
      </w:r>
    </w:p>
    <w:p>
      <w:r>
        <w:t xml:space="preserve">Edinburghin kauppakeskuksen korvaamiseksi toteutettava 850 miljoonan punnan hanke on viivästynyt kolmella vuodella.</w:t>
      </w:r>
    </w:p>
    <w:p>
      <w:r>
        <w:rPr>
          <w:b/>
          <w:u w:val="single"/>
        </w:rPr>
        <w:t xml:space="preserve">Asiakirjan numero 26999</w:t>
      </w:r>
    </w:p>
    <w:p>
      <w:r>
        <w:t xml:space="preserve">Saudi-Arabia pyytää anteeksi Indonesian neitosen mestausta.</w:t>
      </w:r>
    </w:p>
    <w:p>
      <w:r>
        <w:t xml:space="preserve">Indonesian virkamiesten mukaan Saudi-Arabian Jakartan-suurlähettiläs oli luvannut, että tällaisia tapauksia ei enää tapahdu. Ruyati binti Sapubin mestaaminen lauantaina aiheutti kohun Indonesiassa, jossa parlamentin jäsenet vaativat Lähi-itään lähetettävien työntekijöiden kieltämistä. 54-vuotias kotiapulainen tunnusti tappaneensa pomonsa keittiöveitsellä pahoinpitelyn jälkeen. Saudi-Arabia ei ole vielä kommentoinut tapausta virallisesti. Indonesian ulkoministeriön tiedottaja Michael Tene kuitenkin kertoi toimittajille keskiviikkona: "Suurlähettiläs pyysi anteeksi ja pahoitteli tilannetta ja sanoi, että tällaista ei enää tapahdu." Saudi-Arabiassa työskentelee noin 1,5 miljoonaa indonesialaista - monet heistä kotiapulaisina. Viime aikoina on kuitenkin ollut riitaa kotiapulaismiesten epäillystä huonosta kohtelusta. Huhtikuussa indonesialaisen kotiapulaisen pahoinpitelystä ja kidutuksesta tuomittu saudiarabialainen nainen sai valituksen perusteella kumottua tuomionsa, mikä herätti protesteja Indonesiassa.</w:t>
      </w:r>
    </w:p>
    <w:p>
      <w:r>
        <w:rPr>
          <w:b/>
        </w:rPr>
        <w:t xml:space="preserve">Yhteenveto</w:t>
      </w:r>
    </w:p>
    <w:p>
      <w:r>
        <w:t xml:space="preserve">Saudi-Arabia on pyytänyt anteeksi Indonesialta, että se teloitti kotiapulaisen ilmoittamatta asiasta Jakartalle, kertovat viranomaiset.</w:t>
      </w:r>
    </w:p>
    <w:p>
      <w:r>
        <w:rPr>
          <w:b/>
          <w:u w:val="single"/>
        </w:rPr>
        <w:t xml:space="preserve">Asiakirjan numero 27000</w:t>
      </w:r>
    </w:p>
    <w:p>
      <w:r>
        <w:t xml:space="preserve">Trump-Kim-huippukokous: Muistokolikko herättää pilkkaa</w:t>
      </w:r>
    </w:p>
    <w:p>
      <w:r>
        <w:t xml:space="preserve">Kolikossa kuvataan huippukokousta "rauhanneuvotteluiksi", ja siinä on neliöleukainen Trump, joka kohtaa tiukasti pohjoiskorealaisen kollegansa. Monet sosiaalisessa mediassa huomauttivat, että tapaamista ei välttämättä edes järjestetä. Valkoisen talon mukaan kolikon liikkeeseenlasku oli "yleinen käytäntö". Alueasiantuntija, professori Robert E. Kelly Etelä-Korean Busanin yliopistosta kuvaili kolikkoa Twitterissä "törkeäksi". "Kenen henkilökulttia tämä huippukokous oikeastaan legitimoi? Tämä on epäamerikkalaista", hän sanoi. Trump tapasi Etelä-Korean presidentin Moon Jae-inin tiistaina epävarmuuden vallitessa 12. kesäkuuta pidettäväksi suunnitellusta huippukokouksesta. Pohjois-Korea on uhannut perua kokouksen, jos Yhdysvallat vaatii sitä luopumaan ydinaseista yksipuolisesti. Kolikossa Kimiin viitataan "ylimpänä johtajana", vaikka valtion tiedotusvälineissä häneen viitataan yleisemmin "valtion asioiden komitean puheenjohtajana". Kriitikot syyttivät Valkoista taloa diktaattorin "kunnioittamisesta". Toiset sanoivat, että kolikon kuva Kim Jong-unista oli tarkoituksella epäimartelevaa, sillä se näytti antavan hänelle lisää leukoja. Valkoinen talo antoi tiistaina lausunnon, jonka mukaan se "ei vaikuttanut millään tavalla kolikon suunnitteluun ja valmistukseen". Valkoisen talon apulaistiedottaja Raj Shah sanoi lausunnossaan, että oli yleinen käytäntö, että matkamuistokolikoita tilataan sen jälkeen, kun matkasta on ilmoitettu julkisesti.</w:t>
      </w:r>
    </w:p>
    <w:p>
      <w:r>
        <w:rPr>
          <w:b/>
        </w:rPr>
        <w:t xml:space="preserve">Yhteenveto</w:t>
      </w:r>
    </w:p>
    <w:p>
      <w:r>
        <w:t xml:space="preserve">Valkoisen talon julkaisemaa juhlarahaa ennen presidentti Donald Trumpin ja Pohjois-Korean johtajan Kim Jong-unin huippukokousta on arvosteltu laajalti.</w:t>
      </w:r>
    </w:p>
    <w:p>
      <w:r>
        <w:rPr>
          <w:b/>
          <w:u w:val="single"/>
        </w:rPr>
        <w:t xml:space="preserve">Asiakirjan numero 27001</w:t>
      </w:r>
    </w:p>
    <w:p>
      <w:r>
        <w:t xml:space="preserve">Stephen Ellison: Diplomaatti, joka pelasti hukkuvan naisen, sai viirin</w:t>
      </w:r>
    </w:p>
    <w:p>
      <w:r>
        <w:t xml:space="preserve">Chongqingin pääkonsulille Stephen Ellisonille banderollin antoi 24-vuotias yliopisto-opiskelija, jonka hän veti joesta viime viikolla. Siinä lukee "vanhurskas ja rohkea, pelastaa ihmisiä vedestä". 61-vuotias mies sai osakseen laajaa kiitosta, ja häntä ylistettiin Kiinassa sankariksi teoistaan. "Tämä on ensimmäinen banderolli, jonka olen koskaan elämässäni saanut, ja sillä on suuri merkitys minulle", Ellison sanoi Britannian Chongqingin pääkonsulaatin Kiinan mikroblogisivustolla Weibossa viime perjantaina julkaiseman viestin mukaan. Suuret punaiset banderollit, jotka tunnetaan Kiinassa nimellä jinqi, annetaan tyypillisesti kiitollisuuden osoituksena - eikä ole harvinaista, että vastaanottaja pitää sitä esillä kuten palkintoa. Newcastlesta kotoisin oleva Ellison johtaa Britannian edustustoa Chongqingissa, jossa hänen tehtävänään on pääasiassa tukea Britannian ja Kiinan kahdenvälisiä kauppasuhteita. Hänen rohkeutensa eikä niinkään hänen ammattinsa nostivat hänet kuitenkin valokeilaan, kun hänet kuvattiin hyppäämässä jokeen pelastaakseen nimettömän naisen, joka oli liukastunut veteen kivien päältä. Kuvamateriaalissa näkyy, kuinka nainen kamppailee ja katoaa sillan alle ennen kuin nousee sieltä ylös kasvot alaspäin - ilmeisesti tajuttomana. Ellisonin nähdään riisuvan kenkänsä ennen kuin hän hyppää itse veteen, kääntää naisen ympäri ja tuo hänet turvaan. Sitten hän ui matalammille kiville ja kiipesi ulos.</w:t>
      </w:r>
    </w:p>
    <w:p>
      <w:r>
        <w:rPr>
          <w:b/>
        </w:rPr>
        <w:t xml:space="preserve">Yhteenveto</w:t>
      </w:r>
    </w:p>
    <w:p>
      <w:r>
        <w:t xml:space="preserve">Brittidiplomaatti, joka sukelsi jokeen pelastaakseen naisen hengen, on saanut punaisen samettilipun, joka on Kiinassa kiitollisuuden merkki.</w:t>
      </w:r>
    </w:p>
    <w:p>
      <w:r>
        <w:rPr>
          <w:b/>
          <w:u w:val="single"/>
        </w:rPr>
        <w:t xml:space="preserve">Asiakirjan numero 27002</w:t>
      </w:r>
    </w:p>
    <w:p>
      <w:r>
        <w:t xml:space="preserve">Helikopteri pelastaa Durdle Doorin kallioille jumiin jääneen uimarin</w:t>
      </w:r>
    </w:p>
    <w:p>
      <w:r>
        <w:t xml:space="preserve">Kolmekymppinen nainen jäi mereen Durdle Doorin kaaren merenpuoleiselle sivulle lähellä West Lulworthia torstaina iltapäivällä. Rannikkovartioston mukaan nainen oli ollut uimassa kaaren alla, kun virtaus työnsi hänet reunalle. Rannikkovartioston helikopteri toi hänet takaisin maihin, ja hänen ensihoitajana toimiva aviomiehensä vei hänet sairaalaan. Hätäkeskus kutsuttiin paikalle hieman kello 16.00 BST jälkeen. Rannikkovartioston ohjaaja Duncan Ley sanoi, että "hauskalta näyttänyt uinti" oli pian muuttunut. "Tämä on yksi niistä tapauksista, jotka muistuttavat voimakkaasti siitä, miten armoton meri voi olla. "Vuorovesi, virtaukset ja jopa äkillinen säänmuutos voivat tehdä tavalliselta tuntuvasta uimisesta yhtäkkiä hyvin vaarallista."</w:t>
      </w:r>
    </w:p>
    <w:p>
      <w:r>
        <w:rPr>
          <w:b/>
        </w:rPr>
        <w:t xml:space="preserve">Yhteenveto</w:t>
      </w:r>
    </w:p>
    <w:p>
      <w:r>
        <w:t xml:space="preserve">Uimari on pelastettu helikopterilla sen jälkeen, kun hänet oli ajautunut kallioille Dorsetin Jurassic Coastilla.</w:t>
      </w:r>
    </w:p>
    <w:p>
      <w:r>
        <w:rPr>
          <w:b/>
          <w:u w:val="single"/>
        </w:rPr>
        <w:t xml:space="preserve">Asiakirjan numero 27003</w:t>
      </w:r>
    </w:p>
    <w:p>
      <w:r>
        <w:t xml:space="preserve">Nottinghamshiren poliisi lähetti seksuaalisia viestejä</w:t>
      </w:r>
    </w:p>
    <w:p>
      <w:r>
        <w:t xml:space="preserve">Nottinghamshiren poliisista sittemmin eronneen ylikonstaapelin todettiin rikkoneen ammattikäyttäytymisen normeja. Yksityisessä kuulemistilaisuudessa poliisi totesi, että nimettömänä esiintynyt konstaapeli oli "käyttänyt valtaansa väärin seksuaaliseen tarkoitukseen". Häntä estetään nyt toimimasta enää poliisina. Tiistaina järjestetyssä kuulemisessa, jonka puheenjohtajana toimi poliisipäällikkö Craig Guildford, todettiin, että konstaapeli oli lähettänyt useita seksuaalisia kuvia ja viestejä nuoremmille kollegoilleen. Guildford sanoi: "Täysin tuomittavaa": "Esimies käyttäytyi tässä tapauksessa tavalla, joka heikentää palvelua. Hän epäonnistui häpeällisesti niissä, joita hänen olisi pitänyt kunnioittaa ja joista hänen olisi pitänyt huolehtia. "Sen sijaan hän lähetti heille seksuaalisesti sopimattomia viestejä ja kuvia ja käyttäytyi kollegojaan kohtaan täysin sopimattomalla tavalla useaan otteeseen tietyn ajanjakson aikana." "Hän ei voinut hyväksyä tätä." Nottinghamshiren poliisi ilmoitti, että kuuleminen pidettiin suljettujen ovien takana "todistajien haavoittuvuuden" vuoksi, eikä se suostunut nimeämään poliisia kuulemisen jälkeen eikä kertonut yksityiskohtia rikosten ajankohdasta. Mies on nyt merkitty College of Policingin kieltolistalle. Seuraa BBC East Midlandsia Facebookissa, Twitterissä tai Instagramissa. Lähetä juttuideoita osoitteeseen eastmidsnews@bbc.co.uk.</w:t>
      </w:r>
    </w:p>
    <w:p>
      <w:r>
        <w:rPr>
          <w:b/>
        </w:rPr>
        <w:t xml:space="preserve">Yhteenveto</w:t>
      </w:r>
    </w:p>
    <w:p>
      <w:r>
        <w:t xml:space="preserve">Entinen poliisi on todettu syylliseksi törkeään virkavirheeseen sen jälkeen, kun hän oli lähettänyt "sopimattomia ja seksualisoituja" viestejä ja kuvia kollegoilleen.</w:t>
      </w:r>
    </w:p>
    <w:p>
      <w:r>
        <w:rPr>
          <w:b/>
          <w:u w:val="single"/>
        </w:rPr>
        <w:t xml:space="preserve">Asiakirjan numero 27004</w:t>
      </w:r>
    </w:p>
    <w:p>
      <w:r>
        <w:t xml:space="preserve">Pysäköintimaksut voivat auttaa Clevedonin ja Portisheadin kauppiaita.</w:t>
      </w:r>
    </w:p>
    <w:p>
      <w:r>
        <w:t xml:space="preserve">North Somersetin neuvoston työryhmä on harkinnut maksujen käyttöönottoa Clevedonin ja Portisheadin merenrannalla. Työryhmän puheenjohtaja Clive Webb sanoi, että Weston-super-Maren pysäköintimaksut lisäsivät kävijämääriä ja "osoittautuivat varsin suosituiksi". Suosituksia käsitellään 9. huhtikuuta. Webb sanoi: "Westonissa oli paha ongelma, aivan kuten Clevedonissa, ja pysäköintimaksujen käyttöönotto on lisännyt kävijämääriä ja on huomattavan suosittu. "Clevedonissa syynä on kauppiaiden auttaminen - ongelmana on se, että meillä ei ole varaa valvoa rajoituksia ilman maksua." Hän totesi, että pysäköinti on ollut hyvin suosittua. Kyseiset tiet ovat Portisheadin Esplanade sekä The Beach ja Hill Road Clevedonissa. Portisheadin ulkoilma-allasta käyttävät vapautettaisiin maksuista. Jotkut kauppiaat ovat sanoneet, että pysäköintimaksut saattaisivat karkottaa ostajat, vaikka toiset uskovat, että se voisi vapauttaa paikkoja, koska jotkut ihmiset jättävät autonsa näille teille koko päiväksi.</w:t>
      </w:r>
    </w:p>
    <w:p>
      <w:r>
        <w:rPr>
          <w:b/>
        </w:rPr>
        <w:t xml:space="preserve">Yhteenveto</w:t>
      </w:r>
    </w:p>
    <w:p>
      <w:r>
        <w:t xml:space="preserve">Pysäköintimaksujen käyttöönotto kahdessa North Somersetin kaupungissa voisi auttaa kauppiaita, ovat valtuutetut todenneet.</w:t>
      </w:r>
    </w:p>
    <w:p>
      <w:r>
        <w:rPr>
          <w:b/>
          <w:u w:val="single"/>
        </w:rPr>
        <w:t xml:space="preserve">Asiakirjan numero 27005</w:t>
      </w:r>
    </w:p>
    <w:p>
      <w:r>
        <w:t xml:space="preserve">Coronavirus: Tony Iommi huutokauppaa kitaraansa</w:t>
      </w:r>
    </w:p>
    <w:p>
      <w:r>
        <w:t xml:space="preserve">Tarjolla on muun muassa yksi Iommin kitaroista, jonka rocklegenda signeeraa. Huutokaupan tuotto menee Iommin kotikaupungissa sijaitsevan Birminghamin yliopistosairaalan hyväksi. 72-vuotias sanoi, että koronavirus oli "vaikea asia kaikille", mutta se osoitti NHS:n "hienon työn". "Se on kauheaa, mutta tavallaan se tuo ihmiset paremmin yhteen ja ymmärtää, mitä meillä on tässä maassa NHS:n ja sen tekemien hienojen asioiden ansiosta", Iommi sanoi. Iommi, joka on Heartlandsin sairaalan syöpätautien erikoisosaston suojelija, sai idean huutokauppaan tyhjentäessään studiotaan itseroskaation aikana. Kitaraan, joka on "vasenkätinen, koska olen vasenkätinen", on tullut lähes 4 000 puntaa tarjouksia sen jälkeen, kun huutokauppa alkoi maanantaina, mutta hän sanoi "toivovansa saavansa paljon enemmän". Iommi huutokauppaa myös signeerattuja keräily-DVD-bokseja, CD- ja vinyylilevyjä. Birminghamin yliopistolliset sairaalat sanoivat olevansa "uskomattoman kiitollisia" Iommin tuesta "tänä vaikeana aikana". "Kerätyt rahat auttavat meitä tukemaan NHS:n supersankareita, jotka työskentelevät väsymättä potilaidemme hoitamiseksi", Trustin varainhankintapäällikkö Justine Davy sanoi. Seuraa BBC West Midlandsia Facebookissa ja Twitterissä ja tilaa paikalliset uutispäivitykset suoraan puhelimeesi.</w:t>
      </w:r>
    </w:p>
    <w:p>
      <w:r>
        <w:rPr>
          <w:b/>
        </w:rPr>
        <w:t xml:space="preserve">Yhteenveto</w:t>
      </w:r>
    </w:p>
    <w:p>
      <w:r>
        <w:t xml:space="preserve">Black Sabbathin kitaristi Tony Iommi huutokauppaa henkilökohtaisen kokoelmansa esineitä kerätäkseen rahaa NHS:n tukemiseen koronaviruskriisin aikana.</w:t>
      </w:r>
    </w:p>
    <w:p>
      <w:r>
        <w:rPr>
          <w:b/>
          <w:u w:val="single"/>
        </w:rPr>
        <w:t xml:space="preserve">Asiakirjan numero 27006</w:t>
      </w:r>
    </w:p>
    <w:p>
      <w:r>
        <w:t xml:space="preserve">'IS:n jäsenet tappoivat kymmeniä' Tadžikistanin vankilamellakassa</w:t>
      </w:r>
    </w:p>
    <w:p>
      <w:r>
        <w:t xml:space="preserve">Ryhmä Islamilaisen valtion (IS) jäseniä tappoi vartijat ennen kuin he vapauttivat IS:n vankitoverinsa ja kääntyivät muita vankeja vastaan, heidän lausunnossaan todetaan. Vartijat avasivat sitten tulen, jolloin 24 muuta vankia kuoli. Laitoksessa on 1 500 vankia, ja se sijaitsee Vakhdatin kaupungissa pääkaupunki Dushanben itäpuolella. Kyseessä on toinen Tadžikistanissa sattunut tappava vankilamellakka viimeisen puolen vuoden aikana. Oikeusministeriön lausunnon mukaan mellakointi alkoi sunnuntaina. IS:n vangit tappoivat viisi vankitoveriaan ennen kuin ottivat muita panttivangeiksi ja sytyttivät tulipalon. Osa vangeista on poliittisia vankeja, ja ministeriön mukaan kaksi vankien tappamista oli kielletyn oppositiopuolueen Islamic Renaissance Party of Tajikistanin (IRPT) jäseniä, mukaan lukien vanhin jäsen Sattor Karimov. Puolueen johtajat ovat kaikki maanpaossa tai vankilassa. On epäselvää, keitä muita kuolleiden joukossa on. Yksi yllyttäjistä oli Bekhruz Gulmurod, Gulmurod Khalimovin poika. Khalimov oli tadžikistanilainen erikoisjoukkojen sotilas, joka loikkasi IS:ään ja sai surmansa Syyriassa taistellessaan. Viime marraskuussa 21 vankia ja kaksi vartijaa sai surmansa mellakassa, joka sattui Khujandissa, Tadžikistanin pohjoisosassa sijaitsevassa huipputurvavankilassa. IS on ottanut vastuun tapahtumasta.</w:t>
      </w:r>
    </w:p>
    <w:p>
      <w:r>
        <w:rPr>
          <w:b/>
        </w:rPr>
        <w:t xml:space="preserve">Yhteenveto</w:t>
      </w:r>
    </w:p>
    <w:p>
      <w:r>
        <w:t xml:space="preserve">Ainakin 29 vankia ja kolme vartijaa on saanut surmansa mellakassa Tadžikistanissa sijaitsevassa korkean turvatason vankilassa, kertoi maan oikeusministeriö.</w:t>
      </w:r>
    </w:p>
    <w:p>
      <w:r>
        <w:rPr>
          <w:b/>
          <w:u w:val="single"/>
        </w:rPr>
        <w:t xml:space="preserve">Asiakirjan numero 27007</w:t>
      </w:r>
    </w:p>
    <w:p>
      <w:r>
        <w:t xml:space="preserve">Harland ja Wolff: Belfastin telakka saa ei-sitovia tarjouksia</w:t>
      </w:r>
    </w:p>
    <w:p>
      <w:r>
        <w:t xml:space="preserve">John CampbellBBC News NI Economics &amp; Business Editor Titanicin rakentamisesta parhaiten tunnettu telakka asetettiin aiemmin tässä kuussa hallintoon. Hallinnoijien, BDO:n, mukaan on muitakin kiinnostuneita osapuolia, mikä voi johtaa lisätarjouksiin. BDO on sopinut ammattiliittojen kanssa henkilöstön palkattoman lomautuksen jatkamisesta 30. syyskuuta asti. "Yrityksen ja omaisuuden ostamisesta sekä nykyisten työpaikkojen säilyttämisestä on ollut runsaasti kiinnostuneita", BDO:n edustaja sanoi. "Pesänhoitajat ja rajoitetusti palkattu työntekijätiimi jatkavat yhteistyötä kaikkien kiinnostuneiden osapuolten kanssa, kun ne tekevät tulevina viikkoina lisää taloudellista ja oikeudellista due diligence -tarkastusta, kun kaikki mahdollinen tehdään toiminnan jatkuvuuden varmistamiseksi." Työntekijöitä edustavat ammattiliitot olivat vaatineet telakan uudelleenkansallistamista. Heidän mukaansa telakan pitäminen auki olisi hallitukselle halvempaa. Hallitus on kuitenkin sanonut, että kriisi on "viime kädessä kaupallinen kysymys". Harland and Wolffin tunnetuin alus on Titanic, joka rakennettiin telakalla vuosina 1909-1911. Yritys oli ollut myynnissä norjalaisen omistajansa vakavien talousongelmien vuoksi.</w:t>
      </w:r>
    </w:p>
    <w:p>
      <w:r>
        <w:rPr>
          <w:b/>
        </w:rPr>
        <w:t xml:space="preserve">Yhteenveto</w:t>
      </w:r>
    </w:p>
    <w:p>
      <w:r>
        <w:t xml:space="preserve">Harland and Wolffin telakan pesänhoitajat kertovat saaneensa useita ei-sitovia tarjouksia liiketoiminnan ostamisesta.</w:t>
      </w:r>
    </w:p>
    <w:p>
      <w:r>
        <w:rPr>
          <w:b/>
          <w:u w:val="single"/>
        </w:rPr>
        <w:t xml:space="preserve">Asiakirjan numero 27008</w:t>
      </w:r>
    </w:p>
    <w:p>
      <w:r>
        <w:t xml:space="preserve">Entinen neuvoston pomo kiistää Beverleyn murtoprosessia koskevan protestisyytteensä</w:t>
      </w:r>
    </w:p>
    <w:p>
      <w:r>
        <w:t xml:space="preserve">Jon Mager, 63, East Riding of Yorkshiren neuvoston entinen koulutusjohtaja, kiisti Beverleyn käräjäoikeudessa syyllistyneensä järjestysrikkomukseen. Hänen vaimonsa, eläkkeellä oleva opettaja Valerie Mager, 64, kiisti saman syytteen. Heidät pidätettiin Rathlin Energyn kaasunetsintäalueella Walkingtonissa, lähellä Beverleyä, 15. toukokuuta. Park Avenuella Beverleyssä asuvia pariskuntaa syytetään siitä, että he ovat estäneet Rathlinin henkilökuntaa Walkingtonissa harjoittamasta laillista liiketoimintaansa, ja heille myönnettiin ehdottomia takuita. Käräjätuomari Frederick Rutherford lykkäsi tapauksen käsittelyä 31. heinäkuuta asti, jolloin molempien on määrä saapua uudelleen Beverleyn tuomariston eteen. Aiheeseen liittyvät Internet-linkit HM Courts Service</w:t>
      </w:r>
    </w:p>
    <w:p>
      <w:r>
        <w:rPr>
          <w:b/>
        </w:rPr>
        <w:t xml:space="preserve">Yhteenveto</w:t>
      </w:r>
    </w:p>
    <w:p>
      <w:r>
        <w:t xml:space="preserve">Neuvoston entinen korkea-arvoinen virkamies ja hänen vaimonsa ovat saapuneet oikeuteen pidätettyään heidät Itä-Yorkshiressä pidetyssä louhinnan vastaisessa mielenosoituksessa.</w:t>
      </w:r>
    </w:p>
    <w:p>
      <w:r>
        <w:rPr>
          <w:b/>
          <w:u w:val="single"/>
        </w:rPr>
        <w:t xml:space="preserve">Asiakirjan numero 27009</w:t>
      </w:r>
    </w:p>
    <w:p>
      <w:r>
        <w:t xml:space="preserve">Tadcasterin silta: Brewery objection rejected by council</w:t>
      </w:r>
    </w:p>
    <w:p>
      <w:r>
        <w:t xml:space="preserve">Wharfe-joen ylittävä maantiesilta Tadcasterissa romahti osittain joulukuussa. Suunnitelmat sillan leventämiseksi hyväksyttiin valtuuston kokouksessa, mutta Samuel Smith's Brewery -panimo totesi kirjeessään, että ehdotus on ristiriidassa suunnittelupolitiikan kanssa. Sillan korjaustyöt on määrä saada valmiiksi joulukuuhun mennessä. Vastauksena seitsemänsivuiseen vastalauseen kirjeeseen, jossa viitattiin "tärkeisiin luonnonsuojelunäkökohtiin" ja vaikutukseen, joka sillä olisi "tulvavesien käyttäytymiseen", Selbyn piirineuvosto hylkäsi väitteet. Kirjeessä väitettiin, että päätös suunnitelmien hyväksymisestä oli "oikeudellisesti tai menettelyllisesti virheellinen". Selbyn neuvosto kuitenkin vastasi: "Harkittuamme kirjettänne suhteessa paikalliselle suunnittelukomitealle toimitettuihin tietoihin emme ole samaa mieltä siitä, että tehty päätös oli oikeudellisesti tai menettelyllisesti virheellinen." Viranomainen totesi myös, että osa panimon esittämistä seikoista ei ollut sovellettavissa, koska ehdotuksiin oli tehty muutoksia, muun muassa sen ulkonäköön. Hallitus lupasi 3 miljoonaa puntaa korjaustöihin muutaman päivän kuluessa sillan romahtamisesta, ja alueen paikallinen yrityskumppanuus antoi 1,4 miljoonaa puntaa sillan leventämiseen ja vahvistamiseen. Nykyisin joen voi ylittää vain väliaikaisella kävelysillalla. Panimo on toistaiseksi kieltäytynyt kommentoimasta neuvoston päätöstä.</w:t>
      </w:r>
    </w:p>
    <w:p>
      <w:r>
        <w:rPr>
          <w:b/>
        </w:rPr>
        <w:t xml:space="preserve">Yhteenveto</w:t>
      </w:r>
    </w:p>
    <w:p>
      <w:r>
        <w:t xml:space="preserve">Valtuusto on hylännyt panimon vastalauseen, joka koski suunnitelmia leventää talvitulvien vaurioittamaa II-luokan siltaa Pohjois-Yorkshiressä.</w:t>
      </w:r>
    </w:p>
    <w:p>
      <w:r>
        <w:rPr>
          <w:b/>
          <w:u w:val="single"/>
        </w:rPr>
        <w:t xml:space="preserve">Asiakirjan numero 27010</w:t>
      </w:r>
    </w:p>
    <w:p>
      <w:r>
        <w:t xml:space="preserve">Napoli: Napoli: Tuskastuneet asukkaat sytyttivät roskat tuleen</w:t>
      </w:r>
    </w:p>
    <w:p>
      <w:r>
        <w:t xml:space="preserve">Palomiehet sammuttivat noin 55 roskapaloa, joista osa oli 2 metriä korkeita jätekasoja. Järjestäytynyt Camorra-rikollisryhmä valvoo suurinta osaa jätteenkeräyspalveluista Napolissa, Italian kolmanneksi suurimmassa kaupungissa. Aseistettuja vartijoita on otettu paikalle saattamaan jäteautoja jännityksen kasvaessa. Viime kuussa hallitus otti armeijan käyttöön auttamaan roskien siivoamisessa kaduilta sen jälkeen, kun vihaiset asukkaat alkoivat sytyttää roskapussikasoja tuleen. Italian kabinetti ei kuitenkaan hyväksynyt asetusta, jolla sallittaisiin jätteiden kuljettaminen muille alueille. "Pontius Pilatus" Napolin pormestari Luigi de Magistris sanoi italialaisen La Repubblica -sanomalehden haastattelussa, että järjestäytynyt rikollisuus vaarantaa asukkaat. "Erilaiset ryhmät haluavat, että Napoli pysyy roskien alla... poliittisista syistä tai laittomien etujen vuoksi", hän sanoi La Repubblicalle perjantaina. Hän syytti myös pääministeri Silvio Berlusconia siitä, että hän ei ole auttanut, ja kuvaili häntä "kätensä pesseeksi kuin Pontius Pilatus". De Magistris, joka edustaa oppositiopuolue Italia of Values -puoluetta, valittiin viime kuussa, kun äänestäjät kääntyivät Berlusconia vastaan, mitä pidettiin testinä hänen suosiostaan. Aiemmin tässä kuussa Italian presidentti Giorgio Napolitano vieraili Napolissa ja totesi kaupungin jätetilanteen "hälyttäväksi".</w:t>
      </w:r>
    </w:p>
    <w:p>
      <w:r>
        <w:rPr>
          <w:b/>
        </w:rPr>
        <w:t xml:space="preserve">Yhteenveto</w:t>
      </w:r>
    </w:p>
    <w:p>
      <w:r>
        <w:t xml:space="preserve">Italialaisen Napolin kaupungin asukkaat sytyttivät yöllä roskakasoja tuleen vastalauseena sille, että hallitus ei ole onnistunut poistamaan kaduilta noin 2 000 tonnia pahalta haisevaa jätettä.</w:t>
      </w:r>
    </w:p>
    <w:p>
      <w:r>
        <w:rPr>
          <w:b/>
          <w:u w:val="single"/>
        </w:rPr>
        <w:t xml:space="preserve">Asiakirjan numero 27011</w:t>
      </w:r>
    </w:p>
    <w:p>
      <w:r>
        <w:t xml:space="preserve">Youth Beatz Dumfriesissa: Festivaalin taloudellinen vaikutus on "merkittävä</w:t>
      </w:r>
    </w:p>
    <w:p>
      <w:r>
        <w:t xml:space="preserve">Dumfriesin Park Farmissa kesäkuussa järjestetty Youth Beatz -tapahtuma tuotti arviolta yli 500 000 puntaa kävijöiden rahankäyttöä. The Vamps, Professor Green, Sigma ja X-Factor 2015 -voittaja Louisa olivat kaksipäiväisen tapahtuman pääesiintyjiä. Arviolta 40 000 fania osallistui festivaaliin, joka on ilmainen, mutta sisäänpääsyyn tarvitaan lippu. Tapahtumaan saapuneet nuoret lahjoittivat myös lähes 50 000 tavaraa paikallisille ruokapankeille. Täydellinen raportti festivaalin vaikutuksista toimitetaan Dumfries and Gallowayn neuvostolle ensi kuussa. Taloudellisten vaikutusten lisäksi siinä todetaan, että nuorten epäsosiaalinen käyttäytyminen on vähentynyt jyrkästi tapahtumapäivinä. Vuoden 2020 festivaali, joka järjestetään myös Park Farmilla, pidetään 27. ja 28. kesäkuuta.</w:t>
      </w:r>
    </w:p>
    <w:p>
      <w:r>
        <w:rPr>
          <w:b/>
        </w:rPr>
        <w:t xml:space="preserve">Yhteenveto</w:t>
      </w:r>
    </w:p>
    <w:p>
      <w:r>
        <w:t xml:space="preserve">Skotlannin suurimmaksi ilmaiseksi musiikkifestivaaliksi kutsutun tapahtuman taloudellisia vaikutuksia on kuvailtu "merkittäviksi".</w:t>
      </w:r>
    </w:p>
    <w:p>
      <w:r>
        <w:rPr>
          <w:b/>
          <w:u w:val="single"/>
        </w:rPr>
        <w:t xml:space="preserve">Asiakirjan numero 27012</w:t>
      </w:r>
    </w:p>
    <w:p>
      <w:r>
        <w:t xml:space="preserve">Intian "paha ruoka" -videon sotilas sai potkut</w:t>
      </w:r>
    </w:p>
    <w:p>
      <w:r>
        <w:t xml:space="preserve">Tej Bahadur Yadavin videoita katsottiin yli kahdeksan miljoonaa kertaa, ja ne olivat herättäneet närkästystä intialaisten keskuudessa. Hän väitti, että ruoan laatu oli niin huono, että monesti sotilaat valitsivat sen sijaan ruokaa ilman. Yadav on sanonut valittavansa päätöksestä korkeampaan oikeuteen. Rajaturvallisuusjoukkoihin (Border Security Force, BSF) kuulunut Yadav julkaisi tammikuussa videoita palaneista roti- ja linssiannoksista, joissa oli hänen mukaansa vain kurkumaa ja suolaa. The Hindu -sanomalehden siteeraama BSF:n lausunto kertoi, että Yadav oli erotettu, koska hän oli "esittänyt vääriä väitteitä, julkaissut valokuvia sosiaalisessa mediassa ja pitänyt mukanaan kahta matkapuhelinta". Siinä sanottiin, että hänellä oli kaksi matkapuhelinta mukanaan, kun hän oli operatiivisessa tehtävässä vastoin vakiotoimintatapoja, ja hän myös julkaisi valokuvia univormussaan sosiaalisessa mediassa ohjeiden vastaisesti. "Henkilö [Yadav] todettiin syylliseksi kaikkiin syytöksiin ja hänet irtisanottiin palveluksesta", lausunnossa sanottiin. BSF oli aiemmin kertonut, että sotilaalla oli useita valituksia häntä vastaan ja hän oli joutunut kurinpitomenettelyyn vuonna 2010.</w:t>
      </w:r>
    </w:p>
    <w:p>
      <w:r>
        <w:rPr>
          <w:b/>
        </w:rPr>
        <w:t xml:space="preserve">Yhteenveto</w:t>
      </w:r>
    </w:p>
    <w:p>
      <w:r>
        <w:t xml:space="preserve">Intialainen sotilas, joka on julkaissut videoita, joissa väitetään Pakistanin vastaisella rajalla olevien joukkojen saavan huonolaatuista ruokaa, on erotettu "väärien väitteiden esittämisen vuoksi".</w:t>
      </w:r>
    </w:p>
    <w:p>
      <w:r>
        <w:rPr>
          <w:b/>
          <w:u w:val="single"/>
        </w:rPr>
        <w:t xml:space="preserve">Asiakirjan numero 27013</w:t>
      </w:r>
    </w:p>
    <w:p>
      <w:r>
        <w:t xml:space="preserve">Albiino-orava löytyi Wildwood-puistosta, Herne Baysta.</w:t>
      </w:r>
    </w:p>
    <w:p>
      <w:r>
        <w:t xml:space="preserve">Orasta on tehty useita havaintoja Herne Commonissa sijaitsevan Wildwoodin villisika- ja villihevosaitojen ympäristössä. Albiino-oravat ovat harvinainen luonnonoikku, ja villieläinasiantuntijat uskovat, että vain yksi 100 000 eläimestä kärsii tästä sairaudesta. Koska ne erottuvat naamioitumisen puutteesta, ne ovat helppoja saaliita. Monet albiino-oravat joutuvat saalistajien saaliiksi jo varhaisessa iässä, jolloin niillä on vähemmän mahdollisuuksia lisääntyä. Albinismi johtuu harvinaisesta geenimutaatiosta, joka rajoittaa elimistön tuottaman melaniini-nimisen pigmentin määrää. Albinismia sairastavat eläimet syntyvät siten, että niiden turkissa, ihossa tai silmissä on vain vähän tai ei lainkaan pigmenttiä, minkä vuoksi niiden turkki on hyvin vaalea tai puhtaan valkoinen ja silmät ovat usein vaaleanpunaiset. Wildwoodissa asuu myös puhtaasti mustia oravia, jotka kärsivät melanismista, joka on albinismin vastakohta.</w:t>
      </w:r>
    </w:p>
    <w:p>
      <w:r>
        <w:rPr>
          <w:b/>
        </w:rPr>
        <w:t xml:space="preserve">Yhteenveto</w:t>
      </w:r>
    </w:p>
    <w:p>
      <w:r>
        <w:t xml:space="preserve">Herne Bayn lähellä sijaitsevasta luonnonpuistosta on löydetty harvinainen, puhtaan valkoinen albiino-orava.</w:t>
      </w:r>
    </w:p>
    <w:p>
      <w:r>
        <w:rPr>
          <w:b/>
          <w:u w:val="single"/>
        </w:rPr>
        <w:t xml:space="preserve">Asiakirjan numero 27014</w:t>
      </w:r>
    </w:p>
    <w:p>
      <w:r>
        <w:t xml:space="preserve">Honda ja Daihatsu kutsuvat takaisin lisää autoja Takata-turvatyynyjen takia</w:t>
      </w:r>
    </w:p>
    <w:p>
      <w:r>
        <w:t xml:space="preserve">Viimeisimmät takaisinkutsut tulivat vain päivä sen jälkeen, kun kilpailijat Toyota ja Nissan ilmoittivat kutsuvansa takaisin 6,5 miljoonaa ajoneuvoa saman ongelman vuoksi. Tähän mennessä kuusi Takata-turvatyynyihin liittyvää kuolemantapausta on sattunut Hondan autoissa. Huhtikuussa Honda leikkasi voittojen kasvuennustettaan jäätyään viime vuonna jälkeenjääneeksi takaisinkutsujen ja muiden ongelmien vuoksi. Honda sanoi, että kyseessä ovat muun muassa Fit-pienoismalli, eivätkä ne vaikuta Yhdysvalloissa myytäviin autoihin, joissa suurin osa kuolemantapauksista on tapahtunut. Honda aikoo käyttää takaisin kutsutuissa autoissa ruotsalaisen Autoliven, japanilaisen Daicelin ja Takatan toimittamia varaosia. Daihatsu puolestaan ilmoitti kutsuvansa takaisin Mira-pikkuauton. Turvatyynysaaga Kaikki muut autonvalmistajat Hondaa lukuun ottamatta ilmoittivat, että takaisinkutsut olivat varotoimia, eikä onnettomuuksia tai loukkaantumisia ollut raportoitu. Tutkimukset kuitenkin osoittivat, että Takatan turvatyynyjen puhallustyynyjä ei ollut suljettu kunnolla, ja kosteus saattoi vahingoittaa niitä. Väitetään, että turvatyynyt voivat räjähtää paineen alaisena, jolloin auton sisälle leviää sirpaleita. Viimeisimpien ilmoitusten myötä Takatan turvatyynyjen takia takaisinvedettyjen autojen kokonaismäärä on noin 36 miljoonaa autoa vuodesta 2008 lähtien. Autotarvikevalmistajaa vastaan on nostettu useita ryhmäkanteita sekä rikos- ja viranomaistutkimuksia Pohjois-Amerikassa. Takatan osakkeet laskivat viimeisimmän takaisinkutsun jälkeen 5,6 prosenttia Tokiossa.</w:t>
      </w:r>
    </w:p>
    <w:p>
      <w:r>
        <w:rPr>
          <w:b/>
        </w:rPr>
        <w:t xml:space="preserve">Yhteenveto</w:t>
      </w:r>
    </w:p>
    <w:p>
      <w:r>
        <w:t xml:space="preserve">Japanilaiset autonvalmistajat Honda ja Daihatsu kutsuvat takaisin noin viisi miljoonaa autoa maailmanlaajuisesti vaihtaakseen Takatan valmistamat, mahdollisesti tappavat turvatyynyjen täyttöaukot.</w:t>
      </w:r>
    </w:p>
    <w:p>
      <w:r>
        <w:rPr>
          <w:b/>
          <w:u w:val="single"/>
        </w:rPr>
        <w:t xml:space="preserve">Asiakirjan numero 27015</w:t>
      </w:r>
    </w:p>
    <w:p>
      <w:r>
        <w:t xml:space="preserve">Koomikko Sarah Millicanin Twitter-kampanja #joinin auttaa yksinäisiä.</w:t>
      </w:r>
    </w:p>
    <w:p>
      <w:r>
        <w:t xml:space="preserve">Koomikko Sarah Millican lanseerasi sen useita vuosia sitten, ja se kannustaa ihmisiä käyttämään hashtagia ja linkittymään toisiinsa, jotta he eivät tuntisi itseään yksinäisiksi. Ihmiset eri puolilta maailmaa ovat jo alkaneet twiitata kokemuksistaan. "Pääsääntö on olla ystävällinen", Millican sanoi. "Olemme kaikki täällä toisiamme varten." Useat twiittaajat selittivät, miksi he olivat yksin joulupäivänä. Siinä missä jotkut kertoivat surustaan, toiset suhtautuivat tilanteeseensa positiivisesti. Ja muistutettiin niistä ihmisistä, jotka viettävät joulupäivän yksin auttaakseen meitä kaikkia. Kampanja jatkuu koko päivän ajan. Käytä vain hashtagia #joinin, kun twiittaat, jotta voit olla mukana.</w:t>
      </w:r>
    </w:p>
    <w:p>
      <w:r>
        <w:rPr>
          <w:b/>
        </w:rPr>
        <w:t xml:space="preserve">Yhteenveto</w:t>
      </w:r>
    </w:p>
    <w:p>
      <w:r>
        <w:t xml:space="preserve">Yksin joulupäivää viettävät ihmiset löytävät seuraa Twitter-kampanjan #joinin ansiosta.</w:t>
      </w:r>
    </w:p>
    <w:p>
      <w:r>
        <w:rPr>
          <w:b/>
          <w:u w:val="single"/>
        </w:rPr>
        <w:t xml:space="preserve">Asiakirjan numero 27016</w:t>
      </w:r>
    </w:p>
    <w:p>
      <w:r>
        <w:t xml:space="preserve">Rolls-Royce turvaa 7000 työpaikkaa East Midlandsissa</w:t>
      </w:r>
    </w:p>
    <w:p>
      <w:r>
        <w:t xml:space="preserve">Konepajajätti kertoi investoivansa suurimman osan 150 miljoonasta punnasta uuteen testialustaan Derbyssä. Laitoksessa testattaisiin suuria siviilikäyttöön tarkoitettuja lentokonemoottoreita ja luotaisiin jopa 200 työpaikkaa. Pakollisia irtisanomisia ei tehdä Derbyssä eikä Nottinghamshiren Hucknallissa ja Annesleyssä, mikä turvaa 7 000 työpaikkaa viiden vuoden ajan. Rolls-Royce on lisäksi luopunut suunnitelmista sulkea Derbyssä sijaitseva tarkkuustyöstölaitos, mikä säästäisi noin 150 työpaikkaa. Suorat päivitykset East Midlandsista Simon Hemmings Unite-ammattiliitosta sanoi, että sopimus on "kerran sukupolvessa tapahtuva investointi ja suuri sitoumus Yhdistyneelle kuningaskunnalle". "Kyse on työpaikkojen säilyttämisestä Derbyssä yli 25 vuoden ajan, ja toivomme, että se tuo kaupunkiin satoja miljoonia puntia", hän lisäsi. "Olemme niin ylpeitä, se on loistava uutinen." Rolls-Roycen siviili-ilmailu- ja avaruusalan johtaja Eric Schulz sanoi: "Tämä investointi tapahtuu Rolls-Roycen ennennäkemättömän kasvun aikana. "Kaksinkertaistamme uusien moottoreiden tuotannon samaan aikaan, kun tuomme markkinoille kolme uutta moottoria." Liiketoiminnasta vastaava ministeri Greg Clark, MP, sanoi: "Yhdistynyt kuningaskunta ja Rolls-Royce tunnetaan kaikkialla maailmassa huipputekniikan edelläkävijöinä. "Olen tyytyväinen siihen, että yhtiö osoittaa luottamusta Yhdistyneeseen kuningaskuntaan."</w:t>
      </w:r>
    </w:p>
    <w:p>
      <w:r>
        <w:rPr>
          <w:b/>
        </w:rPr>
        <w:t xml:space="preserve">Yhteenveto</w:t>
      </w:r>
    </w:p>
    <w:p>
      <w:r>
        <w:t xml:space="preserve">Rolls-Royce on varmistanut yli 7000 työpaikkaa East Midlandsissa ilmoitettuaan suurimmasta yksittäisestä investoinnistaan Yhdistyneessä kuningaskunnassa yli vuosikymmeneen.</w:t>
      </w:r>
    </w:p>
    <w:p>
      <w:r>
        <w:rPr>
          <w:b/>
          <w:u w:val="single"/>
        </w:rPr>
        <w:t xml:space="preserve">Asiakirjan numero 27017</w:t>
      </w:r>
    </w:p>
    <w:p>
      <w:r>
        <w:t xml:space="preserve">Thorntonsin osakkeet romahtavat 25 prosenttia tulosvaroituksen jälkeen</w:t>
      </w:r>
    </w:p>
    <w:p>
      <w:r>
        <w:t xml:space="preserve">Yrityksen osakkeet romahtivat 25 prosenttia Lontoon pörssin avautuessa ja putosivat 30 penniä 86 puntaan. Myynnin lasku johtui osittain siitä, että yrityksen Derbyshiren uuden varikon ongelmat häiritsivät toimituksia. Thorntonsin mukaan nämä ongelmat ovat ohi, mutta joulun alla tapahtuva myynnin lasku painaa koko vuoden tulosta. Viime vuonna yhtiö teki 7,5 miljoonan punnan voiton ennen veroja, ja vielä lokakuussa se kertoi sijoittajilleen odottavansa lähes 10 miljoonan punnan vuosivoittoa vuosina 2014-15. "Johtokunta ennakoi nyt myynnin laskua Yhdistyneen kuningaskunnan kaupallisessa kanavassa [supermarketeissa] kuluvan tilikauden toisella neljänneksellä", se sanoi. "Hallitus odottaa nyt, että koko vuoden tulos jää alle viime tilikauden tuloksen." Näistä ongelmista huolimatta myynti Thorntonsin omissa myymälöissä ja päivittäistavarakaupoissa on kasvanut. Yhtiö on kolmen viime vuoden ajan uudistanut itseään ja elvyttänyt kannattavuuttaan lähinnä sulkemalla kannattamattomia myymälöitä ja lisäämällä supermarkettien ja muiden myymälöiden kautta saatavaa myyntiä. Sillä on tällä hetkellä 249 myymälää, ja se aikoo vähentää myymälöiden määrää edelleen 180-200 myymälään. Osakkeenomistajat saavat tammikuussa uuden tilannekatsauksen.</w:t>
      </w:r>
    </w:p>
    <w:p>
      <w:r>
        <w:rPr>
          <w:b/>
        </w:rPr>
        <w:t xml:space="preserve">Yhteenveto</w:t>
      </w:r>
    </w:p>
    <w:p>
      <w:r>
        <w:t xml:space="preserve">Suklaayhtiö Thorntons on varoittanut sijoittajilleen, että sen vuosivoitto laskee tänä vuonna, koska sen tuotteiden myynti on ollut heikkoa joissakin supermarketketjuissa.</w:t>
      </w:r>
    </w:p>
    <w:p>
      <w:r>
        <w:rPr>
          <w:b/>
          <w:u w:val="single"/>
        </w:rPr>
        <w:t xml:space="preserve">Asiakirjan numero 27018</w:t>
      </w:r>
    </w:p>
    <w:p>
      <w:r>
        <w:t xml:space="preserve">Wimal : huomattava poissaolija</w:t>
      </w:r>
    </w:p>
    <w:p>
      <w:r>
        <w:t xml:space="preserve">Tiedotusvälineiden mukaan Weerawansan puolueen jäsenyys on keskeytetty. Weerawansalta ei ole ollut mahdollista saada vastausta, jossa hän vahvistaisi tai torjuisi tiedotusvälineiden spekulaatiot hänen väitetystä erottamisestaan. Puoluejohtaja Somawansa Amarasinha mainitsi pitkässä linjapuheessaan, että puoluesihteeri Tilvin Silva ja kansanedustaja Anura Kumara Dissanayaka ovat lähteneet ulkomaille. Amarasinghe ei kuitenkaan selittänyt parlamentin ryhmänjohtajan ja propagandasihteeri Weerawansan poissaoloa. Kurinpitotoimet "Puolue ei epäröi ryhtyä kurinpitotoimiin niitä vastaan, jotka eivät hoida heille uskottuja velvollisuuksia", sanoi Somawansa Amarasinha. Tiettävästi yleisö antoi raikuvat aplodit, kun Amarasinha esitti tämän kommentin. Puoluejohtaja sanoi, että koska hän luottaa siihen, että JVP:n hallitus pääsee valtaan lähitulevaisuudessa, ei ole mitään syytä kiirehtiä vallan kahmimisella. Kommentoidessaan mahdollisuutta ennenaikaisten parlamenttivaalien järjestämisestä Amarawansa haastoi hallitsevan puolueen. "Herra Rajapaksha, olemme valmiita", sanoi JVP:n johtaja Somawansa Amarasinghe.</w:t>
      </w:r>
    </w:p>
    <w:p>
      <w:r>
        <w:rPr>
          <w:b/>
        </w:rPr>
        <w:t xml:space="preserve">Yhteenveto</w:t>
      </w:r>
    </w:p>
    <w:p>
      <w:r>
        <w:t xml:space="preserve">JVP:n kansanedustaja Wimal Weerawansa ei tullut paikalle Viharamaha Devin ulkoilmateatterissa Colombossa pidettyyn 37. huhtikuuta järjestettyyn sankarijuhlaan.</w:t>
      </w:r>
    </w:p>
    <w:p>
      <w:r>
        <w:rPr>
          <w:b/>
          <w:u w:val="single"/>
        </w:rPr>
        <w:t xml:space="preserve">Asiakirjan numero 27019</w:t>
      </w:r>
    </w:p>
    <w:p>
      <w:r>
        <w:t xml:space="preserve">Harry Stylesin albumi debytoi listaykköseksi</w:t>
      </w:r>
    </w:p>
    <w:p>
      <w:r>
        <w:t xml:space="preserve">Albumi myi lähes 57 000 kappaletta suoratoisto-, lataus- ja fyysisen myynnin kautta. Se tulee kuukausi sen jälkeen, kun albumin pääsingle Sign of the Times päätti Ed Sheeranin listahallinnon. Tämän viikon muut korkeimmat uudet tulokkaat Paramore ja Paul Weller debytoivat sijoilla neljä ja viisi. Onko Harry Stylesin albumi odottamisen arvoinen? Harry Stylesin single: Harrysta tulee toinen One Directionin jäsen, joka on noussut sooloalbuminsa listaykköseksi Zaynin Mind Of Mine -albumin jälkeen viime huhtikuussa (Louis, Liam ja Niall eivät ole vielä julkaisseet albumeita). Tämän viikon singlelistalla on paljon vähemmän liikettä, sillä Luis Fonsin, Daddy Yankeen ja Justin Bieberin Despacito piti ykköspaikkaa toisen viikon ajan. Bieber pysyy myös kakkosena DJ Khaledin kanssa tekemällään I'm The One -kappaleella, kun taas Clean Banditin ja Zara Larssonin Symphony pysyy kolmosena. Seuraa meitä Facebookissa, Twitterissä @BBCNewsEnts tai Instagramissa bbcnewsents. Jos sinulla on juttuehdotus, lähetä sähköpostia osoitteeseen entertainment.news@bbc.co.uk.</w:t>
      </w:r>
    </w:p>
    <w:p>
      <w:r>
        <w:rPr>
          <w:b/>
        </w:rPr>
        <w:t xml:space="preserve">Yhteenveto</w:t>
      </w:r>
    </w:p>
    <w:p>
      <w:r>
        <w:t xml:space="preserve">Harry Stylesin faneilla on hyvä viikko, sillä Harry Styles by Harry Styles on ensimmäisenä julkaisuviikkonaan noussut albumilistan kärkeen.</w:t>
      </w:r>
    </w:p>
    <w:p>
      <w:r>
        <w:rPr>
          <w:b/>
          <w:u w:val="single"/>
        </w:rPr>
        <w:t xml:space="preserve">Asiakirjan numero 27020</w:t>
      </w:r>
    </w:p>
    <w:p>
      <w:r>
        <w:t xml:space="preserve">Merkelin koneen kolhiintui, kun pakettiautossa ollut fani jätti käsijarrun pois päältä</w:t>
      </w:r>
    </w:p>
    <w:p>
      <w:r>
        <w:t xml:space="preserve">Nainen ajoi Dortmundin lentokentällä, kun hän pysähtyi ottamaan kuvan Merkelin lentokoneesta. Hän ei kuitenkaan ollut vetänyt käsijarrua päälle, ja pakettiauto rullasi lentokoneen nokkaan, Der Spiegel kertoo. Merkel joutui palaamaan Berliiniin helikopterilla sillä aikaa, kun teknikot tutkivat vaurioiden laajuutta. Der Spiegelin mukaan nainen innostui nähdessään lentokoneessa olevan "Saksan liittotasavalta"-kyltin ja hyppäsi ulos ajamastaan pakettiautosta. Merkel ei ollut tapahtumahetkellä paikalla. Hän oli palaamassa vierailultaan Junior Universityyn Wuppertalissa, Dortmundin lähellä. Saksan hallituksella on tällä hetkellä pulaa lentokoneista, koska sen laivastossa on sattunut useita vaaratilanteita. Viime marraskuussa Merkel jäi pois G20-huippukokouksen avajaisista Argentiinassa, kun hänen koneensa joutui laskeutumaan pian Berliinistä lähdön jälkeen. Koneessa oli tietoliikennevika. Hän lensi sen jälkeen huippukokoukseen liikennelentokoneella. Kuukautta aiemmin valtiovarainministeri Olaf Scholz joutui lentokieltoon Indonesiassa, kun jyrsijät olivat nakerrelleet sähkökaapeleita Kansainvälisen valuuttarahaston (IMF) kokouksen aikana.</w:t>
      </w:r>
    </w:p>
    <w:p>
      <w:r>
        <w:rPr>
          <w:b/>
        </w:rPr>
        <w:t xml:space="preserve">Yhteenveto</w:t>
      </w:r>
    </w:p>
    <w:p>
      <w:r>
        <w:t xml:space="preserve">Saksalainen lentokenttätyöntekijä törmäsi vahingossa pakettiautolla liittokansleri Angela Merkelin lentokoneeseen, minkä vuoksi tämä joutui viivyttämään paluutaan Berliiniin.</w:t>
      </w:r>
    </w:p>
    <w:p>
      <w:r>
        <w:rPr>
          <w:b/>
          <w:u w:val="single"/>
        </w:rPr>
        <w:t xml:space="preserve">Asiakirjan numero 27021</w:t>
      </w:r>
    </w:p>
    <w:p>
      <w:r>
        <w:t xml:space="preserve">Guernseyn psykoterapeutit kehittävät koulutuskäsikirjan</w:t>
      </w:r>
    </w:p>
    <w:p>
      <w:r>
        <w:t xml:space="preserve">Psykoterapeutit Michelle Ayres ja Carol Vivyan ovat kehittäneet koulutusoppaan impulsiivisen käyttäytymisen hoitamiseksi. "The Decider" kirjoitettiin sen jälkeen, kun Vakuutusyhtiö myönsi marraskuussa 3 000 punnan apurahan. Konsultteja, ehdonalaisvalvojia ja lasten ja nuorten mielenterveyspalvelun henkilökuntaa koulutetaan kesäkuussa ja syyskuussa. Ayres sanoi: "Ilman apurahaa emme pystyisi tekemään tätä työtä, ja olemme iloisia, että kaikki kurssilaiset voivat ottaa mukaansa käsikirjan." Koulutuksessa keskitytään tapoihin, joilla rajatylittäviä persoonallisuushäiriöitä voidaan käsitellä dialektisen käyttäytymisterapian (DBT) avulla. Näihin kuuluu muun muassa stressin sietämisen opettaminen, ihmissuhdetaitojen parantaminen ja tunteiden säätely. Guernseyllä järjestettävien koulutustilaisuuksien lisäksi molemmat psykoterapeutit matkustavat myös Maidstoneen Kentissä pitämään puheenvuoron työstään British Association of Behavioural and Cognitive Psychotherapy (BABCP) -järjestön kaakkoiselle osastolle.</w:t>
      </w:r>
    </w:p>
    <w:p>
      <w:r>
        <w:rPr>
          <w:b/>
        </w:rPr>
        <w:t xml:space="preserve">Yhteenveto</w:t>
      </w:r>
    </w:p>
    <w:p>
      <w:r>
        <w:t xml:space="preserve">Kolmekymmentä Guernseyn mielenterveysalan työntekijää saa uutta koulutusta persoonallisuushäiriöiden hoitoon.</w:t>
      </w:r>
    </w:p>
    <w:p>
      <w:r>
        <w:rPr>
          <w:b/>
          <w:u w:val="single"/>
        </w:rPr>
        <w:t xml:space="preserve">Asiakirjan numero 27022</w:t>
      </w:r>
    </w:p>
    <w:p>
      <w:r>
        <w:t xml:space="preserve">Dewsbury Roadin puukotus: Dewsbury Dewsburgh: Poliisi nimesi uhrin</w:t>
      </w:r>
    </w:p>
    <w:p>
      <w:r>
        <w:t xml:space="preserve">Keith Harrower, joka tunnetaan myös nimellä Joshua French, 40, kuoli sairaalassa sen jälkeen, kun häntä oli puukotettu Premier-supermarketin ulkopuolella Dewsbury Roadilla Beestonissa torstaina. Kaksi 33- ja 30-vuotiasta miestä pidätettiin epäiltynä murhasta, ja he ovat pidätettyinä, kertoi West Yorkshiren poliisi. Poliisit pyytävät kaikkia, joilla on tietoja, ottamaan yhteyttä poliisiin. Lisää tarinoita Yorkshiresta Myös perjantaina murhasta epäiltynä pidätetty 35-vuotias mies on vapautettu ilman syytteitä. 36-vuotias mies, joka pidätettiin epäiltynä toisiinsa liittyvistä törkeistä murto- ja ryöstörikoksista, on vapautettu takuita vastaan, poliisi kertoi. Seuraa BBC Yorkshirea Facebookissa, Twitterissä ja Instagramissa. Lähetä juttuideoita osoitteeseen yorkslincs.news@bbc.co.uk.</w:t>
      </w:r>
    </w:p>
    <w:p>
      <w:r>
        <w:rPr>
          <w:b/>
        </w:rPr>
        <w:t xml:space="preserve">Yhteenveto</w:t>
      </w:r>
    </w:p>
    <w:p>
      <w:r>
        <w:t xml:space="preserve">Poliisi on nimennyt Leedsissä sijaitsevan supermarketin ulkopuolella puukotuksen jälkeen kuolleen miehen.</w:t>
      </w:r>
    </w:p>
    <w:p>
      <w:r>
        <w:rPr>
          <w:b/>
          <w:u w:val="single"/>
        </w:rPr>
        <w:t xml:space="preserve">Asiakirjan numero 27023</w:t>
      </w:r>
    </w:p>
    <w:p>
      <w:r>
        <w:t xml:space="preserve">George Osborne vihjailee pohjoisen sähköjunasta</w:t>
      </w:r>
    </w:p>
    <w:p>
      <w:r>
        <w:t xml:space="preserve">Brian MeechanBBC Walesin talouselämän kirjeenvaihtaja Rautateiden sähköistäminen etenee jo Etelä-Walesissa, mutta pohjoisesta ei ole vielä tehty päätöstä. Walesin toimisto ja Walesin hallitus tekevät yhteistyötä yritysten kanssa, jotta hankkeelle saataisiin vihreää valoa. Osborne sanoi kuitenkin, että HS2-hanke ja Creween mahdollisesti perustettava rautatieliikenteen solmukohta vaikuttavat päätökseen. Sähköistäminen merkitsee nopeampia ja luotettavampia palveluja, jotka auttavat yrityksiä ja niiden työntekijöitä, jotka tekevät työmatkoja. Myös Walesin ministeri Stephen Crabb sanoi, että sähköistäminen voisi olla käänteentekevä asia ja että se voisi tapahtua pidemmällä aikavälillä. Denbighshireen tekemällään vierailulla Osborne sanoi: "Crewen uusi rautatieliikenteen solmukohta on ratkaisevan tärkeä Pohjois-Walesille, ja se on ratkaisevan tärkeä Pohjois-Walesin talouteen tekemiemme investointien kannalta."</w:t>
      </w:r>
    </w:p>
    <w:p>
      <w:r>
        <w:rPr>
          <w:b/>
        </w:rPr>
        <w:t xml:space="preserve">Yhteenveto</w:t>
      </w:r>
    </w:p>
    <w:p>
      <w:r>
        <w:t xml:space="preserve">Liittokansleri George Osbornen mukaan Pohjois-Walesin rautatielinjojen sähköistäminen on "todella perusteltua".</w:t>
      </w:r>
    </w:p>
    <w:p>
      <w:r>
        <w:rPr>
          <w:b/>
          <w:u w:val="single"/>
        </w:rPr>
        <w:t xml:space="preserve">Asiakirjan numero 27024</w:t>
      </w:r>
    </w:p>
    <w:p>
      <w:r>
        <w:t xml:space="preserve">Asdalle 7 500 punnan sakko Antrimin kreivikunnan joen saastuttamisesta</w:t>
      </w:r>
    </w:p>
    <w:p>
      <w:r>
        <w:t xml:space="preserve">Conor MacauleyBBC NI:n maatalous- ja ympäristökirjeenvaihtaja Yhtiö tunnusti syyllisyytensä Ballyclaren myymälässään tapahtuneeseen punaisen dieselin vuotoon, joka johti polttoaineen joutumiseen läheiseen Sixmilewateriin. Tapahtuma sattui helmikuussa 2019 sen jälkeen, kun vuotoa oli tapahtunut supermarketin takana olevalla toimituspihalla. Suuren generaattorin polttoaine vuoti ja valui viemäriin, joka virtasi jokeen. Ympäristövirasto käytti puomeja saastumisen rajoittamiseksi, ja supermarket käytti urakoitsijoita puhdistustöihin. Sixmilewater on tärkeä joki taimenelle, lohelle ja dollaghanille. Se virtaa Lough Neaghiin, joka on Euroopan suojelukohde ja josta saadaan 40 prosenttia Pohjois-Irlannin juomavedestä. Asda sanoi lausunnossaan: "Teemme kovasti töitä suojellaksemme paikallisia ympäristöjä, joissa toimimme, ja suhtaudumme velvollisuuksiimme erittäin vakavasti. Kyseessä oli yksittäinen tapaus, joka johtui vahingossa tapahtuneesta vuodosta, ja haluamme vakuuttaa paikallisille asukkaille, että ongelma korjattiin välittömästi." Näin on myös Asda. "Olemme pahoillamme tästä aiheutuneesta häiriöstä ja haitasta."</w:t>
      </w:r>
    </w:p>
    <w:p>
      <w:r>
        <w:rPr>
          <w:b/>
        </w:rPr>
        <w:t xml:space="preserve">Yhteenveto</w:t>
      </w:r>
    </w:p>
    <w:p>
      <w:r>
        <w:t xml:space="preserve">Supermarkettijätti Asda on saanut Belfast Magistrates' Courtissa 7 500 punnan sakot joen saastuttamisesta Antrimin kreivikunnassa.</w:t>
      </w:r>
    </w:p>
    <w:p>
      <w:r>
        <w:rPr>
          <w:b/>
          <w:u w:val="single"/>
        </w:rPr>
        <w:t xml:space="preserve">Asiakirjan numero 27025</w:t>
      </w:r>
    </w:p>
    <w:p>
      <w:r>
        <w:t xml:space="preserve">Wokinghamin yksityiset kirjastoyritykset ehdolla</w:t>
      </w:r>
    </w:p>
    <w:p>
      <w:r>
        <w:t xml:space="preserve">Neuvosto uskoo, että palvelun ulkoistaminen säästäisi 170 000 puntaa vuodessa, vaikka on esitetty huoli siitä, että se voisi johtaa työpaikkojen vähentämiseen. Yli 20 yritystä ilmoittautui toukokuussa järjestetyn tarjouspyynnön jälkeen, ja neljä yritystä pääsi seuraavaan vaiheeseen. Lopullinen päätös kirjastojen haltuunotosta tehdään kesäkuussa. "Vaikutusvallan menetys" Yksityisten investointien toivotaan myös parantavan palveluja, kuten tietotekniikkaa, ja lisäävän kävijämääriä. Konservatiivien johtama neuvosto maksaa tällä hetkellä noin 2,1 miljoonaa puntaa vuodessa kirjastopalveluista, mutta se uskoo voivansa maksaa yrityksille vähemmän kirjastojen haltuunotosta. Valtuutetuille laaditussa raportissa todetaan kuitenkin, että henkilökunnan vaihtuvuus voisi lisääntyä ja vaikutusmahdollisuudet palveluun vähenisivät. Jos Wokingham toteutuu, se olisi yksi ensimmäisistä neuvostoista, joka yksityistää kirjastonsa, kun Lontoon Hounslow'n kaupunginosassa on tehty vastaava siirto.</w:t>
      </w:r>
    </w:p>
    <w:p>
      <w:r>
        <w:rPr>
          <w:b/>
        </w:rPr>
        <w:t xml:space="preserve">Yhteenveto</w:t>
      </w:r>
    </w:p>
    <w:p>
      <w:r>
        <w:t xml:space="preserve">Neljä yritystä on valittu, jotka voisivat mahdollisesti hoitaa 11 kirjastoa Wokinghamissa.</w:t>
      </w:r>
    </w:p>
    <w:p>
      <w:r>
        <w:rPr>
          <w:b/>
          <w:u w:val="single"/>
        </w:rPr>
        <w:t xml:space="preserve">Asiakirjan numero 27026</w:t>
      </w:r>
    </w:p>
    <w:p>
      <w:r>
        <w:t xml:space="preserve">Luke Durbin: Durbin: Kaksi pidätetty epäillystä nettipetoksesta</w:t>
      </w:r>
    </w:p>
    <w:p>
      <w:r>
        <w:t xml:space="preserve">Luke Durbin, 19, katosi toukokuussa 2006 Ipswichissä vietetyn illan jälkeen. Elokuussa 2011 poliisi pidätti Lontoossa Brixtonin alueella asuvat miehen ja naisen, jotka tutkivat tietoja, joiden mukaan Durbinin tietoja oli käytetty verkko-ostoksiin. Mies, 29, ja nainen, 24, kuulusteltiin, mutta heidät vapautettiin myöhemmin. Suffolkin poliisi ilmoitti, että heidät "pidätettiin epäiltynä petoksen yrittämisestä väärällä tavalla". Tiedottaja sanoi: "Kaksikkoa kuulusteltiin, mutta riittämättömien todisteiden vuoksi heidät vapautettiin ilman jatkotoimia." Poliisi antoi pidätyksistä tietoja BBC:lle paljastettuaan marraskuussa, että Durbinin henkilöllisyyttä oli käytetty "tietokoneeseen liittyvässä petoksessa". Durbin nähtiin viimeksi Dog's Head Streetillä Ipswichissä 12. toukokuuta 2006 kello 04.00 BST. Poliisin mukaan valvontakameroiden kuvat, joissa hän oli rautatieasemalla, taksitolpalla ja ylittämässä tietä kohti Cattle Marketin linja-autoasemaa, viittaavat siihen, että hän yritti palata kotiinsa Hollesleyssä. Kaksi 26- ja 41-vuotiasta miestä pidätettiin aiemmin tänä vuonna osana murhatutkimuksia, mutta heidät vapautettiin myöhemmin.</w:t>
      </w:r>
    </w:p>
    <w:p>
      <w:r>
        <w:rPr>
          <w:b/>
        </w:rPr>
        <w:t xml:space="preserve">Yhteenveto</w:t>
      </w:r>
    </w:p>
    <w:p>
      <w:r>
        <w:t xml:space="preserve">Poliisi on paljastanut, että kaksi henkilöä on pidätetty epäiltynä yrityksestä käyttää vuodesta 2006 kadonneen miehen henkilöllisyyttä tavaroiden ostamiseen verkosta.</w:t>
      </w:r>
    </w:p>
    <w:p>
      <w:r>
        <w:rPr>
          <w:b/>
          <w:u w:val="single"/>
        </w:rPr>
        <w:t xml:space="preserve">Asiakirjan numero 27027</w:t>
      </w:r>
    </w:p>
    <w:p>
      <w:r>
        <w:t xml:space="preserve">John "Kultasormi" Palmer ammuttiin kuoliaaksi murhatutkimuksessa</w:t>
      </w:r>
    </w:p>
    <w:p>
      <w:r>
        <w:t xml:space="preserve">Perhe löysi John "Kultasormi" Palmerin, 64, viime keskiviikkona Sandpit Lanella, South Wealdissa, Essexissä sijaitsevasta talosta. Kuolemaa ei aluksi pidetty epäilyttävänä, mutta ruumiinavauksessa todettiin, että häntä oli ammuttu rintaan. Poliisi haluaa puhua kaikille, jotka olivat alueella keskiviikkona kello 16:00-18:00 BST. "Alue on maaseutua, mutta koiranulkoiluttajat ja lenkkeilijät käyttävät sitä usein", sanoi komisario Simon Werrett Essexin poliisista. "Poliisit ovat paikalla tekemässä tutkimuksia, ja kehottaisin kaikkia, joilla on tietoa, olipa se kuinka pientä tahansa, ilmoittautumaan." Palmer sai kahdeksan vuoden vankeustuomion vuonna 2001, koska hän oli johtanut ympäri Yhdistynyttä kuningaskuntaa tehtyjä aikaosuuspetoksia. Vuotta myöhemmin hänet määrättiin luovuttamaan 35 miljoonaa puntaa, mutta tuomio kumottiin muotoseikan vuoksi. Hänen varallisuudekseen arvioitiin aikoinaan 300 miljoonaa puntaa BBC:lle vuonna 2004 laaditun alamaailman rikkaiden listan mukaan. Palmer omisti helikoptereita, ranskalaisen kartanon ja miljoonan punnan kartanon Bathissa, ja häntä pidettiin aikoinaan yhtenä Teneriffan suurimmista maanomistajista. Hänet vapautettiin syytteestä Heathrow'n lentokentällä vuonna 1983 tapahtuneesta Brinks Mat -ryöstöstä peräisin olevan kullan käsittelystä.</w:t>
      </w:r>
    </w:p>
    <w:p>
      <w:r>
        <w:rPr>
          <w:b/>
        </w:rPr>
        <w:t xml:space="preserve">Yhteenveto</w:t>
      </w:r>
    </w:p>
    <w:p>
      <w:r>
        <w:t xml:space="preserve">Murhatutkinta on käynnistetty sen jälkeen, kun maailman suurimmasta aikaosuushuijauksesta vangittu huijari ammuttiin kuoliaaksi.</w:t>
      </w:r>
    </w:p>
    <w:p>
      <w:r>
        <w:rPr>
          <w:b/>
          <w:u w:val="single"/>
        </w:rPr>
        <w:t xml:space="preserve">Asiakirjan numero 27028</w:t>
      </w:r>
    </w:p>
    <w:p>
      <w:r>
        <w:t xml:space="preserve">Australia seksuaalinen hyväksikäyttö: Pääministeri hyväksyy merkittävät tutkintaehdotukset</w:t>
      </w:r>
    </w:p>
    <w:p>
      <w:r>
        <w:t xml:space="preserve">Viisi vuotta kestäneessä tutkimuksessa todettiin, että kymmenet tuhannet lapset olivat kärsineet hyväksikäytöstä australialaisissa laitoksissa. Pääministeri Malcolm Turnbull sanoi, että hänen hallituksensa aikoo toteuttaa 104 virallista suositusta 122:sta. Hän lisäsi, että loput 18:aa ei ole suljettu pois. Hän esittää anteeksipyynnön 22. lokakuuta. "Eloonjääneet ovat kertoneet tarinansa, ja meidän on kunnioitettava heitä", hän sanoi toimittajille keskiviikkona. "Meidän on varmistettava, että heidän kärsimyksistään ja väärinkäytöksistä syntyy kestävä uudistus, jotta se, mistä he kärsivät - vääryydet, joita heille tehtiin - ei voi enää koskaan toistua." Joulukuussa päättyneessä kuninkaallisen komission tutkimuksessa kuultiin yli 8 000 todistusta hyväksikäytöstä kirkoissa, kouluissa ja urheiluseuroissa. Sen loppuraportissa annettiin yli 400 suositusta, jotka koskivat hallitusta ja muita institutionaalisia sektoreita, ja siinä muun muassa kehotettiin katolista kirkkoa muuttamaan selibaatti- ja rippisääntöjään. Liittovaltion hallitukselle osoitetuista 122 ehdotuksesta Turnbull sanoi, että 18:sta on keskusteltava lisää - myös osavaltioiden hallitusten kanssa - ennen kuin ne voidaan hyväksyä. Keskeinen suositus kansallisen lastenturvallisuusviraston perustamisesta oli hyväksyttyjen ehdotusten joukossa. Korvausprosessi Kansallinen korvausjärjestelmä, jota koskee yli 80 suositusta, alkaa 1. heinäkuuta. Sitä tukevat kaikki osavaltioiden ja alueiden hallitukset sekä lukuisat järjestöt. Turnbullin mukaan yli 90 prosenttia eloonjääneistä olisi oikeutettu saamaan enintään 150 000 Australian dollarin (85 000 punnan; 110 000 dollarin) suuruisen korvauksen. Katolinen kirkko, joka on saanut eniten valituksia väärinkäytöksistä, on ilmoittanut, että se liittyy järjestelmään. Se on sulkenut pois sen, että rippikouluun tehtäisiin muutoksia.</w:t>
      </w:r>
    </w:p>
    <w:p>
      <w:r>
        <w:rPr>
          <w:b/>
        </w:rPr>
        <w:t xml:space="preserve">Yhteenveto</w:t>
      </w:r>
    </w:p>
    <w:p>
      <w:r>
        <w:t xml:space="preserve">Australian hallitus on hyväksynyt lähes kaikki lasten seksuaalista hyväksikäyttöä koskevan tutkimuksen suositukset ja valmistautuu esittämään kansallisen anteeksipyynnön uhreille.</w:t>
      </w:r>
    </w:p>
    <w:p>
      <w:r>
        <w:rPr>
          <w:b/>
          <w:u w:val="single"/>
        </w:rPr>
        <w:t xml:space="preserve">Asiakirjan numero 27029</w:t>
      </w:r>
    </w:p>
    <w:p>
      <w:r>
        <w:t xml:space="preserve">Sheffieldin WW2-pommikoneen ohilentokampanja alkaa</w:t>
      </w:r>
    </w:p>
    <w:p>
      <w:r>
        <w:t xml:space="preserve">B-17 Flying Fortress, joka tunnettiin nimellä Mi Amigo, syöksyi maahan Endcliffe Parkissa Sheffieldissä vuonna 1944. Kampanja alkoi BBC:n juontaja Dan Walkerin tavattua silminnäkijä Tony Fouldsin, joka hoitaa muistomerkkiä säännöllisesti. Hän twiittasi: "Mikä mies. Olen aivan poikki" ja "Tietääkö kukaan, paljonko @rafredarrowsin ohilento maksaa?". BBC:n aamiaisjuontajan mukaan Foulds oli koulupoika, kun hän näki koneen putoavan 22. helmikuuta. Mi Amigo oli palaamassa pommi-iskusta. Hän sanoi Fouldsin kertoneen toivovansa, että ohilento voitaisiin järjestää ensi kuussa 75-vuotispäivänä. Hänen alkuperäisestä twiitistään on nyt tykätty yli 4000 kertaa. Lisää uutisia ja tarinoita Yorkshiresta Toukokuussa, kun muistomerkkiä oli vandalisoitu, Foulds sanoi olevansa kiitollisuudenvelassa lentäjälle ja miehistölle siitä, että he olivat yrittäneet välttää törmäämistä keneenkään maassa olevaan. Hän sanoi: "Ilman heitä olisin kuollut, koska olin puistossa, kun se tapahtui." Hän sanoi: "Jos se ei olisi ollut heidän ansiotaan, olisin kuollut, koska olin puistossa, kun se tapahtui."</w:t>
      </w:r>
    </w:p>
    <w:p>
      <w:r>
        <w:rPr>
          <w:b/>
        </w:rPr>
        <w:t xml:space="preserve">Yhteenveto</w:t>
      </w:r>
    </w:p>
    <w:p>
      <w:r>
        <w:t xml:space="preserve">Sosiaalisessa mediassa on käynnistetty kampanja, jonka tarkoituksena on järjestää ohilento 10 lentäjän hengen vaatineen yhdysvaltalaisen pommikoneen maahansyöksyn 75. vuosipäivän kunniaksi.</w:t>
      </w:r>
    </w:p>
    <w:p>
      <w:r>
        <w:rPr>
          <w:b/>
          <w:u w:val="single"/>
        </w:rPr>
        <w:t xml:space="preserve">Asiakirjan numero 27030</w:t>
      </w:r>
    </w:p>
    <w:p>
      <w:r>
        <w:t xml:space="preserve">Australialainen mies voitti taistelun edullisesta kihlasormuksesta</w:t>
      </w:r>
    </w:p>
    <w:p>
      <w:r>
        <w:t xml:space="preserve">Nicholas Buttle osti kahden karaatin timanttisormuksen 1100 dollarilla, kertoi Daily Telegraph. Royal Diamonds Pty Ltd -niminen vähittäismyyjä kieltäytyi kuitenkin toimittamasta sormusta, koska se oli 34 000 dollarin arvoinen. Buttle vei riidan tuomioistuimeen ja voitti. Johtaja sanoi, että Sydneyn koruliike joutuu nyt lopettamaan toimintansa. "Teemme sormuksen ja suljemme yrityksen", hän kertoi lehdelle. Johtaja sanoi, ettei hän voinut ymmärtää, miten NSW:n siviili- ja hallintotuomioistuin (NCAT) antoi Buttlelle myönteisen päätöksen, kun otetaan huomioon, että tämän laatuisten sormusten vähittäismyyntihinta on tyypillisesti korkea. Tuomioistuin totesi kuitenkin, että osapuolten välillä oli tehty "ehdoton myyntisopimus". Päätös tarkoittaa, että Royal Diamondsin on toimitettava samanarvoinen tai korkeampi sormus ja maksettava kaikki oikeudenkäyntikulut, myös Buttlen oikeudenkäyntikulut. Buttle ja Royal Diamonds Pty Ltd eivät heti vastanneet kommenttipyyntöihin.</w:t>
      </w:r>
    </w:p>
    <w:p>
      <w:r>
        <w:rPr>
          <w:b/>
        </w:rPr>
        <w:t xml:space="preserve">Yhteenveto</w:t>
      </w:r>
    </w:p>
    <w:p>
      <w:r>
        <w:t xml:space="preserve">Australialaismies on voittanut taistelunsa saadakseen pitää kihlasormuksen, jonka hän osti 32 900 Australian dollarin (20 326 punnan) alennuksella verkossa tapahtuneen hinnoitteluvirheen vuoksi.</w:t>
      </w:r>
    </w:p>
    <w:p>
      <w:r>
        <w:rPr>
          <w:b/>
          <w:u w:val="single"/>
        </w:rPr>
        <w:t xml:space="preserve">Asiakirjan numero 27031</w:t>
      </w:r>
    </w:p>
    <w:p>
      <w:r>
        <w:t xml:space="preserve">Coronavirus: Mansaaren on "keskityttävä perusasioihin".</w:t>
      </w:r>
    </w:p>
    <w:p>
      <w:r>
        <w:t xml:space="preserve">Terveysministeri David Ashfordin mukaan saarella on nyt vain kuusi aktiivista tapausta, eikä uusia positiivisia testejä viruksen varalta ole tehty 20. toukokuuta jälkeen. Hänen mukaansa nyt ei kuitenkaan ole aika itsetyytyväisyyteen, sillä "meidän on edelleen oletettava, että virus on edelleen läsnä yhteisössämme". Hän lisäsi, että "käsienpesun ja kaiken muun" noudattaminen on edelleen elintärkeää. Koronavirusnäytteen saaneiden henkilöiden määrä saarella on edelleen 336, ja vain kaksi kuudesta aktiivisesta tapauksesta on hoidettu sairaalassa. Ashford sanoi, että vaikka aktiivisia tapauksia on niin vähän, meidän on ainakin toistaiseksi oletettava, että virus on edelleen läsnä yhteisössämme. "Siksi meidän on keskityttävä perusasioihin, joilla on ollut niin suuri vaikutus - käsien pesuun ja muuhun - ja... meidän on pyydettävä teitä pitämään etäisyyttä muihin", hän lisäsi. Aiheeseen liittyvät Internet-linkit Isle of Man Government - Coronavirus (COVID-19)</w:t>
      </w:r>
    </w:p>
    <w:p>
      <w:r>
        <w:rPr>
          <w:b/>
        </w:rPr>
        <w:t xml:space="preserve">Yhteenveto</w:t>
      </w:r>
    </w:p>
    <w:p>
      <w:r>
        <w:t xml:space="preserve">Terveysministerin mukaan Mansaaren on "keskityttävä perusasioihin" Covid-19-taistelussa.</w:t>
      </w:r>
    </w:p>
    <w:p>
      <w:r>
        <w:rPr>
          <w:b/>
          <w:u w:val="single"/>
        </w:rPr>
        <w:t xml:space="preserve">Asiakirjan numero 27032</w:t>
      </w:r>
    </w:p>
    <w:p>
      <w:r>
        <w:t xml:space="preserve">EU:n pankki voi rahoittaa Ulsterin yliopiston Belfastin kampusta</w:t>
      </w:r>
    </w:p>
    <w:p>
      <w:r>
        <w:t xml:space="preserve">Julian O'NeillBBC NI:n liikekirjeenvaihtaja Euroopan investointipankki (EIP) arvioi hanketta, ja jos se hyväksytään, se olisi yksi sen kaikkien aikojen merkittävimmistä hankkeista Pohjois-Irlannissa. Rahat olisivat asuntolainan kaltaista lainaa, joka maksettaisiin takaisin 25 vuoden kuluessa. Luxemburgissa sijaitseva pankki ja yliopisto vahvistivat molemmat, että keskusteluja käydään. Hyväksynnästä ei kuitenkaan ole vielä sovittu. "Emme ole vielä saaneet hankkeen tarkastelua päätökseen", pankin edustaja sanoi. Pankki arvioi uuden kampuksen kokonaiskustannuksiksi 305 miljoonaa puntaa. Siihen kuuluu kolmen rakennuksen rakentaminen kaupungin keskustan läheisyyteen Frederick Streetille, Donegall Streetille ja Great Patrick Streetille. Noin 12 000 opiskelijaa käyttäisi uusia tiloja Jordanstownista siirretyillä kursseilla. Uuden kampuksen rakentamisen odotetaan alkavan vuonna 2015 ja valmistuvan vuoteen 2018 mennessä.</w:t>
      </w:r>
    </w:p>
    <w:p>
      <w:r>
        <w:rPr>
          <w:b/>
        </w:rPr>
        <w:t xml:space="preserve">Yhteenveto</w:t>
      </w:r>
    </w:p>
    <w:p>
      <w:r>
        <w:t xml:space="preserve">Euroopan investointipankki (EIP) voi rahoittaa Ulsterin yliopiston uutta Belfastin kampusta 150 miljoonalla punnalla.</w:t>
      </w:r>
    </w:p>
    <w:p>
      <w:r>
        <w:rPr>
          <w:b/>
          <w:u w:val="single"/>
        </w:rPr>
        <w:t xml:space="preserve">Asiakirjan numero 27033</w:t>
      </w:r>
    </w:p>
    <w:p>
      <w:r>
        <w:t xml:space="preserve">Durhamin passityöntekijä varasti valokuvia tehdäkseen siveettömiä kuvia</w:t>
      </w:r>
    </w:p>
    <w:p>
      <w:r>
        <w:t xml:space="preserve">Shildonista, Durhamin kreivikunnasta kotoisin oleva James Close varasti kuvat viime vuoden toukokuun ja joulukuun välisenä aikana, Newton Aycliffen tuomareille kerrottiin. 36-vuotias myönsi myös äärimmäisen pornografian hallussapidon. Hänet vapautettiin takuita vastaan ennen Durhamin kruununoikeudessa 22. marraskuuta pidettävää tuomioistuntoa. Close sai kuulla, että hänen tietokoneiden käyttöään rajoitetaan takuuaikana. Durhamin poliisin tiedottaja sanoi kuulemisen jälkeen: "Saatujen tiedustelutietojen perusteella Durhamin kreivikunnassa Shildonissa sijaitsevaan osoitteeseen annettiin aiemmin tänä vuonna etsintälupa, ja poliisit takavarikoivat useita esineitä. "Osana kyseistä tutkintaa mies pidätettiin työpaikallaan Durhamin kaupungissa epäiltynä lapsia esittävien siveettömien kuvien hallussapidosta ja varkaudesta työnantajaltaan."</w:t>
      </w:r>
    </w:p>
    <w:p>
      <w:r>
        <w:rPr>
          <w:b/>
        </w:rPr>
        <w:t xml:space="preserve">Yhteenveto</w:t>
      </w:r>
    </w:p>
    <w:p>
      <w:r>
        <w:t xml:space="preserve">Durhamin passitoimiston työntekijä on myöntänyt varastaneensa 30 tyttökuvaa hakemuksista ja valmistaneensa siveettömiä kuvia lapsista.</w:t>
      </w:r>
    </w:p>
    <w:p>
      <w:r>
        <w:rPr>
          <w:b/>
          <w:u w:val="single"/>
        </w:rPr>
        <w:t xml:space="preserve">Asiakirjan numero 27034</w:t>
      </w:r>
    </w:p>
    <w:p>
      <w:r>
        <w:t xml:space="preserve">Poliisi pysäyttää M1-kuljettajan, jonka mopo oli lastattu lasten päälle.</w:t>
      </w:r>
    </w:p>
    <w:p>
      <w:r>
        <w:t xml:space="preserve">Poliisin mukaan etumatkustajan istuimella istui myös kaksi lasta, kun auto pysäytettiin lähellä risteystä 30 Derbyshiressä. Poliisit twiittasivat kuvamateriaalia ja kirjoittivat: "Kun luulet nähneesi kaiken... katso tämä video". Poliisi poisti lapset, jotka olivat seitsemän ja 16 vuoden ikäisiä. He kertoivat, että lapset vietiin turvallisesti kotiin toisessa ajoneuvossa sen jälkeen, kun Vauxhall Zafira pysäytettiin hieman ennen kello 22.20 GMT lauantaina. Alun perin poliisit sanoivat, että auton takapenkillä oli viisi lasta, mutta nyt he ovat sanoneet, että lapsia oli kolme. Derbyshiren poliisin mukaan kolmekymppinen Doncasterista kotoisin oleva nainen ilmoitettiin oikeuteen vaarallisessa kunnossa olevan ajoneuvon kuljettamisesta, turvattoman kuorman kuljettamisesta ja siitä, ettei hänellä ollut asianmukaista ajoneuvon hallintaa. Poliisien mukaan auton istuimet oli taitettu alas, jotta mopo mahtui sisään. Poliisi ilmoitti, ettei se voi antaa tietoja naisen suhteesta lapsiin lasten tunnistamisen vaaran vuoksi. Etelä-Yorkshiren poliisille on kuitenkin tehty lastensuojeluilmoitus. Seuraa BBC East Midlandsia Facebookissa, Twitterissä tai Instagramissa. Lähetä juttuideoita osoitteeseen eastmidsnews@bbc.co.uk. Aiheeseen liittyvät Internet-linkit Derbyshiren poliisi</w:t>
      </w:r>
    </w:p>
    <w:p>
      <w:r>
        <w:rPr>
          <w:b/>
        </w:rPr>
        <w:t xml:space="preserve">Yhteenveto</w:t>
      </w:r>
    </w:p>
    <w:p>
      <w:r>
        <w:t xml:space="preserve">Kolme lasta löydettiin "täysin turvattomina", ja heidän päälleen oli lastattu mopo, kun poliisi pysäytti M1-moottoritiellä ajaneen naisen.</w:t>
      </w:r>
    </w:p>
    <w:p>
      <w:r>
        <w:rPr>
          <w:b/>
          <w:u w:val="single"/>
        </w:rPr>
        <w:t xml:space="preserve">Asiakirjan numero 27035</w:t>
      </w:r>
    </w:p>
    <w:p>
      <w:r>
        <w:t xml:space="preserve">Seksuaalirikossyytteet Queen Elizabeth -sairaalan konsultille</w:t>
      </w:r>
    </w:p>
    <w:p>
      <w:r>
        <w:t xml:space="preserve">Sairaalakonsulttia on syytetty kolmesta seksuaalisesta pahoinpitelystä. Vibhore Gupta, 52, on Birminghamin Queen Elizabeth Hospitalin ensihoidon konsultti. Kaupungin Harbornen alueelta kotoisin oleva Gupta pidätettiin maaliskuussa poliisille tehdyn ilmoituksen jälkeen, ja häntä syytetään myös yhdestä pahoinpitelystä, West Midlandsin poliisi kertoi. Birminghamin yliopistolliset sairaalat, jotka ylläpitävät QE-sairaalaa Edgbastonissa, kieltäytyivät kommentoimasta asiaa. Guptan on määrä saapua Birminghamin tuomioistuimeen 21. marraskuuta, poliisin tiedottaja sanoi. Aiheeseen liittyvät Internet-linkit West Midlandsin poliisi Birminghamin yliopistosairaalat</w:t>
      </w:r>
    </w:p>
    <w:p>
      <w:r>
        <w:rPr>
          <w:b/>
        </w:rPr>
        <w:t xml:space="preserve">Yhteenveto</w:t>
      </w:r>
    </w:p>
    <w:p>
      <w:r>
        <w:t xml:space="preserve">Päivitys 5. marraskuuta 2018: Gupta vapautettiin kaikista syytteistä Birminghamin kruununoikeudessa 2. elokuuta 2018.</w:t>
      </w:r>
    </w:p>
    <w:p>
      <w:r>
        <w:rPr>
          <w:b/>
          <w:u w:val="single"/>
        </w:rPr>
        <w:t xml:space="preserve">Asiakirjan numero 27036</w:t>
      </w:r>
    </w:p>
    <w:p>
      <w:r>
        <w:t xml:space="preserve">Mäyräkoiran syötti koira kärsii "hirvittäviä vammoja</w:t>
      </w:r>
    </w:p>
    <w:p>
      <w:r>
        <w:t xml:space="preserve">Patterdale-terrieri löydettiin sunnuntaina Chinleystä, Derbyshiren osavaltiosta sen jälkeen, kun se oli pantu mäyräkoirien pesään taistelemaan. Kaksi miestä, joiden oli nähty kaivavan aktiivista pesää avoimella pellolla, pakenivat maanomistajan kuulusteltua heitä. Derbyshiren poliisi kertoi, että koira, joka oli jäänyt jäljelle, oli saanut "huomattavia kasvovammoja". Miesten nähtiin ajavan pois hopeanharmaalla maasturilla, jossa oli harmaa kuorma-auton kuomu. Poliisin tiedottaja sanoi: "Tämä on julma ja barbaarinen teko koiran omistajilta, molemmat mäyräkoiria vastaan nautinnon nimissä." Koira on viety eläinlääkäriin, ja poliisi vetoaa silminnäkijöihin. Seuraa BBC East Midlandsia Facebookissa, Twitterissä tai Instagramissa. Lähetä juttuideoita osoitteeseen eastmidsnews@bbc.co.uk.</w:t>
      </w:r>
    </w:p>
    <w:p>
      <w:r>
        <w:rPr>
          <w:b/>
        </w:rPr>
        <w:t xml:space="preserve">Yhteenveto</w:t>
      </w:r>
    </w:p>
    <w:p>
      <w:r>
        <w:t xml:space="preserve">Poliisi etsii kahta miestä, joiden epäillään syyllistyneen mäyrän syyttelyyn sen jälkeen, kun he löysivät koiran, jolla oli "hirvittäviä vammoja".</w:t>
      </w:r>
    </w:p>
    <w:p>
      <w:r>
        <w:rPr>
          <w:b/>
          <w:u w:val="single"/>
        </w:rPr>
        <w:t xml:space="preserve">Asiakirjan numero 27037</w:t>
      </w:r>
    </w:p>
    <w:p>
      <w:r>
        <w:t xml:space="preserve">Joshua Smithin haku: Smith Smith Smith: Pelko tiistaista lähtien kadonneesta kivimiehestä</w:t>
      </w:r>
    </w:p>
    <w:p>
      <w:r>
        <w:t xml:space="preserve">Joshua Smith, 27, nähtiin viimeksi tiistaina kello 08:30 BST ylittämässä junareittejä Staffordshiren kotinsa lähellä. Ystävät liittyivät hänen äitinsä ja siskonsa seuraan etsimään Stoneen kotoisin olevaa Smithiä. Poliisi sanoi, että oli viitteitä siitä, että hän oli ottanut haitallista ainetta, ja "mahdollisen aineen siirtymisriskin" vuoksi he pyysivät, ettei hänen kanssaan otettaisi suoraa fyysistä kontaktia. Hänen äitinsä Sara Buckley sanoi: "Vaikka on mahdollista, että löydämme hänet ja hän on yhä elossa, haluamme vain epätoivoisesti rohkaista ihmisiä, jos he ovat nähneet hänet, ilmoittamaan meille." Smithin kuvaillaan olevan hoikka, 1,5 metriä pitkä ja sinisilmäinen. Staffordshiren poliisin mukaan hänellä "on vaaleat hiukset, jotka ovat pidemmät päältä, pusikkoinen parta ja hänellä on silmälasit". Hänellä on viimeksi nähty yllään musta kolmivartalotakki, mustat työkengät ja sinapinvärinen reppu. Aiheeseen liittyvät Internet-linkit Staffordshiren poliisi</w:t>
      </w:r>
    </w:p>
    <w:p>
      <w:r>
        <w:rPr>
          <w:b/>
        </w:rPr>
        <w:t xml:space="preserve">Yhteenveto</w:t>
      </w:r>
    </w:p>
    <w:p>
      <w:r>
        <w:t xml:space="preserve">Perhe on etsinyt kadonnutta miestä, jonka pelätään ottaneen haitallista ainetta.</w:t>
      </w:r>
    </w:p>
    <w:p>
      <w:r>
        <w:rPr>
          <w:b/>
          <w:u w:val="single"/>
        </w:rPr>
        <w:t xml:space="preserve">Asiakirjan numero 27038</w:t>
      </w:r>
    </w:p>
    <w:p>
      <w:r>
        <w:t xml:space="preserve">Yellowstonen kansallispuisto: Foreststone Park: Mies kuolee pudottuaan kuumaan lähteeseen</w:t>
      </w:r>
    </w:p>
    <w:p>
      <w:r>
        <w:t xml:space="preserve">Colin Nathaniel Scott, 23, putosi lähteeseen Norris Geyser Basinin alueella puistossa Luoteis-Wyomingissa. Viranomaiset yrittävät nyt hakea Scottin ruumista lähteestä, mutta eivät ole toistaiseksi päässeet sen luo. Kyseisessä puiston osassa olevat lähteet, joissa kiehuva vesi virtaa ohuen kallion alla, voivat olla jopa 93 celsiusasteen (199 F) lämpöisiä. "Kallio on hyvin haurasta ja voi olla ohutta kuin jäälautta", sanoi puiston tiedottaja Charissa Reid. Puiston virkamiesten mukaan Scott ja hänen siskonsa olivat eksyneet noin 200 metriä pois merkityltä kävelytieltä. He suosittelevat, että vierailijat eivät jätä polkuja hydrotermisille alueille tai lähesty villieläimiä. Lauantaina 13-vuotias poika sai palovammoja, kun hänen isänsä, joka oli kantamassa häntä, liukastui puiston toiseen kuumaan lähteeseen. Pariskunnan kerrottiin myös jättäneen polun. Viime kuussa kanadalaisturisti laittoi Yellowstonessa biisonin vasikan autonsa tavaratilaan, koska oli huolissaan siitä, että se näytti kylmältä. Lauma hylkäsi biisonin, minkä vuoksi se lopetettiin.</w:t>
      </w:r>
    </w:p>
    <w:p>
      <w:r>
        <w:rPr>
          <w:b/>
        </w:rPr>
        <w:t xml:space="preserve">Yhteenveto</w:t>
      </w:r>
    </w:p>
    <w:p>
      <w:r>
        <w:t xml:space="preserve">Yellowstonen kansallispuiston virkamiesten mukaan mies kuoli pudottuaan kuumaan lähteeseen eksyttyään polulta.</w:t>
      </w:r>
    </w:p>
    <w:p>
      <w:r>
        <w:rPr>
          <w:b/>
          <w:u w:val="single"/>
        </w:rPr>
        <w:t xml:space="preserve">Asiakirjan numero 27039</w:t>
      </w:r>
    </w:p>
    <w:p>
      <w:r>
        <w:t xml:space="preserve">Rautatieliikenne jatkuu tulvien jälkeen Walesin keski- ja pohjoisosissa.</w:t>
      </w:r>
    </w:p>
    <w:p>
      <w:r>
        <w:t xml:space="preserve">Arriva Trains Walesin reitit Aberystwythin ja Shrewsburyn välillä peruttiin maanantaiaamuna Powysin Machynllethissa sijaitsevan Machynllethin korkean vedenpinnan vuoksi. Jotkin Pohjois-Llanrwstista Blaenau Ffestiniogiin kulkevat vuorot myöhästyivät myös radan nopeusrajoitusten vuoksi. Yksi tulvavaroitus ja useita tulvahälytyksiä on edelleen voimassa Koillis-, Luoteis- ja Keski-Walesissa. Viikonlopun myrskyjen jäljiltä ilman sähköä jääneet 300 kotia on saatu kytkettyä takaisin sähköverkkoon. Scottish Powerin mukaan Pohjois-Walesin koteihin toimitettuihin palveluihin vaikuttivat erittäin voimakkaat tuulet, jotka vaurioittivat sähkölinjoja ja kaatoivat puita. Sähköt palautettiin sunnuntaina kello 18.30 GMT. Lisäksi 259 Western Power Distributionin asiakasta oli ilman sähköä Pontyberemin alueella Carmarthenshiressä. SP Energy Networksin tiedottaja sanoi: "Pahoittelemme aiheutuneita haittoja. Insinööritiimimme tekivät kovasti töitä huonoissa olosuhteissa palauttaakseen toimitukset mahdollisimman nopeasti."</w:t>
      </w:r>
    </w:p>
    <w:p>
      <w:r>
        <w:rPr>
          <w:b/>
        </w:rPr>
        <w:t xml:space="preserve">Yhteenveto</w:t>
      </w:r>
    </w:p>
    <w:p>
      <w:r>
        <w:t xml:space="preserve">Keski- ja Pohjois-Walesissa tulvien ja huonojen sääolosuhteiden vuoksi keskeytyneet junaliikennepalvelut ovat alkaneet uudelleen.</w:t>
      </w:r>
    </w:p>
    <w:p>
      <w:r>
        <w:rPr>
          <w:b/>
          <w:u w:val="single"/>
        </w:rPr>
        <w:t xml:space="preserve">Asiakirjan numero 27040</w:t>
      </w:r>
    </w:p>
    <w:p>
      <w:r>
        <w:t xml:space="preserve">HSBC kehottaa walesilaista laulajaa lähettämään kirjeen englanniksi</w:t>
      </w:r>
    </w:p>
    <w:p>
      <w:r>
        <w:t xml:space="preserve">Pankki ilmoitti, ettei se voinut vastata Geraint Lovgreenin viestiin, jossa hän ilmoitti osoitteenmuutoksesta, koska se oli "vieraalla kielellä". Runoilijaa ja lauluntekijää Lovgreenia pyydettiin "lähettämään viestinne uudelleen englanniksi". HSBC on sittemmin pyytänyt anteeksi ja ilmoittanut tarjoavansa henkilöstölle parempaa koulutusta. Lovgreen sanoi: "On häpeällistä, että walesin kieltä pidetään vieraana kielenä, ja se heijastuu huonosti henkilökunnalle annettavaan koulutukseen". Walesin kielestä vastaava komissaari Meri Huws totesi, että vaikka pankeilla ei ole lakisääteistä velvollisuutta tarjota palveluja walesiksi, hänen vuonna 2015 tekemänsä katsaus suositteli, että Walesin pankkien johtajat kannustaisivat kielen käyttöä. "Nämä keskustelut ovat johtaneet siihen, että jotkin pankit ovat ryhtyneet myönteisiin toimiin walesin kielen käytön lisäämiseksi", hän lisäsi. "Toisilla on vielä pitkä matka edessään. "On valitettavaa, että näemme edelleen esimerkkejä, joissa walesin kielen tarjonta tai ymmärrys walesinkielisten asiakkaiden tarpeista näyttää puuttuvan." HSBC, joka kuvailee itseään "maailman paikallispankiksi", vakuutti tehneensä kovasti töitä tarjotakseen asiakkailleen walesinkielisiä palveluja ja tekevänsä "tiivistä yhteistyötä" walesin kielen komissaarin kanssa. Tiedottaja lisäsi: "Valitettavasti tässä tapauksessa asiakkaan viestiä ei otettu huomioon, koska se oli kirjoitettu walesiksi, eikä walesinkielinen tiimimme käsitellyt sitä, mistä pyydämme anteeksi."</w:t>
      </w:r>
    </w:p>
    <w:p>
      <w:r>
        <w:rPr>
          <w:b/>
        </w:rPr>
        <w:t xml:space="preserve">Yhteenveto</w:t>
      </w:r>
    </w:p>
    <w:p>
      <w:r>
        <w:t xml:space="preserve">Laulaja on valittanut walesin kielen komissaarille sen jälkeen, kun HSBC oli sanonut hänelle, ettei se voi vastata hänen kirjeeseensä, koska se oli kirjoitettu walesiksi.</w:t>
      </w:r>
    </w:p>
    <w:p>
      <w:r>
        <w:rPr>
          <w:b/>
          <w:u w:val="single"/>
        </w:rPr>
        <w:t xml:space="preserve">Asiakirjan numero 27041</w:t>
      </w:r>
    </w:p>
    <w:p>
      <w:r>
        <w:t xml:space="preserve">Alasdair McDonnell "luottaa" pysyvänsä SDLP:n johtajana.</w:t>
      </w:r>
    </w:p>
    <w:p>
      <w:r>
        <w:t xml:space="preserve">Hänen on määrä erota Pohjois-Irlannin yleiskokouksesta myöhemmin tänä kesänä, mutta hän pysyy Etelä-Belfastin kansanedustajana. Muutos on vastaus kritiikkiin "kaksoistyöskentelystä", mutta jotkut hänen oman puolueensa johtohahmot ovat sanoneet, ettei hän voi johtaa SDLP:tä Westminsteristä käsin. McDonnell sanoi kuitenkin, että hänellä on SDLP:n ruohonjuuritason jäsenten "vankka" tuki. Hän sanoi, ettei SDLP:n korkea-arvoisten jäsenten, joihin kuuluivat muun muassa puolueen entinen johtaja Mark Durkan sekä entiset varajohtajat Seamus Mallon ja Brid Rodgers, julkinen kritiikki häiritse häntä. Viime kuun Westminsterin vaalien jälkeen, joissa McDonnell puolusti menestyksekkäästi Etelä-Belfastin edustajapaikkaansa, Mallon sanoi, että hänen pitäisi luopua johtajuudesta. BBC:n Inside Politics -ohjelmassa McDonnell sanoi, että hänen puolueellaan on mahdollisuus haastaa hänen johtajuutensa, kun se pitää vuotuisen puoluekokouksensa marraskuussa. "Esitän konferenssille, mitä olen tehnyt, saavutukseni ja ohjelmani tulevaisuudessa, ja olen melko varma, että minut valitaan uudelleen", hän sanoi. "Puolueen ruohonjuuritason jäsenet ovat vahvasti takanani, ja haluan toimia heidän hyväkseen. "Uskon, että olen koko elämäni ajan pitänyt lupaukseni. En lupaa paljon, mutta pidän ne muutamat lupaukset, jotka annan", SDLP:n johtaja lisäsi. Alasdair McDonnellin haastattelu kuullaan uudelleen BBC Radio Ulsterissa, kun Inside Politics -ohjelma toistetaan lauantaina 13. kesäkuuta kello 13.30 BST.</w:t>
      </w:r>
    </w:p>
    <w:p>
      <w:r>
        <w:rPr>
          <w:b/>
        </w:rPr>
        <w:t xml:space="preserve">Yhteenveto</w:t>
      </w:r>
    </w:p>
    <w:p>
      <w:r>
        <w:t xml:space="preserve">Alasdair McDonnell on sanonut olevansa varma, että hän pysyy SDLP:n (Social Democratic and Labour Party) johtajana, vaikka hän luopuu MLA-työstään.</w:t>
      </w:r>
    </w:p>
    <w:p>
      <w:r>
        <w:rPr>
          <w:b/>
          <w:u w:val="single"/>
        </w:rPr>
        <w:t xml:space="preserve">Asiakirjan numero 27042</w:t>
      </w:r>
    </w:p>
    <w:p>
      <w:r>
        <w:t xml:space="preserve">Luke Jobson: Teini-ikäiset, joita syytetään pahoinpitelystä, saapuvat oikeuteen</w:t>
      </w:r>
    </w:p>
    <w:p>
      <w:r>
        <w:t xml:space="preserve">22-vuotiaan Luke Jobsonin ruumis löytyi joesta Yarmissa tammikuussa 2019 laajojen etsintöjen jälkeen. Edwin Taha ilmestyi Teessiden tuomaristuomioistuimeen syytettynä pahoinpitelystä. Lavender Waylla, Nortonissa asuva 19-vuotias myönsi olevansa syytön, ja hänet vapautettiin takuita vastaan ensi kuussa Teesside Crown Courtissa. Syyte liittyy väitettyyn välikohtaukseen Yarm High Streetillä varhain 26. tammikuuta, jolloin käytettiin tai uhattiin käyttää laitonta väkivaltaa. Myös 17-vuotias poika, jota ei voida mainita oikeudellisista syistä, saapui oikeuteen saman syytteen vuoksi. Hän ei antanut vastalausetta. Clevelandin poliisi kertoi, että osana Luke Jobsonin tapauksen tutkintaa kolme muuta teiniä, jotka on aiemmin pidätetty taposta epäiltynä, ovat edelleen tutkinnan alla epäiltynä pahoinpitelystä. Aiheeseen liittyvät Internet-linkit Clevelandin poliisi</w:t>
      </w:r>
    </w:p>
    <w:p>
      <w:r>
        <w:rPr>
          <w:b/>
        </w:rPr>
        <w:t xml:space="preserve">Yhteenveto</w:t>
      </w:r>
    </w:p>
    <w:p>
      <w:r>
        <w:t xml:space="preserve">Kaksi teini-ikäistä on saapunut oikeuteen syytettynä levottomuudesta, joka tapahtui ennen kuin miehen ruumis löydettiin Tees-joesta.</w:t>
      </w:r>
    </w:p>
    <w:p>
      <w:r>
        <w:rPr>
          <w:b/>
          <w:u w:val="single"/>
        </w:rPr>
        <w:t xml:space="preserve">Asiakirjan numero 27043</w:t>
      </w:r>
    </w:p>
    <w:p>
      <w:r>
        <w:t xml:space="preserve">Queensland pysyy suljettuna Sydneyn ja Victorian alueelta</w:t>
      </w:r>
    </w:p>
    <w:p>
      <w:r>
        <w:t xml:space="preserve">Sydneyn ja Victorian suuralueelta - johon Melbourne kuuluu - tulevien ihmisten kielto on tarkoitettu estämään Covid-19:n leviäminen. Palaszczuk sanoi, että toimenpiteitä tarkastellaan uudelleen kuun lopussa. Hänet valittiin uudelleen lauantaina, ja hänestä tuli ensimmäinen nainen, joka on voittanut kolmannen kauden Australian osavaltion pääministerinä. Lopullista äänimäärää ei kuitenkaan ole vielä vahvistettu. Queenslandin raja on tällä hetkellä suljettu koko Uudelle Etelä-Walesille, mutta tiistaina se avataan kaikille osavaltion asukkaille Sydneyn suuralueen asukkaita lukuun ottamatta. Rajojen sulkeminen on aiheuttanut jännitteitä pääministeri Scott Morrisonin kanssa, joka on vaatinut sisärajojen avaamista maan talouden vauhdittamiseksi. Morrison vietti viikon Palaszczukin vastustajan Deb Frecklingtonin kampanjakiertueella ja vaati Queenslandin avaamista. Lisää Covidista Australiassa: Palaszczuk sanoi voittonsa jälkeen: "Hyökkäyksiä oli paljon, ja me pysyimme vahvoina. Tässä työssä on kuunneltava asiantuntijoita ja viestitettävä siitä ihmisille, ja se on ollut meille eduksi." Queenslandissa, jossa on viisi miljoonaa asukasta, on todettu 1 200 tapausta ja kuusi kuolemantapausta pandemian alkamisen jälkeen. Lauantaina Australiassa ei ollut ensimmäistä kertaa lähes viiteen kuukauteen yhtään paikallista Covid-19-tapausta.</w:t>
      </w:r>
    </w:p>
    <w:p>
      <w:r>
        <w:rPr>
          <w:b/>
        </w:rPr>
        <w:t xml:space="preserve">Yhteenveto</w:t>
      </w:r>
    </w:p>
    <w:p>
      <w:r>
        <w:t xml:space="preserve">Queenslandin pääministeri Annastacia Palaszczuk on sanonut, että osavaltion rajat pysyvät suljettuina Australian kahdelta suurimmalta kaupungilta hänen äskettäisen vaalivoittonsa jälkeen.</w:t>
      </w:r>
    </w:p>
    <w:p>
      <w:r>
        <w:rPr>
          <w:b/>
          <w:u w:val="single"/>
        </w:rPr>
        <w:t xml:space="preserve">Asiakirjan numero 27044</w:t>
      </w:r>
    </w:p>
    <w:p>
      <w:r>
        <w:t xml:space="preserve">HMS Coventryn sukeltaja etsi hylyä aluksen uppoamisen jälkeen</w:t>
      </w:r>
    </w:p>
    <w:p>
      <w:r>
        <w:t xml:space="preserve">Yhdeksäntoista merimiestä kuoli ja 30 haavoittui, kun Type 42 -hävittäjä sai suoran osuman Falklandin sodan aikana 25. toukokuuta 1982. Kun alus upposi vain 20 minuutissa, se vei mukanaan monia asiakirjoja ja laitteita, jotka olivat "tärkeitä Yhdistyneen kuningaskunnan turvallisuuden kannalta", Clive Gale sanoi. Hän oli osa 39 hengen kuninkaallisen laivaston ryhmää, joka teki useita sukelluksia uponneita aluksia, kuten HMS Coventry, kohti syksyllä 1982 alkaneen neljän kuukauden jakson aikana. Hän muisteli HMS Coventryn etsintöjä ja sanoi: "Olimme hyvin tietoisia siitä, että sukelsimme sotahautaan ja aluksen mukana uponneisiin uhreihin. "Kävimme itse asiassa heidän haudallaan, ja se jää mieleen." Operaatio Blackleg oli fyysisesti vaativa ja vaarallinen tehtävä, ja jotkut sukellukset kestivät jopa kahdeksan tuntia. "Olimme 8 000 kilometrin päässä kaikista pelastuslaitoksista", Gale lisäsi. "Argentiinan kanssa oli edelleen vihollisuuksia, ja kaiken kukkuraksi hylyssä oli jossakin 500 paunan (227 kg) räjähtämätön pommi. "Koko operaatio oli täynnä läheltä piti -tilanteita. "Teräsrakenteen leikkaaminen veden alla sitoo happea, ja jos siihen osuu kipinä, se räjähtää melko rajusti. "Yksi kaveri menetti kypäränsä etulevyn ja oli vähällä hukkua. "Minä menetin tajuntani, ja eräs kollegani joutui vetämään minut takaisin kelloon." Gale myöntää, että tehtävässä, joka suoritettiin 91 metrin syvyydessä merenpinnan alla, oli tarkoitus "ottaa talteen tai tuhota tiettyjä esineitä". Jotkin HMS Coventrysta tuodut esineet, kuten naulausristi, eivät kuitenkaan kuuluneet viralliseen luetteloon. "Otin ison messinkilaatan pois, kun taas joku muu otti talteen kellon, ja naulojen risti löytyi", hän jatkoi. "Kaikki nämä laivayhtiölle todella henkilökohtaiset asiat esiteltiin sitten Coventryn katedraalille, kun olimme saaneet työn valmiiksi."</w:t>
      </w:r>
    </w:p>
    <w:p>
      <w:r>
        <w:rPr>
          <w:b/>
        </w:rPr>
        <w:t xml:space="preserve">Yhteenveto</w:t>
      </w:r>
    </w:p>
    <w:p>
      <w:r>
        <w:t xml:space="preserve">Laivaston sukeltaja, joka tutki HMS Coventryn hylkyä sen jälkeen, kun se oli uponnut Falklandin saarilla, on kertonut, miten häntä käskettiin varmistamaan, että aluksesta saatavat salaiset tiedot eivät joutuisi vääriin käsiin.</w:t>
      </w:r>
    </w:p>
    <w:p>
      <w:r>
        <w:rPr>
          <w:b/>
          <w:u w:val="single"/>
        </w:rPr>
        <w:t xml:space="preserve">Asiakirjan numero 27045</w:t>
      </w:r>
    </w:p>
    <w:p>
      <w:r>
        <w:t xml:space="preserve">Elsie Frostin tappaminen: Poliisi pyytää CPS:ää harkitsemaan murhasyytettä</w:t>
      </w:r>
    </w:p>
    <w:p>
      <w:r>
        <w:t xml:space="preserve">Elsie Frostin ruumis löydettiin 9. lokakuuta 1965 Wakefieldissä rautatien alla olevan tunnelin läheltä. Häntä oli puukotettu useita kertoja. Mies, 79, joka pidätettiin uudelleen aiemmin tällä viikolla epäiltynä hänen murhastaan, on vapautettu takuita vastaan. West Yorkshiren poliisi lähettää todistusaineiston CPS:lle. Poliisi on kuulustellut miestä pidätettyään hänet toistamiseen. Hän on Peter Pickering, ja hänet pidätettiin Newburyn lähellä Berkshiren osavaltiossa maanantaina. Häntä on kuulusteltu myös väitteistä, jotka koskevat vuonna 1972 tapahtunutta, asiaan liittymätöntä kidnappausta ja raiskausta. Poliisien päästettyä hänet torstai-iltana vapaaksi takuita vastaan rikosylikomisario Nick Wallen sanoi, että poliisit lähettävät asiakirjan CPS:lle, jotta se harkitsisi syytteitä kidnappauksesta, raiskauksesta ja murhasta.</w:t>
      </w:r>
    </w:p>
    <w:p>
      <w:r>
        <w:rPr>
          <w:b/>
        </w:rPr>
        <w:t xml:space="preserve">Yhteenveto</w:t>
      </w:r>
    </w:p>
    <w:p>
      <w:r>
        <w:t xml:space="preserve">Poliisi aikoo pyytää syyttäjälaitosta harkitsemaan murhasyytteen nostamista 14-vuotiaan tytön kuolemasta yli 50 vuotta sitten.</w:t>
      </w:r>
    </w:p>
    <w:p>
      <w:r>
        <w:rPr>
          <w:b/>
          <w:u w:val="single"/>
        </w:rPr>
        <w:t xml:space="preserve">Asiakirjan numero 27046</w:t>
      </w:r>
    </w:p>
    <w:p>
      <w:r>
        <w:t xml:space="preserve">Don-joen "kalasola" avaa jälleen kutualueet.</w:t>
      </w:r>
    </w:p>
    <w:p>
      <w:r>
        <w:t xml:space="preserve">Don-joen Meadowhallissa sijaitsevan 300 000 punnan hankkeen ansiosta kalat pääsevät uimaan aiemmin läpipääsemättömän padon yli. Don Catchment Rivers Trustin mukaan kalat eivät ole voineet uida ylävirtaan sen jälkeen, kun pato rakennettiin 150 vuotta sitten. Sulkuputken ansiosta kalakanta voi monipuolistua ja lohet voivat palata Don-jokeen. Karen Eynon Trustista sanoi: "Perimmäisenä tavoitteena on saada lohet palaamaan Don-jokeen 200 vuoden poissaolon jälkeen. "Donin valuma-alueella on yli 200 patoa, joista 19 sijaitsee Sprotbrough'n ja Sheffieldin keskustan välillä. "Suunnitelmissa on kalasulun rakentaminen Sprotbroughiin, toivottavasti ensi vuonna." Hän sanoi, että kalat ovat palanneet Don-jokeen viimeisten 30 vuoden aikana, koska veden laatu on parantunut valtavasti. Kala- ja ankeriaissulut toimivat kuin vesiportaat, joiden avulla kalat ja ankeriaat voivat uida tai kiemurrella padon yli. Eynon sanoi, että sola auttaisi erilaisia kalalajeja, kuten harjus, ahven, ahven, särki ja kuha, uimaan pidemmälle Donia ylöspäin.</w:t>
      </w:r>
    </w:p>
    <w:p>
      <w:r>
        <w:rPr>
          <w:b/>
        </w:rPr>
        <w:t xml:space="preserve">Yhteenveto</w:t>
      </w:r>
    </w:p>
    <w:p>
      <w:r>
        <w:t xml:space="preserve">Kalan kulkuväylä avataan, jotta taimenet ja ankeriaat pääsevät perinteisille kutualueille Etelä-Yorkshiressä ensimmäistä kertaa yli vuosisataan.</w:t>
      </w:r>
    </w:p>
    <w:p>
      <w:r>
        <w:rPr>
          <w:b/>
          <w:u w:val="single"/>
        </w:rPr>
        <w:t xml:space="preserve">Asiakirjan numero 27047</w:t>
      </w:r>
    </w:p>
    <w:p>
      <w:r>
        <w:t xml:space="preserve">Kongon demokraattisen tasavallan turvallisuusjoukot ampuvat burundilaisia siirtolaisia kuoliaaksi</w:t>
      </w:r>
    </w:p>
    <w:p>
      <w:r>
        <w:t xml:space="preserve">Sen rauhanturvaoperaatio Monusco ilmoitti, että maan itäosassa sattuneessa välikohtauksessa loukkaantui 117 ihmistä. Hallituslähteiden mukaan mielenosoittajat valtasivat vankilan, jossa burundilaisia pidettiin karkottamista varten. YK on vaatinut tutkimaan, mitä tarkalleen ottaen tapahtui. Monuscon edustaja Florence Marchal sanoi ryhmänsä olevan "järkyttynyt" surmista. Hän sanoi, että burundilaiset mielenosoittajat "eivät olleet tyytyväisiä, koska neljä heistä on karkotettu Kongosta". Yksi [kongolainen sotilas] sai surmansa yhteenotossa, ja se johti väkivallan kiihtymiseen. "Kongon puolustus- ja turvallisuusjoukkojen väitetään sitten vastanneen mielenosoittajia umpimähkäisellä tulituksella." Kongon sisäministeriö kertoi aiemmin, että joukot olivat tulittaneet ilmaan, mutta joutuivat kiviä heittelevien mielenosoittajien jalkoihin. Surmien jälkeen Burundin ulkoministeri Alain Aimé Nyamitwe vaati Twitterissä vastauksia. Yli 400 000 ihmistä on paennut Burundista vuoden 2015 jälkeen, kun presidentti Pierre Nkurunziza ilmoitti pyrkivänsä kolmannelle kaudelle, mikä aiheutti laajoja väkivaltaisuuksia. Noin 40 000 asuu Kongon demokraattisessa tasavallassa, kertoi YK:n pakolaisjärjestö. Huomautus terminologiasta: BBC käyttää termiä siirtolainen viittaamaan kaikkiin liikkeellä oleviin ihmisiin, jotka eivät ole vielä saattaneet päätökseen turvapaikan hakemista koskevaa oikeudellista prosessia. Tähän ryhmään kuuluvat Syyrian kaltaisista sotaa käyvistä maista pakenevat ihmiset, joille todennäköisesti myönnetään pakolaisasema, sekä työtä ja parempaa elämää etsivät ihmiset, joita hallitukset todennäköisesti pitävät taloudellisina siirtolaisina.</w:t>
      </w:r>
    </w:p>
    <w:p>
      <w:r>
        <w:rPr>
          <w:b/>
        </w:rPr>
        <w:t xml:space="preserve">Yhteenveto</w:t>
      </w:r>
    </w:p>
    <w:p>
      <w:r>
        <w:t xml:space="preserve">YK:n mukaan Kongon demokraattisen tasavallan turvallisuusjoukot ovat ampuneet 37 burundilaista siirtolaista, jotka protestoivat sen jälkeen, kun neljä heidän maanmiestään oli karkotettu.</w:t>
      </w:r>
    </w:p>
    <w:p>
      <w:r>
        <w:rPr>
          <w:b/>
          <w:u w:val="single"/>
        </w:rPr>
        <w:t xml:space="preserve">Asiakirjan numero 27048</w:t>
      </w:r>
    </w:p>
    <w:p>
      <w:r>
        <w:t xml:space="preserve">Catherine Gowing: Gingowing: Eläinlääkärin jäännösten etsiminen rajojen yli</w:t>
      </w:r>
    </w:p>
    <w:p>
      <w:r>
        <w:t xml:space="preserve">Irlannista kotoisin olevaa 37-vuotiasta Catherine Gowingia ei ole nähty yli kolmeen viikkoon. Rikostutkijat odottavat testituloksia ihmisjäännöksistä, jotka löydettiin Dee-joen rannalta Chesterin läheltä perjantaina. Torstaina muita jäännöksiä löydettiin Sealandissa Flintshiressä sijaitsevasta uima-altaasta. Mies on saanut syytteen hänen murhastaan. Gwyneddin Bethesdasta kotoisin olevaa 46-vuotiasta Clive Sharpia syytetään murhasta, ja hänet on vangittu 7. tammikuuta asti. Viimeisimmät jäännökset löytyivät Ferry Lanelta, Higher Ferrystä, Chesteristä, ja ne löysi Cheshiren poliisi, joka ei ollut virantoimituksessa, perjantaina kello 14.15 GMT. Löytöpaikka, joka sijaitsee noin kolmen kilometrin päässä ensimmäisestä löytöpaikasta, on varmistettu rikosteknistä tutkimusta ja yksityiskohtaisia lisätutkimuksia varten. Torstaina poliisit vahvistivat, että ihmisjäänteitä löytyi matalasta altaasta, kun Sealandissa sijaitsevan Manor Roadin lähistöllä olevilta pelloilta oli tehty etsintöjä. Molemmista paikoista löydettyjä jäännöksiä ei ole vielä virallisesti tunnistettu. Neiti Gowing työskenteli eläinlääkärinä Moldissa Flintshiressä katoamishetkellä yli kolme viikkoa sitten. Häntä ei ole nähty perjantain 12. lokakuuta noin kello 20.40 BST:n jälkeen, jolloin hänet nähtiin valvontakameran kuvissa poistumassa Asda Supermarketista Queensferryssä. Hänen palanut Renault Clionsa löydettiin viikkoa myöhemmin käytöstä poistetun louhoksen läheltä hänen New Brighton -kotinsa läheltä.</w:t>
      </w:r>
    </w:p>
    <w:p>
      <w:r>
        <w:rPr>
          <w:b/>
        </w:rPr>
        <w:t xml:space="preserve">Yhteenveto</w:t>
      </w:r>
    </w:p>
    <w:p>
      <w:r>
        <w:t xml:space="preserve">Flintshirestä kadonneen eläinlääkärin murhaa tutkiva poliisi jatkaa etsintöjä Walesin ja Englannin rajan molemmin puolin.</w:t>
      </w:r>
    </w:p>
    <w:p>
      <w:r>
        <w:rPr>
          <w:b/>
          <w:u w:val="single"/>
        </w:rPr>
        <w:t xml:space="preserve">Asiakirjan numero 27049</w:t>
      </w:r>
    </w:p>
    <w:p>
      <w:r>
        <w:t xml:space="preserve">Elinsiirtokirurgi edistää tutkimusta uutena puheenjohtajana</w:t>
      </w:r>
    </w:p>
    <w:p>
      <w:r>
        <w:t xml:space="preserve">Professori John Wallwork, joka jäi eläkkeelle heinäkuussa 2011 yli 20 sairaalavuoden jälkeen, aloittaa kolmivuotisen toimikautensa ensi vuoden helmikuussa. "Päätavoitteeni on edistää Papworthin sairaalan työtä parhaan mahdollisen potilashoidon tarjoamiseksi", hän sanoi. Hän aikoo myös edistää sairaalan tutkimus- ja koulutustoimintaa. "Parasta potilashoitoa" Wallwork sanoi: "Aion myös saattaa päätökseen työn, jota on tehty viimeisten 30 vuoden aikana sairaalan sijoittamiseksi oikeisiin puitteisiin - Cambridgen biolääketieteelliseen kampukseen. "Jos Papworthin sairaala haluaa pysyä potilaiden uusien hoitojen eturintamassa ja tarjota jatkossakin parasta mahdollista hoitoa, sen on muutettava kampukselle. "Wallwork perusti vuonna 1981 Papworthin sairaalan ja Great Ormond Streetin sairaalan sydän-keuhkosiirto-ohjelmat aikana, jolloin leikkaus oli vielä lapsenkengissä. Hän kuului tiimiin, joka suoritti maailman ensimmäisen onnistuneen sydän-keuhkosiirron Yhdysvalloissa, ja vuonna 1984 hän suoritti ensimmäisen onnistuneen leikkauksen Euroopassa Papworthin sairaalassa. Hän oli johtava hahmo eläinten elinten käytön tutkimuksessa ja kehittämisessä, jotta voitaisiin lievittää jatkuvaa pulaa ihmisluovuttajista.</w:t>
      </w:r>
    </w:p>
    <w:p>
      <w:r>
        <w:rPr>
          <w:b/>
        </w:rPr>
        <w:t xml:space="preserve">Yhteenveto</w:t>
      </w:r>
    </w:p>
    <w:p>
      <w:r>
        <w:t xml:space="preserve">Euroopan ensimmäisen onnistuneen sydän-keuhkosiirron suorittanut johtava kirurgi palaa Cambridgeshiren Papworthin sairaalaan puheenjohtajaksi.</w:t>
      </w:r>
    </w:p>
    <w:p>
      <w:r>
        <w:rPr>
          <w:b/>
          <w:u w:val="single"/>
        </w:rPr>
        <w:t xml:space="preserve">Asiakirjan numero 27050</w:t>
      </w:r>
    </w:p>
    <w:p>
      <w:r>
        <w:t xml:space="preserve">Ajatuspaja katsoo, että tarvitaan Walesin Brexit-ministeriä.</w:t>
      </w:r>
    </w:p>
    <w:p>
      <w:r>
        <w:t xml:space="preserve">Gorwel vaatii, että virka perustetaan yritysten kuulemisen jälkeen. Uusi pääministeri Theresa May on nimittänyt David Davisin EU:sta eroamisesta vastaavaksi ulkoministeriksi ensimmäisessä kabinettikokouksessaan. Walesin ministerit ilmoittivat jo ilmoittaneensa "välittömät painopistealueensa" kansanäänestyksen jälkeen ja antavansa lisälausuntoja aikanaan. Gorwel sanoi, että yritykset näkevät Brexitin mahdollisuutena "muuttaa" Walesin taloutta ja tehdä siitä "vähemmän riippuvainen valtion tuesta". Ajatuspaikan puheenjohtaja Meirion Morgan sanoi: "Theresa Mayn ollessa nyt pääministerinä ei ole epäilystäkään siitä, etteikö Brexit hallitsisi Yhdistyneen kuningaskunnan hallituksen asialistaa lähitulevaisuudessa. "Olemme selvästi tietoisia siitä, että EU:sta eroamisella on merkittävä vaikutus Walesiin, ja tiedämme, että myös Walesin hallitus on tietoinen siitä. "Nyt on ratkaisevan tärkeää, että Walesin kansalla on vahva poliittinen johto, ja mielestämme tarvitaan ministeri, joka johtaa ja keskittyy Brexitiin." Walesin hallituksen tiedottaja sanoi: "Kyseessä on laaja joukko suosituksia, joista useimmat edustavat maalaisjärjen mukaista lähestymistapaa ja joista monia olemme jo toteuttamassa. "Pääministeri on jo ilmoittanut välittömät prioriteettimme, ja hän antaa aikanaan lisää lausuntoja."</w:t>
      </w:r>
    </w:p>
    <w:p>
      <w:r>
        <w:rPr>
          <w:b/>
        </w:rPr>
        <w:t xml:space="preserve">Yhteenveto</w:t>
      </w:r>
    </w:p>
    <w:p>
      <w:r>
        <w:t xml:space="preserve">Ajatushautomo on todennut, että Walesin hallitukselle olisi nimitettävä brexit-ministerin virka, joka käsittelisi EU:sta eroamisen vaikutuksia.</w:t>
      </w:r>
    </w:p>
    <w:p>
      <w:r>
        <w:rPr>
          <w:b/>
          <w:u w:val="single"/>
        </w:rPr>
        <w:t xml:space="preserve">Asiakirjan numero 27051</w:t>
      </w:r>
    </w:p>
    <w:p>
      <w:r>
        <w:t xml:space="preserve">Biffy Clyro, Gaslight Anthem johtavat Radio 1 Rocksin haltuunottoa.</w:t>
      </w:r>
    </w:p>
    <w:p>
      <w:r>
        <w:t xml:space="preserve">Greg CochraneNewsbeatin musiikkitoimittaja Esitysviikko alkaa maanantaina 22. lokakuuta kello 19.00 We Are The Oceanin, Bring Me The Horizonin ja Bullet For My Valentinen kanssa. Neljää erikoislähetystä, jotka ovat nimeltään Radio 1 Rocks, isännöi Zane Lowe. Fanit voivat hakea lippuja sessioihin verkossa Radio 1:n sivuilla tiistaihin 16. lokakuuta asti. Intiimien keikkojen sarja alkaa 22. lokakuuta. Tiistaina esiintyvät Lower Than Atlantis ja You Me At Six. Keskiviikkona esiintyvät yhdysvaltalaiset Deap Vally ja The Gaslight Anthem ja torstaina Biffy Clyro ja Twin Atlantic. Zane Lowe sanoi Radio 1:n aamiaisohjelmassa Nick Grimshaw'n kanssa: "Keskitymme hard rockiin ja rock 'n' rolliin." Kokoonpano on seuraava: We Are The Ocean/ While She Sleeps/ Bring Me The Horizon/ Bullet For My Valentine - 22. lokakuuta Lower Than Atlantis/ You Me At Six - 23. lokakuuta Deap Vally/ The Gaslight Anthem - 24. lokakuuta Biffy Clyro/ Twin Atlantic - 25. lokakuuta.</w:t>
      </w:r>
    </w:p>
    <w:p>
      <w:r>
        <w:rPr>
          <w:b/>
        </w:rPr>
        <w:t xml:space="preserve">Yhteenveto</w:t>
      </w:r>
    </w:p>
    <w:p>
      <w:r>
        <w:t xml:space="preserve">Radio 1 juhlistaa hard rock 'n' rollia erityisellä ohjelmaviikolla, jossa esiintyvät muun muassa Biffy Clyro ja The Gaslight Anthem.</w:t>
      </w:r>
    </w:p>
    <w:p>
      <w:r>
        <w:rPr>
          <w:b/>
          <w:u w:val="single"/>
        </w:rPr>
        <w:t xml:space="preserve">Asiakirjan numero 27052</w:t>
      </w:r>
    </w:p>
    <w:p>
      <w:r>
        <w:t xml:space="preserve">Chelmsford: Porsche syöksyy lampeen ja Mercedes ojaan</w:t>
      </w:r>
    </w:p>
    <w:p>
      <w:r>
        <w:t xml:space="preserve">Onnettomuudet tapahtuivat kilometrin (1,6 km) etäisyydellä toisistaan Howe Streetillä Chelmsfordin lähellä maanantai-iltana. Molemmat kuljettajat tunsivat toisensa ja miehet olivat ajaneet yhdessä ennen kolareita, Essexin poliisi uskoo. Heidät pidätettiin epäiltynä rattijuopumuksesta, poliisit kertoivat sosiaalisessa mediassa. He julkaisivat Facebookissa valokuvia Porschesta ja Mercedeksestä ja kirjoittivat: "Poliisit... kutsuttiin paikalle, kun ilmoitettiin ajoneuvosta lammessa Howe Streetillä, ja saapuessaan paikalle he pidättivät veden alle jääneen Porschen kuljettajan epäiltynä rattijuopumuksesta. "Samaan aikaan samalla tiellä, alle kilometrin päässä, poliisit olivat tekemisissä Mercedeksen kanssa, joka oli myös ollut osallisena RTC-onnettomuudessa." He jatkoivat: "Vaikuttaa siltä, että nämä kaksi miestä tuntevat toisensa ja olivat ajaneet yhdessä ennen onnettomuuksiaan." Essexin poliisin tiedottaja sanoi, että kolarit tapahtuivat Littley Green Roadilla, pienessä Howe Streetin kylässä noin klo 22:45 BST. "Kaksi 22-vuotiasta miestä on pidätetty epäiltynä rattijuopumukseen liittyvistä rikoksista, ja heidät on sittemmin vapautettu tutkinnan ajaksi", hän lisäsi. Etsi BBC News: East of England Facebookista, Instagramista ja Twitteristä. Jos sinulla on juttuehdotuksia, lähetä sähköpostia osoitteeseen eastofenglandnews@bbc.co.uk Aiheeseen liittyvät Internet-linkit Essexin poliisi.</w:t>
      </w:r>
    </w:p>
    <w:p>
      <w:r>
        <w:rPr>
          <w:b/>
        </w:rPr>
        <w:t xml:space="preserve">Yhteenveto</w:t>
      </w:r>
    </w:p>
    <w:p>
      <w:r>
        <w:t xml:space="preserve">Porsche päätyi lammikkoon ja Mercedes ojaan kahdessa erillisessä kolarissa, joissa oli osallisena epäiltyjä rattijuoppoja.</w:t>
      </w:r>
    </w:p>
    <w:p>
      <w:r>
        <w:rPr>
          <w:b/>
          <w:u w:val="single"/>
        </w:rPr>
        <w:t xml:space="preserve">Asiakirjan numero 27053</w:t>
      </w:r>
    </w:p>
    <w:p>
      <w:r>
        <w:t xml:space="preserve">Leeds Unitedin poliisikustannuksia koskeva kiista: Tuomio pidätetään</w:t>
      </w:r>
    </w:p>
    <w:p>
      <w:r>
        <w:t xml:space="preserve">Championship-seuran mukaan oli väärin, että West Yorkshiren poliisi veloitti sitä Elland Roadin kentän läheisyydessä sijaitsevien katujen ja pysäköintialueiden valvonnasta. Seura haluaa, että maksut julistetaan "laittomiksi" korkeimmassa oikeudessa. Poliisi sanoi, että sen rajat on määritelty strategisesti. Tuomari Eady antaa tuomionsa myöhemmin tänä vuonna. Michael Beloff QC kertoi viime viikolla pidetyssä kuulemistilaisuudessa, että kanne oli "luonteeltaan koetapaus" ja että jalkapallo- ja poliisimaailma toivoi, että tuomio antaisi "vahvaa ohjausta" asiassa. John Beggs QC poliisin puolesta kertoi oikeudelle, että Leeds Unitedin kotiottelut olivat yksi pahimmista jalkapalloon liittyvien väkivaltaisuuksien osalta Yhdistyneessä kuningaskunnassa.</w:t>
      </w:r>
    </w:p>
    <w:p>
      <w:r>
        <w:rPr>
          <w:b/>
        </w:rPr>
        <w:t xml:space="preserve">Yhteenveto</w:t>
      </w:r>
    </w:p>
    <w:p>
      <w:r>
        <w:t xml:space="preserve">Leeds Unitedin stadionin järjestyksenvalvonnasta ottelupäivinä maksettavaa korvausta koskevassa kiistassa on annettu tuomio.</w:t>
      </w:r>
    </w:p>
    <w:p>
      <w:r>
        <w:rPr>
          <w:b/>
          <w:u w:val="single"/>
        </w:rPr>
        <w:t xml:space="preserve">Asiakirjan numero 27054</w:t>
      </w:r>
    </w:p>
    <w:p>
      <w:r>
        <w:t xml:space="preserve">Sisäministeri sanoo, että Taser-aseet sopivat Jerseylle.</w:t>
      </w:r>
    </w:p>
    <w:p>
      <w:r>
        <w:t xml:space="preserve">Ian Le Marquand sanoi julkisessa kuulemistilaisuudessa, että hän hyväksyy, että aseet, jotka vaikuttavat lihasten hallintaan, voivat johtaa epäiltyjen kaatumiseen. Tästä huolimatta hän lisäsi, että Taser-aseet sopivat saarelle. Koulutus- ja sisäasioiden valvontalautakunta tutkii parhaillaan, pitäisikö aseet ottaa käyttöön. Aiemmin tässä kuussa noin 200:aa ihmistä kuulusteltiin, ja 60 prosenttia heistä sanoi, etteivät he luottaisi Jerseyn poliisin osavaltioiden käyttävän tasereita vastuullisesti. Kysely, joka jatkuu edelleen, on osa tarkastelua. Siinä pohditaan sitä, milloin tasereita voitaisiin käyttää Jerseyssä, vaihtoehtoja, ihmisoikeuskysymyksiä, kustannuksia ja poliisin koulutusta. Sähköaseita käytetään väkivaltaisten epäiltyjen taltuttamiseen.</w:t>
      </w:r>
    </w:p>
    <w:p>
      <w:r>
        <w:rPr>
          <w:b/>
        </w:rPr>
        <w:t xml:space="preserve">Yhteenveto</w:t>
      </w:r>
    </w:p>
    <w:p>
      <w:r>
        <w:t xml:space="preserve">Saaren sisäministeri on sanonut, että Jerseyn poliisien pitäisi käyttää taser-aseita, vaikka ne saattavat aiheuttaa vammoja.</w:t>
      </w:r>
    </w:p>
    <w:p>
      <w:r>
        <w:rPr>
          <w:b/>
          <w:u w:val="single"/>
        </w:rPr>
        <w:t xml:space="preserve">Asiakirjan numero 27055</w:t>
      </w:r>
    </w:p>
    <w:p>
      <w:r>
        <w:t xml:space="preserve">JP Morgan vähentää lähes 200 työpaikkaa Swindonin toimistosta</w:t>
      </w:r>
    </w:p>
    <w:p>
      <w:r>
        <w:t xml:space="preserve">Yhtiö kertoi BBC:lle, että sen henkilökunta jatkaa työskentelyä Lydiard Fieldsissä sijaitsevissa toimistoissaan vielä vuoden ajan ennen kaupungin sulkemista. Swindonin eteläisen osavaltion kansanedustaja Robert Buckland sanoi haluavansa lisätietoja suunnitelluista työpaikkojen menetyksistä. JP Morgan lisäsi, että se selvittää vielä, millaisia siirtopaketteja se voi tarjota työntekijöilleen. Konservatiivien kansanedustaja Buckland sanoi: "Aion tiedustella heidän ehdotustensa koko laajuutta saadakseni selville, keitä asia koskee paikallisesti ja mitä voidaan tehdä niiden työntekijöiden tukemiseksi, jotka irtisanotaan tai jotka menettävät työpaikkansa."</w:t>
      </w:r>
    </w:p>
    <w:p>
      <w:r>
        <w:rPr>
          <w:b/>
        </w:rPr>
        <w:t xml:space="preserve">Yhteenveto</w:t>
      </w:r>
    </w:p>
    <w:p>
      <w:r>
        <w:t xml:space="preserve">Rahoitusyhtiö JP Morgan on vahvistanut, että sen Swindonissa sijaitsevista toimistoista on tarkoitus poistaa lähes 200 työpaikkaa.</w:t>
      </w:r>
    </w:p>
    <w:p>
      <w:r>
        <w:rPr>
          <w:b/>
          <w:u w:val="single"/>
        </w:rPr>
        <w:t xml:space="preserve">Asiakirjan numero 27056</w:t>
      </w:r>
    </w:p>
    <w:p>
      <w:r>
        <w:t xml:space="preserve">Westonin hiekkaveistosfestivaali toivottaa tervetulleeksi 25 000. kävijän</w:t>
      </w:r>
    </w:p>
    <w:p>
      <w:r>
        <w:t xml:space="preserve">Vuosittainen Weston-super-Maren hiekkaveistosfestivaali avattiin 1. kesäkuuta, ja sen on määrä kestää 9. syyskuuta asti. Kesäkuussa kova tuuli vahingoitti rannan vieressä olevia 10 hiekkaveistosta, jotka on rakennettu kestämään sadetta. Järjestäjät kutsuivat Wiltshiresta kotoisin olevan Sherwinin perheen ottamaan kuvan hiekkaolympialaisen korokkeensa päällä. Korokkeella on hiekkaveistoksia toiseksi ja kolmanneksi sijoittuneista urheilijoista. Chippenhamista kotoisin oleva perhe saapui maanantaina klo 17.00 BST, ja heitä tervehdittiin ilmapalloilla, kakulla ja kauhalla ja lapioilla. "Ihannetapauksessa meillä olisi ollut loistavaa auringonpaistetta heti ensimmäisestä päivästä lähtien, ja olisimme juhlineet 25 000 kävijää vähän aikaa sitten", järjestäjä Nicola Wood sanoi. "Olemme yllättyneitä siitä, että juhlimme sitä jo tässä vaiheessa, kun otetaan huomioon viime viikkojen sää. "Sade on ollut armotonta." Seitsemättä vuotta järjestettävä festivaali houkuttelee palkittuja taiteilijoita kaikkialta maailmasta. Tänä vuonna teemana on Fun and Games.</w:t>
      </w:r>
    </w:p>
    <w:p>
      <w:r>
        <w:rPr>
          <w:b/>
        </w:rPr>
        <w:t xml:space="preserve">Yhteenveto</w:t>
      </w:r>
    </w:p>
    <w:p>
      <w:r>
        <w:t xml:space="preserve">Nelihenkinen perhe, joka oli retkellä Pohjois-Somersetissa järjestettävälle hiekkakivifestivaalille, koki yllätyksen, kun heille kerrottiin, että yksi heistä oli festivaalin 25 000. kävijä.</w:t>
      </w:r>
    </w:p>
    <w:p>
      <w:r>
        <w:rPr>
          <w:b/>
          <w:u w:val="single"/>
        </w:rPr>
        <w:t xml:space="preserve">Asiakirjan numero 27057</w:t>
      </w:r>
    </w:p>
    <w:p>
      <w:r>
        <w:t xml:space="preserve">Tryfan-vuoristopelastus: Walker lennätettiin turvaan</w:t>
      </w:r>
    </w:p>
    <w:p>
      <w:r>
        <w:t xml:space="preserve">Hän kuului yhdeksän miehen ryhmään, joka oli lähtenyt Lontoosta lauantaina kello 04.00 BST kiipeämään Tryfanille, jonka korkeus on pelastajien mukaan 918 metriä. Heillä ei ollut "mitään varusteita, ei kokemusta eikä tietoa reitistä", kertoi Ogwen Valley Mountain Rescue. Mies lennätettiin heidän tukikohtaansa. Pelastajat sanoivat, että kyseessä oli "jälleen yksi vältettävissä oleva hälytys". Kolme miehistä oli pelastajien mukaan päättänyt jo varhaisessa vaiheessa palata alas vuorelta, ja kaksi jatkoi matkaa ja pääsi huipulle. He soittivat neljälle muulle ja kehottivat heitä kääntymään takaisin, "mutta heillä ei ollut aavistustakaan, miten laskeutua alas, ja he eksyivät harjanteelta länsirinnettä kohti". "Yksi mies sai paniikkikohtauksen eikä pystynyt enää liikkumaan äärimmäisen uupumuksen vuoksi", pelastustiimi kertoi. Pelastajat löysivät heidät lauantaina iltapäivällä ja auttoivat heidät turvaan. Mies, joka kertoi, että hänellä oli aiemmin ollut paniikkikohtauksia, vinssattiin helikopteriin harjanteelta ja lennätettiin Ogwen Valley Mountain Rescue -järjestön läheiseen tukikohtaan.</w:t>
      </w:r>
    </w:p>
    <w:p>
      <w:r>
        <w:rPr>
          <w:b/>
        </w:rPr>
        <w:t xml:space="preserve">Yhteenveto</w:t>
      </w:r>
    </w:p>
    <w:p>
      <w:r>
        <w:t xml:space="preserve">Uupunut kävelijä jouduttiin nostamaan ilmahissillä alas Snowdoniassa sijaitsevalta vuorelta saatuaan paniikkikohtauksen.</w:t>
      </w:r>
    </w:p>
    <w:p>
      <w:r>
        <w:rPr>
          <w:b/>
          <w:u w:val="single"/>
        </w:rPr>
        <w:t xml:space="preserve">Asiakirjan numero 27058</w:t>
      </w:r>
    </w:p>
    <w:p>
      <w:r>
        <w:t xml:space="preserve">Dumfriesin ja Gallowayn taiteilijat tukevat Creative Scotlandia</w:t>
      </w:r>
    </w:p>
    <w:p>
      <w:r>
        <w:t xml:space="preserve">Matt Baker, Cathy Agnew ja Jan Hogarth kuuluvat niihin, joiden mukaan kulttuurielämä on maaseudulla vahvaa, mutta heidän äänensä ei kuulu. Kyseessä on viimeisin Skotlannin rahoitusta koskevista julkisista kirjeistä. Se julkaistiin juuri ennen kuin kävi ilmi, että Creative Scotlandin johtaja Andrew Dixon eroaa tammikuussa. Dumfriesin ja Gallowayn taiteilijat ja taiteen tukijat tukevat rahoituslaitosta. Heidän mukaansa kulttuurielämä kukoistaa heidän kaltaisillaan maaseutualueilla pitkälti Creative Scotlandin kanssa solmitun hedelmällisen suhteen ansiosta. He mainitsevat muun muassa Wigtownin ja Creetownin festivaalit, Dark Skies -puiston taideteokset sekä taiteilijoiden ja tutkijoiden välisen yhteistyön. Myös Skotlannin ja Englannin rajaa Gretnassa merkitsevä julkinen taideteos Star of Caledonia sai hiljattain Creative Scotlandin tukea. Se myönsi hankkeelle kehittämisrahoitusta, jotta se voi valmistella hakemusta 1 miljoonan punnan tuesta. Viime kuussa yli 100 taiteilijaa allekirjoitti avoimen kirjeen, jossa kritisoitiin tätä elintä. Tällä viikolla sen johtokunta kokoontuu päättämään, mitä muutoksia sen pitäisi tehdä.</w:t>
      </w:r>
    </w:p>
    <w:p>
      <w:r>
        <w:rPr>
          <w:b/>
        </w:rPr>
        <w:t xml:space="preserve">Yhteenveto</w:t>
      </w:r>
    </w:p>
    <w:p>
      <w:r>
        <w:t xml:space="preserve">Dumfriesin ja Gallowayn taiteilijat ja taiteen tukijat ovat lisänneet äänensä Creative Scotland -rahoituselintä tukevaan kiistaan.</w:t>
      </w:r>
    </w:p>
    <w:p>
      <w:r>
        <w:rPr>
          <w:b/>
          <w:u w:val="single"/>
        </w:rPr>
        <w:t xml:space="preserve">Asiakirjan numero 27059</w:t>
      </w:r>
    </w:p>
    <w:p>
      <w:r>
        <w:t xml:space="preserve">John Whittingdale "varoittaa BBC:tä James Purnellin roolista".</w:t>
      </w:r>
    </w:p>
    <w:p>
      <w:r>
        <w:t xml:space="preserve">Whittingdale kertoi Timesille, että hänellä oli "vakavia epäilyjä" James Purnellin sopivuudesta tehtävään, kun otetaan huomioon tämän aiemmat poliittiset suhteet. Purnell, joka on tällä hetkellä BBC:n strategiapäällikkö, on ollut ehdolla ylennystä korkeampaan tehtävään. BBC ei kommentoi suunnitelmiaan. BBC:n edustaja sanoi: "Emme kommentoi spekulaatioita emmekä usko, että julkisen viran hoitamisen pitäisi estää jotakuta tekemästä uraa sen jälkeen." Purnell siirtyi BBC:n palvelukseen vuonna 2010 työskenneltyään Gordon Brownin aikana työväenpuolueen kabinettiministerinä ja oltuaan muun muassa kulttuuriministerinä. Whittingdale, jonka Theresa May erotti kulttuuriministerin tehtävästä viime kuussa, sanoi, että hänellä on "paljon aikaa" Purnellille ja että hän pitää häntä "kyvykkäänä miehenä", mutta "elinikäisenä työväenpuolueen poliitikkona" hän ei ole sopiva ehdotettuun tehtävään. Konservatiivien kansanedustaja sanoi The Timesille: "Minua huolestuttaa, jos joku, joka on toiminut hyvin merkittävässä roolissa poliittisessa puolueessa, siirtyy sitten BBC:n päätoimittajaksi". Entinen konservatiiviministeri lordi Patten toimi BBC Trustin johtajana, mutta Whittingdale vakuutti, että se oli eri asia, koska trust ei osallistunut suoraan toimituksellisiin päätöksiin. Purnellin on laajalti veikkailtu nousevan radion johtajaksi, jos ja kun nykyinen johtaja Helen Boaden eroaa. Tehtävässä ei valvota uutistuotantoa, mutta sen haltija vastaa kahdeksasta radioasemasta.</w:t>
      </w:r>
    </w:p>
    <w:p>
      <w:r>
        <w:rPr>
          <w:b/>
        </w:rPr>
        <w:t xml:space="preserve">Yhteenveto</w:t>
      </w:r>
    </w:p>
    <w:p>
      <w:r>
        <w:t xml:space="preserve">Entinen kulttuuriministeri John Whittingdale on kehottanut BBC:tä harkitsemaan uudelleen suunnitelmiaan nimittää entinen työväenpuolueen ministeri uudeksi radiojohtajaksi.</w:t>
      </w:r>
    </w:p>
    <w:p>
      <w:r>
        <w:rPr>
          <w:b/>
          <w:u w:val="single"/>
        </w:rPr>
        <w:t xml:space="preserve">Asiakirjan numero 27060</w:t>
      </w:r>
    </w:p>
    <w:p>
      <w:r>
        <w:t xml:space="preserve">Tornado lentää 10 UHI-kohteen yli 60 minuutin kunnianosoituksessa.</w:t>
      </w:r>
    </w:p>
    <w:p>
      <w:r>
        <w:t xml:space="preserve">RAF Lossiemouthin miehistön lento oli osa yliopiston perustamisen juhlallisuuksia. Kello 12.30 alkaen suihkukone lensi Morayn, Invernessin, Argyllin, Lochaberin, Skyen ja Shetlandin korkeakoulujen yli ennen kuin se lensi takaisin Highlandsin yli asemapaikalleen. GR4-hyökkäyslentokoneen nopeus on noin 950mph. Myöhemmin on odotettavissa uusi ohilento Invernessin yllä kulkueen aikana. Tornadon miehistö suoritti ensimmäisen lennon kello 13.25 mennessä osana harjoituslentoa. UHI:llä on verkosto oppilaitoksia ja keskuksia Highlandsissa, läntisillä ja pohjoisilla saarilla, Morayssa, Argyllissa ja Perthshiressä. Yliopistolle on tehty myös mase. Edinburghissa sijaitsevan Hamilton and Inchesin hopeaseppien valmistama seremoniallinen sauva paljastetaan myöhemmin pidettävien juhlallisuuksien yhteydessä. UHI:n mukaan muotoilu symboloi Highlands and Islandsin maisemaa ja luonnonelementtejä.</w:t>
      </w:r>
    </w:p>
    <w:p>
      <w:r>
        <w:rPr>
          <w:b/>
        </w:rPr>
        <w:t xml:space="preserve">Yhteenveto</w:t>
      </w:r>
    </w:p>
    <w:p>
      <w:r>
        <w:t xml:space="preserve">Tornado GR4-suihkukone on tehnyt alle 60 minuutissa ohilentoja 10 University of the Highlands and Islands (UHI) -yliopiston toimipisteeseen eri puolilla Skotlantia.</w:t>
      </w:r>
    </w:p>
    <w:p>
      <w:r>
        <w:rPr>
          <w:b/>
          <w:u w:val="single"/>
        </w:rPr>
        <w:t xml:space="preserve">Asiakirjan numero 27061</w:t>
      </w:r>
    </w:p>
    <w:p>
      <w:r>
        <w:t xml:space="preserve">Banksy lahjoittaa Dismaland-näyttelyn Weston-super-Mareen</w:t>
      </w:r>
    </w:p>
    <w:p>
      <w:r>
        <w:t xml:space="preserve">Weston-super-Maren hylätyssä uimarannalla sijaitsevassa uimahallissa järjestetty esitys herätti suurta kiinnostusta, kun se oli esillä viisi viikkoa kesällä. North Somersetin piirineuvosto vahvisti, että Banksy oli jättänyt jälkeensä jättimäisen tappipyörän, joka oli peräisin nähtävyydestä. Se sanoi, että sitä säilytetään turvallisesti, kunnes päätetään, mikä sen rooli olisi Tropicanan alueen mahdollisessa uudistamisessa. Ulkouima-allas ja vapaa-ajanviettopaikka suljettiin vuonna 2000 kävijämäärien laskun vuoksi. Sen jälkeen rakennusta on yritetty avata uudelleen tai purkaa. Banksy, jonka uskotaan olevan kotoisin Bristolista, sanoi, että hän oli motivoitunut työskentelemään alueella, koska hän "rakasti" Tropicanaa lapsena.</w:t>
      </w:r>
    </w:p>
    <w:p>
      <w:r>
        <w:rPr>
          <w:b/>
        </w:rPr>
        <w:t xml:space="preserve">Yhteenveto</w:t>
      </w:r>
    </w:p>
    <w:p>
      <w:r>
        <w:t xml:space="preserve">Graffititaiteilija Banksy on lahjoittanut Dismaland-teemapuistonsa näyttelyesineen sille Somersetin kaupungille, jossa se järjestettiin.</w:t>
      </w:r>
    </w:p>
    <w:p>
      <w:r>
        <w:rPr>
          <w:b/>
          <w:u w:val="single"/>
        </w:rPr>
        <w:t xml:space="preserve">Asiakirjan numero 27062</w:t>
      </w:r>
    </w:p>
    <w:p>
      <w:r>
        <w:t xml:space="preserve">Neil Patrick Harris epäilee palaavansa Oscar-juontajaksi</w:t>
      </w:r>
    </w:p>
    <w:p>
      <w:r>
        <w:t xml:space="preserve">Näyttelijä kertoi The Huffington Postille: Huffington Post: "En tiedä, kestäisikö perheeni tai sieluni sitä." "En tiedä, kestäisikö perheeni tai sieluni sitä." Tämänvuotisen televisioidun seremonian katsojaluvut laskivat 16 prosenttia viime vuoteen verrattuna ja olivat alhaisimmat kuuteen vuoteen. Harrisin isännöintiä kritisoitiin, sillä se oli lattea ja paikoin jopa "nolo". Hän oli aiemmin saanut kiitosta Tony Awards -gaalan juontamisesta, joka näytti sopivan hänen tyyliinsä paremmin, sillä hänellä itsellään on Broadway-tausta. Kysyttäessä, lukiko hän arvostelut, hän sanoi: Mutta oli mielenkiintoista nähdä, mitä ihmiset pitivät hyvänä ja mitä ei." Hän vastasi: "En seurannut niitä pakkomielteisesti, mutta oli mielenkiintoista nähdä, mitä ihmiset pitivät hyvänä ja mitä ei." Hän lisäsi: "Pelkästään esitystä katsovan on vaikea ymmärtää, kuinka paljon aikaa, myönnytyksiä, kompromisseja ja selityksiä on käytetty lähes jokaiseen asiaan. "Enkä sano tätä puolustaakseni kaikkea, mitä sanoin, ikään kuin se olisi ollut absoluuttisesti paras valinta, mutta kyseessä on myös palkintoshow, ja 14 ohjelmanumeroa täynnä yli 20 palkintoa. "Tehtäväni oli siis yrittää pitää asiat mahdollisimman kevyinä ja tämän vuoden elokuvakokonaisuuteen sopivina. Ja jos ihmiset suhtautuvat siihen kriittisesti, se on iso jättimäinen alusta, joten olettaisin, että he suhtautuisivat siihen." Alhaisista katsojaluvuista on osittain syytetty sitä, että suuria palkintoja tavoittelevia blockbuster-elokuvia ei ole, ja ehdokkaita, kuten Birdmania ja Boyhoodia, on pidetty pikemminkin taide-elokuvina kuin valtavirtaelokuvina.</w:t>
      </w:r>
    </w:p>
    <w:p>
      <w:r>
        <w:rPr>
          <w:b/>
        </w:rPr>
        <w:t xml:space="preserve">Yhteenveto</w:t>
      </w:r>
    </w:p>
    <w:p>
      <w:r>
        <w:t xml:space="preserve">Neil Patrick Harris on sanonut epäilevänsä, että hän ei enää koskaan juontaisi Oscar-gaalaa sen jälkeen, kun hänen tämänvuotista juontamistaan arvosteltiin paljon.</w:t>
      </w:r>
    </w:p>
    <w:p>
      <w:r>
        <w:rPr>
          <w:b/>
          <w:u w:val="single"/>
        </w:rPr>
        <w:t xml:space="preserve">Asiakirjan numero 27063</w:t>
      </w:r>
    </w:p>
    <w:p>
      <w:r>
        <w:t xml:space="preserve">Jerseyn liikenneturvallisuusongelma keskittyy polkupyöriin</w:t>
      </w:r>
    </w:p>
    <w:p>
      <w:r>
        <w:t xml:space="preserve">Viime vuoden maaliskuussa alkaneessa kampanjassa keskitytään ylinopeuksiin, rattijuopumukseen, turvavöihin ja matkapuhelimen käyttöön ajon aikana. Vuonna 2012 tapahtui 115 onnettomuutta, joissa pyöräilijät ja pyöräilijät loukkaantuivat, kun vuonna 2011 vastaava luku oli 121. Poliisi sanoi olevansa edelleen huolissaan luvuista. Näistä 115 onnettomuudesta 24 luokiteltiin vakaviksi. Tieliikenneturvallisuudesta vastaava virkamies Philip Blake sanoi, että kampanjassa painotetaan erityisesti moottoripyörien ja pyöräilijöiden turvallisuutta. Kampanjaan kuuluu kouluissa käytäviä keskusteluja polkupyörien huollosta, liikenneturvallisuutta käsitteleviä esitteitä ja sarjakuvamainen poliisipyörä, joka on esillä sosiaalisessa mediassa ja poliisin verkkosivustolla.</w:t>
      </w:r>
    </w:p>
    <w:p>
      <w:r>
        <w:rPr>
          <w:b/>
        </w:rPr>
        <w:t xml:space="preserve">Yhteenveto</w:t>
      </w:r>
    </w:p>
    <w:p>
      <w:r>
        <w:t xml:space="preserve">Jerseyssä on käynnistetty jälleen liikenneturvallisuuskampanja, jossa keskitytään moottoripyöriin ja pyöräilijöihin, koska onnettomuuksien määrä on huolestuttanut.</w:t>
      </w:r>
    </w:p>
    <w:p>
      <w:r>
        <w:rPr>
          <w:b/>
          <w:u w:val="single"/>
        </w:rPr>
        <w:t xml:space="preserve">Asiakirjan numero 27064</w:t>
      </w:r>
    </w:p>
    <w:p>
      <w:r>
        <w:t xml:space="preserve">Rannalla kävijät Cornwallissa laittoivat erehdyksessä hylkeenpoikasen vaaraan</w:t>
      </w:r>
    </w:p>
    <w:p>
      <w:r>
        <w:t xml:space="preserve">Merilääkärit kutsuttiin sunnuntaina kahdesti paikalle arvioimaan viikon ikäistä Snoozya Cornwallin Portheras Coveen. British Divers Marine Life Rescue -järjestön (BDMLR) mukaan on normaalia, että poikaset pysyvät kuivalla maalla säästääkseen energiaa. "Emo menee ulos ruokkimaan, joten pentu näyttää siltä, että se on hylätty", Dave Jarvis sanoi. Paikallinen luonnonsuojeluryhmä, Portheras Coven ystävät, sanoi: "Tämä pikku kaveri on kärsinyt hirveästi, kun Portherasin rannalla kävijät ovat ahdistelleet sitä ja pakottaneet sen jatkuvasti takaisin veteen." Lue lisää tästä jutusta ja muista Cornwallin uutisista. Harmaahylkeen poikaset viettävät tähän aikaan vuodesta suurimman osan ajastaan maalla, ja niiden emot tulevat merestä ruokkimaan niitä, BDMLR kertoi. Järjestön mukaan vastaavia tapauksia sattuu eri puolilla maata poikaskauden aikana eli syyskuusta helmikuuhun, ja sen mukaan Snoozyn kaltaiset hylkeenpoikaset kannattaa jättää rauhaan. Jarvis sanoi: "Poikasella on haju, jonka emo on antanut sille, joten emo havaitsee sen sillä tavalla." "Jos se saa koiran tai ihmisen tai jonkin muun kosketuksen aiheuttaman vieraan hajun, haju muuttuu, jolloin emo hylkää sen ja pentu on hylätty." "Hylje on siis hylätty."</w:t>
      </w:r>
    </w:p>
    <w:p>
      <w:r>
        <w:rPr>
          <w:b/>
        </w:rPr>
        <w:t xml:space="preserve">Yhteenveto</w:t>
      </w:r>
    </w:p>
    <w:p>
      <w:r>
        <w:t xml:space="preserve">Rannalla kävijät saattoivat erehdyksessä hylkeenpoikasen vaaraan "pakottamalla" sen takaisin mereen luultuaan, että se oli hylätty.</w:t>
      </w:r>
    </w:p>
    <w:p>
      <w:r>
        <w:rPr>
          <w:b/>
          <w:u w:val="single"/>
        </w:rPr>
        <w:t xml:space="preserve">Asiakirjan numero 27065</w:t>
      </w:r>
    </w:p>
    <w:p>
      <w:r>
        <w:t xml:space="preserve">Swindonin Hondan teollisuusalueen säilyttäminen on "ratkaisevan tärkeää taloudelle".</w:t>
      </w:r>
    </w:p>
    <w:p>
      <w:r>
        <w:t xml:space="preserve">James Lockhart Whitmarsh Lockhartin kiinteistönvälitysliikkeestä kutsui South Marstonin aluetta "yhdeksi maan eteläosien parhaista". Hänen mukaansa oli tärkeää, että se säilyi teollisuuskäytössä eikä uusille asunnoille sen jälkeen, kun Honda ilmoitti, että tehdas suljetaan vuonna 2021. Honda tekee yhteistyötä viranomaisten kanssa. "Se on loistava paikka, jossa on tilaa laajentua, rakennukset ovat hyvässä kunnossa, koska Honda pitää niistä huolta, ja se on periaatteessa aivan moottoritien risteyksen tuntumassa, Lockhart sanoi. "Monet yritykset etsivät tällaista aluetta. On tärkeää, että se säilyy teollisuuskäytössä eikä sitä rakenneta asuntorakentamiseen." Hän lisäsi, että maanomistajana Hondalla oli oikeus tehdä tontilla, mitä se halusi, kertoi Local Democracy Reporting Service. Hondan tiedottaja sanoi: "Nyt kun sulkeminen on vahvistettu, Honda of the UK Manufacturing Ltd jatkaa tiivistä yhteistyötä paikallisten ja kansallisten viranomaisten kanssa, mukaan lukien Swindon Borough Council, koskien mahdollisia vaihtoehtoja alueen tulevalle käytölle ja omistukselle." Swindon Borough Councilin talouskabinetin jäsen Oliver Donachie sanoi toivovansa, ettei käyttötapaa muutettaisi.</w:t>
      </w:r>
    </w:p>
    <w:p>
      <w:r>
        <w:rPr>
          <w:b/>
        </w:rPr>
        <w:t xml:space="preserve">Yhteenveto</w:t>
      </w:r>
    </w:p>
    <w:p>
      <w:r>
        <w:t xml:space="preserve">Swindonin Hondan tehtaan säilyttäminen teollisuusalueena voisi olla ratkaisevan tärkeää kaupungin taloudelle, on kerrottu kaupunginhallitukselle.</w:t>
      </w:r>
    </w:p>
    <w:p>
      <w:r>
        <w:rPr>
          <w:b/>
          <w:u w:val="single"/>
        </w:rPr>
        <w:t xml:space="preserve">Asiakirjan numero 27066</w:t>
      </w:r>
    </w:p>
    <w:p>
      <w:r>
        <w:t xml:space="preserve">Bath Abbeyn lattian alta löytyi koristeltuja keskiaikaisia laattoja.</w:t>
      </w:r>
    </w:p>
    <w:p>
      <w:r>
        <w:t xml:space="preserve">Laattojen uskotaan olevan peräisin 1200-luvun lopulta tai 1300-luvun alusta. Bath Abbeyssä toteutetaan parhaillaan 19 miljoonan punnan kunnostusohjelmaa, jonka tarkoituksena on vakauttaa sen sortuva lattia. Wessex Archaeologyn vanhempi projektipäällikkö Cai Mason kuvaili löytöä "luostarin historian merkittävimmäksi". Arviolta jopa 6 000 ruumista on haudattu rakennuksen alle, mikä on ajan myötä jättänyt luostarin lattian alle valtavia aukkoja. Osa ruumiista on löydetty litistyneinä ja kengänjälkien peittäminä viktoriaanisen ajan työmiesten jäljiltä, jotka kunnostivat luostaria 1800-luvulla. "Tulimme kaivamaan kaivantoa haudataksemme uudelleen joitakin näistä arkuista ja törmäsimme erittäin koristeltuun kaakelilattiaan", Cai sanoo. "Kun löysimme tämän lattian, työt pysähtyivät, kun kaikki tulivat paikalle tuijottamaan. Löydämme yleensä palasia, mutta kokonaisen lattian löytäminen on hyvin harvinaista. "Se on ollut täällä hautautuneena noin 500 vuotta, ja se on peittynyt aikaisemman katedraalin raunioihin, kun nykyinen rakennus rakennettiin", hän lisäsi. Laatat säilytetään paikoillaan, ja arkeologit dokumentoivat ne tulevia sukupolvia varten.</w:t>
      </w:r>
    </w:p>
    <w:p>
      <w:r>
        <w:rPr>
          <w:b/>
        </w:rPr>
        <w:t xml:space="preserve">Yhteenveto</w:t>
      </w:r>
    </w:p>
    <w:p>
      <w:r>
        <w:t xml:space="preserve">Työntekijät, jotka etsivät paikkaa arkkujen uudelleen hautaamiselle Bath Abbeyssä, ovat löytäneet kokonaisen keskiaikaisen kaakelilattian, joka oli haudattu kahden metrin syvyyteen.</w:t>
      </w:r>
    </w:p>
    <w:p>
      <w:r>
        <w:rPr>
          <w:b/>
          <w:u w:val="single"/>
        </w:rPr>
        <w:t xml:space="preserve">Asiakirjan numero 27067</w:t>
      </w:r>
    </w:p>
    <w:p>
      <w:r>
        <w:t xml:space="preserve">Aberdeenin ja Caithnessin tienparannussopimukset tehty</w:t>
      </w:r>
    </w:p>
    <w:p>
      <w:r>
        <w:t xml:space="preserve">Transport Scotland on antanut Farrans Construction Ltd:lle 49,5 miljoonan punnan arvoisen Haudagainin parantamishankkeen Aberdeenissa. Haudagainin liikenneympyrä on pahamaineinen ruuhkapaikka. RJ MacLeod Ltd on voittanut 9,6 miljoonan punnan arvoisen sopimuksen, jolla parannetaan A9-tien hiusneulaa Berriedale Braesin kohdalla Caithnessissa. A9 laskee 150 metrin korkeudesta 20 metriin, kun se saapuu laaksoon Helmsdalen pohjoispuolella sijaitsevan Braesin kohdalla. Liikenneministeri Michael Matheson sanoi, että sopimukset luovat työtä rakennusalalle ja parantavat yhteyksiä. Molempien hankkeiden odotetaan alkavan tänä vuonna. Aiheeseen liittyvät Internet-linkit Geograph Transport Scotland</w:t>
      </w:r>
    </w:p>
    <w:p>
      <w:r>
        <w:rPr>
          <w:b/>
        </w:rPr>
        <w:t xml:space="preserve">Yhteenveto</w:t>
      </w:r>
    </w:p>
    <w:p>
      <w:r>
        <w:t xml:space="preserve">Kahdessa suuressa tiehankkeessa on tehty sopimuksia yhteensä lähes 60 miljoonan punnan arvosta.</w:t>
      </w:r>
    </w:p>
    <w:p>
      <w:r>
        <w:rPr>
          <w:b/>
          <w:u w:val="single"/>
        </w:rPr>
        <w:t xml:space="preserve">Asiakirjan numero 27068</w:t>
      </w:r>
    </w:p>
    <w:p>
      <w:r>
        <w:t xml:space="preserve">Powysin kreivikunnanvaltuusto puolustaa ylimmän johdon vaihtamista</w:t>
      </w:r>
    </w:p>
    <w:p>
      <w:r>
        <w:t xml:space="preserve">Toimitusjohtajana toimiva tohtori Mohammed Mehmet kertoi henkilöstölle, että uusi rakenne "tarjoaa neuvoston tarvitseman johtajuuden ja suunnan". Koulutus yhdistää lasten ja aikuisten palvelut yhden johtajan alaisuuteen. Powysin koulutuksesta vastaava kabinettijäsen Myfanwy Alexander kiisti kuitenkin, että tämä merkitsisi palvelun heikentämistä. "Kyllä, koulutusjohtajan virka on mennyt, mutta emme pysty säästämään huomattavia määriä julkisia varoja tekemättä muutoksia", hän sanoi paikallisdemokratian raportointipalvelulle. "En hyväksyisi minkään Powysin lasten koulutuksen ja hyvinvoinnin kannalta tärkeän tehtävän poistamista. "Tämä siirto tuo mukanaan jotain, minkä puolesta olen pitkään kampanjoinut - lasten palvelut ja koulutus yhdessä tiimissä." Muutokset on tarkoitus toteuttaa 1. maaliskuuta mennessä, ja ne perii marraskuussa nimitetty uusi toimitusjohtaja, tohtori Caroline Turner. Tohtori Mehmet, joka palkattiin Powysin palvelukseen huhtikuussa, piti uudistusta ensisijaisena tavoitteenaan, sillä Powysin lapsipalveluista laadittu raportti oli aiheuttanut kriisin. Hän sanoi, että "radikaali uudistus" oli tarpeen "hallintokustannusten vähentämiseksi ja siilotyöskentelyn poistamiseksi".</w:t>
      </w:r>
    </w:p>
    <w:p>
      <w:r>
        <w:rPr>
          <w:b/>
        </w:rPr>
        <w:t xml:space="preserve">Yhteenveto</w:t>
      </w:r>
    </w:p>
    <w:p>
      <w:r>
        <w:t xml:space="preserve">Powysin kreivikunnanvaltuuston 24:stä ylimmän johdon työpaikasta kahdeksan on lakkautettu, ja viranomainen arvioi, että näin säästetään 1,3 miljoonaa puntaa vuodessa.</w:t>
      </w:r>
    </w:p>
    <w:p>
      <w:r>
        <w:rPr>
          <w:b/>
          <w:u w:val="single"/>
        </w:rPr>
        <w:t xml:space="preserve">Asiakirjan numero 27069</w:t>
      </w:r>
    </w:p>
    <w:p>
      <w:r>
        <w:t xml:space="preserve">Harlow'n teini pidätettiin, kun lääkäri ryöstettiin matkalla töihin</w:t>
      </w:r>
    </w:p>
    <w:p>
      <w:r>
        <w:t xml:space="preserve">Kolme ihmistä lähestyi uhria ja pakotti hänet nostamaan rahaa pankkiautomaatista Harlow'ssa, Essexissä, keskiviikkoiltana. Hän oli ollut matkalla sairaalaan, kun häntä lähestyttiin Market Squarella noin kello 21.25 GMT, poliisi kertoi. Poliisit uskovat, että hyökkäys saattaa liittyä kahteen muuhun ryöstöyritykseen seuraavan tunnin aikana. Toinen uhri, jota lähestyttiin McDonald's-ravintolan ulkopuolella kello 21.50, pakeni sen jälkeen, kun ryhmä pyysi savuketta ja rahaa. Kolmatta uhria lähestyttiin Fifth Avenuella hieman kello 22.15 jälkeen, mutta hän pakeni vahingoittumattomana sen jälkeen, kun kolme ihmistä uhkasi puukottaa häntä. 14-vuotias poika pidätettiin ryöstöstä epäiltynä torstaiaamuna. Essexin poliisi yrittää jäljittää kahta muuta epäiltyä. Tapaus tulee samaan aikaan, kun kansallinen tervehdys on määrä järjestää ahkeran NHS-henkilöstön kunniaksi, joka yrittää taistella koronaviruspandemiaa vastaan.</w:t>
      </w:r>
    </w:p>
    <w:p>
      <w:r>
        <w:rPr>
          <w:b/>
        </w:rPr>
        <w:t xml:space="preserve">Yhteenveto</w:t>
      </w:r>
    </w:p>
    <w:p>
      <w:r>
        <w:t xml:space="preserve">14-vuotias poika on pidätetty epäiltynä työmatkalla olleen lääkärin ryöstöstä.</w:t>
      </w:r>
    </w:p>
    <w:p>
      <w:r>
        <w:rPr>
          <w:b/>
          <w:u w:val="single"/>
        </w:rPr>
        <w:t xml:space="preserve">Asiakirjan numero 27070</w:t>
      </w:r>
    </w:p>
    <w:p>
      <w:r>
        <w:t xml:space="preserve">Wirralin räjähdys: Alison McGovern pyytää Theresa Mayta auttamaan toipumisessa</w:t>
      </w:r>
    </w:p>
    <w:p>
      <w:r>
        <w:t xml:space="preserve">Kaksi ihmistä loukkaantui vakavasti ja 31 muuta loukkaantui räjähdyksessä New Ferryssä Wirralissa lauantai-iltana. Wirralin eteläisen alueen kansanedustaja Alison McGovern pyysi pääministeri Theresa Mayta koolle tapaamiseen, jotta voitaisiin keskustella alueella vallitsevasta "merkittävästä rappiosta". May sanoi olevansa "mielellään" valmis tapaamaan yhteisöjen ja paikallishallinnon ministerin Sajid Javidin. Pääministerin kysymyksissä McGovern kiitti kaikkia, jotka olivat auttaneet räjähdyksen jälkimainingeissa. Hän sanoi, että oli "ihme, etteivät useammat ihmiset loukkaantuneet". May sanoi haluavansa myös "kiittää ja kiittää" niitä, jotka auttoivat loukkaantuneita. Hän sanoi, että työväenpuolueen kansanedustaja voisi tavata Javidin keskustellakseen siitä, miten yhteisö voidaan rakentaa uudelleen ja miten se voi selvitä räjähdyksen vaikutuksista. McGovernin kysymys esitettiin sen jälkeen, kun New Ferryn kylätalolla avattiin yhteisöllinen keskus, jossa annetaan tukea ja neuvoja räjähdyksestä kärsineille ihmisille ja yrityksille.</w:t>
      </w:r>
    </w:p>
    <w:p>
      <w:r>
        <w:rPr>
          <w:b/>
        </w:rPr>
        <w:t xml:space="preserve">Yhteenveto</w:t>
      </w:r>
    </w:p>
    <w:p>
      <w:r>
        <w:t xml:space="preserve">Epäillyn kaasuräjähdyksen tuhoaman alueen kansanedustaja on pyytänyt hallitukselta apua jälkihoitoon.</w:t>
      </w:r>
    </w:p>
    <w:p>
      <w:r>
        <w:rPr>
          <w:b/>
          <w:u w:val="single"/>
        </w:rPr>
        <w:t xml:space="preserve">Asiakirjan numero 27071</w:t>
      </w:r>
    </w:p>
    <w:p>
      <w:r>
        <w:t xml:space="preserve">Esuren osakkeiden listautuminen arvostaa vakuutusyhtiön 1,1 miljardiin puntaan.</w:t>
      </w:r>
    </w:p>
    <w:p>
      <w:r>
        <w:t xml:space="preserve">Yhtiön osakkeita myydään pörssissä enintään puolet listautumisannissa, jonka odotetaan tapahtuvan myöhemmin tässä kuussa. Esuren perustaja ja puheenjohtaja Peter Wood pysyy suurimpana osakkeenomistajana. Yhtiö omistaa muun muassa Sheila's Wheelsin tuotemerkkejä sekä 50 prosenttia Gocompare.com-vertailusivustosta. Konserni tarjoaa noin 5 prosenttia autovakuutuksista Yhdistyneessä kuningaskunnassa. Wood perusti aiemmin Direct Line -vakuutusyhtiön 1980-luvulla ja perusti Esuren vuonna 1999 hyödyntääkseen Internet-myynnin kasvua. Yhtiö tuli tunnetuksi mainossarjasta, jossa esiintyi edesmennyt brittiläinen elokuvaohjaaja ja ruokakriitikko Michael Winner. "Olemme tehneet kovasti töitä useiden vuosien ajan tehdaksemme Esuresta yrityksen, joka voi luottavaisesti kilpailla korkeimmalla tasolla", Wood sanoi. "Tänään on saavutettu virstanpylväs Esuren hallituksen, johtoryhmän ja henkilöstön valtavan kovan työn ansiosta."</w:t>
      </w:r>
    </w:p>
    <w:p>
      <w:r>
        <w:rPr>
          <w:b/>
        </w:rPr>
        <w:t xml:space="preserve">Yhteenveto</w:t>
      </w:r>
    </w:p>
    <w:p>
      <w:r>
        <w:t xml:space="preserve">Verkkovakuutuspalvelujen tarjoaja Esure on julkistanut yksityiskohtia suunnitellusta pörssilistautumisestaan, jonka arvo on noin 1,1 miljardia puntaa.</w:t>
      </w:r>
    </w:p>
    <w:p>
      <w:r>
        <w:rPr>
          <w:b/>
          <w:u w:val="single"/>
        </w:rPr>
        <w:t xml:space="preserve">Asiakirjan numero 27072</w:t>
      </w:r>
    </w:p>
    <w:p>
      <w:r>
        <w:t xml:space="preserve">Bournemouthin Imaxin purku "tavoitteessa</w:t>
      </w:r>
    </w:p>
    <w:p>
      <w:r>
        <w:t xml:space="preserve">Nelikerroksinen betonista ja lasista rakennettu Imax-elokuvateatteri rakennettiin 15 vuotta sitten. Valmistelevat työt Britannian vihatuimmaksi rakennukseksi äänestetyn rakennuksen purkamiseksi ja merinäköalan palauttamiseksi alkoivat lokakuussa. Bournemouth Borough Councilin järjestämässä kuulemisessa saatu palaute osoitti, että "lähes kaikki" pitivät rakennusta "rumana". Vuonna 2005 sulkemisaikana uudistettu rakennus ei koskaan avattu uudelleen, ja yksi toisensa jälkeen myös muut rakennuksen liikkeet suljettiin. Vuonna 2010 valtuusto osti vuokraoikeuden. Tiedottajan mukaan maisemointityöt on tarkoitus aloittaa huhtikuussa. Siitä tulee uusi ulkoilmatapahtumatila, jonka odotetaan avautuvan kesällä. Purkutyön edistymistä, jossa poistetaan 3 000 tonnia terästä ja 8 000 tonnia betonia, voi seurata neuvoston verkkosivuilla.</w:t>
      </w:r>
    </w:p>
    <w:p>
      <w:r>
        <w:rPr>
          <w:b/>
        </w:rPr>
        <w:t xml:space="preserve">Yhteenveto</w:t>
      </w:r>
    </w:p>
    <w:p>
      <w:r>
        <w:t xml:space="preserve">Bournemouthin merenrannalla sijaitsevan "ruman" rakennuksen purkaminen on tarkoitus saada päätökseen maaliskuun loppuun mennessä.</w:t>
      </w:r>
    </w:p>
    <w:p>
      <w:r>
        <w:rPr>
          <w:b/>
          <w:u w:val="single"/>
        </w:rPr>
        <w:t xml:space="preserve">Asiakirjan numero 27073</w:t>
      </w:r>
    </w:p>
    <w:p>
      <w:r>
        <w:t xml:space="preserve">Cathie Sabin: LTA:n ensimmäiselle naispuheenjohtajalle.</w:t>
      </w:r>
    </w:p>
    <w:p>
      <w:r>
        <w:t xml:space="preserve">Shropshiren Much Wenlockista kotoisin oleva 73-vuotias oli entinen liikunnanopettaja ja pelasi piirikunnan tennistä ennen kuin hän siirtyi kansalliseen tehtävään vuonna 2013. Tennis Shropshiren mukaan hänellä oli ollut syöpä jo jonkin aikaa ja hän kuoli Shrewsburyn saattohoidossa. Judy Murray, tennisvalmentaja ja Andyn ja Jamien äiti, kuvaili häntä "ehdottomaksi tenniksen helmeksi". Hän kirjoitti Twitterissä, että Sabin oli "uskomattoman lämmin, maanläheinen ja erityinen nainen". Sabin nimitettiin OBE:ksi vuoden 2016 uudenvuoden kunniamaininnoissa hänen palveluksistaan urheilulle. Tennis Shropshire sanoi, että sen entinen puheenjohtaja tulee olemaan "meille kaikille tenniksen parissa työskenteleville Britanniassa ja sen ulkopuolella". LTA:n mukaan hänestä tuli LTA:n varapresidentti vuonna 2011 ennen kuin hän siirtyi johtotehtäviin kaksi vuotta myöhemmin. Hänen presidenttikaudellaan Iso-Britannia voitti Davis Cupin. LTA antoi erityisen tunnustuksen Sabinille, joka kehitti lajia ruohonjuuritasolla. Seuraa BBC West Midlandsia Facebookissa, Twitterissä ja Instagramissa. Lähetä juttuideasi osoitteeseen: newsonline.westmidlands@bbc.co.uk</w:t>
      </w:r>
    </w:p>
    <w:p>
      <w:r>
        <w:rPr>
          <w:b/>
        </w:rPr>
        <w:t xml:space="preserve">Yhteenveto</w:t>
      </w:r>
    </w:p>
    <w:p>
      <w:r>
        <w:t xml:space="preserve">Lawn Tennis Associationin (LTA) ensimmäiselle naispuheenjohtajalle Cathie Sabinille on osoitettu kunnioitusta.</w:t>
      </w:r>
    </w:p>
    <w:p>
      <w:r>
        <w:rPr>
          <w:b/>
          <w:u w:val="single"/>
        </w:rPr>
        <w:t xml:space="preserve">Asiakirjan numero 27074</w:t>
      </w:r>
    </w:p>
    <w:p>
      <w:r>
        <w:t xml:space="preserve">Trellick Towerin asuntopalossa evakuoidaan 200 ihmistä</w:t>
      </w:r>
    </w:p>
    <w:p>
      <w:r>
        <w:t xml:space="preserve">Jopa 200 ihmistä evakuoitiin Kensal Townissa sijaitsevasta korttelista tulipalon sytyttyä hieman ennen kello 21:30 BST. Kahdeksan palokuntaa lähetettiin Golborne Roadilla sijaitsevaan Trellick Tower -asuntoon, joka oli täysin liekeissä. Loukkaantumisista ei ole raportoitu, London Fire Brigade kertoi. Palon uskotaan saaneen alkunsa poisheitetystä savukkeesta. Trellick Tower on Grade II -luokan rakennus, joka on suojeltu. Arkkitehti Ernő Goldfinger suunnitteli sen 1960-luvun lopun ja 1970-luvun alun brutalistisena tunnetun tyylin mukaisesti. Se on esiintynyt lukuisissa elokuvissa, televisio-ohjelmissa ja pop-videoissa. Se oli myös JG Ballardin dystooppisen romaanin High Rise inspiraationa ja esiintyi Martin Amisin kirjassa London Fields.</w:t>
      </w:r>
    </w:p>
    <w:p>
      <w:r>
        <w:rPr>
          <w:b/>
        </w:rPr>
        <w:t xml:space="preserve">Yhteenveto</w:t>
      </w:r>
    </w:p>
    <w:p>
      <w:r>
        <w:t xml:space="preserve">Nainen ja kaksi lasta onnistuivat pelastautumaan 27. kerroksen asunnosta Lontoossa tulipalon sytyttyä.</w:t>
      </w:r>
    </w:p>
    <w:p>
      <w:r>
        <w:rPr>
          <w:b/>
          <w:u w:val="single"/>
        </w:rPr>
        <w:t xml:space="preserve">Asiakirjan numero 27075</w:t>
      </w:r>
    </w:p>
    <w:p>
      <w:r>
        <w:t xml:space="preserve">Derbyn kaupunginvaltuusto sanoo, että pakollisia irtisanomisia on vähennetty</w:t>
      </w:r>
    </w:p>
    <w:p>
      <w:r>
        <w:t xml:space="preserve">Viranomainen oli odottanut 126 viran poistuvan osana 25 miljoonan punnan säästösuunnitelmaa, mutta nyt se arvioi, että noin 30 virkaa menetetään. Viranomaisen mukaan henkilöstön sisäinen siirtäminen tarkoittaa, että vähemmän työntekijöitä joutuu lähtemään, vaikka yli 500 on jo lähtenyt vapaaehtoisesti noin 10 000 työntekijästä. Neuvosto kuitenkin varoitti, että neuvottelut ammattiliittojen kanssa ensi vuoden säästösuunnitelman mukaisista leikkauksista on jo aloitettu. Säästöt on määritelty Neuvostojen mukaan valtion rahoitus vähenee samaan aikaan, kun palvelujen kysyntä kasvaa. Liberaalidemokraattien ja konservatiivien koalition johtama Derbyn valtuusto totesi, että nopeampi vaihtuvuus joillakin osastoilla, erityisesti lähiöissä, merkitsee sitä, että avoimia virkoja voidaan poistaa. Toimitusjohtaja Adam Wilkinson sanoi, että he tutkivat jo seuraavia menetyksiä. "Meidän on tietenkin alettava tarkastella ensi vuotta, varainhoitovuotta 2012/13, ja tavoitteena on 20 miljoonan punnan lisäsäästöt. "Monet näistä säästöistä on kuitenkin määritelty osana nykyistä talousarvion laadintaprosessia, josta valtuusto sopi maaliskuussa." Julkishallinnon ammattiliitto Unison ei ole vielä kommentoinut asiaa.</w:t>
      </w:r>
    </w:p>
    <w:p>
      <w:r>
        <w:rPr>
          <w:b/>
        </w:rPr>
        <w:t xml:space="preserve">Yhteenveto</w:t>
      </w:r>
    </w:p>
    <w:p>
      <w:r>
        <w:t xml:space="preserve">Derbyn kaupunginvaltuuston pakollisia irtisanomisia on vähennetty yli kolmella neljäsosalla, ovat virkamiehet kertoneet.</w:t>
      </w:r>
    </w:p>
    <w:p>
      <w:r>
        <w:rPr>
          <w:b/>
          <w:u w:val="single"/>
        </w:rPr>
        <w:t xml:space="preserve">Asiakirjan numero 27076</w:t>
      </w:r>
    </w:p>
    <w:p>
      <w:r>
        <w:t xml:space="preserve">Chivenorin helikopteri pelastaa loukkuun jääneen Beesands Quarryn pariskunnan</w:t>
      </w:r>
    </w:p>
    <w:p>
      <w:r>
        <w:t xml:space="preserve">Pariskunta, jonka uskotaan olevan viisikymppinen, oli kävelemässä South West Coast Path -reittiä Torcrossista Start Pointiin, kun he jäivät jumiin noin 30 metrin korkeuteen Beesandsin louhokseen. Prawlen ja Dartmouthin rannikkovartioston pelastusryhmät osallistuivat pelastustöihin hieman ennen puoltapäivää. RAF:n helikopteri RMB Chivenorista vei pariskunnan turvaan. South Western Ambulance Service NHS Foundation Trustin ensihoitajat tutkivat järkyttyneen pariskunnan, mutta he olivat fyysisesti vahingoittumattomia. Beesandsin rannalla olleet perheet siirrettiin turvaan sillä aikaa, kun helikopterin pelastushenkilöstö veti miehen ja naisen kallion huipulle.</w:t>
      </w:r>
    </w:p>
    <w:p>
      <w:r>
        <w:rPr>
          <w:b/>
        </w:rPr>
        <w:t xml:space="preserve">Yhteenveto</w:t>
      </w:r>
    </w:p>
    <w:p>
      <w:r>
        <w:t xml:space="preserve">Devonissa sijaitsevaan louhokseen loukkuun jääneet mies ja nainen on pelastettu helikopterilla.</w:t>
      </w:r>
    </w:p>
    <w:p>
      <w:r>
        <w:rPr>
          <w:b/>
          <w:u w:val="single"/>
        </w:rPr>
        <w:t xml:space="preserve">Asiakirjan numero 27077</w:t>
      </w:r>
    </w:p>
    <w:p>
      <w:r>
        <w:t xml:space="preserve">Cannon Hill Parkin kirsikkapuiden kimppuun hyökättiin ilkivallassa</w:t>
      </w:r>
    </w:p>
    <w:p>
      <w:r>
        <w:t xml:space="preserve">Birminghamin Edgbastonin alueella sijaitsevassa Cannon Hill Parkissa joku hyökkäsi yöllä kirveen kanssa varttuneiden kirsikkapuiden kimppuun. Birminghamin kaupunginvaltuuston mukaan puut oli kaadettu kirveellä, ja asiasta oli ilmoitettu poliisille. Puut, joista yksi oli noin 50 vuotta vanha, olivat jopa 9 metriä korkeita. Puistoista vastaava johtaja Darren Share sanoi: "Tämä on tuhonnut kauniin virkistysalueen, josta kaikki voivat nauttia. "Koko henkilökunta on järkyttynyt. "Ei ole hienoa, että kukaan kävelee kirveen kanssa. Onneksi kukaan muu ei ollut puistossa. Se on vain mieletöntä ilkivaltaa, joka on toivottavasti ainutkertaista." Neuvoston mukaan puiden hintaa oli "mahdotonta" määritellä. "Ne ovat käytännössä korvaamattomia, sillä ne ovat varttuneita yksilöitä, joita ei voi yksinkertaisesti korvata täysikokoisilla puilla - ne olisi korvattava taimilla", se sanoi.</w:t>
      </w:r>
    </w:p>
    <w:p>
      <w:r>
        <w:rPr>
          <w:b/>
        </w:rPr>
        <w:t xml:space="preserve">Yhteenveto</w:t>
      </w:r>
    </w:p>
    <w:p>
      <w:r>
        <w:t xml:space="preserve">Neljä puuta on kaadettu "tuhoisassa" mielettömässä vandalismissa kaupungin keskustan puistossa.</w:t>
      </w:r>
    </w:p>
    <w:p>
      <w:r>
        <w:rPr>
          <w:b/>
          <w:u w:val="single"/>
        </w:rPr>
        <w:t xml:space="preserve">Asiakirjan numero 27078</w:t>
      </w:r>
    </w:p>
    <w:p>
      <w:r>
        <w:t xml:space="preserve">Marihuanaa koskevat lait: New York "rentouttaa" huumeiden käyttöä.</w:t>
      </w:r>
    </w:p>
    <w:p>
      <w:r>
        <w:t xml:space="preserve">Demokraattinen kuvernööri Andrew Cuomo - joka on pitkään vastustanut lääkemarihuanan laillistamista - aikoo tehdä ilmoituksen tällä viikolla, kertoo New York Times. Kaksikymmentä Yhdysvaltain osavaltiota on jo lähtenyt samalle tielle. Keskiviikkona Coloradosta tuli ensimmäinen Yhdysvaltain osavaltio, jossa kaupat saavat myydä kannabista virkistyskäyttöön. Washingtonin osavaltion odotetaan sallivan marihuanan myynnin myöhemmin vuonna 2014. Huume on edelleen liittovaltion lain mukaan laiton. New Yorkin uuden politiikan odotetaan olevan paljon tiukempi kuin Kaliforniassa tai Coloradossa, jotka olivat jo aiemmin höllentäneet lääkemarihuanan käyttöä koskevia sääntöjä. Kaliforniassa lievistä lääketieteellisistä vaivoista kärsivät ihmiset voivat saada reseptejä huumeeseen. New Yorkissa lääkettä on kuitenkin saatavilla vain 20 sairaalassa eri puolilla osavaltiota syöpää, glaukoomaa tai muita vakavia sairauksia sairastaville ihmisille, jotka täyttävät osavaltion terveysministeriön asettamat vaatimukset. Cuomon on määrä ilmoittaa suunnitelmistaan virallisesti keskiviikkona pidettävässä osavaltion tilaa käsittelevässä puheessaan. Associated Pressin mukaan hänen odotetaan tekevän muutoksen pikemminkin hallinnollisin kuin lainsäädännöllisin toimin.</w:t>
      </w:r>
    </w:p>
    <w:p>
      <w:r>
        <w:rPr>
          <w:b/>
        </w:rPr>
        <w:t xml:space="preserve">Yhteenveto</w:t>
      </w:r>
    </w:p>
    <w:p>
      <w:r>
        <w:t xml:space="preserve">Yhdysvaltain New Yorkin osavaltio aikoo lieventää marihuanalakejaan, jotta vakavasti sairaat potilaat voisivat käyttää sitä rajoitetusti, kerrotaan.</w:t>
      </w:r>
    </w:p>
    <w:p>
      <w:r>
        <w:rPr>
          <w:b/>
          <w:u w:val="single"/>
        </w:rPr>
        <w:t xml:space="preserve">Asiakirjan numero 27079</w:t>
      </w:r>
    </w:p>
    <w:p>
      <w:r>
        <w:t xml:space="preserve">Durnessissa Sutherlandissa havaittiin maanjäristys</w:t>
      </w:r>
    </w:p>
    <w:p>
      <w:r>
        <w:t xml:space="preserve">Brittiläinen geologinen tutkimuslaitos kirjasi järistyksen kello 04.16 torstaina, ja läheisen Loch Eribollin rannikolla asuvien ihmisten on raportoitu tunteneen sen. Ylämailla havaitaan usein pieniä maanjäristyksiä. Joulukuussa Lochaberin Spean Bridgessä tuntui 1,6 magnitudin järistys. Samassa kuussa Sheildaigin lähellä havaittiin 1,7 magnitudin järistys, jonka Wester Rossissa sijaitsevien Sheildaigin ja Lochcarronin asukkaat tunsivat. Sutherlandissa sijaitseva Durness on yksi harvoista Skotlannin mantereen paikoista, jonne pääsee edelleen yksiajorataisella tiellä. Kylä sijaitsee myös Skotlannin ensimmäisessä eurooppalaisessa geopuistossa. North West Highlands Geopark on osa eurooppalaista verkostoa, joka koostuu geologisesti merkittävistä alueista. Alueella on yli 3 000 miljoonaa vuotta vanhoja kiviä. Beatles-laulaja-lauluntekijä John Lennon vieraili Durnessissa säännöllisesti lapsuuden kesälomillaan. Myöhemmin hän palasi sinne vuonna 1969 vaimonsa Yoko Onon ja heidän lastensa kanssa. Matkan aikana perhe joutui auto-onnettomuuteen Loch Eribollin lähellä. Lennon sai 17 tikkiä kasvovammoihinsa, kun taas Ono sai 14 tikkiä otsaansa.</w:t>
      </w:r>
    </w:p>
    <w:p>
      <w:r>
        <w:rPr>
          <w:b/>
        </w:rPr>
        <w:t xml:space="preserve">Yhteenveto</w:t>
      </w:r>
    </w:p>
    <w:p>
      <w:r>
        <w:t xml:space="preserve">Durnessissa, Skotlannin syrjäisen luoteiskulman suurimmassa kylässä, on havaittu 2,4 magnitudin maanjäristys.</w:t>
      </w:r>
    </w:p>
    <w:p>
      <w:r>
        <w:rPr>
          <w:b/>
          <w:u w:val="single"/>
        </w:rPr>
        <w:t xml:space="preserve">Asiakirjan numero 27080</w:t>
      </w:r>
    </w:p>
    <w:p>
      <w:r>
        <w:t xml:space="preserve">Maidon hinnanalennukset: Maanviljelijöiden koko Yhdistyneen kuningaskunnan laajuiset häiriöt ovat esillä</w:t>
      </w:r>
    </w:p>
    <w:p>
      <w:r>
        <w:t xml:space="preserve">Farmers for Action -järjestön mukaan vähittäiskauppiailla ja jalostajilla on 1. elokuuta asti aikaa neuvotella uudelleen jo tehdyistä leikkauksista ja ehdotetuista lisävähennyksistä. Maitotankkereiden lähteminen meijereistä saatetaan tiettävästi estää. Farmers for Action -järjestön Andrew Hemming ei kommentoinut esteitä, mutta varoitti "vakavista häiriöistä". Hän sanoi BBC Scotlandille, että maanviljelijät eivät halua, että heitä pakotetaan suututtamaan kuluttajia. Hemming lisäsi kuitenkin: "Toiminta olisi Yhdistyneen kuningaskunnan laajuista. "Hintoja on leikattu noin kahden viime kuukauden aikana. "Jos näitä rahoja ei palauteta takaisin 1. elokuuta mennessä, tulee mielenosoituksia ja vakavia häiriöitä toimituksiin.", hän sanoi. "Haluamme kuitenkin tehdä täysin selväksi, että tarkoituksemme ei ole suututtaa kuluttajia, jotka ovat ketjun tärkein osa, emmekä halua mennä tälle tielle." Hemming lisäsi: "Vähittäiskauppiaiden ja jalostajien kannalta kello tikittää". Vähittäiskauppiaat ja jalostajat ovat syyttäneet leikkauksista kerman arvon romahtamista. Skotlannin hallitus esitteli viime viikolla toimintasuunnitelman, jolla pyritään ratkaisemaan maitoalan hinnoittelukysymykset. Viisikohtainen suunnitelma julkistettiin maaseutuministeri Richard Lochheadin ja NFU Scotlandin virkamiesten tapaamisen jälkeen. Lochhead on myös kehottanut järjestämään huippukokouksen Yhdistyneen kuningaskunnan ja Walesin kollegojen kanssa myöhemmin tässä kuussa.</w:t>
      </w:r>
    </w:p>
    <w:p>
      <w:r>
        <w:rPr>
          <w:b/>
        </w:rPr>
        <w:t xml:space="preserve">Yhteenveto</w:t>
      </w:r>
    </w:p>
    <w:p>
      <w:r>
        <w:t xml:space="preserve">Yhdistyneen kuningaskunnan maidontoimitukset voivat häiriintyä maatilojen portilla, jos tuottajille maksettuja hintoja ei palauteta 1. toukokuuta viimeksi maksetuille tasoille, varoittivat kampanjoijat.</w:t>
      </w:r>
    </w:p>
    <w:p>
      <w:r>
        <w:rPr>
          <w:b/>
          <w:u w:val="single"/>
        </w:rPr>
        <w:t xml:space="preserve">Asiakirjan numero 27081</w:t>
      </w:r>
    </w:p>
    <w:p>
      <w:r>
        <w:t xml:space="preserve">Rolls Royce lahjoittaa miljoona puntaa Concorden pysyvää kotia varten Filtonissa.</w:t>
      </w:r>
    </w:p>
    <w:p>
      <w:r>
        <w:t xml:space="preserve">Bristol Aero Collection Trust on keräämässä 13 miljoonaa puntaa ilmailumuseon rakentamiseksi Filtonin lentokentälle, joka suljettiin viime vuonna. Keskukseen sijoitetaan viimeisenä lentänyt Concorde 216, joka on tällä hetkellä pysäköity Filtoniin. Rolls Royce rakensi moottoreita Concorde-laivastoon sen kukoistuskaudella. British Airways hylkäsi viime vuonna kahden miljoonan punnan arvoisen Save Concorde Group -ryhmän ehdotuksen lentokoneen sijoittamisesta. Pian suunnitelman hylkäämisen jälkeen se valitsi Bristol Aero Collection Trust -järjestön ottamaan Concorden vuokrasopimuksen vastaan. Rolls Roycen lahjoitus mukaan luettuna Bristol Aero Collection Trustin rahasto on saavuttanut 4 miljoonan punnan lahjoitussumman. Myös BAE Systems ja Airbus ovat luvanneet lahjoituksia järjestelmään. Rolls Roycen edustaja sanoi, että yritys on "iloinen" voidessaan osallistua ehdotetun Bristol Aerospace Centre -hankkeen toteuttamiseen. Lloyd Burnell Bristol Aero Collection Trustista sanoi: "Sen lisäksi, että tämä hanke juhlistaa yli 100 vuotta kestänyttä Bristolin poikkeuksellista ilmailuperintöä, se inspiroi myös seuraavaa tiedemies- ja insinöörisukupolvea."</w:t>
      </w:r>
    </w:p>
    <w:p>
      <w:r>
        <w:rPr>
          <w:b/>
        </w:rPr>
        <w:t xml:space="preserve">Yhteenveto</w:t>
      </w:r>
    </w:p>
    <w:p>
      <w:r>
        <w:t xml:space="preserve">Brittiläinen ilmailu- ja avaruusteollisuusyhtiö Rolls Royce on lahjoittanut miljoona puntaa Concordelle pysyvän kodin rakentamiseksi Filtoniin Bristolin lähelle.</w:t>
      </w:r>
    </w:p>
    <w:p>
      <w:r>
        <w:rPr>
          <w:b/>
          <w:u w:val="single"/>
        </w:rPr>
        <w:t xml:space="preserve">Asiakirjan numero 27082</w:t>
      </w:r>
    </w:p>
    <w:p>
      <w:r>
        <w:t xml:space="preserve">Bill Bailey debytoi Big Burns Supperissa</w:t>
      </w:r>
    </w:p>
    <w:p>
      <w:r>
        <w:t xml:space="preserve">Hän on yksi tapahtuman toisen kierroksen nimistä, joihin kuuluvat myös Camille O'Sullivan, Dougie Maclean ja We Banjo 3. He liittyvät Badly Drawn Boyn, Donovanin, Ocean Wisdomin ja Eddi Readerin joukkoon, jotka on jo julkistettu. 18.-28. tammikuuta järjestettävän festivaalin koko ohjelma julkistetaan ensi kuussa. Vastaava tuottaja Graham Main sanoi: "Teemme Spiegeltentin paluusta todella suuren numeron, ja olemme valinneet huolellisesti esityksiä ja tapahtumia, jotka muistuttavat yleisöämme siitä, miksi he rakastavat sitä niin paljon. "Camille O'Sullivanin ja Bill Baileyn kaltaiset taiteilijat, jotka esiintyvät Spiegeltentissä, auttavat asemoimaan festivaalin paikkana, jossa voi kokea intiimejä esityksiä." Kansainvälisen kehityksen ministeri Alasdair Allan sanoi, että festivaali on "hieno tilaisuus" kokoontua yhteen Robert Burnsin kunniaksi.</w:t>
      </w:r>
    </w:p>
    <w:p>
      <w:r>
        <w:rPr>
          <w:b/>
        </w:rPr>
        <w:t xml:space="preserve">Yhteenveto</w:t>
      </w:r>
    </w:p>
    <w:p>
      <w:r>
        <w:t xml:space="preserve">Koomikko Bill Bailey debytoi Big Burns Supper -festivaalilla Dumfriesissa tammikuussa.</w:t>
      </w:r>
    </w:p>
    <w:p>
      <w:r>
        <w:rPr>
          <w:b/>
          <w:u w:val="single"/>
        </w:rPr>
        <w:t xml:space="preserve">Asiakirjan numero 27083</w:t>
      </w:r>
    </w:p>
    <w:p>
      <w:r>
        <w:t xml:space="preserve">Tommy Robinson: Kaksikymmentä syytettä mielenosoituksessa tapahtuneiden väkivaltaisuuksien jälkeen</w:t>
      </w:r>
    </w:p>
    <w:p>
      <w:r>
        <w:t xml:space="preserve">Ohjuksia heitettiin ja poliisiajoneuvoja vahingoitettiin, kun entisen Englannin puolustusliiton johtajan kannattajat ja vastustajat ottivat yhteen Oldhamissa toukokuussa 2019. 18 miehen ja kahden 16-vuotiaan pojan on määrä saapua Tamesiden käräjäoikeuteen syytettynä väkivaltaisesta järjestyshäiriöstä. Robinson kampanjoi tuolloin eurovaaleissa. Oikeistolaisen puhujan, jonka oikea nimi on Stephen Yaxley-Lennon, oli määrä esiintyä Oldhamissa, mutta hän ei ollut paikalla levottomuuksien aikana. Sosiaalisessa mediassa julkaistussa kuvamateriaalissa näkyi yhteenottoja Robinsonin kannattajien ja vastamielenosoittajien välillä Limesidessa. Suur-Manchesterin poliisi kertoi, että esineitä, kuten munia ja tiiliä, heitettiin ja kaksi poliisiautoa vahingoittui. Robinson ei voittanut vaaleissa yhtään paikkaa, minkä jälkeen hän syytti mediaa, poliisia ja hallituksen puuttumista asiaan. Miehet ja kaksi poikaa saapuvat oikeuteen kahdessa eri käsittelyssä, jotka on suunniteltu pidettäväksi 5. ja 19. maaliskuuta.</w:t>
      </w:r>
    </w:p>
    <w:p>
      <w:r>
        <w:rPr>
          <w:b/>
        </w:rPr>
        <w:t xml:space="preserve">Yhteenveto</w:t>
      </w:r>
    </w:p>
    <w:p>
      <w:r>
        <w:t xml:space="preserve">Kaksikymmentä ihmistä on asetettu syytteeseen sen jälkeen, kun Tommy Robinsonin kampanjatilaisuudessa puhkesi väkivaltaisuuksia.</w:t>
      </w:r>
    </w:p>
    <w:p>
      <w:r>
        <w:rPr>
          <w:b/>
          <w:u w:val="single"/>
        </w:rPr>
        <w:t xml:space="preserve">Asiakirjan numero 27084</w:t>
      </w:r>
    </w:p>
    <w:p>
      <w:r>
        <w:t xml:space="preserve">Royal Mail hakee 18 000 joulun työntekijää</w:t>
      </w:r>
    </w:p>
    <w:p>
      <w:r>
        <w:t xml:space="preserve">Se haluaa palkata 18 000 uutta työntekijää, mikä on 2 000 vähemmän kuin viime vuonna, mikä johtuu osittain postin määrän vähenemisestä. Posti kertoo, että tilapäisiä työpaikkoja eri työvuoroissa on tarjolla marraskuun puolivälistä tammikuun 2012 alkuun, ja että tilapäisen lisätyön huippu ajoittuu joulukuulle. Kausiluonteiset toimet lisäävät Royal Mailin 130 000 työntekijän henkilöstömäärää 14 prosentilla. Nämä 18 000 henkilöä työskentelevät posti- ja jakelukeskuksissa eri puolilla Yhdistynyttä kuningaskuntaa lajittelemassa joulukortteja ja -paketteja. Työpaikkoja on 3 000 Midlandsissa, 2 000 Skotlannissa, Lounais-Skotlannissa, Thames Valleyssa, Koillismaalla ja Kaakkois-Skotlannissa, 1 500 Luoteis-Skotlannissa ja Itä-Angliassa, 1 000 Walesissa ja 400 Pohjois-Irlannissa. Viime vuonna yli 70 000 ihmistä haki joulun aikana töitä Royal Maililta.</w:t>
      </w:r>
    </w:p>
    <w:p>
      <w:r>
        <w:rPr>
          <w:b/>
        </w:rPr>
        <w:t xml:space="preserve">Yhteenveto</w:t>
      </w:r>
    </w:p>
    <w:p>
      <w:r>
        <w:t xml:space="preserve">Royal Mail etsii kymmeniätuhansia tilapäistyöntekijöitä auttamaan jakelussa tänä jouluna.</w:t>
      </w:r>
    </w:p>
    <w:p>
      <w:r>
        <w:rPr>
          <w:b/>
          <w:u w:val="single"/>
        </w:rPr>
        <w:t xml:space="preserve">Asiakirjan numero 27085</w:t>
      </w:r>
    </w:p>
    <w:p>
      <w:r>
        <w:t xml:space="preserve">Glasgow-Pariisi-koneesta löytynyt skorpioni viivästyttää lentoa</w:t>
      </w:r>
    </w:p>
    <w:p>
      <w:r>
        <w:t xml:space="preserve">EasyJet kertoi, että lentokone kaasutetaan varotoimenpiteenä ennen sen lähtöä tiistaina. Matkustaja hälytti matkustamohenkilökunnan huomattuaan skorpionin lennolla EZY6883 Glasgow'sta Pariisiin maanantaina. Kone pidetään Ranskan pääkaupungin Charles de Gaullen lentokentällä ennen paluulentoa. EasyJetin tiedottaja sanoi: "EasyJet voi vahvistaa, että matkustaja ilmoitti miehistölle skorpionin olleen lennolla EZY6883 Glasgow'sta Pariisin Charles de Gaulleen. "Matkustajien ja miehistön turvallisuus ja mukavuus on aina etusijalla, joten varotoimenpiteenä lentokone kaasutetaan ennen seuraavaa lentoa EZY6884 Glasgow'hun, joka on myöhässä yön yli. "Vaikka tämä ei ole meidän vastuullamme, haluamme pahoitella matkustajille aiheutuvaa haittaa." Lentoyhtiön verkkosivustolla julkaistun lausunnon mukaan matkustajille tarjottiin yöpymistä hotelleissa.</w:t>
      </w:r>
    </w:p>
    <w:p>
      <w:r>
        <w:rPr>
          <w:b/>
        </w:rPr>
        <w:t xml:space="preserve">Yhteenveto</w:t>
      </w:r>
    </w:p>
    <w:p>
      <w:r>
        <w:t xml:space="preserve">Pariisista Glasgow'hun lähtenyt lento viivästyi yön yli sen jälkeen, kun eräs matkustaja havaitsi koneessa skorpionin.</w:t>
      </w:r>
    </w:p>
    <w:p>
      <w:r>
        <w:rPr>
          <w:b/>
          <w:u w:val="single"/>
        </w:rPr>
        <w:t xml:space="preserve">Asiakirjan numero 27086</w:t>
      </w:r>
    </w:p>
    <w:p>
      <w:r>
        <w:t xml:space="preserve">Palopäällikön jakamissuunnitelmat Warksin ja Northantsin välillä hylättiin</w:t>
      </w:r>
    </w:p>
    <w:p>
      <w:r>
        <w:t xml:space="preserve">Warwickshiren kreivikunnanvaltuusto peruutti suunnitelman tiistaina pidetyssä kokouksessa ja aikoo sen sijaan etsiä uuden pomon. Suunnitelmiin, joita kuvailtiin pikemminkin kumppanuudeksi kuin fuusioksi, kuului koulutuksen ja valvontajärjestelmien jakaminen. Richard Hobbs neuvostosta sanoi, että palopäällikön jakamisesta saatavat säästöt olisivat olleet "pieniä". "Pettymys" Hobbs, joka on viranomaisessa yhteisöturvallisuudesta vastaava salkunhoitaja, sanoi: "On pettymys, että jouduimme vetäytymään, mutta mielestäni emme olleet tarpeeksi pitkälle kehittyneet. "Nimitämme Warwickshireen yhden päällikön, mutta pyrimme tulevina vuosina tekemään yhteistyötä, jotta voimme alentaa kustannuksia." Hän sanoi, että hän ei ollut vielä valmis. Hän lisäsi, että piirikunnan palokunta tekisi edelleen yhteistyötä Northamptonshiren palontorjunnan kanssa, koska teknologia on jo ostettu. Uusi palopäällikkö aloittaa toukokuussa nykyisen päällikön Graeme Smithin jäätyä eläkkeelle.</w:t>
      </w:r>
    </w:p>
    <w:p>
      <w:r>
        <w:rPr>
          <w:b/>
        </w:rPr>
        <w:t xml:space="preserve">Yhteenveto</w:t>
      </w:r>
    </w:p>
    <w:p>
      <w:r>
        <w:t xml:space="preserve">Warwickshiren ja Northamptonshiren palolaitosten suunnitelmat jakaa yksi palopäällikkö on hylätty.</w:t>
      </w:r>
    </w:p>
    <w:p>
      <w:r>
        <w:rPr>
          <w:b/>
          <w:u w:val="single"/>
        </w:rPr>
        <w:t xml:space="preserve">Asiakirjan numero 27087</w:t>
      </w:r>
    </w:p>
    <w:p>
      <w:r>
        <w:t xml:space="preserve">Newcastle Hoppings Fair -messuja lykätään huonon sään vuoksi</w:t>
      </w:r>
    </w:p>
    <w:p>
      <w:r>
        <w:t xml:space="preserve">Kaupungin nummella järjestettävän Hoppingsin järjestäjät kertoivat, että rankkasade ja paksu muta olivat vaikeuttaneet myyntikojujen ja kyyditysten pystyttämistä. Myös yleisön turvallisuusriskit aiheuttivat huolta. Pormestarin oli määrä avata tapahtuma virallisesti perjantaina, mutta se ei tapahdu ennen kuin olosuhteet paranevat. Newcastlen kaupunginvaltuuston, Freemenin ja Showmen's Guildin puolesta annetussa lausunnossa sanottiin: "Ennennäkemättömien sateiden vuoksi Town Moor Fairin virallisia avajaisia on lykätty. "Arvioimme sääolosuhteita päivittäin ja teemme päätöksen siitä, milloin messut voidaan avata, maaolosuhteiden ja sääennusteen perusteella." Se lisäsi: "Tarkoituksenamme on varmistaa, että Town Moor Fair on turvallinen ja miellyttävä kokemus, mutta jatkuvat sateet vaikeuttavat tämän saavuttamista."</w:t>
      </w:r>
    </w:p>
    <w:p>
      <w:r>
        <w:rPr>
          <w:b/>
        </w:rPr>
        <w:t xml:space="preserve">Yhteenveto</w:t>
      </w:r>
    </w:p>
    <w:p>
      <w:r>
        <w:t xml:space="preserve">Euroopan suurimpiin kuuluvien Newcastlen vuosittaisten matkamessujen avajaisia on lykätty huonon sään vuoksi.</w:t>
      </w:r>
    </w:p>
    <w:p>
      <w:r>
        <w:rPr>
          <w:b/>
          <w:u w:val="single"/>
        </w:rPr>
        <w:t xml:space="preserve">Asiakirjan numero 27088</w:t>
      </w:r>
    </w:p>
    <w:p>
      <w:r>
        <w:t xml:space="preserve">Stour-joen vesibussi käynnistettiin Constable Countryn alueella</w:t>
      </w:r>
    </w:p>
    <w:p>
      <w:r>
        <w:t xml:space="preserve">River Stour Trustin vene vie matkustajia kilometrin pituisella osuudella Essexissä sijaitsevan Dedhamin ja Suffolkissa sijaitsevan Flatford Millin välillä. Trustin mukaan sähköveneestä on hyötyä vierailijoille, jotka kokevat molempien suuntien kävelemisen liian rasittavaksi. Vesibussi kulkee lauantaisin, siihen mahtuu kahdeksan henkilöä ja se maksaa aikuisilta 5 puntaa. Dorothy Howe, trustin sihteeri, sanoi: "Tämä on yksi tapa antaa ihmisille, jotka eivät pysty kävelemään molempiin suuntiin, mahdollisuus palata veneellämme. "Järjestämme sen kerätaksemme rahaa säätiölle, ja uskomme, että se menestyy hyvin ensimmäisenä kesänään". "Voisimme tulevaisuudessa laajentaa palvelua viikon aikana, jos se osoittautuu suosituksi ja saamme lisää vapaaehtoisia kippareita." Vene, jonka säätiö osti 20 vuotta sitten, lähtee Dedhamista klo 10.15 BST, ja se tekee neljä edestakaista matkaa päivässä. Joenvarren kävelyreitti yhdistää Dedhamin ja Flatfordin, ja Constablen perheen omistamat myllyt sijaitsevat molemmissa paikoissa. Willy Lottin talo Flatfordissa on kuvattu Constablen Haywain-teoksessa.</w:t>
      </w:r>
    </w:p>
    <w:p>
      <w:r>
        <w:rPr>
          <w:b/>
        </w:rPr>
        <w:t xml:space="preserve">Yhteenveto</w:t>
      </w:r>
    </w:p>
    <w:p>
      <w:r>
        <w:t xml:space="preserve">Stour-joella on käynnistetty uusi vesibussi, joka kulkee taiteilija John Constablen maalaaman maiseman läpi.</w:t>
      </w:r>
    </w:p>
    <w:p>
      <w:r>
        <w:rPr>
          <w:b/>
          <w:u w:val="single"/>
        </w:rPr>
        <w:t xml:space="preserve">Asiakirjan numero 27089</w:t>
      </w:r>
    </w:p>
    <w:p>
      <w:r>
        <w:t xml:space="preserve">Coronavirus: Yli 100 000 NI:n työntekijää lomalla heinäkuussa</w:t>
      </w:r>
    </w:p>
    <w:p>
      <w:r>
        <w:t xml:space="preserve">Clodagh RiceBBC News NI Hallituksen työpaikan säilyttämisohjelmasta maksettiin 80 prosenttia työntekijöiden palkoista enintään 2 500 puntaa kuukaudessa maaliskuusta elokuuhun. Ammattiliitot ovat ilmaisseet huolensa siitä, että järjestelmä on päättymässä ensi kuussa. Syyskuusta lähtien työnantajien on pitänyt maksaa 10 prosenttia työntekijöiden palkoista sekä kansanvakuutusmaksut, ja hallitus kattoi 70 prosenttia palkoista. Joustava lomautus alkoi heinäkuussa, mikä tarkoitti, että yritykset saattoivat tuoda työntekijöitä takaisin osa-aikaisesti. Pohjois-Irlannissa lähes 25 000 työntekijää palasi heinäkuussa osa-aikaisesti töihin. Työpaikkojen säilyttämisohjelma maksoi parhaimmillaan 250 000 työntekijän palkat Pohjois-Irlannissa. "Nämä luvut osoittavat, että lomautusjärjestelmämme on onnistunut, sillä se varmistaa, että ihmiset voivat palata työpaikoilleen", valtiovarainministeri Rishi Sunak sanoi. Myös itsenäiset ammatinharjoittajat ovat saaneet tukea maaliskuusta lähtien. HMRC:n lukujen mukaan Pohjois-Irlannissa on tehty 56 000 hakemusta "toisesta" tukiavustuksesta, jonka yhteismäärä on 140 miljoonaa puntaa. Toinen tuki oli kertamaksu, joka kattoi 70 prosenttia kolmen kuukauden voitoista 6 750 punnan enimmäismäärään asti. "Tämä elintärkeä tuki on osoittautunut korvaamattomaksi noin 330 000:lle NI:n asukkaalle, jotka ovat hyötyneet näistä järjestelmistä lukituksen jälkeen", Pohjois-Irlannin valtiosihteeri Brandon Lewis sanoi.</w:t>
      </w:r>
    </w:p>
    <w:p>
      <w:r>
        <w:rPr>
          <w:b/>
        </w:rPr>
        <w:t xml:space="preserve">Yhteenveto</w:t>
      </w:r>
    </w:p>
    <w:p>
      <w:r>
        <w:t xml:space="preserve">HM Revenue and Customs (HMRC) -viraston mukaan yli 100 000 työntekijää Pohjois-Irlannissa oli heinäkuussa edelleen lomautusjärjestelmässä.</w:t>
      </w:r>
    </w:p>
    <w:p>
      <w:r>
        <w:rPr>
          <w:b/>
          <w:u w:val="single"/>
        </w:rPr>
        <w:t xml:space="preserve">Asiakirjan numero 27090</w:t>
      </w:r>
    </w:p>
    <w:p>
      <w:r>
        <w:t xml:space="preserve">Helvellynin säävaellus huutokaupattavaksi</w:t>
      </w:r>
    </w:p>
    <w:p>
      <w:r>
        <w:t xml:space="preserve">Talvikuukausien aikana laskuvarjohuippujen arvioijat kiipeävät Helvellynin 950 metrin huipulle kerätäkseen tietoja Weatherline-palvelua varten. Maaliskuun ajan yhdeksän ihmistä voi tarjota 90 puntaa eBayssä päästäkseen mukaan. Tarjolla on myös huutokauppa yksittäisestä retkestä, jonka voittaja saa päivän säätiedotuksen. Weatherline on toiminut jo 40 vuotta, ja se on tarjonnut elintärkeää tietoa paikallisille ja 15 miljoonalle vuosittaiselle kävijälle. "Harvinainen tilaisuus" Vuonna 2011 palvelu oli uhattuna rahoituksen puutteen vuoksi, mutta se pelastui myöhemmin sponsoroinnin ja varainkeruun ansiosta. Adam Thomas Lake Districtin kansallispuistosta sanoi: "Meillä on maailman upeimpia vuoria, ja on ensiarvoisen tärkeää, että niillä liikkuvat ovat mahdollisimman turvassa. "Etsimme jatkuvasti keinoja löytää lisärahoitusta palvelun turvaamiseksi ja toivomme, että eBay-seikkailu on suosittu." Hän varoitti, että olosuhteet voivat olla erittäin haastavat, sillä niissä voi olla myrskytuulta, lumikuuroja ja jopa -16 celsiusasteen pakkaslämpötiloja. Hän lisäsi kuitenkin: "Tämä on harvinainen tilaisuus kiivetä asiantuntijan kanssa kolmanneksi korkeimmalle huipulle ja nähdä omakohtaisesti, mitä arvioijamme kohtaavat kerätessään tietoa, josta niin monet ihmiset ovat riippuvaisia."</w:t>
      </w:r>
    </w:p>
    <w:p>
      <w:r>
        <w:rPr>
          <w:b/>
        </w:rPr>
        <w:t xml:space="preserve">Yhteenveto</w:t>
      </w:r>
    </w:p>
    <w:p>
      <w:r>
        <w:t xml:space="preserve">Yleisöä pyydetään tekemään tarjouksia mahdollisuudesta tallentaa sääolosuhteita Lake Districtin korkeimman huipun huipulla.</w:t>
      </w:r>
    </w:p>
    <w:p>
      <w:r>
        <w:rPr>
          <w:b/>
          <w:u w:val="single"/>
        </w:rPr>
        <w:t xml:space="preserve">Asiakirjan numero 27091</w:t>
      </w:r>
    </w:p>
    <w:p>
      <w:r>
        <w:t xml:space="preserve">Takaa turvallisuutemme: Vakarain maansisäiset pakolaiset</w:t>
      </w:r>
    </w:p>
    <w:p>
      <w:r>
        <w:t xml:space="preserve">Sri Lankan turvallisuusjoukot valtasivat itäisen Sri Lankan kaupungin tammikuun alussa. Presidentti Mahinda Rajapaksa ja asevoimien komentajat tekivät lauantaina yllätysvierailun Vakaraihin ja muille vallatuille alueille. Rajapaksa lupasi "vapauttaa" tamilit ja palauttaa normaalit olot vallatuille alueille. 17 000 pakolaista Lähes 17 000 pakolaista yli 4000 perheestä asuu nyt väliaikaisissa leireissä tai sukulaisten luona. Pakolaiset, jotka asuivat aiemmin 37 kylässä Vakarain lähellä LTTE:n hallinnassa, pakenivat kodeistaan, kun väkivaltaisuudet Sri Lankan joukkojen ja tamilitiikerien välillä kiihtyivät. Useimmat heistä ovat halukkaita palaamaan koteihinsa. Heidän mukaansa hallituksen pitäisi kuitenkin taata turvallinen paluu ja luvata, ettei se jatka hyökkäyksiä tai etsintäoperaatioita. Etsintäoperaatiot "Ei ole mitään järkeä palata takaisin, jos meidät pidätetään ja lähetetään Boossan vankileirille", eräs pakolainen kertoi toimittaja Shanthi Selvadorain vieraillessa leirillä Valaichchenaissa. "Meidän on elettävä normaalia elämää". Monet pakolaiset korostivat, että yhdellekään taistelijaryhmälle ei pitäisi antaa vapaata valtaa Vakaraissa ja sen ympäristössä. He sanoivat, että LTTE:n tai LTTE:n vastaisen ryhmittymän taistelijaryhmien läsnäolo lisäisi jännitystä jo ennestään epävakaassa itäisessä piirikunnassa.</w:t>
      </w:r>
    </w:p>
    <w:p>
      <w:r>
        <w:rPr>
          <w:b/>
        </w:rPr>
        <w:t xml:space="preserve">Yhteenveto</w:t>
      </w:r>
    </w:p>
    <w:p>
      <w:r>
        <w:t xml:space="preserve">LTTE:n entisestä tukikohdasta Vakaraista paenneet pakolaiset ovat kehottaneet Sri Lankan viranomaisia takaamaan heidän turvallisuutensa ennen kotiinpaluuta.</w:t>
      </w:r>
    </w:p>
    <w:p>
      <w:r>
        <w:rPr>
          <w:b/>
          <w:u w:val="single"/>
        </w:rPr>
        <w:t xml:space="preserve">Asiakirjan numero 27092</w:t>
      </w:r>
    </w:p>
    <w:p>
      <w:r>
        <w:t xml:space="preserve">Tamilien ammattiyhdistysjohtaja pidätettynä</w:t>
      </w:r>
    </w:p>
    <w:p>
      <w:r>
        <w:t xml:space="preserve">Poliisin tiedottaja SP Prishantha Jayakody kertoi BBC Sandeshayalle, että Democratic Peoples Frontin (DPF) Letchuman Bharatidasan pidätettiin Kandyssa, ja häntä pidetään tällä hetkellä vangitsemismääräyksen nojalla. "Häntä syytetään muun muassa terrorismin tukemisesta ja siihen osallistumisesta", Jayakody sanoi. DPF huomauttaa, että Bharatidasan on ollut mukana hallitusta kannattavien tamilipoliittisten puolueiden toiminnassa, ja syyttää viranomaisia poliittisesta uhriksi joutumisesta sen jälkeen, kun hän oli vaihtanut poliittista suuntautumistaan. "Hallitus selvästi käyttää poliisia poliittisen koston tavoitteluun", DPF:n johtaja Mano Ganesan sanoi BBC:lle. Ennen kuin Bharathidasan liittyi DPF:ään helmikuussa, hän kuului Upcountry Peoples Front -järjestöön ja Ceylon Workers Congress -järjestöön. Molemmat puolueet ovat liittyneet hallituskoalitioon. Poliisin tiedottaja kiisti kuitenkin poliittiset motiivit pidätyksen taustalla. SP Jayakody sanoi, että kolme muuta ihmistä on pidätetty syytteisiin liittyen. Poliisi ei paljastanut, milloin epäillyn odotetaan joutuvan oikeuden eteen, ja totesi, että vangitsemismääräys on annettu tiedoksi.</w:t>
      </w:r>
    </w:p>
    <w:p>
      <w:r>
        <w:rPr>
          <w:b/>
        </w:rPr>
        <w:t xml:space="preserve">Yhteenveto</w:t>
      </w:r>
    </w:p>
    <w:p>
      <w:r>
        <w:t xml:space="preserve">Sri Lankan tamilien poliittisen oppositiopuolueen ammattiyhdistysjohtaja on pidätetty terrorisminvastaisen yksikön toimesta, kertoi poliisi.</w:t>
      </w:r>
    </w:p>
    <w:p>
      <w:r>
        <w:rPr>
          <w:b/>
          <w:u w:val="single"/>
        </w:rPr>
        <w:t xml:space="preserve">Asiakirjan numero 27093</w:t>
      </w:r>
    </w:p>
    <w:p>
      <w:r>
        <w:t xml:space="preserve">Pyöräilijä kuoli tien sivuun lähellä Moniaivea</w:t>
      </w:r>
    </w:p>
    <w:p>
      <w:r>
        <w:t xml:space="preserve">Pelastuslaitos kutsuttiin paikalle Moniaiven kylän lähellä sattuneeseen onnettomuuteen maanantaina noin kello 19.25. 57-vuotias mies löydettiin Dunreggan Braen ja A702-tien risteyksestä, ja hänet todettiin kuolleeksi paikan päällä. Ylikonstaapeli William Broatch sanoi, että tutkimukset ovat käynnissä tarkan tapahtumainkulun selvittämiseksi ja että heidän ajatuksensa ovat miehen perheen ja ystävien kanssa tänä "vaikeana aikana". Poliisi on pyytänyt kaikkia, jotka ovat nähneet alueella jotain, ottamaan yhteyttä poliisiin. Poliisin mukaan mies oli ajanut tapahtumahetkellä punaisella Specialized-pyörällä. Kaikkia, joilla on kojelautakamera, on pyydetty tarkistamaan, onko niillä mahdollisesti tallentunut materiaalia pyöräilijästä. Aiheeseen liittyvät Internet-linkit Skotlannin poliisi</w:t>
      </w:r>
    </w:p>
    <w:p>
      <w:r>
        <w:rPr>
          <w:b/>
        </w:rPr>
        <w:t xml:space="preserve">Yhteenveto</w:t>
      </w:r>
    </w:p>
    <w:p>
      <w:r>
        <w:t xml:space="preserve">Pyöräilijä on kuollut maaseututien varrella Etelä-Skotlannissa.</w:t>
      </w:r>
    </w:p>
    <w:p>
      <w:r>
        <w:rPr>
          <w:b/>
          <w:u w:val="single"/>
        </w:rPr>
        <w:t xml:space="preserve">Asiakirjan numero 27094</w:t>
      </w:r>
    </w:p>
    <w:p>
      <w:r>
        <w:t xml:space="preserve">Isle of Man TT: katsomon ja varikkoalueen uudistussuunnitelmat laadittu</w:t>
      </w:r>
    </w:p>
    <w:p>
      <w:r>
        <w:t xml:space="preserve">Uusi rakennuskohde rakennettaisiin "nykyisen rakennuksen pohjalle", lisäsi osaston tiedottaja. Suunnitelmien mukaan myös paddockia parannettaisiin. Nykyinen torni ja oleskelualue, joka sijaitsee Glencrutchery Roadilla sijaitsevan Nobel's Parkin vieressä, avattiin vuonna 1986. TT-kilpailujen ja Isle of Manin moottoripyöräilyn festivaalin aikana käytettävä laitos sijaitsee saaren vuoristoradan lähtöviivalla. Hankkeen kokonaiskustannukset eivät ole tiedossa, mutta vuosien 2019-20 talousarviossa hyväksyttiin 250 000 puntaa "alustaviin töihin". Tarvitaan "huomattava määrä suunnittelu- ja suunnittelutyötä", ja myös alueella asuvia on kuultava. "Näin ollen emme voi vahvistaa aikataulua työn aloittamiselle tai valmistumiselle", tiedottaja lisäsi.</w:t>
      </w:r>
    </w:p>
    <w:p>
      <w:r>
        <w:rPr>
          <w:b/>
        </w:rPr>
        <w:t xml:space="preserve">Yhteenveto</w:t>
      </w:r>
    </w:p>
    <w:p>
      <w:r>
        <w:t xml:space="preserve">Yritysministeriö (DfE) kertoi, että suunnitelmat Mansaaren TT-katsomon korvaamiseksi Douglasissa ovat "alkuvaiheessa".</w:t>
      </w:r>
    </w:p>
    <w:p>
      <w:r>
        <w:rPr>
          <w:b/>
          <w:u w:val="single"/>
        </w:rPr>
        <w:t xml:space="preserve">Asiakirjan numero 27095</w:t>
      </w:r>
    </w:p>
    <w:p>
      <w:r>
        <w:t xml:space="preserve">Englannin punta vahvistui, kun Yhdistyneen kuningaskunnan teollisuus "kukoistaa</w:t>
      </w:r>
    </w:p>
    <w:p>
      <w:r>
        <w:t xml:space="preserve">Viimeisin Markit/CIPS:n ostopäälliköiden indeksi (PMI) oli 57,5, kun se toukokuussa oli 57,0. Yli 50 lukema merkitsee laajentumista. Tutkimuksen laatija Markit totesi, että ala jatkaa "kukoistustaan". Punta nousi 1,7145 dollariin, kun odotukset korkojen noususta tänä vuonna kasvoivat. Tutkimustulokset lisäävät merkkejä siitä, että Yhdistyneen kuningaskunnan talouden elpyminen on muuttumassa tasapainoisemmaksi. Perjantaina julkaistu viimeisin virallinen arvio BKT-luvuista vahvisti, että talous kasvoi 0,8 prosenttia vuoden ensimmäisellä neljänneksellä, ja paljasti myös yritysten investointien nopeimman kasvun kahteen vuoteen. PMI-tutkimuksen mukaan tehdasteollisuus loi työpaikkoja voimakkaimmin yli kolmeen vuoteen, ja uudet tilaukset kasvoivat nopeimmin sitten viime vuoden marraskuun. Vahva vuosineljännes Vaikka teollisuustuotannon kasvuvauhti hidastui hieman viime kuussa, Markitin mukaan tuotanto on kasvanut nyt 16 kuukautta peräkkäin. "Yhdistyneen kuningaskunnan tehdasteollisuus jatkoi kukoistustaan kesäkuussa ja päätti yhden alan parhaista vuosineljänneksistä kahteen viime vuosikymmeneen", totesi Markitin vanhempi ekonomisti Rob Dobson. "Tuotanto lisääntyi ja tilauskanta kasvoi sekä kotimaisten että ulkomaisten asiakkaiden kysynnän lisääntyessä edelleen, joten työpaikkojen luominen kiihtyi korkeimmilleen yli kolmeen vuoteen." Myönteiset tiedot nostivat punnan kurssia, sillä markkinat pitivät todennäköisempänä, että Englannin keskuspankki nostaisi Yhdistyneen kuningaskunnan korkoja ennen vuoden loppua. BNP Paribasin Yhdistyneen kuningaskunnan ekonomisti David Tinsley sanoi: "Teollisuus kasvaa voimakkaasti, ja työvirrat viittaavat siihen, että tämä on kestävää. "Tämä tukee näkemystämme, jonka mukaan Yhdistyneen kuningaskunnan BKT kiihtyi toisella neljänneksellä. Kun tämä uutisvirta imeytyy edelleen, koronnosto-odotusten ensimmäisestä koronnostosta tämän vuoden neljännellä neljänneksellä pitäisi kovettua."</w:t>
      </w:r>
    </w:p>
    <w:p>
      <w:r>
        <w:rPr>
          <w:b/>
        </w:rPr>
        <w:t xml:space="preserve">Yhteenveto</w:t>
      </w:r>
    </w:p>
    <w:p>
      <w:r>
        <w:t xml:space="preserve">Punta on noussut korkeimmalle tasolleen suhteessa Yhdysvaltain dollariin lähes kuuteen vuoteen sen jälkeen, kun tutkimus osoitti, että Yhdistyneen kuningaskunnan tehdasteollisuus kasvoi kesäkuussa nopeimmin seitsemään kuukauteen.</w:t>
      </w:r>
    </w:p>
    <w:p>
      <w:r>
        <w:rPr>
          <w:b/>
          <w:u w:val="single"/>
        </w:rPr>
        <w:t xml:space="preserve">Asiakirjan numero 27096</w:t>
      </w:r>
    </w:p>
    <w:p>
      <w:r>
        <w:t xml:space="preserve">Lisäpaikkoja vilkkaalle Elland Roadin pysäköinti- ja ajopaikalle</w:t>
      </w:r>
    </w:p>
    <w:p>
      <w:r>
        <w:t xml:space="preserve">Leedsin kaupunginvaltuuston mukaan Elland Roadilla sijaitsevaa 800 paikan pysäköintialuetta on käyttänyt 45 000 ihmistä sen jälkeen, kun se avattiin viime vuonna. Virkamiesten mukaan 400 lisäpaikkaa on tarkoitus luoda sen jälkeen, kun puiston käyttö "ylitti odotukset". Temple Greenissä, lähellä M1-tien liittymää 45, sijaitsevan 1 000 paikan pysäköintialueen odotetaan myös avautuvan vuonna 2016. Kaupungin liikenteestä vastaava kaupunginvaltuutettu Richard Lewis sanoi: "Olemme iloisia kaupungin ensimmäisen suuren bussiliikenteeseen perustuvan pysäköinti- ja kyyditysjärjestelmän menestyksestä. Tämä antaa meille varmuutta laajentaa Elland Roadin pysäköintialuetta ja edistää Temple Greenin pysäköintialuetta kaupungin yritysalueella". "Kun matkustajamäärät kasvavat edelleen, järjestelmästä saatavat voitot jaetaan tasan neuvoston, West Yorkshiren yhdistetyn viranomaisen ja bussiyhtiön kesken."</w:t>
      </w:r>
    </w:p>
    <w:p>
      <w:r>
        <w:rPr>
          <w:b/>
        </w:rPr>
        <w:t xml:space="preserve">Yhteenveto</w:t>
      </w:r>
    </w:p>
    <w:p>
      <w:r>
        <w:t xml:space="preserve">Leedsissä sijaitsevaa pysäköinti- ja kyytipaikkaa laajennetaan vastaamaan tuhansien sitä käyttävien työmatkalaisten tarpeisiin.</w:t>
      </w:r>
    </w:p>
    <w:p>
      <w:r>
        <w:rPr>
          <w:b/>
          <w:u w:val="single"/>
        </w:rPr>
        <w:t xml:space="preserve">Asiakirjan numero 27097</w:t>
      </w:r>
    </w:p>
    <w:p>
      <w:r>
        <w:t xml:space="preserve">Kreikan pistokokeissa havaittiin, että puolet yrityksistä huijasi veroja.</w:t>
      </w:r>
    </w:p>
    <w:p>
      <w:r>
        <w:t xml:space="preserve">Heinäkuun 25. päivän ja elokuun 5. päivän välisenä aikana tehdyissä 1 465 pistokokeessa 731 yrityksen havaittiin rikkoneen sääntöjä. Euroopan unioni ja Kansainvälinen valuuttarahasto ovat painostaneet Kreikkaa parantamaan veronkantoa ja torjumaan petoksia. Hallituksen ponnisteluista huolimatta veropetokset ovat kuitenkin edelleen vakava ongelma. Viranomaiset ovat tehneet pistokokeita, jotka perustuvat usein vihjeisiin, valituksiin tai seurantatarkastuksiin, minkä vuoksi paljastumisaste on niin korkea. Evian ja Skyrosin saarilla havaittiin eniten rikkomuksia, sillä 85 prosenttia tarkastetuista yrityksistä oli sääntöjenvastaisia. Matkailijoiden suosimilla Mykonoksella, Santorinilla ja Kreetalla 56 prosenttia tarkastetuista yrityksistä oli rikkonut verosääntöjä.</w:t>
      </w:r>
    </w:p>
    <w:p>
      <w:r>
        <w:rPr>
          <w:b/>
        </w:rPr>
        <w:t xml:space="preserve">Yhteenveto</w:t>
      </w:r>
    </w:p>
    <w:p>
      <w:r>
        <w:t xml:space="preserve">Kreikan viranomaisten viimeisimmissä pistokokeissa havaittiin, että lähes puolet tutkituista yrityksistä syyllistyi jonkinlaiseen verorikkomukseen.</w:t>
      </w:r>
    </w:p>
    <w:p>
      <w:r>
        <w:rPr>
          <w:b/>
          <w:u w:val="single"/>
        </w:rPr>
        <w:t xml:space="preserve">Asiakirjan numero 27098</w:t>
      </w:r>
    </w:p>
    <w:p>
      <w:r>
        <w:t xml:space="preserve">Jerseyn sairaalan "on tarjottava selkeämpää tietoa syövästä".</w:t>
      </w:r>
    </w:p>
    <w:p>
      <w:r>
        <w:t xml:space="preserve">Virtsarakon syövästä selvinnyt Richard Rolfe sanoi, että syöpätiedotus yleissairaalassa oli satunnaista ja hajanaista. Hän sanoi, ettei hän koskaan epäillyt, etteivätkö lääkäritiimit olisi olleet päteviä, mutta kun he olivat järjestelmässä, yksityiskohdat olivat niukkoja. Jerseyn terveysministeri Susan Turnbull sanoi olevansa yllättynyt kuullessaan Rolfen kokemuksista. Rolfe, entinen rehtori, sanoi: "Kun pääsin sairaalajärjestelmään, saatavilla olevat tiedot olivat hyvin hajanaisia, ja jokaisessa konsultaatiossa annettujen tietojen määrä oli sattumanvarainen ja hajanainen. "Luotin siihen, että olin ammattilaisten käsissä, mutta halusin vain tietoa." Tohtori Turnbull sanoi olevansa yllättynyt siitä, ettei Rolfea ohjattu nopeasti Macmillan Jersey -tukijärjestölle. "Heillä on runsaasti tietoa ja kokemusta muilta sairastuneilta. "On sääli, että hän tunsi olevansa omillaan; jos hänelle olisi annettu se yksi elintärkeä tieto, kaikki olisi ollut toisin", hän sanoi.</w:t>
      </w:r>
    </w:p>
    <w:p>
      <w:r>
        <w:rPr>
          <w:b/>
        </w:rPr>
        <w:t xml:space="preserve">Yhteenveto</w:t>
      </w:r>
    </w:p>
    <w:p>
      <w:r>
        <w:t xml:space="preserve">Jerseyn terveysvirastoa kehotetaan antamaan syöpätietoa helpommin saataville syöpäsairauksista selviytyneen henkilön toimesta.</w:t>
      </w:r>
    </w:p>
    <w:p>
      <w:r>
        <w:rPr>
          <w:b/>
          <w:u w:val="single"/>
        </w:rPr>
        <w:t xml:space="preserve">Asiakirjan numero 27099</w:t>
      </w:r>
    </w:p>
    <w:p>
      <w:r>
        <w:t xml:space="preserve">Kolme nuorta kiistää Sohail Alin murhan Winson Greenissä</w:t>
      </w:r>
    </w:p>
    <w:p>
      <w:r>
        <w:t xml:space="preserve">Kaksi poikaa ja tyttö saapuivat Birminghamin kruununoikeuteen, jossa he tunnustivat syyttömyytensä 29-vuotiaan Sohail Alin kuolemaan. Ali löydettiin loukkaantuneena Summerfield Parkista, Winson Greenistä Birminghamista 4. joulukuuta, ja hän kuoli myöhemmin sairaalassa. Kaikki 17-vuotiaat syytetyt, joita ei voida nimetä heidän ikänsä vuoksi, joutuvat oikeuteen 19. heinäkuuta samassa tuomioistuimessa. Yksi kolmesta syytetystä tunnusti syyllisyytensä syytteeseen, joka koski hyökkäysaseen hallussapitoa julkisella paikalla. Seuraa BBC West Midlandsia Facebookissa, Twitterissä ja Instagramissa. Lähetä juttuideasi osoitteeseen: newsonline.westmidlands@bbc.co.uk Aiheeseen liittyvät Internet-linkit HM Courts &amp; Tribunals Service (HM Courts &amp; Tribunals Service).</w:t>
      </w:r>
    </w:p>
    <w:p>
      <w:r>
        <w:rPr>
          <w:b/>
        </w:rPr>
        <w:t xml:space="preserve">Yhteenveto</w:t>
      </w:r>
    </w:p>
    <w:p>
      <w:r>
        <w:t xml:space="preserve">Kolme nuorta on kiistänyt puistossa puukotetun miehen murhan.</w:t>
      </w:r>
    </w:p>
    <w:p>
      <w:r>
        <w:rPr>
          <w:b/>
          <w:u w:val="single"/>
        </w:rPr>
        <w:t xml:space="preserve">Asiakirjan numero 27100</w:t>
      </w:r>
    </w:p>
    <w:p>
      <w:r>
        <w:t xml:space="preserve">Katie Price valittaa Ofcomille Frankie Boyle -gagista</w:t>
      </w:r>
    </w:p>
    <w:p>
      <w:r>
        <w:t xml:space="preserve">Boylen Tramadol Nights -ohjelman katsojia varoitettiin tiistaina, että ohjelma sisälsi "erittäin voimakasta kielenkäyttöä" juuri ennen lähetystä. Median sääntelyviranomainen Ofcom vahvisti, että asiasta on käynnistetty tutkimus. Channel 4:n mukaan "olisi sopimatonta kommentoida asiaa enempää". Price ilmoitti torstaina pyytäneensä asianajajiaan ottamaan yhteyttä Ofcomiin, jos Channel 4 ei pyydä anteeksi. Kanavan tiedottaja sanoi: "Channel 4 on vastannut suoraan Katie Pricen asianajajalle. Koska asia on nyt mennyt Ofcomin käsiteltäväksi, olisi sopimatonta, että kommentoisimme asiaa enempää." Price kuvaili lausunnossaan poikaansa Harveya, joka kärsii Septo-Optim-dysplasiasta ja autismista, "pieneksi ihmeeksi". Hän lisäsi: "Joka päivä hän voittaa niin monia vaikeuksia perheen ja lääketieteen asiantuntijoiden avulla, ja hänellä on niin monta pientä taistelua voitettavana hänen lääketieteellisten ongelmiensa vuoksi. "Jos herra Boylella olisi kymmenesosa rohkeudestaan ja säädyllisyydestään, hän tietäisi, että vihjailu, saati sitten hassu ajatus siitä, että Harvey saattaisi hyökätä seksuaalisesti kimppuuni, on iljettävää ja syvästi epäreilua." Boyle on tullut tunnetuksi kiistanalaisista stand up -ohjelmistaan. Huhtikuussa hän riiteli lavalla Downin syndroomaa sairastavan lapsen äidin kanssa pilkattuaan Downin syndroomaa. Vuonna 2009 BBC Trustin mukaan satiirinen peliohjelma Mock The Week rikkoi toimituksellisia ohjeita Boylen vitsaillessa olympiauimari Rebecca Adlingtonin ulkonäöstä. Ofcomin mukaan Boylen kommentteja koskeva tuomio annetaan vasta vuodenvaihteessa.</w:t>
      </w:r>
    </w:p>
    <w:p>
      <w:r>
        <w:rPr>
          <w:b/>
        </w:rPr>
        <w:t xml:space="preserve">Yhteenveto</w:t>
      </w:r>
    </w:p>
    <w:p>
      <w:r>
        <w:t xml:space="preserve">Tosi-tv-tähti Katie Price on valittanut Ofcomille "ilkeästä" vitsistä, jonka Frankie Boyle teki hänen vammaisesta pojastaan Harveysta Channel 4 -ohjelmassaan.</w:t>
      </w:r>
    </w:p>
    <w:p>
      <w:r>
        <w:rPr>
          <w:b/>
          <w:u w:val="single"/>
        </w:rPr>
        <w:t xml:space="preserve">Asiakirjan numero 27101</w:t>
      </w:r>
    </w:p>
    <w:p>
      <w:r>
        <w:t xml:space="preserve">Yritys ei tyhjennä Brierley Hillin jätekasaa</w:t>
      </w:r>
    </w:p>
    <w:p>
      <w:r>
        <w:t xml:space="preserve">Jossain vaiheessa Brierley Hillissä sijaitsevan Refuse Derived Fuel Ltd:n (RDF) kaatopaikan jätteet olivat 13 metrin (42 jalan) korkuisia. Ympäristöviraston tarkastajat havaitsivat, että yritys ei ollut noudattanut määräystä, jonka mukaan jätteet oli raivattava laitoksen edustalta maaliskuun loppuun mennessä. RDF kieltäytyi kommentoimasta asiaa. Viime vuonna jätekasa kohosi monien alueen talojen yläpuolelle, kunnes noin 200 tonnia jätettä raivattiin pois lokakuussa. Birminghamin korkeimman oikeuden joulukuussa ympäristövirastolle myöntämässä välipäätöksessä yhtiötä kehotettiin poistamaan kaikki pääportilta näkyvä jäte 29. maaliskuuta mennessä ja tyhjentämään alue 1. heinäkuuta mennessä. Yritystä varoitettiin, että se voi joutua sakkoihin tai omaisuuden takavarikointiin, jos se ei noudata määräaikoja. Ympäristöviraston tarkastajien mukaan 4. huhtikuuta tehdyllä tarkastuskäynnillä havaittiin jätettä ja jätepaaleja alueen etuosassa. Ympäristökeskuksen West Midlandsin johtaja David Hudson sanoi, että virasto on nyt pyytänyt korkeimmalta oikeudelta jatkokäsittelyä ja pyrkii estämään jätteiden siirtämisen alueelle.</w:t>
      </w:r>
    </w:p>
    <w:p>
      <w:r>
        <w:rPr>
          <w:b/>
        </w:rPr>
        <w:t xml:space="preserve">Yhteenveto</w:t>
      </w:r>
    </w:p>
    <w:p>
      <w:r>
        <w:t xml:space="preserve">Länsi-Midlandsissa sijaitsevasta roskakasasta vastuussa olevan yrityksen odotetaan palaavan oikeuteen, koska se ei ole noudattanut määräaikaa, jonka kuluessa osa alueesta on pitänyt tyhjentää.</w:t>
      </w:r>
    </w:p>
    <w:p>
      <w:r>
        <w:rPr>
          <w:b/>
          <w:u w:val="single"/>
        </w:rPr>
        <w:t xml:space="preserve">Asiakirjan numero 27102</w:t>
      </w:r>
    </w:p>
    <w:p>
      <w:r>
        <w:t xml:space="preserve">Harvinaisia petolintuja varastettiin Cowbridgen ruokafestivaaleilla</w:t>
      </w:r>
    </w:p>
    <w:p>
      <w:r>
        <w:t xml:space="preserve">Harmaapöllö ja bateleur-merikotka otettiin pakettiauton takapenkiltä Cowbridge Food and Drink Festival -tapahtumassa Vale of Glamorganissa maanantaina. Käsittelijä Jason Ashcroft, 44, oli esitellyt Mambaa ja Mistyä tapahtumassa, ennen kuin ne vietiin, kun hän pakkasi tavaroita. Hän vetosi lintujen turvallisen palauttamisen puolesta ja sanoi, että hänellä oli lintujen kanssa erityinen side, joka oli "korvaamaton". Ashcroft sanoi: "Olin menossa edestakaisin autolleni ja käänsin selkäni vain hetkeksi, kun ne vietiin. "Lintulaatikot ovat hyvin painavia, joten niiden viejällä on täytynyt olla auto. "Bateleur-merikotkamme on hyvin harvinainen, ja molemmat linnut ovat arvokkaita, mutta suurin huolenaiheeni on se, että menetämme tämän hämmästyttävän suhteen. "Linnut ovat hyvin kesyjä, ja ne on koulutettu monien vuosien ajan sitoutumaan minuun. Se on korvaamatonta." Etelä-Walesin poliisi vahvisti tutkivansa varkauksia. Lintujen turvallisesta palauttamisesta on luvattu palkkio.</w:t>
      </w:r>
    </w:p>
    <w:p>
      <w:r>
        <w:rPr>
          <w:b/>
        </w:rPr>
        <w:t xml:space="preserve">Yhteenveto</w:t>
      </w:r>
    </w:p>
    <w:p>
      <w:r>
        <w:t xml:space="preserve">Kaksi harvinaista petolintua, joiden arvo on yli 8 000 puntaa, on varastettu sen jälkeen, kun ne olivat esiintyneet festivaaleilla.</w:t>
      </w:r>
    </w:p>
    <w:p>
      <w:r>
        <w:rPr>
          <w:b/>
          <w:u w:val="single"/>
        </w:rPr>
        <w:t xml:space="preserve">Asiakirjan numero 27103</w:t>
      </w:r>
    </w:p>
    <w:p>
      <w:r>
        <w:t xml:space="preserve">Kadonnut "Michelangelo" löytyi Campion Hallista, Oxfordista.</w:t>
      </w:r>
    </w:p>
    <w:p>
      <w:r>
        <w:t xml:space="preserve">Ristiinnaulitsemista esittävän Campion Hall -maalauksen on luultu olevan Marcello Venustin tekemä. Antonio Forcellino sanoi kuitenkin, että infrapunatekniikka oli paljastanut mestariteoksen todellisen tekijän. Se on poistettu jesuiittojen akateemisen yhteisön seinältä ja lähetetty Ashmolean-museoon säilytettäväksi. "Jännitystä ja huolta" Campion Hallin isäntä, isä Brendan Callaghan, sanoi: "Se on erittäin kaunis teos, mutta aivan liian arvokas seinällemme enää." Hän sanoi, että hän suhtautui kehitykseen, jonka mukaan teos - nimeltään Ristiinnaulitseminen, jossa on Madonna, Pyhä Johannes ja kaksi surevaa enkeliä - voisi olla Michelangelon teos, "jännityksen ja pienen huolen sekoituksella". "Pelkästään sen ripustaminen seinälle ei ollut hyvä ajatus", hän selitti. "Sen arvo on noussut kymmenkertaiseksi niiden kolmen vuoden aikana, jotka olen ollut mestarina, vaikkei se olisikaan Michelangelon tekemä". "Epäilemättä taidehistorioitsijat kiistelevät asiasta edestakaisin." Kirjassaan The Lost Michelangelos Forcellino kirjoitti: "Kukaan muu kuin Michelangelo ei olisi voinut maalata tällaista mestariteosta." Campion Hall osti maalauksen Sotheby'sin huutokaupasta 1930-luvulla.</w:t>
      </w:r>
    </w:p>
    <w:p>
      <w:r>
        <w:rPr>
          <w:b/>
        </w:rPr>
        <w:t xml:space="preserve">Yhteenveto</w:t>
      </w:r>
    </w:p>
    <w:p>
      <w:r>
        <w:t xml:space="preserve">Italialainen tutkija väittää, että renessanssitaiteilija Michelangelon kadonnut maalaus on roikkunut Oxfordin yliopiston asuntolassa.</w:t>
      </w:r>
    </w:p>
    <w:p>
      <w:r>
        <w:rPr>
          <w:b/>
          <w:u w:val="single"/>
        </w:rPr>
        <w:t xml:space="preserve">Asiakirjan numero 27104</w:t>
      </w:r>
    </w:p>
    <w:p>
      <w:r>
        <w:t xml:space="preserve">TMVP:n johtaja ammuttiin kuoliaaksi</w:t>
      </w:r>
    </w:p>
    <w:p>
      <w:r>
        <w:t xml:space="preserve">Uppuvelin poliisin päällikkö Ranjith Maligaspe kertoi BBC Sandehayalle, että Karunan ryhmän johtajan ruumis löydettiin talosta lähellä Ambalipuramia. Tamil Makkal Viduthalai Puligalin (TMVP) Thambalagamuva-johtaja Nadaraja Kumaran alias Murali, 24, löydettiin ammuttuna keskiviikkona. Poliisin mukaan iskun on tehnyt LTTE:n pistoolijengin jäsen. Talo tunnistettiin TMVP:n johtajan leposijaksi. Itäosan takaisinvaltaaminen Sri Lankan hallitus ilmoitti viime kuussa, että itäosa vallataan takaisin tamilitiikeriltä. Apulaisylitarkastaja Upali Gunasekara sanoi, ettei hän ole tietoinen minkään muun aseistetun ryhmän läsnäolosta Trincomaleen alueella. Vinayagamurthi Muralitharan alias Karuna, LTTE:n vanhempi sotilasstrategia, irtautui tiikereistä maaliskuussa 2003. Ihmisoikeusryhmät syyttävät Karunan ryhmittymää törkeistä ihmisoikeusloukkauksista, kuten lasten värväämisestä. Karunan ryhmä kiistää syytökset.</w:t>
      </w:r>
    </w:p>
    <w:p>
      <w:r>
        <w:rPr>
          <w:b/>
        </w:rPr>
        <w:t xml:space="preserve">Yhteenveto</w:t>
      </w:r>
    </w:p>
    <w:p>
      <w:r>
        <w:t xml:space="preserve">Karunan ryhmittymän alueellinen poliittinen johtaja on ammuttu kuoliaaksi Sri Lankan itäosassa, kertoi poliisi.</w:t>
      </w:r>
    </w:p>
    <w:p>
      <w:r>
        <w:rPr>
          <w:b/>
          <w:u w:val="single"/>
        </w:rPr>
        <w:t xml:space="preserve">Asiakirjan numero 27105</w:t>
      </w:r>
    </w:p>
    <w:p>
      <w:r>
        <w:t xml:space="preserve">Brasilialainen jengi ryösti valtavan tabletin Sao Paulon lentokentällä</w:t>
      </w:r>
    </w:p>
    <w:p>
      <w:r>
        <w:t xml:space="preserve">Poliisin mukaan ryöstön teki 10 miehen ryhmä, joka ryntäsi rakennukseen kukistettuaan vartijat ja otettuaan kaksi heistä panttivangiksi. Koko operaatio kesti hieman yli puoli tuntia. Pidätyksiä ei ole tehty. Turvallisuus on ensi vuoden jalkapallon MM-kisojen suuri huolenaihe. Avausottelu pelataan Sao Paulossa. Brasilian poliisin mukaan jengi saapui Sao Paulon Guarulhosin lentokentälle sunnuntai-iltana kuorma-autolla. Osalla asemiehistä oli väärennetty vartijoiden univormu. Kahta vartijaa pidettiin panttivankina turvakopissa, kun kuusi muuta pakotettiin lastaamaan lasti kuorma-autoon. Alustavan arvion mukaan jengi on vienyt 59 laatikkoa, joissa oli tuontitavaraa, joista suurin osa oli täynnä tabletteja. Lisäksi varastettiin useita kannettavia tietokoneita ja elektronisia kameroita. Lasti kuului eri yksityishenkilöille ja yrityksille, jotka odottivat viranomaisilta tuontilupaa. Sao Paulon laitamilla sijaitseva lentokenttä on Brasilian vilkkain. Siellä tehdään parhaillaan suuria korjaustöitä ennen ensi vuoden jalkapallon MM-kisoja.</w:t>
      </w:r>
    </w:p>
    <w:p>
      <w:r>
        <w:rPr>
          <w:b/>
        </w:rPr>
        <w:t xml:space="preserve">Yhteenveto</w:t>
      </w:r>
    </w:p>
    <w:p>
      <w:r>
        <w:t xml:space="preserve">Aseistautunut jengi on varastanut Brasiliassa tabletteja ja kannettavia tietokoneita arviolta 800 000 dollarin (500 000 punnan) arvosta Sao Paulon lentokentän rahtiterminaalista.</w:t>
      </w:r>
    </w:p>
    <w:p>
      <w:r>
        <w:rPr>
          <w:b/>
          <w:u w:val="single"/>
        </w:rPr>
        <w:t xml:space="preserve">Asiakirjan numero 27106</w:t>
      </w:r>
    </w:p>
    <w:p>
      <w:r>
        <w:t xml:space="preserve">Brasilian vankilamellakassa kuoli ainakin 18 ihmistä</w:t>
      </w:r>
    </w:p>
    <w:p>
      <w:r>
        <w:t xml:space="preserve">Useiden uhrien kerrotaan saaneen sellikavereiltaan pään irti ja heidän päänsä heitettiin ulos ikkunoista. Kapina, joka on nyt päättynyt, puhkesi maanantaina Maranhaon osavaltiossa sijaitsevassa vankilassa, kun joukko vankeja riisti vartijalta aseen ja riehui. Vangit olivat vaatineet parempia oloja ylikansoitetussa vankilassa. Vartijat vapautettiin Maranhaon pääkaupungissa Sao Luisissa sijaitsevan Pedrinhasin vankilan vangit valtasivat ja ampuivat vartijan tarkastuksen aikana maanantaina. Hän ja viisi muuta vartijaa otettiin panttivangeiksi. Haavoittunut vartija vapautettiin maanantaina ja vietiin sairaalaan, jossa hänen tilansa sanottiin olevan vakaa. Muut vartijat vapautettiin tiistaina vahingoittumattomina. Turvallisuusasioista vastaava valtiosihteeri Aluisio Guimarares kertoi Agence France-Presse -uutistoimistolle, että poliisi oli ottanut vankilan takaisin hallintaansa ja palauttanut rauhallisuuden. Brasilian vankiloissa, jotka ovat usein ylikansoitettuja, on usein mellakoita. Pedrinhasin vankila rakennettiin 2 000 miehen vankilaksi, mutta tällä hetkellä siellä on noin 4 000 miestä.</w:t>
      </w:r>
    </w:p>
    <w:p>
      <w:r>
        <w:rPr>
          <w:b/>
        </w:rPr>
        <w:t xml:space="preserve">Yhteenveto</w:t>
      </w:r>
    </w:p>
    <w:p>
      <w:r>
        <w:t xml:space="preserve">Pohjois-Brasiliassa vankilamellakassa on kuollut ainakin 18 vankia, kun kilpailevat jengit olivat alkaneet taistella keskenään.</w:t>
      </w:r>
    </w:p>
    <w:p>
      <w:r>
        <w:rPr>
          <w:b/>
          <w:u w:val="single"/>
        </w:rPr>
        <w:t xml:space="preserve">Asiakirjan numero 27107</w:t>
      </w:r>
    </w:p>
    <w:p>
      <w:r>
        <w:t xml:space="preserve">Poika, 15, pidätetty pakettiautolla tapahtuneen onnettomuuden jälkeen Leicestershiressä.</w:t>
      </w:r>
    </w:p>
    <w:p>
      <w:r>
        <w:t xml:space="preserve">Tapaus sattui keskiviikkona noin klo 04:00 BST The Osiersissa, Loughborough'ssa, ja poliisin mukaan ajoneuvon kuljettaja poistui paikalta. Loughborough'sta kotoisin oleva teini pidätettiin ja vapautettiin tutkinnan ajaksi. Poliisin mukaan onnettomuuden jälkeen ei raportoitu loukkaantumisista. Konstaapeli Alex Paterson sanoi: "Jatkamme tapauksen kaikkien olosuhteiden selvittämistä ja olemme tehneet useita tutkimuksia, kuten tarkistaneet valvontakameroita ja puhuneet alueella olleiden ihmisten kanssa." Poliisit vetoavat kaikkiin, jotka ovat nähneet tai kuulleet jotakin tai joilla on valvontakameran tai kojelaudan kuvamateriaalia ja jotka eivät ole vielä ottaneet yhteyttä poliisiin, ottamaan yhteyttä. Seuraa BBC East Midlandsia Facebookissa, Twitterissä tai Instagramissa. Lähetä juttuideoita osoitteeseen eastmidsnews@bbc.co.uk.</w:t>
      </w:r>
    </w:p>
    <w:p>
      <w:r>
        <w:rPr>
          <w:b/>
        </w:rPr>
        <w:t xml:space="preserve">Yhteenveto</w:t>
      </w:r>
    </w:p>
    <w:p>
      <w:r>
        <w:t xml:space="preserve">15-vuotias poika on pidätetty epäiltynä ajoneuvon luvattomasta haltuunotosta sen jälkeen, kun pakettiauto oli törmännyt talon seinän läpi.</w:t>
      </w:r>
    </w:p>
    <w:p>
      <w:r>
        <w:rPr>
          <w:b/>
          <w:u w:val="single"/>
        </w:rPr>
        <w:t xml:space="preserve">Asiakirjan numero 27108</w:t>
      </w:r>
    </w:p>
    <w:p>
      <w:r>
        <w:t xml:space="preserve">Powysin neuvosto suunnittelee suuria leikkauksia 27 miljoonan punnan säästämiseksi kolmen vuoden aikana.</w:t>
      </w:r>
    </w:p>
    <w:p>
      <w:r>
        <w:t xml:space="preserve">Suunnitelmissa on muun muassa, että lapset voivat aloittaa peruskoulun vasta täytettyään neljä vuotta ja että roskat kerätään kuukausittain. Lisäksi harkitaan jätteiden keräyksen ulkoistamista, kouluruokailupalvelujen franchising-järjestelyä ja Powysin teattereiden rahoituksen puolittamista. Neuvoston johtaja Barry Thomas sanoi, että on tehtävä "hyvin vaikeita valintoja". Muita ehdotuksia ovat muun muassa seuraavat: Leikkaukset ovat lisänä lähes 40 miljoonan punnan vähennyksille, joita viranomainen on tehnyt vuodesta 2012 lähtien. Thomas sanoi: "Kabinetin ehdotukset viedään nyt eteenpäin kaikille neuvoston jäsenille 16. syyskuuta järjestettävään budjettiseminaariin, ja myöhemmin syyskuussa yleisöä kuullaan budjettisimulaattorilla verkossa." Thomas Thomas totesi, että "kabinetin ehdotukset viedään nyt eteenpäin kaikille neuvoston jäsenille 16. syyskuuta järjestettävään budjettiseminaariin. "Tässä prosessissa yleisö voi kertoa, mitkä ovat heidän prioriteettinsa vaaditun 27 miljoonan punnan säästön saavuttamiseksi, ja tämän prosessin tulokset antavat kabinetille ja neuvostolle elintärkeää tietoa, jota ne voivat harkita talousarvioprosessin edetessä."</w:t>
      </w:r>
    </w:p>
    <w:p>
      <w:r>
        <w:rPr>
          <w:b/>
        </w:rPr>
        <w:t xml:space="preserve">Yhteenveto</w:t>
      </w:r>
    </w:p>
    <w:p>
      <w:r>
        <w:t xml:space="preserve">Powysin valtuuston johtajat ehdottavat suuria leikkauksia palveluihin, kun he pyrkivät säästämään 27 miljoonaa puntaa seuraavien kolmen vuoden aikana.</w:t>
      </w:r>
    </w:p>
    <w:p>
      <w:r>
        <w:rPr>
          <w:b/>
          <w:u w:val="single"/>
        </w:rPr>
        <w:t xml:space="preserve">Asiakirjan numero 27109</w:t>
      </w:r>
    </w:p>
    <w:p>
      <w:r>
        <w:t xml:space="preserve">Tapahtumat tuovat 7 miljoonaa puntaa vuodessa Bordersin taloudelle.</w:t>
      </w:r>
    </w:p>
    <w:p>
      <w:r>
        <w:t xml:space="preserve">Valtuutetuille annetussa raportissa todetaan, että alue on myös lisännyt profiiliaan isäntäroolinsa ansiosta. Tärkeimpiä tapahtumia ovat olleet muun muassa Tour of Britain, Borders Book Festival, Melrose Rugby 7s, Borders Art Fair ja Tweedlove/Transcend Festival. Horisontissa on myös useita muita mahdollisuuksia vahvistaa alueen asemaa. Niitä ovat mm: Yksityiskohdat sisältyvät raporttiin, jossa tarkastellaan alueen tapahtumasuunnitelmaa, joka valmistuu ensi vuonna. Sen tavoitteena on parantaa alueen mainetta tapahtumien järjestäjänä ja luoda myös "kestäviä taloudellisia hyötyjä". Parhaillaan laaditaan uutta suunnitelmaa, jonka toivotaan pohjautuvan tämän työn tuloksiin. Sen tavoitteena on varmistaa, että se "kehittää ja kasvattaa" lisää tapahtumia tulevina vuosina.</w:t>
      </w:r>
    </w:p>
    <w:p>
      <w:r>
        <w:rPr>
          <w:b/>
        </w:rPr>
        <w:t xml:space="preserve">Yhteenveto</w:t>
      </w:r>
    </w:p>
    <w:p>
      <w:r>
        <w:t xml:space="preserve">Suurten urheilu- ja kulttuuritapahtumien on arvioitu tuottavan 7 miljoonaa puntaa vuodessa Bordersin taloudelle.</w:t>
      </w:r>
    </w:p>
    <w:p>
      <w:r>
        <w:rPr>
          <w:b/>
          <w:u w:val="single"/>
        </w:rPr>
        <w:t xml:space="preserve">Asiakirjan numero 27110</w:t>
      </w:r>
    </w:p>
    <w:p>
      <w:r>
        <w:t xml:space="preserve">Poliisi jahtaa Bedworthin talosta löytynyttä ruumista</w:t>
      </w:r>
    </w:p>
    <w:p>
      <w:r>
        <w:t xml:space="preserve">Puukotettu 33-vuotias mies löydettiin Bulkington Roadilta Bedworthista maanantaina. Pidätettyä miestä, 35, epäillään murhasta, ja hän on edelleen pidätettynä. Warwickshiren poliisi kertoi haluavansa puhua myös Bedworthista kotoisin olevan John Allisonin, 35, kanssa. Heidän mukaansa yleisön ei pitäisi lähestyä häntä. Poliisi sanoi uskovansa, että Allisonilla saattaa olla "tutkinnan kannalta elintärkeitä tietoja" ja että hän saattaa olla Bedworthin tai Bulkingtonin alueella. Poliisi sai maanantaina noin kello 13.30 BST puhelun, jossa kerrottiin miehen olevan huolissaan. Poliisit tunkeutuivat taloon, josta he löysivät hänen ruumiinsa. Hän oli saanut puukoniskuja. Ruumiinavauksen ja virallisen tunnistuksen on määrä tapahtua torstaina. Keskiviikkona iltapäivällä poliisi pidätti 39-vuotiaan Coventryn miehen epäiltynä rikoksentekijän avustamisesta. Seuraa BBC West Midlandsia Facebookissa ja Twitterissä ja tilaa paikalliset uutispäivitykset suoraan puhelimeesi.</w:t>
      </w:r>
    </w:p>
    <w:p>
      <w:r>
        <w:rPr>
          <w:b/>
        </w:rPr>
        <w:t xml:space="preserve">Yhteenveto</w:t>
      </w:r>
    </w:p>
    <w:p>
      <w:r>
        <w:t xml:space="preserve">Yksi mies on pidätetty ja poliisi etsii toista sen jälkeen, kun eräästä talosta löytyi miehen ruumis.</w:t>
      </w:r>
    </w:p>
    <w:p>
      <w:r>
        <w:rPr>
          <w:b/>
          <w:u w:val="single"/>
        </w:rPr>
        <w:t xml:space="preserve">Asiakirjan numero 27111</w:t>
      </w:r>
    </w:p>
    <w:p>
      <w:r>
        <w:t xml:space="preserve">Etelä-Walesin poliisipäällikkö Peter Vaughan jää eläkkeelle</w:t>
      </w:r>
    </w:p>
    <w:p>
      <w:r>
        <w:t xml:space="preserve">Vaughan, 54, sanoi, että on ollut "kunnia ja etuoikeus" palvella poliisivoimissa vuodesta 1984 lähtien. Vuonna 1997 hänestä tuli kotikaupunkinsa Merthyr Tydfilin piirikomentaja, ja vuonna 2003 hän siirtyi Wiltshiren poliisin johtotehtäviin, mutta palasi takaisin vuonna 2007. Hänen on määrä jäädä eläkkeelle vuoden lopussa. Vuonna 2013 Vaughanille myönnettiin kuningattaren poliisimitali uudenvuoden kunniamerkkien yhteydessä. Hän toimii puheenjohtajana Walesin yhteisessä hätäpalveluryhmässä (JESG), joka koostuu pelastuspalvelusta vastaavista johtavista sotilas- ja pelastuspalvelun johtajista. Hänen seuraajansa odotetaan julkistettavan syyskuussa, ja hänen odotetaan aloittavan tehtävässä tammikuusta alkaen. "Haluan käyttää tilaisuutta hyväkseni ja kiittää jokaista upseeriamme ja henkilökuntaamme kaikesta heidän kovasta työstään, omistautumisestaan ja tuestaan", hän sanoi.</w:t>
      </w:r>
    </w:p>
    <w:p>
      <w:r>
        <w:rPr>
          <w:b/>
        </w:rPr>
        <w:t xml:space="preserve">Yhteenveto</w:t>
      </w:r>
    </w:p>
    <w:p>
      <w:r>
        <w:t xml:space="preserve">Poliisipäällikkö Peter Vaughan on ilmoittanut jäävänsä eläkkeelle Etelä-Walesin poliisin palveluksesta kahdeksan vuotta tehtävässä ja 33 vuotta poliisina.</w:t>
      </w:r>
    </w:p>
    <w:p>
      <w:r>
        <w:rPr>
          <w:b/>
          <w:u w:val="single"/>
        </w:rPr>
        <w:t xml:space="preserve">Asiakirjan numero 27112</w:t>
      </w:r>
    </w:p>
    <w:p>
      <w:r>
        <w:t xml:space="preserve">Jeff Bridges: Bridges: Oscar-palkittu yhdysvaltalainen näyttelijä paljastaa sairastavansa imusolmukesyöpää.</w:t>
      </w:r>
    </w:p>
    <w:p>
      <w:r>
        <w:t xml:space="preserve">Bridges kertoi Big Lebowski -elokuvan Dude-hahmonsa tapaan twiitissä aloittavansa hoidon ja myönsi, että kyseessä on "vakava sairaus". Imusolmukesyöpä on syöpämuoto, joka vaikuttaa imusolmukkeisiin, jotka ovat osa elimistön bakteereita torjuvaa verkostoa. Bridges, 70, voitti parhaan miespääosan Oscar-palkinnon vuonna 2010 näyteltyään alkoholistilaulajaa elokuvassa Crazy Heart. Hänet tunnetaan myös rooleistaan elokuvissa The Last Picture Show, The Contender ja Starman sekä kulttielokuvasta The Big Lebowski vuonna 1998, jossa hän näyttelee The Dudea, losangelesilaista laiskuria. BBC:n haastattelussa vuonna 2016 Bridges sanoi: "Yritän todella parhaani mukaan olla tekemättä elokuvia. Yritän olla näyttelemättä, koska minulla on niin paljon muita asioita, joita haluan tehdä, kuten soittaa kitaraa. Kun sitoutuu, on kiireinen, joten yritän todella olla sitoutumatta."</w:t>
      </w:r>
    </w:p>
    <w:p>
      <w:r>
        <w:rPr>
          <w:b/>
        </w:rPr>
        <w:t xml:space="preserve">Yhteenveto</w:t>
      </w:r>
    </w:p>
    <w:p>
      <w:r>
        <w:t xml:space="preserve">Oscar-palkittu amerikkalainen näyttelijä Jeff Bridges on paljastanut sairastavansa imusolmukesyöpää, mutta sanoo, että hänen "ennusteensa on hyvä".</w:t>
      </w:r>
    </w:p>
    <w:p>
      <w:r>
        <w:rPr>
          <w:b/>
          <w:u w:val="single"/>
        </w:rPr>
        <w:t xml:space="preserve">Asiakirjan numero 27113</w:t>
      </w:r>
    </w:p>
    <w:p>
      <w:r>
        <w:t xml:space="preserve">Muppet-tiimi luo nukkeja BBC One -peliohjelmaan</w:t>
      </w:r>
    </w:p>
    <w:p>
      <w:r>
        <w:t xml:space="preserve">Ohjelmaa isännöi Dougie Colon - lausutaan Köln - ja jokaista yksittäistä peliä johtaa ja isännöi eri nukkehahmo. Gary Lineker ja Jonathan Ross ovat julkkisten joukossa, jotka kilpailevat 10 000 punnan voitosta valitsemilleen hyväntekeväisyyskohteille. Show, joka on yhteistuotanto Jim Henson Companyn kanssa, saa ensiesityksensä myöhemmin tänä vuonna. Osa ohjelmasta on kulissien takana esitettävä komediasarja, jossa esiintyvät lavalla olevat nuket ja show'n johtaja Udders McGhee. Claudia Winkleman, Katherine Jenkins ja entinen kriketinpelaaja Freddie Flintoff ovat muiden kuin nukkejen joukossa. Viime vuonna BBC ilmoitti työstävänsä ohjelman pilottijaksoa, joka sai tuolloin nimekseen No Strings Attached. Sittemmin lähetystoimittaja Danny Baker vahvisti olevansa yksi ohjelman käsikirjoittajista, jota kuvailtiin "lämpimäksi, röyhkeäksi perhejutuksi, jota ruokkii terveellinen annos hullunhauskaa ja hullunhauskaa hupia". Alkuperäinen Muppets-televisiosarja pyöri ITV:llä vuosina 1976-1981, ja sen vakiokasvoihin kuuluivat muun muassa Kermit-sammakko, Miss Piggy ja Suuri Gonzo. Rakastetut hahmot tekivät paluun valkokankaalle vuonna 2011, ja ensi vuonna ne palaavat jälleen pitkällä elokuvaseikkailulla.</w:t>
      </w:r>
    </w:p>
    <w:p>
      <w:r>
        <w:rPr>
          <w:b/>
        </w:rPr>
        <w:t xml:space="preserve">Yhteenveto</w:t>
      </w:r>
    </w:p>
    <w:p>
      <w:r>
        <w:t xml:space="preserve">Nuket pistävät julkkikset pulaan That Puppet Game Show'ssa, uudessa lauantai-illan ohjelmassa, jonka Muppets-tiimi on luonut BBC One -kanavalle.</w:t>
      </w:r>
    </w:p>
    <w:p>
      <w:r>
        <w:rPr>
          <w:b/>
          <w:u w:val="single"/>
        </w:rPr>
        <w:t xml:space="preserve">Asiakirjan numero 27114</w:t>
      </w:r>
    </w:p>
    <w:p>
      <w:r>
        <w:t xml:space="preserve">Easyjet vierailee Guernseyllä harkitsemassa toimintaa</w:t>
      </w:r>
    </w:p>
    <w:p>
      <w:r>
        <w:t xml:space="preserve">Aiemmin vuonna 2013 Flybe ilmoitti vetäytyvänsä Kanaalisaarten ja Lontoon Gatwickin välisiltä reiteiltä. Easyjet osti joitakin lähtö- ja saapumisaikoja ja ilmoitti viime kuussa liikennöivänsä Jerseyn ja Gatwickin välillä, mutta sanoi, että Guernseyn lyhyemmällä kiitoradalla on "rajoituksia". Easyjetin maahuolintaryhmän jäsen on kuitenkin käynyt Guernseyllä arvioimassa lentoasemaa. Lentoaseman mukaan keskusteluja jatketaan. "Nämä keskustelut ovat kaupallisesti arkaluonteisia, eikä lentokenttä siksi voi tässä vaiheessa antaa lisätietoja", johtaja Colin Le Ray sanoi. Easyjet lentää jo nyt Jerseystä Liverpooliin, Glasgow'hun ja Lontoon Southendiin sekä kesäisin Newcastleen.</w:t>
      </w:r>
    </w:p>
    <w:p>
      <w:r>
        <w:rPr>
          <w:b/>
        </w:rPr>
        <w:t xml:space="preserve">Yhteenveto</w:t>
      </w:r>
    </w:p>
    <w:p>
      <w:r>
        <w:t xml:space="preserve">Easyjet harkitsee, voisiko se liikennöidä Guernseyyn.</w:t>
      </w:r>
    </w:p>
    <w:p>
      <w:r>
        <w:rPr>
          <w:b/>
          <w:u w:val="single"/>
        </w:rPr>
        <w:t xml:space="preserve">Asiakirjan numero 27115</w:t>
      </w:r>
    </w:p>
    <w:p>
      <w:r>
        <w:t xml:space="preserve">Norfolkin RAF Marhamista tulee eurooppalainen insinööritukikohta.</w:t>
      </w:r>
    </w:p>
    <w:p>
      <w:r>
        <w:t xml:space="preserve">Puolustusministeri Philip Hammond sanoi myös, että tukikohdasta lennetään uusia F-35 Lightning -lentokoneita vuonna 2018. Hammondin tiedotustilaisuuden jälkeen Lounais-Norfolkin konservatiivinen kansanedustaja Elizabeth Truss sanoi, että kehitys lisäisi työllistymismahdollisuuksia. Se on myös huipentuma pitkästä kampanjasta tukikohdan pitämiseksi auki. Neljä vuotta sitten RAF Marhamin tulevaisuus oli uhattuna, kun suunnitelmat suosivat lentokoneiden ja tilojen siirtämistä RAF Lossiemouthiin Skotlantiin. Truss oli tyytyväinen uuteen ilmoitukseen ja sanoi, että tukikohdassa työskentelee nyt yli 5 000 ihmistä RAF:n ja alihankkijoiden palveluksessa. "Monet näistä ihmisistä ovat erittäin päteviä esimerkiksi insinööritieteiden alalla", hän sanoi. "Heillä on nyt mahdollisuus tarjota huoltopalveluja muiden maiden lentokoneille, ja tämä luo vielä lisää työpaikkoja", sanoi Truss. "Tiedämme jo nyt, että tukikohta on suojattu vuoteen 2040 asti, jolloin hävittäjä poistuu käytöstä. "Tukikohta on erittäin tärkeä paikallisyhteisölle, sillä se on Lounais-Norfolkin suurin työnantaja, joka tarjoaa monenlaisia työpaikkoja monilla ammattitaitoisilla aloilla."</w:t>
      </w:r>
    </w:p>
    <w:p>
      <w:r>
        <w:rPr>
          <w:b/>
        </w:rPr>
        <w:t xml:space="preserve">Yhteenveto</w:t>
      </w:r>
    </w:p>
    <w:p>
      <w:r>
        <w:t xml:space="preserve">Norfolkissa sijaitsevasta RAF Marhamista tulee Euroopan huoltokeskus uuden sukupolven isku- ja hävittäjälentokoneille, jotka sijoitetaan ympäri Eurooppaa.</w:t>
      </w:r>
    </w:p>
    <w:p>
      <w:r>
        <w:rPr>
          <w:b/>
          <w:u w:val="single"/>
        </w:rPr>
        <w:t xml:space="preserve">Asiakirjan numero 27116</w:t>
      </w:r>
    </w:p>
    <w:p>
      <w:r>
        <w:t xml:space="preserve">Nainen yrittää auttaa kania 999-puhelujen joukossa North West Ambulance Service -palveluun</w:t>
      </w:r>
    </w:p>
    <w:p>
      <w:r>
        <w:t xml:space="preserve">Yli miljoona ihmistä soitti ambulanssin vuonna 2019, mutta yli kolmannes (37 %) ei ollut hätätilanteita varten. Muita puheluita olivat muun muassa henkilö, jolla oli rakko, ja henkilö, jolla oli rikkinäinen vedenkeitin. Palvelun mukaan 999 oli tarkoitettu vain hätätilanteisiin, ja se kehotti ihmisiä käyttämään "tervettä järkeä". NWAS:n operatiivisen osaston johtaja Ged Blezard sanoi, että puhelun käsittelijöiden antamat neuvot voivat usein olla elämän ja kuoleman välinen ero todellisessa kriisitilanteessa. "Ymmärrämme, että ihmiset hätääntyvät tai tarvitsevat apua heitä askarruttavissa tilanteissa, mutta rikkinäisen vedenkeittimen tai ulottumattomissa olevan vessapaperin ilmoittaminen... voi estää meitä pelastamasta ihmisen henkeä todellisessa hätätilanteessa." Graham Lawrenson, NWAS:n hätäkeskuspäivystäjä, sanoi: "Puhuin puhelimessa naiselle, joka oli ajanut autollaan miehen päälle ja jättänyt hänet tajuttomaksi. "Olin huolissani molempien puolesta, mutta pysyin rauhallisena, koska minun piti antaa hänelle ohjeet miehen hengen pelastamiseksi. Pian sain kuitenkin selville, että 'mies' oli itse asiassa kani. "Puhelun alun ja lopun välinen kontrasti osoittaa, että jotkut ihmiset eivät vieläkään ymmärrä, milloin 999-hätäpuhelua pitäisi käyttää." "Se, miten puhelu alkoi ja miten se päättyi, osoittaa, että jotkut eivät vieläkään ymmärrä, milloin 999-hätäpuhelua pitäisi käyttää. "Valitettavasti emme voi lähettää NHS:n ambulansseja eläinten luo."</w:t>
      </w:r>
    </w:p>
    <w:p>
      <w:r>
        <w:rPr>
          <w:b/>
        </w:rPr>
        <w:t xml:space="preserve">Yhteenveto</w:t>
      </w:r>
    </w:p>
    <w:p>
      <w:r>
        <w:t xml:space="preserve">Nainen, joka soitti hätänumeroon törmättyään jänikseen, ja joku, joka ei yltänyt vessapaperirullalle, olivat yksi tuhansista tarpeettomista puheluista, joita North West Ambulance Service (NWAS) sai tänä vuonna.</w:t>
      </w:r>
    </w:p>
    <w:p>
      <w:r>
        <w:rPr>
          <w:b/>
          <w:u w:val="single"/>
        </w:rPr>
        <w:t xml:space="preserve">Asiakirjan numero 27117</w:t>
      </w:r>
    </w:p>
    <w:p>
      <w:r>
        <w:t xml:space="preserve">True Grit nousee Yhdysvaltain lipputulojen kärkeen</w:t>
      </w:r>
    </w:p>
    <w:p>
      <w:r>
        <w:t xml:space="preserve">Elokuva on nyt tuottanut Yhdysvalloissa ja Kanadassa yhteensä 110,4 miljoonaa dollaria (71,1 miljoonaa puntaa), ja siitä on tullut ensimmäinen lännenelokuva sitten vuoden 1992 Unforgivenin, joka on ylittänyt 100 miljoonan dollarin rajan. Komedia Little Fockers putosi toiseksi 13,8 miljoonan dollarin (8,8 miljoonan punnan) tuloksella. Nicholas Cagen esittämä yliluonnollinen trilleri Season of the Witch avautui kolmanneksi 10,7 miljoonan dollarin (6,9 miljoonan punnan) tuotoilla. True Grit, jonka pääosassa Jeff Bridges näyttelee kovaotteista Yhdysvaltain sheriffiä "Rooster" Cogburnia, on Coenin veljesten ohjaama ja perustuu Charles Portisin romaaniin. Alun perin siitä tehtiin vuonna 1969 elokuva, josta sen tähti John Wayne sai ainoan Oscarinsa. Uusi versio, jonka pääosassa nähdään myös Matt Damon, päätti Meet the Parents -elokuvan jatko-osan Little Fockersin kahden viikon mittaisen keston lipputulotilastojen kärjessä. Keskiajalle sijoittuvan Season of the Witchin pääosassa Cage näyttelee ritaria, joka saattaa noituudesta epäillyn noitaoikeudenkäyntiin. Bridgesin tähdittämä scifi-elokuvan jatko-osa Tron Legacy putosi yhden sijan neljänneksi tehtyään perjantain ja sunnuntain välisenä aikana arviolta 9,8 miljoonaa dollaria (6,3 miljoonaa puntaa). Natalie Portmanin tähdittämä balettitrilleri Black Swan nousi neljä sijaa viidenneksi, ja se tuotti samana aikana 8,4 miljoonaa dollaria (5,4 miljoonaa puntaa). Country Strong, jonka pääosassa Gwyneth Paltrow näyttelee kaatunutta country-tähteä, avautui kuudennella sijalla 7,3 miljoonan dollarin (4,7 miljoonan punnan) tuloilla. True Grit avaa Berliinin elokuvajuhlat 10. helmikuuta, ja se julkaistaan Britanniassa seuraavana päivänä.</w:t>
      </w:r>
    </w:p>
    <w:p>
      <w:r>
        <w:rPr>
          <w:b/>
        </w:rPr>
        <w:t xml:space="preserve">Yhteenveto</w:t>
      </w:r>
    </w:p>
    <w:p>
      <w:r>
        <w:t xml:space="preserve">Lännenelokuvien uusintafilmatisointi True Grit on noussut Pohjois-Amerikan lipputulotilastojen kärkeen, sillä se on studion arvioiden mukaan tuottanut 15 miljoonaa dollaria (9,7 miljoonaa puntaa) kolmantena viikonloppunaan.</w:t>
      </w:r>
    </w:p>
    <w:p>
      <w:r>
        <w:rPr>
          <w:b/>
          <w:u w:val="single"/>
        </w:rPr>
        <w:t xml:space="preserve">Asiakirjan numero 27118</w:t>
      </w:r>
    </w:p>
    <w:p>
      <w:r>
        <w:t xml:space="preserve">Oppilaat, joilla ei ole internetiä, ovat epäedullisessa asemassa koulutuksessa.</w:t>
      </w:r>
    </w:p>
    <w:p>
      <w:r>
        <w:t xml:space="preserve">Viidennes Times Educational Supplement -lehden ja hyväntekeväisyysjärjestö E-Learning Foundationin teettämän tutkimuksen 585 opettajasta sanoi, että internet-yhteys on välttämätön oppilaiden kotitehtävien tekemisen kannalta. Hyväntekeväisyysjärjestö varoitti myös, että hallituksen tukea on vähennetty. Arviolta kaksi miljoonaa lasta asuu kodeissa, joissa ei ole internetyhteyttä. Yhä suurempi osa koulutyön tekemisestä, erityisesti yläkoulussa, on riippuvainen tietokoneen käytöstä. "Digitaalinen kuilu" Noin 55 prosenttia kyselyyn osallistuneista sanoi, että lapset, joilla ei ole kotona internetiä, ovat vakavasti epäedullisessa asemassa. E-Learning Foundationin toimitusjohtaja Valerie Thompson sanoi, että digitaalinen kuilu vaikuttaa haitallisesti lasten tulevaisuudennäkymiin. "Nuorilla, joilla ei ole internet-yhteyttä, voi olla vaikeuksia tehdä kotitehtäviä ja kurssitöitä, ja he voivat jäädä jälkeen. "Opettajat olettavat yhä useammin, että lapsilla on internet-yhteys, mikä vaikeuttaa asiaa, ja tämä voi pahentaa kuilun vaikutusta. "Jos haluamme tosissamme parantaa kaikkein heikoimmassa asemassa olevien lasten elinmahdollisuuksia, meidän on puututtava digitaaliseen kuiluun, sillä muuten köyhimmät lapset jäävät entistä enemmän jälkeen." Hyväntekeväisyysjärjestö auttaa varmistamaan, että lapsilla on mahdollisuus käyttää oppimisteknologiaa. Lue valikoima kommentteja</w:t>
      </w:r>
    </w:p>
    <w:p>
      <w:r>
        <w:rPr>
          <w:b/>
        </w:rPr>
        <w:t xml:space="preserve">Yhteenveto</w:t>
      </w:r>
    </w:p>
    <w:p>
      <w:r>
        <w:t xml:space="preserve">Yli puolet opettajista uskoo, että lapset, joilla ei ole internetyhteyttä, kärsivät vakavasti koulutuksessaan, ilmenee kyselytutkimuksesta.</w:t>
      </w:r>
    </w:p>
    <w:p>
      <w:r>
        <w:rPr>
          <w:b/>
          <w:u w:val="single"/>
        </w:rPr>
        <w:t xml:space="preserve">Asiakirjan numero 27119</w:t>
      </w:r>
    </w:p>
    <w:p>
      <w:r>
        <w:t xml:space="preserve">Ynysddu Welfare: "Olemattoman" joukkueen cup-unelma päättyy</w:t>
      </w:r>
    </w:p>
    <w:p>
      <w:r>
        <w:t xml:space="preserve">Ynysddu Welfare arvottiin syyskuussa erehdyksessä Britton Ferryä vastaan, vaikka sillä ei ollut nuorisomaajoukkuetta, mutta se voitti pelin rangaistuspotkukilpailun jälkeen, kun se oli hakenut pelaajia. U19-joukkue hävisi sunnuntaina toisella kierroksella Llanelli Townia vastaan 2-0. Joukkueella oli vain neljä harjoituskertaa ennen toista ottelua. Ennen peliä puhunut manageri Ben Murphy, joka on muovifirman kiertävä myyntimies, sanoi, että jo joukkueen kokoaminen oli saavutus. "En uskonut, että onnistuisimme koskaan", hän sanoi. "Kuten alussa sanoin, jo pelkkä joukkueen kasaaminen oli saavutus sinänsä, mutta tarina siitä, että sitten lähdetään voittamaan. Mielestäni se oli vähän kuin satu." Joukkue voitti oikeuden pelata Llanelli Townia vastaan, mutta vaikka puoliajalle mentiin maalittomana, kotijoukkue eteni kolmannelle kierrokselle. Vasen puolustaja Dan Thomas, joka teki voittorangaistuksen rangaistuspotkukilpailussa 2-2-tasapelin jälkeen Britton Ferryn kanssa, sanoi toivovansa, ettei joukkueen cup-taival päättyisi, ja lisäsi: "Haluamme saada tämän joukkueen jatkamaan mahdollisimman pitkään."</w:t>
      </w:r>
    </w:p>
    <w:p>
      <w:r>
        <w:rPr>
          <w:b/>
        </w:rPr>
        <w:t xml:space="preserve">Yhteenveto</w:t>
      </w:r>
    </w:p>
    <w:p>
      <w:r>
        <w:t xml:space="preserve">Jalkapallojoukkue, joka oli ilmoitettu FAW Youth Cupiin, vaikka sitä ei ollut olemassa, on pudonnut kilpailusta hävittyään 2-0 kaikkien aikojen toisessa ottelussaan.</w:t>
      </w:r>
    </w:p>
    <w:p>
      <w:r>
        <w:rPr>
          <w:b/>
          <w:u w:val="single"/>
        </w:rPr>
        <w:t xml:space="preserve">Asiakirjan numero 27120</w:t>
      </w:r>
    </w:p>
    <w:p>
      <w:r>
        <w:t xml:space="preserve">Kansanedustaja vaatii parlamentaarista tutkimusta Garden Bridgestä</w:t>
      </w:r>
    </w:p>
    <w:p>
      <w:r>
        <w:t xml:space="preserve">Viime vuonna hylättiin 200 miljoonan punnan suunnitelma rakentaa puiden peittämä silta Thames-joen yli. Garden Bridge Trust -järjestö sanoi varmistaneensa riittävän rahoituksen sillan rakentamiseen - mikä oli edellytys TfL:n osallistumiselle. Architects' Journalin tutkimuksissa havaittiin kuitenkin ristiriitaisuuksia. Tammikuun 27. päivänä 2016 TfL:lle lähettämässään kirjeessä trustin varapuheenjohtaja Paul Morrell väitti, että se oli täyttänyt rahoitussopimuksen kuusi ehtoa, jotka olivat välttämättömiä 7 miljoonan punnan sopimuksen vapauttamiseksi. Kirjeessä todettiin, että trust oli kerännyt yhteensä 145 miljoonaa puntaa. Kolme viikkoa myöhemmin hyväntekeväisyysjärjestön luottamushenkilöille kerrottiin julkisesti saatavilla olevien hallituksen kokouspöytäkirjojen mukaan, että varoja oli kerätty vain 130 miljoonaa puntaa. Andrew Gwynne, parlamentin jäsen, varjo-valtiosihteeri yhteisöistä ja paikallishallinnosta, sanoi: "Veronmaksajat ovat menettäneet lähes 50 miljoonaa puntaa, ja julkisten varojen käytöstä on hyvin vähän avoimuutta." "On kysyttävä, miksi tämän hankkeen annettiin riistäytyä käsistä." Ristiriitaisille luvuille ei ole annettu selitystä. Trust kieltäytyi kommentoimasta asiaa. Dame Margaret Hodgen laatiman katsauksen mukaan veronmaksajien rahoja on käytetty yhteensä arviolta 46,4 miljoonaa puntaa, joka on laskettu liikenneministeriön (DfT) myöntäminä suorina avustuksina (noin 26 miljoonaa puntaa), Lontoon liikennelaitoksen (TfL) tarjoamina luontoissuorituksina (noin 11 miljoonaa puntaa) ja loput peruuttamiskustannuksina. Helmikuussa 2017 hyväntekeväisyyskomissio vapautti säätiön taloudellisista väärinkäytöksistä. Garden Bridge -aikataulu:</w:t>
      </w:r>
    </w:p>
    <w:p>
      <w:r>
        <w:rPr>
          <w:b/>
        </w:rPr>
        <w:t xml:space="preserve">Yhteenveto</w:t>
      </w:r>
    </w:p>
    <w:p>
      <w:r>
        <w:t xml:space="preserve">Eräs parlamentin jäsen on vaatinut parlamentaarista tutkimusta Garden Bridge -hankkeesta, koska hän on huolissaan siitä, että Lontoon liikennelaitosta (TfL) on saatettu johtaa harhaan 7 miljoonan punnan rahoituksen varmistamiseksi.</w:t>
      </w:r>
    </w:p>
    <w:p>
      <w:r>
        <w:rPr>
          <w:b/>
          <w:u w:val="single"/>
        </w:rPr>
        <w:t xml:space="preserve">Asiakirjan numero 27121</w:t>
      </w:r>
    </w:p>
    <w:p>
      <w:r>
        <w:t xml:space="preserve">Viallinen tuuletin vaikuttaa uuteen Stornowaysta Ullapooliin liikennöivään lauttaan.</w:t>
      </w:r>
    </w:p>
    <w:p>
      <w:r>
        <w:t xml:space="preserve">42 miljoonaa puntaa maksanut MV Loch Seaforth purjehti ensimmäisen kerran viime kuussa, mutta se on vielä "testausvaiheessa" eikä ole täysin käytössä. Torstain vian korjaaminen kesti viisi tuntia, ja lautta saatiin jälleen käyttöön. Toinen lautta, Isle of Lewis, otti matkustajat kyytiin. Huonon sään vuoksi perjantaina on peruttu Stornowayn ja Ullapoolin välisen reitin ja muiden Skotlannin länsirannikolla sijaitsevien reittien vuorot. Lauttaoperaattori Caledonian MacBrayne sanoi, että Loch Seaforth -aluksen vetäminen pois liikenteestä oli ollut operatiivinen päätös, eikä vika olisi estänyt aluksen liikennöintiä. Tiedottaja sanoi: "Eilen illalla ilmeni ongelma konehuoneen tuulettimessa, joka vaati hoitoa, ja aluksen poistamisesta reitiltä tehtiin operatiivinen päätös sen korjaamisen ajaksi. "Vaikka matkustajat myöhästyivät, ja pahoittelemme heille aiheutunutta haittaa, kukaan ei jäänyt jumiin." Tiedottaja lisäsi: "Ongelma ei ollut merkittävä, mutta se vaati noin viiden tunnin työn, koska tuuletin oli vaikeapääsyisessä paikassa." Aiheeseen liittyvät Internet-linkit Caledonian MacBrayne Clyde &amp; Hebridean Ferries (Caledonian MacBrayne Clyde &amp; Hebridean Ferries).</w:t>
      </w:r>
    </w:p>
    <w:p>
      <w:r>
        <w:rPr>
          <w:b/>
        </w:rPr>
        <w:t xml:space="preserve">Yhteenveto</w:t>
      </w:r>
    </w:p>
    <w:p>
      <w:r>
        <w:t xml:space="preserve">Stornowayn ja Ullapoolin väliselle reitille rakennettu uusi lautta poistettiin väliaikaisesti matkustajaliikenteestä viallisen tuulettimen vuoksi.</w:t>
      </w:r>
    </w:p>
    <w:p>
      <w:r>
        <w:rPr>
          <w:b/>
          <w:u w:val="single"/>
        </w:rPr>
        <w:t xml:space="preserve">Asiakirjan numero 27122</w:t>
      </w:r>
    </w:p>
    <w:p>
      <w:r>
        <w:t xml:space="preserve">Nottinghamin kaupunginvaltuusto aikoo vähentää 200 työpaikkaa huhtikuuhun 2019 mennessä.</w:t>
      </w:r>
    </w:p>
    <w:p>
      <w:r>
        <w:t xml:space="preserve">Viranomaisen mukaan se oli tunnistanut 21 miljoonan punnan säästöt, mutta työpaikkojen vähentämisestä huolimatta sillä olisi edelleen 6 miljoonan punnan vaje. Työväenpuolueen johtaman viranomaisen varajohtaja Graham Chapman sanoi, että kunnallisvero nousee 4,9 prosenttia aikuisten sosiaalihuollon "kasvavien kustannusten" rahoittamiseksi. Hän lisäsi, että neuvosto on säästänyt vuodesta 2010 lähtien yli 232 miljoonaa puntaa ja että se on "käännekohdassa". Chapman sanoi, että valtion rahoitusta on leikattu puoleen viimeisten kolmen vuoden aikana ja 80 prosenttia vuodesta 2010 lähtien. "Ellei hallitus löydä rahoitusta paikkaamaan aukkoa, jonka se on luonut vanhusten ja vammaisten hoidossa, meidän on pakko löytää keinoja tehdä lisäsäästöjä uuden vuoden aikana", hän sanoi. Ehdotuksia koskevan kuulemisjakson on määrä päättyä ensi vuoden helmikuun alussa, ennen kuin lopullinen päätös tehdään seuraavassa kuussa. Yhteisöministeri Sajid Javid on sanonut haluavansa edistää tehokkuutta antamalla kunnille enemmän valtaa niiden keräämiin varoihin. Muutoksia ovat mm:</w:t>
      </w:r>
    </w:p>
    <w:p>
      <w:r>
        <w:rPr>
          <w:b/>
        </w:rPr>
        <w:t xml:space="preserve">Yhteenveto</w:t>
      </w:r>
    </w:p>
    <w:p>
      <w:r>
        <w:t xml:space="preserve">Nottinghamin kaupunginvaltuuston suunnitelmissa säästää 27 miljoonaa puntaa huhtikuuhun 2019 mennessä noin 200 työpaikkaa on tarkoitus lakkauttaa.</w:t>
      </w:r>
    </w:p>
    <w:p>
      <w:r>
        <w:rPr>
          <w:b/>
          <w:u w:val="single"/>
        </w:rPr>
        <w:t xml:space="preserve">Asiakirjan numero 27123</w:t>
      </w:r>
    </w:p>
    <w:p>
      <w:r>
        <w:t xml:space="preserve">Katuammuntaa kuultu ja mies loukkaantunut Saltleyssä, Birminghamissa</w:t>
      </w:r>
    </w:p>
    <w:p>
      <w:r>
        <w:t xml:space="preserve">Aseistetut poliisit lähetettiin College Roadille, Saltleyhin, Birminghamiin lauantaina noin klo 18:20 BST, kun alueella oli ilmoitettu olevan aseistautunut mies kahden rikostoverinsa kanssa. Noin 30 minuuttia myöhemmin 18-vuotias mies saapui Heartlandsin sairaalaan ei-hengenvaarallisen ampumahaavan saaneena käsivarteen, poliisi kertoi. Tie on edelleen suljettu. Tapahtumapaikalla oli määrä suorittaa yksityiskohtainen etsintä sunnuntaina. West Midlandsin poliisi vahvisti lausunnossaan, että alueelta oli poistettu auto "yksityiskohtaista rikosteknistä tutkimusta" varten. "Hyökkääjien jäljittämiseksi ja heidän motiivinsa selvittämiseksi tehdään parhaillaan aktiivisia tutkimuksia", lausunnossa sanottiin.</w:t>
      </w:r>
    </w:p>
    <w:p>
      <w:r>
        <w:rPr>
          <w:b/>
        </w:rPr>
        <w:t xml:space="preserve">Yhteenveto</w:t>
      </w:r>
    </w:p>
    <w:p>
      <w:r>
        <w:t xml:space="preserve">Poliisi tutkii tapausta, kun asuinkadulla on raportoitu ammuskelusta.</w:t>
      </w:r>
    </w:p>
    <w:p>
      <w:r>
        <w:rPr>
          <w:b/>
          <w:u w:val="single"/>
        </w:rPr>
        <w:t xml:space="preserve">Asiakirjan numero 27124</w:t>
      </w:r>
    </w:p>
    <w:p>
      <w:r>
        <w:t xml:space="preserve">Colchester: Colchester: Mies syytettynä naisen murhasta</w:t>
      </w:r>
    </w:p>
    <w:p>
      <w:r>
        <w:t xml:space="preserve">Ambulanssimiehet hoitivat 20-vuotiasta naista sen jälkeen, kun poliisi oli kutsuttu Colchesterin Laing Roadilla sijaitsevaan kiinteistöön sunnuntaina noin klo 05:35 GMT, mutta hän kuoli tapahtumapaikalla. Laing Roadilla asuvaa 21-vuotiasta Adam Buttia syytetään murhasta, ja hän saapuu myöhemmin oikeuden eteen. Poliisi sanoi, ettei se usko kenenkään muun osallistuneen tapaukseen. Etsi BBC News: East of England Facebookissa, Instagramissa ja Twitterissä. Jos sinulla on juttuehdotuksia, lähetä sähköpostia osoitteeseen eastofenglandnews@bbc.co.uk Aiheeseen liittyvät Internet-linkit HM Courts &amp; Tribunals Service.</w:t>
      </w:r>
    </w:p>
    <w:p>
      <w:r>
        <w:rPr>
          <w:b/>
        </w:rPr>
        <w:t xml:space="preserve">Yhteenveto</w:t>
      </w:r>
    </w:p>
    <w:p>
      <w:r>
        <w:t xml:space="preserve">Miestä on syytetty varhain sunnuntaina kuolleen naisen murhasta.</w:t>
      </w:r>
    </w:p>
    <w:p>
      <w:r>
        <w:rPr>
          <w:b/>
          <w:u w:val="single"/>
        </w:rPr>
        <w:t xml:space="preserve">Asiakirjan numero 27125</w:t>
      </w:r>
    </w:p>
    <w:p>
      <w:r>
        <w:t xml:space="preserve">Sheffieldin sota-ajan "Teräksen naiset" -patsas paljastettiin.</w:t>
      </w:r>
    </w:p>
    <w:p>
      <w:r>
        <w:t xml:space="preserve">Varainkeruukampanja keräsi yli 160 000 puntaa taiteilija Martin Jenningsin pronssiveistoksen hankkimiseksi. Noin 100 naista, jotka työskentelivät kaupungin terästehtailla toisen maailmansodan aikana, osallistui paljastustilaisuuteen Barker's Poolissa. Sheffieldin kaupunginvaltuuston johtaja Julie Dore kuvaili naisia "inspiroiviksi". "Olemme tänään täällä kunnioittamassa ja juhlimassa monien todella merkittävien naisten elämää", hän sanoi. Suorat päivitykset tästä ja muista Etelä-Yorkshiren jutuista Sheffieldin kaupunginvaltuusto, joka tilasi teoksen, sanoi, että oli tärkeää tunnustaa ne naiset, jotka värvättiin töihin tehtaisiin ja terästehtaisiin. He ottivat vastaan tehtäviä, jotka olivat usein vaarallisia ja fyysisesti vaativia, neuvosto sanoi. Koska julkinen varainkeruu patsaaseen ylitti tarvittavan 150 000 punnan rajan, se on myös myöntänyt muistomitalit elossa oleville "teräsnaisille" ja kuolleiden perheille. Mitalit on valmistanut Sheffieldin tarkastuslaitos, ja yli 100 naista ja 400 kuolleiden perheenjäsentä on jo hakenut niitä. Toisella puolella on kuva patsaasta ja toisella puolella on kaiverrettu teksti "Sheffieldin asukkaat kiittävät sodanaikaisia teräsnaisia".</w:t>
      </w:r>
    </w:p>
    <w:p>
      <w:r>
        <w:rPr>
          <w:b/>
        </w:rPr>
        <w:t xml:space="preserve">Yhteenveto</w:t>
      </w:r>
    </w:p>
    <w:p>
      <w:r>
        <w:t xml:space="preserve">Sheffieldin terästehtailla molempien maailmansotien aikana työskennelleille naisille omistettu patsas on paljastettu kaupungissa.</w:t>
      </w:r>
    </w:p>
    <w:p>
      <w:r>
        <w:rPr>
          <w:b/>
          <w:u w:val="single"/>
        </w:rPr>
        <w:t xml:space="preserve">Asiakirjan numero 27126</w:t>
      </w:r>
    </w:p>
    <w:p>
      <w:r>
        <w:t xml:space="preserve">Lontoon hindutemppelin murrot: Kuva epäillystä julkaistiin</w:t>
      </w:r>
    </w:p>
    <w:p>
      <w:r>
        <w:t xml:space="preserve">Harrow'ssa ja Brentissä 9. ja 13. marraskuuta tehdyissä murroissa varastettiin uskonnollisia epäjumalia ja lahjoituksia. Metin mukaan ajoitus, rakennusten läheisyys ja sisäänpääsymenetelmä viittaavat siihen, että nämä kaksi ryöstöä voivat liittyä toisiinsa. Epäillystä on julkaistu kuva, joka on otettu yhden temppelin valvontakamerajärjestelmästä. Poliisi on pyytänyt tietoja. Willesden Lanella sijaitsevan Shree Swaminarayan -temppelin papit havaitsivat varhain 9. marraskuuta miehen rakennuksessa, kun he heräsivät kolahtavaan ääneen. Idoleita ja Diwali-juhlien aikana tehtyjä hyväntekeväisyyslahjoituksia oli viety. Neljä päivää myöhemmin Westfield Lanella sijaitsevaan Shri Kutch Satsang Swaminarayan -temppeliin (SKSS) murtauduttiin noin kello 03.45 GMT. Myöskään epäiltyä ei löydetty, mutta valvontakameran kuvauksissa näkyi yksinäinen mieshenkilö tutkimassa rakennusta, josta vietiin useita esineitä. Molemmissa tapauksissa epäilty tunkeutui rakennukseen lasioven tai -ikkunan kautta. Konstaapeli Pete Wallace kehotti yhteisöä "pitämään silmällä uskonnollisia epäjumalia, joita saatetaan tarjota myyntiin", ja kehotti muita temppeleitä noudattamaan erityistä varovaisuutta lukitessaan arvokkaita esineitä.</w:t>
      </w:r>
    </w:p>
    <w:p>
      <w:r>
        <w:rPr>
          <w:b/>
        </w:rPr>
        <w:t xml:space="preserve">Yhteenveto</w:t>
      </w:r>
    </w:p>
    <w:p>
      <w:r>
        <w:t xml:space="preserve">Poliisi uskoo, että sama henkilö murtautui kahteen hindutemppeliin Diwalin jälkeisellä viikolla.</w:t>
      </w:r>
    </w:p>
    <w:p>
      <w:r>
        <w:rPr>
          <w:b/>
          <w:u w:val="single"/>
        </w:rPr>
        <w:t xml:space="preserve">Asiakirjan numero 27127</w:t>
      </w:r>
    </w:p>
    <w:p>
      <w:r>
        <w:t xml:space="preserve">Israelin pääministeri Netanjahu saa 14 päivää lisää aikaa hallituksen muodostamiseen</w:t>
      </w:r>
    </w:p>
    <w:p>
      <w:r>
        <w:t xml:space="preserve">Alkuperäisen 28 päivän määräajan pidentämisestä ilmoitettiin sen jälkeen, kun hän oli keskustellut presidentti Shimon Peresin kanssa. Netanjahun oikeistolainen Likud-Beitenu-blokki nousi parlamentin suurimmaksi ryhmittymäksi, mutta sillä on huomattavasti vähemmän paikkoja parlamentissa. Netanjahu ei ole pystynyt tekemään sopimusta mahdollisten koalitiokumppaneiden kanssa. Neuvottelut alkoivat sen jälkeen, kun Israelin oikeisto- ja keskusta-vasemmistolaiset blokit saivat kumpikin noin puolet 120-jäsenisestä parlamentista (Knesset). Obaman painostus Puhuessaan lauantaina presidentti Peresin kanssa pidetyn kokouksen jälkeen Netanjahu sanoi, että jotkut puolueet boikotoivat toisia. Keskustalainen Yesh Atid -puolue ja oikeistolainen Habayit Hayehudi (Juutalainen koti) kieltäytyvät liittoutumasta ultraortodoksipuolueiden kanssa, jotka vastustavat niiden pyrkimyksiä lopettaa uskonnollisten seminaarien opiskelijoiden vapautus asevelvollisuudesta. Kokoomusneuvottelut ovat yleensä vaikeita ja pitkällisiä Israelissa, eivätkä nämäkään ole olleet poikkeus, kertoo BBC:n Yolande Knell Jerusalemista. Netanjahulla on nyt 16. maaliskuuta asti aikaa muodostaa uusi hallitus. Muussa tapauksessa presidentti Peres voi pyytää toista poliittista johtajaa yrittämään hallituksen muodostamista. Jos sekään ei onnistu, Israel saattaa joutua järjestämään uudet vaalit. Useimmat analyytikot odottavat kuitenkin edelleen, että Netanjahu noudattaa uutta määräaikaa, kirjeenvaihtajamme lisää. Hän sanoo kuitenkin, että Yhdysvaltain presidentin Barack Obaman myöhemmin tässä kuussa suunniteltu vierailu lisää painetta.</w:t>
      </w:r>
    </w:p>
    <w:p>
      <w:r>
        <w:rPr>
          <w:b/>
        </w:rPr>
        <w:t xml:space="preserve">Yhteenveto</w:t>
      </w:r>
    </w:p>
    <w:p>
      <w:r>
        <w:t xml:space="preserve">Israelin pääministeri Benjamin Netanjahulle on annettu kaksi viikkoa aikaa muodostaa uusi hallitus tammikuun tuloksettomien vaalien jälkeen.</w:t>
      </w:r>
    </w:p>
    <w:p>
      <w:r>
        <w:rPr>
          <w:b/>
          <w:u w:val="single"/>
        </w:rPr>
        <w:t xml:space="preserve">Asiakirjan numero 27128</w:t>
      </w:r>
    </w:p>
    <w:p>
      <w:r>
        <w:t xml:space="preserve">Guatemalan ex-presidentti Alfonso Portillo vapautetaan Yhdysvaltojen vankilasta</w:t>
      </w:r>
    </w:p>
    <w:p>
      <w:r>
        <w:t xml:space="preserve">Viime vuoden oikeudenkäynnissä hän tunnusti syyllisyytensä yritykseen pestä 2,5 miljoonaa dollaria (1,6 miljoonaa puntaa) yhdysvaltalaisissa pankeissa. Portillo sanoi ottaneensa rahat vastineeksi lupauksesta, jonka mukaan Guatemala tunnustaisi edelleen Taiwanin. Hän oli virassa vuosina 2000-2004. Vapautumisensa jälkeen hän lensi Guatemalaan, jossa hän nauttii edelleen kannatusta. Alfonso Portillo, joka on nyt 63-vuotias, pidätettiin vuonna 2010 kavallussyytteistä. Hänet luovutettiin Yhdysvaltoihin vuonna 2013, ja newyorkilainen tuomari tuomitsi hänet vuotta myöhemmin. Liittovaltion syyttäjät syyttivät häntä siitä, että hän käytti yhdysvaltalaisia rahoituslaitoksia rahanpesuun. Hänet määrättiin palauttamaan Taiwanista laittomasti saamansa 2,5 miljoonaa dollaria, ja hänet passitettiin vähimmäisturvallisuuden vankilaan Denveriin, Coloradoon. Taiwanilla on merkittäviä taloudellisia suhteita useisiin Keski-Amerikan ja Karibian maihin, jotka torjuvat Kiinan vaatimukset saaren suvereniteetista. Salvadorin entinen presidentti Francisco Flores joutuu kotimaassaan vastaamaan samanlaisiin syytöksiin.</w:t>
      </w:r>
    </w:p>
    <w:p>
      <w:r>
        <w:rPr>
          <w:b/>
        </w:rPr>
        <w:t xml:space="preserve">Yhteenveto</w:t>
      </w:r>
    </w:p>
    <w:p>
      <w:r>
        <w:t xml:space="preserve">Guatemalan entinen presidentti Alfonso Portillo on vapautettu vankilasta Yhdysvalloissa suoritettuaan tuomionsa lahjusten ottamisesta Taiwanista.</w:t>
      </w:r>
    </w:p>
    <w:p>
      <w:r>
        <w:rPr>
          <w:b/>
          <w:u w:val="single"/>
        </w:rPr>
        <w:t xml:space="preserve">Asiakirjan numero 27129</w:t>
      </w:r>
    </w:p>
    <w:p>
      <w:r>
        <w:t xml:space="preserve">Argyllin tanssikoulu hyllyttää johtavan henkilökunnan jäsenen</w:t>
      </w:r>
    </w:p>
    <w:p>
      <w:r>
        <w:t xml:space="preserve">Ballet West, jonka pääkonttori sijaitsee Taynuiltissa, Argyllissa, on käynnistänyt tutkimukset erästä työntekijäänsä koskevista väitteistä. Koulun johtokunta on nyt pidättänyt erään johtavan työntekijän virantoimituksesta. Lisäksi riippumatonta tutkimusta johtamaan on nimitetty johtava lakimies. Ballet West kouluttaa tanssijoita pikkulapsista aina korkeakoulututkintoon asti ja tarjoaa myös tanssinopettajakursseja. Poliisi ilmoitti Yhtiön lausunnossa sanottiin, että sen johtokunta "suhtautuu oppilaiden hyvinvointiin erittäin vakavasti ja on päättänyt, että nämä asiat käsitellään perusteellisesti". Se lisäsi: "Tohtori Kirsty Hoodia, QC:tä, on pyydetty johtamaan riippumatonta, ulkopuolista tutkimusta väitteistä, joiden mukaan eräs henkilökunnan jäsen on käyttäytynyt epäasiallisesti oppilaita kohtaan koulussa. "Syytösten perusteella johtokunta on nyt pidättänyt erään vanhemman henkilökunnan jäsenen virantoimituksesta, kunnes ulkoinen tutkinta on saatu päätökseen." Ballet West on ilmoittanut väitteistä Skotlannin poliisille, vaikka rikosta ei ole toistaiseksi todettu. Aikaisemmassa lausunnossaan yhtiö totesi, että väitteiden kohteena ollut työntekijä kiisti kaikki väärinkäytökset.</w:t>
      </w:r>
    </w:p>
    <w:p>
      <w:r>
        <w:rPr>
          <w:b/>
        </w:rPr>
        <w:t xml:space="preserve">Yhteenveto</w:t>
      </w:r>
    </w:p>
    <w:p>
      <w:r>
        <w:t xml:space="preserve">Tanssikoulun johtava työntekijä on pidätetty virantoimituksesta, koska häntä syytetään epäasiallisesta seksuaalisesta käyttäytymisestä oppilaita kohtaan.</w:t>
      </w:r>
    </w:p>
    <w:p>
      <w:r>
        <w:rPr>
          <w:b/>
          <w:u w:val="single"/>
        </w:rPr>
        <w:t xml:space="preserve">Asiakirjan numero 27130</w:t>
      </w:r>
    </w:p>
    <w:p>
      <w:r>
        <w:t xml:space="preserve">Emma Pengelly on DUP:n uusi MLA Etelä-Belfastin alueella.</w:t>
      </w:r>
    </w:p>
    <w:p>
      <w:r>
        <w:t xml:space="preserve">Hän korvaa erovuorossa olevan Jimmy Sprattin, joka jättää edustajiston terveydellisistä syistä. Pengelly työskenteli aiemmin erityisneuvonantajana pääministeri Peter Robinsonin ministeriössä. Hän keskittyi poliittisiin kysymyksiin, kuten uhreihin ja selviytyjiin, hyviin suhteisiin ja sosiaaliseen muutokseen. Pengelly sanoi, että oli "uskomaton etuoikeus" palvella Etelä-Belfastin asukkaita. Hän lisäsi, että hän "aikoo määrätietoisesti olla vahva puolestapuhuja kaikille vaalipiirin asukkaille ja auttaa rakentamaan Jimmy Sprattin luomalle perustalle".</w:t>
      </w:r>
    </w:p>
    <w:p>
      <w:r>
        <w:rPr>
          <w:b/>
        </w:rPr>
        <w:t xml:space="preserve">Yhteenveto</w:t>
      </w:r>
    </w:p>
    <w:p>
      <w:r>
        <w:t xml:space="preserve">DUP on nimittänyt Emma Pengellyn uudeksi MLA:ksi Etelä-Belfastiin.</w:t>
      </w:r>
    </w:p>
    <w:p>
      <w:r>
        <w:rPr>
          <w:b/>
          <w:u w:val="single"/>
        </w:rPr>
        <w:t xml:space="preserve">Asiakirjan numero 27131</w:t>
      </w:r>
    </w:p>
    <w:p>
      <w:r>
        <w:t xml:space="preserve">Skotlantilaisiin palomiehiin kohdistuvat hyökkäykset vähenevät</w:t>
      </w:r>
    </w:p>
    <w:p>
      <w:r>
        <w:t xml:space="preserve">Skotlannin tilastopäällikkö totesi, että vuosina 2012-2013 kirjattiin 80 tapausta. Määrä on 32 tapausta vähemmän kuin edellisenä vuonna. Yhteisön turvallisuusministeri Roseanna Cunningham oli tyytyväinen vähenemiseen, mutta sanoi, että 80 tapausta oli "edelleen aivan liian paljon". Palo- ja pelastuspalveluista julkaistuista tilastoista kävi myös ilmi, että henkilöstön määrä väheni 31:llä. Maaliskuun 31. päivänä 2013 henkilöstön kokonaismäärä oli 8 964. Raportti kattoi kahdeksan yksikön viimeisen toimintavuoden ennen niiden yhdistymistä Skotlannin palo- ja pelastuspalveluksi. Cunningham kommentoi: "Skotlannin palomiehet tekevät loistavaa työtä, ja heidän pitäisi voida hoitaa tehtäviään yleisön suojelemiseksi ilman minkäänlaista hyökkäystä tai häirintää. "Vaikka viime vuonna henkilöstöön kohdistuneiden hyökkäysten määrä väheni lähes 30 prosenttia, hyökkäyksiä ei voida missään nimessä hyväksyä, ja 80 tapausta on edelleen liian paljon."</w:t>
      </w:r>
    </w:p>
    <w:p>
      <w:r>
        <w:rPr>
          <w:b/>
        </w:rPr>
        <w:t xml:space="preserve">Yhteenveto</w:t>
      </w:r>
    </w:p>
    <w:p>
      <w:r>
        <w:t xml:space="preserve">Viralliset luvut on julkaistu, mikä osoittaa, että palomiehiin kohdistuvien hyökkäysten määrä on vähentynyt Skotlannissa.</w:t>
      </w:r>
    </w:p>
    <w:p>
      <w:r>
        <w:rPr>
          <w:b/>
          <w:u w:val="single"/>
        </w:rPr>
        <w:t xml:space="preserve">Asiakirjan numero 27132</w:t>
      </w:r>
    </w:p>
    <w:p>
      <w:r>
        <w:t xml:space="preserve">Iso-Britannian hip hop -DJ remixasi Anne Hathawayn "paparazzi-räpin".</w:t>
      </w:r>
    </w:p>
    <w:p>
      <w:r>
        <w:t xml:space="preserve">Hathawayn freestyle, joka sai lempinimen paparazziräppi, on jo saanut 1,8 miljoonaa katselukertaa YouTubessa. DJ Woody on remixannut sen Neron remixillä Skrillexin Promises-kappaleesta. Anne Hathaway sanoi: "Ystäväni lähetti sen minulle, enkä voinut uskoa sitä. Se on niin hassu juttu." Dupstep-basson tahtiin sävelletty 28-vuotiaan räyhääminen on kerännyt miljoonia katselukertoja netissä. Hän esitteli sen ohjelmassa olevan "Lil Waynen tyyliin". Hänen räppinsä sisälsi repliikkejä, kuten mm: "Älä kutsu minua scuzzyksi, joka tekee rahaa/se on minun työni". Brittiläinen artisti Tinie Tempah twiittasi hänen ollessaan ohjelmassa vitsaillen, että hänestä oli tullut hänen "kuvitteellinen tyttöystävänsä". Näyttelijä on Isossa-Britanniassa mainostamassa David Nichollsin romaanin One Day filmatisointia, jossa hän näyttelee pääosaa Emma Morleyta. Häntä on kritisoitu hänen englantilaisen aksenttivalikoimansa vuoksi.</w:t>
      </w:r>
    </w:p>
    <w:p>
      <w:r>
        <w:rPr>
          <w:b/>
        </w:rPr>
        <w:t xml:space="preserve">Yhteenveto</w:t>
      </w:r>
    </w:p>
    <w:p>
      <w:r>
        <w:t xml:space="preserve">Brittiläinen hiphop-dj on muuttanut yhdysvaltalaisessa chat-ohjelmassa esitetyn Hollywood-näyttelijä Anne Hathawayn räpin dubstep-kappaleeksi.</w:t>
      </w:r>
    </w:p>
    <w:p>
      <w:r>
        <w:rPr>
          <w:b/>
          <w:u w:val="single"/>
        </w:rPr>
        <w:t xml:space="preserve">Asiakirjan numero 27133</w:t>
      </w:r>
    </w:p>
    <w:p>
      <w:r>
        <w:t xml:space="preserve">Kaksi syytettyä Derbyssä talosta löytyneen miehen murhasta</w:t>
      </w:r>
    </w:p>
    <w:p>
      <w:r>
        <w:t xml:space="preserve">Poliisi löysi miehen asunnosta Lapwing Closessa Sinfinin alueella kello 19.45 GMT sunnuntaina. Hän kuoli myöhemmin tapahtumapaikalla. Talvir Singh Girn, 40, Cloverdale Drive, Derby, ja Kulvinder Singh Nath, 51, Glencroft Drive, Stenson Fields, saapuvat Southern Derbyshire Magistrates' Courtiin torstaina. Kaksi muuta kuolemantapauksen yhteydessä pidätettyä henkilöä vapautettiin ilman syytteitä. Seuraa BBC East Midlandsia Facebookissa, Twitterissä tai Instagramissa. Lähetä juttuideoita osoitteeseen eastmidsnews@bbc.co.uk.</w:t>
      </w:r>
    </w:p>
    <w:p>
      <w:r>
        <w:rPr>
          <w:b/>
        </w:rPr>
        <w:t xml:space="preserve">Yhteenveto</w:t>
      </w:r>
    </w:p>
    <w:p>
      <w:r>
        <w:t xml:space="preserve">Kahta ihmistä on syytetty miehen murhasta Derbyssä.</w:t>
      </w:r>
    </w:p>
    <w:p>
      <w:r>
        <w:rPr>
          <w:b/>
          <w:u w:val="single"/>
        </w:rPr>
        <w:t xml:space="preserve">Asiakirjan numero 27134</w:t>
      </w:r>
    </w:p>
    <w:p>
      <w:r>
        <w:t xml:space="preserve">Vapaaehtoiset poistavat "tuhoisaa" himalajapalsamia Inverberviessä.</w:t>
      </w:r>
    </w:p>
    <w:p>
      <w:r>
        <w:t xml:space="preserve">Himalajapalsami on alkanut saada jalansijaa Bervie-joen rannoilla Inverberviessä. Skotlannin luonnonperinnön (Scottish Natural Heritage, SNH) johtama Scottish Invasive Species Initiative (SISI) -hanke tarvitsee vapaaehtoisia auttamaan kukkien poistamisessa. Se varjostaa paikallisia kukkia kasvaessaan tiheästi. SISI pyytää yhteistyössä Brighter Bervien ja Inverbervie Angling Associationin kanssa yhteisöä auttamaan sunnuntaina 29. heinäkuuta kello 10.00 alkaen puutarhurihanskoilla varustautuneena kukkien poistamisessa. SISI:n projektipäällikkö Mark Purmann-Charles sanoi: "Himalajapalsami on alun perin karannut puutarhoista, ja se on siitä lähtien levinnyt koko maaseudulle aiheuttaen ongelmia kotoperäiselle villieläimistöllemme - mutta me ryhdymme toimiin ja pyrimme poistamaan sen Inverbervie Bayn alueelta yhteisön avulla. "Sen juuristo on todella matala, joten se on helppo repiä maasta käsin, joten kaikki, nuoret ja vanhat, voivat tulla mukaan auttamaan."</w:t>
      </w:r>
    </w:p>
    <w:p>
      <w:r>
        <w:rPr>
          <w:b/>
        </w:rPr>
        <w:t xml:space="preserve">Yhteenveto</w:t>
      </w:r>
    </w:p>
    <w:p>
      <w:r>
        <w:t xml:space="preserve">Vapaaehtoisia etsitään auttamaan tuhoisan kukkalajin leviämisen hidastamisessa Aberdeenshiren kaupungissa.</w:t>
      </w:r>
    </w:p>
    <w:p>
      <w:r>
        <w:rPr>
          <w:b/>
          <w:u w:val="single"/>
        </w:rPr>
        <w:t xml:space="preserve">Asiakirjan numero 27135</w:t>
      </w:r>
    </w:p>
    <w:p>
      <w:r>
        <w:t xml:space="preserve">Darlingtonin kirjaston sulkemista vastaan taistelevat hävisivät oikeudenkäynnin</w:t>
      </w:r>
    </w:p>
    <w:p>
      <w:r>
        <w:t xml:space="preserve">Darlingtonin kaupunginvaltuutetut äänestivät vuonna 2016 Crown Streetillä sijaitsevan laitoksen siirtämisestä Dolphinin vapaa-ajankeskukseen, jotta voitaisiin säästää yli 300 000 puntaa. Siirto herätti vastalauseita, ja kampanjaryhmä haastoi neuvoston kuulemismenettelyn oikeuteen. Korkeimman oikeuden käsittelyssä on nyt päätetty, että päätöksen on pysyttävä voimassa. Pelastakaa kirjasto -kampanjan asianajajat olivat väittäneet, että kaupunginvaltuustolla oli "suljettu mieli", koska se oli jo päättänyt, mitä se halusi tehdä. Tuomari kuitenkin totesi, että viranomainen oli "halukas kuuntelemaan" ja muutti suunnitelmiaan yleisön kommenttien perusteella. Vapaa-ajasta ja paikallisesta ympäristöstä vastaava kabinettijäsen Nick Wallis sanoi, että lopputulos osoittaa kuulemisen olleen "oikeudenmukainen ja avoin". Kampanjaryhmä sanoi, että se aikoo ottaa neuvoja vaihtoehdoista, joihin voi kuulua muutoksenhaku.</w:t>
      </w:r>
    </w:p>
    <w:p>
      <w:r>
        <w:rPr>
          <w:b/>
        </w:rPr>
        <w:t xml:space="preserve">Yhteenveto</w:t>
      </w:r>
    </w:p>
    <w:p>
      <w:r>
        <w:t xml:space="preserve">Kaupungin II-luokan kirjaston pelastamisen puolesta taistelevien kampanjoijien kanne hylättiin korkeimmassa oikeudessa.</w:t>
      </w:r>
    </w:p>
    <w:p>
      <w:r>
        <w:rPr>
          <w:b/>
          <w:u w:val="single"/>
        </w:rPr>
        <w:t xml:space="preserve">Asiakirjan numero 27136</w:t>
      </w:r>
    </w:p>
    <w:p>
      <w:r>
        <w:t xml:space="preserve">Washington DC:n marihuanan dekriminalisointia koskeva laki astuu voimaan</w:t>
      </w:r>
    </w:p>
    <w:p>
      <w:r>
        <w:t xml:space="preserve">Torstaista alkaen alle yhden unssin (28 g) huumausaineiden kanssa kiinni jääneille määrätään 25 dollarin (15 punnan) siviilioikeudellinen rangaistus, joka on kuin lippu roskaamisesta. Kannabiksen myyminen tai polttaminen julkisesti on edelleen rikos, josta voi seurata vankeusrangaistus. Uuden lain tarkoituksena oli lieventää marihuanapidätyksiin liittyviä rotueroja. Hyväksyessään lakia keväällä Washington DC:n kaupunginvaltuutetut totesivat, että tutkimusten mukaan valkoiset ja mustat polttavat marihuanaa suunnilleen yhtä paljon, mutta Washington DC:ssä mustat joutuvat paljon useammin pidätetyiksi ja vankilaan marihuanan hallussapidosta. Washington DC ei ole osavaltio, ja kaupungin perussäännön mukaan kongressi voi tarkistaa sen lait. Pakollinen 60 päivän tarkastelujakso päättyi torstaina keskiyöllä ilman, että kongressi ryhtyi toimiin, joten dekriminalisointiasetus astui voimaan. Aikaisemmin alle unssin marihuanan hallussapidosta sai enintään kuusi kuukautta vankeutta ja 1 000 dollarin sakon. Washington DC liittyy yhdeksään osavaltioon, joissa marihuanan hallussapitoa käsitellään siviilirikoksena, joka ei ole rikos, kertoo marihuanan uudistusryhmä Norml. Viidessä muussa osavaltiossa marihuanan hallussapito on rikkomus, josta rangaistaan vain sakolla. Alaskassa pienistä marihuanamääristä ei määrätä lainkaan rangaistusta, ja huume on laillista Washingtonin ja Coloradon osavaltioissa.</w:t>
      </w:r>
    </w:p>
    <w:p>
      <w:r>
        <w:rPr>
          <w:b/>
        </w:rPr>
        <w:t xml:space="preserve">Yhteenveto</w:t>
      </w:r>
    </w:p>
    <w:p>
      <w:r>
        <w:t xml:space="preserve">Washington DC on lopettanut pienten kannabismäärien hallussapidosta määrättävät rikosoikeudelliset rangaistukset, mikä tekee Yhdysvaltojen pääkaupungista yhden Amerikan liberaaleimmista marihuanalaeista.</w:t>
      </w:r>
    </w:p>
    <w:p>
      <w:r>
        <w:rPr>
          <w:b/>
          <w:u w:val="single"/>
        </w:rPr>
        <w:t xml:space="preserve">Asiakirjan numero 27137</w:t>
      </w:r>
    </w:p>
    <w:p>
      <w:r>
        <w:t xml:space="preserve">Nainen kuoli ja kaksi loukkaantui auto-onnettomuudessa Lincolnshiressä</w:t>
      </w:r>
    </w:p>
    <w:p>
      <w:r>
        <w:t xml:space="preserve">Ford Mondeo ja Vauxhall Mokka olivat osallisina kolarissa A158 Lincoln Roadilla Golthon lähellä lauantaina noin klo 17.45 GMT. Nainen kuoli ja mies ja nainen vietiin sairaalaan, Lincolnshiren poliisi kertoi. Poliisi on vedonnut silminnäkijöihin tai kaikkiin, joilla on kojelautakameran kuvamateriaalia, jotta he ottaisivat yhteyttä. Seuraa BBC Yorkshirea Facebookissa, Twitterissä ja Instagramissa. Lähetä juttuideoita osoitteeseen yorkslincs.news@bbc.co.uk tai lähetä video tästä.</w:t>
      </w:r>
    </w:p>
    <w:p>
      <w:r>
        <w:rPr>
          <w:b/>
        </w:rPr>
        <w:t xml:space="preserve">Yhteenveto</w:t>
      </w:r>
    </w:p>
    <w:p>
      <w:r>
        <w:t xml:space="preserve">Nainen on kuollut ja kaksi muuta ihmistä loukkaantunut auto-onnettomuudessa Lincolnshiressä.</w:t>
      </w:r>
    </w:p>
    <w:p>
      <w:r>
        <w:rPr>
          <w:b/>
          <w:u w:val="single"/>
        </w:rPr>
        <w:t xml:space="preserve">Asiakirjan numero 27138</w:t>
      </w:r>
    </w:p>
    <w:p>
      <w:r>
        <w:t xml:space="preserve">Vodafone ottaa Phones 4U -myymälät, mutta 628 pääkonttorin työpaikkaa poistuu.</w:t>
      </w:r>
    </w:p>
    <w:p>
      <w:r>
        <w:t xml:space="preserve">Hallinnoijien PwC:n mukaan 887 työpaikkaa säilytettäisiin myymälän työntekijöille eri puolilla Yhdistynyttä kuningaskuntaa. Myymälät muutetaan Vodafone-myymälöiksi tulevien viikkojen aikana. Phones 4U:n pääkonttorin 628 työntekijää Newcastle Under Lymen kaupungissa menettävät kuitenkin työpaikkansa. Pesänhoitajat ilmoittivat, että "tarve leikata liiketoiminnan kustannuksia" oli johtanut päätökseen vähentää työntekijöitä yhtiön pääkonttorissa. Pääkonttorissa on 400 työntekijää, jotka työskentelevät rakenneuudistusprosessin hallinnoimiseksi. "Olemme tänään tehneet tämän vaikean päätöksen suurella surulla ja pahoittelulla", sanoi PwC:n osakas ja yhteinen pesänhoitaja Rob Hunt. Tuomioistuimen hyväksyntä Dixons Carphone on jo suostunut ottamaan yli 800 työntekijää, jotka työskentelevät Phones 4U:n toimipisteissä Currys- ja PC World -myymälöissä. PwC:n mukaan Vodafonen kanssa tehty sopimus tuottaa arvoa Phones 4U:n velkojille. "Olemme työskennelleet nopeasti nimityksemme jälkeisen viikon aikana selvittääksemme kiinnostusta Phones 4U:n liiketoimintaa kohtaan, ja olemme erittäin tyytyväisiä siihen, että saimme turvattua merkittävän määrän myymälöitä tulevaisuuteen ja 887 Phones 4U:n työntekijän työpaikan jatkumisen", Hunt sanoi. Vodafonen kanssa tehty sopimus edellyttää tuomioistuimen hyväksyntää. PwC:n mukaan myymälät, jotka siirretään, julkistetaan vasta maanantaiksi suunnitellun oikeudenkäynnin jälkeen.</w:t>
      </w:r>
    </w:p>
    <w:p>
      <w:r>
        <w:rPr>
          <w:b/>
        </w:rPr>
        <w:t xml:space="preserve">Yhteenveto</w:t>
      </w:r>
    </w:p>
    <w:p>
      <w:r>
        <w:t xml:space="preserve">Vodafone UK on päässyt Phones 4U:n pesänhoitajien kanssa sopimukseen 140:n aiemmin tällä viikolla romahtaneen puhelinyhtiön myymälän haltuunotosta.</w:t>
      </w:r>
    </w:p>
    <w:p>
      <w:r>
        <w:rPr>
          <w:b/>
          <w:u w:val="single"/>
        </w:rPr>
        <w:t xml:space="preserve">Asiakirjan numero 27139</w:t>
      </w:r>
    </w:p>
    <w:p>
      <w:r>
        <w:t xml:space="preserve">ICRC "huolissaan" Lankan väkivaltaisuuksista</w:t>
      </w:r>
    </w:p>
    <w:p>
      <w:r>
        <w:t xml:space="preserve">ICRC:n lausunnossa todettiin, että vuoden alusta lähtien siviiliuhrien määrä on kasvanut, kun mielivaltaisten hyökkäysten määrä on lisääntynyt maan pohjois-, itä- ja eteläosissa. "Siviilejä ja henkilöitä, jotka eivät enää osallistu suoraan vihollisuuksiin, kuten sairaita, haavoittuneita tai vangittuja sotilaita, on suojeltava kaikissa olosuhteissa kansainvälisen humanitaarisen oikeuden mukaisesti", sanoi ICRC:n Colombon lähetystön johtaja Toon Vandenhove. Yli 80 siviiliä on saanut surmansa pohjoisessa ja etelässä sen jälkeen, kun hallitus ilmoitti vetäytyvänsä LTTE:n kanssa sovitusta aselevosta. Tamilitiikereitä syytetään useimmista iskuista, mutta turvallisuusjoukkoja syytetään claymore-miinahyökkäyksestä koululaisia kuljettaneeseen linja-autoon LTTE:n hallussa olevalla alueella. Armeija kiistää syytökset. ICRC:n mukaan hallituksen joukkojen ja LTTE:n välisten taistelujen kiihtyminen on lisännyt kotiseudultaan siirtymään joutuneiden henkilöiden määrää ja asettanut humanitaarisen avun työntekijät suurempaan vaaraan. Sri Lankan hallitus ja tamilitiikerikapinalliset sanovat molemmat, että ne ovat aiheuttaneet suuria tappioita toistensa joukoille perjantaina pohjoisessa käydyissä kiivaissa taisteluissa.</w:t>
      </w:r>
    </w:p>
    <w:p>
      <w:r>
        <w:rPr>
          <w:b/>
        </w:rPr>
        <w:t xml:space="preserve">Yhteenveto</w:t>
      </w:r>
    </w:p>
    <w:p>
      <w:r>
        <w:t xml:space="preserve">Punaisen Ristin kansainvälinen komitea (ICRC) on ilmaissut huolensa Sri Lankassa lisääntyneiden väkivaltaisuuksien vaikutuksista siviileihin.</w:t>
      </w:r>
    </w:p>
    <w:p>
      <w:r>
        <w:rPr>
          <w:b/>
          <w:u w:val="single"/>
        </w:rPr>
        <w:t xml:space="preserve">Asiakirjan numero 27140</w:t>
      </w:r>
    </w:p>
    <w:p>
      <w:r>
        <w:t xml:space="preserve">Audin voitto kaksinkertaistui Kiinan ja Yhdysvaltojen vahvan myynnin ansiosta</w:t>
      </w:r>
    </w:p>
    <w:p>
      <w:r>
        <w:t xml:space="preserve">Vuoden nettotulos oli 2,59 miljardia euroa (3,61 miljardia dollaria; 2,23 miljardia puntaa), mikä on 50 prosenttia enemmän kuin yrityksen 1,3 miljardia euroa vuonna 2009. Liikevaihto kasvoi 19 prosenttia 35,4 miljardiin euroon. Autonvalmistaja oli myös optimistinen vuoden 2011 näkymiensä suhteen. Audi on maailman kolmanneksi suurin luksusautojen valmistaja saksalaisten kilpailijoiden BMW:n ja Mercedeksen jälkeen. Yhtiö haluaa kasvattaa myyntiään tänä vuonna 10 prosenttia 1,2 miljoonaan autoon ja pyrkiä syrjäyttämään BMW:n maailman johtavana luksusautojen valmistajana. "Haluamme kasvaa myös vuonna 2011", sanoi toimitusjohtaja Rupert Stadler. "Vuoden 2011 näkymät ovat hyvät." Kiinan ja Yhdysvaltojen kasvun jatkumisen lisäksi Audi haluaa laajentua edelleen kehittyville markkinoille, kuten Intiaan ja Venäjälle. Audi on yksi monista Volkswagenin omistamista tuotemerkeistä, ja Volkswagen on itse sanonut haluavansa ohittaa Toyotan maailman suurimpana autonvalmistajana.</w:t>
      </w:r>
    </w:p>
    <w:p>
      <w:r>
        <w:rPr>
          <w:b/>
        </w:rPr>
        <w:t xml:space="preserve">Yhteenveto</w:t>
      </w:r>
    </w:p>
    <w:p>
      <w:r>
        <w:t xml:space="preserve">Saksalainen autonvalmistaja Audi on raportoinut vuoden 2010 tuloksensa kasvaneen jyrkästi osittain luksusautojen myynnin voimakkaan kasvun ansiosta Kiinassa ja Yhdysvalloissa.</w:t>
      </w:r>
    </w:p>
    <w:p>
      <w:r>
        <w:rPr>
          <w:b/>
          <w:u w:val="single"/>
        </w:rPr>
        <w:t xml:space="preserve">Asiakirjan numero 27141</w:t>
      </w:r>
    </w:p>
    <w:p>
      <w:r>
        <w:t xml:space="preserve">Etelä-Korean professori "henkisesti stressaantuneille" lohtunaisille</w:t>
      </w:r>
    </w:p>
    <w:p>
      <w:r>
        <w:t xml:space="preserve">Termi on kiertoilmaus naisille, jotka pakotettiin työskentelemään Japanin sodanaikaisissa sotilasbordelleissa. Park Yu-ha Sejongin yliopistosta ehdotti, että kaikkia naisia ei pakotettu, ja jotkut muodostivat tunnesiteitä sotilaiden kanssa. Soulin korkeimman oikeuden mukaan Park oli aiheuttanut uhreille "henkistä stressiä". Hänelle määrättiin 10 miljoonan wonin (8 900 dollaria, 7 000 puntaa) sakko, mutta hän vältti syyttäjien vaatiman kolmen vuoden vankeusrangaistuksen. Korkein oikeus kumosi alemman oikeusasteen tuomion, jossa hänet oli vapautettu syytteistä akateemisen vapauden perusteella: "Park käytti joissakin kohdissa kirjaansa lopullisia ilmaisuja, jotka voivat saada lukijat ajattelemaan, että... uhrit liittyivät vapaaehtoisesti sotilasbordelleihin tarkoituksenaan myydä seksiä.". "Hän aiheutti (merkittävää) henkistä stressiä uhreille esittämällä vääristeltyjä väitteitä seksiorjuuteen pakotetuista." Eloonjääneet naiset olivat reagoineet vihaisesti Parkin vuonna 2013 julkaistuun kirjaan The Comfort Women of the Empire. Kymmenettuhannet naiset Koreasta - joka oli tuolloin Japanin siirtomaa - sekä muualta Aasiasta lähetettiin sotilasbordelleihin japanilaisille sotilaille. Kysymys siitä, miten heitä muistetaan, on vaivannut Japanin ja Etelä-Korean suhteita, ja monet korealaiset haluavat korvauksia ja anteeksipyyntöjä. Aiemmin tänä vuonna puhkesi riita asiaa muistuttavasta patsaasta.</w:t>
      </w:r>
    </w:p>
    <w:p>
      <w:r>
        <w:rPr>
          <w:b/>
        </w:rPr>
        <w:t xml:space="preserve">Yhteenveto</w:t>
      </w:r>
    </w:p>
    <w:p>
      <w:r>
        <w:t xml:space="preserve">Eteläkorealainen tuomioistuin on todennut yliopiston professorin syyllistyneen kunnianloukkaukseen, koska hän oli kyseenalaistanut niin sanottuja lohtunaisia koskevat hyväksytyt näkemykset.</w:t>
      </w:r>
    </w:p>
    <w:p>
      <w:r>
        <w:rPr>
          <w:b/>
          <w:u w:val="single"/>
        </w:rPr>
        <w:t xml:space="preserve">Asiakirjan numero 27142</w:t>
      </w:r>
    </w:p>
    <w:p>
      <w:r>
        <w:t xml:space="preserve">JCB voitti 60 miljoonan punnan arvoisen Brasilian tiehankintasopimuksen</w:t>
      </w:r>
    </w:p>
    <w:p>
      <w:r>
        <w:t xml:space="preserve">Yhtiö on kuvaillut Brasilian hallitukselle tehtyä tarjouskilpailua yhdeksi "suurimmista yksittäisistä tilauksistaan". Sao Paulossa, Brasiliassa sijaitsevassa tehtaassa valmistetaan yli 1 000 kaivurikuormaajaa. JCB:n toimitusjohtaja Alan Blake sanoi, että sillä olisi myönteinen kerrannaisvaikutus Yhdistyneessä kuningaskunnassa, jossa koneet on alun perin suunniteltu. "Nimi vahvistuu", Blake sanoi: Blake sanoi: "Tämä ei vaikuta suoraan Staffordshiren työpaikkoihin, mutta se on meille suuri tilaus, joka auttaa meitä kasvattamaan markkinaosuuttamme ja vahvistamaan asemaamme, ja sillä on heijastusvaikutus tänne takaisin. "Nämä koneet on alun perin suunniteltu täällä, ja kun niitä myydään Brasiliaan, nimemme vahvistuu siellä, ja lopulta myymme enemmän koneita. "Nämä ovat kehittyviä markkinoita. Niin sanotut Bric-maat, Brasilia, Venäjä, Intia ja Kiina, ovat ne, jotka vauhdittavat maailman kasvua, ja ne vauhdittavat myös meidän kasvuamme täällä JCB:llä." Yhtiö kertoi, että sen koneita tullaan käyttämään teiden parantamiseen maaseutualueilla ja maanviljelystä riippuvaisten yhteisöjen kulkuyhteyksien avaamiseen.</w:t>
      </w:r>
    </w:p>
    <w:p>
      <w:r>
        <w:rPr>
          <w:b/>
        </w:rPr>
        <w:t xml:space="preserve">Yhteenveto</w:t>
      </w:r>
    </w:p>
    <w:p>
      <w:r>
        <w:t xml:space="preserve">Staffordshireläinen kaivinkonevalmistaja JCB on saanut yli 60 miljoonan punnan arvoisen sopimuksen teiden parantamisesta Brasiliassa.</w:t>
      </w:r>
    </w:p>
    <w:p>
      <w:r>
        <w:rPr>
          <w:b/>
          <w:u w:val="single"/>
        </w:rPr>
        <w:t xml:space="preserve">Asiakirjan numero 27143</w:t>
      </w:r>
    </w:p>
    <w:p>
      <w:r>
        <w:t xml:space="preserve">Lutonin asunnosta löydetyn ruumiin jälkeen miestä syytetään murhasta</w:t>
      </w:r>
    </w:p>
    <w:p>
      <w:r>
        <w:t xml:space="preserve">Poliisi kutsuttiin keskiviikkona noin kello 18:45 BST Lutonissa sijaitsevaan Bury Park Roadilla sijaitsevaan kiinteistöön, kun mies oli loukkaantunut noin puolenpäivän aikaan. Hänet todettiin kuolleeksi paikan päällä sen jälkeen, kun poliisit löysivät hänet. Lutonissa Butterworth Pathissa asuvaa Steven Arnoldia vastaan on nostettu syyte, ja hän on poliisin huostassa tiistaina pidettävään kuulemiseen asti Luton Magistrates' Courtissa. Etsi BBC News: East of England Facebookissa, Instagramissa ja Twitterissä. Jos sinulla on juttuehdotuksia, lähetä sähköpostia osoitteeseen eastofenglandnews@bbc.co.uk.</w:t>
      </w:r>
    </w:p>
    <w:p>
      <w:r>
        <w:rPr>
          <w:b/>
        </w:rPr>
        <w:t xml:space="preserve">Yhteenveto</w:t>
      </w:r>
    </w:p>
    <w:p>
      <w:r>
        <w:t xml:space="preserve">50-vuotiasta miestä syytetään murhasta sen jälkeen, kun asunnosta löytyi ruumis.</w:t>
      </w:r>
    </w:p>
    <w:p>
      <w:r>
        <w:rPr>
          <w:b/>
          <w:u w:val="single"/>
        </w:rPr>
        <w:t xml:space="preserve">Asiakirjan numero 27144</w:t>
      </w:r>
    </w:p>
    <w:p>
      <w:r>
        <w:t xml:space="preserve">Kuolemaan johtaneita yhteenottoja Kashmirissa Intian pääministeri Modin vierailun jälkeen</w:t>
      </w:r>
    </w:p>
    <w:p>
      <w:r>
        <w:t xml:space="preserve">Poliisi avasi tulen ja käytti kyynelkaasua väkijoukkojen hajottamiseksi, mutta uutinen kuolemantapauksesta toi lisää mielenosoittajia Srinagarin kaupungin kaduille. Alue oli turvallisuussulussa Modin vierailun ajan. Kashmir, jota sekä Intia että Pakistan vaativat itselleen kokonaan, on ollut kiistakapula jo yli 60 vuoden ajan. Kaksi eteläaasialaista kilpailijaa on käynyt kaksi sotaa Himalajan alueella sijaitsevasta alueesta. Päivän mittaisen matkansa aikana Modi vältti keskustelua politiikasta. Sen sijaan hän keskittyi alueelle suunnattuun tukipakettiin, johon hän lupasi 12 miljardia dollaria (8 miljardia puntaa). Modi ilmaisi toivovansa, että hän voisi "muuttaa Kashmirin kohtaloa". "Haluan rakentaa uuden Kashmirin, voimakkaan Kashmirin", pääministeri sanoi. Useat separatistijohtajat varoittivat kuitenkin, että poliittiseen ongelmaan ei voi olla taloudellista ratkaisua. "Pääministeri Modi on tehnyt saman virheen punnitessaan Kashmirin kysymystä rupioissa", sanoi osavaltion entinen pääministeri Omar Abdullah.</w:t>
      </w:r>
    </w:p>
    <w:p>
      <w:r>
        <w:rPr>
          <w:b/>
        </w:rPr>
        <w:t xml:space="preserve">Yhteenveto</w:t>
      </w:r>
    </w:p>
    <w:p>
      <w:r>
        <w:t xml:space="preserve">Yksi mielenosoittaja on saanut surmansa yhteenotoissa hallituksen joukkojen kanssa Intian hallinnoimassa Kashmirissa pääministeri Narendra Modin vierailun jälkeen.</w:t>
      </w:r>
    </w:p>
    <w:p>
      <w:r>
        <w:rPr>
          <w:b/>
          <w:u w:val="single"/>
        </w:rPr>
        <w:t xml:space="preserve">Asiakirjan numero 27145</w:t>
      </w:r>
    </w:p>
    <w:p>
      <w:r>
        <w:t xml:space="preserve">Tytöt "keksivät" naamioituneiden miesten sieppauksen Acocks Greenissä</w:t>
      </w:r>
    </w:p>
    <w:p>
      <w:r>
        <w:t xml:space="preserve">14-vuotiaat kertoivat joutuneensa hyökkäyksen kohteeksi kävellessään kotiin koulusta Acocks Greenissä Birminghamissa. He kertoivat poliiseille, että kaksi miestä lähestyi heitä 3. toukokuuta Station Roadilla ja yritti raahata heidät pois. Kun West Midlandsin poliisi ei löytänyt todisteita tyttöjen väitteiden tueksi, se myönsi, että tarina oli väärä. Poliisi kertoi, että poliisit olivat käyneet läpi "tuntikausia valvontakameroiden kuvia" ja tehneet "pitkiä talokohtaisia tutkimuksia" tunnistamaan miehet ja pakettiauton, jota tytöt olivat sanoneet huomanneensa ajavan epäilyttävällä tavalla. "Tyttöjen kanssa käytyjen lisäkeskustelujen jälkeen selvisi, että kertomus oli keksitty", poliisi sanoi. "He ovat sittemmin pyytäneet anteeksi ja heitä on varoitettu käytöksestään." Seuraa BBC West Midlandsia Facebookissa ja Twitterissä ja tilaa paikalliset uutispäivitykset suoraan puhelimeesi. Aiheeseen liittyvät Internet-linkit West Midlandsin poliisi</w:t>
      </w:r>
    </w:p>
    <w:p>
      <w:r>
        <w:rPr>
          <w:b/>
        </w:rPr>
        <w:t xml:space="preserve">Yhteenveto</w:t>
      </w:r>
    </w:p>
    <w:p>
      <w:r>
        <w:t xml:space="preserve">Kaksi koulutyttöä, joiden mukaan naamioituneet miehet yrittivät siepata heidät, ovat myöntäneet keksineensä tarinan.</w:t>
      </w:r>
    </w:p>
    <w:p>
      <w:r>
        <w:rPr>
          <w:b/>
          <w:u w:val="single"/>
        </w:rPr>
        <w:t xml:space="preserve">Asiakirjan numero 27146</w:t>
      </w:r>
    </w:p>
    <w:p>
      <w:r>
        <w:t xml:space="preserve">Readingin kansanedustajien tarjous pelastaa £ 15m rautatieaseman teiden järjestelmä</w:t>
      </w:r>
    </w:p>
    <w:p>
      <w:r>
        <w:t xml:space="preserve">Asemaa uudistetaan vuoteen 2013 mennessä siten, että siihen tulee viisi uutta laituria ja kaksi uutta sisäänkäyntiä. Readingin kaupunginvaltuusto oli saanut hallitukselta 15 miljoonaa puntaa asemaa ympäröivän tieverkon parantamiseen, mutta se on huolissaan siitä, että se saatetaan lakkauttaa. Kansanedustajat Rob Wilson ja Alok Sharma tapaavat liikenneministeri Mike Penningin perjantaina yrittäessään pelastaa hankkeen. Liikenneministeriö (DfT) sanoi, että hanke on keskeytetty monien muiden hankkeiden ohella odottamaan lokakuussa julkaistavaa menojen tarkistusta. Network Rail toteuttaa 400 miljoonan punnan arvoisen uudistuksen, joka saadaan päätökseen riippumatta siitä, hyväksytäänkö tiehanke. Wilson sanoi: Wilson sanoi: "Nämä 15 miljoonaa puntaa ovat tärkeitä, ja taistelen niiden puolesta, minkä vuoksi olen järjestänyt tämän kokouksen. "Mutta loppujen lopuksi se ei ole yhtä tärkeä kuin itse asemahanke, joka on kaupungin keskeinen taloudellinen veturi", hän sanoi. Reading Borough Council sanoi odottavansa DfT:n päätöstä ja arvioivansa suunnitelman uudelleen, jos rahoitus lakkautetaan. Aiheeseen liittyvät Internet-linkit Network Rail Department for Transport Reading Borough Council (Readingin kaupunginvaltuusto)</w:t>
      </w:r>
    </w:p>
    <w:p>
      <w:r>
        <w:rPr>
          <w:b/>
        </w:rPr>
        <w:t xml:space="preserve">Yhteenveto</w:t>
      </w:r>
    </w:p>
    <w:p>
      <w:r>
        <w:t xml:space="preserve">Readingin kansanedustajat aikovat lobata ministereitä 15 miljoonan punnan tiehankkeesta osana Readingin rautatieaseman 400 miljoonan punnan uudistusta.</w:t>
      </w:r>
    </w:p>
    <w:p>
      <w:r>
        <w:rPr>
          <w:b/>
          <w:u w:val="single"/>
        </w:rPr>
        <w:t xml:space="preserve">Asiakirjan numero 27147</w:t>
      </w:r>
    </w:p>
    <w:p>
      <w:r>
        <w:t xml:space="preserve">Mies oikeudessa Carlin Howin kuolemaan johtaneesta "ampumisesta</w:t>
      </w:r>
    </w:p>
    <w:p>
      <w:r>
        <w:t xml:space="preserve">Christopher Kay, 58, kuoli sairaalassa saatuaan rintakehävammoja Brotton Roadilla, Carlin How'ssa, perjantaina. Clevelandin poliisi on kertonut, että vammojen uskotaan aiheutuneen ampuma-aseesta. Jamie Hellings, 32, kotoisin Coronation Roadilta, Loftus, ei tunnustanut tekoaan, kun hän saapui tuomareiden eteen videolinkin välityksellä. Hänet määrättiin tutkintavankeuteen, jotta hän voi saapua Teesside Crown Courtiin 21. syyskuuta. Carlin How'sta, Saltburnin läheltä kotoisin oleva Kay vietiin James Cookin yliopistolliseen sairaalaan Middlesbroughiin, jossa hän kuoli. Hänen perheensä sanoi lausunnossaan, että he "yrittävät parhaillaan käsitellä sitä, että perheenjäsenemme on viety meiltä", ja kiitti yleisöä, joka yritti auttaa tapauksen jälkeen. Seuraa BBC North East &amp; Cumbrian uutisia Twitterissä, Facebookissa ja Instagramissa. Lähetä juttuideoita osoitteeseen northeastandcumbria@bbc.co.uk.</w:t>
      </w:r>
    </w:p>
    <w:p>
      <w:r>
        <w:rPr>
          <w:b/>
        </w:rPr>
        <w:t xml:space="preserve">Yhteenveto</w:t>
      </w:r>
    </w:p>
    <w:p>
      <w:r>
        <w:t xml:space="preserve">Mies on saapunut oikeuteen syytettynä taposta Teessidessä tapahtuneen epäillyn ampumisen jälkeen.</w:t>
      </w:r>
    </w:p>
    <w:p>
      <w:r>
        <w:rPr>
          <w:b/>
          <w:u w:val="single"/>
        </w:rPr>
        <w:t xml:space="preserve">Asiakirjan numero 27148</w:t>
      </w:r>
    </w:p>
    <w:p>
      <w:r>
        <w:t xml:space="preserve">NI:n talous: Pankkien luotonantovaikeuksia voidaan "liioitella" riskinä</w:t>
      </w:r>
    </w:p>
    <w:p>
      <w:r>
        <w:t xml:space="preserve">John CampbellBBC NI:n talous- ja yritystoiminnan päätoimittaja Kate Barker antoi todisteita parlamentin tutkimuksessa. Se tutkii alan rakennetta. Aiemmissa kuulemistilaisuuksissa on kuultu CBI:n väitteitä siitä, että pankkitilanne on "suurin riski" taloudelle sen siirtyessä elpymiseen. CBI totesi, että vaikka pankit myöntävät lainaa, ne kamppailevat myös merkittävien perintöongelmien kanssa, jotka liittyvät kiinteistöjen luottotappioihin. Barker sanoi, että vaikka rahoituksen tarjonta on erittäin tärkeää, euroalueen jatkuva epävarmuus on suurempi riski. Barker on johtava taloustieteilijä ja Englannin keskuspankin rahapoliittisen komitean entinen jäsen. EAG toimii Pohjois-Irlannin hallituksen neuvoa-antavana elimenä, ja se on tutkinut ongelmia, joita pienillä ja keskisuurilla yrityksillä on rahoituksen saannissa. Hän sanoi, että euroalue ei ole "päässyt yli metsästä" ja että se aiheuttaa erityisiä riskejä Pohjois-Irlannille, koska se käy huomattavan paljon kauppaa Irlannin tasavallan kanssa. Barker sanoi myös, että lainananto pienille ja keskisuurille yrityksille on viime vuosina ollut "hyvin riskialtista liiketoimintaa", mutta elpymisen alkaessa siitä tulee vähemmän riskialtista, ja hän odottaisi pankkien vastaavan siihen. Pankkitutkimuksessa tarkastellaan pankkien toimintaa, sitä, miten ne tarjoavat rahoitusta pienille ja keskisuurille yrityksille, sekä pankkitoiminnan saatavuutta maaseutuyhteisöissä.</w:t>
      </w:r>
    </w:p>
    <w:p>
      <w:r>
        <w:rPr>
          <w:b/>
        </w:rPr>
        <w:t xml:space="preserve">Yhteenveto</w:t>
      </w:r>
    </w:p>
    <w:p>
      <w:r>
        <w:t xml:space="preserve">Stormontin taloudellisen neuvoa-antavan ryhmän (EAG) puheenjohtaja on todennut, että pankkien luotonantoon liittyviä vaikeuksia "voidaan liioitella" Pohjois-Irlannin talouteen kohdistuvana riskinä.</w:t>
      </w:r>
    </w:p>
    <w:p>
      <w:r>
        <w:rPr>
          <w:b/>
          <w:u w:val="single"/>
        </w:rPr>
        <w:t xml:space="preserve">Asiakirjan numero 27149</w:t>
      </w:r>
    </w:p>
    <w:p>
      <w:r>
        <w:t xml:space="preserve">Gloucestershiren jätteenpolttolaitosta koskevan päätöksen viivästyminen on "turhauttavaa".</w:t>
      </w:r>
    </w:p>
    <w:p>
      <w:r>
        <w:t xml:space="preserve">Yhteisöministeri Eric Picklesin oli määrä antaa päätöksensä syyskuussa, mutta sitä lykättiin marraskuun loppuun. Hän on nyt sanonut, että hän ei pysty tekemään päätöstä Javelin Parkin valituksesta ennen 22. joulukuuta. Gloucestershiren kreivikunnanvaltuusto hylkäsi suunnitelmat viime vuonna, mutta rakennuttaja on valittanut asiasta. Gloucestershiren kreivikunnanvaltuuston rahoituksesta ja muutoksista vastaava kabinettijäsen Ray Theodoulou sanoi: "Olemme selvästi turhautuneita tästä kolmen viikon lisäviivästyksestä, mutta arvostamme kuitenkin sitä, että valtiosihteeri haluaa tehdä oikean päätöksen näin tärkeässä asiassa". Päätöstä on lykätty, jotta uuden suunnittelupolitiikan ja uusien suunnittelukäytännön ohjeiden käsittelyyn olisi enemmän aikaa. Kampanjoijat lykkäsivät päätöstä syyskuussa toimittamalla uusia todisteita, jotka Picklesin oli otettava huomioon. Kyse oli Cheltenhamin lähelle rakennettavasta erillisestä biologista jätettä käsittelevästä laitoksesta, joka kampanjoijien mukaan heikentää polttolaitoksen tarvetta. Suunnitelmista rakentaa polttolaitos 30 hehtaarin alueelle Javelin Parkiin Gloucesterin lähelle on keskusteltu viime vuosikymmenen ajan.</w:t>
      </w:r>
    </w:p>
    <w:p>
      <w:r>
        <w:rPr>
          <w:b/>
        </w:rPr>
        <w:t xml:space="preserve">Yhteenveto</w:t>
      </w:r>
    </w:p>
    <w:p>
      <w:r>
        <w:t xml:space="preserve">Hallitus on lykännyt toisen kerran lopullista päätöstä siitä, voidaanko Gloucestershireen rakentaa jätteenpolttolaitos.</w:t>
      </w:r>
    </w:p>
    <w:p>
      <w:r>
        <w:rPr>
          <w:b/>
          <w:u w:val="single"/>
        </w:rPr>
        <w:t xml:space="preserve">Asiakirjan numero 27150</w:t>
      </w:r>
    </w:p>
    <w:p>
      <w:r>
        <w:t xml:space="preserve">Forest Green Roversin "Eco Park" -stadionin suunnitelmista kaksi jäljellä</w:t>
      </w:r>
    </w:p>
    <w:p>
      <w:r>
        <w:t xml:space="preserve">Kilpailuun lähetettiin lähes 50 suunnitelmaa brittiläisiltä, ranskalaisilta, ruotsalaisilta, saksalaisilta ja yhdysvaltalaisilta arkkitehdeiltä. Stadionin on määrä olla 100 miljoonan punnan arvoisen urheilu- ja vihreän teknologian liiketoimintapuistoehdotuksen keskipiste M5-tien liittymän 13 vieressä. Voittajasuunnitelma on määrä esitellä syyskuussa. Zaha Hadid Architects, joka vastasi Lontoon vuoden 2012 olympialaisten vesikeskuksesta, ja Glenn Howells Architects, joka suunnitteli M5-tien Gloucesterin palvelut, valittiin yhdeksän ehdokkaan joukosta. Forest Green Roversin puheenjohtaja ja Ecotricityn perustaja Dale Vince sanoi, että kilpailun rajaaminen yhdeksästä kahteen oli ollut "hyvin vaikea prosessi". "Suunnitelmien monimuotoisuus ja laatu oli erinomainen", hän sanoi. "Kahden finalistin joukossa on toinen, jonka on suunnitellut maailmanlaajuisesti tunnettu toimisto, ja toisen on suunnitellut arkkitehti, joka on luonut palkitut Gloucesterin palvelut aivan kotikulmillamme." Suunnitteluhakemus jätettiin tammikuussa, mutta neuvoston suunnittelijoiden on määrä tarkastella sitä vasta syksyllä.</w:t>
      </w:r>
    </w:p>
    <w:p>
      <w:r>
        <w:rPr>
          <w:b/>
        </w:rPr>
        <w:t xml:space="preserve">Yhteenveto</w:t>
      </w:r>
    </w:p>
    <w:p>
      <w:r>
        <w:t xml:space="preserve">Gloucestershireen sijaitsevan Forest Green Roversin uutta 5 000 hengen stadionia varten on valittu kaksi suunnitelmaa.</w:t>
      </w:r>
    </w:p>
    <w:p>
      <w:r>
        <w:rPr>
          <w:b/>
          <w:u w:val="single"/>
        </w:rPr>
        <w:t xml:space="preserve">Asiakirjan numero 27151</w:t>
      </w:r>
    </w:p>
    <w:p>
      <w:r>
        <w:t xml:space="preserve">Bradfordin seksuaalisen hyväksikäytön sijaishuoltaja Robert Taylor kuolee vankilassa</w:t>
      </w:r>
    </w:p>
    <w:p>
      <w:r>
        <w:t xml:space="preserve">Robert Taylor, 52, syyllistyi pahoinpitelyyn kotonaan Bradfordissa, kuultiin kaupungin kruununoikeudessa. Tuomitessaan hänet 12. elokuuta tuomari Jonathan Rose kertoi Taylorin rikosten olleen "kuvottavaa perverssiä käytöstä". Oikeusministeriö vahvisti kuolemantapauksen Leedsissä sijaitsevassa Armleyn vankilassa, mutta ei tarjonnut lisäselvitystä. Lausunnossa sanottiin: "HMP Leedsin vanki Robert Taylor kuoli 17. elokuuta, ja asiasta on ilmoitettu vankiloiden ja ehdonalaisvalvonnan oikeusasiamiehelle." Vastaaja myönsi 17 lapsiin kohdistunutta seksuaalirikosta, joista kuusi oli raiskauksia. Tuomari Rose kertoi, että hän oli syyllistynyt "halventavaan ja nöyryyttävään käytökseen" ja että hän joutuu elinikäiseen seksuaalirikollisten rekisteriin. Oikeus kuuli, että Taylor oli pidätetty sen jälkeen, kun hän oli mennyt Bradfordin poliisiasemalle ja myöntänyt rikoshistoriansa, vaikka asiasta ei ollut tehty rikosilmoitusta eikä todisteita. Seuraa BBC Yorkshirea Facebookissa, Twitterissä ja Instagramissa. Lähetä juttuideoita osoitteeseen yorkslincs.news@bbc.co.uk tai lähetä video tästä.</w:t>
      </w:r>
    </w:p>
    <w:p>
      <w:r>
        <w:rPr>
          <w:b/>
        </w:rPr>
        <w:t xml:space="preserve">Yhteenveto</w:t>
      </w:r>
    </w:p>
    <w:p>
      <w:r>
        <w:t xml:space="preserve">Entinen koulupappi, joka vangittiin raiskauksesta ja seksuaalisesta hyväksikäytöstä hoitamiensa lasten hyväksi, on kuollut muutama päivä sen jälkeen, kun hänet oli tuomittu lähes 15 vuoden vankeusrangaistukseen.</w:t>
      </w:r>
    </w:p>
    <w:p>
      <w:r>
        <w:rPr>
          <w:b/>
          <w:u w:val="single"/>
        </w:rPr>
        <w:t xml:space="preserve">Asiakirjan numero 27152</w:t>
      </w:r>
    </w:p>
    <w:p>
      <w:r>
        <w:t xml:space="preserve">Dorsetin sairaaloiden fuusiosuunnitelman johtokunta valittu</w:t>
      </w:r>
    </w:p>
    <w:p>
      <w:r>
        <w:t xml:space="preserve">Poole Hospital NHS Foundation Trustin ja Royal Bournemouth and Christchurch Hospitals NHS Foundation Trustin sulautumista ei ole vielä hyväksytty. Uuden organisaation johtoon valitaan kuitenkin 15 henkilöä, jotka ovat osa liiketoimintasuunnitelmaa, joka laaditaan ehdotuksen tueksi. Sairaaloita ei aiota sulkea eikä kliinisiä palveluja muuttaa. Hallituksen edustajan mukaan fuusio on Itä-Dorsetin henkilöstön ja potilaiden etujen mukaista, ja sen ansiosta sairaalat voivat luoda osaamiskeskuksia. Julkinen kuuleminen liitoksesta päättyi huhtikuussa. Molemmat laitokset pysyvät erillisinä, kunnes fuusio on hyväksytty.</w:t>
      </w:r>
    </w:p>
    <w:p>
      <w:r>
        <w:rPr>
          <w:b/>
        </w:rPr>
        <w:t xml:space="preserve">Yhteenveto</w:t>
      </w:r>
    </w:p>
    <w:p>
      <w:r>
        <w:t xml:space="preserve">Kahden dorsetilaisen sairaalayhtiön ehdotettu fuusio on edennyt eteenpäin hallituksen valinnan myötä.</w:t>
      </w:r>
    </w:p>
    <w:p>
      <w:r>
        <w:rPr>
          <w:b/>
          <w:u w:val="single"/>
        </w:rPr>
        <w:t xml:space="preserve">Asiakirjan numero 27153</w:t>
      </w:r>
    </w:p>
    <w:p>
      <w:r>
        <w:t xml:space="preserve">Air Canada -yhtiön kone heittää polttoainetta Sydneyn edustalla</w:t>
      </w:r>
    </w:p>
    <w:p>
      <w:r>
        <w:t xml:space="preserve">Boeing 777 -lentokone, jossa oli 267 matkustajaa, laskeutui turvallisesti keskeytettyään lentonsa Vancouveriin. Air Canada kertoi, että lentäjä päätti tyhjentää polttoaineen sen jälkeen, kun koneen keittiössä oli nähty savua. Lentäjä ei julistanut hätätilannetta, vaan tyhjensi polttoaineen ja palasi Sydneyhyn, Air Canadan edustaja kertoi. Australian ja Uuden-Seelannin pääjohtaja Jeannie Foster sanoi, että savua havaittiin tulevan koneen keittiön uunista. Hän sanoi, että ensimmäiset raportit tulipalosta koneessa olivat virheellisiä. "Miehistön jäsen näki savua uunissa, joten kapteeni teki oikean päätöksen ja päätti palata Sydneyhyn tarkistamaan asian varmuuden vuoksi", Foster sanoi Associated Pressille. "Heidän oli pudotettava polttoainetta, koska se on hyvin raskas lentokone, jolla on 15 tunnin polttoainekulutus Kanadaan."</w:t>
      </w:r>
    </w:p>
    <w:p>
      <w:r>
        <w:rPr>
          <w:b/>
        </w:rPr>
        <w:t xml:space="preserve">Yhteenveto</w:t>
      </w:r>
    </w:p>
    <w:p>
      <w:r>
        <w:t xml:space="preserve">Air Canadan kone on joutunut tyhjentämään polttoaineensa ja palaamaan kiitotielle pian Sydneystä, Australiasta, lähdön jälkeen, kerrotaan.</w:t>
      </w:r>
    </w:p>
    <w:p>
      <w:r>
        <w:rPr>
          <w:b/>
          <w:u w:val="single"/>
        </w:rPr>
        <w:t xml:space="preserve">Asiakirjan numero 27154</w:t>
      </w:r>
    </w:p>
    <w:p>
      <w:r>
        <w:t xml:space="preserve">Southern Health kritisoi vastausta sillan kuolemantapaukseen</w:t>
      </w:r>
    </w:p>
    <w:p>
      <w:r>
        <w:t xml:space="preserve">Eläkkeellä oleva sairaanhoitaja Marion Munns, 74, kuoli marraskuussa kärsittyään vakavasta mielenterveyden romahduksesta. Hänen tyttärensä kertoi tutkinnassa, että Southern Healthin hoitaja käski häntä "tekemään parhaani", kun hän otti häneen yhteyttä. Rouva Munns löydettiin kuolleena M27-tieltä. Hänet oli otettu Southamptonissa sijaitsevaan Western Community Hospital -sairaalaan kolmeksi kuukaudeksi vuonna 2014 masennuksen vuoksi, ja hän oli palannut kotiin parannuttuaan, mutta hänen tilansa heikkeni jälleen seuraavana vuonna. "Hallitsematon tila" Munnsin aviomies John luki Winchesterissä pidetyssä tutkintatilaisuudessa lausunnon, jossa kerrottiin yksityiskohtaisesti Munnsin "epäsäännöllisestä" käytöksestä, johon kuului muun muassa puhuminen linnuille, pakkomielteinen veden juominen ja numeroiden huutaminen. Hänen tyttärensä Kim Vella, 57, kertoi tutkinnassa, että hän oli 12. marraskuuta iltapäivällä huolestunut äitinsä käytöksestä ja oli ottanut yhteyttä Southern Health NHS Foundation Trustin henkilökunnan hoitajaan Emma Bulbrookeen. Hän kertoi: "Hän on ollut hyvin huolissaan siitä, että hän ei ole ollut täällä: "Hän oli sitä mieltä, että heidän oli määrä lähteä virka-ajan ulkopuolella ja että minun olisi parasta tehdä tieni talolle ja tehdä parhaani. Jos en pitänyt näkemästäni, minun piti soittaa 999, mutta minulle ei kerrottu, mitä pyytää. He olivat sulkemassa kello 17." Kun hän meni talolle, hän löysi äitinsä "hallitsemattomassa tilassa" ja joutui soittamaan poliisille. Rouva Munns pakeni myöhemmin yläkerran ikkunan kautta, minkä vuoksi häntä etsittiin kuumeisesti. Hänen ruumiinsa löytyi M27-tien ajoradalta. Patologi, tohtori Adnan Al-Badri kertoi tutkinnassa, että toksikologisissa testeissä ei löytynyt jälkiä psykoosilääkkeestä risperidonista, jota hänelle oli määrätty, mikä viittaa siihen, että hän ei ollut ottanut sitä Tutkinta jatkuu. Aiheeseen liittyvät Internet-linkit HM Courts Service</w:t>
      </w:r>
    </w:p>
    <w:p>
      <w:r>
        <w:rPr>
          <w:b/>
        </w:rPr>
        <w:t xml:space="preserve">Yhteenveto</w:t>
      </w:r>
    </w:p>
    <w:p>
      <w:r>
        <w:t xml:space="preserve">Moottoritien sillalta pudottuaan kuolleen naisen perheelle kerrottiin, että terveydenhuollon työntekijät eivät voineet vastata kriisipuheluun, koska toimisto oli sulkemassa, on kuultu tutkinnassa.</w:t>
      </w:r>
    </w:p>
    <w:p>
      <w:r>
        <w:rPr>
          <w:b/>
          <w:u w:val="single"/>
        </w:rPr>
        <w:t xml:space="preserve">Asiakirjan numero 27155</w:t>
      </w:r>
    </w:p>
    <w:p>
      <w:r>
        <w:t xml:space="preserve">Kolumbian entinen vakoilupäällikkö Maria del Pilar Hurtado vangittiin 14 vuodeksi.</w:t>
      </w:r>
    </w:p>
    <w:p>
      <w:r>
        <w:t xml:space="preserve">51-vuotias mies johti nykyisin lakkautettua hallinnollista turvallisuusosastoa (DAS), kun rikokset tapahtuivat vuosina 2007-2008. Hänet tuomittiin puheluiden kuuntelusta ja julkisen viran väärinkäytöstä. Kohteena olivat tuolloin presidenttinä toimineen Alvaro Uriben poliittiset vastustajat. Uriben entinen kansliapäällikkö Bernardo Moreno sai osallisuudestaan kahdeksan vuoden tuomion, joka on suoritettava hänen kotonaan. Kolumbian korkein oikeus on myös vaatinut, että Uribea tutkitaan hänen osallisuudestaan skandaaliin. Hän on nyt senaattori ja oikeistolaisen oppositiopuolueen johtaja. Entinen presidentti twiittasi, että hän vastaa oikeudelle tiistaina ja että hän on surullinen kuullessaan entisten avustajiensa tuomioista. Uribe on kiistänyt tietävänsä laittomista kuunteluista. Syytökset tulivat julkisuuteen vuonna 2010, sen jälkeen kun Uribe oli jättänyt virkansa. Hurtado pakeni tuolloin Kolumbiasta ja sai turvapaikan Panamasta. Hän antautui viranomaisille tammikuussa sen jälkeen, kun se peruutettiin.</w:t>
      </w:r>
    </w:p>
    <w:p>
      <w:r>
        <w:rPr>
          <w:b/>
        </w:rPr>
        <w:t xml:space="preserve">Yhteenveto</w:t>
      </w:r>
    </w:p>
    <w:p>
      <w:r>
        <w:t xml:space="preserve">Kolumbian salaisen poliisin entinen johtaja Maria del Pilar Hurtado on vangittu 14 vuodeksi vakoilusta poliitikkoja, tuomareita ja toimittajia vastaan.</w:t>
      </w:r>
    </w:p>
    <w:p>
      <w:r>
        <w:rPr>
          <w:b/>
          <w:u w:val="single"/>
        </w:rPr>
        <w:t xml:space="preserve">Asiakirjan numero 27156</w:t>
      </w:r>
    </w:p>
    <w:p>
      <w:r>
        <w:t xml:space="preserve">Coronavirus: Covid-19-tapaukset kolmessa Leedsin koulussa</w:t>
      </w:r>
    </w:p>
    <w:p>
      <w:r>
        <w:t xml:space="preserve">Leedsin kaupunginvaltuuston mukaan Sacred Heart Catholic Primary Kirkstallissa, Cross Gates Primary ja Hovingham Primary kärsivät. Hovingham Primary on suljettu syväpuhdistuksen ajaksi, ja kahdessa muussa on suljettu kuplaryhmät, joihin lapset ovat joutuneet. Neuvoston mukaan tämä oli kansallisten ohjeiden mukaista. Saleem Tariq, neuvoston lasten ja perheiden johtaja, sanoi: "Hovinghamin ala-asteen koulu on suljettu kaikilta lapsilta ja henkilökunnalta loppuviikoksi, jotta koko koulurakennus voidaan syväpuhdistaa." "Hovinghamin ala-asteen koulu on suljettu koko loppuviikoksi. "Koulu avataan uudelleen 29. kesäkuuta." Tariq lisäsi: "Kaikissa Leedsin kouluissa on käytössä turvallisuusmenettelyt viruksen leviämisen rajoittamiseksi. "Public Health England ja neuvoston virkamiehet tukevat näitä kolmea koulua." Seuraa BBC Yorkshirea Facebookissa, Twitterissä ja Instagramissa. Lähetä juttuideasi osoitteeseen yorkslincs.news@bbc.co.uk tai lähetä video tästä.</w:t>
      </w:r>
    </w:p>
    <w:p>
      <w:r>
        <w:rPr>
          <w:b/>
        </w:rPr>
        <w:t xml:space="preserve">Yhteenveto</w:t>
      </w:r>
    </w:p>
    <w:p>
      <w:r>
        <w:t xml:space="preserve">Kolmessa Leedsin ala-asteen koulussa on ollut yksittäisiä koronavirustapauksia, minkä vuoksi yksi koulu suljettiin oppilailta seitsemäksi päiväksi.</w:t>
      </w:r>
    </w:p>
    <w:p>
      <w:r>
        <w:rPr>
          <w:b/>
          <w:u w:val="single"/>
        </w:rPr>
        <w:t xml:space="preserve">Asiakirjan numero 27157</w:t>
      </w:r>
    </w:p>
    <w:p>
      <w:r>
        <w:t xml:space="preserve">Yli 30 punarintaa kaupunkipiilossa</w:t>
      </w:r>
    </w:p>
    <w:p>
      <w:r>
        <w:t xml:space="preserve">Yleisö voi löytää omituisia ja värikkäitä veistoksia kaupungin eri puolilta seuraavan 12 viikon aikana polkukartan avulla. Jokaisen veistoksen on sponsoroinut jokin yritys ja maalannut taiteilija. Veistosten huutokauppa järjestetään lokakuussa, ja sillä kerätään varoja Nottinghamshire Hospicelle. Hoodwinked-kävelykierroksella on myös yli 50 kirjapenkkiä, jotka paikalliset peruskoulut ovat luoneet. Valtuutettu Dave Trimble sanoi: "Tämän ainutlaatuisen polun valmisteluissa olemme olleet häkeltyneitä yritysten innostuneesta tuesta, taiteilijoiden hämmästyttävästä lahjakkuudesta ja kaupunkimme koululaisten ihmeellisestä luovuudesta." "Tämä on todella hienoa." Polun karttoja on saatavilla, ja tietoa siitä, mistä ne löytyvät, saa Hoodwinkedin verkkosivuilta. Hoodwinked-tapahtumaa johti Nottinghamin kaupunginvaltuusto yhdessä Wild in Art -taidetapahtumien tuottajan kanssa. Seuraa BBC East Midlandsia Facebookissa, Twitterissä tai Instagramissa. Lähetä juttuideasi osoitteeseen eastmidsnews@bbc.co.uk.</w:t>
      </w:r>
    </w:p>
    <w:p>
      <w:r>
        <w:rPr>
          <w:b/>
        </w:rPr>
        <w:t xml:space="preserve">Yhteenveto</w:t>
      </w:r>
    </w:p>
    <w:p>
      <w:r>
        <w:t xml:space="preserve">Yli 30 koristeltua Robin Hoodia on piilotettu eri puolille Nottinghamia osana legendaarisen lainsuojattoman Robin Hoodin kunniaksi järjestettyä taidepolkua.</w:t>
      </w:r>
    </w:p>
    <w:p>
      <w:r>
        <w:rPr>
          <w:b/>
          <w:u w:val="single"/>
        </w:rPr>
        <w:t xml:space="preserve">Asiakirjan numero 27158</w:t>
      </w:r>
    </w:p>
    <w:p>
      <w:r>
        <w:t xml:space="preserve">Beninin kansanedustajat haluavat presidentin viraltapanon petosskandaalin vuoksi</w:t>
      </w:r>
    </w:p>
    <w:p>
      <w:r>
        <w:t xml:space="preserve">He ovat allekirjoittaneet kirjeen, jossa syytetään presidentti Boni Yayita osallisuudesta heinäkuussa puhjenneeseen rahoitusskandaaliin. Tuhannet ihmiset maassa ovat menettäneet säästönsä epäillyssä sijoitushuijauksessa. Yayin tiedottaja on aiemmin kiistänyt presidentin osallisuuden tapaukseen. Presidentti erotti heinäkuussa sisäministerinsä syyttäen tätä osallisuudesta ICC Services -yhtiöön. Analyytikot sanovat, että skandaali uhkaa aiheuttaa levottomuutta yhdessä Länsi-Afrikan vakaimmista maista. Mielenosoitukset Parlamentin puhemies on sanonut, että kansanedustajien kirjeessä ei ole mitään todisteita Yayia vastaan nostetun syytteen tueksi. Puheenjohtajavaltio ei ole kommentoinut kirjettä, jonka on allekirjoittanut 48 parlamentin 83 jäsenestä ja jossa Yayita vaaditaan asettumaan syytteeseen hänen väitetyistä yhteyksistään petokseen. Paikallinen toimittaja Esther Tola kertoi kuitenkin BBC:lle, että 56 kansanedustajan olisi äänestettävä esityksen puolesta, jotta asia etenisi. ICC Services lupasi jopa 50 prosentin korkoa, mutta sijoittajat - joista monet olivat yrittäjinä toimivia naisia - huomasivat, etteivät he voineet nostaa varojaan. Tuhannet ihmiset nousivat viime kuussa pääkaupungin Porto-Novon kaduille vaatimaan hallitukselta apua rahojensa takaisin saamiseksi. Yayi, entinen kehityspankkiiri, voitti vaalit vuonna 2006 lupaamalla elvyttää taloutta ja kitkeä korruptiota.</w:t>
      </w:r>
    </w:p>
    <w:p>
      <w:r>
        <w:rPr>
          <w:b/>
        </w:rPr>
        <w:t xml:space="preserve">Yhteenveto</w:t>
      </w:r>
    </w:p>
    <w:p>
      <w:r>
        <w:t xml:space="preserve">Yli puolet Beninin kansanedustajista on vaatinut parlamentin täysistuntoa, jotta se voisi ehdottaa presidentin mahdollista viraltapanoa.</w:t>
      </w:r>
    </w:p>
    <w:p>
      <w:r>
        <w:rPr>
          <w:b/>
          <w:u w:val="single"/>
        </w:rPr>
        <w:t xml:space="preserve">Asiakirjan numero 27159</w:t>
      </w:r>
    </w:p>
    <w:p>
      <w:r>
        <w:t xml:space="preserve">Manchester Arenan hyökkäys: Tutkinta alkaa kesäkuussa</w:t>
      </w:r>
    </w:p>
    <w:p>
      <w:r>
        <w:t xml:space="preserve">Kuulemisen oli määrä alkaa huhtikuussa, mutta uusi päivämäärä on sovittu, jotta Hashem Abedin oikeudenkäynti saadaan päätökseen. Salman Abedi, 22, räjäytti itsemurhapommin, kun musiikkifanit poistuivat Ariana Granden konsertista, tappaen 22 ihmistä ja haavoittaen satoja muita illalla 22. toukokuuta 2017. Hänen veljeään Hashemia, 22, syytetään 22 murhasta ja salaliitosta räjähdyksen aiheuttamiseksi. Häntä syytetään myös yhdestä murhan yrityksestä niiden areenalla olleiden osalta, jotka eivät saaneet surmansa. Hashem kiistää kaikki häntä vastaan nostetut syytteet. Julkisessa tutkinnassa, jonka odotetaan alkavan 15. kesäkuuta, tutkitaan iskun taustoja ja hätätilanteen ratkaisua.</w:t>
      </w:r>
    </w:p>
    <w:p>
      <w:r>
        <w:rPr>
          <w:b/>
        </w:rPr>
        <w:t xml:space="preserve">Yhteenveto</w:t>
      </w:r>
    </w:p>
    <w:p>
      <w:r>
        <w:t xml:space="preserve">Manchester Arenan iskun julkinen tutkinta alkaa kesäkuussa.</w:t>
      </w:r>
    </w:p>
    <w:p>
      <w:r>
        <w:rPr>
          <w:b/>
          <w:u w:val="single"/>
        </w:rPr>
        <w:t xml:space="preserve">Asiakirjan numero 27160</w:t>
      </w:r>
    </w:p>
    <w:p>
      <w:r>
        <w:t xml:space="preserve">Hullin kulttuurikaupunki 2017: suunniteltu 700 000 punnan ulkoilmapaikka</w:t>
      </w:r>
    </w:p>
    <w:p>
      <w:r>
        <w:t xml:space="preserve">Amfiteatteri on ainoa uusi pysyvä esityspaikka, joka luodaan vuoden mittaista tapahtumaa varten. Wykeland Groupin rakennuttajat muuttavat II-luokan rakennusluetteloon merkityn Central Dry Dockin 350-paikkaiseksi tilaksi nimeltä Stage @ The Dock. Sitä pyörittävät kaupungin vuotuisen Freedom Festival -festivaalin järjestäjät yhdessä Hull 2017 -hyväntekeväisyysjärjestön kanssa. Töiden on määrä valmistua pääsiäiseen mennessä. Mikey Martins Freedom Festival Arts Trustista sanoi: "Etsimme taideorganisaatioita - sekä paikallisia että kauempaa - jotka todella tukisivat tapahtumapaikkaa, käyttäisivät upeaa sijaintia hyödykseen ja auttaisivat meitä tekemään siitä menestyksekkään." Tilat, joihin kuuluu katettu esiintymisalue ja terassipaikkoja, ovat osa 20 vuotta käyttämättömänä olleen Central Dry Dockin uudistamista. Se on osa Wykelandin 15 miljoonan punnan arvoista Fruit Market -alueen kehittämistä.</w:t>
      </w:r>
    </w:p>
    <w:p>
      <w:r>
        <w:rPr>
          <w:b/>
        </w:rPr>
        <w:t xml:space="preserve">Yhteenveto</w:t>
      </w:r>
    </w:p>
    <w:p>
      <w:r>
        <w:t xml:space="preserve">700 000 puntaa maksava ulkoilmapaikka rakennetaan Hullin kulttuurikaupunkijuhliin vuonna 2017.</w:t>
      </w:r>
    </w:p>
    <w:p>
      <w:r>
        <w:rPr>
          <w:b/>
          <w:u w:val="single"/>
        </w:rPr>
        <w:t xml:space="preserve">Asiakirjan numero 27161</w:t>
      </w:r>
    </w:p>
    <w:p>
      <w:r>
        <w:t xml:space="preserve">Guernseyn lentoasema aloittaa uuden 3,2 miljoonan punnan tutkatornin rakennustyöt.</w:t>
      </w:r>
    </w:p>
    <w:p>
      <w:r>
        <w:t xml:space="preserve">Lentoaseman johtaja Colin Le Ray sanoi, että tornia rakennetaan parhaillaan ja että antennit asennetaan sen jälkeen. Uuden tutkatornin pitäisi olla toiminnassa toukokuuhun mennessä, ja sen odotetaan kestävän vähintään 20 vuotta. Le Ray kertoi, että tutkan peittoalueen käyttöä aiotaan myydä. Hän sanoi, että koska Guernsey sijaitsee suunnilleen Kanaalin keskellä, sillä on tietoja, joita Yhdistynyt kuningaskunta ja Jersey voivat käyttää. "Toivomme voivamme aloittaa uuden vuoden aikana lentokokeilut, joihin osallistuu erikoislentokoneita, joilla varmistetaan, että tutka on viritetty oikein", hän sanoi.</w:t>
      </w:r>
    </w:p>
    <w:p>
      <w:r>
        <w:rPr>
          <w:b/>
        </w:rPr>
        <w:t xml:space="preserve">Yhteenveto</w:t>
      </w:r>
    </w:p>
    <w:p>
      <w:r>
        <w:t xml:space="preserve">Guernseyn lentoaseman uuden 3,2 miljoonan punnan tutkatornin rakennustyöt ovat alkaneet.</w:t>
      </w:r>
    </w:p>
    <w:p>
      <w:r>
        <w:rPr>
          <w:b/>
          <w:u w:val="single"/>
        </w:rPr>
        <w:t xml:space="preserve">Asiakirjan numero 27162</w:t>
      </w:r>
    </w:p>
    <w:p>
      <w:r>
        <w:t xml:space="preserve">Uusi walesilainen hätäpalvelukalusto julkistettiin</w:t>
      </w:r>
    </w:p>
    <w:p>
      <w:r>
        <w:t xml:space="preserve">Hätälääketieteellinen nouto- ja siirtopalvelu käynnistyy huhtikuussa, ja siinä käytetään uusia maastoautoja sekä Walesin ilma-ambulansseilla lentäviä konsultoivia lääkäreitä. EMRTS-palvelua rahoitetaan 2,8 miljoonalla punnalla Walesin hallitukselta vuosina 2015-16. Apulaisterveysministeri Vaughan Gething sanoi: "Se muuttaa kykymme tarjota parasta hoitoa Walesin kriittisimmin sairaille potilaille." Ajoneuvot kuljettavat hätätilanteisiin verituotteita, kuten plasmaa, joka Walesin hallituksen mukaan on ainutlaatuista Walesissa ja jota ei ole saatavilla armeijan ulkopuolella missään muualla. Wales Air Ambulance -ambulanssin toimitusjohtaja Angela Hughes sanoi: "Konsulttien saaminen mukaan helikopterivuoroihin on merkittävä edistysaskel yhden maailman edistyneimmän ilma-ambulanssipalvelun tarjoamisessa."</w:t>
      </w:r>
    </w:p>
    <w:p>
      <w:r>
        <w:rPr>
          <w:b/>
        </w:rPr>
        <w:t xml:space="preserve">Yhteenveto</w:t>
      </w:r>
    </w:p>
    <w:p>
      <w:r>
        <w:t xml:space="preserve">Hätäkeskuspalvelujen käyttöön on esitelty uusinta tekniikkaa edustava ajoneuvokalusto.</w:t>
      </w:r>
    </w:p>
    <w:p>
      <w:r>
        <w:rPr>
          <w:b/>
          <w:u w:val="single"/>
        </w:rPr>
        <w:t xml:space="preserve">Asiakirjan numero 27163</w:t>
      </w:r>
    </w:p>
    <w:p>
      <w:r>
        <w:t xml:space="preserve">Cromerin vaihtoehtoinen joulukuusijäätelötötterö on "Covid-99".</w:t>
      </w:r>
    </w:p>
    <w:p>
      <w:r>
        <w:t xml:space="preserve">Norfolkin Cromerissa sijaitsevan "Covid-99" -jäätelön päällä on 3 metrin (9 jalkaa 8 tuumaa) pituinen käpy ja NHS-enkeli. Jim Bond sanoi, että käpy näytti pudotetulta, jotta se viittaisi siihen, että "emme halua tätä, kiitos paljon". Se jakoi mielipiteitä Facebookissa: jotkut pitivät sitä "nerokkaana" ja toiset sanoivat sen "näyttävän pippeliltä". 'Emme halua tätä' Sitä kuvailtiin hyväksi keskustelunaiheeksi ja "mielenkiintoiseksi otteeksi", kun taas vastustajat väittivät sen olevan "kauhea" ja "ei mitään tekemistä joulun kanssa". Arkkitehti Bond käytti kaupunginhallituksen hyväksymään luomukseen paperimassaa, kanalankaa ja paisuvaa eristysvaahtoa. "Pidän ajatuksesta ylösalaisin olevasta kartiosta, ja jos siitä tekee Covidin makuisen jäätelön, siitä tulee "emme halua tätä, kiitos paljon"", hän sanoi. "Siellä on pieni hoitaja ylhäällä ikään kuin sanoakseen, että 'me olemme tämän päällä'." Hän sanoi olevansa "hieman pettynyt" joihinkin kriittisiin kommentteihin, mutta lisäsi, että "emme voi kaikki pitää samoista asioista, mikä tekee elämästä mielenkiintoisempaa". Cromerissa on perinne omituisista kaupunkikeskustan joulukuusista, joihin on aiemmin kuulunut muun muassa muovipulloja kalastajan verkossa. Etsi BBC News: East of England Facebookissa, Instagramissa ja Twitterissä. Jos sinulla on juttuehdotus, lähetä sähköpostia osoitteeseen eastofenglandnews@bbc.co.uk.</w:t>
      </w:r>
    </w:p>
    <w:p>
      <w:r>
        <w:rPr>
          <w:b/>
        </w:rPr>
        <w:t xml:space="preserve">Yhteenveto</w:t>
      </w:r>
    </w:p>
    <w:p>
      <w:r>
        <w:t xml:space="preserve">Taiteilija, joka on suunnitellut vaihtoehtoista joulukuusta, joka koostuu valtavasta ylösalaisin olevasta jäätelötötteröstä, on sanonut, että se edustaa koronavirusta ja taistelua sen kukistamiseksi.</w:t>
      </w:r>
    </w:p>
    <w:p>
      <w:r>
        <w:rPr>
          <w:b/>
          <w:u w:val="single"/>
        </w:rPr>
        <w:t xml:space="preserve">Asiakirjan numero 27164</w:t>
      </w:r>
    </w:p>
    <w:p>
      <w:r>
        <w:t xml:space="preserve">Dr. Dre julkaisee kolmannen studioalbuminsa Detox vuonna 2011</w:t>
      </w:r>
    </w:p>
    <w:p>
      <w:r>
        <w:t xml:space="preserve">Ensimmäinen single, Kush, on ladattavissa maanantaina (21. marraskuuta), ja siinä ovat mukana Snoop Dogg ja Akon. Levyllä on myös yhteistyötä brittitähti La Rouxin sekä muiden räppäreiden Eminemin, Jay-Z:n ja Beyoncen kanssa. Entinen N.W.A.-tähti ei ole julkaissut albumia 11 vuoteen, sillä hänen debyyttinsä The Chronic ilmestyi seitsemän vuotta aiemmin vuonna 1992. Dr. Dre, 45, on voittanut kuusi amerikkalaista Grammy-musiikkipalkintoa ja esiintynyt muun muassa elokuvissa Training Day Denzel Washingtonin ja Ethan Hawken kanssa. Hän on myös tuottanut albumeita muun muassa Eminemille, 2Pacille, Snoop Doggille, Nasille, Ice Cubelle, 50 Centille ja Jay-Z:lle sekä rokkareille Nine Inch Nailsille ja Gwen Stefanille.</w:t>
      </w:r>
    </w:p>
    <w:p>
      <w:r>
        <w:rPr>
          <w:b/>
        </w:rPr>
        <w:t xml:space="preserve">Yhteenveto</w:t>
      </w:r>
    </w:p>
    <w:p>
      <w:r>
        <w:t xml:space="preserve">Yhdysvaltalainen räppäri ja tuottaja Dr. Dre julkaisee ensi vuonna kolmannen studioalbuminsa nimeltä Detox.</w:t>
      </w:r>
    </w:p>
    <w:p>
      <w:r>
        <w:rPr>
          <w:b/>
          <w:u w:val="single"/>
        </w:rPr>
        <w:t xml:space="preserve">Asiakirjan numero 27165</w:t>
      </w:r>
    </w:p>
    <w:p>
      <w:r>
        <w:t xml:space="preserve">Toinen maailmansota "kovensi asenteita" huostaanotettuja lapsia kohtaan.</w:t>
      </w:r>
    </w:p>
    <w:p>
      <w:r>
        <w:t xml:space="preserve">Hoitohistorian asiantuntija, professori Roger Bullock kertoo, miten asenteet ovat muuttuneet vuoden 1945 jälkeen. Hänen mukaansa useimmilla aikuisilla oli kokemusta armeijasta tai sisäoppilaitoksesta, joten he suhtautuivat vähemmän myötämielisesti hoitokodeissa oleviin lapsiin. 6,5 miljoonan punnan tutkimuksessa tutkitaan väitteitä lasten hyväksikäytöstä Jerseyn hoitojärjestelmässä vuodesta 1945 nykypäivään. Professori Bullock käsitteli hallituksen vuonna 1948 laatimaa ratkaisevaa raporttia, jossa suositeltiin ruumiillisen kurituksen poistamista hoitokodeista. Ruumiillinen kuritus kiellettiin lopulta vuonna 1990, vaikka professori Bullockin mukaan asenteet olivat siihen mennessä muuttuneet niin rajusti, että kielto jäi lähes huomaamatta. "Sen poisti juuri [Yhdistyneen kuningaskunnan entinen pääministeri] John Major, joka suhtautui siihen henkilökohtaisesti, luultavasti siksi, että häntä oli hakattu koulussa", professori Bullock sanoi. "1960-luvulla kunnon piilottelu oli normi useimmille lapsille", hän sanoi. "Mutta 1980-luvulta lähtien ei ollut enää tapana antaa lapsille kunnon piilotusta." Akateemikko vieraili 20 koulussa omaa tutkimustaan varten vuonna 1975 ja sanoi löytäneensä vain yhden esimerkin oppilaitoksesta, jossa ruumiillinen kuritus oli edelleen käytössä. Hän sanoi myös, ettei hänen mielestään järjestelmässä ollut "seksuaalisen hyväksikäytön eetosta", mutta "oudot yksilöt" saattoivat päästä valta-asemiin ilman riittävää valvontaa. Tutkimus jatkuu.</w:t>
      </w:r>
    </w:p>
    <w:p>
      <w:r>
        <w:rPr>
          <w:b/>
        </w:rPr>
        <w:t xml:space="preserve">Yhteenveto</w:t>
      </w:r>
    </w:p>
    <w:p>
      <w:r>
        <w:t xml:space="preserve">Toisen maailmansodan kokemukset kovensivat asenteita huostaanotettuja lapsia kohtaan sodanjälkeisessä Isossa-Britanniassa, on kuultu Jerseyn hoitoa koskevassa riippumattomassa tutkimuksessa.</w:t>
      </w:r>
    </w:p>
    <w:p>
      <w:r>
        <w:rPr>
          <w:b/>
          <w:u w:val="single"/>
        </w:rPr>
        <w:t xml:space="preserve">Asiakirjan numero 27166</w:t>
      </w:r>
    </w:p>
    <w:p>
      <w:r>
        <w:t xml:space="preserve">Ranska: Gérald Darmaninin raiskaustutkinta lopetettu</w:t>
      </w:r>
    </w:p>
    <w:p>
      <w:r>
        <w:t xml:space="preserve">Entinen puhelintyttö sanoi, että mies oli pakottanut hänet seksiin vuonna 2009, mutta syyttäjät sanoivat, etteivät he olleet pystyneet osoittamaan, että suostumusta ei olisi ollut. Darmanin, 35, luonnehti syytöksiä "panetteluksi". Häntä tutkitaan kuitenkin edelleen erillisistä väitteistä, joiden mukaan hän olisi käyttänyt entistä pormestarin asemaansa pyytääkseen naiselta seksuaalisia palveluksia. Ensimmäinen syytetty, Sophie Spatz, kertoi poliisille, että Darmanin painosti häntä seksiin pyydettyään Darmaninilta apua kiristyksestä annetun ehdollisen tuomion poistamiseksi. Darmanin oli tuolloin kunnanvaltuutettu Pohjois-Ranskassa. Perjantaina syyttäjät sanoivat, etteivät he olleet löytäneet todisteita siitä, että Spatz olisi joutunut miehen "pakottaman, uhkaaman, yllättämään tai käyttämään minkäänlaista väkivaltaa". Toinen nainen syytti Darmaninia tällä viikolla seksuaalisesta ahdistelusta hänen toimiessaan Tourcoingin kaupungin pormestarina. Nimeämätön nainen kertoi, että mies pyysi häneltä seksuaalisia palveluksia vuosina 2014-2017 vastineeksi sosiaalisesta asumisesta. Darmanin on kiistänyt kaikki häntä vastaan esitetyt syytökset.</w:t>
      </w:r>
    </w:p>
    <w:p>
      <w:r>
        <w:rPr>
          <w:b/>
        </w:rPr>
        <w:t xml:space="preserve">Yhteenveto</w:t>
      </w:r>
    </w:p>
    <w:p>
      <w:r>
        <w:t xml:space="preserve">Ranskan syyttäjät ovat lopettaneet tutkinnan, joka koski budjettiministeri Gérald Darmaniniin kohdistuneita raiskausväitteitä.</w:t>
      </w:r>
    </w:p>
    <w:p>
      <w:r>
        <w:rPr>
          <w:b/>
          <w:u w:val="single"/>
        </w:rPr>
        <w:t xml:space="preserve">Asiakirjan numero 27167</w:t>
      </w:r>
    </w:p>
    <w:p>
      <w:r>
        <w:t xml:space="preserve">Pyöräilijä vakavasti sairas kaksi viikkoa Tiptonin onnettomuuden jälkeen</w:t>
      </w:r>
    </w:p>
    <w:p>
      <w:r>
        <w:t xml:space="preserve">Mies, 39, jäi Nissan Qashqain alle tunnelin sisällä Park Lane Eastissä Tiptonissa 18. joulukuuta. Ylikonstaapeli Dean Caswell West Midlandsin poliisista sanoi: "Tarvitsemme kaikkia, jotka näkivät törmäyksen, ottamaan yhteyttä meihin mahdollisimman pian." Auton kuljettaja pysähtyi paikalle ja avustaa tutkimuksissa, poliisi lisäsi. Caswell vetosi pyöräilijää auttaneeseen mieheen, joka antoi hänelle takkinsa, sekä tunnelista ennen onnettomuutta poistuneen auton matkustajiin, jotta he ilmoittaisivat asiasta. Seuraa BBC West Midlandsia Facebookissa ja Twitterissä ja tilaa paikalliset uutispäivitykset suoraan puhelimeesi.</w:t>
      </w:r>
    </w:p>
    <w:p>
      <w:r>
        <w:rPr>
          <w:b/>
        </w:rPr>
        <w:t xml:space="preserve">Yhteenveto</w:t>
      </w:r>
    </w:p>
    <w:p>
      <w:r>
        <w:t xml:space="preserve">Pyöräilijä on kriittisessä tilassa sairaalassa yli kaksi viikkoa sen jälkeen, kun hän jäi auton alle, kertoo poliisi.</w:t>
      </w:r>
    </w:p>
    <w:p>
      <w:r>
        <w:rPr>
          <w:b/>
          <w:u w:val="single"/>
        </w:rPr>
        <w:t xml:space="preserve">Asiakirjan numero 27168</w:t>
      </w:r>
    </w:p>
    <w:p>
      <w:r>
        <w:t xml:space="preserve">Biden Carter: Mitä tässä kuvassa tapahtuu?</w:t>
      </w:r>
    </w:p>
    <w:p>
      <w:r>
        <w:t xml:space="preserve">Se näyttää siltä, että Joe Biden ja hänen vaimonsa Jill kohoavat ex-presidentti Jimmy Carterin ja entisen First Lady Rosalynn Carterin yläpuolelle heidän kotonaan Plainsissa Georgiassa viime viikolla. Vaikka Biden on todellakin hieman Carteria pidempi, kuva näyttää olevan seurausta vääristymästä, joka johtuu laajakulmaobjektiivin käytöstä, sanoo BBC:n kuvatoimittaja Phil Coomes. Tämä on johtanut siihen, että lähellä kuvan reunaa olevat henkilöt ovat suurentuneet, kun taas keskellä olevat ovat jääneet pienemmiksi. Tämä on optinen efekti, jota valokuvaajat voivat käyttää hyväkseen, tai kuten tässä tapauksessa, se voi luoda keinotekoisen kuvan maisemasta. Efektiä korostaa myös se, että Carter nojaa taaksepäin, kun taas Biden polvistuu jonkin verran rouva Carterin edessä. Tuloksena syntynyt efekti on herättänyt paljon hilpeyttä ja huvittuneita kommentteja sosiaalisessa mediassa. Tämä käyttäjä päätti yrittää vaihtaa koot keskenään: Tämä taas kommentoi Bidenien ilmeistä fyysistä ylivoimaa: Jimmy Carter on 96-vuotiaana Yhdysvaltain historian pisin elossa oleva presidentti; hänen vaimonsa Rosalynn on nyt 93-vuotias. Bidenin tavoin Carter oli demokraattinen presidentti.</w:t>
      </w:r>
    </w:p>
    <w:p>
      <w:r>
        <w:rPr>
          <w:b/>
        </w:rPr>
        <w:t xml:space="preserve">Yhteenveto</w:t>
      </w:r>
    </w:p>
    <w:p>
      <w:r>
        <w:t xml:space="preserve">Tämä oudon näköinen kuva Yhdysvaltain nykyisestä presidentistä vierailulla 39. presidentin luona on herättänyt jonkin verran kohua verkossa.</w:t>
      </w:r>
    </w:p>
    <w:p>
      <w:r>
        <w:rPr>
          <w:b/>
          <w:u w:val="single"/>
        </w:rPr>
        <w:t xml:space="preserve">Asiakirjan numero 27169</w:t>
      </w:r>
    </w:p>
    <w:p>
      <w:r>
        <w:t xml:space="preserve">Venäjän ostamat Facebook-mainokset "nähnyt 10 miljoonaa Yhdysvalloissa</w:t>
      </w:r>
    </w:p>
    <w:p>
      <w:r>
        <w:t xml:space="preserve">Yhtiö julkaisi luvut blogikirjoituksessaan, kun se luovutti maanantaina liittovaltion tutkijoille 3 000 Venäjältä ostettua mainosta. Sen mukaan useimmat mainokset keskittyivät "eripuraisiin sosiaalisiin ja poliittisiin viesteihin", jotka koskivat esimerkiksi maahanmuuttoa ja aseiden käyttöoikeuksia. Venäjä on kiistänyt yrittäneensä vaikuttaa vaaleihin. Facebookin politiikasta ja viestinnästä vastaava varapuheenjohtaja Elliot Schrage sanoi, että yhtiö "jatkaa tekniikoiden hiomista, jotta voimme tunnistaa kyseisiä mainoksia". Facebookin globaalista julkisesta politiikasta vastaava varajohtaja Joel Kaplan ilmoitti aiemmin maanantaina yhtiön blogissa, että yhtiö lisää myös 1 000 ihmistä globaaliin mainosten tarkastustiimiinsä. Mainokset rikkoivat Facebookin käytäntöjä, koska ne tulivat epäaitoilta tileiltä. Facebookin mukaan monet niistä eivät rikkoneet sen sisältöpolitiikkaa. Teknologiajätti käytti mallinnusta arvioidakseen niiden käyttäjien määrän, jotka olivat nähneet venäläisiltä ostettuja mainoksia, jotka sen mukaan näyttävät olevan peräisin venäläiseltä Internet Research Agency -nimiseltä yhteisöltä. Sen mukaan 44 prosenttia mainoksista ilmestyi ennen Yhdysvaltain vaaleja.</w:t>
      </w:r>
    </w:p>
    <w:p>
      <w:r>
        <w:rPr>
          <w:b/>
        </w:rPr>
        <w:t xml:space="preserve">Yhteenveto</w:t>
      </w:r>
    </w:p>
    <w:p>
      <w:r>
        <w:t xml:space="preserve">Arviolta 10 miljoonaa yhdysvaltalaista näki Venäjältä ostettuja Facebook-mainoksia ennen Yhdysvaltain presidentinvaaleja ja niiden jälkeen.</w:t>
      </w:r>
    </w:p>
    <w:p>
      <w:r>
        <w:rPr>
          <w:b/>
          <w:u w:val="single"/>
        </w:rPr>
        <w:t xml:space="preserve">Asiakirjan numero 27170</w:t>
      </w:r>
    </w:p>
    <w:p>
      <w:r>
        <w:t xml:space="preserve">SSE:n voitot kärsivät, kun kuuma sää vaikuttaa tuulivoimaloihin</w:t>
      </w:r>
    </w:p>
    <w:p>
      <w:r>
        <w:t xml:space="preserve">Energiayhtiö kertoi, että tuulivoiman puute ensimmäisellä vuosineljänneksellä merkitsi sitä, että sen offshore- ja sisävesifarmien tuotanto oli 15 prosenttia suunniteltua pienempi. SSE totesi myös, että lämpimät lämpötilat vähensivät kotitalouksien energiankysyntää. Se lisäsi, että 30. kesäkuuta päättyneiden kolmen kuukauden aikana kaasun korkeat tukkuhinnat vaikuttivat liiketoimintaan. Lisäksi SSE ilmoitti, että sen vesivoimaloiden tuottama sähkömäärä oli 20 prosenttia odotettua pienempi, mutta se oli suurempi kuin viime vuoden ensimmäisellä neljänneksellä. Yhtiön mukaan kaikki nämä tekijät merkitsivät sitä, että sen oikaistu liikevoitto tilikauden kolmen ensimmäisen kuukauden aikana olisi 80 miljoonaa puntaa pienempi, ja tämä saattaa vaikuttaa koko vuoden tulokseen. SSE:n osakekurssi laski 2,8 prosenttia 13,45 puntaan. SSE:n toimitusjohtaja Alistair Phillips-Davies sanoi: "Tälle uudelle tilikaudelle on toistaiseksi ollut ominaista odotettua pienempi uusiutuvan energian tuotanto ja jatkuvasti korkeat kaasun hinnat, mutta tulevaisuutta ajatellen keskitymme täyttämään velvollisuutemme energia-asiakkaita kohtaan ja toteuttamaan keskeisiä prioriteettejamme." Yhtiö julkaisi tilannekatsauksen ennen varsinaista yhtiökokoustaan torstaina.</w:t>
      </w:r>
    </w:p>
    <w:p>
      <w:r>
        <w:rPr>
          <w:b/>
        </w:rPr>
        <w:t xml:space="preserve">Yhteenveto</w:t>
      </w:r>
    </w:p>
    <w:p>
      <w:r>
        <w:t xml:space="preserve">SSE on ilmoittanut, että sen ensimmäisen neljänneksen tulos jää 80 miljoonaa puntaa odotettua pienemmäksi sen jälkeen, kun viimeaikainen kuuma sää vaikutti sen tuuliturbiinien toimintaan.</w:t>
      </w:r>
    </w:p>
    <w:p>
      <w:r>
        <w:rPr>
          <w:b/>
          <w:u w:val="single"/>
        </w:rPr>
        <w:t xml:space="preserve">Asiakirjan numero 27171</w:t>
      </w:r>
    </w:p>
    <w:p>
      <w:r>
        <w:t xml:space="preserve">Channel 4 lähettää kunnianosoituksen Gogglebox-tähdelle</w:t>
      </w:r>
    </w:p>
    <w:p>
      <w:r>
        <w:t xml:space="preserve">Eläkkeellä oleva opettaja kuoli sairaalassa lauantaina lyhyen sairauden jälkeen. Hänen leskensä June Bernicoff, joka liittyi sarjaan miehensä kanssa vuonna 2013, kiitti yleisöä tuesta. Ennen sunnuntain ohjelmaa Channel 4:n kuuluttaja sanoi: "Häntä tullaan kaipaamaan kovasti, ja omistamme tämän illan ohjelman hänen muistolleen." Liverpoolista kotoisin olevat Bernicoffit olivat ensimmäinen pariskunta, joka liittyi tosi-tv-ohjelman näyttelijäkaartiin, kun se alkoi vuonna 2013. Kunnianosoitukset ovat tulvineet edelleen tosi-tv-tähdelle, jonka jälkeen on jäänyt henkiin kaksi tytärtä, vävyjä ja lapsenlapsia. Tunnetut kasvot, kuten Liam Gallagher - joka näytteli viime kuussa julkkisten erikoislähetyksessä - ottivat yhteyttä Twitteriin. Myös fanit, mukaan lukien entiset oppilaat, osoittivat ihailunsa Bernicoffia kohtaan. Suositussa Bafta-palkitussa ohjelmassa katsojat reagoivat kotona televisio-ohjelmiin. Goggleboxista on tehty 10 sarjaa, ja sen formaatti on otettu käyttöön eri puolilla maailmaa, kuten Australiassa, Yhdysvalloissa, Belgiassa ja Norjassa. Channel 4 ja Studio Lambert kuvailivat Bernicoffin olleen "selvästi isällinen sekä ruudussa että sen ulkopuolella". Saatat olla myös kiinnostunut: Scarlett Moffat, joka sai mainetta ohjelmasta ennen kuin osallistui ja voitti ITV:n I'm a Celebrity -ohjelman 16. sarjan... Get Me Out of Here.</w:t>
      </w:r>
    </w:p>
    <w:p>
      <w:r>
        <w:rPr>
          <w:b/>
        </w:rPr>
        <w:t xml:space="preserve">Yhteenveto</w:t>
      </w:r>
    </w:p>
    <w:p>
      <w:r>
        <w:t xml:space="preserve">Channel 4 on kunnioittanut 83-vuotiaana menehtynyttä Gogglebox-tähteä Leon Bernicoffia ennen sunnuntai-iltana esitettävää jouluspesiaalia.</w:t>
      </w:r>
    </w:p>
    <w:p>
      <w:r>
        <w:rPr>
          <w:b/>
          <w:u w:val="single"/>
        </w:rPr>
        <w:t xml:space="preserve">Asiakirjan numero 27172</w:t>
      </w:r>
    </w:p>
    <w:p>
      <w:r>
        <w:t xml:space="preserve">Mielenosoittajat tuomitsivat Dresdenin sodanvastaisen veistoksen</w:t>
      </w:r>
    </w:p>
    <w:p>
      <w:r>
        <w:t xml:space="preserve">Ylösalaisin olevien ajoneuvojen on tarkoitus muistuttaa tarkka-ampujien barrikadia Syyrian Aleppon kaupungissa. Ne on pystytetty ennen liittoutuneiden toisen maailmansodan aikaisen Dresdenin pommitusten vuosittaista muistojuhlaa. Dresdenin pormestari Dirk Hilbertille buuattiin, kun hän vihki veistoksen virallisesti käyttöön. Poliisi tutkii nimettömiä tappouhkauksia, jotka kohdistuvat hankkeen kannattajiin, mukaan lukien Hilbert, jolle on osoitettu poliisivartija. Vaikuttava monumentti sai inspiraationsa kapinallisten piirittämässä Aleppon itäosassa käyttämistä barrikadeista, jotka oli tehty ylösalaisin käännetyistä busseista ja jotka suojasivat ihmisiä presidentti Bashar al-Assadin tarkka-ampujilta. 32-vuotias syyrialais-saksalainen taiteilija Manaf Halbouni kertoi uutistoimisto DPA:lle, että muistomerkin on tarkoitus edustaa "rauhaa, vapautta ja ihmisyyttä". "Mitään muuta poliittista viestiä ei ole", hän sanoi. "Se on rauhan muistomerkki, moderni vapaudenpatsas." Hänen mukaansa veistoksen tarkoitus oli herättää toivoa - Dresdenissä ja Aleppossa - ja samalla tuoda esiin, että "elämä jatkuu kaikesta tuhosta huolimatta". Dresdenin äärioikeistolainen, islamin vastainen Pegida-liike on kuitenkin kuvannut hanketta idioottimaiseksi, taiteellisen vapauden väärinkäytöksi ja hyökkäykseksi heidän identiteettiään vastaan. Ryhmän mielenosoittajat pilkkasivat ja buuasivat pormestari Hilbertiä ja haukkuivat häntä "petturiksi" huutaen "häpeä, häpeä" seremonian aikana. He vaativat veistoksen sulattamista romumetalliksi. Arviolta 25 000 ihmistä kuoli brittiläisten ja amerikkalaisten hyökkäyksessä Dresdeniin, joka alkoi 13. helmikuuta 1945 ja aiheutti tulimyrskyn, joka jätti 33 neliökilometriä kaupunkia raunioiksi.</w:t>
      </w:r>
    </w:p>
    <w:p>
      <w:r>
        <w:rPr>
          <w:b/>
        </w:rPr>
        <w:t xml:space="preserve">Yhteenveto</w:t>
      </w:r>
    </w:p>
    <w:p>
      <w:r>
        <w:t xml:space="preserve">Oikeistolaiset mielenosoittajat Saksan Dresdenissä ovat lähteneet kaduille vastustamaan sodanvastaista veistosta, joka koostuu kolmesta pystysuoraan ilmaan asetetusta matkustajabussista.</w:t>
      </w:r>
    </w:p>
    <w:p>
      <w:r>
        <w:rPr>
          <w:b/>
          <w:u w:val="single"/>
        </w:rPr>
        <w:t xml:space="preserve">Asiakirjan numero 27173</w:t>
      </w:r>
    </w:p>
    <w:p>
      <w:r>
        <w:t xml:space="preserve">Alasdair McDonnell luopuu edustajapaikastaan.</w:t>
      </w:r>
    </w:p>
    <w:p>
      <w:r>
        <w:t xml:space="preserve">Hän säilytti paikkansa Etelä-Belfastissa 9560 äänellä. McDonnell valittiin paikalle ensimmäisen kerran vuonna 2005. Etelä-Belfastin kansanedustaja kertoi BBC:n Sunday Politics Show -ohjelmassa puhuvansa puoluetovereidensa kanssa ja "käynnistävänsä prosessit" korvaajan löytämiseksi. "Aion puhua puolueen kanssa siirtymisprosessista nyt, kun olen varmistanut Westminsterin paikan kolmannen kerran, ja se on suuri saavutus", hän sanoi. "Etelä-Belfast on edelleen unionistienemmistöinen vaalipiiri." SDLP säilytti Westminster-paikkansa myös Foylessa ja South Downissa. DUP voitti parlamenttivaaleissa eniten paikkoja varmistamalla kahdeksan paikkaa. Sinn Féin sai neljä paikkaa, UUP kaksi ja Lady Sylvia Hermon säilytti paikkansa North Downissa riippumattomana. Vuonna 2014 Pohjois-Irlannin kanslia hyväksyi lain, jolla kiellettiin kansanedustajien kaksoisjohtaminen. Kaksoistoiminnan kieltävä lainkohta tulee voimaan "ensimmäisenä päivänä sen jälkeen, kun tämä laki on hyväksytty ja Pohjois-Irlannin yleiskokous on hajotettu". Ellei ennenaikaisia vaaleja järjestetä, Stormontin seuraava hajoaminen tapahtuu maaliskuussa 2016 ennen toukokuussa 2016 pidettäviä parlamenttivaaleja.</w:t>
      </w:r>
    </w:p>
    <w:p>
      <w:r>
        <w:rPr>
          <w:b/>
        </w:rPr>
        <w:t xml:space="preserve">Yhteenveto</w:t>
      </w:r>
    </w:p>
    <w:p>
      <w:r>
        <w:t xml:space="preserve">SDLP:n johtaja ja Etelä-Belfastin kansanedustaja Alasdair McDonnell on sanonut luopuvansa edustajantoimestaan ja keskittyvänsä jatkamaan kansanedustajana Westminsterissä.</w:t>
      </w:r>
    </w:p>
    <w:p>
      <w:r>
        <w:rPr>
          <w:b/>
          <w:u w:val="single"/>
        </w:rPr>
        <w:t xml:space="preserve">Asiakirjan numero 27174</w:t>
      </w:r>
    </w:p>
    <w:p>
      <w:r>
        <w:t xml:space="preserve">American Adventure -sivuston suunnitelmissa on 400 uutta asuntoa</w:t>
      </w:r>
    </w:p>
    <w:p>
      <w:r>
        <w:t xml:space="preserve">Waystone Development kertoi, että sen suunnitelmiin Shipleyssä sijaitsevalle tontille, jossa American Adventure sijaitsi vuoteen 2007 asti, kuuluu myös pienyrityspuisto. Se sanoi toivovansa, että 31 hehtaarin järvialue avattaisiin uudelleen yleisölle. Koko alue kattaa noin 112 hehtaaria. Waystonen julkisen kuulemisen ensimmäinen vaihe päättyy tiistaina. Derbyshiren kreivikunnanvaltuusto hyväksyi heinäkuussa Shipley Lakesiden aluetta koskevat suunnitelmat. Waystone kertoi, että sen ehdotuksiin sisältyy erilaisia käyttötarkoituksia, kuten asuntoja, vähittäiskauppaa, vapaa-aikaa ja koulutustiloja. Yhtiö ilmoitti ottavansa palautetta ensimmäisestä kuulemisvaiheesta verkkokyselylomakkeella tiistaihin asti. Kevin Parkinson, joka on kreivikunnanvaltuuston uudistamisesta vastaava jäsen ja myös Shipleyn kunnanvaltuutettu, sanoi olevansa tyytyväinen uusiin vapaa-ajan tiloihin alueella, mutta oli huolissaan siitä, että asunnoista oli tullut niin tärkeä osa suunnitelmia. Uutta rakennuskohdetta ympäröisi laaja luonnonsuojelualue Derbyshire Wildlife Trustille myydyllä maalla.</w:t>
      </w:r>
    </w:p>
    <w:p>
      <w:r>
        <w:rPr>
          <w:b/>
        </w:rPr>
        <w:t xml:space="preserve">Yhteenveto</w:t>
      </w:r>
    </w:p>
    <w:p>
      <w:r>
        <w:t xml:space="preserve">Derbyshiren entisen huvipuiston uudisrakentamista suunnitteleva yritys kertoo, että se toivoo voivansa rakentaa jopa neljäsataa uutta asuntoa.</w:t>
      </w:r>
    </w:p>
    <w:p>
      <w:r>
        <w:rPr>
          <w:b/>
          <w:u w:val="single"/>
        </w:rPr>
        <w:t xml:space="preserve">Asiakirjan numero 27175</w:t>
      </w:r>
    </w:p>
    <w:p>
      <w:r>
        <w:t xml:space="preserve">M11 Harlow'n onnettomuudessa kuollut lontoolaisnainen nimetty</w:t>
      </w:r>
    </w:p>
    <w:p>
      <w:r>
        <w:t xml:space="preserve">Eni-itan Bajomo, 30, Barkingista, Itä-Lontoosta, oli matkustajana mustassa Audi TT:ssä, joka törmäsi esteeseen M11-tiellä etelään päin lähellä Harlow'ta, Essexissä, noin klo 22.50 BST 26. syyskuuta. Essexin poliisin mukaan Audi törmäsi sen jälkeen kahteen muuhun autoon, ja poliisit etsivät silminnäkijöitä. Bajomo kuoli sairaalassa. Tutkijat toivovat löytävänsä kaikki ajoneuvot, jotka olivat Audin lähellä onnettomuushetkellä, sekä kaikki muut ajoneuvot, jotka olivat lähellä M11-tien liittymää seitsemän. Etsi BBC News: East of England Facebookissa, Instagramissa ja Twitterissä. Jos sinulla on juttuehdotuksia, lähetä sähköpostia osoitteeseen eastofenglandnews@bbc.co.uk.</w:t>
      </w:r>
    </w:p>
    <w:p>
      <w:r>
        <w:rPr>
          <w:b/>
        </w:rPr>
        <w:t xml:space="preserve">Yhteenveto</w:t>
      </w:r>
    </w:p>
    <w:p>
      <w:r>
        <w:t xml:space="preserve">Poliisi on nimennyt naisen, joka kuoli sen jälkeen, kun auto törmäsi moottoritien keskikaiteeseen, mikä johti toiseen onnettomuuteen.</w:t>
      </w:r>
    </w:p>
    <w:p>
      <w:r>
        <w:rPr>
          <w:b/>
          <w:u w:val="single"/>
        </w:rPr>
        <w:t xml:space="preserve">Asiakirjan numero 27176</w:t>
      </w:r>
    </w:p>
    <w:p>
      <w:r>
        <w:t xml:space="preserve">Pojat syytetään Birminghamin Grindr-treffiryöstöistä</w:t>
      </w:r>
    </w:p>
    <w:p>
      <w:r>
        <w:t xml:space="preserve">Uhrien kohteeksi joutuivat erilliset iskut Birminghamin Bordesley Greenin puistoalueella tammikuussa ja maaliskuussa. Kaksi hyökkäystä tapahtui Yardley Green Roadin varrella 5. tammikuuta ja 18. maaliskuuta ja kolmas Hob Moor Roadin varrella 24. maaliskuuta. Toinen syytetyistä pojista saapui kaupungin tuomareiden eteen lauantaina, ja toisen on määrä saapua maanantaina. West Midlandsin poliisi ilmoitti, että kolme muuta 16-18-vuotiasta teiniä, jotka pidätettiin ryöstöepäilyjen vuoksi, on asetettu takuita vastaan "tiukoin ehdoin". Poliisi kehotti kaikkia, jotka käyttävät deittisovellusta tapaamiseen, tapaamaan ihmisiä "hyvin asutulla julkisella alueella" sen jälkeen, kun uhrit joutuivat kohteeksi puistoalueella. Seuraa BBC West Midlandsia Facebookissa, Twitterissä ja tilaa paikalliset uutispäivitykset suoraan puhelimeesi.</w:t>
      </w:r>
    </w:p>
    <w:p>
      <w:r>
        <w:rPr>
          <w:b/>
        </w:rPr>
        <w:t xml:space="preserve">Yhteenveto</w:t>
      </w:r>
    </w:p>
    <w:p>
      <w:r>
        <w:t xml:space="preserve">Kahta 17-vuotiasta poikaa syytetään ryöstöstä sen jälkeen, kun kolmen Grindr-sovelluksen avulla treffejä järjestäneen miehen kimppuun hyökättiin.</w:t>
      </w:r>
    </w:p>
    <w:p>
      <w:r>
        <w:rPr>
          <w:b/>
          <w:u w:val="single"/>
        </w:rPr>
        <w:t xml:space="preserve">Asiakirjan numero 27177</w:t>
      </w:r>
    </w:p>
    <w:p>
      <w:r>
        <w:t xml:space="preserve">Mansaaren suljettu raja "takaa Covid-vapaan joulun".</w:t>
      </w:r>
    </w:p>
    <w:p>
      <w:r>
        <w:t xml:space="preserve">Howard Quaylen mukaan tartuntojen määrä Yhdistyneessä kuningaskunnassa on edelleen liian korkea rajoitusten lieventämiseksi. Hän lisäsi, että päätös, joka tarkoittaa, että ulkomailla asuvat perheenjäsenet eivät voi vierailla, oli painanut ministerien mieltä. Saaren raja on tällä hetkellä suljettu lähes kaikilta muilta kuin maassa asuvilta. Quayle sanoi, että päätös herättää jonkin verran "levottomuutta", mutta yhteisössämme on "selkeä kollektiivinen tahto säilyttää nykytilanne ja estää viruksen leviäminen saarellemme tämän vuoden joulukuussa". Rajasulun säilyttäminen merkitsisi, että "suurimmalle osalle" asukkaista joulu olisi "normaali monin tavoin enemmän kuin uskalsimme toivoa aiemmin tänä vuonna", hän sanoi. Hän lisäsi, että tilannetta tarkastellaan uudelleen "säännöllisesti". Quaylen kommentti tuli samaan aikaan, kun eräs hyväntekeväisyysjärjestö ilmoitti maksavansa majoituksen saarelle jouluksi palaaville opiskelijoille, jotka voivat eristää itsensä, jotta heidän perheidensä ei tarvitsisi tehdä niin. Maaliskuusta lähtien yhteensä 369 saarella asuvaa ihmistä on saanut positiivisen Covid-19-testin. Kuusi tapausta on edelleen aktiivisia, joista neljä on osa koronavirusklusteria, joka liittyy Luoteis-Englannista saarelle palanneeseen henkilöön. Seuraa BBC:n Isle of Man -kanavaa Facebookissa ja Twitterissä. Voit myös lähettää juttuideoita osoitteeseen northwest.newsonline@bbc.co.uk</w:t>
      </w:r>
    </w:p>
    <w:p>
      <w:r>
        <w:rPr>
          <w:b/>
        </w:rPr>
        <w:t xml:space="preserve">Yhteenveto</w:t>
      </w:r>
    </w:p>
    <w:p>
      <w:r>
        <w:t xml:space="preserve">On "lähes varmaa", että Mansaaren raja pysyy joulukuussa suljettuna muilta kuin maassa asuvilta, jotta saarella voidaan viettää "Covid-vapaa joulu", pääministeri on sanonut.</w:t>
      </w:r>
    </w:p>
    <w:p>
      <w:r>
        <w:rPr>
          <w:b/>
          <w:u w:val="single"/>
        </w:rPr>
        <w:t xml:space="preserve">Asiakirjan numero 27178</w:t>
      </w:r>
    </w:p>
    <w:p>
      <w:r>
        <w:t xml:space="preserve">Pompeji: Vesuviuksen tappamien rikkaan miehen ja orjan jäännökset paljastuivat kaivauksissa</w:t>
      </w:r>
    </w:p>
    <w:p>
      <w:r>
        <w:t xml:space="preserve">Toinen oli luultavasti korkea-arvoinen mies ja toinen hänen orjansa, Pompeijin arkeologisen puiston virkamiehet kertoivat. He "olivat ehkä etsimässä suojaa" purkaukselta, "kun heidät pyyhkäisi pois", johtaja Massimo Osanna lisäsi. Pompeji joutui Vesuviuksen tulivuorenpurkauksen valtaan vuonna 79 jKr. Purkaus hautasi Pompeijin tuhkan alle, jäädytti kaupungin ja sen asukkaat ajassa ja teki siitä rikkaan lähteen arkeologeille. Viimeisin löytö tehtiin tässä kuussa antiikin kaupungin laitamilla sijaitsevan suuren huvilan kaivauksissa. Viranomaisten mukaan varakas mies oli 30-40-vuotias. Hänen kaulansa alta löytyi jälkiä lämpimästä villaviitasta. Toinen mies oli 18-23-vuotias. Arkeologisen paikan virkamiesten mukaan murskatut nikamat viittaavat siihen, että hän oli orja, joka teki ruumiillista työtä. Uhrien ruumiiden painaumia käytettiin kovettuneeseen tuhkaan tehtyjen painaumien avulla tehdyissä valukappaleissa. "Kyseessä on lämpöshokkikuolema, kuten myös heidän puristetut jalkansa ja kätensä osoittavat", Osanna kertoi toimittajille. Hän kuvaili löytöä "uskomattomaksi ja poikkeukselliseksi todistukseksi" aamusta, jolloin purkaus tapahtui. Kaivaustyöt jatkuvat Napolin lähellä sijaitsevalla arkeologisella alueella, mutta se on edelleen suljettu turisteilta koronavirustoimenpiteiden vuoksi. Saatat olla myös kiinnostunut:</w:t>
      </w:r>
    </w:p>
    <w:p>
      <w:r>
        <w:rPr>
          <w:b/>
        </w:rPr>
        <w:t xml:space="preserve">Yhteenveto</w:t>
      </w:r>
    </w:p>
    <w:p>
      <w:r>
        <w:t xml:space="preserve">Arkeologit ovat löytäneet kahden miehen jäännökset, jotka kuolivat tulivuorenpurkauksessa, joka tuhosi antiikin roomalaisen Pompeijin kaupungin lähes 2000 vuotta sitten.</w:t>
      </w:r>
    </w:p>
    <w:p>
      <w:r>
        <w:rPr>
          <w:b/>
          <w:u w:val="single"/>
        </w:rPr>
        <w:t xml:space="preserve">Asiakirjan numero 27179</w:t>
      </w:r>
    </w:p>
    <w:p>
      <w:r>
        <w:t xml:space="preserve">Coronavirus: Ministereitä pyydetään tekemään kasvosuojukset pakollisiksi julkisissa liikennevälineissä.</w:t>
      </w:r>
    </w:p>
    <w:p>
      <w:r>
        <w:t xml:space="preserve">Enda McClaffertyBBC News NI:n poliittinen kirjeenvaihtaja Ministereitä pyydetään hyväksymään asiakirja, jossa esitetään, miten toimenpide otetaan käyttöön ja pannaan täytäntöön. BBC:n tietojen mukaan toimenpide tulee voimaan 3. heinäkuuta, jos se hyväksytään. On selvää, että henkilöstölle annetaan ohjeet ennen kyseistä päivämäärää. Tällä hetkellä toimeenpaneva elin suosittelee, että niitä käytetään kaupoissa ja julkisissa liikennevälineissä, joissa on vaikea pitää sosiaalista etäisyyttä. Myös Irlannin liikenneministeri Shane Rossin on määrä tuoda torstaina Irlannin kabinettiin asiakirja, jossa pyydetään hyväksyntää samalle toimenpiteelle. Mallon keskusteli tänään Translinkin ja ammattiliittojen edustajien kanssa. Valvontamallin uskotaan olevan samankaltainen kuin Skotlannissa käyttöön otetut toimenpiteet, joissa poliisi tekee pistokokeita ja sääntöjen rikkojille määrätään sakkoja. Kasvojen peittäminen julkisissa liikennevälineissä on nyt pakollista Englannissa ja Skotlannissa. Tämä on Maailman terveysjärjestön (WHO) uusien ohjeiden mukaista. Sen mukaan ei-lääketieteellisiä kasvosuojia olisi käytettävä julkisilla paikoilla, jos sosiaalinen etäisyys ei ole mahdollista. Samaan aikaan talousministeri Diane Dodds vaatii myös Pohjois-Irlannissa 2 metrin sosiaalista etäisyyttä koskevan säännön lieventämistä, kun toimeenpaneva elin kokoontuu torstaina. Tämä tapahtuu muutama päivä sen jälkeen, kun pääministeri ilmoitti, että Englannissa siirrytään 4. heinäkuuta alkaen "yli metrin etäisyyksiin", kun sen lukitusta lievennetään.</w:t>
      </w:r>
    </w:p>
    <w:p>
      <w:r>
        <w:rPr>
          <w:b/>
        </w:rPr>
        <w:t xml:space="preserve">Yhteenveto</w:t>
      </w:r>
    </w:p>
    <w:p>
      <w:r>
        <w:t xml:space="preserve">Infrastruktuuriministeri Nichola Mallon pyytää torstaina Pohjois-Irlannin hallitusta tekemään kasvosuojusten käytön pakolliseksi kaikissa julkisissa liikennevälineissä.</w:t>
      </w:r>
    </w:p>
    <w:p>
      <w:r>
        <w:rPr>
          <w:b/>
          <w:u w:val="single"/>
        </w:rPr>
        <w:t xml:space="preserve">Asiakirjan numero 27180</w:t>
      </w:r>
    </w:p>
    <w:p>
      <w:r>
        <w:t xml:space="preserve">Tweedbank Borders Gateway -kauppapuistohankkeen hyväksymistä suositellaan</w:t>
      </w:r>
    </w:p>
    <w:p>
      <w:r>
        <w:t xml:space="preserve">Borders Gatewayn ehdotuksiin sisältyy suunnitelmia hotellista, huoltoasemasta ja kahvilasta. Tweedbankissa sijaitsevan hankkeen takana on Edinburghissa toimiva New Land Assets. Suunnitelman arvioidaan luovan noin 80 työpaikkaa, ja rakennusvaiheessa tarvitaan lähes 100 työpaikkaa. Valtuutetuille laaditussa raportissa suositellaan hankkeen hyväksymistä. Scottish Borders Councilin kaavoituspäällikkö Craig Miller totesi, että hanke on hyväksyttävissä ja että hyödyt ovat suuremmat kuin mahdolliset haitalliset vaikutukset. Melrosen hotelliyrittäjien epävirallinen yhteenliittymä on vastustanut suunnitelmia. Sen mukaan suuri hotelli alueella heikentäisi kaupungin "elinvoimaisuutta ja elinkelpoisuutta". Kaikkiaan suunnitelmiin on esitetty 177 kannatusta ja 15 vastalausetta.</w:t>
      </w:r>
    </w:p>
    <w:p>
      <w:r>
        <w:rPr>
          <w:b/>
        </w:rPr>
        <w:t xml:space="preserve">Yhteenveto</w:t>
      </w:r>
    </w:p>
    <w:p>
      <w:r>
        <w:t xml:space="preserve">Borders Railwayn päätepysäkin läheisyyteen suunnitellut miljoonien punnan arvoiset vähittäiskaupan kehittämissuunnitelmat suositellaan hyväksyttäväksi.</w:t>
      </w:r>
    </w:p>
    <w:p>
      <w:r>
        <w:rPr>
          <w:b/>
          <w:u w:val="single"/>
        </w:rPr>
        <w:t xml:space="preserve">Asiakirjan numero 27181</w:t>
      </w:r>
    </w:p>
    <w:p>
      <w:r>
        <w:t xml:space="preserve">Queen Elizabeth Olympic Parkin kävelytie nimetty Tessa Jowellin mukaan</w:t>
      </w:r>
    </w:p>
    <w:p>
      <w:r>
        <w:t xml:space="preserve">Lontoon pormestari ja Jowellin perhe osallistuivat muun muassa Itä-Lontoossa sijaitsevassa puistossa järjestettyyn seremoniaan, jossa paljastettiin kyltit ja muistolaatta. Paronitar Jowell, joka kuoli viime vuonna 70-vuotiaana, oli avainasemassa Lontoon vuoden 2012 olympialaisten järjestämisessä. Lontoon pormestari Sadiq Khan sanoi, että hänen perintönsä tuntuu yhä "kaukana ja laajalti". "Hänen työnsä olympia- ja paralympiaunelman toteuttamiseksi on muuttanut Itä-Lontoon", hän twiittasi. Puiden reunustama bulevardi kulkee ArcelorMittal Orbitista puiston keskellä sijaitsevaan Carpenters Lockiin. David Mills, paronitar Jowellin leski, sanoi kunnianosoituksen olevan "ihana ele".</w:t>
      </w:r>
    </w:p>
    <w:p>
      <w:r>
        <w:rPr>
          <w:b/>
        </w:rPr>
        <w:t xml:space="preserve">Yhteenveto</w:t>
      </w:r>
    </w:p>
    <w:p>
      <w:r>
        <w:t xml:space="preserve">Queen Elizabeth Olympic Parkin kävelyreitti on nimetty virallisesti Tessa Jowell Boulevardiksi entisen kulttuuriministerin muistoksi.</w:t>
      </w:r>
    </w:p>
    <w:p>
      <w:r>
        <w:rPr>
          <w:b/>
          <w:u w:val="single"/>
        </w:rPr>
        <w:t xml:space="preserve">Asiakirjan numero 27182</w:t>
      </w:r>
    </w:p>
    <w:p>
      <w:r>
        <w:t xml:space="preserve">Snowdon: Nainen pelastettiin, kun kahvilan työntekijä kuuli hänen huutonsa.</w:t>
      </w:r>
    </w:p>
    <w:p>
      <w:r>
        <w:t xml:space="preserve">21-vuotias nainen oli viettänyt yön reunalla liukastuttuaan ja loukkaannuttuaan vakavasti. RAF Valleyn pelastushelikopteri ei ensin päässyt naisen luo pilvien takia, mutta toisella yrittämällä hän pääsi turvaan tankkauksen jälkeen. Etelä-Walesista kotoisin oleva nainen vietiin sairaalaan Bangoriin epäiltynä selkä-, lantio- ja kylkivammoista. Hänet löydettiin noin 90 metrin päästä huipulta, jonne hän oli laskeutumassa huipun itäpuolelta. Kuusi Llanberisin vuoristopelastusryhmän jäsentä ja helikopteri saapuivat paikalle. Naisen uskotaan viettäneen yli 20 tuntia reunalla.</w:t>
      </w:r>
    </w:p>
    <w:p>
      <w:r>
        <w:rPr>
          <w:b/>
        </w:rPr>
        <w:t xml:space="preserve">Yhteenveto</w:t>
      </w:r>
    </w:p>
    <w:p>
      <w:r>
        <w:t xml:space="preserve">Nainen pelastettiin Snowdonilla sen jälkeen, kun vuoren huipulla sijaitsevan kahvilan työntekijä kuuli hänen avunhuutonsa.</w:t>
      </w:r>
    </w:p>
    <w:p>
      <w:r>
        <w:rPr>
          <w:b/>
          <w:u w:val="single"/>
        </w:rPr>
        <w:t xml:space="preserve">Asiakirjan numero 27183</w:t>
      </w:r>
    </w:p>
    <w:p>
      <w:r>
        <w:t xml:space="preserve">Sirocco-alueen saneeraussuunnitelmat toimitettu</w:t>
      </w:r>
    </w:p>
    <w:p>
      <w:r>
        <w:t xml:space="preserve">John CampbellBBC News NI Economics &amp; Business Editor Alue kattaa 16 hehtaaria Lagan-joen varrella Bridge Endin ja Albertbridge Roadin välillä. Kolmen yrityksen yhteenliittymä osti sen vuonna 2016 tarkoituksenaan rakentaa sinne asuntoja, hotelli ja toimistoja. Suunnitelman ensimmäinen vaihe on 250 000 neliöjalan toimistokohde. Rakennustyöt on tarkoitus aloittaa myöhemmin tänä vuonna, ja niiden on määrä valmistua vuonna 2019. Jim Osborne Vanguard Real Estaten rakennuttajalta sanoi, että tarkoituksena on saada aikaan "kukoistava liike-elämän ja luovan alan kortteli" vuoteen 2020 mennessä. Sirocco-alueella toimi alun perin teollinen ilmanvaihtotehdas, joka suljettiin vuonna 1999. Vuonna 2006 belfastilainen Carvill Group osti alueen 40 miljoonalla punnalla ja ehdotti monikäyttöistä suunnitelmaa, jonka ankkurina olisi supermarket. Kiinteistöromahdus kuitenkin tuli väliin, Carvill meni konkurssiin ja alue jäi tyhjilleen. Se päätyi lopulta Cerberus-sijoitusrahaston hallintaan, joka myi sen uusille omistajille.</w:t>
      </w:r>
    </w:p>
    <w:p>
      <w:r>
        <w:rPr>
          <w:b/>
        </w:rPr>
        <w:t xml:space="preserve">Yhteenveto</w:t>
      </w:r>
    </w:p>
    <w:p>
      <w:r>
        <w:t xml:space="preserve">Itä-Belfastissa sijaitsevan Sirocco-alueen omistajat ovat toimittaneet yksityiskohtaiset suunnitelmat saneerauksen ensimmäistä vaihetta varten.</w:t>
      </w:r>
    </w:p>
    <w:p>
      <w:r>
        <w:rPr>
          <w:b/>
          <w:u w:val="single"/>
        </w:rPr>
        <w:t xml:space="preserve">Asiakirjan numero 27184</w:t>
      </w:r>
    </w:p>
    <w:p>
      <w:r>
        <w:t xml:space="preserve">Norfolkin bussikorttivarat näkevät "4,5 miljoonan punnan vajeen", sanoo lääninhallitus.</w:t>
      </w:r>
    </w:p>
    <w:p>
      <w:r>
        <w:t xml:space="preserve">Johtaja Derrick Murphy uskoo, että hallitus laski väärin, kun se siirsi huhtikuussa valtakunnallisen linja-autoetuusjärjestelmän valtuustolle. Ilman lisärahaa, johon se uskoo olevansa oikeutettu, myös maaseutubussiliikenteen palvelut voivat kärsiä. Liikenneministeri on pyytänyt asian tutkimista. Maakuntavaltuusto ja Norfolkin kansanedustajat, kuten Norman Lamb ja Brandon Lewis, ovat ottaneet asian esille osana Reilut hinnat -kampanjaa, joka esitellään maanantaina County Hallissa. Nykyisen alennusjärjestelmän mukaan iäkkäät ja vammaiset ovat oikeutettuja maksuttomaan matkustamiseen ruuhka-aikojen ulkopuolella. Norfolkissa on 180 000 passinhaltijaa, mutta tällä hetkellä palvelun tarjoamisen kustannukset ylittävät selvästi hallituksen myöntämät resurssit. Liikenneministeri Norman Baker sanoi, että hallitus ei aio vähentää maksutonta bussimatkailua koskevaa kansallista oikeuttaan, koska sillä on "erittäin tärkeä sosiaalinen tehtävä". Hän sanoi, että hän on kirjoittanut yhteisöjen ja paikallishallinnon ministeriölle selvittääkseen, onko Norfolkin kreivikunnanvaltuustolle annettu summa oikea.</w:t>
      </w:r>
    </w:p>
    <w:p>
      <w:r>
        <w:rPr>
          <w:b/>
        </w:rPr>
        <w:t xml:space="preserve">Yhteenveto</w:t>
      </w:r>
    </w:p>
    <w:p>
      <w:r>
        <w:t xml:space="preserve">Norfolkin kreivikunnanvaltuuston mukaan vanhusten ja vammaisten bussilippuja saatetaan leikata, ellei hallitus korvaa 4,5 miljoonan punnan vajetta.</w:t>
      </w:r>
    </w:p>
    <w:p>
      <w:r>
        <w:rPr>
          <w:b/>
          <w:u w:val="single"/>
        </w:rPr>
        <w:t xml:space="preserve">Asiakirjan numero 27185</w:t>
      </w:r>
    </w:p>
    <w:p>
      <w:r>
        <w:t xml:space="preserve">Weymouthin merenpinnan tasoa koskevassa tutkimuksessa pyritään estämään 4000 kiinteistön tulviminen.</w:t>
      </w:r>
    </w:p>
    <w:p>
      <w:r>
        <w:t xml:space="preserve">Dorsetin merenrantakaupungissa tehdään kuuden viikon tutkimus, jossa selvitetään, mitä tarvitaan kiinteistöjen suojelemiseksi seuraavien 100 vuoden aikana. Valtuuston insinööriryhmän mukaan vaihtoehtoja ovat muun muassa satamavallien korottaminen ja rantavallin rakentaminen rantapromenadin varrelle. Pidemmän aikavälin ratkaisu voisi olla sataman poikki kulkeva vuorovesipato. "Rantojen kunnostaminen" Insinööriryhmän mukaan jos mitään ei tehdä, 4040 kiinteistöä voi olla vaarassa joutua tulvan alle vuoteen 2116 mennessä, kun vuorovesi tulee kerran 200 vuodessa. Tällä hetkellä vaarassa on 450 kiinteistöä. Weymouthin lahden rannikkoprosesseja koskevassa tutkimuksessa porataan 21 10-13 metrin syvyistä porakaivoa ja asennetaan pohjaveden seurantalaitteita. Weymouth &amp; Portland Borough Councilin mukaan poraus aiheuttaa väistämättä jonkin verran melua. Ympäristöneuvos Ian Roebuck sanoi: "Nämä työt ovat erittäin tärkeitä, jotta voidaan selvittää, mitä strategioita on otettava käyttöön, jotta Weymouth voi selviytyä merenpinnan noususta." Insinööriryhmä sanoi, että se "tutkii myös erilaisia vaihtoehtoja Prestonin rannalle, mukaan luettuna karikot, murtovedet ja rannan uudelleenravinne". Insinöörit aloittavat maanantaina pohjatutkimukset Weymouthin sataman, Weymouth Esplanaden ja Weymouthin keskustan ympäristössä. Asukkaille ja yrityksille, joita työt voivat koskea, on lähetetty kirjeet töistä. Ympäristövirasto rahoittaa 300 000 punnan hanketta.</w:t>
      </w:r>
    </w:p>
    <w:p>
      <w:r>
        <w:rPr>
          <w:b/>
        </w:rPr>
        <w:t xml:space="preserve">Yhteenveto</w:t>
      </w:r>
    </w:p>
    <w:p>
      <w:r>
        <w:t xml:space="preserve">Insinöörit ovat todenneet, että yli 4000 Weymouthin kiinteistöä voi olla vaarassa joutua merenpinnan nousun uhreiksi, jos tulvasuojeluohjelmia ei toteuteta.</w:t>
      </w:r>
    </w:p>
    <w:p>
      <w:r>
        <w:rPr>
          <w:b/>
          <w:u w:val="single"/>
        </w:rPr>
        <w:t xml:space="preserve">Asiakirjan numero 27186</w:t>
      </w:r>
    </w:p>
    <w:p>
      <w:r>
        <w:t xml:space="preserve">Kuwaitilaiskauppa jäi kiinni kalojen silmien kiinnittämisestä silmiin</w:t>
      </w:r>
    </w:p>
    <w:p>
      <w:r>
        <w:t xml:space="preserve">Kalan videota levitettiin ensin paikallisten WhatsApp-käyttäjien keskuudessa. Paikalliset bloggaajat ja sanomalehti Al Bayan jakoivat sosiaalisessa mediassa kuvia, joista yhdessä näkyi, että yksi tekosilmistä liukuu pois. Kilpailevat kuwaitilaiset kalanmyyjät reagoivat mainostamalla tuoretta kalaa "ilman kosmetiikkaa" kuvalla, jossa on kuva kalasta ja valikoima värillisiä piilolinssejä. Eräs Twitter-käyttäjä sanoi: "Älä koskaan arvioi kalan tuoreutta sen silmien googlinessin perusteella." Twitter-käyttäjä M'BlockU sanoi, että tilanne "näyttää varmasti kalaisalta", kun taas toiset kehuivat kalamyyjän luovaa markkinointitapaa. Heinäkuussa toista kuwaitilaista kalakauppaa syytettiin siitä, että hän oli täyttänyt kalansa teräsnauloilla kasvattaakseen niiden painoa ja markkina-arvoa.</w:t>
      </w:r>
    </w:p>
    <w:p>
      <w:r>
        <w:rPr>
          <w:b/>
        </w:rPr>
        <w:t xml:space="preserve">Yhteenveto</w:t>
      </w:r>
    </w:p>
    <w:p>
      <w:r>
        <w:t xml:space="preserve">Kuwaitilainen kalakauppias on suljettu, koska hän oli kiinnittänyt kaloihin silmäpalloja saadakseen ne näyttämään tuoreemmilta.</w:t>
      </w:r>
    </w:p>
    <w:p>
      <w:r>
        <w:rPr>
          <w:b/>
          <w:u w:val="single"/>
        </w:rPr>
        <w:t xml:space="preserve">Asiakirjan numero 27187</w:t>
      </w:r>
    </w:p>
    <w:p>
      <w:r>
        <w:t xml:space="preserve">Pinewood Studios laajentaa Kiinaan</w:t>
      </w:r>
    </w:p>
    <w:p>
      <w:r>
        <w:t xml:space="preserve">Siirto on viimeisin askel yrityksen pyrkimyksissä laajentua maailmanlaajuisesti. Pinewoodilla on tällä hetkellä studioita Kanadassa, Dominikaanisessa tasavallassa, Malesiassa ja Yhdysvalloissa. Brittiläinen studioyhtiö on tuottanut kansainvälisiä menestyselokuvia, kuten Star Wars -elokuvia ja James Bond -elokuvia. "Pinewood on työskennellyt Kiinassa jo useiden vuosien ajan, ja olemme luoneet vahvat suhteet elokuvayhtiöiden, sisällöntuottajien ja pelinkehittäjien kanssa", sanoo Pinewood Kiinan johtaja Andrew Smith. "Pysyvä läsnäolo Kiinassa on keskeinen strateginen osa Pinewoodin yleistä kansainvälistä strategiaa." Pinewood tarjoaa jo nyt konsulttipalveluja useille kiinalaisille elokuva-alan yrityksille, muun muassa kiinalaisen viihde- ja kiinteistökonglomeraatin Wanda Groupin neuvonantajana. Aiemmin tänä vuonna Pinewoodin omistajat sopivat yhtiön myymisestä kiinteistösijoitusrahastolle 323,3 miljoonalla punnalla (421,9 miljoonalla dollarilla).</w:t>
      </w:r>
    </w:p>
    <w:p>
      <w:r>
        <w:rPr>
          <w:b/>
        </w:rPr>
        <w:t xml:space="preserve">Yhteenveto</w:t>
      </w:r>
    </w:p>
    <w:p>
      <w:r>
        <w:t xml:space="preserve">Pinewood Studios perustaa edustuston Kiinaan vastatakseen Kiinan elokuvateollisuuden kasvavaan kysyntään.</w:t>
      </w:r>
    </w:p>
    <w:p>
      <w:r>
        <w:rPr>
          <w:b/>
          <w:u w:val="single"/>
        </w:rPr>
        <w:t xml:space="preserve">Asiakirjan numero 27188</w:t>
      </w:r>
    </w:p>
    <w:p>
      <w:r>
        <w:t xml:space="preserve">FBI-agentti Chase Bishop syytteeseen takaperin ampumisen jälkeen</w:t>
      </w:r>
    </w:p>
    <w:p>
      <w:r>
        <w:t xml:space="preserve">Poliisin Chase Bishopiksi nimeämä agentti oli tekemässä volttia yökerhossa, kun hänen aseensa putosi taskusta ja ampui sivullista jalkaan. Bishop ilmoittautui poliisille tiistaina, ja häntä syytetään toisen asteen pahoinpitelystä. Hänen on määrä saapua keskiviikkona oikeuden kuultavaksi. "Lisäsyytteitä saatetaan nostaa vireillä olevan veren alkoholipitoisuusanalyysin tulosten perusteella", Denverin syyttäjänvirasto sanoi lausunnossaan tiistaina. FBI:n tiedottaja ei kommentoinut tapausta "tutkinnan eheyden säilyttämiseksi", uutistoimisto Associated Press kertoi. Bishopin, 29, välikohtauksen videota katsottiin laajalti sosiaalisessa mediassa. Ase putosi lattialle, ja kun agentti meni ottamaan sitä kiinni, se ampui laukauksen. Luotiin osunut asiakas vietiin sairaalaan ei-hengenvaarallisen vamman saaneena.</w:t>
      </w:r>
    </w:p>
    <w:p>
      <w:r>
        <w:rPr>
          <w:b/>
        </w:rPr>
        <w:t xml:space="preserve">Yhteenveto</w:t>
      </w:r>
    </w:p>
    <w:p>
      <w:r>
        <w:t xml:space="preserve">FBI:n agenttia, joka ampui vahingossa miestä tanssiessaan denveriläisessä yökerhossa, syytetään toisen asteen pahoinpitelystä.</w:t>
      </w:r>
    </w:p>
    <w:p>
      <w:r>
        <w:rPr>
          <w:b/>
          <w:u w:val="single"/>
        </w:rPr>
        <w:t xml:space="preserve">Asiakirjan numero 27189</w:t>
      </w:r>
    </w:p>
    <w:p>
      <w:r>
        <w:t xml:space="preserve">NI Waterin entinen johtaja Declan Gormley haastaa Sinn Feinin kolmikon oikeuteen.</w:t>
      </w:r>
    </w:p>
    <w:p>
      <w:r>
        <w:t xml:space="preserve">Jutut on ottanut Declan Gormley. Hän oli yksi neljästä johtajasta, jotka Murphy erotti kaksi vuotta sitten hallituksen omistaman yhtiön johtamistavan vuoksi. Kaksi muuta parlamentin jäsentä, jotka hän aikoo haastaa oikeuteen, ovat Willie Clarke ja Cahal Boylan. Clarkea ja Boylania vastaan esitetyn kanteen katsotaan liittyvän artikkeliin ja lehdistötiedotteeseen kirjoitettuihin kommentteihin. Erillinen kanne aluekehitysministeriötä vastaan, jossa Murphy on nimetty, koskee kunnianloukkausta ja muita julkiseen virkaan liittyviä kysymyksiä. Gormley ja muut NI Waterin työntekijät erotettiin yhtiön sopimusten myöntämistavan vuoksi. Hän on aina kiistänyt kaikki vääryydet. Gormleyn asianajajat, John McKee and Company, ovat vahvistaneet toimivansa Gormleyn puolesta oikeudenkäynnissä Murphya, aluekehitysministeriötä ja kahta muuta Sinn Feinin MLA:ta vastaan. Madden and Finucane -asianajajat ovat vahvistaneet edustavansa Sinn Feinin MLA:ta ja ilmoittaneet puolustavansa päämiestään voimakkaasti.</w:t>
      </w:r>
    </w:p>
    <w:p>
      <w:r>
        <w:rPr>
          <w:b/>
        </w:rPr>
        <w:t xml:space="preserve">Yhteenveto</w:t>
      </w:r>
    </w:p>
    <w:p>
      <w:r>
        <w:t xml:space="preserve">Pohjois-Irlannin vesilaitoksen entinen johtaja on haastanut oikeuteen kolme Sinn Feinin MLA:n jäsentä, muun muassa entisen aluekehitysministerin Conor Murphyn.</w:t>
      </w:r>
    </w:p>
    <w:p>
      <w:r>
        <w:rPr>
          <w:b/>
          <w:u w:val="single"/>
        </w:rPr>
        <w:t xml:space="preserve">Asiakirjan numero 27190</w:t>
      </w:r>
    </w:p>
    <w:p>
      <w:r>
        <w:t xml:space="preserve">"Ylimielinen" rattijuoppo James Hurst sai porttikiellon ja sakot</w:t>
      </w:r>
    </w:p>
    <w:p>
      <w:r>
        <w:t xml:space="preserve">James Hurst, 26, joka on pelannut West Bromwich Albionissa ja Wrexham AFC:ssä, tuomittiin rattijuopumuksesta Wrexhamin pääkadulla joulukuussa. Hän ei päässyt oikeudenkäyntiin Llandudnon käräjäoikeudessa viime viikolla, ja hänestä annettiin pidätysmääräys. Keskiviikkona Hurst tunnusti syyllisyytensä takuita vastaan tehdystä laiminlyönnistä, ja hänelle määrättiin 1 430 punnan sakko ja 20 kuukauden ajokielto. Hänet puhalluskoeputkensa analysoinut poliisi oli kuvaillut häntä "ylimieliseksi". Konstaapeli Sarah Smith kertoi tuomareille viime viikolla, että kun hän pidätti miehen, tämä sanoi: "Olen miljonääri. Otan ajokiellon ja maksan sakon." Keskiviikkona hän kertoi oikeudelle, ettei hänellä ollut tuloja tai säästöjä, ja sanoi jättäneensä oikeudenkäynnin väliin, koska hän oli "muuten varattu". Kun häntä syytettiin siitä, että hän oli täyttänyt tulolomakkeensa väärin, hän sanoi oikeuden puheenjohtajalle "se on teidän ongelmanne". Hän sai 770 punnan sakot rattijuopumuksesta ja 330 punnan sakot kahdesta muusta syytteestä - rattijuopumus ja häiriökäyttäytyminen sekä takuita vastaan luovuttamatta jättäminen - ja hänen on myös maksettava 877 punnan oikeudenkäyntikulut.</w:t>
      </w:r>
    </w:p>
    <w:p>
      <w:r>
        <w:rPr>
          <w:b/>
        </w:rPr>
        <w:t xml:space="preserve">Yhteenveto</w:t>
      </w:r>
    </w:p>
    <w:p>
      <w:r>
        <w:t xml:space="preserve">Jalkapalloilija, joka ei saapunut oikeuteen jäätyään kiinni rattijuopumuksesta, on saanut ajokiellon ja sakot.</w:t>
      </w:r>
    </w:p>
    <w:p>
      <w:r>
        <w:rPr>
          <w:b/>
          <w:u w:val="single"/>
        </w:rPr>
        <w:t xml:space="preserve">Asiakirjan numero 27191</w:t>
      </w:r>
    </w:p>
    <w:p>
      <w:r>
        <w:t xml:space="preserve">Clevelandin poliisin uuden päämajan suunnitelma hyväksytty</w:t>
      </w:r>
    </w:p>
    <w:p>
      <w:r>
        <w:t xml:space="preserve">Barry Coppinger sanoi, että joukkojen nykyinen tukikohta Ladgate Lanella Middlesbroughissa oli liian kallis ylläpitää. Uusi 5 000 neliömetrin "Community Hub" rakennetaan läheiseen Hemlington Grangeen, ja sen on määrä valmistua vuonna 2016. Uusi toimipaikka rahoitetaan myymällä nykyinen päämaja, joka on ollut käytössä 1970-luvulta lähtien. Coppinger sanoi, että Ladgate Lane -rakennuksesta pois muuttamalla säästettäisiin ainakin 200 000 puntaa vuodessa. Osa palveluista on tarkoitus jakaa naapurimaan North Yorkshiren poliisin kanssa, minkä vuoksi poliisi joutui hylkäämään suunnitelmansa uudesta 18 miljoonan punnan arvoisen päämajan rakentamisesta Thirskin lähelle. Coppinger sanoi, että majoituksen jakamisen lisäksi poliisi aikoo myös "tarkastella yhteistyövaihtoehtoja joidenkin operatiivisten poliisipalvelujen tarjoamiseksi" Clevelandin ja Pohjois-Yorkshiren rajalla. Hän sanoi, että tämä ei vaikuta poliisin etulinjan budjetteihin. Clevelandin poliisipäällikkö Jacqui Cheer lisäsi: "Jopa haastavina aikoina on tärkeää, että investoimme uuteen teknologiaan ja infrastruktuuriin, jotta voimme saavuttaa säästöjä ja tarjota parempaa palvelua pitkällä aikavälillä." Aiheeseen liittyvät Internet-linkit Cleveland PCC North Yorkshiren poliisi</w:t>
      </w:r>
    </w:p>
    <w:p>
      <w:r>
        <w:rPr>
          <w:b/>
        </w:rPr>
        <w:t xml:space="preserve">Yhteenveto</w:t>
      </w:r>
    </w:p>
    <w:p>
      <w:r>
        <w:t xml:space="preserve">Alueen poliisi- ja rikoskomissaari on hyväksynyt suunnitelmat Clevelandin poliisin uudesta miljoonien punnan arvoisen päämajan rakentamisesta.</w:t>
      </w:r>
    </w:p>
    <w:p>
      <w:r>
        <w:rPr>
          <w:b/>
          <w:u w:val="single"/>
        </w:rPr>
        <w:t xml:space="preserve">Asiakirjan numero 27192</w:t>
      </w:r>
    </w:p>
    <w:p>
      <w:r>
        <w:t xml:space="preserve">Jerseyssä tarvitaan lisää portugalilaisia sijaisperheitä</w:t>
      </w:r>
    </w:p>
    <w:p>
      <w:r>
        <w:t xml:space="preserve">Emma Lindsey sanoi, että ryhmä oli huolissaan siitä, että saarella oli paljon portugalilaisia lapsia, joilla ei ollut huoltajia. Hänen mukaansa lapsen omaa etnistä alkuperää olevan sijaisvanhemman saaminen voisi auttaa lapsia kotiutumaan. Väestölaskentatietojen mukaan noin 8 prosenttia Jerseyn asukkaista on portugalilaisia tai madeiralaisia. Jerseyn portugalin kielen opettaja Grason Ramos sanoi, että Jerseyn sijaisperhepalvelusta olisi saatava lisää tietoa portugalilaisyhteisölle. Fostering career She tekee yhteistyötä palvelun kanssa auttaakseen luomaan yhteyksiä Jerseyn portugalilaisyhteisöön. Samaan aikaan uusi järjestelmä antaa sijaishoitajille rahaa heidän taitojensa ja kokemuksensa tunnustamiseksi. Lindsey sanoi: "Jerseyn sijaishoito on ollut vuosia täysin epäitsekästä, ja ihmiset ovat antaneet aikaansa ja taitojaan vapaaehtoisesti. "Vaikka tämä on hienoa, se on merkinnyt sitä, että joillakin ihmisillä, jotka olisivat ihanteellisia sijaishoitajia, ei yksinkertaisesti ole ollut varaa osallistua. "Nyt pystymme rekrytoimaan mahdollisia hoitajia, jotka haluavat harkita sijaishuoltoa urana."</w:t>
      </w:r>
    </w:p>
    <w:p>
      <w:r>
        <w:rPr>
          <w:b/>
        </w:rPr>
        <w:t xml:space="preserve">Yhteenveto</w:t>
      </w:r>
    </w:p>
    <w:p>
      <w:r>
        <w:t xml:space="preserve">Jerseyn sijaislasten hoitajiksi tarvitaan lisää portugalilaisperheitä, Jerseyn sijaisvanhempien ja adoptioryhmän johtaja on sanonut.</w:t>
      </w:r>
    </w:p>
    <w:p>
      <w:r>
        <w:rPr>
          <w:b/>
          <w:u w:val="single"/>
        </w:rPr>
        <w:t xml:space="preserve">Asiakirjan numero 27193</w:t>
      </w:r>
    </w:p>
    <w:p>
      <w:r>
        <w:t xml:space="preserve">Lancashiren poliisipäällikkö aikoo keskittyä rikollisuuden kovaan torjuntaan.</w:t>
      </w:r>
    </w:p>
    <w:p>
      <w:r>
        <w:t xml:space="preserve">Andrew Snowdon voitti tuoreessa äänestyksessä Clive Grunshaw'n, joka on hoitanut tehtävää vuodesta 2012 lähtien, jolloin se luotiin. Hän sanoi, että tulossa olisi "uusi joukko prioriteetteja", joissa keskityttäisiin "ehdottomasti rikollisuuden tiukkaan torjuntaan". Hän lisäsi, että hän aikoi myös avata uudelleen vähintään yhden poliisiaseman tiskin jokaisessa piirikunnan kaupunginosassa. Snowdon sanoi, että Ribble Valleyn kaltaisilla alueilla ei ole lainkaan poliisin etutiskiä, mikä ei hänen mielestään ole "tarpeeksi hyvä". Hän sanoi, että hänen kampanjansa aikana suurin viesti, jonka hän oli saanut "kotiovelta", koski "epäsosiaalisen käyttäytymisen aiheuttamaa tuhoa". Hän sanoi toteuttavansa kampanjalupauksensa, jonka mukaan "poliiseja on saatava lisää", ja tekevänsä paikallista ja kansallista työtä mielenterveysongelmista kärsivien ihmisten auttamiseksi. "Olemme havainneet, että kun poliisi kutsutaan hoitamaan mielenterveysongelmista kärsivää henkilöä, se voi sitoa poliisin loppuvuoron ajaksi, vaikka hän voisi olla kiinniottamassa rikollisia", hän lisäsi. Seuraa BBC North West -kanavaa Facebookissa, Twitterissä ja Instagramissa. Voit myös lähettää juttuideoita osoitteeseen northwest.newsonline@bbc.co.uk. Aiheeseen liittyvät Internet-linkit Lancashiren poliisi- ja rikoskomissaari.</w:t>
      </w:r>
    </w:p>
    <w:p>
      <w:r>
        <w:rPr>
          <w:b/>
        </w:rPr>
        <w:t xml:space="preserve">Yhteenveto</w:t>
      </w:r>
    </w:p>
    <w:p>
      <w:r>
        <w:t xml:space="preserve">Lancashiren ensimmäinen konservatiivinen poliisi- ja rikoskomissaari on sanonut aloittavansa toimikautensa "repimällä" työväenpuolueen edeltäjänsä suunnitelmat.</w:t>
      </w:r>
    </w:p>
    <w:p>
      <w:r>
        <w:rPr>
          <w:b/>
          <w:u w:val="single"/>
        </w:rPr>
        <w:t xml:space="preserve">Asiakirjan numero 27194</w:t>
      </w:r>
    </w:p>
    <w:p>
      <w:r>
        <w:t xml:space="preserve">Kansanedustaja Jared O'Mara lupaa "puolustaa tasa-arvoa" neitsytpuheessaan.</w:t>
      </w:r>
    </w:p>
    <w:p>
      <w:r>
        <w:t xml:space="preserve">Kansanedustaja puhui ensimmäistä kertaa istuntosalissa sen jälkeen, kun hänet valittiin 13 kuukautta sitten. O'Mara hyllytettiin työväenpuolueen kansanedustajana väitettyjen seksististen ja homofobisten kommenttien vuoksi ennen kuin hän erosi puolueesta. Hän sanoi, että oli "kunnia" saada edustaa vammaisia ihmisiä ja palvella äänestäjiään. Sheffield Hallamin alueen riippumaton kansanedustaja puhui neliminuuttisessa puheessaan myös Jeesuksesta ja anteeksiannosta myönnettyään, että "nuorena tekemäni virheet, joista olen todella pahoillani, ovat loukanneet monia ihmisiä". Hän sanoi, että hän "ei ole tähän asti pystynyt puhumaan parlamentissa itsevarmasti", ja kuvaili, että hän oli "ensimmäinen autistinen kansanedustaja, jolla oli myös aivohalvaus ja muita vammoja". O'Mara sanoi olevansa "hyvin ylpeä" Sheffieldistä, kun hän oli ensin osoittanut kunnioitusta entiselle liberaalidemokraattien johtajalle Sir Nick Cleggille ja ylistänyt kaupungin urheilutähtiä. Hän lisäsi, että hän palaa parlamenttiin syyskuussa "vankkumattomalla sitoutumisella sosiaaliseen oikeudenmukaisuuteen". O'Mara erotettiin työväenpuolueesta lokakuussa väitettyjen homofobisten ja naisvihamielisten kommenttien vuoksi. Hänet otettiin takaisin virkaansa 3. heinäkuuta tutkinnan jälkeen, mutta hän erosi muutamaa päivää myöhemmin.</w:t>
      </w:r>
    </w:p>
    <w:p>
      <w:r>
        <w:rPr>
          <w:b/>
        </w:rPr>
        <w:t xml:space="preserve">Yhteenveto</w:t>
      </w:r>
    </w:p>
    <w:p>
      <w:r>
        <w:t xml:space="preserve">Sheffield Hallamin kansanedustaja Jared O'Mara on sanonut, että hän aikoo "puolustaa tasa-arvoa" neitsytpuheessaan alahuoneessa.</w:t>
      </w:r>
    </w:p>
    <w:p>
      <w:r>
        <w:rPr>
          <w:b/>
          <w:u w:val="single"/>
        </w:rPr>
        <w:t xml:space="preserve">Asiakirjan numero 27195</w:t>
      </w:r>
    </w:p>
    <w:p>
      <w:r>
        <w:t xml:space="preserve">Tuomioistuimen huoli pop-up Shakespeare-teatteri Yorkissa</w:t>
      </w:r>
    </w:p>
    <w:p>
      <w:r>
        <w:t xml:space="preserve">Oikeusministeriö on vastustanut suunnitelmia pop-up-teatterin rakentamiseksi Yorkin linnan parkkipaikalle. Hakija Lunchbox Theatrical Productions haluaa pyörittää teatteria kesäkuusta syyskuuhun 2018, ja sinne mahtuu jopa 950 katsojaa. Oikeusministeriö väittää, että se "keskeyttäisi tuomioistuimen sujuvan toiminnan". Lue lisää tästä ja muista tarinoista eri puolilta Yorkshirea Hakija ei ole vielä vastannut BBC:n kommenttipyyntöön. Irena Skibtschak oikeusministeriön kiinteistöalan neuvonantajalta GVA:lta sanoi, että rakennushankkeella olisi melun osalta haitallinen vaikutus tuomioistuimen päivittäiseen toimintaan. Hän lisäsi, että teatteri käyttäisi rakennusvaiheen aikana tuomioistuimen kulkuväylää tavarantoimituksiin ja voisi mahdollisesti estää vankiloiden ajoneuvoja pääsemästä tuomioistuinrakennukseen. Myös Historic England on ilmaissut huolensa suunnitelmista. Se sanoi tukevansa ajatusta periaatteessa, mutta se haluaisi, että teatterin sijaintipaikkaa muutettaisiin. Yorkin kaupunginvaltuusto on jo sopinut vuokraavansa osan pysäköintialueesta Lunchbox Theatrical Productionsille. Uudessa-Seelannissa ja Australiassa pystytettyjen teattereiden pohjalta rakennettava teatteri olisi yhdistelmä Lontooseen vuonna 1587 rakennettua Rose-teatteria ja vuonna 1599 rakennettua Globe-teatteria. Valtuusto ei ole asettanut päivämäärää, jolloin se käsittelee suunnitteluhakemusta.</w:t>
      </w:r>
    </w:p>
    <w:p>
      <w:r>
        <w:rPr>
          <w:b/>
        </w:rPr>
        <w:t xml:space="preserve">Yhteenveto</w:t>
      </w:r>
    </w:p>
    <w:p>
      <w:r>
        <w:t xml:space="preserve">Väitetään, että suunnitelmat väliaikaisesta Shakespeare-teatterista vaikuttaisivat "haitallisesti" läheisen Crown Courtin toimintaan.</w:t>
      </w:r>
    </w:p>
    <w:p>
      <w:r>
        <w:rPr>
          <w:b/>
          <w:u w:val="single"/>
        </w:rPr>
        <w:t xml:space="preserve">Asiakirjan numero 27196</w:t>
      </w:r>
    </w:p>
    <w:p>
      <w:r>
        <w:t xml:space="preserve">Dumfries Peter Panin kiinteistöjen turvallisuutta parannetaan</w:t>
      </w:r>
    </w:p>
    <w:p>
      <w:r>
        <w:t xml:space="preserve">Dumfriesissa sijaitsevan Moat Brae Housen katolta varastettiin lyijyä tiistain ja keskiviikon välisenä yönä. Rakennusta kunnostetaan parhaillaan, jotta siitä tulisi kansallinen lastenkirjallisuuden keskus. Peter Pan Moat Brae Trust -hankkeen johtaja Cathy Agnew sanoi, että varkauden jälkeen ryhdytään toimenpiteisiin. "On suuri pettymys, että näin on tapahtunut", hän sanoi. "Se on väistämättä aina houkutus, kun ihmiset näkevät, että siellä on lyijyä. "On todella surullista, että näin on käynyt - yritämme luoda jotain yhteisölle." Hän kehotti yleisöä ilmoittamaan mahdollisesta epäilyttävästä toiminnasta kiinteistön ympärillä. Agnew vahvisti, että myös alueen turvallisuuden parantamiseksi tehdään töitä. Rakennuksen, jossa kirjailija J. M. Barrie leikki lapsena, ensimmäisen vaiheen muutostyöt on määrä saada päätökseen myöhemmin tänä vuonna. Arkkitehdit suunnittelevat parhaillaan toista vaihetta, joka käsittää vierailutilat ja talon takana olevan maan kehittämisen.</w:t>
      </w:r>
    </w:p>
    <w:p>
      <w:r>
        <w:rPr>
          <w:b/>
        </w:rPr>
        <w:t xml:space="preserve">Yhteenveto</w:t>
      </w:r>
    </w:p>
    <w:p>
      <w:r>
        <w:t xml:space="preserve">Peter Pan -tarinan inspiraationa toimineen kiinteistön entisöintihankkeen turvatoimia aiotaan tiukentaa 4 miljoonan punnan arvosta, kun varkaat olivat hyökänneet rakennuksen kimppuun.</w:t>
      </w:r>
    </w:p>
    <w:p>
      <w:r>
        <w:rPr>
          <w:b/>
          <w:u w:val="single"/>
        </w:rPr>
        <w:t xml:space="preserve">Asiakirjan numero 27197</w:t>
      </w:r>
    </w:p>
    <w:p>
      <w:r>
        <w:t xml:space="preserve">Boston Stump saa yli £ 1m lottorahoitusta</w:t>
      </w:r>
    </w:p>
    <w:p>
      <w:r>
        <w:t xml:space="preserve">St Botolphin kirkko, joka tunnetaan nimellä Boston Stump, on saanut 1 166 700 puntaa kansallisesta arpajaisrahastosta. Rahat käytetään kirkon muuttamiseen houkuttelevammaksi sekä matkailijoille että paikallisyhteisölle. Lisäksi luodaan opetuskeskus, jossa kerrotaan kaupungin ja kirkon asukkaiden tarinoita. Hanke maksaa yhteensä 2,7 miljoonaa puntaa, ja loput rahoista kerätään paikallisesti. Bostonin seurakunnan kirkkoherra Alyson Buxton sanoi, että "A Passion for People" -nimisen hankkeen rahoitus on "loistava uutinen kirkolle ja kaupungille". Hän sanoi, että osa rahoituksesta auttaisi kehittämään "museotilan", jossa kerrottaisiin Bostonin ja sen asukkaiden tarinasta, myös sen yhteydestä pyhiinvaeltajaisäntiin. Kiireelliset korjaukset Pastori Buxton sanoi toivovansa, että tämä lisäisi kävijämäärää. Lisäksi asennetaan uudet lattiat ja lattialämmitys sekä kaksi lasikuistia sisäänkäynnin läheisyyteen, jolloin pääovet voidaan jättää auki. Rakennuksen rakenteeseen tehdään myös kiireellisiä korjauksia, kuten 83-metrisen tornin - joka on yksi Englannin korkeimmista keskiaikaisista torneista - kunnostaminen ja tulvantorjuntatoimenpiteet. St Botolph's, jonka väitetään olevan yksi Englannin suurimmista seurakuntakirkoista, vaurioitui pahoin vuonna 2013 tulvaveden aikana. Stump</w:t>
      </w:r>
    </w:p>
    <w:p>
      <w:r>
        <w:rPr>
          <w:b/>
        </w:rPr>
        <w:t xml:space="preserve">Yhteenveto</w:t>
      </w:r>
    </w:p>
    <w:p>
      <w:r>
        <w:t xml:space="preserve">Suunnitelmat torninsa korkeudesta tunnetun seurakunnan kirkon elvyttämiseksi ovat saaneet vauhtia yli miljoonan punnan avustuksella.</w:t>
      </w:r>
    </w:p>
    <w:p>
      <w:r>
        <w:rPr>
          <w:b/>
          <w:u w:val="single"/>
        </w:rPr>
        <w:t xml:space="preserve">Asiakirjan numero 27198</w:t>
      </w:r>
    </w:p>
    <w:p>
      <w:r>
        <w:t xml:space="preserve">Erdingtonin talopalo: Erdington: Kaksi pidätetty lasten pelastamisen jälkeen</w:t>
      </w:r>
    </w:p>
    <w:p>
      <w:r>
        <w:t xml:space="preserve">Tytöt vietiin sairaalaan Round Roadilla, Erdingtonissa, Birminghamissa, noin klo 02:25 GMT tapahtuneen tulipalon jälkeen. 37-vuotias mies on pidätetty epäiltynä murhayrityksestä. Myös 29-vuotias nainen on pidätettynä epäiltynä lasten laiminlyönnistä. Palokunta kertoi, että yhteensä viisi ihmistä pelastettiin, ja lisäsi, että kodin sisätilat olivat "täysin tuhoutuneet". West Midlandsin poliisi sanoi, että paikan päällä olevan palontutkintaryhmän mukaan tulipalo oli tuhopoltto. Paikalle tulleeseen paloautoon törmättyään löydettiin auto, poliisi lisäsi. West Midlandsin poliisin viimeisimmät uutiset ja päivitykset kertoivat lasten iäksi 12, 10, 8 ja 4 vuotta. Ensihoitajat hoitivat heitä savuhengityksen vaikutusten vuoksi. He saavat jatkohoitoa Birminghamin lastensairaalassa, West Midlands Ambulance Service kertoi. Seuraa BBC West Midlandsia Facebookissa, Twitterissä ja Instagramissa. Lähetä juttuideasi osoitteeseen: newsonline.westmidlands@bbc.co.uk</w:t>
      </w:r>
    </w:p>
    <w:p>
      <w:r>
        <w:rPr>
          <w:b/>
        </w:rPr>
        <w:t xml:space="preserve">Yhteenveto</w:t>
      </w:r>
    </w:p>
    <w:p>
      <w:r>
        <w:t xml:space="preserve">Kaksi ihmistä on pidätetty talopalon jälkeen, josta neljä lasta pelastettiin varhain aamulla.</w:t>
      </w:r>
    </w:p>
    <w:p>
      <w:r>
        <w:rPr>
          <w:b/>
          <w:u w:val="single"/>
        </w:rPr>
        <w:t xml:space="preserve">Asiakirjan numero 27199</w:t>
      </w:r>
    </w:p>
    <w:p>
      <w:r>
        <w:t xml:space="preserve">Stoney Littleton Long Barrow punaisilla kädenjäljillä tahrittu</w:t>
      </w:r>
    </w:p>
    <w:p>
      <w:r>
        <w:t xml:space="preserve">Wellow'ssa lähellä Bathia sijaitsevan 5000 vuotta vanhan Stoney Littleton Long Barrowin uskotaan joutuneen kohteeksi marraskuun alussa. Kiinteistöjen kuraattori Win Scutt sanoi: "Tämä hyökkäys sen historiallista rakennuskantaa vastaan ei ole vain ajattelematonta, vaan se on rikos." English Heritage on sanonut tekevänsä yhteistyötä Avon ja Somersetin poliisin kanssa tekijöiden löytämiseksi. Scutt sanoi: "Vaikka asiantuntijatiimimme työskentelee graffitin poistamiseksi, on hyvin mahdollista, että se on aiheuttanut pysyviä vaurioita kivityksiin. "Tällaisen julman hyökkäyksen motiivi on käsittämätön, ja olemme tehneet yhteistyötä Avon ja Somersetin poliisin kanssa auttaaksemme heitä tutkimuksissaan." Stoney Littleton Long Barrow on yksi maan hienoimmista saavutettavissa olevista esimerkeistä neoliittisesta kammiohautakammiosta, joka on peräisin noin vuodelta 3500 eaa.</w:t>
      </w:r>
    </w:p>
    <w:p>
      <w:r>
        <w:rPr>
          <w:b/>
        </w:rPr>
        <w:t xml:space="preserve">Yhteenveto</w:t>
      </w:r>
    </w:p>
    <w:p>
      <w:r>
        <w:t xml:space="preserve">Vandaalit, jotka tahrasivat punaisia kädenjälkiä neoliittiseen muistomerkkiin, ovat saattaneet vahingoittaa sitä pysyvästi, pelkäävät kulttuuriperintöasiantuntijat.</w:t>
      </w:r>
    </w:p>
    <w:p>
      <w:r>
        <w:rPr>
          <w:b/>
          <w:u w:val="single"/>
        </w:rPr>
        <w:t xml:space="preserve">Asiakirjan numero 27200</w:t>
      </w:r>
    </w:p>
    <w:p>
      <w:r>
        <w:t xml:space="preserve">Katesbridgessä kirjataan NI:n kylmin syyskuun yö.</w:t>
      </w:r>
    </w:p>
    <w:p>
      <w:r>
        <w:t xml:space="preserve">Barra BestBBC News NI:n sääjuontaja Downin kreivikunnassa sijaitsevassa Katesbridgessä pakkanen laski -3,7 celsiusasteeseen. Kylä on tunnettu siitä, että siellä mitataan usein Irlannin saaren korkein ja matalin lämpötila. Irlannin sääpalvelun Met Éireannin mukaan se oli myös kylmin syyskuun yö, joka on mitattu koko saarella. Irlannin tasavallan kylmin syyskuun yö on mitattu vuonna 1972, jolloin Offalyn kreivikunnassa mitattiin -3,5 celsiusastetta. Katesbridgessä mitataan usein äärimmäisempiä lämpötiloja, mikä johtuu sen maantieteellisestä sijainnista. Se sijaitsee notkelmassa, jossa kylmä ilma virtaa, kerääntyy vähitellen ja antaa lämpötilan laskea melko alas. Siellä on sääasema, ja siksi Katesbridge mainitaan usein sääennusteissa.</w:t>
      </w:r>
    </w:p>
    <w:p>
      <w:r>
        <w:rPr>
          <w:b/>
        </w:rPr>
        <w:t xml:space="preserve">Yhteenveto</w:t>
      </w:r>
    </w:p>
    <w:p>
      <w:r>
        <w:t xml:space="preserve">Lauantai-ilta oli Pohjois-Irlannissa ennätyksellisen kylmä syyskuun yö, Met Office on vahvistanut.</w:t>
      </w:r>
    </w:p>
    <w:p>
      <w:r>
        <w:rPr>
          <w:b/>
          <w:u w:val="single"/>
        </w:rPr>
        <w:t xml:space="preserve">Asiakirjan numero 27201</w:t>
      </w:r>
    </w:p>
    <w:p>
      <w:r>
        <w:t xml:space="preserve">Uusi Routemaster-bussi esiteltiin Lontoossa</w:t>
      </w:r>
    </w:p>
    <w:p>
      <w:r>
        <w:t xml:space="preserve">Kahdeksan uutta bussia liikennöi Victoria-aseman ja Hackneyn välisellä reitillä 38 ensi vuoden helmikuun 20. päivästä alkaen. Prototyyppi rakennettiin Pohjois-Irlannissa kahdessa vuodessa sen jälkeen, kun pormestari Boris Johnson julisti sen manifestissaan. Työväenpuolueen mukaan bussit maksavat 1,3 miljoonaa puntaa kappale ja ovat "kiiltävä turhamaisuushanke". Bussi ajettiin kaupungintalolta Trafalgar Squarelle paljastustilaisuutta varten. Routemasterit poistettiin liikenteestä joulukuussa 2005, mutta osa niistä liikennöi edelleen turistireiteillä. Alkuperäisessä suunnittelukilpailussa palkinnon voittaneen Kew Riverside Primary Schoolin lapset menivät Trafalgar Squareen katsomaan bussin saapumista.</w:t>
      </w:r>
    </w:p>
    <w:p>
      <w:r>
        <w:rPr>
          <w:b/>
        </w:rPr>
        <w:t xml:space="preserve">Yhteenveto</w:t>
      </w:r>
    </w:p>
    <w:p>
      <w:r>
        <w:t xml:space="preserve">Uusi Routemaster-bussi, jonka takaosassa on avoin hop-on hop-off-laituri, on esitelty Lontoossa.</w:t>
      </w:r>
    </w:p>
    <w:p>
      <w:r>
        <w:rPr>
          <w:b/>
          <w:u w:val="single"/>
        </w:rPr>
        <w:t xml:space="preserve">Asiakirjan numero 27202</w:t>
      </w:r>
    </w:p>
    <w:p>
      <w:r>
        <w:t xml:space="preserve">Coronavirus: Nightingale-sairaalassa: "Uskomaton henkilökunta" NI:n Nightingale-sairaalassa</w:t>
      </w:r>
    </w:p>
    <w:p>
      <w:r>
        <w:t xml:space="preserve">Kyle Crawford tiesi, että työskentely laitoksessa lisäisi hänen mahdollisuuksiaan altistua Covid-19:lle. Belfast City Hospitalin tornitalo on muutettu NI:n ensimmäiseksi Nightingale-sairaalaksi. Mutta 31-vuotias sanoi, että hänen pelkonsa hälvenivät, kun hän aloitti työt. "Aluksi minussa oli inhimillinen reaktio, että saattaisin altistaa itseni suuremmalle riskille, mutta järkeistin sen hyvin nopeasti", tohtori Crawford kertoi BBC Radio Foylelle. "Kaikki tekevät yhteistyötä tavalla, jota en ole ennen nähnyt. Toveruus, tiimityö ja tarkoituksenmukaisuus ovat todella tuntuvia", nuorempi lääkäri sanoi. Hän sanoi, että koko henkilökunnalle on annettu riittävät henkilökohtaiset suojavarusteet ja että kaikki käyttävät niitä asianmukaisesti. Tohtori Crawford sanoi myös, että häntä rohkaisee se, kuinka paljon ihmisiä hän itse näkee kotiutettavan sairaalasta. "Minua rauhoittaa eniten se, että useimmat potilaat, joita näen Covid-19-tautia sairastavina, paranevat, ja ihmiset pääsevät pois teho-osastolta", hän sanoi. Vaikka juniorilääkäri oli tästä rohkaistunut, hän kehotti yleisöä "pitämään kiinni lukituksesta" ja "suojelemaan edelleen NHS:ää". "Se, mitä teette, pelastaa ihmishenkiä", hän lisää.</w:t>
      </w:r>
    </w:p>
    <w:p>
      <w:r>
        <w:rPr>
          <w:b/>
        </w:rPr>
        <w:t xml:space="preserve">Yhteenveto</w:t>
      </w:r>
    </w:p>
    <w:p>
      <w:r>
        <w:t xml:space="preserve">Londonderryn nuorempi lääkäri on sanonut, että hänen alkuperäiset pelkonsa vapaaehtoistyöstä NI:n ensimmäisessä Nightingale-sairaalassa hälvenivät hänen työskenneltyään siellä "uskomattoman" henkilökunnan kanssa.</w:t>
      </w:r>
    </w:p>
    <w:p>
      <w:r>
        <w:rPr>
          <w:b/>
          <w:u w:val="single"/>
        </w:rPr>
        <w:t xml:space="preserve">Asiakirjan numero 27203</w:t>
      </w:r>
    </w:p>
    <w:p>
      <w:r>
        <w:t xml:space="preserve">Lordi Elis-Thomasia ei rangaista kiroilusta Seneddissä</w:t>
      </w:r>
    </w:p>
    <w:p>
      <w:r>
        <w:t xml:space="preserve">Plaid-puolueen parlamentin jäsen Adam Price oli pyytänyt päätöstä siitä, olivatko viime keskiviikkona käydyssä vihaisessa keskustelussa esitetyt kommentit "asianmukaista parlamentaarista kielenkäyttöä". Puheenjohtaja Elin Jones sanoi muistuttavansa lordi Elis-Thomasia, joka on nyt riippumaton parlamentin jäsen, että "tällaista kieltä ei voida hyväksyä". Jones sanoi olevansa "tyytyväinen" siihen, että Thomas käytti termiä "oikeistopaskat". Dwyfor Meirionnydd -alueen kansanedustaja Lord Elis-Thomas vahvisti, ettei häneen kohdisteta seuraamuksia, mutta kieltäytyi kommentoimasta asiaa tarkemmin. Kommentti esitettiin Cardiff Bayssä käydyssä keskustelussa, joka koski Port Talbotiin ehdotettua uutta vankilaa. Vastatessaan Priceen tiistaina Jones kirjoitti: "Vaikka en kuullut kommenttia tuolloin, eikä sitä näy pöytäkirjassa, olen muiden läsnäolijoiden kanssa keskusteltuani vakuuttunut siitä, että Dafydd Elis-Thomas käytti istuimeltaan termiä 'oikeistolaiset paskat'. "Kirjoitan Dafydd Elis-Thomasille muistuttaakseni häntä siitä, että tällainen kielenkäyttö ei ole hyväksyttävää ja että sitä ei pitäisi enää käyttää Siambrissa [istuntosalissa]."</w:t>
      </w:r>
    </w:p>
    <w:p>
      <w:r>
        <w:rPr>
          <w:b/>
        </w:rPr>
        <w:t xml:space="preserve">Yhteenveto</w:t>
      </w:r>
    </w:p>
    <w:p>
      <w:r>
        <w:t xml:space="preserve">Ex-Plaid Cymru -puolueen johtaja Lord Elis-Thomas ei joudu kurinpitomenettelyyn kiroilun vuoksi istuntosalissa.</w:t>
      </w:r>
    </w:p>
    <w:p>
      <w:r>
        <w:rPr>
          <w:b/>
          <w:u w:val="single"/>
        </w:rPr>
        <w:t xml:space="preserve">Asiakirjan numero 27204</w:t>
      </w:r>
    </w:p>
    <w:p>
      <w:r>
        <w:t xml:space="preserve">Edith Cavell £2 -kolikkoa harkitsee liittokansleri</w:t>
      </w:r>
    </w:p>
    <w:p>
      <w:r>
        <w:t xml:space="preserve">Norfolkin sairaanhoitaja auttoi satoja liittoutuneiden joukkoja pakenemaan Saksan miehittämästä Belgiasta. Entinen armeijan upseeri Dan Jarvis, Barnsley Centralin työväenpuolueen kansanedustaja, esitti pyynnön valtiovarainministeriön kysymysten yhteydessä alahuoneessa. George Osborne, joka on myös kuninkaallisen rahapajan johtaja, sanoi ottavansa asian esille rahapajan neuvoa-antavan komitean kanssa. Suuren sodan muistoksi on tarkoitus julkaista kolikoita seuraavien viiden vuoden aikana. Norwichin lähellä sijaitsevasta Swardestonista kotoisin olleen kirkkoherran tyttären, sairaanhoitaja Cavellin, sukulaiset toimittivat viime kuussa valtiovarainministeriölle vetoomuksen, jossa oli 110 000 allekirjoitusta, sen jälkeen, kun entisen sotaministerin Lord Kitchenerin ilmoitettiin olevan mukana kolikossa. Kampanjoijat sanoivat, että kolikoilla pitäisi juhlistaa myös rauhan puolestapuhujia. Cavell rikkoi Saksan sotilaslakia, ja kun hänet saatiin kiinni, hänet ammuttiin 49-vuotiaana teloituskomennuksella vuonna 1915. Kampanja on jatkoa viime vuonna menestyksekkäälle vetoomukselle kirjailija Jane Austenin ottamiseksi 10 punnan seteleiden kääntöpuolelle sen jälkeen, kun yleisö paheksui sitä, että jokaisessa setelissä oli mies.</w:t>
      </w:r>
    </w:p>
    <w:p>
      <w:r>
        <w:rPr>
          <w:b/>
        </w:rPr>
        <w:t xml:space="preserve">Yhteenveto</w:t>
      </w:r>
    </w:p>
    <w:p>
      <w:r>
        <w:t xml:space="preserve">Liittokansleri on suostunut harkitsemaan ensimmäisen maailmansodan sankaritar Edith Cavellin lisäämistä uuden kahden punnan kolikon suunnittelijoiden luetteloon.</w:t>
      </w:r>
    </w:p>
    <w:p>
      <w:r>
        <w:rPr>
          <w:b/>
          <w:u w:val="single"/>
        </w:rPr>
        <w:t xml:space="preserve">Asiakirjan numero 27205</w:t>
      </w:r>
    </w:p>
    <w:p>
      <w:r>
        <w:t xml:space="preserve">EastEnders suunnittelee Queen Vic -pubin paloa</w:t>
      </w:r>
    </w:p>
    <w:p>
      <w:r>
        <w:t xml:space="preserve">Kohtaukset merkitsevät nykyisen pubisarjan loppua ennen kuin saippuasarja siirtyy teräväpiirtoon syksyllä. Vielä ei ole ilmoitettu, kuoleeko kukaan hahmoista tulipalossa, vaikka useat hahmot, kuten vuokraemäntä Peggy Mitchell, on kirjoitettu ulos. Näyttelijä Barbara Windsor jättää BBC One -saippuasarjan 16 vuoden jälkeen. Lokakuussa Windsor paljasti aikovansa jättää sarjan ja sanoi olevansa "niin surullinen jättäessään Peggyn taakseen". "EastEnders on ollut minulle ihana, eikä ole mikään salaisuus, että se muutti elämäni kaikki ne vuodet sitten", hän sanoi. Sittemmin on myös ilmoitettu, että Cliff Parisin esittämä Minty Peterson, taksikuski Charlie Slater (Derek Martin) ja opiskelija Libby Fox (Belinda Owusu) kirjoitetaan myös ulos. Huhtikuussa Stacey Branningia näyttelevä Lacey Turner ilmoitti myös jättävänsä saippuasarjan. Queen Vic on ollut monien ikimuistoisten EastEnders-hetkien näyttämönä, kuten Archie Mitchellin äskettäinen kuolema. Vuonna 1986 Den Watts antoi tunnetusti avioeropaperit Angie-vaimolle pubissa, ja vuonna 1994 Grant Mitchell paljasti asiakkaille veljensä Philin suhteen Sharonin kanssa. Tänä vuonna EastEnders vietti 25-vuotisjuhlavuottaan suorassa lähetyksessä.</w:t>
      </w:r>
    </w:p>
    <w:p>
      <w:r>
        <w:rPr>
          <w:b/>
        </w:rPr>
        <w:t xml:space="preserve">Yhteenveto</w:t>
      </w:r>
    </w:p>
    <w:p>
      <w:r>
        <w:t xml:space="preserve">EastEndersin käsikirjoittajat ovat paljastaneet, että Queen Victoria -pubi poltetaan osana suurta juonta myöhemmin tänä vuonna.</w:t>
      </w:r>
    </w:p>
    <w:p>
      <w:r>
        <w:rPr>
          <w:b/>
          <w:u w:val="single"/>
        </w:rPr>
        <w:t xml:space="preserve">Asiakirjan numero 27206</w:t>
      </w:r>
    </w:p>
    <w:p>
      <w:r>
        <w:t xml:space="preserve">Hay Festival: kansallisrunoilija Ifor ap Glynin ensimmäinen päivä</w:t>
      </w:r>
    </w:p>
    <w:p>
      <w:r>
        <w:t xml:space="preserve">Huw ThomasBBC Walesin taide- ja mediakirjeenvaihtaja Ifor ap Glyn, joka kirjoittaa walesiksi, seuraa tehtävässä vuodesta 2008 lähtien toiminutta Gillian Clarkea. Tehtävästä ei makseta palkkaa, mutta kansallisrunoilijan odotetaan säveltävän uusia teoksia vastauksena merkittäviin kansallisiin tapahtumiin. Caernarfonissa asuva runoilija julkistettiin Walesin neljänneksi kansallisrunoilijaksi maaliskuussa. Ap Glynin ensimmäinen tilaisuus oli yhteinen lukuhetki Clarken kanssa. Hän pitää tehtävää "suurlähettilästehtävänä" ja on luvannut tuoda siihen oman, omaleimaisen tyylinsä. "Kirjoitan tietysti walesiksi, joten on haasteellista saada walesin kieltä lukevat ihmiset kiinnostumaan runoudesta", hän sanoi. "Lisäksi haasteena on saada aineistoa muille kielille, koska on tärkeää, että kansallisrunoilija edustaa kaikkia Walesin kieliä." Hän totesi, että "on tärkeää, että kansallisrunoilija edustaa kaikkia Walesin kieliä." Clarke sanoi jatkavansa runouden puolustamista nuorille ja suurelle yleisölle.</w:t>
      </w:r>
    </w:p>
    <w:p>
      <w:r>
        <w:rPr>
          <w:b/>
        </w:rPr>
        <w:t xml:space="preserve">Yhteenveto</w:t>
      </w:r>
    </w:p>
    <w:p>
      <w:r>
        <w:t xml:space="preserve">Walesin uusi kansallisrunoilija on aloittanut virallisesti työnsä Hay-festivaaleilla pidetyn virallisen luovutustilaisuuden jälkeen.</w:t>
      </w:r>
    </w:p>
    <w:p>
      <w:r>
        <w:rPr>
          <w:b/>
          <w:u w:val="single"/>
        </w:rPr>
        <w:t xml:space="preserve">Asiakirjan numero 27207</w:t>
      </w:r>
    </w:p>
    <w:p>
      <w:r>
        <w:t xml:space="preserve">Neuvottelut Aurignyn myynnistä jatkuvat</w:t>
      </w:r>
    </w:p>
    <w:p>
      <w:r>
        <w:t xml:space="preserve">Neuvotteluja on jatkettu sen jälkeen, kun kauppa julkistettiin heinäkuussa, mutta ne voivat edetä vasta due diligence -tarkastusten jälkeen. Apulaisjohtaja Charles Parkinson sanoi: Parkinson sanoi: "Olemme hyvin pitkälti vaiheessa", ja lisäsi, että kauppa voi silti jäädä tekemättä. Hän sanoi, että osasto ei jatkaisi eteenpäin, jos liiketoiminta ei olisi vakaata. Apulaisjohtaja Parkinson sanoi: "Ennen kuin olemme vakuuttuneita siitä, että lentoyhtiöiden yhdistäminen on liiketaloudellisesti perusteltua, valtiovarainministeriö ja resurssit eivät aio esittää ehdotuksia poliittiselle neuvostolle tai laajemmalle valtiolle. "Jos emme ole vakuuttuneita siitä, että liiketoiminnalliset perusteet ovat vahvat, emme tee mitään ehdotuksia."</w:t>
      </w:r>
    </w:p>
    <w:p>
      <w:r>
        <w:rPr>
          <w:b/>
        </w:rPr>
        <w:t xml:space="preserve">Yhteenveto</w:t>
      </w:r>
    </w:p>
    <w:p>
      <w:r>
        <w:t xml:space="preserve">Guernseyn valtiovarain- ja resurssiministerin mukaan neuvottelut Aurignyn mahdollisesta myynnistä kilpailevalle lentoyhtiölle Blue Islandsille jatkuvat.</w:t>
      </w:r>
    </w:p>
    <w:p>
      <w:r>
        <w:rPr>
          <w:b/>
          <w:u w:val="single"/>
        </w:rPr>
        <w:t xml:space="preserve">Asiakirjan numero 27208</w:t>
      </w:r>
    </w:p>
    <w:p>
      <w:r>
        <w:t xml:space="preserve">Warrensin "vanhin cornwallilainen leivonnaisvalmistaja" ylpeilee tuella</w:t>
      </w:r>
    </w:p>
    <w:p>
      <w:r>
        <w:t xml:space="preserve">Mainonnan standardointiviranomainen (ASA) tutki Cornwallissa sijaitsevan Warrensin väitteen yhden henkilön haastettua sen. Warrens lähetti ASA:lle valokuvia ja suosituksia, jotka osoittivat, että leipomo oli toiminut vuodesta 1873 eli 76 vuotta ennen kilpailijoitaan. Se ei kuitenkaan pystynyt todistamaan, että se aloitti toimintansa vuonna 1860, kuten se väittää. ASA totesi: "Panimme merkille, että Warrens Bakery pystyi toimittamaan todisteita, jotka osoittivat, että tuotemerkillä oli pitkä ja vakiintunut perintö, ja ymmärsimme, että leipomo oli perustettu vähintään 76 vuotta ennen sen kilpailijoita. "Tämän vuoksi katsoimme, että väitteet eivät todennäköisesti johda kuluttajaa harhaan tuotemerkin perinnön suhteen tai kannusta häntä tekemään ostoksen, jota hän ei olisi tehnyt, jos hän olisi tiennyt, että Warrens Bakeryllä oli hallussaan varhaisin virallinen merkintä leipomosta vuodelta 1873, ei vuodelta 1860. "Siksi päädyimme siihen, että väitteet eivät olleet harhaanjohtavia." ASA katsoi, että lisätoimet eivät olleet tarpeen.</w:t>
      </w:r>
    </w:p>
    <w:p>
      <w:r>
        <w:rPr>
          <w:b/>
        </w:rPr>
        <w:t xml:space="preserve">Yhteenveto</w:t>
      </w:r>
    </w:p>
    <w:p>
      <w:r>
        <w:t xml:space="preserve">Eräs leipomo on saanut luvan kutsua itseään "maailman vanhimmaksi cornwallilaisen pastan valmistajaksi".</w:t>
      </w:r>
    </w:p>
    <w:p>
      <w:r>
        <w:rPr>
          <w:b/>
          <w:u w:val="single"/>
        </w:rPr>
        <w:t xml:space="preserve">Asiakirjan numero 27209</w:t>
      </w:r>
    </w:p>
    <w:p>
      <w:r>
        <w:t xml:space="preserve">VisitNorwayn Frozen-kampanjalla pyritään jäljittelemään "Brave-ilmiötä".</w:t>
      </w:r>
    </w:p>
    <w:p>
      <w:r>
        <w:t xml:space="preserve">VisitScotland on käyttänyt 7 miljoonaa puntaa Disneyn kanssa yhteiseen markkinointikampanjaan Skotlantiin vuonna 2012 sijoittuvan elokuvan markkinointiin. VisitNorwaylla on samankaltainen kampanja, joka liittyy Frozen-elokuvaan, joka kertoo kahdesta sisaruksesta nimeltä Elsa ja Anna. Elokuvaan ovat vaikuttaneet Norjan maisemat ja myös Hans Christian Andersenin tarina Lumikuningatar. Frozen tuli elokuvateattereihin viime kuussa. Catherine Foster, VisitNorway UK:n maajohtaja, sanoi: "VisitScotlandin menestys Brave-yhteistyössä oli meille tärkeä tekijä. "Vaikka on vielä liian aikaista sanoa, millaisia tulokset ovat, toivomme, että Frozenilla on sama vaikutus Norjaan kuin Bravella oli Skotlantiin." Viime vuonna VisitScotland totesi, että Skotlanti näki jo monen miljoonan punnan maailmanlaajuisen markkinointitoimintansa hyödyt. Matkailuelin sanoi, että osa Disneyn kanssa toteutetusta yhteisestä markkinointikampanjasta oli tavoittanut 505 miljoonaa ihmistä maailmanlaajuisesti. VisitScotlandin mukaan ensimmäiset tuhannet ihmiset olivat alkaneet tulla Skotlantiin Brave-elokuvan takia. Vierailujen ennustetaan tuottavan taloudelle 120 miljoonaa puntaa viiden vuoden aikana. Seuraavien 10 vuoden aikana Brave-elokuvan odotetaan VisitScotlandin mukaan tuovan Skotlantiin yli 140 miljoonaa puntaa liiketoimintaa.</w:t>
      </w:r>
    </w:p>
    <w:p>
      <w:r>
        <w:rPr>
          <w:b/>
        </w:rPr>
        <w:t xml:space="preserve">Yhteenveto</w:t>
      </w:r>
    </w:p>
    <w:p>
      <w:r>
        <w:t xml:space="preserve">Elokuvaan "Brave" liittyvä skotlantilainen matkailukampanja auttoi vaikuttamaan vastaavanlaiseen hankkeeseen Norjassa, Norjan matkailupomot ovat vahvistaneet.</w:t>
      </w:r>
    </w:p>
    <w:p>
      <w:r>
        <w:rPr>
          <w:b/>
          <w:u w:val="single"/>
        </w:rPr>
        <w:t xml:space="preserve">Asiakirjan numero 27210</w:t>
      </w:r>
    </w:p>
    <w:p>
      <w:r>
        <w:t xml:space="preserve">Turvallisuustyö tappavalla A303-tien osuudella Somersetissä</w:t>
      </w:r>
    </w:p>
    <w:p>
      <w:r>
        <w:t xml:space="preserve">Yeovilin kansanedustaja Marcus Fysh sanoi painostaneensa liikenneministeriötä "erittäin voimakkaasti" parantamaan A303 Ilminsterin ohitustien turvallisuusnäkökohtia. Hän sanoi, että parannuksiin kuuluvat tiemerkinnät ja rumpukaistaleet. Hallitus on sitoutunut tekemään A303:sta kaksikaistaisen tien, mutta töiden odotetaan alkavan vasta vuonna 2020. Highways England sanoi: "Viimeistelemme parhaillaan turvallisuustoimenpiteiden suunnittelua A303 Ilminsterin ohitustien varrella, ja ne on tarkoitus ottaa käyttöön ensi vuoden keväällä." Fysh sanoi, että tutkimukset ovat osoittaneet, että onnettomuudet ovat johtuneet pikemminkin eri suuntiin kulkevan liikenteen erottelun puutteesta kuin ylinopeudesta. Tiellä 19. elokuuta tapahtuneessa kolarissa kuoli 60-vuotias nainen, ja helmikuussa 2017 81-vuotias mies kuoli toisessa törmäyksessä. Andrew Shearman Ilminsterin kaupunginvaltuustosta sanoi, että uutinen on "erittäin tervetullut", sillä kuuden mailin pituisella tieosuudella on "korkea kuolemantapausten määrä".</w:t>
      </w:r>
    </w:p>
    <w:p>
      <w:r>
        <w:rPr>
          <w:b/>
        </w:rPr>
        <w:t xml:space="preserve">Yhteenveto</w:t>
      </w:r>
    </w:p>
    <w:p>
      <w:r>
        <w:t xml:space="preserve">Turvallisuutta parannetaan Lontoosta länteen johtavalla tieosuudella, joka on viime vuosina vaatinut useita ihmishenkiä.</w:t>
      </w:r>
    </w:p>
    <w:p>
      <w:r>
        <w:rPr>
          <w:b/>
          <w:u w:val="single"/>
        </w:rPr>
        <w:t xml:space="preserve">Asiakirjan numero 27211</w:t>
      </w:r>
    </w:p>
    <w:p>
      <w:r>
        <w:t xml:space="preserve">Uusi hämähäkkilaji muistuttaa Harry Potterin "lajitteluhattua".</w:t>
      </w:r>
    </w:p>
    <w:p>
      <w:r>
        <w:t xml:space="preserve">Eriovixia gryffindori, joka on vain 7 mm pitkä, muistuttaa läheisesti sarjan maagista esinettä. Hämähäkki on saanut nimensä Godric Gryffindorilta, hatun kuvitteelliselta omistajalta. Se löydettiin vuoristoiselta Länsi-Ghatsin alueelta Lounais-Intiasta. "Tutkimme aluetta (kun) törmäsimme hämähäkkiin", Javed Ahmed, yksi kolmesta löydön tehneestä tutkijasta, kertoi BBC:n Five Live -ohjelmassa. "Kun löysimme sen, päätimme, että nimeämme sen lajitteluhatun mukaan", itseoikeutettu fani sanoi. Hämähäkki on "oodi, jolla halutaan kiinnittää huomiota selkärangattomien kiehtovaan, mutta usein huomiotta jätettyyn maailmaan", tutkijat sanoivat Indian Journal of Arachnology -lehdessä julkaistussa artikkelissa. Hämähäkki jäljittelee kuivuneita lehtiä piiloutuakseen saalistajiltaan. Löytö ei jäänyt huomaamatta velhokirjojen kirjoittajalta JK Rowlingilta. "(Ms Rowling) on aivan haltioissaan. Hän sanoi olevansa otettu ja onnitteli meitä", Ahmed sanoi. "Kuinka moni tiedenörtti ja nörtti saa nimetä lajin suosikkihahmonsa mukaan ja kirjailija onnittelee häntä?", hän sanoi. Löytö osuu samaan aikaan, kun hiljattain julkaistiin Harry Potter -spin-off Fantastic Beasts and Where to Find Them, joka kertoo tarinan eläimiä rakastavasta maagisesta eläintieteilijästä.</w:t>
      </w:r>
    </w:p>
    <w:p>
      <w:r>
        <w:rPr>
          <w:b/>
        </w:rPr>
        <w:t xml:space="preserve">Yhteenveto</w:t>
      </w:r>
    </w:p>
    <w:p>
      <w:r>
        <w:t xml:space="preserve">Tutkijat ovat löytäneet Intiasta hämähäkin, joka muistuttaa "pelottavalla tavalla" Harry Potter -sarjan lajitteluhattua.</w:t>
      </w:r>
    </w:p>
    <w:p>
      <w:r>
        <w:rPr>
          <w:b/>
          <w:u w:val="single"/>
        </w:rPr>
        <w:t xml:space="preserve">Asiakirjan numero 27212</w:t>
      </w:r>
    </w:p>
    <w:p>
      <w:r>
        <w:t xml:space="preserve">Kolme syytteeseen Great Yarmouthin ihmissalakuljetusprojektissa</w:t>
      </w:r>
    </w:p>
    <w:p>
      <w:r>
        <w:t xml:space="preserve">Vene pysäytettiin Great Yarmouthin edustalla Norfolkissa tiistaina. Colchesterin tuomarit vangitsivat latvialaisen Aleksandrs Gulpen, 43, Igor Kosyin, 56, ja ukrainalaisen Volodymyr Mykhailovin, 48, molemmat Ukrainasta. National Crime Agency (NCA) kertoi, että vene oli purjehtinut Belgiasta ja saapunut Harwichin satamaan. NCA:n mukaan kolmea miestä syytetään siitä, että he ovat auttaneet EU:n ulkopuolisen henkilön syyllistymään Yhdistyneen kuningaskunnan maahanmuuttolainsäädännön rikkomiseen. Sen mukaan 69 muuta henkilöä, kaikki Albanian kansalaisia, pidätettiin epäiltynä maahanmuuttolain mukaisista rikoksista, ja maahanmuuttoviranomaiset käsittelevät heitä. Etsi BBC News: East of England Facebookissa, Instagramissa ja Twitterissä. Jos sinulla on juttuehdotuksia, lähetä sähköpostia osoitteeseen eastofenglandnews@bbc.co.uk.</w:t>
      </w:r>
    </w:p>
    <w:p>
      <w:r>
        <w:rPr>
          <w:b/>
        </w:rPr>
        <w:t xml:space="preserve">Yhteenveto</w:t>
      </w:r>
    </w:p>
    <w:p>
      <w:r>
        <w:t xml:space="preserve">Kolmea miestä on syytetty ihmissalakuljetusrikoksista sen jälkeen, kun yli 60 epäiltyä laitonta siirtolaista löydettiin kalastusaluksesta East Anglian edustalla.</w:t>
      </w:r>
    </w:p>
    <w:p>
      <w:r>
        <w:rPr>
          <w:b/>
          <w:u w:val="single"/>
        </w:rPr>
        <w:t xml:space="preserve">Asiakirjan numero 27213</w:t>
      </w:r>
    </w:p>
    <w:p>
      <w:r>
        <w:t xml:space="preserve">Comic-Con 'aseet' aiheuttavat poliisin reaktion Chelmsfordissa</w:t>
      </w:r>
    </w:p>
    <w:p>
      <w:r>
        <w:t xml:space="preserve">Poliisi pysäytti hänet Springfield Roadilla Chelmsfordissa noin kello 10.00 BST yleisöltä tulleen huolestuneen puhelun jälkeen. Poliisien mukaan aseet todettiin kuitenkin nopeasti, että ne olivat viikonloppuna Lontoossa järjestettävän viihdekongressin naamiaisasuja. Miehen pysäyttänyt ryhmä twiittasi "#BetterSafeThanSorry". Mies sai pitää esineet, mutta hänelle annettiin poliisilta "sopivia neuvoja". Comic Con -näyttelyt on tarkoitettu televisio-, peli- ja scifi-faneille, ja monet osallistujat saapuvat paikalle naamiaisasuissa. Essexin poliisin tiedottaja sanoi: "Ihmisiä muistutetaan olemaan järkeviä osallistuessaan naamiaistapahtumiin, sillä esineet voivat näyttää harjaantumattomalle silmälle aidoilta." Poliisin valvomo lisäsi: "Kaikkia ilmoituksia nähdyistä ampuma-aseista tai aseista käsitellään 'oikeina', kunnes voimme vahvistaa, että ne eivät ole sitä." Aiheeseen liittyvät Internet-linkit Essexin poliisi Comic Con</w:t>
      </w:r>
    </w:p>
    <w:p>
      <w:r>
        <w:rPr>
          <w:b/>
        </w:rPr>
        <w:t xml:space="preserve">Yhteenveto</w:t>
      </w:r>
    </w:p>
    <w:p>
      <w:r>
        <w:t xml:space="preserve">Comic Con -tapahtumaan matkalla ollut mies sai poliisin reagoimaan, koska hänellä oli mukanaan leluaseita - muun muassa miekka ja asejäljitelmiä.</w:t>
      </w:r>
    </w:p>
    <w:p>
      <w:r>
        <w:rPr>
          <w:b/>
          <w:u w:val="single"/>
        </w:rPr>
        <w:t xml:space="preserve">Asiakirjan numero 27214</w:t>
      </w:r>
    </w:p>
    <w:p>
      <w:r>
        <w:t xml:space="preserve">Great Tapestry of Scotland -keskustelut voitaisiin järjestää julkisesti</w:t>
      </w:r>
    </w:p>
    <w:p>
      <w:r>
        <w:t xml:space="preserve">Scottish Borders Council aikoi käsitellä aihetta suljettujen ovien takana torstaina pidettävässä kokouksessa. Neuvoston johtaja David Parker on nyt kuitenkin vahvistanut, että hän pyytää keskustelun käymistä julkisesti. Tweedbank oli ensisijainen sijoituspaikka, mutta sittemmin on tullut esiin paikka Galashielsissä. Hanketta koskevasta neuvoston raportista oli tarkoitus keskustella suljetuin ovin, koska se sisältää kaupallisesti arkaluonteisia tietoja. Parker sanoi, että hän aikoo esittää kunnanhallituksen puolesta, että molempien sijaintipaikkojen liiketoimintasuunnitelmat esiteltäisiin julkisesti. "Neuvosto voi tehdä päätöksen siitä, pidetäänkö tämä asia suljetuin vai julkisin ovin, vasta torstaina, koska kokousasiakirjat on jo julkaistu", hän sanoi. "Tästä syystä aion ottaa asian esille tuona päivänä, ja jos asia hyväksytään, tämä tarkoittaa sitä, että kaikki tiedot, joita valtuutetut käsittelevät osana päätöksentekoa torstain kokouksessa, julkistetaan. "Vaikka jäsenille suositeltiin, että raportti käsiteltäisiin suljetuin ovin sen sisältämien kaupallisesti arkaluonteisten tietojen vuoksi, hallinto katsoo, että on ratkaisevan tärkeää, että kaikki tiedot julkistetaan, jotta Bordersin kansalaiset voivat itse arvioida tietoja, joista valtuutetut keskustelevat."</w:t>
      </w:r>
    </w:p>
    <w:p>
      <w:r>
        <w:rPr>
          <w:b/>
        </w:rPr>
        <w:t xml:space="preserve">Yhteenveto</w:t>
      </w:r>
    </w:p>
    <w:p>
      <w:r>
        <w:t xml:space="preserve">Yksityiset keskustelut Skotlannin suuren seinävaatteen pysyvästä sijoituspaikasta Bordersissa voitaisiin avata yleisölle.</w:t>
      </w:r>
    </w:p>
    <w:p>
      <w:r>
        <w:rPr>
          <w:b/>
          <w:u w:val="single"/>
        </w:rPr>
        <w:t xml:space="preserve">Asiakirjan numero 27215</w:t>
      </w:r>
    </w:p>
    <w:p>
      <w:r>
        <w:t xml:space="preserve">Tatan osakkeet laskevat ex-pomon varoituksen jälkeen</w:t>
      </w:r>
    </w:p>
    <w:p>
      <w:r>
        <w:t xml:space="preserve">Tata Motors - tappiollisen Nano-mallin valmistaja - laski 2 %, kun taas Tata Steel laski 1 %. Tata Group sanoi, ettei sillä ole tällä hetkellä kommentoitavaa Mistryn kommentteihin, jotka hän esitti vuotaneessa sähköpostiviestissä. Mutta yksi sen yrityksistä, Tata Steel, sanoi, että sen tilinpäätös on "oikea ja oikeudenmukainen arvo yrityksestä". Tata Groupin holdingyhtiö Tata Sons korvasi Mistryn maanantaina yllättäen hänen edeltäjällään Ratan Tatalla, eikä antanut selitystä tai yksityiskohtia päätöksestään. Tee Mistry Mystery -tietokilpailu: Mitä Cyrus sanoi? Karishma Vaswani: Siitä on tehty Bollywoodin menestyselokuvat Undermined Mutta Mistry iski takaisin sähköistävällä viisisivuisella sähköpostiviestillä Tatan hallitukselle, jonka BBC näki. Siinä hän väittää, että hänen puheenjohtajuuttaan oli heikennetty ja että häntä oli painostettu tekemään sopimuksia, joista hän ei tuntenut oloaan hyväksi. Hän myös korosti, että hänen mukaansa joissakin Tatan suurimmissa yrityksissä oli suuria riskejä, ja kritisoi haluttomuutta myydä tai sulkea huonosti menestyviä toimintoja. Mistry oli valittu Ratan Tatan seuraajaksi toiseksi puheenjohtajaksi, joka ei kuulu Tatan perheeseen, ja häneen kohdistui suuria toiveita yhtiön johtamiseen. Hän oli Tatan 148-vuotisen historian kuudes puheenjohtaja ja ensimmäinen lähes 80 vuoteen, joka tuli Tatan perheen ulkopuolelta.</w:t>
      </w:r>
    </w:p>
    <w:p>
      <w:r>
        <w:rPr>
          <w:b/>
        </w:rPr>
        <w:t xml:space="preserve">Yhteenveto</w:t>
      </w:r>
    </w:p>
    <w:p>
      <w:r>
        <w:t xml:space="preserve">Useiden Tata-yritysten osakkeet ovat laskeneet päivä sen jälkeen, kun syrjäytetty pääjohtaja Cyrus Mistry varoitti, että konserni on vaarassa joutua tekemään jopa 18 miljardin dollarin (14,7 miljardin punnan) alaskirjaukset.</w:t>
      </w:r>
    </w:p>
    <w:p>
      <w:r>
        <w:rPr>
          <w:b/>
          <w:u w:val="single"/>
        </w:rPr>
        <w:t xml:space="preserve">Asiakirjan numero 27216</w:t>
      </w:r>
    </w:p>
    <w:p>
      <w:r>
        <w:t xml:space="preserve">Kuvissa: Eurooppa paahtaa jälleen helleaallon jatkuessa</w:t>
      </w:r>
    </w:p>
    <w:p>
      <w:r>
        <w:t xml:space="preserve">Lämpötilat olivat Ranskassa hieman alhaisemmat kuin perjantaina, jolloin maassa mitattiin kaikkien aikojen korkein lämpötila. Pohjois-Espanjassa lämpötila nousi kuitenkin joillakin alueilla yli 40 celsiusasteen: Zaragozan kaupungissa mitattiin 42 celsiusastetta ja Katalonian Vinebre- ja Masroigin kaupunkien välissä sijaitsevalla sääasemalla - joka sijaitsee lähellä maastopalojen runtelemaa aluetta - 43,3 celsiusastetta. Ranskan eteläisellä Vauclusen alueella pyöräilijä kuoli sairastuttuaan kuumuudessa. Viranomaiset kertoivat, että pyöräilijä oli ollut vuoristoalueella, ja varoittivat ihmisiä harrastamasta urheilua. Meteorologien mukaan Pohjois-Afrikasta tuleva kuuma ilma ja Keski-Euroopan yläpuolella vallitseva korkeapaine vaikuttavat osaltaan helleaaltoon. Samaan aikaan Isossa-Britanniassa kirjattiin lauantaina vuoden kuumin päivä, ja lämpötila nousi 34 celsiusasteeseen Northoltin ja Heathrow'n lentokentillä Länsi-Lontoossa. Perjantaina Ranskassa mitattiin korkein mitattu lämpötila - 45,9 C - eteläisessä Gallargues-le-Montueux'n kylässä. Kaikkiin kuviin sovelletaan tekijänoikeuksia.</w:t>
      </w:r>
    </w:p>
    <w:p>
      <w:r>
        <w:rPr>
          <w:b/>
        </w:rPr>
        <w:t xml:space="preserve">Yhteenveto</w:t>
      </w:r>
    </w:p>
    <w:p>
      <w:r>
        <w:t xml:space="preserve">Euroopassa on koettu jälleen yksi hellepäivä, kun jo useita ihmishenkiä vaatinut helleaalto jatkuu eri puolilla Eurooppaa.</w:t>
      </w:r>
    </w:p>
    <w:p>
      <w:r>
        <w:rPr>
          <w:b/>
          <w:u w:val="single"/>
        </w:rPr>
        <w:t xml:space="preserve">Asiakirjan numero 27217</w:t>
      </w:r>
    </w:p>
    <w:p>
      <w:r>
        <w:t xml:space="preserve">UPFA voitti maakunnalliset vaalit</w:t>
      </w:r>
    </w:p>
    <w:p>
      <w:r>
        <w:t xml:space="preserve">Virkamiesten mukaan liittouma oli saanut äänten enemmistön sekä Keski- että Luoteis-Lännen maakunnissa. Keskisessä maakunnassa presidentti Mahinda Rajapaksan UPFA, joka sai yli 59 prosenttia annetuista äänistä, on saanut 34 paikkaa ja kaksi lisäpaikkaa. Pääoppositiopuolue United National Party (UNP) sai 22 paikkaa yli 38 prosentin ääniosuudella, ja muut oppositiopuolueet, kuten Janatha Vimukthi Peramuna, saivat tarpeeksi ääniä yhden paikan saamiseksi. Oppositiopuolueet Luoteisprovinssin lopullisia tuloksia ei ole vielä julkistettu, koska vaalivirasto on mitätöinyt yhden äänestyskopin äänet. Kumotun kopin tuloksen ei kuitenkaan odoteta muuttavan hallitsevalle koalitiolle ennustettua selvää voittoa jo julkistettujen tulosten mukaan. Kirjeenvaihtajien mukaan tulokset heijastavat tukea presidentti Mahinda Rajapaksalle, joka johtaa pitkään jatkunutta sotaa tamilitiikerikapinallisia vastaan. Suurhyökkäys on hiljattain ajanut sissit takaisin pienelle alueelle saaren koillisosassa.</w:t>
      </w:r>
    </w:p>
    <w:p>
      <w:r>
        <w:rPr>
          <w:b/>
        </w:rPr>
        <w:t xml:space="preserve">Yhteenveto</w:t>
      </w:r>
    </w:p>
    <w:p>
      <w:r>
        <w:t xml:space="preserve">Sri Lankan hallituspuolue United People's Freedom Alliance (UPFA) on voittanut kaksi maakuntavaalia.</w:t>
      </w:r>
    </w:p>
    <w:p>
      <w:r>
        <w:rPr>
          <w:b/>
          <w:u w:val="single"/>
        </w:rPr>
        <w:t xml:space="preserve">Asiakirjan numero 27218</w:t>
      </w:r>
    </w:p>
    <w:p>
      <w:r>
        <w:t xml:space="preserve">Naamioitunut jengi räjäytti Bristolin osuuskaupan pankkiautomaatin</w:t>
      </w:r>
    </w:p>
    <w:p>
      <w:r>
        <w:t xml:space="preserve">Poliisi vahvisti, että rahaa oli varastettu Bishopsworth Roadilla sijaitsevasta pankkiautomaatista noin kello 02:00 BST. Eräs asukas kuvaili "järkyttävää" hetkeä, jolloin hän heräsi räjähdykseen Bedminster Downissa. "Kuulin ääniä, katsoin ulos ikkunasta, ja kolme tai neljä herrasmiestä, joilla oli kauluspaitoja, lastasivat rahapusseja, hyvin rennosti", hän kertoi BBC:lle. "He räjäyttivät [pankkiautomaatin] kaasulla toimivilla happiaseetyleenilaitteilla. Se oli hyvin vaarallinen temppu, ja olen yllättynyt, ettei kukaan loukkaantunut." Hän jatkaa. Poliisi ei vahvistanut, että Bedminster Downissa sijaitsevan Co-Op-supermarketin automaatin räjäyttämiseen oli käytetty kaasupulloja. Varastetun rahan määrää ei ole vahvistettu - mutta osa löytyi autosta, joka löydettiin hylättynä Gatehouse Courtista, Bishopsworthista, hieman ennen kello 06:00.</w:t>
      </w:r>
    </w:p>
    <w:p>
      <w:r>
        <w:rPr>
          <w:b/>
        </w:rPr>
        <w:t xml:space="preserve">Yhteenveto</w:t>
      </w:r>
    </w:p>
    <w:p>
      <w:r>
        <w:t xml:space="preserve">Naamioituneet miehet räjäyttivät bristolilaisen pankkiautomaatin ja veivät varastettua rahaa mukanaan varhain keskiviikkona.</w:t>
      </w:r>
    </w:p>
    <w:p>
      <w:r>
        <w:rPr>
          <w:b/>
          <w:u w:val="single"/>
        </w:rPr>
        <w:t xml:space="preserve">Asiakirjan numero 27219</w:t>
      </w:r>
    </w:p>
    <w:p>
      <w:r>
        <w:t xml:space="preserve">Opiskelija Luke Bennettin kolostomiapussiselfie leviää nettiin</w:t>
      </w:r>
    </w:p>
    <w:p>
      <w:r>
        <w:t xml:space="preserve">Luke Bennettillä, 20, diagnosoitiin neljä vuotta sitten haavainen paksusuolen tulehduksellinen sairaus, joka on eräs tulehduksellisen suolistosairauden muoto. Kun lääkitys ja steroidit eivät parantaneet hänen tilaansa, hän päätti kuusi viikkoa sitten mennä leikkaukseen. Puhuessaan BBC Radio Walesin Jason Mohammad -ohjelmalle Bennett sanoi haluavansa auttaa muita kaltaisiaan ihmisiä. Hän kertoi leikkauspäätöksestään seuraavasti: "Se oli hyvin vaikeaa. Se oli todella pitkä prosessi. "Ajattelin mielessäni, että miksi odotan leikkaukseen menemistä, kunnes olen todella sairas, vaikka se on väistämätöntä?". Bennett julkaisi kuvan Crohn's and Colitis UK:n Facebook-sivulla näyttääkseen, miltä "normaali ihminen" näyttää kolostomiapussin kanssa. "Jos sinut leikataan, ei ole oikeastaan mitään syytä huoleen... se paranee", hän lisäsi. Crohn's and Colitis UK:n markkinointijohtaja Dan McClean kuvaili Lukea "inspiraatioksi". "Tällä hetkellä tämä tulehduksellinen suolistosairaus diagnosoidaan vuosittain noin 10 000 nuorella ihmisellä", hän sanoi. "Luken tarina inspiroi monia ihmisiä." Aiheeseen liittyvät Internet-linkit Crohnin ja paksusuolen tulehdus (Crohn's and Colitis UK)</w:t>
      </w:r>
    </w:p>
    <w:p>
      <w:r>
        <w:rPr>
          <w:b/>
        </w:rPr>
        <w:t xml:space="preserve">Yhteenveto</w:t>
      </w:r>
    </w:p>
    <w:p>
      <w:r>
        <w:t xml:space="preserve">Swansean yliopiston opiskelija on levinnyt nettiin sen jälkeen, kun yli miljoona ihmistä oli katsonut hänen kolostomiapussinsa kanssa ottamansa selfien.</w:t>
      </w:r>
    </w:p>
    <w:p>
      <w:r>
        <w:rPr>
          <w:b/>
          <w:u w:val="single"/>
        </w:rPr>
        <w:t xml:space="preserve">Asiakirjan numero 27220</w:t>
      </w:r>
    </w:p>
    <w:p>
      <w:r>
        <w:t xml:space="preserve">Coronavirus: York Minster suunnittelee muistotilaisuutta läheisilleen</w:t>
      </w:r>
    </w:p>
    <w:p>
      <w:r>
        <w:t xml:space="preserve">Sulku on johtanut siihen, että hautajaisia ei järjestetä normaalisti. York Minsterin hallintoelin, The Chapter of York, sanoi, että "monet ihmiset tuntevat olonsa lohduttomaksi ja sydämensä särkyneeksi", koska he eivät ole voineet surra yhdessä. Jumalanpalveluksen ajankohtaa ei ole vielä ilmoitettu. Pastori Michael Smith, kirkkoherra, sanoi: "Yksi tämänhetkisen sulkemisen tuskallisimmista puolista on se, että monet ihmiset eivät ole voineet istua läheisensä vierellä heidän kuollessaan tai osallistua heidän hautajaisiinsa. "Kun määräykset kumotaan, Yorkin Misterissä järjestetään muistotilaisuus, jotta pandemian aikana menehtyneet voivat surra ja kiittää kuolleita rakkaitaan." Hän sanoi, että suunniteltu jumalanpalvelus "täydentäisi" muita Yorkin hiippakunnassa pidettäviä jumalanpalveluksia. "Ilmoitamme jumalanpalveluksen ajankohdan mahdollisimman pian, mutta halusimme ihmisten tietävän, että sen lisäksi, mitä paikalliset papit ja seurakunnat tekevät yksittäisten perheiden hyväksi, kenellä tahansa on mahdollisuus tulla jumalanpalvelukseen York Minsteriin suremaan ja kiittämään menehtyneitä rakkaitaan ja sytyttämään kynttilän heidän muistokseen." Seuraa BBC Yorkshirea Facebookissa, Twitterissä ja Instagramissa. Lähetä juttuideoita osoitteeseen yorkslincs.news@bbc.co.uk.</w:t>
      </w:r>
    </w:p>
    <w:p>
      <w:r>
        <w:rPr>
          <w:b/>
        </w:rPr>
        <w:t xml:space="preserve">Yhteenveto</w:t>
      </w:r>
    </w:p>
    <w:p>
      <w:r>
        <w:t xml:space="preserve">Myöhemmin tänä vuonna York Minsterissä järjestetään erityinen muistotilaisuus niille, jotka ovat menettäneet läheisensä koronaviruspandemian aikana.</w:t>
      </w:r>
    </w:p>
    <w:p>
      <w:r>
        <w:rPr>
          <w:b/>
          <w:u w:val="single"/>
        </w:rPr>
        <w:t xml:space="preserve">Asiakirjan numero 27221</w:t>
      </w:r>
    </w:p>
    <w:p>
      <w:r>
        <w:t xml:space="preserve">Kiireelliset neuvottelut Norjan ulkoministerin kanssa</w:t>
      </w:r>
    </w:p>
    <w:p>
      <w:r>
        <w:t xml:space="preserve">Ulkoministeriön mukaan ministeri Samarweeran odotetaan keskustelevan virkaveljensä kanssa rauhanprosessin yksityiskohdista. "Hallituksen sitoumuksen mukaisesti aloittaa neuvottelut LTTE:n kanssa ulkoministeri Mangala Samaraweera tapaa Norjan kuninkaallisen hallituksen ulkoministerin Jonas Gahr Støren Hongkongissa 15. joulukuuta 2005 keskustellakseen yksityiskohdista", ministeriö sanoi. Norjan viranomaiset ovat toimineet välittäjinä Sri Lankan hallituksen ja tamilitiikerikapinallisten välillä viimeisten viiden vuoden ajan. Sri Lankan uusi presidentti Mahinda Rajapakse (joka valittiin neljä viikkoa sitten) sanoi aluksi haluavansa tarkistaa rauhanprosessin välitystoimintaa, mutta pyysi myöhemmin Norjaa jatkamaan. Viralliset rauhanneuvottelut ovat olleet jäissä huhtikuusta 2003 lähtien. Ministerin mukana ovat ulkoasiainministeriön sihteeri H.M.G.S. Palihakkara, rauhanprosessin koordinointisihteeristön (SCOPP) pääsihteeri John Gooneratne ja SCOPP:n poliittinen johtaja Shanaka Jayasekara.</w:t>
      </w:r>
    </w:p>
    <w:p>
      <w:r>
        <w:rPr>
          <w:b/>
        </w:rPr>
        <w:t xml:space="preserve">Yhteenveto</w:t>
      </w:r>
    </w:p>
    <w:p>
      <w:r>
        <w:t xml:space="preserve">Ulkoministeri Mangala Samaraweera keskustelee Hongkongissa Norjan ulkoministeri Jonas Gahr Storen kanssa.</w:t>
      </w:r>
    </w:p>
    <w:p>
      <w:r>
        <w:rPr>
          <w:b/>
          <w:u w:val="single"/>
        </w:rPr>
        <w:t xml:space="preserve">Asiakirjan numero 27222</w:t>
      </w:r>
    </w:p>
    <w:p>
      <w:r>
        <w:t xml:space="preserve">Keksintö, joka mullisti amatööritähtitieteen.</w:t>
      </w:r>
    </w:p>
    <w:p>
      <w:r>
        <w:t xml:space="preserve">David Gregory-KumarTiede-, ympäristö- ja maaseutuasioiden kirjeenvaihtaja Vuonna 1971 insinööri John Wall, joka asuu nykyään Coventryssä, julkaisi artikkelin Journal of the British Astronomical Association -lehdessä. Voit lukea hänen alkuperäisen artikkelinsa käsin piirrettyine kaavioineen täältä. Tuohon aikaan kaukoputken rakentaminen oli tärkeä osa tähtitieteilijän työtä, ja John Wall tajusi, että perinteinen lähestymistapa kaukoputken tarkentamiseen ei ollut riittävän hyvä. Tuohon aikaan silmäkappaleessa käytettiin hammastankomekanismia, joka oli kömpelö, kallis ja hankala valmistaa. John Wall luopui tästä kaikesta ja kehitti yksinkertaisemman mekanismin, jossa metalliputki painaa neljää rullaa vasten. Hän luonnosteli idean ja rakensi prototyypin kahdessa päivässä. Hyvän suunnittelun merkkinä prototyyppi toimi ensimmäisellä kerralla. Erittäin epätavallista insinööritieteissä. Crayford Focuser Hän nimesi sen kaupungin mukaan, jossa hän asui, ja tähtitieteellisen yhdistyksen mukaan, jonka jäsen hän oli, ja niin syntyi Crayford Focuser. John tajusi nopeasti, että hänen ideansa oli otettu käyttöön tähtitieteen harrastajien keskuudessa kaikkialla maailmassa. Kun massavalmisteiset harrasteleskoopit tulivat markkinoille, myös niissä käytettiin Johnin ideaa. John kertoi minulle, että hän uskoo, että Kiinassa valmistetaan tänä vuonna "miljoonia tällaisia teleskooppeja". John ei kuitenkaan patentoinut Crayford Focuseria, vaan antoi sen ilmaiseksi eteenpäin. Palkinnoksi hän sanoo, että se on otettu käyttöön niin laajalti kaikkialla maailmassa. Ja ehkä hän nauttii hieman julkisuudesta Coventryn ja Warwickshiren tähtitieteellisen yhdistyksen (Coventry and Warwickshire Astronomy Society) piirissä, jossa hän on nyt jäsenenä. Jos haluat löytää tähtitiedetapahtuman läheltäsi, tutustu Stargazing Live -sivustoon osoitteessa bbc.co.uk/stargazing. Jos haluat lisätietoja Lovejoy-komeetan etsimisestä, käy Birminghamin yliopiston teleskoopin Facebook-sivulla.</w:t>
      </w:r>
    </w:p>
    <w:p>
      <w:r>
        <w:rPr>
          <w:b/>
        </w:rPr>
        <w:t xml:space="preserve">Yhteenveto</w:t>
      </w:r>
    </w:p>
    <w:p>
      <w:r>
        <w:t xml:space="preserve">Stargazing Live on palannut, ja osana Brian Coxiin perustuvaa jännitystä tarkastelemme yhtä amatööriastronomian laulamattomista sankareista - keksijää, joka mullisti kaukoputkien suunnittelun.</w:t>
      </w:r>
    </w:p>
    <w:p>
      <w:r>
        <w:rPr>
          <w:b/>
          <w:u w:val="single"/>
        </w:rPr>
        <w:t xml:space="preserve">Asiakirjan numero 27223</w:t>
      </w:r>
    </w:p>
    <w:p>
      <w:r>
        <w:t xml:space="preserve">Bradfordin rengaspalo: Miehistöt yhä palopaikalla viikon jälkeen</w:t>
      </w:r>
    </w:p>
    <w:p>
      <w:r>
        <w:t xml:space="preserve">Bradfordin kaupungin East Bowlingin alueella sijaitsevalla kaatopaikalla oli noin 600 000 rengasta, kertoi Bradford Council. Suurimmillaan noin 100 palomiestä osallistui palon sammuttamiseen, mikä johti laajoihin liikennehäiriöihin ja koulujen sulkemiseen. Kaksi koulua pysyi suljettuna maanantaina savun vuoksi, kertoivat viranomaiset. West Yorkshiren palo- ja pelastuspalvelun tiedottaja sanoi, että palo oli sammunut, mutta sanoi, että miehistöt "ovat edelleen paikalla sammuttamassa paloa ja tekevät niin vielä muutaman päivän ajan". Yli 20 koulua suljettiin perjantaina tulipalon aiheuttaman savun aiheuttaman ilmansaastumisen vuoksi. Myös julkiset liikennepalvelut läheisen Bradford Interchange -aseman kautta peruttiin tai niitä ohjattiin muualle, ja useita paikallisia teitä suljettiin. Pohjois-Yorkshiressä pidätettiin viime viikolla 59-vuotias mies ja 48-vuotias nainen tulipaloon liittyen. Molemmat on vapautettu takuita vastaan, kertoi West Yorkshiren poliisi. Seuraa BBC Yorkshirea Facebookissa, Twitterissä ja Instagramissa. Lähetä juttuideoita osoitteeseen yorkslincs.news@bbc.co.uk tai lähetä video tästä.</w:t>
      </w:r>
    </w:p>
    <w:p>
      <w:r>
        <w:rPr>
          <w:b/>
        </w:rPr>
        <w:t xml:space="preserve">Yhteenveto</w:t>
      </w:r>
    </w:p>
    <w:p>
      <w:r>
        <w:t xml:space="preserve">Palomiehet jatkavat Bradfordissa tuhansia renkaita käsittäneen suuren tulipalon jälkihoitoa viikko sen alkamisen jälkeen.</w:t>
      </w:r>
    </w:p>
    <w:p>
      <w:r>
        <w:rPr>
          <w:b/>
          <w:u w:val="single"/>
        </w:rPr>
        <w:t xml:space="preserve">Asiakirjan numero 27224</w:t>
      </w:r>
    </w:p>
    <w:p>
      <w:r>
        <w:t xml:space="preserve">Brexitin backstop antaa NI:lle liikaa etuja, sanoo pääministeri.</w:t>
      </w:r>
    </w:p>
    <w:p>
      <w:r>
        <w:t xml:space="preserve">John CampbellBBC News NI Economics &amp; Business Editor Backstop on Pohjois-Irlantia koskeva erityisjärjestely, jota sovellettaisiin, jos laajempi sopimus ei pysty pitämään Irlannin rajaa yhtä kitkattomana kuin nyt. Pääministerin kommentit esitettiin puhelinkonferenssissa konservatiiviliiton puheenjohtajien kanssa. Konservatiivien koti on julkaissut tallenne puhelusta. Siinä May selitti, että EU "uskoo backstopin olevan meille etu - he uskovat, että Pohjois-Irlannin yritykset pärjäävät hyvin tämän ansiosta". "Joillakin on huoli siitä, että yritykset Irlannista voisivat siirtyä Pohjois-Irlantiin, jos backstop olisi voimassa." "EU ei halua tätä" Backstopin myötä Pohjois-Irlanti noudattaisi edelleen monia EU:n yhtenäismarkkinoiden sääntöjä. Koko Yhdistynyt kuningaskunta muodostaisi EU:n kanssa yhtenäisen tullialueen, mutta Pohjois-Irlanti noudattaisi yksin EU:n tullikoodeksia kokonaisuudessaan. Se tarkoittaisi, että Pohjois-Irlannilla olisi muuhun Yhdistyneeseen kuningaskuntaan verrattuna kilpailuetu EU:n kanssa käytävässä kaupassa. Pohjoisirlantilaiset yritykset voisivat saada tavaroitaan sisämarkkinoille periaatteessa samalla tavalla kuin nykyäänkin. Muualla Yhdistyneessä kuningaskunnassa yritykset kohtaisivat uusia esteitä tullimenettelyjen, sääntelyn tarkastusten ja arvonlisäveron osalta. May sanoi: "EU ei todellakaan halua olla tässä mukana."</w:t>
      </w:r>
    </w:p>
    <w:p>
      <w:r>
        <w:rPr>
          <w:b/>
        </w:rPr>
        <w:t xml:space="preserve">Yhteenveto</w:t>
      </w:r>
    </w:p>
    <w:p>
      <w:r>
        <w:t xml:space="preserve">Theresa May on ehdottanut, että EU haluaa varmistaa, ettei brexitin backstop-järjestelyä käytetä, koska se antaisi Pohjois-Irlannille liikaa etuja.</w:t>
      </w:r>
    </w:p>
    <w:p>
      <w:r>
        <w:rPr>
          <w:b/>
          <w:u w:val="single"/>
        </w:rPr>
        <w:t xml:space="preserve">Asiakirjan numero 27225</w:t>
      </w:r>
    </w:p>
    <w:p>
      <w:r>
        <w:t xml:space="preserve">Sri Lankan tulvan vuoksi siirtymään joutuneet palaavat kotiin</w:t>
      </w:r>
    </w:p>
    <w:p>
      <w:r>
        <w:t xml:space="preserve">Virallisesti siirtymään joutuneiden määrä on laskenut kolmanneksella 24 tunnissa, 340 000:sta 204 000:een. Kuolonuhrien määrä on kuitenkin kasvanut hitaasti, ja 38 ihmisen kerrotaan saaneen surmansa. Ilma Batticaloan kaupungissa on edelleen kostea, ja varhain tänä aamuna alkoi jälleen sataa rankasti. Aiempi kuiva sää on kuitenkin laskenut vedenpintaa. Ruoka-annokset Monet kodit, jotka olivat metrin syvyydessä veden alla, ovat nyt kuivumassa, ja monet ihmiset ovat lähteneet tilapäisleireiltä tai ystäviltään ja perheiltään, joiden luona he asuivat. "On hyvä olla kotona", Maailman elintarvikeohjelman toimittamia ruoka-annoksia jonottanut muslimimies sanoi BBC:lle. Puolet tulviin liittyvistä kuolonuhreista on peräisin tältä alueelta, mukaan luettuna 10-vuotias poika, joka ajautui paisuneeseen laguuniin, ja perheet surevat. Ihmiset palaavat kotiin, mutta monet ovat menettäneet tuloja ja satoa. YK on käynnistämässä hätäapuvetoomusta avunantajille ensisijaisten tarpeiden, kuten elintarvikkeiden, puhtaan veden ja hyttysverkkojen, tukemiseksi. Se sanoo, että pidemmällä aikavälillä tarvitaan enemmän tukea tulvittujen peltojen uudelleen istuttamiseen ja menetetyn karjan kasvattamiseen.</w:t>
      </w:r>
    </w:p>
    <w:p>
      <w:r>
        <w:rPr>
          <w:b/>
        </w:rPr>
        <w:t xml:space="preserve">Yhteenveto</w:t>
      </w:r>
    </w:p>
    <w:p>
      <w:r>
        <w:t xml:space="preserve">Suuri määrä vakavien tulvien vuoksi kotiseudultaan siirtymään joutuneita srilankalaisia on nyt palannut asumaan takaisin koteihinsa, joista he pakenivat viikko sitten.</w:t>
      </w:r>
    </w:p>
    <w:p>
      <w:r>
        <w:rPr>
          <w:b/>
          <w:u w:val="single"/>
        </w:rPr>
        <w:t xml:space="preserve">Asiakirjan numero 27226</w:t>
      </w:r>
    </w:p>
    <w:p>
      <w:r>
        <w:t xml:space="preserve">Hullin kaupunginvaltuusto vahvistaa, että 240 työntekijää lähtee pois</w:t>
      </w:r>
    </w:p>
    <w:p>
      <w:r>
        <w:t xml:space="preserve">Työväenpuolueen johtaman viranomaisen varajohtaja, kunnanvaltuutettu Darren Hale sanoi, että työpaikkoja menetettäisiin "taustatoiminnoista". "Yritämme suojella etulinjan palveluja", Hale sanoi. Hän lisäsi, että keskushallinto on leikannut 90 miljoonaa puntaa neuvoston budjetista viiden vuoden aikana ja että se aikoo säästää 5,7 miljoonaa puntaa vuodessa vuoteen 2014 asti. Uhanalaisiin tehtäviin kuuluvat muun muassa palkanlaskennan, oikeudellisten palveluiden, henkilöstöhallinnon ja viestinnän työpaikat. Halesin mukaan pakollisia irtisanomisia ei voida sulkea pois, mutta neuvosto yrittää minimoida ne uudelleenjärjestelyillä ja vapaaehtoisilla irtisanomisilla. Unite-liiton edustaja Pete Schofield sanoi: "Ongelmana on pelkkä säästettävä rahamäärä, ja kuva on melko synkkä. "On hulluutta vaarantaa työpaikkoja jonkin todistamattoman asian vuoksi." Schofield sanoi, että oli liian aikaista sanoa, mitä liiton jäsenet tekisivät ilmoituksen johdosta.</w:t>
      </w:r>
    </w:p>
    <w:p>
      <w:r>
        <w:rPr>
          <w:b/>
        </w:rPr>
        <w:t xml:space="preserve">Yhteenveto</w:t>
      </w:r>
    </w:p>
    <w:p>
      <w:r>
        <w:t xml:space="preserve">Hullin kaupunginvaltuusto on vahvistanut, että se aikoo vähentää noin 171 virkaa, mikä vastaa 240 työntekijää.</w:t>
      </w:r>
    </w:p>
    <w:p>
      <w:r>
        <w:rPr>
          <w:b/>
          <w:u w:val="single"/>
        </w:rPr>
        <w:t xml:space="preserve">Asiakirjan numero 27227</w:t>
      </w:r>
    </w:p>
    <w:p>
      <w:r>
        <w:t xml:space="preserve">Pohjoinen neuvosto" LTTE:n kanssa</w:t>
      </w:r>
    </w:p>
    <w:p>
      <w:r>
        <w:t xml:space="preserve">Nawa Nawa Samaja -puolueen (NSSP) pääsihteeri tohtori Vickramabahu Karunaratne sanoi BBC Sandeshayalle, että "globaali kapitalismi" on kärsimätön, koska hallituksen sotastrategia ei tuottanut tulosta. Hänen mukaansa tamilitiikereitä vastaan käytävän sodan pattitilanne pohjoisrintamalla todistaa, että LTTE:llä on joukko kannattajia Sri Lankan tamiliväestön keskuudessa. Kansallinen turvallisuusneuvonantaja MK Narayanan, puolustusministeri Vijay Singh ja ulkoministeri Shiv Shankar Menon tekivät viime viikolla ennalta ilmoittamattoman vierailun Sri Lankaan. Intian ryhmä keskusteli presidentti Rajapaksan, puolustusministeri Gotabhatya Rajapaksan ja Sri Lankan johtavien tamilipoliitikkojen kanssa. Molemmat osapuolet eivät kertoneet kolmen päivän vierailun aikana käytyjen keskustelujen tuloksista. Tohtori Karunaratne on sitä mieltä, että Intia, joka "tuki sotastrategiaa", on "käskenyt" Sri Lankaa nimittämään pohjoisen neuvoston yhdessä LTTE:n kanssa. Hallitusta pyydettiin myös aloittamaan rauhanneuvottelut uudelleen, NSSP:n johtaja lisäsi.</w:t>
      </w:r>
    </w:p>
    <w:p>
      <w:r>
        <w:rPr>
          <w:b/>
        </w:rPr>
        <w:t xml:space="preserve">Yhteenveto</w:t>
      </w:r>
    </w:p>
    <w:p>
      <w:r>
        <w:t xml:space="preserve">Sri Lankassa hiljattain vieraillut korkean tason valtuuskunta kehotti hallitusta aloittamaan uudelleen neuvottelut LTTE:n kanssa, sanoo vasemmistopuolueen johtaja.</w:t>
      </w:r>
    </w:p>
    <w:p>
      <w:r>
        <w:rPr>
          <w:b/>
          <w:u w:val="single"/>
        </w:rPr>
        <w:t xml:space="preserve">Asiakirjan numero 27228</w:t>
      </w:r>
    </w:p>
    <w:p>
      <w:r>
        <w:t xml:space="preserve">Mies lennätettiin sairaalaan jyrkänteen putoamisen jälkeen</w:t>
      </w:r>
    </w:p>
    <w:p>
      <w:r>
        <w:t xml:space="preserve">Devonin ja Cornwallin poliisin tiedottaja kertoi, että mies oli pudonnut sunnuntaina iltapäivällä Boscastlen ja Crackington Havenin välillä Cornwallissa sijaitsevalta jyrkänteeltä. Pelastuslaitos kutsuttiin paikalle sen jälkeen, kun polkupyörä oli löydetty kallion huipulta, ja he huomasivat loukkaantuneen miehen High Cliffin juurella. Hänet vinssattiin turvaan ja vietiin Derrifordin sairaalaan Plymouthiin. Miehen vammojen ei uskota olevan hengenvaarallisia tai elämää muuttavia. Paikalle kutsuttiin myös muita pelastuspalveluja, kuten Bude RNLI:n pelastusvene ja rannikkovartioston pelastushelikopteri. Aiheeseen liittyvät Internet-linkit Devonin ja Cornwallin poliisi</w:t>
      </w:r>
    </w:p>
    <w:p>
      <w:r>
        <w:rPr>
          <w:b/>
        </w:rPr>
        <w:t xml:space="preserve">Yhteenveto</w:t>
      </w:r>
    </w:p>
    <w:p>
      <w:r>
        <w:t xml:space="preserve">Mies kuljetettiin sairaalaan putoamisensa jälkeen, poliisi kertoi, että hän oli pudonnut jyrkänteeltä.</w:t>
      </w:r>
    </w:p>
    <w:p>
      <w:r>
        <w:rPr>
          <w:b/>
          <w:u w:val="single"/>
        </w:rPr>
        <w:t xml:space="preserve">Asiakirjan numero 27229</w:t>
      </w:r>
    </w:p>
    <w:p>
      <w:r>
        <w:t xml:space="preserve">Coronavirus: Leicesterin tuleva morsian toivoo kolmatta kertaa onnekkaaksi</w:t>
      </w:r>
    </w:p>
    <w:p>
      <w:r>
        <w:t xml:space="preserve">Amy WoodfieldBBC News, Leicester Leicesteristä kotoisin olevien Alice Williamsin ja Luke Burrowsin oli määrä mennä naimisiin Kyproksella toukokuussa, ennen kuin koronavirus esti heitä vannomasta valojaan. Matkustusrajoitusten lieventäminen tarkoittaa, että pari on nyt järjestänyt suuren päivän uudelleen syyskuulle. Neiti Williams sanoi olevansa "toiveikas", että suuri päivä onnistuisi. "Kaikki romahti" Pariskunta varasi häänsä Thomas Cookilta ensin marraskuussa 2018, mutta kymmenen kuukautta myöhemmin lomayhtiö romahti. Neiti Williams, 25, kertoi, että heidän lentonsa, hotellinsa - ja suurin osa vieraidensa varauksista peruttiin. He onnistuivat järjestämään häät uudelleen samalle päivämäärälle ja samaan paikkaan, mutta sitten ne peruttiin koronaviruksen aiheuttaman lukituksen vuoksi, samoin kuin juhlat, jotka he olivat järjestäneet Yhdistyneessä kuningaskunnassa paluunsa jälkeen. Neiti Williams sanoi, ettei hän ole varma, kuinka monta vierasta pystyy matkustamaan kolmesti uudelleen järjestettyihin juhliinsa, mutta lisäsi: "Me tulemme sinne, vaikka siellä olisikin vain minä ja Luke." Hän sanoi, että hänen työnsä lastensairaanhoitajana tarkoittaa, että hän on tottunut olemaan paineen alla eikä hänestä ole vielä tullut "morsiusneitoa". "Menen muutenkin vain virran mukana, sellainen minä olen", hän sanoi. Seuraa BBC East Midlandsia Facebookissa, Twitterissä tai Instagramissa. Lähetä juttuideoita osoitteeseen eastmidsnews@bbc.co.uk.</w:t>
      </w:r>
    </w:p>
    <w:p>
      <w:r>
        <w:rPr>
          <w:b/>
        </w:rPr>
        <w:t xml:space="preserve">Yhteenveto</w:t>
      </w:r>
    </w:p>
    <w:p>
      <w:r>
        <w:t xml:space="preserve">Pariskunta, jonka häät peruttiin kahdesti - Thomas Cookin romahduksen ja koronaviruspandemian vuoksi - toivoo voivansa vihdoin solmia solmun syyskuussa.</w:t>
      </w:r>
    </w:p>
    <w:p>
      <w:r>
        <w:rPr>
          <w:b/>
          <w:u w:val="single"/>
        </w:rPr>
        <w:t xml:space="preserve">Asiakirjan numero 27230</w:t>
      </w:r>
    </w:p>
    <w:p>
      <w:r>
        <w:t xml:space="preserve">Älykellot: Kellojen tekniset tiedot ja arvostelut: johtavien mallien tiedot ja arvostelut</w:t>
      </w:r>
    </w:p>
    <w:p>
      <w:r>
        <w:t xml:space="preserve">Leo KelionTeknologiatoimittaja Kun monissa arvosteluissa keskitytään siihen, kuinka kauan mallit kestävät latausten välillä, valmistajat yrittävät lisätä tehokkaampia akkuja tai löytää muita tapoja pidentää niiden käyttöikää. Viime aikoina julkaistut mallit ovat luopuneet Samsungin alkuperäisissä laitteissa olleista sisäänrakennetuista kameroista. Sen sijaan sykemittareista ja ympäristön valoisuuden tunnistimista - jotka säätävät näytön kirkkautta - on tullut suosittuja komponentteja. Tekniikan käyttövoimana on edelleen useita käyttöjärjestelmiä, mutta monet johtavat valmistajat ovat viime viikkoina päättäneet julkaista kelloja, jotka käyttävät Googlen uutta Android Wear -käyttöjärjestelmää, mikä viittaa siihen, että siitä tulee ainakin yksi hallitsevista vaihtoehdoista.</w:t>
      </w:r>
    </w:p>
    <w:p>
      <w:r>
        <w:rPr>
          <w:b/>
        </w:rPr>
        <w:t xml:space="preserve">Yhteenveto</w:t>
      </w:r>
    </w:p>
    <w:p>
      <w:r>
        <w:t xml:space="preserve">Markkinoilla olevien älykellojen määrän kasvaessa muutama asia on käymässä selväksi.</w:t>
      </w:r>
    </w:p>
    <w:p>
      <w:r>
        <w:rPr>
          <w:b/>
          <w:u w:val="single"/>
        </w:rPr>
        <w:t xml:space="preserve">Asiakirjan numero 27231</w:t>
      </w:r>
    </w:p>
    <w:p>
      <w:r>
        <w:t xml:space="preserve">Russell Brand perustaa tuotantoyhtiön</w:t>
      </w:r>
    </w:p>
    <w:p>
      <w:r>
        <w:t xml:space="preserve">Branded Films, jonka Arthur-tähti on perustanut liikekumppaninsa Nik Linnenin kanssa, toimii Warner Brosin studioilla Burbankissa, Kaliforniassa. Yhtiö kehittää ensisijaisesti elokuvia, joissa Brand voi näytellä. Brand vitsaili viihdesivusto Deadlinelle, että se olisi "erityisen tyytyväinen ideoihin, joissa voisi esiintyä pitkätukkainen näyttelijä, jolla on käsittämätön aksentti". "Me juuri perustetussa Branded Filmsissä olemme hyvin innoissamme ilmoittaessamme uudesta yrityksestämme ja sen meille tarjoamasta mahdollisuudesta sanaleikkeihin", 36-vuotias sanoi lausunnossaan. Hän jatkoi vihjailemalla, että yhtiön toimistot olisivat "siinä vesitornissa, jossa myös jotkut Looney Tunesit asuvat". Brand on viimeisin näyttelijä, joka on tehnyt tuottajasopimuksen Warner Brosin kanssa, jolla on sopimuksia myös Robert Downey Jr:n, Zac Efronin, Ben Affleckin ja Matt Damonin kanssa. Brand on juuri saanut valmiiksi Broadway-musikaalin Rock of Ages elokuvaversion, joka julkaistaan ensi vuonna.</w:t>
      </w:r>
    </w:p>
    <w:p>
      <w:r>
        <w:rPr>
          <w:b/>
        </w:rPr>
        <w:t xml:space="preserve">Yhteenveto</w:t>
      </w:r>
    </w:p>
    <w:p>
      <w:r>
        <w:t xml:space="preserve">Brittiläinen koomikko ja näyttelijä Russell Brand on perustanut oman elokuvatuotantoyhtiönsä Hollywoodiin.</w:t>
      </w:r>
    </w:p>
    <w:p>
      <w:r>
        <w:rPr>
          <w:b/>
          <w:u w:val="single"/>
        </w:rPr>
        <w:t xml:space="preserve">Asiakirjan numero 27232</w:t>
      </w:r>
    </w:p>
    <w:p>
      <w:r>
        <w:t xml:space="preserve">Bristolin Metrobusin pohjoinen reitti hyväksytty</w:t>
      </w:r>
    </w:p>
    <w:p>
      <w:r>
        <w:t xml:space="preserve">Viranomainen hyväksyi kaksi reitin osuutta, jotka kulkevat Cribbs Causewaylle ja Emersons Greeniin. Eteläiset osuudet - Ashton Valen ja Temple Meadsin välinen osuus sekä South Bristol Link - on jo hyväksytty. Bristolin kaupunginvaltuuston suunnittelijat antoivat suostumuksensa elokuussa ja totesivat, että reitti vähentäisi matka-aikaa ja liikennettä keskeisillä reiteillä. Ehdotetun suunnitelman mukaan bussit käyttävät erillisiä "erillisiä kaistoja" ja "ohjattuja bussiväyliä". Molemmat reitit kulkevat M32-tietä pitkin, kunnes ne jakautuvat - toinen kulkee Cribbs Causewaylle Bristol Parkwayn rautatieaseman kautta ja sitten uutta ohitustietä pitkin, jolle myönnettiin lupa viime vuonna. Toinen osuus kulkee Emersons Greeniin Bristolin itäpuolella. 200 miljoonan punnan suuruisen hankkeen on suunnitellut West of England Partnership - neljän Bristolin, Bathin, Etelä-Gloucestershiren ja Pohjois-Somersetin valtuustojen yhteenliittymä.</w:t>
      </w:r>
    </w:p>
    <w:p>
      <w:r>
        <w:rPr>
          <w:b/>
        </w:rPr>
        <w:t xml:space="preserve">Yhteenveto</w:t>
      </w:r>
    </w:p>
    <w:p>
      <w:r>
        <w:t xml:space="preserve">Etelä-Gloucestershiren kaupunginvaltuusto on hyväksynyt Metrobusin reitin pohjoisen osuuden.</w:t>
      </w:r>
    </w:p>
    <w:p>
      <w:r>
        <w:rPr>
          <w:b/>
          <w:u w:val="single"/>
        </w:rPr>
        <w:t xml:space="preserve">Asiakirjan numero 27233</w:t>
      </w:r>
    </w:p>
    <w:p>
      <w:r>
        <w:t xml:space="preserve">BBC:n Cardiffin Maailman laulaja -kilpailun voittaja on kruunattu</w:t>
      </w:r>
    </w:p>
    <w:p>
      <w:r>
        <w:t xml:space="preserve">Hän päihitti 19 muuta finalistia eri puolilta maailmaa ja voitti tittelin. Viikon kestäneestä kilpailusta valittiin viisi kilpailijaa Cardiffin St David's Hallissa sunnuntaina pidettävään finaaliin. Koutcher vie himoitun pokaalin ja 15 000 punnan palkintorahat kotiin ja esittää säveltäjä John Lunnin uuden teoksen BBC Proms 2016 -tapahtumassa. Yleisöpalkinnon voitti mongolialainen Amartuvshin Enkhbat. Sunnuntai-illan finaalista jäivät pois Lauren Michelle Yhdysvalloista, Oleksiy Palchykov Ukrainasta ja Jongmin Park Etelä-Koreasta. Vuonna 1983 perustetun kilpailun tarkoituksena on löytää tulevaisuuden lahjakkaita klassisen musiikin laulajia.</w:t>
      </w:r>
    </w:p>
    <w:p>
      <w:r>
        <w:rPr>
          <w:b/>
        </w:rPr>
        <w:t xml:space="preserve">Yhteenveto</w:t>
      </w:r>
    </w:p>
    <w:p>
      <w:r>
        <w:t xml:space="preserve">Valkovenäläinen Nadine Koutcher on kruunattu BBC Cardiffin maailman laulajaksi.</w:t>
      </w:r>
    </w:p>
    <w:p>
      <w:r>
        <w:rPr>
          <w:b/>
          <w:u w:val="single"/>
        </w:rPr>
        <w:t xml:space="preserve">Asiakirjan numero 27234</w:t>
      </w:r>
    </w:p>
    <w:p>
      <w:r>
        <w:t xml:space="preserve">Cumbraen saari luodaan uudelleen Minecraft-videopelissä</w:t>
      </w:r>
    </w:p>
    <w:p>
      <w:r>
        <w:t xml:space="preserve">Dundeessa sijaitsevan Abertayn yliopiston opiskelijat rakensivat Cumbraecraftin, joka perustuu suosittuun Ayrshiren rannikon matkailukohteeseen. Pelissä on kahdeksan oppituntia, jotka on suunnattu alakoululaisille. Garrison House, Lion Rock ja Cathedral of the Isles ovat joitakin virtuaalisella saarella esiteltyjä paikkoja. Crocodile Rock, satama ja Millportin kirjasto ovat myös tutkittavissa pelissä. Se on suunniteltu käytettäväksi sekä luokkahuoneessa että kotiopetuksessa. Pelialan opiskelijat Claire Monaghan, Fergus Coyne ja Romain Bourdon työskentelivät projektin parissa kolmen kuukauden ajan opiskellessaan Abertayn School of Design and Informaticsissa. Nykyisten matkustusrajoitusten vuoksi kolmikko ei voinut vierailla saarella ennen työnsä aloittamista, joten heidän oli käytettävä kuvia ainoana vertailukohtanaan. Peli on osa North Ayrshiren neuvoston ja Historic Environment Scotlandin toteuttamaa elvytysohjelmaa. Valtuuston uudistamisesta vastaava Kasia Smith sanoi olevansa "innoissaan" siitä, että peli oli oppilaiden saatavilla. Hän sanoi: "Cumbraella on rikas historia, ja on tärkeää, että nuoret oppivat yhteisöstään ja perinnöstään. "Millportin suojelualueen uudistamisohjelmamme on ollut todellinen menestys saaren historiallisten elementtien säilyttämisessä, ja Cumbraecraftin avulla olemme voineet tavoittaa nuoremman yleisön."</w:t>
      </w:r>
    </w:p>
    <w:p>
      <w:r>
        <w:rPr>
          <w:b/>
        </w:rPr>
        <w:t xml:space="preserve">Yhteenveto</w:t>
      </w:r>
    </w:p>
    <w:p>
      <w:r>
        <w:t xml:space="preserve">Cumbraen saari on luotu uudelleen Minecraft-videopelissä osana hanketta, jonka tarkoituksena on saada nuoret tutustumaan alueen kulttuuriperintöön.</w:t>
      </w:r>
    </w:p>
    <w:p>
      <w:r>
        <w:rPr>
          <w:b/>
          <w:u w:val="single"/>
        </w:rPr>
        <w:t xml:space="preserve">Asiakirjan numero 27235</w:t>
      </w:r>
    </w:p>
    <w:p>
      <w:r>
        <w:t xml:space="preserve">Entinen Aberdeenin valtuuston pääjohtaja "tietoinen tuhkan ahdistuksesta</w:t>
      </w:r>
    </w:p>
    <w:p>
      <w:r>
        <w:t xml:space="preserve">Raportin mukaan "epäeettisiä ja vastenmielisiä käytäntöjä" olivat muun muassa vauvojen polttohautaaminen yhdessä toisiinsa kuulumattomien aikuisten kanssa. Valerie Watts sanoi toivovansa, että nykyisen johdon vastaus rauhoittaisi tilannetta. Hän toimi toimitusjohtajana vuosina 2011-2014. Samaan aikaan pääministeri Nicola Sturgeon on osoittanut kunnioitusta asianomaisten perheiden "rohkeudelle ja arvokkuudelle" ja toivoi, että toteutetut toimet lohduttaisivat heitä. Aberdeenin kaupunginvaltuuston nykyinen pääjohtaja Angela Scott sanoi keskiviikkona olevansa valmis tapaamaan Hazleheadin krematorion vauvan tuhkaskandaalista kärsineitä perheitä. Crown Office tutkii tutkinnan tulokset. Entinen lordi asianajaja Dame Elish Angiolini laati 400-sivuisen kansallisen tuhkaustutkimuksen, jonka Skotlannin hallitus tilasi. BBC Scotland paljasti vuonna 2013, että Aberdeenissa tuhkattujen lasten perheille ei ollut tarjottu tuhkaa viiden vuoden aikana. Vauvan ja aikuisen tuhkat sekoitettiin keskenään ja annettiin takaisin aikuisen sukulaisille, kun taas pikkulasten vanhemmille kerrottiin, ettei tuhkia ollut. Hazleheadin krematorio Aberdeenissa oli yksi niistä, joita tutkittiin sen jälkeen, kun oli käynyt ilmi, että Edinburghin Mortonhallin krematorion henkilökunta oli haudannut vauvojen tuhkia salassa vuosikymmenien ajan.</w:t>
      </w:r>
    </w:p>
    <w:p>
      <w:r>
        <w:rPr>
          <w:b/>
        </w:rPr>
        <w:t xml:space="preserve">Yhteenveto</w:t>
      </w:r>
    </w:p>
    <w:p>
      <w:r>
        <w:t xml:space="preserve">Aberdeenin kaupunginvaltuuston entinen pääjohtaja on sanonut olevansa "hyvin tietoinen siitä ahdistuksesta", jota perheet tuntevat kaupungin krematoriossa tapahtuneen vauvan tuhkaskandaalin jälkeen.</w:t>
      </w:r>
    </w:p>
    <w:p>
      <w:r>
        <w:rPr>
          <w:b/>
          <w:u w:val="single"/>
        </w:rPr>
        <w:t xml:space="preserve">Asiakirjan numero 27236</w:t>
      </w:r>
    </w:p>
    <w:p>
      <w:r>
        <w:t xml:space="preserve">Ciara-myrsky: Voimakkaat myrskytuulet johtavat Mansaaren lautta- ja lentokatkoksiin.</w:t>
      </w:r>
    </w:p>
    <w:p>
      <w:r>
        <w:t xml:space="preserve">Kaikki saaren ja Lancashiren väliset lauttamatkat on peruttu lauantaiaamusta lähtien, ja myös useat lennot Ronaldswayn lentokentältä ovat olleet poikki. Puuskat ovat kaataneet puita muun muassa Smealen, Braddanin ja Colbyn alueilla. Manx Utilitiesin mukaan sähköt oli palautettu kaikkiin koteihin Andreaksen alueella. Sunnuntai-illan Ben-my-Chree-purjehdusta Douglasin ja Heyshamin välillä on aikaistettu tunnilla kello 19.00 GMT, ja sen yöllinen paluu lähtee aikataulun mukaisesti kello 02.15, Isle of Man Steam Packet Company ilmoitti. Huonojen sääennusteiden jatkumisen vuoksi maanantain ja tiistain jatkolennot olivat kuitenkin epävarmoja.</w:t>
      </w:r>
    </w:p>
    <w:p>
      <w:r>
        <w:rPr>
          <w:b/>
        </w:rPr>
        <w:t xml:space="preserve">Yhteenveto</w:t>
      </w:r>
    </w:p>
    <w:p>
      <w:r>
        <w:t xml:space="preserve">Ciara-myrskyn aiheuttamat myrskytuulet ovat aiheuttaneet vakavia matkustushaittoja Mansaarella.</w:t>
      </w:r>
    </w:p>
    <w:p>
      <w:r>
        <w:rPr>
          <w:b/>
          <w:u w:val="single"/>
        </w:rPr>
        <w:t xml:space="preserve">Asiakirjan numero 27237</w:t>
      </w:r>
    </w:p>
    <w:p>
      <w:r>
        <w:t xml:space="preserve">Ex-UKIP:n johtaja asettuu ehdolle Thanet Southin Tory-parlamentaarikoksi.</w:t>
      </w:r>
    </w:p>
    <w:p>
      <w:r>
        <w:t xml:space="preserve">Craig Mackinlay on valittu taistelemaan paikasta, joka vapautuu konservatiivien kansanedustajalta Laura Sandysilta. UKIP-puolueen johtaja ja kaakkoinen europarlamentaarikko Nigel Farage sanoi, ettei hänellä ole kommentoitavaa valinnasta. Kesäkuussa hän oli sanonut, että on "hyvin mahdollista", että hän asettuu ehdolle kansanedustajaksi kyseiselle paikalle. Farage on vahvistanut BBC:lle, että hän aikoo ilmoittaa kesän aikana, mistä kaakkoisesta paikasta hän aikoo taistella seuraavissa vaaleissa. Mackinlay oli UKIP:n johtaja vuonna 1997 ja toimi sen varajohtajana vuosina 1997-2000. Hän liittyi konservatiivipuolueeseen vuonna 2005 ja asettui ehdolle Kentin poliisi- ja rikoskomissaarin vaaleissa marraskuussa 2012. Mackinlay asettuu toukokuussa 2015 järjestettävässä vaalissa vastakkain valtuutettu Will Scobien (Labour), Russ Timpsonin (Liberaalidemokraatit) ja Thanetin valtuutettu Ian Driverin (Vihreä puolue) kanssa. Sandys on edustanut Kentin Thanet Southin vaalipiiriä vuodesta 2010 lähtien, jolloin hänellä oli 7 617 jäsenen enemmistö. Marraskuussa hän ilmoitti luopuvansa tehtävästään "monenlaisten perheeseen liittyvien vaatimusten" vuoksi. Vuonna 2005 Farage osallistui UKIP:n puolesta Thanet Southin vaalipiiriin ja tuli neljänneksi 2 079 äänellä.</w:t>
      </w:r>
    </w:p>
    <w:p>
      <w:r>
        <w:rPr>
          <w:b/>
        </w:rPr>
        <w:t xml:space="preserve">Yhteenveto</w:t>
      </w:r>
    </w:p>
    <w:p>
      <w:r>
        <w:t xml:space="preserve">Entinen UKIP:n johtaja ja Medwayn kaupunginvaltuutettu on valittu konservatiivien ehdokkaaksi Thanet Southiin Kentissä vuoden 2015 parlamenttivaaleissa.</w:t>
      </w:r>
    </w:p>
    <w:p>
      <w:r>
        <w:rPr>
          <w:b/>
          <w:u w:val="single"/>
        </w:rPr>
        <w:t xml:space="preserve">Asiakirjan numero 27238</w:t>
      </w:r>
    </w:p>
    <w:p>
      <w:r>
        <w:t xml:space="preserve">Jerseyn osavaltiot varaa 6 miljoonan punnan irtisanomisrahaston.</w:t>
      </w:r>
    </w:p>
    <w:p>
      <w:r>
        <w:t xml:space="preserve">Valtioiden ministerineuvosto hyväksyi aiemmin tänä vuonna 50 miljoonan punnan arvosta julkisten menojen leikkauksia osana kattavaa menojen tarkistusta. Valtiovarainministeri Philip Ozouf sanoi, että huomiota kiinnitettäisiin siihen, että kaikki osastot pystyisivät toimimaan vähemmällä henkilöstöllä. Kustannusten kattamiseksi on varattu 6 miljoonan punnan potti, mutta työpaikkojen menetysten määrä ei ole tiedossa. Valtiot sanoivat, että vielä ei ole olemassa "mitään kiveen hakattua lukua". Työllisyysneuvoston on määrä kokoontua pian, minkä jälkeen se kuulee ammattiyhdistysten edustajia.</w:t>
      </w:r>
    </w:p>
    <w:p>
      <w:r>
        <w:rPr>
          <w:b/>
        </w:rPr>
        <w:t xml:space="preserve">Yhteenveto</w:t>
      </w:r>
    </w:p>
    <w:p>
      <w:r>
        <w:t xml:space="preserve">Jerseyn julkisen sektorin työntekijöille tarjotaan vapaaehtoisia irtisanomisia.</w:t>
      </w:r>
    </w:p>
    <w:p>
      <w:r>
        <w:rPr>
          <w:b/>
          <w:u w:val="single"/>
        </w:rPr>
        <w:t xml:space="preserve">Asiakirjan numero 27239</w:t>
      </w:r>
    </w:p>
    <w:p>
      <w:r>
        <w:t xml:space="preserve">Sir Anthony Hopkinsin yllätysvierailu ensimmäiseen kotiin Margamissa</w:t>
      </w:r>
    </w:p>
    <w:p>
      <w:r>
        <w:t xml:space="preserve">Chris Trainor, 32, huomasi 75-vuotiaan 180 000 punnan arvoisen kotinsa ulkopuolella Margamissa, lähellä Port Talbotia Etelä-Walesissa, ja kutsui hänet sisään opastetulle kierrokselle. Hopkinsin vaimo Stella Arroyave ja veljentytär saattoivat hänet sisään teekupposelle. Näyttelijä kutsui myös Trainorin ja tämän perheen vierailulle Kaliforniaan. Trainor, puhelinpalvelukeskuksen johtaja ja yhden lapsen isä, sanoi: "Hollywoodin A-luokan näyttelijä ei ilmesty joka päivä kotiovelle. "Hän oli vaimonsa, veljentyttärensä ja kahden turvamiehen kanssa. "He katselivat taloa ulkopuolelta, joten pyysin heitä tulemaan sisään ja keitin heille kupin teetä. "Sir Anthony kiersi koko talon ja sanoi syntyneensä tyttäreni makuuhuoneessa. "Hän sanoi lähettävänsä meille postikortin, jossa oli tiedot hänen asunnostaan LA:ssa. Hän sanoi, että voisimme käydä siellä. "Hän oli todella innoissaan, kun hän pääsi vilkaisemaan kotiamme - hän sanoi, että se teki hänestä uudenvuoden." Hopkins oli vieraillut Walesissa matkallaan Yhdistyneessä kuningaskunnassa uusimman elokuvansa Hitchcockin ensi-illan vuoksi. Hän ja Arroyave, 57, jotka avioituivat vuonna 2003, siunasivat avioliittonsa matkansa aikana St David's Cathedralissa Pembrokeshiressä. Silence of the Lambs -tähti asui 12-vuotiaaksi asti paritalossa Wern Roadilla, Port Talbotissa, Etelä-Walesissa, kilometrin päässä paikallisesta terästehtaasta, jonka nykyään omistaa Tata Steel. Nykyään hän asuu kalliolla sijaitsevassa kartanossa Malibussa, Kaliforniassa, lähellä Los Angelesia.</w:t>
      </w:r>
    </w:p>
    <w:p>
      <w:r>
        <w:rPr>
          <w:b/>
        </w:rPr>
        <w:t xml:space="preserve">Yhteenveto</w:t>
      </w:r>
    </w:p>
    <w:p>
      <w:r>
        <w:t xml:space="preserve">Eräs asunnon omistaja hämmästyi, kun hän huomasi Hollywood-näyttelijä Sir Anthony Hopkinsin seisovan talonsa ulkopuolella - samassa kiinteistössä, jossa Oscar-voittaja on syntynyt.</w:t>
      </w:r>
    </w:p>
    <w:p>
      <w:r>
        <w:rPr>
          <w:b/>
          <w:u w:val="single"/>
        </w:rPr>
        <w:t xml:space="preserve">Asiakirjan numero 27240</w:t>
      </w:r>
    </w:p>
    <w:p>
      <w:r>
        <w:t xml:space="preserve">Poika ja mies pidätettiin Lincolnshiressä kuolleena löydetyn teinin jälkeen</w:t>
      </w:r>
    </w:p>
    <w:p>
      <w:r>
        <w:t xml:space="preserve">Poika löydettiin lauantaina Alcorn Greenin takana olevalta yhteisalueelta Fishtoftissa, lähellä Bostonia. Poliisin mukaan lopullista tunnistusta ei ole vielä tehty, mutta hänen uskotaan olevan yläkouluikäinen. Poliisipäällikkö Martyn Parker sanoi: "Tämä on järkyttävä tapaus, jossa nuori poika on menettänyt henkensä". Poliisi on pyytänyt ottamaan yhteyttä kaikkiin, joilla on ulkoa päin suunnattua valvontakamerakuvaa Freiston Roadin ja Woodthorpe Avenuen risteyksestä perjantain kello 20.00 GMT ja lauantain kello 10.20 GMT välisenä aikana. He ovat myös pyytäneet kuvamateriaalia, joka kattaa Wing Driven ja Alcorn Greenin koko pituudelta samoina aikoina. Poliisipäällikkö Parker lisäsi: "Tällaisia tapauksia emme odota näkevämme yhteisöissämme. "Haluan vakuuttaa yleisölle, että teemme kaikkemme tutkiaksemme tarkkaan tämän nuoren pojan kuoleman olosuhteet." Seuraa BBC Yorkshirea Facebookissa, Twitterissä ja Instagramissa. Lähetä juttuideasi osoitteeseen yorkslincs.news@bbc.co.uk tai lähetä video tästä.</w:t>
      </w:r>
    </w:p>
    <w:p>
      <w:r>
        <w:rPr>
          <w:b/>
        </w:rPr>
        <w:t xml:space="preserve">Yhteenveto</w:t>
      </w:r>
    </w:p>
    <w:p>
      <w:r>
        <w:t xml:space="preserve">14-vuotias poika ja 19-vuotias mies on pidätetty epäiltynä Lincolnshiressä kuolleena löydetyn teinin murhasta.</w:t>
      </w:r>
    </w:p>
    <w:p>
      <w:r>
        <w:rPr>
          <w:b/>
          <w:u w:val="single"/>
        </w:rPr>
        <w:t xml:space="preserve">Asiakirjan numero 27241</w:t>
      </w:r>
    </w:p>
    <w:p>
      <w:r>
        <w:t xml:space="preserve">Dumfries Whitesandsin pysäköintilupaus tulvapenkereen töiden vuoksi</w:t>
      </w:r>
    </w:p>
    <w:p>
      <w:r>
        <w:t xml:space="preserve">Yli 200 rantapaikkaa on tarkoitus hävittää, jos tulvasuojeluohjelma hyväksytään. Dumfriesin ja Gallowayn neuvosto hyväksyi toimet, joiden pitäisi kuulemma varmistaa, että ne korvataan lähellä. Lisäksi on sovittu 75 uuden kadunvarsipaikan vapauttamisesta riippumatta siitä, eteneekö tulvasuojeluohjelma. Talous-, ympäristö- ja infrastruktuurivaliokunnan puheenjohtaja Colin Smyth sanoi, että yksityisten pysäköintialueiden omistajien kanssa on neuvoteltava ennen kuin lopulliset kustannukset ovat tiedossa. Hän sanoi kuitenkin, että nämä kustannukset sisällytetään tulvahankkeen 12 miljoonan punnan kokonaisbudjettiin. "Kaikkien kustannusten on luonnollisesti oltava tiedossa ennen kuin aloitamme kyseisen hankkeen", hän sanoi. "Mielestäni on kuitenkin tärkeää, että korvaamme menetetyt pysäköintipaikat - kyse on kaupungin yritysten tukemisesta. "Niiden on kilpailtava verkkoyritysten kanssa, niiden on kilpailtava kaupungin ulkopuolella sijaitsevien yritysten kanssa, ja meidän on tehtävä pysäköinti Dumfriesin keskustassa helpoksi niin vierailijoille kuin paikallisillekin." Hän sanoi, että se on tärkeää. Aiheeseen liittyvät Internet-linkit Dumfries and Galloway Council (Dumfriesin ja Gallowayn neuvosto)</w:t>
      </w:r>
    </w:p>
    <w:p>
      <w:r>
        <w:rPr>
          <w:b/>
        </w:rPr>
        <w:t xml:space="preserve">Yhteenveto</w:t>
      </w:r>
    </w:p>
    <w:p>
      <w:r>
        <w:t xml:space="preserve">Dumfriesin Whitesands-joen Whitesands-joella toteutettavan suuren jokisuojahankkeen yhteydessä menetettävät pysäköintipaikat on sitouduttu korvaamaan.</w:t>
      </w:r>
    </w:p>
    <w:p>
      <w:r>
        <w:rPr>
          <w:b/>
          <w:u w:val="single"/>
        </w:rPr>
        <w:t xml:space="preserve">Asiakirjan numero 27242</w:t>
      </w:r>
    </w:p>
    <w:p>
      <w:r>
        <w:t xml:space="preserve">Orjuusrikoksesta tuomittu vuokranantaja Hargit Bariana vangittiin vankilaan</w:t>
      </w:r>
    </w:p>
    <w:p>
      <w:r>
        <w:t xml:space="preserve">Hargit Bariana väitti auttavansa kodittomia, mutta hänet tuomittiin nykyajan orjuusrikoksista. Valamiehistön mukaan uhrit työskentelivät ankeissa oloissa, ja heitä hakattiin tai uhkailtiin, jos he eivät suostuneet. 46-vuotias Netherton Collierystä kotoisin oleva mies tuomittiin Newcastle Crown Courtissa kahdeksaksi ja puoleksi vuodeksi vankilaan. Rikokset liittyivät vuosien 2010 ja 2016 väliseen ajanjaksoon, jonka aikana Bariana pakotti neljä haavoittuvassa asemassa olevaa miestä työskentelemään ilmaiseksi Blythin noutopöydässään, kun he asuivat hänen omistamassaan kerrostalossa. Heille tarjottiin juomaa ja huumeita ja syötettiin tähteitä, mutta he eivät saaneet mitään palkkaa. Tuomari Sarah Mallett kertoi hänelle: "Tämä oli mielestäni kaupallista hyväksikäyttöä. "Liiketoimintamallisi perustui pitkälti ilmaiseen työvoimaan ja mahdollisimman vähäisiin kuluihin yrityksessäsi maksimaalisen voiton saamiseksi."</w:t>
      </w:r>
    </w:p>
    <w:p>
      <w:r>
        <w:rPr>
          <w:b/>
        </w:rPr>
        <w:t xml:space="preserve">Yhteenveto</w:t>
      </w:r>
    </w:p>
    <w:p>
      <w:r>
        <w:t xml:space="preserve">Vuokranantaja, joka orjuutti vuokralaisensa, pakotti heidät työskentelemään noutopöydissään ja syötti heille ruoantähteitä sen sijaan, että olisi maksanut heille palkkaa, on tuomittu vankilaan.</w:t>
      </w:r>
    </w:p>
    <w:p>
      <w:r>
        <w:rPr>
          <w:b/>
          <w:u w:val="single"/>
        </w:rPr>
        <w:t xml:space="preserve">Asiakirjan numero 27243</w:t>
      </w:r>
    </w:p>
    <w:p>
      <w:r>
        <w:t xml:space="preserve">Brexit-ehdotus: Miten kansanedustajani äänesti?</w:t>
      </w:r>
    </w:p>
    <w:p>
      <w:r>
        <w:t xml:space="preserve">Voit selvittää, miten kansanedustajasi äänesti, käyttämällä alla olevaa hakua. Päivitä selaimesi nähdäksesi tämän interaktiivisen Miten parlamentin jäseneni äänesti 14. helmikuuta? Anna postinumero tai kansanedustajasi nimi tai vaalipiiri Klikkaa tästä, jos et näe hakua. Tiedot ovat peräisin Commons Votes Services -palvelusta. Kansanedustajia pyydettiin hyväksymään hallituksen lähestymistapa, mutta he hylkäsivät sen 45 prosentin enemmistöllä. Äänestettiin kahdesta muusta kysymyksestä: Työväenpuolueen muutosehdotus, jonka mukaan kansanedustajille annettaisiin mahdollisuus äänestää erosopimuksesta 27. helmikuuta mennessä, tai hallitus velvoitettaisiin antamaan kansanedustajille mahdollisuus äänestää suunnitelluista seuraavista toimista ja muuttaa niitä. Tämä hylättiin 16 äänellä. Ja Skotlannin kansallisen puolueen tarkistus, jonka mukaan hallituksen olisi pyydettävä Brexit-päivämäärän lykkäämistä vähintään kolmella kuukaudella. Tämäkin hylättiin. Konservatiivien kansanedustaja Anna Soubry peruutti tarkistuksensa, jossa hän pyysi hallitusta julkaisemaan viimeisimmät viralliset tiedotteet siitä, mitä vaikutuksia sopimuksettoman brexitin vaikutukset liiketoimintaan aiheuttavat. Tämä tapahtui sen jälkeen, kun brexit-ministeri Chris Heaton-Harris lupasi tavata Soubryn ja sanoi hallituksen julkaisevan osan tiedoista. Päivitä selaimesi Opas Brexit-jargoniin Miten kansanedustajasi äänesti aiemmissa Brexit-keskusteluissa?</w:t>
      </w:r>
    </w:p>
    <w:p>
      <w:r>
        <w:rPr>
          <w:b/>
        </w:rPr>
        <w:t xml:space="preserve">Yhteenveto</w:t>
      </w:r>
    </w:p>
    <w:p>
      <w:r>
        <w:t xml:space="preserve">Theresa May on jälleen hävinnyt brexit-äänestyksessä, kun parlamentin jäsenet äänestivät 303-258 vastaan esitystä, jolla tuettiin hallituksen lähestymistapaa neuvotteluihin EU:n kanssa.</w:t>
      </w:r>
    </w:p>
    <w:p>
      <w:r>
        <w:rPr>
          <w:b/>
          <w:u w:val="single"/>
        </w:rPr>
        <w:t xml:space="preserve">Asiakirjan numero 27244</w:t>
      </w:r>
    </w:p>
    <w:p>
      <w:r>
        <w:t xml:space="preserve">Smog-kissa aiheuttaa Etelä-Yorkshiren talopalon perheen nukkuessa</w:t>
      </w:r>
    </w:p>
    <w:p>
      <w:r>
        <w:t xml:space="preserve">Palomiehet kutsuttiin Foxwood Avenuelle, Sheffieldiin klo 04:30 GMT, kun perhe oli herännyt savuhälyttimeen. He uskovat, että kissa käveli halogeenihellan päälle, kytki sen vahingossa päälle ja sytytti lieden päällä olleen muovisen työkalulaatikon tuleen. Palokunnan mukaan perhe ja Smog onnistuivat poistumaan turvallisesti. Tarinan osat heijastavat samannimisen Mog-kissan onnettomia seikkailuja lastenkirjassa Mogin jouluonnettomuus. Mog on Sainsbury'sin joulu-tv-mainoksen tähti, joka käynnistää vahingossa uunin ja tuhoaa joulukuusen. Asemanjohtaja Spencer Rowland sanoi: "Smog-kissa voi hyvin eläinlääkärin tarkastusten jälkeen. "Valitettavasti tämä ei ole ensimmäinen kerta, kun lemmikkieläimet sytyttävät tulipaloja, mikä osoittaa, että ne voivat syttyä silloin, kun niitä vähiten odottaa."</w:t>
      </w:r>
    </w:p>
    <w:p>
      <w:r>
        <w:rPr>
          <w:b/>
        </w:rPr>
        <w:t xml:space="preserve">Yhteenveto</w:t>
      </w:r>
    </w:p>
    <w:p>
      <w:r>
        <w:t xml:space="preserve">Smog-niminen kissa aiheutti tulipalon kytkemällä keittiön lieden päälle keskellä yötä, kun sen omistajat nukkuivat.</w:t>
      </w:r>
    </w:p>
    <w:p>
      <w:r>
        <w:rPr>
          <w:b/>
          <w:u w:val="single"/>
        </w:rPr>
        <w:t xml:space="preserve">Asiakirjan numero 27245</w:t>
      </w:r>
    </w:p>
    <w:p>
      <w:r>
        <w:t xml:space="preserve">Vetoomus homojen sijaishoitajien lisäämiseksi Walesissa</w:t>
      </w:r>
    </w:p>
    <w:p>
      <w:r>
        <w:t xml:space="preserve">Foster Care Associates Cymru on kehottanut yhä useampia LGBT-sinkkuja ja pariskuntia harkitsemaan sitä. Kehotus on esitetty sen jälkeen, kun raportti paljasti, että monet LGBT-sijaishoitajat olivat huolissaan siitä, miten virastot, sosiaalityöntekijät ja sijaislapset saattaisivat reagoida heidän sukupuoleensa ja seksuaalisuuteensa. Kampanja osuu samaan aikaan kuin LGBT-adoptio- ja sijaishuoltoviikko. Pohjois-Walesin adoptiopalvelun ja Wrexhamin ja Flintshiren sijaishuoltoryhmän järjestämä tapahtuma pidettiin tiistaina Glyndwr-yliopiston Catrin Finch -keskuksessa Wrexhamissa osana rekrytointikampanjaa. Noin 2 prosenttia Foster Care Associatesin (FCA) 2 000 hoitajasta on LGBT-ihmisiä. FCA:n toimitusjohtaja David Oldham sanoi: "Perusviestimme on, että sijaishuolto on avointa kaikille, ja FCA:n tehtävänä on tarjota turvallinen ja tervetulleeksi toivottava yhteisö, joka tukee ja kehittää huoltajiamme arviointiprosessista aina sijoitukseen asti."</w:t>
      </w:r>
    </w:p>
    <w:p>
      <w:r>
        <w:rPr>
          <w:b/>
        </w:rPr>
        <w:t xml:space="preserve">Yhteenveto</w:t>
      </w:r>
    </w:p>
    <w:p>
      <w:r>
        <w:t xml:space="preserve">Lesbojen, homojen, biseksuaalien ja transsukupuolisten (LGBT) ihmisten toivotaan adoptoivan ja hoitavan lapsia Walesissa.</w:t>
      </w:r>
    </w:p>
    <w:p>
      <w:r>
        <w:rPr>
          <w:b/>
          <w:u w:val="single"/>
        </w:rPr>
        <w:t xml:space="preserve">Asiakirjan numero 27246</w:t>
      </w:r>
    </w:p>
    <w:p>
      <w:r>
        <w:t xml:space="preserve">8 miljoonan punnan Charlie House -hoitokeskus nuorille Aberdeenissa hyväksyttiin.</w:t>
      </w:r>
    </w:p>
    <w:p>
      <w:r>
        <w:t xml:space="preserve">Vauvoja, lapsia ja nuoria tukeva 8 miljoonan punnan Charlie House -hyväntekeväisyyshanke sijaitsee Woodendin sairaalassa. Suunnitelmissa on kahdeksan makuuhuoneen keskus, jossa on ylimääräisiä perhemajoituspaikkoja, neljän hehtaarin alueella. Marraskuussa 2018 käynnistettyyn varainkeruuseen on tähän mennessä kertynyt 2,4 miljoonaa puntaa, ja nyt haetaan lisärahoitusta. Keskukseen tulee myös aistihuone ja puutarha, kylpyläallas ja kirjasto. Paikallinen tuki Hyväntekeväisyysjärjestö sanoi, että se olisi ensimmäinen laatuaan Koillis-Skotlannissa ja säästäisi perheitä pitkiltä matkoilta muihin laitoksiin. Charlie Housen Tracy Johnstone sanoi: "Tämä on hyvä paikka, koska se on hyvä paikka, ja se on hyvä paikka, koska se on hyvä paikka: "Tämä on uskomatonta hyväntekeväisyysjärjestölle ja tiimille - olemme niin intohimoisesti halunneet tuoda tämän keskuksen kaupunkiin, ja tänään pääsimme valtavan askeleen lähemmäs. "Huippuluokan erikoistunut tukikeskus tulee olemaan ensimmäinen laatuaan alueella, joka tarjoaa näitä tukipalveluja." NHS Grampianin lääketieteellinen johtaja professori Nick Fluck sanoi: "Monet lapset ja nuoret tarvitsevat erityistukea, ja tämä laitos tarjoaa heille mahdollisuuden paikalliseen tukeen ja erikoishoitoon." Hankkeen arvioitu aikataulu on 18 kuukautta sen jälkeen, kun varainkeruu on saavuttanut 4 miljoonaa puntaa.</w:t>
      </w:r>
    </w:p>
    <w:p>
      <w:r>
        <w:rPr>
          <w:b/>
        </w:rPr>
        <w:t xml:space="preserve">Yhteenveto</w:t>
      </w:r>
    </w:p>
    <w:p>
      <w:r>
        <w:t xml:space="preserve">Suunnitelmat Aberdeeniin perustettavasta erikoistuneesta tukikeskuksesta, joka on tarkoitettu monivammaisille ja elinikäisesti rajoittuneille lapsille, on hyväksytty.</w:t>
      </w:r>
    </w:p>
    <w:p>
      <w:r>
        <w:rPr>
          <w:b/>
          <w:u w:val="single"/>
        </w:rPr>
        <w:t xml:space="preserve">Asiakirjan numero 27247</w:t>
      </w:r>
    </w:p>
    <w:p>
      <w:r>
        <w:t xml:space="preserve">Sarah Grovesin murhatapaus: Kashmirin oikeudessa kuultiin todistajaa</w:t>
      </w:r>
    </w:p>
    <w:p>
      <w:r>
        <w:t xml:space="preserve">Juttu 43-vuotiasta alankomaalaista Richard De Witiä vastaan jatkui aiemmin Kashmirissa useiden lykkäysten jälkeen. Häntä syytetään Grovesin moninkertaisesta puukotuksesta Dal-järvellä sijaitsevassa asuntoveneessä Srinagarissa huhtikuussa. Viimeisimmässä istunnossa syyttäjä esitteli kašmirilaisen Abil Shodan, joka todisti tulkin välityksellä. Hänen mukaansa Groves ei ollut vain vieras asuntoveneessä, vaan osa perhettä. Hän oli sanonut perheenjäsenille hyvää yötä surmayönä ennen kuin hän vetäytyi huoneeseensa, hän sanoi. Yksikään oikeudenkäynnin aikana kuultu todistaja ei ole vielä ilmoittanut nähneensä murhaa. Monet lykkäyksistä ovat johtuneet siitä, että tuomari on ollut tyytymätön siihen, miten poliisi on käsitellyt murha-aseeksi väitettyä veistä, jonka terä on katkennut. Seuraava oikeudenkäyntipäivä on sovittu 25. marraskuuta.</w:t>
      </w:r>
    </w:p>
    <w:p>
      <w:r>
        <w:rPr>
          <w:b/>
        </w:rPr>
        <w:t xml:space="preserve">Yhteenveto</w:t>
      </w:r>
    </w:p>
    <w:p>
      <w:r>
        <w:t xml:space="preserve">Guernseyn Sarah Grovesin murhasta syytetyn miehen oikeudenkäynnissä on kuultu hänen poikaystävänsä sedän todisteita.</w:t>
      </w:r>
    </w:p>
    <w:p>
      <w:r>
        <w:rPr>
          <w:b/>
          <w:u w:val="single"/>
        </w:rPr>
        <w:t xml:space="preserve">Asiakirjan numero 27248</w:t>
      </w:r>
    </w:p>
    <w:p>
      <w:r>
        <w:t xml:space="preserve">Coronavirus: Perussa "loukkuun jäänyt" reppureissaaja pelkää astmaa ja diabetesta.</w:t>
      </w:r>
    </w:p>
    <w:p>
      <w:r>
        <w:t xml:space="preserve">Tom Brewerton, 27, sairastaa astmaa ja diabetesta, ja hän on eristäytynyt Limassa sijaitsevaan hotelliin, koska hän on huolissaan koronaviruksen vaikutuksista astmaatikoihin. Hän pelkää, että hänen insuliinivarastonsa loppuvat ennen lentojen jatkamista. Brittiläinen hyväntekeväisyysjärjestö Lucie Blackman Trust työskentelee Brewertonin ja muiden kanssa saadakseen heidät takaisin Yhdistyneeseen kuningaskuntaan. Devonin Sampford Peverellistä kotoisin oleva videoeditoija Brewerton on ollut reppureissaamassa helmikuusta lähtien, mutta hän kertoi myöhästyneensä viimeisiltä Perusta lähteviltä lennoilta sen jälkeen, kun hänelle oli annettu 24 tuntia aikaa lähteä. Hän sanoi: Hän sanoi: "Minun on päästävä pian takaisin. "Olen todella huolissani viruksen tarttumisesta tänne, koska astma on hengityselinsairaus, enkä luota kovinkaan paljon Perun terveydenhuoltojärjestelmään", hän sanoi. "Olen myös huolissani siitä, että tarvikkeet loppuvat. "Minulle on kerrottu, että tarvikkeita on vaikea saada täältä, ja minulla on insuliinia vain kuukauden verran." Matthew Searle Lucie Blackman Trust -järjestöstä sanoi, että hyväntekeväisyysjärjestö "tekee kovasti töitä" ulkoministeriön kanssa saadakseen yli 250 brittiä kotiin Perusta. "Yritämme saada heidät pois mahdollisimman pian", hän sanoi. "Olen varma, että saamme heidät takaisin, mutta en osaa sanoa. Emme lopeta työskentelyä, ennen kuin olemme saaneet heidät ulos." Ulkoministeriön tiedottaja sanoi: "Ymmärrämme, että kaikki tällä hetkellä ulkomailla olevat britit saattavat olla hermostuneita koronaviruksen vaikutuksesta heidän matkustamiseensa ja terveyteensä."</w:t>
      </w:r>
    </w:p>
    <w:p>
      <w:r>
        <w:rPr>
          <w:b/>
        </w:rPr>
        <w:t xml:space="preserve">Yhteenveto</w:t>
      </w:r>
    </w:p>
    <w:p>
      <w:r>
        <w:t xml:space="preserve">Perussa "loukkuun jäänyt" reppumatkailija on yksi yli 250 matkustajasta, jotka yrittävät päästä takaisin Yhdistyneeseen kuningaskuntaan sen jälkeen, kun lennot maasta keskeytettiin.</w:t>
      </w:r>
    </w:p>
    <w:p>
      <w:r>
        <w:rPr>
          <w:b/>
          <w:u w:val="single"/>
        </w:rPr>
        <w:t xml:space="preserve">Asiakirjan numero 27249</w:t>
      </w:r>
    </w:p>
    <w:p>
      <w:r>
        <w:t xml:space="preserve">Dumfriesin Peter Pan -asunto varkaiden kohteena</w:t>
      </w:r>
    </w:p>
    <w:p>
      <w:r>
        <w:t xml:space="preserve">Dumfriesissa sijaitsevaa Moat Brae Housea kunnostetaan parhaillaan perusteellisesti, jotta siitä tulisi kansallinen lastenkirjallisuuden keskus. Sen katolta vietiin tiistain ja keskiviikon välisenä yönä noin 2 000 punnan arvosta lyijysäleitä. Kaikkia alueella liikkuneita, jotka näkivät jotain epäilyttävää, pyydetään ottamaan yhteyttä poliisiin. Rakennuksen, jossa kirjailija J. M. Barrie leikki lapsena, ensimmäisen vaiheen muutostöiden on määrä valmistua myöhemmin tänä vuonna. Arkkitehdit suunnittelevat parhaillaan toista vaihetta, joka käsittää vierailutilat ja talon takana sijaitsevan maa-alueen kehittämisen.</w:t>
      </w:r>
    </w:p>
    <w:p>
      <w:r>
        <w:rPr>
          <w:b/>
        </w:rPr>
        <w:t xml:space="preserve">Yhteenveto</w:t>
      </w:r>
    </w:p>
    <w:p>
      <w:r>
        <w:t xml:space="preserve">Poliisi pyytää tietoja sen jälkeen, kun varkaat iskivät taloon, josta Peter Pan -tarina sai alkunsa.</w:t>
      </w:r>
    </w:p>
    <w:p>
      <w:r>
        <w:rPr>
          <w:b/>
          <w:u w:val="single"/>
        </w:rPr>
        <w:t xml:space="preserve">Asiakirjan numero 27250</w:t>
      </w:r>
    </w:p>
    <w:p>
      <w:r>
        <w:t xml:space="preserve">Jalankulkija jäi bussin alle Kingswaylla Swanseassa.</w:t>
      </w:r>
    </w:p>
    <w:p>
      <w:r>
        <w:t xml:space="preserve">Ensihoitajat hoitivat miestä The Kingswaylla maanantaina klo 13:00 BST tapahtuneen välikohtauksen jälkeen. Hänet vietiin Morristonin sairaalaan ei-hengenvaarallisten vammojen vuoksi. Tie on sittemmin avattu uudelleen. Kolmen lapsen äiti ja poliisi Louise Lucas, 41, kuoli jäätyään bussin alle tiellä aiemmin tänä vuonna. Daniel Foss, 37, Reynoldstonista, Gowerista, kuoli myös jäätyään bussin alle tiellä syyskuussa 2013. Swansean valtuuston tiedottaja sanoi, että viranomainen on "ottanut käyttöön Kingswayn keskikaiteelle turvakaiteet, jotka ovat jatkoa viime vuonna käyttöönotetuille 20mph-rajoituksille ja jalankulkijoiden opasteille".</w:t>
      </w:r>
    </w:p>
    <w:p>
      <w:r>
        <w:rPr>
          <w:b/>
        </w:rPr>
        <w:t xml:space="preserve">Yhteenveto</w:t>
      </w:r>
    </w:p>
    <w:p>
      <w:r>
        <w:t xml:space="preserve">Mies on jäänyt bussin alle Swansean tiellä, jossa kaksi muuta ihmistä on kuollut vastaavissa onnettomuuksissa.</w:t>
      </w:r>
    </w:p>
    <w:p>
      <w:r>
        <w:rPr>
          <w:b/>
          <w:u w:val="single"/>
        </w:rPr>
        <w:t xml:space="preserve">Asiakirjan numero 27251</w:t>
      </w:r>
    </w:p>
    <w:p>
      <w:r>
        <w:t xml:space="preserve">Hedelmällisyyspalvelut alkavat osittain uudelleen Mansaarella</w:t>
      </w:r>
    </w:p>
    <w:p>
      <w:r>
        <w:t xml:space="preserve">Kaikki hoidot keskeytettiin maaliskuussa, kun henkilökuntaa siirrettiin Covid-19-taudin puhkeamisen hoitoon. Konsultaatioklinikat on nyt aloitettu uudelleen, ja muiden palvelujen on määrä jatkua kuun loppuun mennessä. Terveysministeri David Ashford varoitti, että jotkut potilaat joutuvat odottamaan viivästyksiä, mutta lupasi, että "aikakriittiset" tapaukset asetetaan etusijalle. "Jotkut pariskunnat ovat odottaneet pitkään, mutta pyydän heitä kestämään meitä", Ashford lisäsi. Pariskunnat, jotka tekevät koeputkihedelmöityshoitoja, voivat nyt matkustaa Yhdistyneeseen kuningaskuntaan tiettyjä toimenpiteitä varten sen jälkeen, kun rajarajoituksia muutettiin 20. kesäkuuta. Joitakin toimenpiteitä, kuten munasolujen keräystä, hedelmöittämistä ja alkioiden vaihtoa, ei voida tehdä Mansaarella. Aiempien Covid-19-rajoitusten mukaan IVF-potilaat eivät voineet poistua Mansaarelta, koska sitä ei pidetty välttämättömänä matkana. Kaikkien Mansaaren ulkopuolelle hoitoa varten matkustavien on edelleen eristettävä itsensä 14 päivän ajaksi palattuaan. Seuraa BBC Isle of Mania Facebookissa ja Twitterissä. Voit myös lähettää juttuideoita osoitteeseen northwest.newsonline@bbc.co.uk</w:t>
      </w:r>
    </w:p>
    <w:p>
      <w:r>
        <w:rPr>
          <w:b/>
        </w:rPr>
        <w:t xml:space="preserve">Yhteenveto</w:t>
      </w:r>
    </w:p>
    <w:p>
      <w:r>
        <w:t xml:space="preserve">Jotkut hedelmöityshoitopalvelut ovat käynnistyneet uudelleen Mansaarella sen jälkeen, kun ne oli suljettu koronaviruspandemian vuoksi.</w:t>
      </w:r>
    </w:p>
    <w:p>
      <w:r>
        <w:rPr>
          <w:b/>
          <w:u w:val="single"/>
        </w:rPr>
        <w:t xml:space="preserve">Asiakirjan numero 27252</w:t>
      </w:r>
    </w:p>
    <w:p>
      <w:r>
        <w:t xml:space="preserve">Peterborough'n kodittomien kuolemantapaukset herättävät vetoomuksen</w:t>
      </w:r>
    </w:p>
    <w:p>
      <w:r>
        <w:t xml:space="preserve">Antony Slack, joka on itse ollut koditon, haluaa lisätä tietoisuutta kadulla asuvien nuorten ahdingosta. Big Issue -myyjä Andrea Lenaghan, 29, kuoli keuhkoputkentulehdukseen. Slack haluaa kerätä miljoona puntaa avatakseen yrityskeskuksen nuorille, joilla on taitoja ja jotka eivät löydä töitä päihteiden väärinkäytön vuoksi. Slack, joka on työskennellyt asunnottomien parissa 15 vuotta, sanoi: "Elämäni oli sekaisin monta vuotta sitten, ja jotkut ihmiset auttoivat minua, joten nyt on aika maksaa takaisin. "Näen niin monia lapsia, jotka ovat sekaisin, ja olen kyllästynyt hautaamaan heitä - olen haudannut viime aikoina liikaa." Hän sanoi, että hän ei ole enää koskaan ollut täällä. Andrea Lenaghanin sisko Kirsty sanoi, että kaduilla olevien on tiedettävä, että apua on saatavilla. Hän sanoi: "He voivat saada tarvitsemiaan palveluja ja apua, ja heidän on myös saatava itseluottamusta, jotta he ymmärtäisivät, että he pystyvät palaamaan takaisin sinne, missä he olivat ennenkin. Slack sanoi, että huumeet ja alkoholi ovat Peterborough'n kaikkien yhteiskuntaluokkien nuorten ongelmia. "Voimme auttaa heitä kehittämään taitojaan liiketoiminnaksi omassa rakennuksessamme. "Toivomme, että saamme miljoona ihmistä antamaan meille kukin yhden punnan, jotta voimme rahoittaa sen, ja perustamme keräysjärjestelmän, jolla yritämme saavuttaa tämän tavoitteen, joka alkaa tällä viikolla Peterborough'n markkinoilla." Aiheeseen liittyvät Internet-linkit Shelter</w:t>
      </w:r>
    </w:p>
    <w:p>
      <w:r>
        <w:rPr>
          <w:b/>
        </w:rPr>
        <w:t xml:space="preserve">Yhteenveto</w:t>
      </w:r>
    </w:p>
    <w:p>
      <w:r>
        <w:t xml:space="preserve">Katupastori on aloittanut kampanjan nuorille kodittomille suunnatun keskuksen avaamiseksi Peterborough'ssa tunnetun kodittoman naisen äskettäisen kuoleman jälkeen.</w:t>
      </w:r>
    </w:p>
    <w:p>
      <w:r>
        <w:rPr>
          <w:b/>
          <w:u w:val="single"/>
        </w:rPr>
        <w:t xml:space="preserve">Asiakirjan numero 27253</w:t>
      </w:r>
    </w:p>
    <w:p>
      <w:r>
        <w:t xml:space="preserve">Insuliinitutkija JJR Macleodille muistolaatta Aberdeenissa</w:t>
      </w:r>
    </w:p>
    <w:p>
      <w:r>
        <w:t xml:space="preserve">John James Rickard (JJR) Macleod syntyi Perthshiressä vuonna 1876 ennen kuin hän muutti Aberdeeniin asumaan ja työskentelemään. Löytö tasoitti tietä diabeetikoiden hengenpelastaville hoidoille. Foresterhillissä sijaitseva klinikka on nimetty hänen kunniakseen, ja JJR Macleodin diabeteksen, endokrinologian ja aineenvaihdunnan keskuksen muistolaatta paljastettiin. Tiedemies sai Nobelin palkinnon vuonna 1923 yhdessä Frederick Bantingin kanssa insuliinin keksimisestä. Historioitsija, professori Michael Bliss sanoi: "Insuliinin löytäminen oli yksi lääketieteen historian dramaattisimmista tapahtumista, ja yksi Aberdeenin pojista oli sen ytimessä." JJR Macleod kuoli vuonna 1935.</w:t>
      </w:r>
    </w:p>
    <w:p>
      <w:r>
        <w:rPr>
          <w:b/>
        </w:rPr>
        <w:t xml:space="preserve">Yhteenveto</w:t>
      </w:r>
    </w:p>
    <w:p>
      <w:r>
        <w:t xml:space="preserve">Aberdeenissa on paljastettu muistolaatta Nobel-palkitun tiedemiehen muistoksi, joka auttoi insuliinin löytämisessä.</w:t>
      </w:r>
    </w:p>
    <w:p>
      <w:r>
        <w:rPr>
          <w:b/>
          <w:u w:val="single"/>
        </w:rPr>
        <w:t xml:space="preserve">Asiakirjan numero 27254</w:t>
      </w:r>
    </w:p>
    <w:p>
      <w:r>
        <w:t xml:space="preserve">Mayfairin talonvaltaajille myönnettiin aikaa taistella häätöä vastaan</w:t>
      </w:r>
    </w:p>
    <w:p>
      <w:r>
        <w:t xml:space="preserve">Noin 40 ihmistä on asunut Grosvenor Street 16:ssa. Vuokranomistaja Quintain haluaa heidät pois. Mutta talonvaltaajien tiedottaja sanoi, että monet heistä ovat "haavoittuvia". High Courtin tuomari Henderson lykkäsi asian käsittelyä keskiviikkoon, kunnes ryhmä selvittää, voivatko he puolustautua ihmisoikeuslainsäädännön nojalla. Tulipalot ja pidätykset Kiinteistöyritys Quintain oli pyytänyt tuomaria myöntämään heille hallintaoikeuden ja määräämään talonvaltaajat lähtemään. Asianajaja Katie Helmore kertoi oikeudelle, että yhtiö oli huolestunut tilanteesta sen jälkeen, kun rakennuksessa oli äskettäin syttynyt tulipalo ja yksi talonvaltaajista oli pidätetty epäiltynä ampuma-aseen hallussapidosta. Hän vastusti lykkäystä ja sanoi, että talonvaltaajilla ei ollut mitään puolustusta hallussapitohakemusta vastaan. Ryhmää edustanut Jed Miller, 23, sanoi kuitenkin, että oli "luonnollisen oikeudenmukaisuuden nimissä" antaa heille aikaa hakea oikeudellista neuvontaa, koska asukkaat olivat "haavoittuvia" ja joillakin oli fyysisiä ja mielenterveysongelmia. Juttu jatkuu keskiviikkona.</w:t>
      </w:r>
    </w:p>
    <w:p>
      <w:r>
        <w:rPr>
          <w:b/>
        </w:rPr>
        <w:t xml:space="preserve">Yhteenveto</w:t>
      </w:r>
    </w:p>
    <w:p>
      <w:r>
        <w:t xml:space="preserve">Ryhmälle talonvaltaajia on annettu aikaa hakea oikeudellista neuvontaa Mayfairissa sijaitsevista toimistoista häätöä vastaan.</w:t>
      </w:r>
    </w:p>
    <w:p>
      <w:r>
        <w:rPr>
          <w:b/>
          <w:u w:val="single"/>
        </w:rPr>
        <w:t xml:space="preserve">Asiakirjan numero 27255</w:t>
      </w:r>
    </w:p>
    <w:p>
      <w:r>
        <w:t xml:space="preserve">Tynwaldin päivä 2012: Manxin kansallinen päivä keskittyy hauskanpitoon</w:t>
      </w:r>
    </w:p>
    <w:p>
      <w:r>
        <w:t xml:space="preserve">Clare Christianin mukaan Tynwald-päivän toimintaan kuului musiikkisessioita ja sirkustyöpajoja akrobatiasta ja köysikävelystä. Paikalliset taiteilijat järjestävät myös kursseja manxilaisesta musiikista ja taiteesta. Christian sanoi: "Painopiste on vahvasti siinä, että nuorille tarjotaan jännittäviä mahdollisuuksia." Mansaarelainen The Play People -ryhmä tarjoaa päivän aikana erilaisia esityksiä ja työpajoja, kuten parkouria, akrobatiaa ja yksipyöräilyä, sekä viheriöllä että arboretumissa. "Muutama yllätys", johtaja Mike Bell sanoi: "Olemme hyvin innoissamme saadessamme osallistua näin jännittävään päivään Manxin historiassa. "Meillä on paljon suunniteltua toimintaa ja myös muutama yllätys hihassamme". "On hienoa, että tämänvuotisessa Tynwald-päivässä keskitytään nuoriin, ja vaikka päivä on täynnä historiaa ja perinteitä, on hienoa, että uudet ideat ovat tervetulleita", hän lisäsi. Tynwaldin päivän tehostamiskoordinaattori Aalish Maddrell lisäsi: "Halusimme luoda todellisen perheystävällisen ilmapiirin, ja viihdettä on varmasti tarjolla koko perheelle." Tynwald-päivä on ainoa päivä vuodessa, jolloin parlamentti kokoontuu ulkoilmassa ja yleisö pääsee lobbaamaan lainsäätäjiä esittämällä vetoomuksia. Muinainen seremonia on pidetty Tynwald Hillillä jo yli 1 000 vuoden ajan. Tynwald on maailman vanhin yhtäjaksoisesti toimiva parlamentti. Koko seremoniaa voi seurata suorana lähetyksenä BBC Isle of Manin verkkosivuilla.</w:t>
      </w:r>
    </w:p>
    <w:p>
      <w:r>
        <w:rPr>
          <w:b/>
        </w:rPr>
        <w:t xml:space="preserve">Yhteenveto</w:t>
      </w:r>
    </w:p>
    <w:p>
      <w:r>
        <w:t xml:space="preserve">Kansallispäivän juhlallisuuksissa Mansaarella keskitytään siihen, että nuorille annetaan mahdollisuus oppia jotain uutta, Tynwaldin puheenjohtaja on sanonut.</w:t>
      </w:r>
    </w:p>
    <w:p>
      <w:r>
        <w:rPr>
          <w:b/>
          <w:u w:val="single"/>
        </w:rPr>
        <w:t xml:space="preserve">Asiakirjan numero 27256</w:t>
      </w:r>
    </w:p>
    <w:p>
      <w:r>
        <w:t xml:space="preserve">Kampanja Dylan Thomasin asunnon pelastamiseksi New Yorkin Hotel Chelseassa</w:t>
      </w:r>
    </w:p>
    <w:p>
      <w:r>
        <w:t xml:space="preserve">Runoilija Thomas asui tunnetun hotellin huoneistossa 205 ennen kuolemaansa 39-vuotiaana 9. marraskuuta 1953. Nyt rakennuttajat aikovat kunnostaa rakennusta, mikä vaikuttaa huoneiston pohjaratkaisuun. Geoff Haden, joka kunnosti runoilijan Swansean synnyinkodin, pyytää nyt apua töiden estämiseksi. Haden pyytää ihmisiä osoittamaan "taloudellista ja henkistä tukea" asunnon nykyiselle asukkaalle Artie Nashille. Hänen mukaansa Nash on taistellut rakennuksen kunnostamista vastaan lähes vuosikymmenen ajan, mutta työt on nyt tarkoitus aloittaa asunnon sisäänkäynnin osalta. Haden sanoi: "Hotel Chelsean rakennuttajat ovat kertoneet Artielle, että he tukkivat oviaukon ja repivät osia asunnosta irti tehdäkseen tilaa huoltoportaikolle. "Artie yrittää epätoivoisesti säilyttää oman kotinsa, mutta myös pienen palan kirjallista perintöä, minkä vuoksi olemme ryhtyneet kampanjoimaan Atlantin molemmin puolin." Hotel Chelsean värikäs historia</w:t>
      </w:r>
    </w:p>
    <w:p>
      <w:r>
        <w:rPr>
          <w:b/>
        </w:rPr>
        <w:t xml:space="preserve">Yhteenveto</w:t>
      </w:r>
    </w:p>
    <w:p>
      <w:r>
        <w:t xml:space="preserve">New Yorkin Hotel Chelseassa sijaitsevan asunnon pelastamiseksi käydään taistelua, jossa Dylan Thomas vaipui koomaan vain neljä päivää ennen kuolemaansa.</w:t>
      </w:r>
    </w:p>
    <w:p>
      <w:r>
        <w:rPr>
          <w:b/>
          <w:u w:val="single"/>
        </w:rPr>
        <w:t xml:space="preserve">Asiakirjan numero 27257</w:t>
      </w:r>
    </w:p>
    <w:p>
      <w:r>
        <w:t xml:space="preserve">Yhtenäinen valtio jakaa maan: NLF</w:t>
      </w:r>
    </w:p>
    <w:p>
      <w:r>
        <w:t xml:space="preserve">NLF:n presidenttiehdokas Chamil Jayaneththi sanoi, että Sri Lanka jakautuu kahdeksi maaksi joidenkin ehdokkaiden ehdottaman yhtenäisvaltion rakenteen mukaisesti. Hän sanoi: Hän sanoi: "Meillä tulee olemaan yksi maa yhtenäisen Sri Lankan alla, mutta kaksi maata yhtenäisen rakenteen alla." Hän sanoi: "Meillä tulee olemaan yksi maa yhtenäisen Sri Lankan alla." NLF:n puheenjohtajiston jäsen, tohtori Vickramabahu Karunaratne syytti pääministeri Mahinda Rajapaksea siitä, että hän pyysi maalta kurinalaisuutta samalla kun hän itse rikkoi puoluekuria. Ranil "myy tamileja" Presidentti Chandrika Kumaratunga on syyttänyt pääministeriä Sri Lankan vapauspuolueen (SLFP) kurinalaisuuden rikkomisesta tekemällä vaalisopimuksia singaleen kansallismielisten kanssa ilmoittamatta asiasta puolueen hierarkialle. Tohtori Karunaratne väitti, että oppositiojohtaja Ranil Wickramasinghe yrittää hienovaraisesti alistaa tamilikansan globaalin kapitalismin alaisuuteen. "Tamilikansan vapaus ei tarkoita sen myymistä kansainvälisille markkinoille", hän lisäsi. NLF korosti, että näissä olosuhteissa vasemmistolaisilla on velvollisuus taistella molempia johtavia ehdokkaita vastaan, jotka ovat "globaalin kapitalistisen riiston agentteja".</w:t>
      </w:r>
    </w:p>
    <w:p>
      <w:r>
        <w:rPr>
          <w:b/>
        </w:rPr>
        <w:t xml:space="preserve">Yhteenveto</w:t>
      </w:r>
    </w:p>
    <w:p>
      <w:r>
        <w:t xml:space="preserve">Uusi vasemmistorintama (NLF) sanoi, että ratkaisu kansalliseen kysymykseen voidaan löytää vain liittovaltiorakenteessa yhdistyneessä Sri Lankassa.</w:t>
      </w:r>
    </w:p>
    <w:p>
      <w:r>
        <w:rPr>
          <w:b/>
          <w:u w:val="single"/>
        </w:rPr>
        <w:t xml:space="preserve">Asiakirjan numero 27258</w:t>
      </w:r>
    </w:p>
    <w:p>
      <w:r>
        <w:t xml:space="preserve">Easyjet odottaa ensimmäisen vuosipuoliskon tappioiden laskevan myynnin kasvun jälkeen</w:t>
      </w:r>
    </w:p>
    <w:p>
      <w:r>
        <w:t xml:space="preserve">Yritys odottaa tappioita 10-30 miljoonaa puntaa vuoden ensimmäisellä puoliskolla, kun ne viime vuonna olivat 53 miljoonaa puntaa. Se toivoo voivansa siirtää alhaisemmat polttoainekustannukset matkustajien maksettaviksi, se lisäsi. Lentoyhtiöillä ja matkailuyrityksillä on tapana tehdä tappiota talvella, sillä kesällä ne tekevät suurimman osan voitoistaan. "Vahvistimme verkostoamme edelleen neljänneksellä lisäämällä noin 500 000 paikkaa, joista suurin osa lentoasemilta, joilla Easyjet on ykkönen tai kakkonen", sanoi Easyjetin toimitusjohtaja Carolyn McCall. "Tämän ja uusien liikematkustajille suunnattujen tv-mainosten ansiosta Easyjet myi ennätysmäärän paikkoja liikematkustajille ensimmäisellä neljänneksellä", hän lisäsi. Öljyn hinta Easyjet sanoi, että se odottaa voivansa siirtää polttoainekustannussäästöt matkustajille, mikä todennäköisesti vähentää noin 2 puntaa keskimääräisestä hinnasta. "EasyJet odottaa, että alhaisemmat polttoainekustannukset hyödyttävät sen asiakkaita hintojen mukautuessa", se sanoi. Öljyn hinta on laskenut yli puolella kesän jälkeen, ja yhtiö odottaa vuotuisen polttoainelaskunsa olevan 90-130 miljoonaa puntaa pienempi kuin 30. syyskuuta 2014 päättyneellä 12 kuukauden jaksolla. Myös kilpailija Ryanair yrittää houkutella lisää liikematkustajia. Ryanair on lisännyt uusia reittejä ja lisännyt kapasiteettia sekä pyrkinyt parantamaan asiakaspalveluaan. Sen osakkeet nousivat tässä kuussa kaikkien aikojen korkeimmalle tasolle matkustajamäärien noustua.</w:t>
      </w:r>
    </w:p>
    <w:p>
      <w:r>
        <w:rPr>
          <w:b/>
        </w:rPr>
        <w:t xml:space="preserve">Yhteenveto</w:t>
      </w:r>
    </w:p>
    <w:p>
      <w:r>
        <w:t xml:space="preserve">Halpalentoyhtiö Easyjet odottaa ensimmäisen vuosipuoliskon tappioiden pienenevän, koska kapasiteetti kasvoi ja liikematkustajien määrä oli ennätyksellisen suuri ensimmäisellä vuosineljänneksellä.</w:t>
      </w:r>
    </w:p>
    <w:p>
      <w:r>
        <w:rPr>
          <w:b/>
          <w:u w:val="single"/>
        </w:rPr>
        <w:t xml:space="preserve">Asiakirjan numero 27259</w:t>
      </w:r>
    </w:p>
    <w:p>
      <w:r>
        <w:t xml:space="preserve">National Trust suunnittelee villisikojen teurastamista Stourheadin kartanossa.</w:t>
      </w:r>
    </w:p>
    <w:p>
      <w:r>
        <w:t xml:space="preserve">Säätiön mukaan "vaikea päätös" oli seurausta villisikojen "luvattomasta palauttamisesta" Wiltshiressä sijaitsevan Stourheadin kartanon vieressä sijaitsevalle maalle. Ympäristöaktivisti Matt Mellen, joka asuu viiden kilometrin päässä Fromessa, sanoi sen olevan "tarpeetonta ja julmaa". Trustin mukaan teurastuksen suorittaisivat luvan saaneet ampujat. Stourheadin kartanon pinta-ala on 2 650 hehtaaria, ja se tunnetaan järvestään, klassisista temppeleistään ja harvinaisista puistaan. National Trust sanoi, ettei se ole tehnyt päätöstä "kevyesti", ja lisäsi: "Teimme tämän päätöksen vasta harkittuamme vaihtoehtoja ja kuultuamme Natural Englandia. "Valitettavasti on joitakin tapauksia, joissa inhimillinen valvonta on välttämätöntä - esimerkiksi silloin, kun kävijöiden, henkilökunnan tai vapaaehtoisten turvallisuuteen liittyy huolenaiheita tai kun on kyse muiden lajien tai elinympäristöjen suojelemisesta." Mellen sanoi: "On hienoa saada tämä arvokas laji takaisin maalle. "On tarpeetonta ja julmaa tappaa niitä vain Stourheadin hienojen nurmikoiden ylläpitämiseksi. En yksinkertaisesti hyväksy sitä, että villisika olisi uhka ihmisille. "Ne ovat uskomattoman ujoja eläimiä, jotka juoksevat karkuun nähdessään ihmisen." Villisika Britanniassa Lähde: Tilastokeskus: Woodland Trust</w:t>
      </w:r>
    </w:p>
    <w:p>
      <w:r>
        <w:rPr>
          <w:b/>
        </w:rPr>
        <w:t xml:space="preserve">Yhteenveto</w:t>
      </w:r>
    </w:p>
    <w:p>
      <w:r>
        <w:t xml:space="preserve">National Trust on ilmoittanut suunnitelmista teurastaa villisikoja sen jälkeen, kun eläimet olivat "kohdanneet ja pelotelleet" ihmisiä.</w:t>
      </w:r>
    </w:p>
    <w:p>
      <w:r>
        <w:rPr>
          <w:b/>
          <w:u w:val="single"/>
        </w:rPr>
        <w:t xml:space="preserve">Asiakirjan numero 27260</w:t>
      </w:r>
    </w:p>
    <w:p>
      <w:r>
        <w:t xml:space="preserve">Kylmävarastoinnin vetoomus jättimäistä vuosipäivää varten Cardiganissa</w:t>
      </w:r>
    </w:p>
    <w:p>
      <w:r>
        <w:t xml:space="preserve">200 neulojasta koostuva armeija loi 5 metriä (16 jalkaa) leveän ja 2,5 metriä pitkän vaatteen, joka kuvaa Cardiganin kaupungin historiaa. Se sisältää linnan, kauppoja, kirkkoja ja kappeleita sekä muotokuvia paikallisista asukkaista ja koululaisista. Cardiganin luomista varten perustettu komitea esitti vetoomuksen, jotta koiperhoset eivät söisi sitä. Neuletakki oli yksi monista vuosipäivän hankkeista, joita rahoitettiin 30 000 punnan Heritage Lottery Fund -avustuksella, ja sen suunnitteli ja koordinoi Lisa Hellier Susan McCombin avustamana. "Neuletakki on ollut esillä monissa paikoissa viimeisten kolmen vuoden aikana, mutta nyt se on siirretty pois viimeisestä kodistaan kaupungin kauppahallissa", sanoi Lisa Hellier, joka on läheisessä Eglwyswrwissä asuva yhteisötaiteilija. "Siksi meidän on pakastettava villatakki noin kolmeksi viikoksi, mikä tappaa kaikki koiperhoset, jotka voisivat vahingoittaa sitä." Hellier lisäsi, että neuletakki oli suunniteltu niin, että sen etu- ja takakappaleet sekä hihat oli helppo irrottaa. "Koko neuletakki mahtuisi luultavasti kahteen suureen kuuden jalan pakastimeen tai sisäänkäynnissä olevaan pakastimeen, ja etsimme jotakuta, joka on halukas tarjoamaan tämän tilaisuuden", hän sanoi. Suunnittelussa on otettu huomioon kaikki kaupungin kulttuurin ja historian näkökohdat. Hellier lisäsi toivovansa, että kardaani löytäisi pysyvän kodin paikallisesta kulttuuriperintökeskuksesta, kuten Cardiganin linnasta.</w:t>
      </w:r>
    </w:p>
    <w:p>
      <w:r>
        <w:rPr>
          <w:b/>
        </w:rPr>
        <w:t xml:space="preserve">Yhteenveto</w:t>
      </w:r>
    </w:p>
    <w:p>
      <w:r>
        <w:t xml:space="preserve">Kaupungin 900-vuotisjuhlan kunniaksi neljä vuotta sitten neulotun jättimäisen neuletakin säilyttämistä varten on etsitty suurta pakastinta.</w:t>
      </w:r>
    </w:p>
    <w:p>
      <w:r>
        <w:rPr>
          <w:b/>
          <w:u w:val="single"/>
        </w:rPr>
        <w:t xml:space="preserve">Asiakirjan numero 27261</w:t>
      </w:r>
    </w:p>
    <w:p>
      <w:r>
        <w:t xml:space="preserve">Itsemurharyhmä: Will Smith, Jared Leto ja Tom Hardy tähdittävät elokuvaa.</w:t>
      </w:r>
    </w:p>
    <w:p>
      <w:r>
        <w:t xml:space="preserve">Smith näyttelee Deadshotia, Hardy ryhmän johtajaa Rick Flagia ja 30 Seconds to Mars -laulaja Leto Jokeria. Näyttelijäkaartiin kuuluvat myös Margot Robbie Harley Quinninä, Jai Courtney Boomerangina ja Cara Delevingne Enchantressina. Lisäksi vahvistettiin, että DC Comics -sarjaan perustuva elokuva julkaistaan 5. elokuuta 2016. Suicide Squad on joukko roistoja, jotka ovat muuttaneet tapojaan ja työskentelevät nyt hallituksen palveluksessa riskialttiissa tehtävissä. He ilmestyivät sarjakuvissa ensimmäisen kerran vuonna 1959. Elokuvan käsikirjoittaa ja ohjaa David Ayer, joka julkaisi hiljattain toisen maailmansodan aikaisen tankkitrillerin Fury. DC Comics ilmoitti hiljattain, että vuonna 2017 julkaistaan Wonder Woman -elokuva. Pääroolin on saanut Gal Gadot, joka esittää hahmoa Batman v Superman: Dawn of Justice -elokuvassa. Sen lisäksi, että Ben Affleck näyttelee vuoden 2016 Dawn of Justice -elokuvassa, hän ottaa Batmanin roolin myös Justice League Part One -elokuvassa, jonka on määrä ilmestyä seuraavana vuonna. Seuraa @BBCNewsbeat Twitterissä ja Radio1Newsbeat YouTubessa.</w:t>
      </w:r>
    </w:p>
    <w:p>
      <w:r>
        <w:rPr>
          <w:b/>
        </w:rPr>
        <w:t xml:space="preserve">Yhteenveto</w:t>
      </w:r>
    </w:p>
    <w:p>
      <w:r>
        <w:t xml:space="preserve">Warner Bros. on nimennyt Will Smithin, Tom Hardyn ja Jared Leton tulevan Suicide Squad -elokuvan näyttelijäkaartiin.</w:t>
      </w:r>
    </w:p>
    <w:p>
      <w:r>
        <w:rPr>
          <w:b/>
          <w:u w:val="single"/>
        </w:rPr>
        <w:t xml:space="preserve">Asiakirjan numero 27262</w:t>
      </w:r>
    </w:p>
    <w:p>
      <w:r>
        <w:t xml:space="preserve">Cambridgeshiren ohjattu bussitie saa kahdeksan uutta ajoneuvoa</w:t>
      </w:r>
    </w:p>
    <w:p>
      <w:r>
        <w:t xml:space="preserve">Yhtiö - toinen kahdesta reitillä liikennöivästä yhtiöstä, joka yhdistää Huntingdonin Cambridgelle ja Addenbrooken sairaalaan - ilmoitti tilanneensa kahdeksan uutta ajoneuvoa. Aluejohtaja Andy Campbell sanoi, että palvelun kysyntä oli kannustanut yritystä lisäämään kalustoa. Uusien bussien odotetaan olevan käytössä kesään mennessä. Ohjattu bussiväylä avattiin elokuussa, ja sen on kerrottu kuljettaneen sen jälkeen yli miljoona matkustajaa. "Olemme jo ottaneet käyttöön lisää busseja ruuhka-aikoina selviytyäksemme kysynnästä", Campbell sanoi. "Lisäajoneuvojen ansiosta voimme lisätä joidenkin vuorojen vuoroväliä 10 minuutista seitsemän tai kahdeksan minuutin välein. "Yhdessä St Ivesiin suunnitellun uuden pysäkin kanssa voimme lyhentää matka-aikaa entisestään." Cambridgeshiren Stagecoach saa kolme kaksikerroksista bussia ja viisi yksikerroksista bussia osana yhtiön 60 miljoonan punnan investointeja koko Yhdistyneen kuningaskunnan kattavaan kalustoonsa.</w:t>
      </w:r>
    </w:p>
    <w:p>
      <w:r>
        <w:rPr>
          <w:b/>
        </w:rPr>
        <w:t xml:space="preserve">Yhteenveto</w:t>
      </w:r>
    </w:p>
    <w:p>
      <w:r>
        <w:t xml:space="preserve">Uudet bussit lisäävät liikennöintitiheyttä Cambridgeshiren ohjatulla bussiväylällä, kertoo liikennöitsijä Stagecoach.</w:t>
      </w:r>
    </w:p>
    <w:p>
      <w:r>
        <w:rPr>
          <w:b/>
          <w:u w:val="single"/>
        </w:rPr>
        <w:t xml:space="preserve">Asiakirjan numero 27263</w:t>
      </w:r>
    </w:p>
    <w:p>
      <w:r>
        <w:t xml:space="preserve">Britannian varjoliitimen murha: Tappajan vangitseminen jättää vaimon "helpottuneeksi".</w:t>
      </w:r>
    </w:p>
    <w:p>
      <w:r>
        <w:t xml:space="preserve">Cheshiren Helsbystä kotoisin oleva 53-vuotias Steve Nash sai surmansa ryöstön yhteydessä, kun hän oli ylittämässä Khangai-vuoristoa syyskuussa 2016. Gantulga Batsukh todettiin perjantaina syylliseksi murhaan ja hänelle annettiin 16 vuotta vankeutta, kertoivat Nashin perheen asianajajat. Hänen vaimonsa Shirley sanoi, että Batsukh "lopetti Steven elämän [ja] lopetti myös minun elämäni". 53-vuotias poika ja hänen ystävänsä Gareth Aston olivat olleet Mongoliassa patikointi- ja varjoliitomatkalla Uliastain ja Tsetserlegin välillä, jotka sijaitsevat maan pääkaupungin Ulaanbaatarin länsipuolella. Nash päätti jatkaa matkaa yksin Astonin loukkaannuttua. Rouva Nash huolestui, kun hänen miehensä satelliittipaikannuslaite ei päivittynyt ja näytti miehen pysähtyneen laaksoon. Batsukhin oikeudenkäynnin jälkeen Mongoliassa Nashin perheen asianajaja Kieran Mitchell sanoi, että Nashin menettämistä näin kaukana kotoa on ollut vaikea hyväksyä. Rouva Nash sanoi menettäneensä "mieheni ja parhaan ystäväni" ja lisäsi: "Tunnen itseni niin yksinäiseksi ja eksyneeksi, ja koko elämäni on turhaa ilman häntä." "Se on niin epäreilua, ei vain meille, vaan myös Stevelle itselleen", hän sanoi. "Hän oli todellinen herrasmies, joka rakasti elämää ja eli joka hetki täysillä, osoittaen ystävällisyyttä ja kunnioitusta kaikille tapaamilleen ihmisille. "Mikään ei koskaan tuo Steveä takaisin, mutta olemme helpottuneita siitä, että hänen tappajansa on nyt saatu oikeuden eteen."</w:t>
      </w:r>
    </w:p>
    <w:p>
      <w:r>
        <w:rPr>
          <w:b/>
        </w:rPr>
        <w:t xml:space="preserve">Yhteenveto</w:t>
      </w:r>
    </w:p>
    <w:p>
      <w:r>
        <w:t xml:space="preserve">Mongoliassa matkalla murhatun brittiläisen varjoliitimen vaimo on sanonut olevansa "helpottunut", että murhaaja on vangittu.</w:t>
      </w:r>
    </w:p>
    <w:p>
      <w:r>
        <w:rPr>
          <w:b/>
          <w:u w:val="single"/>
        </w:rPr>
        <w:t xml:space="preserve">Asiakirjan numero 27264</w:t>
      </w:r>
    </w:p>
    <w:p>
      <w:r>
        <w:t xml:space="preserve">Sukkien myynnillä kerätään varoja kimalaisia suojelevien hankkeiden rahoittamiseksi.</w:t>
      </w:r>
    </w:p>
    <w:p>
      <w:r>
        <w:t xml:space="preserve">Stirlingin yliopistossa toimiva Bumblebee Conservation Trust (BCT) on yksi niistä hyväntekeväisyysjärjestöistä, joita tuetaan erään internet-ostosivuston vetoomuksella. Näyttelijä Tamsin Egertonin MandMDirect.com-sivustolla mallintamien jalkineiden myynnistä saadut voitot menevät säätiölle. Uhanalaisiin kimalaisiin kuuluu muun muassa Ylämailla tavattu keltakimalainen. Aikoinaan laajalle levinnyt kimalaislaji on vähentynyt tehomaatalouden vuoksi, ja se on selviytynyt Orkneysaarilla ja Western Isles -saarilla. Pohjoisen Highlandsin pohjoisosissa on viimeinen mantereen populaatio. Helmikuussa Trustin hanke voitti 25 000 punnan suojelupalkinnon. Luonnonkukkien elinympäristön parantamiseen tähtäävän hankkeen Castlemartinin lähistöllä Pembrokeshiressä toivotaan auttavan perustamaan kirskuvan karjalaismehiläisen yhdyskunnan. Hanke valittiin voittajaksi verkkoäänestyksessä kuuden brittiläisen aloitteen joukosta.</w:t>
      </w:r>
    </w:p>
    <w:p>
      <w:r>
        <w:rPr>
          <w:b/>
        </w:rPr>
        <w:t xml:space="preserve">Yhteenveto</w:t>
      </w:r>
    </w:p>
    <w:p>
      <w:r>
        <w:t xml:space="preserve">Raidallisten sukkien myynnillä on kerätty noin 5 000 puntaa joidenkin Britannian harvinaisimpien hyönteisten suojelemiseksi.</w:t>
      </w:r>
    </w:p>
    <w:p>
      <w:r>
        <w:rPr>
          <w:b/>
          <w:u w:val="single"/>
        </w:rPr>
        <w:t xml:space="preserve">Asiakirjan numero 27265</w:t>
      </w:r>
    </w:p>
    <w:p>
      <w:r>
        <w:t xml:space="preserve">Kaksi miestä kuollut M1:n onnettomuudessa Sheffieldin lähellä</w:t>
      </w:r>
    </w:p>
    <w:p>
      <w:r>
        <w:t xml:space="preserve">Törmäys tapahtui noin kello 08:15 BST pohjoiseen menevällä ajoradalla J34:n kohdalla, Meadowhallin risteyksessä, lähellä Sheffieldiä. Siinä olivat osallisina kuorma-auto, pakettiauto ja henkilöauto, ja molemmat uhrit kuolivat tapahtumapaikalla. Heidän omaisilleen on kerrottu. 39-vuotias Hullissa asuva mies pidätettiin epäiltynä kuolemantuottamuksesta vaarallisella ajotavalla, ja hän on edelleen pidätettynä. Pohjoiseen johtava ajorata oli suljettuna useita tunteja, ja poliisit sanoivat haluavansa kuulla silminnäkijöitä, erityisesti autoilijoita, joilla on kojelautakameran tallenteita. Seuraa BBC Yorkshirea Facebookissa, Twitterissä ja Instagramissa. Lähetä juttuideoita osoitteeseen yorkslincs.news@bbc.co.uk.</w:t>
      </w:r>
    </w:p>
    <w:p>
      <w:r>
        <w:rPr>
          <w:b/>
        </w:rPr>
        <w:t xml:space="preserve">Yhteenveto</w:t>
      </w:r>
    </w:p>
    <w:p>
      <w:r>
        <w:t xml:space="preserve">Kaksi miestä on kuollut kolmen ajoneuvon kolarissa M1-moottoritiellä.</w:t>
      </w:r>
    </w:p>
    <w:p>
      <w:r>
        <w:rPr>
          <w:b/>
          <w:u w:val="single"/>
        </w:rPr>
        <w:t xml:space="preserve">Asiakirjan numero 27266</w:t>
      </w:r>
    </w:p>
    <w:p>
      <w:r>
        <w:t xml:space="preserve">Porthcawlin merenkulkukeskushankkeelle myönnetään 2 miljoonaa puntaa EU:n rahaa.</w:t>
      </w:r>
    </w:p>
    <w:p>
      <w:r>
        <w:t xml:space="preserve">Tiede- ja ammattitaitoministeri Julie James ilmoittaa rahoista tiistaina Bridgendin kreivikunnassa sijaitsevassa Porthcawlissa vieraillessaan. Porthcawlin merikeskus tulee sisältämään vesiurheilu- ja liikuntatiloja, rannikkotiedekeskuksen ja ulkoilmateatterin. Töiden toivotaan alkavan kesällä, ja se avataan vuoteen 2019 mennessä. Bridgendin kunnan omistamalle maalle rakennettavaan kehityshankkeeseen on saatu 2,1 miljoonaa puntaa Euroopan aluekehitysrahastosta. Sen odotetaan maksavan yli 7 miljoonaa puntaa, ja siihen on jo saatu lottorahoitusta.</w:t>
      </w:r>
    </w:p>
    <w:p>
      <w:r>
        <w:rPr>
          <w:b/>
        </w:rPr>
        <w:t xml:space="preserve">Yhteenveto</w:t>
      </w:r>
    </w:p>
    <w:p>
      <w:r>
        <w:t xml:space="preserve">Uusi merenkulkukeskus Etelä-Walesin rannikolle on saanut 2,1 miljoonaa puntaa EU-rahoitusta.</w:t>
      </w:r>
    </w:p>
    <w:p>
      <w:r>
        <w:rPr>
          <w:b/>
          <w:u w:val="single"/>
        </w:rPr>
        <w:t xml:space="preserve">Asiakirjan numero 27267</w:t>
      </w:r>
    </w:p>
    <w:p>
      <w:r>
        <w:t xml:space="preserve">Ranskalainen voitti rantataiteen maailmanmestaruuden Jerseyssä</w:t>
      </w:r>
    </w:p>
    <w:p>
      <w:r>
        <w:t xml:space="preserve">Saarella järjestettiin ensimmäiset rantataiteen maailmanmestaruuskilpailut. Taiteilijat käyttivät haravoita siveltiminään ja Jerseyn kultaista hiekkaa kankaana, jolle he loivat teoksensa. Sam Dougadosin voittajasuunnittelu koostui samansuuntaisista viivoista ja samankeskisistä ympyröistä Ouaisnessa. Tuomari Nick Romeril sanoi: "Samin luomus oli valloittava suunnittelultaan ja sisällöltään, ja se heijasti kauniisti ympäröivää maisemaa. "Hänen työnsä sai kriittistä suosiota monilta yleisön jäseniltä, jotka tulivat katsomaan hänen työskentelyään, ja hän on todella erittäin lahjakas mies." Dougados sanoi: Dougados: "Tämä palkinto on suuri kunnia ja hyvin odottamaton. Minusta tuntuu, että kaikki olivat tänään voittajia, sillä jokainen taideteos oli mestariteos omalla tavallaan. "Oli etuoikeus saada kutsu, ja odotan innolla ensi vuoden tapahtumaa." Mike Tait Jersey Tourismista sanoi: "Aluksi tavoitteena oli saada aikaan kiinnostavia kuvia, jotka esittelevät Jerseyn luonnonkauneutta kansallisessa ja kansainvälisessä mediassa. "Se on ollut hauskaa, monet ihmiset ovat olleet erittäin kiitollisia, ja voimme sanoa, että se oli Jerseylle erinomainen menestys." Kilpailuun osallistui taiteilijoita Jerseystä ja eri puolilta maailmaa, muun muassa Yhdysvalloista, Ranskasta ja Englannista.</w:t>
      </w:r>
    </w:p>
    <w:p>
      <w:r>
        <w:rPr>
          <w:b/>
        </w:rPr>
        <w:t xml:space="preserve">Yhteenveto</w:t>
      </w:r>
    </w:p>
    <w:p>
      <w:r>
        <w:t xml:space="preserve">Jerseyn rannat muuttuivat viikonloppuna taideteoksiksi, kun ranskalainen nimettiin maailman parhaaksi rantataiteilijaksi.</w:t>
      </w:r>
    </w:p>
    <w:p>
      <w:r>
        <w:rPr>
          <w:b/>
          <w:u w:val="single"/>
        </w:rPr>
        <w:t xml:space="preserve">Asiakirjan numero 27268</w:t>
      </w:r>
    </w:p>
    <w:p>
      <w:r>
        <w:t xml:space="preserve">Australian pääministeri Julia Gillardin tietokone "hakkeroitu".</w:t>
      </w:r>
    </w:p>
    <w:p>
      <w:r>
        <w:t xml:space="preserve">Sydney Daily Telegraph -lehti kertoo, että hallitus sai tiedon tietoturvaloukkauksesta Yhdysvaltain tiedustelupalvelun vihjeen perusteella. Raportin mukaan ainakin 10 ministerin tietokoneilta on saattanut päästä käsiksi useisiin tuhansiin sähköposteihin. Australian viranomaiset ovat kieltäytyneet vahvistamasta tai kiistämästä tietoja. Kyberhyökkäysten uskotaan kohdistuneen Australian parlamenttitalon sähköpostiverkkoon, joka on vähemmän turvallinen kahdesta kansanedustajien käyttämästä verkosta. Tietokoneiden, joihin väitetään tunkeutuneen, joukossa olivat ulkoministeri Kevin Ruddin ja puolustusministeri Stephen Smithin tietokoneet. Raporttien mukaan hakkerit ovat saattaneet yrittää päästä käsiksi Australian tuottoisaa kaivosteollisuutta koskeviin tietoihin. Sydneyn Daily Telegraph -lehti siteerasi neljää nimeltä mainitsematonta hallituslähdettä, joiden mukaan kiinalaiset tiedustelupalvelut olivat useiden epäiltyjen hakkerien joukossa. Hallitus sanoo, ettei se kommentoi erityisiä tiedusteluasioita. Oikeusministeri Robert McClelland sanoi kuitenkin, että Australian viranomaiset "vahvistavat jatkuvasti kyberturvallisuustoimenpiteitä". Yhdysvallat sanoi hiljattain, että Kiinan kybersodankäyntikyvyt ovat huomattavat, vaikka Kiina kiistää rutiininomaisesti väitteet hakkeroinnista.</w:t>
      </w:r>
    </w:p>
    <w:p>
      <w:r>
        <w:rPr>
          <w:b/>
        </w:rPr>
        <w:t xml:space="preserve">Yhteenveto</w:t>
      </w:r>
    </w:p>
    <w:p>
      <w:r>
        <w:t xml:space="preserve">Australian pääministerin Julia Gillardin ja ainakin kahden korkean ministerin parlamentaarisen tietokoneen epäillään joutuneen hakkeroiduksi, kertoo sanomalehti.</w:t>
      </w:r>
    </w:p>
    <w:p>
      <w:r>
        <w:rPr>
          <w:b/>
          <w:u w:val="single"/>
        </w:rPr>
        <w:t xml:space="preserve">Asiakirjan numero 27269</w:t>
      </w:r>
    </w:p>
    <w:p>
      <w:r>
        <w:t xml:space="preserve">Honda Logistics Swindonissa suljetaan, mikä vaarantaa työpaikat</w:t>
      </w:r>
    </w:p>
    <w:p>
      <w:r>
        <w:t xml:space="preserve">1 200 työntekijää työllistävän Honda Logistics Ltd:n tulevaisuudesta on aloitettu kuuleminen. Se on seurausta huhtikuussa annetusta ilmoituksesta, jonka mukaan pääautotehdas vetää tuotannon pois Swindonista vuoteen 2021 mennessä. Honda Logisticsin mukaan Honda on sen tärkein asiakas Yhdistyneessä kuningaskunnassa, ja yrityksen päätös jättää Britannia on tehnyt sen oman liiketoiminnan kannattamattomaksi. Japanilaisomistuksessa oleva Honda Logistics ei ole Honda UK:n omistuksessa, vaan se on osa laajempaa Honda-perhettä. Japanilaisyhtiö valmistaa vuosittain 160 000 Honda Civiciä Swindonissa, joka on sen ainoa autotehdas EU:ssa.</w:t>
      </w:r>
    </w:p>
    <w:p>
      <w:r>
        <w:rPr>
          <w:b/>
        </w:rPr>
        <w:t xml:space="preserve">Yhteenveto</w:t>
      </w:r>
    </w:p>
    <w:p>
      <w:r>
        <w:t xml:space="preserve">Yritys, joka toimittaa osia Hondan autotehtaalle Swindonissa, aikoo lopettaa toimintansa kaupungissa.</w:t>
      </w:r>
    </w:p>
    <w:p>
      <w:r>
        <w:rPr>
          <w:b/>
          <w:u w:val="single"/>
        </w:rPr>
        <w:t xml:space="preserve">Asiakirjan numero 27270</w:t>
      </w:r>
    </w:p>
    <w:p>
      <w:r>
        <w:t xml:space="preserve">Glasgow School of Artin purkaminen jatkuu</w:t>
      </w:r>
    </w:p>
    <w:p>
      <w:r>
        <w:t xml:space="preserve">Työ on keskittynyt eteläiseen julkisivuun Sauchiehall Streetin yläpuolella ja itäiseen, Dalhousie Streetin puoleiseen harjakattoon. Työssä on käytetty kahta nosturia ja siirrettävää koroketta. Kaakkoiskorttelin itä- ja eteläseinien yläosien korkeutta on nyt pienennetty merkittävästi. Asiantuntijat olivat aiemmin todenneet, että rakennuksen osia oli poistettava 15. kesäkuuta syttyneen tulipalon jälkeen. Itäisen harjakattorakennuksen eteläinen osa on laskettu eteläisen seinän tasolle, ja koilliskulman teräksiset kattopalkit poistettiin turvallisesti ja nostettiin maanpinnan tasolle. Suurin osa tällä viikolla poistetusta materiaalista oli liian pahoin vaurioitunutta säilytettäväksi, mutta rajallinen määrä materiaalia oli riittävän hyvässä kunnossa, ja se otettiin rakennuksesta talteen tallennusta varten ennen sen siirtämistä ulkopuoliseen varastoon. Tällä viikolla tehtäviin jatkotöihin kuuluu eteläisen julkisivun korkeuden vähentäminen edelleen, roskien poistaminen toisen kerroksen tasolta ja rakennuksen koilliskulman ympärillä olevien telineiden purkaminen.</w:t>
      </w:r>
    </w:p>
    <w:p>
      <w:r>
        <w:rPr>
          <w:b/>
        </w:rPr>
        <w:t xml:space="preserve">Yhteenveto</w:t>
      </w:r>
    </w:p>
    <w:p>
      <w:r>
        <w:t xml:space="preserve">Glasgow School of Artin mukaan työt Mackintosh Buildingin "vaarallisten osien" purkamiseksi ovat edenneet suunnitelmien mukaan.</w:t>
      </w:r>
    </w:p>
    <w:p>
      <w:r>
        <w:rPr>
          <w:b/>
          <w:u w:val="single"/>
        </w:rPr>
        <w:t xml:space="preserve">Asiakirjan numero 27271</w:t>
      </w:r>
    </w:p>
    <w:p>
      <w:r>
        <w:t xml:space="preserve">Covid-19: Iso-Britannia tilaa 40 miljoonaa lisäannosta Valneva-rokotetta</w:t>
      </w:r>
    </w:p>
    <w:p>
      <w:r>
        <w:t xml:space="preserve">Hallitus sanoo, että se antaa joustovaraa, jos ihmiset tarvitsevat rokotuksia ensi talvena tai sen jälkeen. Yhdistynyt kuningaskunta on varmistanut 407 miljoonaa annosta erilaisia koronavirusrokotteita - enemmän kuin tarpeeksi koko väestölle. Valnevan rokotetta testataan edelleen kokeissa. Vaikka ne vievät aikaa ennen kuin sääntelyviranomaiset ovat tyytyväisiä, ennen kuin se voidaan ottaa käyttöön, valmistus on jo aloitettu Skotlannissa West Lothianissa sijaitsevassa laitoksessa. Tuotantolaitoksessa on jo 100 uutta korkeasti koulutettua paikallista työpaikkaa tutkijoille ja teknikoille. Rokotteen odotetaan annettavan kahtena annoksena, ja se sisältää koronaviruksen kuollutta versiota, joka ei voi aiheuttaa tautia, mutta jonka pitäisi opettaa elimistön immuunijärjestelmää torjumaan sitä. Hallitus kertoi allekirjoittaneensa sopimuksen, jolla se lähes kaksinkertaistaa alkuperäisen 60 miljoonan annoksen tilauksensa. Liiketoiminnasta vastaava ministeri Kwasi Kwarteng sanoi: "Tämä viimeisin sopimus on jälleen yksi ase kansallisessa asearsenaalissamme tätä kauheaa tautia vastaan, ja se varmistaa, että meillä on riittävästi tarvikkeita suojellaksemme brittiläistä väestöä vuonna 2021 ja sen jälkeen. "Valnevan Skotlannissa sijaitseva tuotantolaitos, jota tukee Yhdistyneen kuningaskunnan hallituksen suuri investointi, tulee olemaan rokotteiden tuotantovoimala, joka työskentelee täysipainoisesti varmistaakseen, että voimme ottaa rokotteet nopeasti käyttöön kaikkialla Yhdistyneessä kuningaskunnassa, jos Valnevan ehdokas hyväksytään, ja tukee samalla laadukkaita paikallisia työpaikkoja." Rokotusministeri Nadhim Zahawi sanoi, että ylijäämärokotteet voidaan jakaa maailmanlaajuisesti. "Jos Valnevan rokote hyväksytään, se auttaa torjumaan Covid-19-tautia täällä Yhdistyneessä kuningaskunnassa ja auttaa meitä varmistamaan, että rokotteita on saatavilla kohtuullisesti kaikkialla maailmassa. "Kukaan ei ole turvassa, ennen kuin koko maailma on turvassa."</w:t>
      </w:r>
    </w:p>
    <w:p>
      <w:r>
        <w:rPr>
          <w:b/>
        </w:rPr>
        <w:t xml:space="preserve">Yhteenveto</w:t>
      </w:r>
    </w:p>
    <w:p>
      <w:r>
        <w:t xml:space="preserve">Yhdistynyt kuningaskunta on tilannut ranskalaiselta Valneva-lääkeyhtiöltä 40 miljoonaa ylimääräistä annosta koronavirusrokotetta, jonka pitäisi tulla saataville myöhemmin tänä vuonna ja vuonna 2022.</w:t>
      </w:r>
    </w:p>
    <w:p>
      <w:r>
        <w:rPr>
          <w:b/>
          <w:u w:val="single"/>
        </w:rPr>
        <w:t xml:space="preserve">Asiakirjan numero 27272</w:t>
      </w:r>
    </w:p>
    <w:p>
      <w:r>
        <w:t xml:space="preserve">Vetoomus Andrew North Granthamin kanavan "selittämättömästä" hukkumisesta</w:t>
      </w:r>
    </w:p>
    <w:p>
      <w:r>
        <w:t xml:space="preserve">Newarkista kotoisin olevan Andrew Northin, 50, ruumis löydettiin 5. joulukuuta kanaalista läheltä Dirty Duck -pubia Woolsthorpessa, lähellä Granthamia. Hänen kuolemaansa pidetään tällä hetkellä selittämättömänä, mutta ei epäilyttävänä, Lincolnshiren poliisi kertoo. Rikostutkijoiden mukaan ruumiinavauksen tulokset viittaavat siihen, että herra North oli hukkunut. North lähti Newarkissa sijaitsevasta Talbot Chemicalsin työpaikasta maanantaina 3. joulukuuta noin kello 14 GMT ja kävi useissa kaupungin pubeissa. Hänet nähtiin viimeksi Belams Barissa Cartergatessa, mutta ei tiedetä, miten hän pääsi Newarkista Woolsthorpeen, joka sijaitsee noin 37 kilometrin päässä. Lisää uutisia Lincolnshiren eri puolilta: "Haluamme erityisesti puhua kaikille, jotka näkivät hänet maanantaina 3. joulukuuta kello 14 jälkeen tai kahden seuraavan päivän aikana, tai kaikille, jotka ovat saattaneet antaa hänelle kyydin Dirty Duck -pubiin", poliisin tiedottaja sanoi. Hänellä oli yllään tummansiniset vaatteet, näkyvä hihaton välikausilakki ja raidallinen pipo.</w:t>
      </w:r>
    </w:p>
    <w:p>
      <w:r>
        <w:rPr>
          <w:b/>
        </w:rPr>
        <w:t xml:space="preserve">Yhteenveto</w:t>
      </w:r>
    </w:p>
    <w:p>
      <w:r>
        <w:t xml:space="preserve">Poliisi yrittää selvittää olosuhteita, joissa mies hukkui kanavaan pubin lähellä.</w:t>
      </w:r>
    </w:p>
    <w:p>
      <w:r>
        <w:rPr>
          <w:b/>
          <w:u w:val="single"/>
        </w:rPr>
        <w:t xml:space="preserve">Asiakirjan numero 27273</w:t>
      </w:r>
    </w:p>
    <w:p>
      <w:r>
        <w:t xml:space="preserve">Derryn kuljettaja, jonka käskettiin viedä paketti poliisiasemalle, on "traumatisoitunut".</w:t>
      </w:r>
    </w:p>
    <w:p>
      <w:r>
        <w:t xml:space="preserve">Pakettiauton kuljettaja oli toimittamassa ruokaa High Parkissa Cregganissa sijaitsevaan taloon lauantaina noin kello 20.00 GMT, kun he lähestyivät häntä. Kuljettaja pakeni. Poliisi on löytänyt hänen pakettiautonsa. Poliisin mukaan pakettiautosta ei löytynyt mitään epätavallista. Ravintolan omistaja Liam Green sanoi, että mies on "edelleen hyvin järkyttynyt". "Emme tarvitse tätä. Hän on aika hermostunut koko kokemuksesta. "Hän sanoi, että kaksi ihmistä tuli takaapäin ja pyysi häntä viemään paketin poliisiasemalle. "Tämä kuljettaja on ollut meillä useita vuosia ja hän on erittäin hyvä työssään. On hyvin valitettavaa, että hän joutui tällaisen kohtelun kohteeksi. "Muut kuljettajat ovat huolissaan. Meidän on tarkasteltava palveluitamme ja arvioitava, mitä tässä on tapahtunut." Viime viikolla bussinkuljettaja määrättiin ajamaan samalle poliisiasemalle pommi mukanaan. Hän ajoi lyhyen matkan ennen kuin sai matkustajat ulos bussista ja soitti poliisille. Armeijan pommiryhmä teki bussin turvalliseksi. Syyllisiksi luettiin toisinajattelevat tasavaltalaiset. Poliisi on sanonut, ettei se voi tässä vaiheessa yhdistää näitä kahta tapausta. Ylikomisario Tony Callaghan sanoi: "Toisinajattelijoiden toiminta on lisääntynyt viime viikkoina. Arvioimme sitä aina."</w:t>
      </w:r>
    </w:p>
    <w:p>
      <w:r>
        <w:rPr>
          <w:b/>
        </w:rPr>
        <w:t xml:space="preserve">Yhteenveto</w:t>
      </w:r>
    </w:p>
    <w:p>
      <w:r>
        <w:t xml:space="preserve">Derryn pikaruokaravintolan omistaja on sanonut, että yksi hänen jakelukuljettajistaan on "traumatisoitunut" sen jälkeen, kun naamioituneet miehet käskivät häntä viemään paketin Strand Roadin poliisiasemalle.</w:t>
      </w:r>
    </w:p>
    <w:p>
      <w:r>
        <w:rPr>
          <w:b/>
          <w:u w:val="single"/>
        </w:rPr>
        <w:t xml:space="preserve">Asiakirjan numero 27274</w:t>
      </w:r>
    </w:p>
    <w:p>
      <w:r>
        <w:t xml:space="preserve">Leikkaukset vaikuttavat Johnston Pressin tuloihin</w:t>
      </w:r>
    </w:p>
    <w:p>
      <w:r>
        <w:t xml:space="preserve">Edinburghissa toimiva konserni, joka omistaa The Scotsmanin ja useita paikallislehtiä, sanoi, että julkisen sektorin leikkaukset johtivat työpaikkojen mainostulojen 30 prosentin laskuun. Lasku on kuitenkin alkanut hidastua, se sanoi. Johnstonin mukaan sanomalehtipaperin kustannukset olivat edelleen paljon korkeammat kuin viime vuonna, mutta se pyrki lieventämään tätä kustannusten hallinnalla. Yhtiö on jo ilmoittanut noin 5 miljoonan punnan säästöistä edellisvuoteen verrattuna. Johnston sanoi, että uuden yrityshakemiston lanseeraus maaliskuussa rohkaisi sitä ja että se odotti koko vuoden tuloksen olevan markkinoiden odotusten mukainen.</w:t>
      </w:r>
    </w:p>
    <w:p>
      <w:r>
        <w:rPr>
          <w:b/>
        </w:rPr>
        <w:t xml:space="preserve">Yhteenveto</w:t>
      </w:r>
    </w:p>
    <w:p>
      <w:r>
        <w:t xml:space="preserve">Yksi maan suurimmista sanomalehtiryhmistä, Johnston Press, on ilmoittanut mainonnan vähentyneen tänä vuonna 10,6 prosenttia.</w:t>
      </w:r>
    </w:p>
    <w:p>
      <w:r>
        <w:rPr>
          <w:b/>
          <w:u w:val="single"/>
        </w:rPr>
        <w:t xml:space="preserve">Asiakirjan numero 27275</w:t>
      </w:r>
    </w:p>
    <w:p>
      <w:r>
        <w:t xml:space="preserve">Italia: Torinossa avataan kissaystävällinen kahvila</w:t>
      </w:r>
    </w:p>
    <w:p>
      <w:r>
        <w:t xml:space="preserve">By News from Elsewhere......as found by BBC Monitoring Laitoksen - jonka nimeksi tulee Miagola Cafe eli Cafe Meow - toivoo antavansa kodin hylätyille kissoille ja kannustavan asiakkaita kunnioittamaan eläimiä enemmän, sanoo omistaja Andrea Levine La Stampan haastattelussa. "Halusin, että kahvila aloittaa toimintansa viestillä: pelastamme hädässä olevia kissoja", hän sanoo. Jotkut asiantuntijat uskovat myös, että kissan murinan ääni ja eläinten kanssa leikkiminen voivat lievittää stressiä, The Local -sivusto kertoo. Kahvilaan tulee myös alue, jossa lapset voivat leikkiä kissojen kanssa ja oppia lisää eläimistä. Levine lisää, että hän aikoo näyttää videoita, joissa kerrotaan eläinten adoptoinnista. Kissakahvilat ovat jo hyvin suosittuja Japanissa - pääkaupunki Tokiossa niitä on tiettävästi yli 100. Trendi näyttää levinneen myös Kiinaan, Taiwaniin ja Australiaan. Käytä #NewsfromElsewhere -nimeä pysyäksesi ajan tasalla Twitterin kautta.</w:t>
      </w:r>
    </w:p>
    <w:p>
      <w:r>
        <w:rPr>
          <w:b/>
        </w:rPr>
        <w:t xml:space="preserve">Yhteenveto</w:t>
      </w:r>
    </w:p>
    <w:p>
      <w:r>
        <w:t xml:space="preserve">Italian ensimmäinen kissaystävällinen kahvila on tarkoitus avata Torinon kaupungissa lauantaina, on kerrottu.</w:t>
      </w:r>
    </w:p>
    <w:p>
      <w:r>
        <w:rPr>
          <w:b/>
          <w:u w:val="single"/>
        </w:rPr>
        <w:t xml:space="preserve">Asiakirjan numero 27276</w:t>
      </w:r>
    </w:p>
    <w:p>
      <w:r>
        <w:t xml:space="preserve">Kadonnut Lorraine Cox: Kaksi muuta pidätetty murhasondissa</w:t>
      </w:r>
    </w:p>
    <w:p>
      <w:r>
        <w:t xml:space="preserve">32-vuotias mies nähtiin viimeksi 1. syyskuuta varhain aamulla kaupungin keskustassa. Neljä miestä pidätettiin torstaina. Devonin ja Cornwallin poliisi on pidättänyt kaksi muuta 43- ja 22-vuotiasta miestä. Kaikkia kuutta epäiltyä kuulustellaan murhasta epäiltynä, ja he ovat pidätettyinä. Poliisi käsitteli Coxia alun perin kadonneena henkilönä, mutta käynnisti murhatutkimuksen "merkittäväksi käänteeksi" kuvaillun tapahtuman jälkeen. He ovat tutkineet Mary Arches Streetin ympärillä olevaa aluetta, joka on eristetty. Kaikkia, joilla on tietoja, pyydetään ottamaan yhteyttä poliisiin ja ilmoittamaan 9. syyskuuta päivätty loki 285.</w:t>
      </w:r>
    </w:p>
    <w:p>
      <w:r>
        <w:rPr>
          <w:b/>
        </w:rPr>
        <w:t xml:space="preserve">Yhteenveto</w:t>
      </w:r>
    </w:p>
    <w:p>
      <w:r>
        <w:t xml:space="preserve">Exeterissä viime viikolla kadonneen Lorraine Coxin murhatutkimuksissa on pidätetty kaksi uutta henkilöä.</w:t>
      </w:r>
    </w:p>
    <w:p>
      <w:r>
        <w:rPr>
          <w:b/>
          <w:u w:val="single"/>
        </w:rPr>
        <w:t xml:space="preserve">Asiakirjan numero 27277</w:t>
      </w:r>
    </w:p>
    <w:p>
      <w:r>
        <w:t xml:space="preserve">"Kirkkaan oranssi" lintu oli curryn tai kurkuman peitossa.</w:t>
      </w:r>
    </w:p>
    <w:p>
      <w:r>
        <w:t xml:space="preserve">Silakkalokki havaittiin A41-tiellä, ja se vietiin Tiggywinkles Wildlife Hospitaliin Haddenhamiin, Buckinghamshireen. Sairaalan henkilökunnan mukaan lintu "oli jotenkin joutunut curryn tai kurkuman peittoon". Henkilökunta puhdisti linnun, joka sai nimensä Vinnyksi vindaloo-curryn mukaan, ja sen sanotaan "näyttävän paljon paremmalta". Villieläinsairaalan mukaan kyseessä oli "yksi oudoimmista onnettomuustilanteista", joita se oli nähnyt vähään aikaan. Tiggywinklesin henkilökunta sanoi Facebookissa: "Se oli jotenkin saanut itsensä curryn tai kurkuman peittoonsa! "Se oli kaikkialla sen höyhenissä, mikä esti sitä lentämästä kunnolla. "Meillä ei ole aavistustakaan, miten se joutui tähän ahdinkoon, mutta onneksi se oli eläväistä väriä ja pistävää hajua lukuun ottamatta terve." Vinnyn toivotaan pääsevän sairaalasta "hyvin pian".</w:t>
      </w:r>
    </w:p>
    <w:p>
      <w:r>
        <w:rPr>
          <w:b/>
        </w:rPr>
        <w:t xml:space="preserve">Yhteenveto</w:t>
      </w:r>
    </w:p>
    <w:p>
      <w:r>
        <w:t xml:space="preserve">"Kirkkaan oranssi" lintu, jonka huolestuneet kansalaiset pelastivat, osoittautui curryn tai kurkuman peittämäksi lokiksi.</w:t>
      </w:r>
    </w:p>
    <w:p>
      <w:r>
        <w:rPr>
          <w:b/>
          <w:u w:val="single"/>
        </w:rPr>
        <w:t xml:space="preserve">Asiakirjan numero 27278</w:t>
      </w:r>
    </w:p>
    <w:p>
      <w:r>
        <w:t xml:space="preserve">Cardiffin neuvosto kieltää taivaan lyhtyjen käytön</w:t>
      </w:r>
    </w:p>
    <w:p>
      <w:r>
        <w:t xml:space="preserve">RSPCA suhtautui uutiseen myönteisesti, mutta sanoi haluavansa suoran kiellon. Lokakuussa 2013 Walesin hallitus kehotti neuvostoja ottamaan kantaa asiaan, mutta ei kuitenkaan kieltänyt sitä kokonaan. Myös muut ryhmät, muun muassa maanviljelijöiden johtajat, ovat vaatineet kieltoa, koska ne ovat riski villieläimille ja ympäristölle. "Vaikka hyväksymmekin hyväntekeväisyystarkoituksessa tapahtuvien ilmapallojen ja kiinalaisten taivaan lyhtyjen massapäästöjen suosion, koska ne voivat olla vaikuttava näky, ihmisten on ymmärrettävä, että mikä nousee ylös, sen on myös laskeuduttava alas", sanoi Cardiffin neuvoston ympäristöasioista vastaava kabinettijäsen, kaupunginvaltuutettu Bob Derbyshire. "Olemme yhä enemmän huolissamme siitä, että karja ja villieläimet nielevät lyhdyn vaijerin tai bambukehikon tai sotkeutuvat siihen." Muut valtuustot, jotka kieltävät lyhtyjen käytön, ovat Caerphilly, Carmarthenshire, Conwy, Neath Port Talbot ja Pembrokeshire.</w:t>
      </w:r>
    </w:p>
    <w:p>
      <w:r>
        <w:rPr>
          <w:b/>
        </w:rPr>
        <w:t xml:space="preserve">Yhteenveto</w:t>
      </w:r>
    </w:p>
    <w:p>
      <w:r>
        <w:t xml:space="preserve">Cardiffin kaupunginvaltuustosta on tullut kuudes Walesissa, joka on kieltänyt ilmalyhtyjen ja suurten ilmapallokimppujen vapauttamisen rakennuksistaan, tapahtumapaikoistaan ja tapahtumista.</w:t>
      </w:r>
    </w:p>
    <w:p>
      <w:r>
        <w:rPr>
          <w:b/>
          <w:u w:val="single"/>
        </w:rPr>
        <w:t xml:space="preserve">Asiakirjan numero 27279</w:t>
      </w:r>
    </w:p>
    <w:p>
      <w:r>
        <w:t xml:space="preserve">Yhdeksän syytettyä Preston New Roadin murtohiilivoimalaitoksen tukkeutumisesta</w:t>
      </w:r>
    </w:p>
    <w:p>
      <w:r>
        <w:t xml:space="preserve">Vihreiden Gina Dowding oli yksi kuudesta naisesta ja kolmesta miehestä, jotka pidätettiin Cuadrillan työmaalla Preston New Roadilla maanantaina. Kaikkia syytetään maantien estämisestä ja vuoden 1992 Trade Union and Labour Relations (Consolidation) Act -lain 241 §:n mukaisista rikoksista. Heidän on määrä saapua Blackpool Magistrates' Courtiin 7. elokuuta. Yhdeksän väitetään yrittäneen estää työntekijöitä tekemästä laillista työtään. Ormskirkista kotoisin oleva 61-vuotias mies, joka myös pidätettiin, sai varoituksen, ja kolme muuta naista ilmoitettiin haastettavaksi, Lancashiren poliisi kertoi. Mielenosoitus oli osa Reclaim the Power -kampanjaryhmän kuukauden mittaista toimintaa. Cuadrillan tiedottaja sanoi maanantaina, että toiminta ei ole vaikuttanut työmaalla tehtäviin töihin. Päivitys 5. heinäkuuta 2017: Tätä juttua on muutettu, jotta voidaan selventää nostettujen syytteiden luonnetta.</w:t>
      </w:r>
    </w:p>
    <w:p>
      <w:r>
        <w:rPr>
          <w:b/>
        </w:rPr>
        <w:t xml:space="preserve">Yhteenveto</w:t>
      </w:r>
    </w:p>
    <w:p>
      <w:r>
        <w:t xml:space="preserve">Yhdeksän ihmistä, mukaan lukien Lancashiren kreivikunnanvaltuutettu, on nostettu syytteeseen louhinnan vastaisen mielenosoituksen jälkeen.</w:t>
      </w:r>
    </w:p>
    <w:p>
      <w:r>
        <w:rPr>
          <w:b/>
          <w:u w:val="single"/>
        </w:rPr>
        <w:t xml:space="preserve">Asiakirjan numero 27280</w:t>
      </w:r>
    </w:p>
    <w:p>
      <w:r>
        <w:t xml:space="preserve">Sepsis-kampanja Melissa Mead: Vauva äidille, jonka lapsi kuoli</w:t>
      </w:r>
    </w:p>
    <w:p>
      <w:r>
        <w:t xml:space="preserve">Melissa Meadin poika William kuoli verenmyrkytykseen rintatulehduksen seurauksena joulukuussa 2014. Williamin kuoleman jälkeen hän ja hänen kumppaninsa Paul ovat kampanjoineet tietoisuuden lisäämiseksi tästä sairaudesta. Cornwallin Penrynistä kotoisin oleva pariskunta nimesi vauvan Arthur William Meadiksi. Hän syntyi 27. syyskuuta. Lisää tästä jutusta ja muista Devonin ja Cornwallin uutisista Herra Mead jakoi kuvia Arthur-vauvasta Facebookissa. "Melissa on ollut uskomaton kuten aina, ja Arthur on aivan täydellinen. Haluamme kaikki kiittää kaikkia etukäteen viesteistä, sillä voi kestää jonkin aikaa ennen kuin ehdimme vastata niihin, koska meillä on kädet täynnä töitä", hän sanoi viestissä. Aiemmin tässä kuussa julkaistussa tunteikkaassa videossa rouva Mead kertoi, kuinka yleistä sepsis on ja kuinka William ei saisi tavata veljeään.</w:t>
      </w:r>
    </w:p>
    <w:p>
      <w:r>
        <w:rPr>
          <w:b/>
        </w:rPr>
        <w:t xml:space="preserve">Yhteenveto</w:t>
      </w:r>
    </w:p>
    <w:p>
      <w:r>
        <w:t xml:space="preserve">Nainen, joka kampanjoi tietoisuuden lisäämiseksi sepsiksestä yksivuotiaan poikansa kuoleman jälkeen, on synnyttänyt pojan.</w:t>
      </w:r>
    </w:p>
    <w:p>
      <w:r>
        <w:rPr>
          <w:b/>
          <w:u w:val="single"/>
        </w:rPr>
        <w:t xml:space="preserve">Asiakirjan numero 27281</w:t>
      </w:r>
    </w:p>
    <w:p>
      <w:r>
        <w:t xml:space="preserve">Shorehamin lentoturman oikeudenkäynti: G-voima "ei suurempi kuin tivoliajelulla".</w:t>
      </w:r>
    </w:p>
    <w:p>
      <w:r>
        <w:t xml:space="preserve">Wing Cdr Nicholas Green, joka opettaa RAF:n lentäjille painovoiman vaikutuksia, sanoi, että G-voima, jonka Hill koki Shorehamin lentonäytöksessä, oli "paljon pienempi" kuin ilmataistelukoulutuksessa. Old Bailey kuuli aiemmin, että G-voiman aiheuttama hapenpuute saattoi heikentää Hillin arviointikykyä. Hän kiistää 11 kuolemantuottamusta. Entinen RAF:n lentäjä syöksyi Hawker Hunter -lentokoneella A27-tielle Sussexissa 22. elokuuta 2015, jolloin 11 miestä sai surmansa. Hill olisi tuntenut yli 4 G:n voiman noin kolmen sekunnin ajan, enimmillään 4,8 G:n voiman, kuulivat valamiehistön jäsenet. Wing Cdr Green sanoi: "Emme huolestu, ennen kuin G-tasot jatkuvat yli neljän sekunnin ajan". "Tivoliajelulla voi olla lyhytaikaisesti jopa 5,5 G:tä. Tässä tapauksessa kyseessä on suhteellisen alhainen G-taso." "Mustavalkoinen" tohtori Henry Lupa, joka neuvoo RAF:ää ja Nasaa G-voimien suhteen, kertoi eilen valamiehistölle, että Hill saattoi kärsiä kognitiivisista häiriöistä aivojen hapenpuutteen vuoksi. Hän sanoi, että "mitattavissa olevaa hypoksiaa voi esiintyä tasoilla, jotka ovat huomattavasti alhaisemmat" kuin ne, jotka aiheuttavat tajunnan menetyksen, joka tunnetaan G-loc-nimellä, tai lievemmän tilan, joka tunnetaan A-loc-nimellä. Wing Cdr Green sanoi, että tämä "ei vastaa sitä, mitä näemme, kun altistamme ihmisiä G-lokille". "He ovat toimintakykyisiä, kunnes eivät ole", hän sanoi. "Emme näe epäselvää puhetta tai jonkinlaista huimausta. Se on aivan mustavalkoista." Hill, 54, Sandonista Hertfordshiresta, kiistää 11 syytettä törkeästä huolimattomuudesta johtuvasta kuolemantuottamuksesta. Oikeudenkäynti jatkuu.</w:t>
      </w:r>
    </w:p>
    <w:p>
      <w:r>
        <w:rPr>
          <w:b/>
        </w:rPr>
        <w:t xml:space="preserve">Yhteenveto</w:t>
      </w:r>
    </w:p>
    <w:p>
      <w:r>
        <w:t xml:space="preserve">RAF:n lääkäri on kertonut valamiehistölle, että lentäjä Andrew Hillin kokema G-voima ennen 11 miehen kuolemaan johtanutta maahansyöksyä ei ollut suurempi kuin tivoliajelulla.</w:t>
      </w:r>
    </w:p>
    <w:p>
      <w:r>
        <w:rPr>
          <w:b/>
          <w:u w:val="single"/>
        </w:rPr>
        <w:t xml:space="preserve">Asiakirjan numero 27282</w:t>
      </w:r>
    </w:p>
    <w:p>
      <w:r>
        <w:t xml:space="preserve">Poliisi avaa Erlestoken vankilaan huumeiden torjuntayksikön</w:t>
      </w:r>
    </w:p>
    <w:p>
      <w:r>
        <w:t xml:space="preserve">Se toimii Devizesin lähellä sijaitsevan Erlestoken vankilan ulkopuolella sijaitsevasta liikkuvasta keskuksesta käsin, ja se toimii alueella partioivien poliisien tukikohtana. Her Majesty's Prison Service, Wiltshiren poliisi, Wiltshiren valtuusto ja Erlestoken seurakuntaneuvosto tukevat hanketta. Tiedottajan mukaan se "vahvistaa vankilan vankkaa huumepolitiikkaa". Wiltshiren poliisin Matt Armstrong sanoi: "Tämä on hieno aloite, sillä sen ansiosta poliisit voivat työskennellä etäyhteydellä pääasemalta partioidessaan yhteisön ja Erlestoken vankilan tukemiseksi. "Vankilassa partioidaan jo rutiininomaisesti, mutta tämä keskus tarjoaa paikallisille poliiseille lisämahdollisuuden. "Se tarjoaa myös paikan päällä tapahtuvan varautumisen, jos poliisien on haastateltava vankilassa vierailevia henkilöitä, joita he epäilevät rikoksesta." Huhtikuussa vankilassa käynnistettiin uusi huumeiden ja alkoholin väärinkäyttöön erikoistunut palvelu.</w:t>
      </w:r>
    </w:p>
    <w:p>
      <w:r>
        <w:rPr>
          <w:b/>
        </w:rPr>
        <w:t xml:space="preserve">Yhteenveto</w:t>
      </w:r>
    </w:p>
    <w:p>
      <w:r>
        <w:t xml:space="preserve">Wiltshiren vankilan yhteyteen avataan poliisin tukikohta, jolla pyritään vähentämään huumeiden tuontia ja jakelua.</w:t>
      </w:r>
    </w:p>
    <w:p>
      <w:r>
        <w:rPr>
          <w:b/>
          <w:u w:val="single"/>
        </w:rPr>
        <w:t xml:space="preserve">Asiakirjan numero 27283</w:t>
      </w:r>
    </w:p>
    <w:p>
      <w:r>
        <w:t xml:space="preserve">Saarelaisilta kysyttiin Jerseyn verotukseen suunnitelluista muutoksista</w:t>
      </w:r>
    </w:p>
    <w:p>
      <w:r>
        <w:t xml:space="preserve">Ehdotuksiin sisältyy sosiaaliturvamaksujen korottaminen, tuloveron korottaminen sekä tavara- ja palvelumaksujen korottaminen kolmesta prosentista 5 prosenttiin. Ministeri, senaattori Philip Ozouf, sanoi, että henkilöverotuksen muuttaminen on tarpeen 100 miljoonan punnan budjettivajeen leikkaamiseksi. Osavaltioiden mukaan julkisia kuulemisia järjestetään lisää seuraavien parin viikon aikana. Suunnitelmiin kuului korkeamman tuloverokannan käyttöönotto - 30 prosenttia yli 100 000 puntaa ansaitseville - ja kotimaisten kiinteistöjen verokannan korottaminen. Senaattori Ozouf sanoi: "Tämä on erittäin tärkeä kuuleminen, joka vaikuttaa kaikkiin saarelaisiin. "Haluan tietää, mitä mieltä ihmiset ovat asioista, ja kehotan heitä tulemaan yleisötilaisuuksiin, jotta he voivat sanoa mielipiteensä."</w:t>
      </w:r>
    </w:p>
    <w:p>
      <w:r>
        <w:rPr>
          <w:b/>
        </w:rPr>
        <w:t xml:space="preserve">Yhteenveto</w:t>
      </w:r>
    </w:p>
    <w:p>
      <w:r>
        <w:t xml:space="preserve">Jerseyn valtiovarainministeri on alkanut kerätä saaren asukkaiden mielipiteitä suunnitelmista muuttaa Jerseyn verotusta.</w:t>
      </w:r>
    </w:p>
    <w:p>
      <w:r>
        <w:rPr>
          <w:b/>
          <w:u w:val="single"/>
        </w:rPr>
        <w:t xml:space="preserve">Asiakirjan numero 27284</w:t>
      </w:r>
    </w:p>
    <w:p>
      <w:r>
        <w:t xml:space="preserve">Islantilainen kalastuslakko iski Grimsbyyn</w:t>
      </w:r>
    </w:p>
    <w:p>
      <w:r>
        <w:t xml:space="preserve">Grimsbyn kalamarkkinoilla, jotka ovat yksi Yhdistyneen kuningaskunnan suurimmista, yleensä 75 prosenttia kalasta tulee Islannista. Nyt on todennäköisempää, että Islannista saapuu päivittäin 100 laatikkoa islantilaista turskaa kuin 1 000 laatikkoa. Grimsby Fish Dock Enterprisesin toimitusjohtaja Martyn Boyers sanoi, että hän harkitsee nyt irtisanomisia. Hän sanoi: "Kun Islannin kaltainen merkittävä toimittaja lopettaa yhtäkkiä toimintansa, ihmisten on hankittava kalaa muualta, mikä puolestaan lisää hintapaineita. "Mutta kaikissa tapauksissa ja erityisesti Grimsby Fish Marketissa olemme volyymipohjainen yritys, joten tarvitsemme kalan määrää, ja se on puuttunut, ja meidän on täytynyt tehdä joitakin mukautuksia". "Todellisuudessa kyse on työpaikoista. Tarkastelemme edelleen irtisanomisten määrää." Islantilaiset kalastajat panivat aluksensa karille viime vuonna palkkojen ja työehtojen vuoksi. Sen vuoksi kauppiaat kamppailevat saadakseen haluamansa kalat. Paikalliset kokit sanoivat, että he muuttavat ruokalistojaan saatavilla olevan kalan mukaan. Steven Bennet, The Comfy Duck -ravintolan keittiömestari, sanoi: "Kielikampelasta on ollut todella vaikea saada, eikä sen laatu ole ollut kovin hyvä. "Suurin osa kampelakalasta tulee Islannista - muutamme ruokalistaa sen mukaan, mitä satamassa on saatavilla ja mikä on parasta laatua."</w:t>
      </w:r>
    </w:p>
    <w:p>
      <w:r>
        <w:rPr>
          <w:b/>
        </w:rPr>
        <w:t xml:space="preserve">Yhteenveto</w:t>
      </w:r>
    </w:p>
    <w:p>
      <w:r>
        <w:t xml:space="preserve">Islannin kalastuslakko vaikuttaa Grimsbyyn, mikä tarkoittaa, että kaupunkiin tuodaan jopa 90 prosenttia vähemmän kalaa jalostettavaksi.</w:t>
      </w:r>
    </w:p>
    <w:p>
      <w:r>
        <w:rPr>
          <w:b/>
          <w:u w:val="single"/>
        </w:rPr>
        <w:t xml:space="preserve">Asiakirjan numero 27285</w:t>
      </w:r>
    </w:p>
    <w:p>
      <w:r>
        <w:t xml:space="preserve">Ranskalainen sähkökaapelin proomu "rantautuu" Goreyssä</w:t>
      </w:r>
    </w:p>
    <w:p>
      <w:r>
        <w:t xml:space="preserve">Kaapeli on osa 70 miljoonan punnan hanketta, jolla turvataan Jerseyn ja Guernseyn energiantoimitukset. Jersey Electricityn toimitusjohtaja Chris Ambler sanoi, että kyseessä on monimutkainen hanke. Hänen mukaansa matkan varrella oli useita esteitä, kuten räjähtämättömien taisteluvälineiden raivaaminen. 115 metriä pitkä proomu on kulkenut hitaasti kanavan poikki asentaen kaapelia kaksi metriä merenpohjan alapuolelle. Cable Enterprise -nimisessä 7 000 tonnin aluksessa, joka kulkee 50 metrin tuntivauhtia, ei ole moottoreita, ja sitä liikuttavat hinaajat. Proomu on ollut näkyvissä Goreyn rannikolla jo useiden viikkojen ajan. Sen odotetaan saavuttavan Goreyn edustan rannan. Ambler sanoi: "Näiden hankkeiden toteuttamiseen liittyy erittäin tiukkoja viranomaisvaatimuksia ja erittäin tiukkoja ympäristönormeja, joita meidän on noudatettava. "Meidän on pitänyt tutkia reitti, ja kun saamme sinne kontakteja, meidän on täytynyt tyhjentää nämä kontaktit. Se oli haaste, mutta se on sujunut hyvin." Hän sanoi, että uusi yhteys parantaisi saarten sähkönsaantia nykyisen kaapelin rinnalla.</w:t>
      </w:r>
    </w:p>
    <w:p>
      <w:r>
        <w:rPr>
          <w:b/>
        </w:rPr>
        <w:t xml:space="preserve">Yhteenveto</w:t>
      </w:r>
    </w:p>
    <w:p>
      <w:r>
        <w:t xml:space="preserve">Ranskan ja Jerseyn välisen merenpohjan yhdistävän uuden sähkökaapelin odotetaan saapuvan Grouville Bayn rantaan myöhemmin.</w:t>
      </w:r>
    </w:p>
    <w:p>
      <w:r>
        <w:rPr>
          <w:b/>
          <w:u w:val="single"/>
        </w:rPr>
        <w:t xml:space="preserve">Asiakirjan numero 27286</w:t>
      </w:r>
    </w:p>
    <w:p>
      <w:r>
        <w:t xml:space="preserve">Unilever myy margariiniliiketoiminnan KKR:lle 6 miljardilla punnalla.</w:t>
      </w:r>
    </w:p>
    <w:p>
      <w:r>
        <w:t xml:space="preserve">Siirto on seurausta laajamittaisesta liiketoiminnan tarkistuksesta, jonka syynä oli kilpailija Kraftin yritysostoyritys. Unilever kertoi huhtikuussa, että se etsii ostajaa levitteiden liiketoiminnalle. Tuolloin se sanoi, että yritys tehostaisi kustannusten leikkaamista ja pyrkisi 20 prosentin katteeseen vuoteen 2020 mennessä. Se sanoi, että margariiniliiketoiminta on "taantuva segmentti", jota "muut voisivat hoitaa paremmin". Floran ja ProActivin lisäksi se omistaa myös I Can't Believe It's Not Butterin ja Bertollin. Unileverin toimitusjohtaja Paul Polman sanoi: "Tämänpäiväinen ilmoitus on uusi askel portfoliomme uudistamisessa ja terävöittämisessä pitkän aikavälin kasvua varten. "Olen varma, että KKR:n omistuksessa levitysliiketoiminta ikonisine tuotemerkkeineen pystyy täyttämään täyden potentiaalinsa ja täyttämään yhteiskunnallisen vastuunsa." Unileverin muita tunnettuja nimiä ovat Persil, Domestos ja Hellman's-majoneesi. Se toimii yli 190 maassa. Kaupan odotetaan toteutuvan ensi vuoden puolivälissä, ja se edellyttää sääntelyviranomaisten hyväksyntää tietyillä lainkäyttöalueilla.</w:t>
      </w:r>
    </w:p>
    <w:p>
      <w:r>
        <w:rPr>
          <w:b/>
        </w:rPr>
        <w:t xml:space="preserve">Yhteenveto</w:t>
      </w:r>
    </w:p>
    <w:p>
      <w:r>
        <w:t xml:space="preserve">Unilever on sopinut myyvänsä margariini- ja levitteitä valmistavan liiketoimintansa, johon kuuluvat Flora ja ProActiv, pääomasijoitusjätti KKR:lle 6,8 miljardilla eurolla (8 miljardilla dollarilla; 6 miljardilla punnalla).</w:t>
      </w:r>
    </w:p>
    <w:p>
      <w:r>
        <w:rPr>
          <w:b/>
          <w:u w:val="single"/>
        </w:rPr>
        <w:t xml:space="preserve">Asiakirjan numero 27287</w:t>
      </w:r>
    </w:p>
    <w:p>
      <w:r>
        <w:t xml:space="preserve">Charles Darwinin evoluutiomuistiinpanot julkaistiin Cambridgen yliopistossa</w:t>
      </w:r>
    </w:p>
    <w:p>
      <w:r>
        <w:t xml:space="preserve">Cambridgen yliopisto on digitoinut yli 12 000 kuvaa. Ne kuvaavat Darwinin matkaa siitä, kun hän keksi ensimmäisen kerran termin "luonnonvalinta", siihen asti, kun 155 vuotta sitten julkaistiin teos Lajien synty. Aineiston toivotaan auttavan akateemista tutkimusta kaikkialla maailmassa. Cambridgen yliopiston kirjastolla on hallussaan lähes koko Darwinin tieteellisten työpapereiden kokoelma. Christ's Collegesta valmistuneen miehen tunteikasta puolta osoittavat kirjeet julkaistiin viime vuonna. Viimeisimpien julkaisujen sanotaan olevan tärkeimpiä Darwinin evoluutioteorian kehityksen ymmärtämisen kannalta. Niihin kuuluu muun muassa "Transmutation" ja "Metaphysical" -muistiinpanovihkot 1830-luvulta sekä "Pencil Sketch" vuodelta 1842, jossa Darwin käyttää ensimmäistä kertaa termiä "luonnollinen valinta". Charles Darwin 1809-1882 Yliopiston kanssa yhteistyötä tehneen Darwin Manuscripts Project -hankkeen johtaja professori David Kohn sanoi: "Nämä asiakirjat muodostavat todellakin "Originin" säilyneen siemenpohjan. "Niissä Darwin hahmotteli luonnonvalintaa ja niiden käsitteiden rakennetta, joita hän käytti luonnonvalinnan tukemiseen. Näissä asiakirjoissa hän myös kehitti evoluutiokertomustaan ja kokeili yksityisesti argumentteja ja esitystapoja, jotka hän joko hylkäsi tai jotka lopulta näkivät päivänvalon Originin julkaisemisen myötä."</w:t>
      </w:r>
    </w:p>
    <w:p>
      <w:r>
        <w:rPr>
          <w:b/>
        </w:rPr>
        <w:t xml:space="preserve">Yhteenveto</w:t>
      </w:r>
    </w:p>
    <w:p>
      <w:r>
        <w:t xml:space="preserve">Charles Darwinin muistiinpanovihkot, joihin hän ensimmäisen kerran kirjasi evoluutioteoriansa, on julkaistu verkossa, mikä on yksi merkittävimmistä luonnontieteilijän aineiston julkaisuista maailmanlaajuisesti.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docId:BDC3BB84A7ED1E217CAD94008E53AFF2</keywords>
  <dc:description>generated by python-docx</dc:description>
  <lastModifiedBy/>
  <revision>1</revision>
  <dcterms:created xsi:type="dcterms:W3CDTF">2013-12-23T23:15:00.0000000Z</dcterms:created>
  <dcterms:modified xsi:type="dcterms:W3CDTF">2013-12-23T23:15:00.0000000Z</dcterms:modified>
  <category/>
</coreProperties>
</file>