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5624</w:t>
      </w:r>
    </w:p>
    <w:p>
      <w:r>
        <w:t xml:space="preserve">Guernseyn sairaalan teatterin sulkeminen viivästyttää leikkauksia</w:t>
      </w:r>
    </w:p>
    <w:p>
      <w:r>
        <w:t xml:space="preserve">Se suljettiin maanantaina, kun ilmankäsittelyjärjestelmän suodattimissa havaittiin ongelmia. Terveys- ja sosiaalipalvelujen osasto (HSSD) sanoo, että teatteri on tarkoitus pitää suljettuna, kunnes saarelle saadaan erikoisurakoitsijoita. Osaston mukaan viisi leikkausta on jo viivästynyt. Sen mukaan järjestelyjä on tehty, jotta ortopediset hätäleikkaukset voidaan suorittaa toisessa leikkaussalissa. Osasto sanoi: "Tämä saattaa vaikuttaa joidenkin potilaiden hoitoon. "HSSD ottaa suoraan yhteyttä kaikkiin, joita asia koskee, ja pahoittelee aiheutuneita haittoja."</w:t>
      </w:r>
    </w:p>
    <w:p>
      <w:r>
        <w:rPr>
          <w:b/>
        </w:rPr>
        <w:t xml:space="preserve">Yhteenveto</w:t>
      </w:r>
    </w:p>
    <w:p>
      <w:r>
        <w:t xml:space="preserve">Guernseyn Princess Elizabeth Hospitalin ortopediset leikkaukset ovat viivästyneet leikkaussalin sulkemisen vuoksi.</w:t>
      </w:r>
    </w:p>
    <w:p>
      <w:r>
        <w:rPr>
          <w:b/>
          <w:u w:val="single"/>
        </w:rPr>
        <w:t xml:space="preserve">Asiakirjan numero 5625</w:t>
      </w:r>
    </w:p>
    <w:p>
      <w:r>
        <w:t xml:space="preserve">Mansaaren rattijuopumuskampanjassa vähemmän pidätyksiä</w:t>
      </w:r>
    </w:p>
    <w:p>
      <w:r>
        <w:t xml:space="preserve">Poliisin mukaan vuonna 2013 pidätyksiä tehtiin 12, kun taas vuonna 2014 niitä oli seitsemän. Joulukuun alussa käynnistetyn kampanjan toteuttivat yhdessä infrastruktuuriosasto, kansanterveys ja poliisi. Ylikonstaapeli Allan Thompson sanoi: "Rattijuopumus voi tuhota niin monia ihmishenkiä, ja vaikka luvut eivät olekaan ihanteellisia, ne osoittavat, että viesti on mennyt perille." Vuonna 2012 rattijuopumusrikoksista pidätettiin 19 henkilöä ja 16:sta nostettiin syyte - tänä vuonna pidätyksiä oli seitsemän ja syytteitä kolme. Vuosittainen neljän viikon kampanja oli nimeltään "Drink Safe, Drive Safe, Act Safe".</w:t>
      </w:r>
    </w:p>
    <w:p>
      <w:r>
        <w:rPr>
          <w:b/>
        </w:rPr>
        <w:t xml:space="preserve">Yhteenveto</w:t>
      </w:r>
    </w:p>
    <w:p>
      <w:r>
        <w:t xml:space="preserve">Pidätysten määrä Mansaaren vuotuisen jouluisen rattijuopumuskampanjan aikana on laskenut yli 40 prosenttia.</w:t>
      </w:r>
    </w:p>
    <w:p>
      <w:r>
        <w:rPr>
          <w:b/>
          <w:u w:val="single"/>
        </w:rPr>
        <w:t xml:space="preserve">Asiakirjan numero 5626</w:t>
      </w:r>
    </w:p>
    <w:p>
      <w:r>
        <w:t xml:space="preserve">Haukkuva puukotus: Abdulrahman Juman murhasta syytetty mies</w:t>
      </w:r>
    </w:p>
    <w:p>
      <w:r>
        <w:t xml:space="preserve">Abdulrahman Nassor Juma, jonka ystävät tunsivat nimellä Mani, joutui hyökkäyksen kohteeksi Crows Roadilla, Barkingissa noin klo 23.30 BST 17. toukokuuta. Poliisi ja ensihoitajat löysivät 23-vuotiaan, jolla oli useita haavoja. Hänet julistettiin kuolleeksi paikan päällä. Fahad Suedia, 22, vastaan on nostettu syyte, ja hänen on määrä saapua myöhemmin Barkingsiden käräjäoikeuteen.</w:t>
      </w:r>
    </w:p>
    <w:p>
      <w:r>
        <w:rPr>
          <w:b/>
        </w:rPr>
        <w:t xml:space="preserve">Yhteenveto</w:t>
      </w:r>
    </w:p>
    <w:p>
      <w:r>
        <w:t xml:space="preserve">Miestä on syytetty murhasta Pohjois-Lontoossa tapahtuneesta kuolemaan johtaneesta puukotuksesta.</w:t>
      </w:r>
    </w:p>
    <w:p>
      <w:r>
        <w:rPr>
          <w:b/>
          <w:u w:val="single"/>
        </w:rPr>
        <w:t xml:space="preserve">Asiakirjan numero 5627</w:t>
      </w:r>
    </w:p>
    <w:p>
      <w:r>
        <w:t xml:space="preserve">Jim Clarkin ja Snowman Rallyn kuolemantapausten tutkinta alkaa</w:t>
      </w:r>
    </w:p>
    <w:p>
      <w:r>
        <w:t xml:space="preserve">Joy Robson kuoli Invernessissä järjestetyssä Snowman Rallyssä vuonna 2013. Seuraavana vuonna Iain Provan, Elizabeth Allan ja Len Stern menettivät henkensä Jim Clark -rallissa Coldstreamin lähellä. Edinburghin sheriffituomioistuimessa pidettävän tutkinnan odotetaan kestävän useita viikkoja, ja kymmenien ihmisten on määrä todistaa. Suunnitelmat kuulemisen järjestämisestä vahvistettiin viime vuoden lopulla. Päätös tehtiin sen jälkeen, kun lainsäädäntöä muutettiin siten, että Skotlannin eri osissa tapahtuneista kuolemantapauksista voidaan järjestää yksi tutkinta.</w:t>
      </w:r>
    </w:p>
    <w:p>
      <w:r>
        <w:rPr>
          <w:b/>
        </w:rPr>
        <w:t xml:space="preserve">Yhteenveto</w:t>
      </w:r>
    </w:p>
    <w:p>
      <w:r>
        <w:t xml:space="preserve">Edinburghissa on aloitettu yhteinen tutkinta, jossa tutkitaan neljää kuolemantapausta Highlandsissa ja Scottish Bordersissa järjestetyissä ralleissa.</w:t>
      </w:r>
    </w:p>
    <w:p>
      <w:r>
        <w:rPr>
          <w:b/>
          <w:u w:val="single"/>
        </w:rPr>
        <w:t xml:space="preserve">Asiakirjan numero 5628</w:t>
      </w:r>
    </w:p>
    <w:p>
      <w:r>
        <w:t xml:space="preserve">Kaksinkertainen negatiivinen trendi Trumpin huomautusten jälkeen Venäjän sekaantumisesta Venäjään</w:t>
      </w:r>
    </w:p>
    <w:p>
      <w:r>
        <w:t xml:space="preserve">Thom PooleBBC News Maanantaina Yhdysvaltain presidentti Donald Trump sanoi monien Yhdysvaltain lainsäätäjien järkytykseksi, ettei hän näe mitään syytä, miksi Venäjä olisi sekaantunut Yhdysvaltain vuoden 2016 vaaleihin. Nyt hän on kuitenkin pyrkinyt selventämään asiaa ja sanonut puhuneensa väärin. "Lauseen olisi pitänyt kuulua: "En näe mitään syytä, miksi ei" tai "miksi se ei olisi Venäjä". Eräänlainen kaksoisnegaatio", hän sanoi. Viimeksi mainittuun viittaukseen on tartuttu. Helppolukuisten lauseiden ystävien kannattaa ehkä kääntää silmänsä. Ensin määritelmä. Kaksoisnegatiivit saattavat olla paheksuttuja - Oxford Dictionaries neuvoo, että "niitä tulisi välttää kaikissa paitsi hyvin epävirallisissa tilanteissa" - mutta ne ovat yleisiä ja yleisesti ymmärrettyjä. VOA käsittelee aiheeseen liittyvässä katsauksessaan presidentti Obaman lausetta "aika ei ole rajaton" Iranin ydinasekysymykseen liittyen. Trumpin selitys on kuitenkin herättänyt kulmakarvoja. Trumpin konservatiivinen kriitikko Ben Shapiro liittyi mukaan. Historiaa on tarkasteltu uudelleen. Laulujen sanoituksia on muokattu Viittauksia oli myös muihin esoteerisiin kieliopin pätkiin... ...sekä toiseen kuuluisaan Trumpin lauseeseen.</w:t>
      </w:r>
    </w:p>
    <w:p>
      <w:r>
        <w:rPr>
          <w:b/>
        </w:rPr>
        <w:t xml:space="preserve">Yhteenveto</w:t>
      </w:r>
    </w:p>
    <w:p>
      <w:r>
        <w:t xml:space="preserve">Se ei ehkä ole yhtä napakka kuin "En saa tyydytystä" tai "Emme tarvitse koulutusta", mutta voisiko toinen lause - "En näe mitään syytä, miksi en saisi" - liittyä kuuluisien kaksoisnegatiivien luetteloon?</w:t>
      </w:r>
    </w:p>
    <w:p>
      <w:r>
        <w:rPr>
          <w:b/>
          <w:u w:val="single"/>
        </w:rPr>
        <w:t xml:space="preserve">Asiakirjan numero 5629</w:t>
      </w:r>
    </w:p>
    <w:p>
      <w:r>
        <w:t xml:space="preserve">Poliisi huolissaan kadonneesta 12-vuotiaasta Birminghamin tytöstä</w:t>
      </w:r>
    </w:p>
    <w:p>
      <w:r>
        <w:t xml:space="preserve">Olivia Henry ei palannut kotiin koulun jälkeen perjantaina Birminghamin Sheldonin alueella. Oliviaa kuvataan sekarotuiseksi, keskivartaloiseksi, ruskeasilmäiseksi ja 180-senttiseksi. Hän puhuu birminghamilaista aksenttia, ja hänellä uskotaan olevan yllään sininen farkkutakki, jossa on repeämiä, valkoinen paita, musta hame ja mustat kengät. Nuorella saattaa olla mukanaan myös musta koulupaita.</w:t>
      </w:r>
    </w:p>
    <w:p>
      <w:r>
        <w:rPr>
          <w:b/>
        </w:rPr>
        <w:t xml:space="preserve">Yhteenveto</w:t>
      </w:r>
    </w:p>
    <w:p>
      <w:r>
        <w:t xml:space="preserve">Poliisi sanoo olevansa yhä enemmän huolissaan kadonneen 12-vuotiaan tytön hyvinvoinnista.</w:t>
      </w:r>
    </w:p>
    <w:p>
      <w:r>
        <w:rPr>
          <w:b/>
          <w:u w:val="single"/>
        </w:rPr>
        <w:t xml:space="preserve">Asiakirjan numero 5630</w:t>
      </w:r>
    </w:p>
    <w:p>
      <w:r>
        <w:t xml:space="preserve">Ensihoitajan kimppuun hyökättiin kynsivasaralla Ipswichissä</w:t>
      </w:r>
    </w:p>
    <w:p>
      <w:r>
        <w:t xml:space="preserve">Poliisin mukaan 37-vuotias Itä-Englannin ambulanssipalvelun työntekijä sai pistohaavoja käteen. Tapaus sattui maanantaina noin kello 14.45 GMT Roundwood Roadilla sijaitsevassa kiinteistössä Woodbridge Roadin varrella. Roundwood Roadilla asuvaa 54-vuotiasta Patricia Goslingia syytetään tahallisesta vakavan ruumiinvamman aiheuttamisesta, ja hänen on määrä saapua oikeuden eteen. Palvelun mukaan sen ensihoitaja oli yksin miehitetyssä ambulanssissa, ja EEAS:n johtaja saapui autolla noin 20 minuuttia myöhemmin. Ensihoitaja on sittemmin leikannut kätensä Norfolk &amp; Norwichin sairaalassa.</w:t>
      </w:r>
    </w:p>
    <w:p>
      <w:r>
        <w:rPr>
          <w:b/>
        </w:rPr>
        <w:t xml:space="preserve">Yhteenveto</w:t>
      </w:r>
    </w:p>
    <w:p>
      <w:r>
        <w:t xml:space="preserve">Ensihoitaja on loukkaantunut kynsivasarahyökkäyksessä osallistuessaan päivystykseen Ipswichissä.</w:t>
      </w:r>
    </w:p>
    <w:p>
      <w:r>
        <w:rPr>
          <w:b/>
          <w:u w:val="single"/>
        </w:rPr>
        <w:t xml:space="preserve">Asiakirjan numero 5631</w:t>
      </w:r>
    </w:p>
    <w:p>
      <w:r>
        <w:t xml:space="preserve">Llantysilio: Lysiliocy: Ihmisiä kehotetaan pysymään poissa palavalta vuorelta</w:t>
      </w:r>
    </w:p>
    <w:p>
      <w:r>
        <w:t xml:space="preserve">Palo alkoi Llantysilio-vuorella 23 päivää sitten, ja se on jatkunut viimeaikaisista sateista huolimatta. Yksi Pohjois-Walesin palo- ja pelastuspalvelun miehistö on pysynyt alueella, jossa gorse ja maanalainen turve jatkavat palamistaan. Palokunta jakaa ihmisille julisteita, joissa ihmisiä kehotetaan pysymään poissa. Viime viikonloppuna kahvilan omistajaa Simon Clemencea kehotettiin jättämään liiketoimintansa savun takia. Hän sanoi: "Emme ole koskaan 35 vuoteen kokeneet mitään tällaista." Natural Resources Wales (NRW) on sanonut, että maa-alueen toipuminen voi kestää vuosikymmeniä. Alue on nimetty tieteellisesti erityisen tärkeäksi alueeksi ja tärkeäksi elinympäristöksi harvinaisille lintulajeille, kuten mustarastaselle.</w:t>
      </w:r>
    </w:p>
    <w:p>
      <w:r>
        <w:rPr>
          <w:b/>
        </w:rPr>
        <w:t xml:space="preserve">Yhteenveto</w:t>
      </w:r>
    </w:p>
    <w:p>
      <w:r>
        <w:t xml:space="preserve">Ihmisiä kehotetaan pysymään poissa Denbighshiren vuorelta, jossa ruohikkopalo on palanut yli kolme viikkoa.</w:t>
      </w:r>
    </w:p>
    <w:p>
      <w:r>
        <w:rPr>
          <w:b/>
          <w:u w:val="single"/>
        </w:rPr>
        <w:t xml:space="preserve">Asiakirjan numero 5632</w:t>
      </w:r>
    </w:p>
    <w:p>
      <w:r>
        <w:t xml:space="preserve">Leedsin pysäköintialue suljetaan Victoria Gaten rakennustöiden vuoksi</w:t>
      </w:r>
    </w:p>
    <w:p>
      <w:r>
        <w:t xml:space="preserve">Union Streetillä Leedsissä sijaitseva pysäköintilaitos suljetaan lauantai-iltana Victoria Gate -kompleksin rakentamista varten. Uuteen keskukseen tulee John Lewisin myymälä sekä 30 muuta liikettä ja 800-paikkainen pysäköintitalo. Kauppakeskuksen on määrä avautua vuonna 2016. Osa Eastgaten bussipysäkeistä suljetaan myös rakennustöiden ajaksi, ja Headrow'n varrelle lisätään uusia bussipysäkkejä.</w:t>
      </w:r>
    </w:p>
    <w:p>
      <w:r>
        <w:rPr>
          <w:b/>
        </w:rPr>
        <w:t xml:space="preserve">Yhteenveto</w:t>
      </w:r>
    </w:p>
    <w:p>
      <w:r>
        <w:t xml:space="preserve">Keskustan pysäköintialue suljetaan ja jotkut bussipysäkit lakkautetaan, kun 150 miljoonan punnan arvoisen ostoskeskuksen rakentamisen ensimmäinen vaihe alkaa.</w:t>
      </w:r>
    </w:p>
    <w:p>
      <w:r>
        <w:rPr>
          <w:b/>
          <w:u w:val="single"/>
        </w:rPr>
        <w:t xml:space="preserve">Asiakirjan numero 5633</w:t>
      </w:r>
    </w:p>
    <w:p>
      <w:r>
        <w:t xml:space="preserve">Guernseyn opetusministeriön päällikkö aloittaa uudessa tehtävässä</w:t>
      </w:r>
    </w:p>
    <w:p>
      <w:r>
        <w:t xml:space="preserve">Derek Neale on toiminut koulutusjohtajana 15 vuotta. Hän jättää tehtävänsä kaksi viikkoa ennen kuin koulutusosastoa koskeva raportti, joka käynnistettiin tämän vuoden GCSE-tulosten julkaisemisen jälkeen, esitellään. Opetusministeri Carol Steere sanoi, että ajoitus oli pelkkä sattuma. Hän sanoi: "Tämä on aina ollut suunnitteilla, ja kaikki muu olisi täysin väärin, ja haluan tehdä sen selväksi." "Tämä on ollut aina suunnitteilla, ja kaikki muu olisi täysin väärin, ja haluan tehdä sen selväksi." Ministeriön henkilökunnalle lähettämässään kirjeessä Neale kertoi aikovansa viettää viimeiset vuotensa ennen eläkkeelle jäämistä valvomalla Les Beaucampsin lukion valmistumista ja suunnittelemalla La Mare de Carteretin koulujen uudistamista.</w:t>
      </w:r>
    </w:p>
    <w:p>
      <w:r>
        <w:rPr>
          <w:b/>
        </w:rPr>
        <w:t xml:space="preserve">Yhteenveto</w:t>
      </w:r>
    </w:p>
    <w:p>
      <w:r>
        <w:t xml:space="preserve">Guernseyn opetusministeriö on alkanut etsiä uutta johtavaa virkamiestä sen jälkeen, kun nykyinen virkamies siirtyi johtamaan koulun uudisrakennushanketta.</w:t>
      </w:r>
    </w:p>
    <w:p>
      <w:r>
        <w:rPr>
          <w:b/>
          <w:u w:val="single"/>
        </w:rPr>
        <w:t xml:space="preserve">Asiakirjan numero 5634</w:t>
      </w:r>
    </w:p>
    <w:p>
      <w:r>
        <w:t xml:space="preserve">Suttonin kuolonkolari: Sutton Sutton: Syyte kuolemantuottamuksesta pakettiauton alle jääneen naisen jälkeen</w:t>
      </w:r>
    </w:p>
    <w:p>
      <w:r>
        <w:t xml:space="preserve">Stella Frew, 38, julistettiin kuolleeksi tapahtumapaikalla Tonfield Roadilla, Suttonissa, Lounais-Lontoossa, hieman ennen klo 18:00 BST perjantaina. Ajoneuvo poistui paikalta onnettomuuden jälkeen. Scotland Yardin mukaan James Martin, kotoisin Peeks Brook Lane, Crawley, West Sussex, on saanut syytteen kuolemantuottamuksesta. 26-vuotiaan miehen on määrä saapua Croydon Magistrates' Courtiin myöhemmin.</w:t>
      </w:r>
    </w:p>
    <w:p>
      <w:r>
        <w:rPr>
          <w:b/>
        </w:rPr>
        <w:t xml:space="preserve">Yhteenveto</w:t>
      </w:r>
    </w:p>
    <w:p>
      <w:r>
        <w:t xml:space="preserve">Miestä on syytetty pakettiauton alle jääneen naisen kuolemantuottamuksesta.</w:t>
      </w:r>
    </w:p>
    <w:p>
      <w:r>
        <w:rPr>
          <w:b/>
          <w:u w:val="single"/>
        </w:rPr>
        <w:t xml:space="preserve">Asiakirjan numero 5635</w:t>
      </w:r>
    </w:p>
    <w:p>
      <w:r>
        <w:t xml:space="preserve">Halifaxissa tapahtuneen naisen kuoleman jälkeen murhasta tehty pidätys</w:t>
      </w:r>
    </w:p>
    <w:p>
      <w:r>
        <w:t xml:space="preserve">26-vuotias nainen oli loukkaantunut tappelussa Silver Streetillä, Halifaxissa, West Yorkshiressä, noin kello 02:15 GMT. Hänet vietiin sairaalaan ja hän kuoli vähän myöhemmin. Hänen kuolinsyynsä ei ole vielä tiedossa. Poliisit kertoivat, että pidätetty 26-vuotias mies on pidätettynä ja Silver Streetillä on eristyssulku oikeuslääketieteellisten tutkimusten suorittamista varten. Seuraa BBC Yorkshirea Facebookissa, Twitterissä ja Instagramissa. Lähetä juttuideoita osoitteeseen yorkslincs.news@bbc.co.uk.</w:t>
      </w:r>
    </w:p>
    <w:p>
      <w:r>
        <w:rPr>
          <w:b/>
        </w:rPr>
        <w:t xml:space="preserve">Yhteenveto</w:t>
      </w:r>
    </w:p>
    <w:p>
      <w:r>
        <w:t xml:space="preserve">Mies on pidätetty murhasta epäiltynä sen jälkeen, kun kadulta tajuttomana löydetty nainen kuoli.</w:t>
      </w:r>
    </w:p>
    <w:p>
      <w:r>
        <w:rPr>
          <w:b/>
          <w:u w:val="single"/>
        </w:rPr>
        <w:t xml:space="preserve">Asiakirjan numero 5636</w:t>
      </w:r>
    </w:p>
    <w:p>
      <w:r>
        <w:t xml:space="preserve">Bexhillin ja Hastingsin välisen yhdystien pakkohankinnat hyväksytään.</w:t>
      </w:r>
    </w:p>
    <w:p>
      <w:r>
        <w:t xml:space="preserve">East Sussexin kreivikunnanvaltuusto voi nyt hankkia hanketta varten tarvittavan maa-alueen julkisen kyselyn jälkeen. Liikenneministeriön sekä yhteisöjen ja paikallishallinnon valtiosihteerit vahvistivat CPO:t. Hallitus myöntää suunnitelman toteuttamiseen 56 miljoonaa puntaa. Kampanjoijat ovat vastustaneet hanketta ja hakeneet oikeudellista uudelleentarkastelua. Hastingsin tieyhteyttä vastustavan Hastings Alliance -järjestön tekemän hakemuksen käsittely järjestetään lokakuussa.</w:t>
      </w:r>
    </w:p>
    <w:p>
      <w:r>
        <w:rPr>
          <w:b/>
        </w:rPr>
        <w:t xml:space="preserve">Yhteenveto</w:t>
      </w:r>
    </w:p>
    <w:p>
      <w:r>
        <w:t xml:space="preserve">Bexhillin ja Hastingsin välinen yhdystie on tullut askeleen lähemmäksi sen jälkeen, kun hallitus vahvisti 93,8 miljoonan punnan hanketta koskevat pakkolunastusmääräykset.</w:t>
      </w:r>
    </w:p>
    <w:p>
      <w:r>
        <w:rPr>
          <w:b/>
          <w:u w:val="single"/>
        </w:rPr>
        <w:t xml:space="preserve">Asiakirjan numero 5637</w:t>
      </w:r>
    </w:p>
    <w:p>
      <w:r>
        <w:t xml:space="preserve">Kiina allekirjoitti sopimuksen Afrikan rikkaimman miehen Aliko Dangoten kanssa</w:t>
      </w:r>
    </w:p>
    <w:p>
      <w:r>
        <w:t xml:space="preserve">Kiinalainen Sinoma rakentaa seitsemän tuotantolaitosta eri puolille manteretta ja yhden Nepaliin. Uudet tehtaat lisäävät yrityksen nykyistä 45 miljoonan tonnin sementtikapasiteettia noin 25 miljoonalla tonnilla. Dangoten yhtiö tuottaa myös elintarvikkeita, lannoitteita ja investoi öljynjalostamoihin. Hän seuraa tarkasti Kiinan talousongelmia ja niistä johtuvaa öljyn hinnan laskua. "Tietenkin se vaikuttaa meihin", hän sanoi, "mutta ei pahasti, koska emme ole 100-prosenttisesti öljyn tuottajia. "Olemme täysin monialainen yritys. Joten jos öljyllä menee nyt [huonosti], se ei tarkoita, että meillä menee [huonosti], ja se on monipuolistumisen hyvä puoli." Hyödykkeiden hintojen lasku on koetellut Afrikan talouksia kovasti, mutta monissa maissa infrastruktuurin rakentaminen, jonka kannalta sementti on elintärkeää, on elpymässä.</w:t>
      </w:r>
    </w:p>
    <w:p>
      <w:r>
        <w:rPr>
          <w:b/>
        </w:rPr>
        <w:t xml:space="preserve">Yhteenveto</w:t>
      </w:r>
    </w:p>
    <w:p>
      <w:r>
        <w:t xml:space="preserve">Kiinan valtion omistama konepajayhtiö on allekirjoittanut 4,3 miljardin dollarin (2,8 miljardin punnan) arvoisen sopimuksen tehtaiden rakentamisesta Afrikan rikkaimman miehen Aliko Dangoten johtamalle nigerialaiselle sementtiyhtiölle.</w:t>
      </w:r>
    </w:p>
    <w:p>
      <w:r>
        <w:rPr>
          <w:b/>
          <w:u w:val="single"/>
        </w:rPr>
        <w:t xml:space="preserve">Asiakirjan numero 5638</w:t>
      </w:r>
    </w:p>
    <w:p>
      <w:r>
        <w:t xml:space="preserve">Voisiko IRA:n Birminghamin pubipommi-iskujen tutkintaa jatkaa?</w:t>
      </w:r>
    </w:p>
    <w:p>
      <w:r>
        <w:t xml:space="preserve">Tutkinta aloitettiin ja sitä lykättiin tuolloin, mutta koska tapausta koskeva rikostutkinta johti kuuden miehen tuomitsemiseen, sitä ei koskaan jatkettu. Vaikka Birminghamin kuuden rikollisen tuomiot kumottiin vuonna 1991, tutkimukset pysyivät suljettuina. Ketään ei ole asetettu syytteeseen IRA:n pommi-iskusta eikä ketään ole pidätetty. Kukaan ei ole myöskään myöntänyt tehneensä sitä. Julie Hambleton, jonka 18-vuotias sisar Maxine kuoli iskuissa, sanoi: "20 perheen elämä muuttui tuona yönä, eikä heille ole koskaan kerrottu totuutta siitä, mitä tapahtui. On paljon muitakin - uhreja ja niitä, jotka auttoivat heitä sinä yönä - joiden elämä muuttui ikuisesti. "Mielestämme on oikein, että tutkinta aloitetaan uudelleen, vaikka vuosia on kulunut, koska se tarjoaa tilaisuuden totuuden kertomiseen ja mahdollisuuden kaikille sureville saada lisää tietoa siitä, mitä heidän läheisilleen tapahtui". "Emme voi jatkaa eteenpäin, ennen kuin olemme tutkineet kaikki keinot totuuden selvittämiseksi." Birminghamin vanhempi kuolinsyyntutkija Louise Hunt kuulee kolmen iskuissa murhatun henkilön - Maxine Hambletonin, Trevor Thruppin ja James Craigin - perheitä sekä muita "asiasta kiinnostuneita henkilöitä". Ihmisoikeusasianajaja Kevin Winters, joka on edustanut Pohjois-Irlannin levottomuuksien uhrien perheitä, sanoi uskovansa, että on olemassa perusteet tutkinnalle, joka antaisi perheille mahdollisuuden tutustua tiettyyn "paljastavaan aineistoon", joka hänen mukaansa oli salattu heiltä. "Viranomaisilla ja erityisesti West Midlandsin poliisilla on jatkuva velvollisuus selvittää, mitä tapahtui. Nämä perheet ovat saaneet erittäin huonoa palvelua oikeudenmukaisuuden, totuuden ja päättämisen suhteen - he eivät ole saaneet mitään lähellekään sitä", Winters sanoi. West Midlandsin poliisi on vahvistanut, että tapaus on edelleen avoin, mutta se ei kommentoi kuolinsyyntutkijan tarkastelua. Kolmipäiväisen kuulemisen on määrä alkaa 10. helmikuuta, ja rouva Huntin päätös annetaan 24. helmikuuta.</w:t>
      </w:r>
    </w:p>
    <w:p>
      <w:r>
        <w:rPr>
          <w:b/>
        </w:rPr>
        <w:t xml:space="preserve">Yhteenveto</w:t>
      </w:r>
    </w:p>
    <w:p>
      <w:r>
        <w:t xml:space="preserve">Marraskuussa 1974 kuoli 21 ihmistä, kun kaksi pommia räjähti Birminghamin keskustassa sijaitsevissa pubeissa. Yli 40 vuotta myöhemmin kuolleiden omaiset haluavat, että heidän kuolemansa tutkinta aloitetaan uudelleen. Kaupungin kuolinsyyntutkija päättää myöhemmin tällä viikolla, tehdäänkö niin.</w:t>
      </w:r>
    </w:p>
    <w:p>
      <w:r>
        <w:rPr>
          <w:b/>
          <w:u w:val="single"/>
        </w:rPr>
        <w:t xml:space="preserve">Asiakirjan numero 5639</w:t>
      </w:r>
    </w:p>
    <w:p>
      <w:r>
        <w:t xml:space="preserve">Mansaaren hyväntekeväisyysjärjestö rahoittaa sairaalaosaston uudistamista</w:t>
      </w:r>
    </w:p>
    <w:p>
      <w:r>
        <w:t xml:space="preserve">Ramsey League of Friends -yhdistyksen lahjoitus auttaa luomaan uuden haava- ja jalkahoitolaitoksen Ramsey and District Cottage Hospital -sairaalaan. Rakennustöiden odotetaan valmistuvan joulukuuhun 2012 mennessä. Terveysministeri David Anderson sanoi, että parannukset parantavat sairaalaympäristöä ja vahvistavat potilaille tarjottavia kliinisiä palveluja.</w:t>
      </w:r>
    </w:p>
    <w:p>
      <w:r>
        <w:rPr>
          <w:b/>
        </w:rPr>
        <w:t xml:space="preserve">Yhteenveto</w:t>
      </w:r>
    </w:p>
    <w:p>
      <w:r>
        <w:t xml:space="preserve">Mansaaren hyväntekeväisyysjärjestö on antanut 358 000 puntaa saaren pohjoisosassa sijaitsevan sairaalaosaston kunnostamiseen.</w:t>
      </w:r>
    </w:p>
    <w:p>
      <w:r>
        <w:rPr>
          <w:b/>
          <w:u w:val="single"/>
        </w:rPr>
        <w:t xml:space="preserve">Asiakirjan numero 5640</w:t>
      </w:r>
    </w:p>
    <w:p>
      <w:r>
        <w:t xml:space="preserve">Hiljaisuus ja juhlallisuus muistomerkillä</w:t>
      </w:r>
    </w:p>
    <w:p>
      <w:r>
        <w:t xml:space="preserve">Nick HighamBBC News Kun Big Benin kello 11:n kellonlyömät vaimenivat, tuuli yhtäkkiä voimistui. Ulkoministeriön lippu jähmettyi, ja kahden minuutin hiljaisuuden rikkoi puiden kahina, kun muutama harhaileva lehti viuhahti puolustusministeriön suuren valkoisen rakennuksen ohi. Tuskin kukaan tai mikään muu liikkui, kun tuhannet seisoivat juhlallisissa mietteissä. Rohkeus, palvelu ja uhrautuminen Kuningatar, sotilasjohto, poliitikot pääministeri David Cameronin johdolla ja yli 40 Kansainyhteisön maan korkeat edustajat, asevoimien edustusjoukot, jotka olivat ryhmittäytyneet onttoon aukiolle Cenotaphin ympärille - ja mikä liikuttavinta, 10 000 veteraania ja siviiliä, jotka olivat kokoontuneet tänne muistamaan kaatuneita tovereitaan, pitkin Whitehallia niin pitkälle kuin silmä näki Trafalgar Squareen päin, vastakkaisten lippiksien ja lippalakkien mereen. Sitten St James's Parkissa ammuttiin ja torvensoittajat soittivat viimeisen viestin hiljaisuuden päättymisen merkiksi. Tämä on tuttu kohtaus, vuonna 1919 aloitettu ja siitä lähtien uskollisesti toistettu perinne, rituaali, joka tuskin muuttuu. Olen nähnyt sen monta kertaa televisiosta. Mutta vasta kun seisoo Whitehallissa, ymmärtää täysin, miten hiljaisuus ja juhlallisuus jatkuvat vielä useita minuutteja, kun kuningatar ja muut kuninkaallisen perheen jäsenet sekä sotilaspäälliköt laskevat ensimmäiset unikkoseppeleet Cenotaphin juurelle. Vasta kun kaartin divisioonan soittokunta soittaa Beethovenin hautajaismarssin nro 1 ja pääministeri astuu eteen laskeakseen seppeleensä, tämä merkittävä hiljaisuus katkeaa lopullisesti. Ja sitten ehkä koko päivän liikuttavin hetki. Soittokunnat jättävät juhlallisen musiikin sikseen ja soittavat tutun iloisen marssimusiikin, ja 10 000 veteraania yli 200:ssa ryhmässä alkaa marssia muistomerkin ohi, kukin ryhmä seppeleensä kantaen. Nuoret, vanhat ja hyvin vanhat, jotkut univormussa, jotkut pyörätuolissa, muistelevat ylpeinä ruosteisia paraatikentän harjoituksiaan, ja kuninkaallisen brittilegendan suojeluksessa järjestetty marssi marssitaan auringonpaisteessa, kun prinsessa Royal ottaa vastaan tervehdyksen marssin päättyessä Horse Guards Paradeen. Jokainen joukko kertoo oman tarinansa: rohkeudesta, palveluksesta ja uhrautumisesta. David Dimbleby totesi televisiossa, että marssijoiden määrä näyttää kasvavan vuosi vuodelta. Samoin näyttää siltä, että myös katsojien joukot kasvavat. Kahden minuutin hiljaisuus ei ehkä enää pysäytä Britannian katuja, mutta Whitehallin ympärillä tavalliset kansalaiset osallistuvat yhä sankoin joukoin, vaikkapa vain katsomassa sivusta. Kun veteraanit lähtivät lounaalle, tuhannet ihmiset täyttivät kadun ja tungeksivat Cenotaphin ympärillä.</w:t>
      </w:r>
    </w:p>
    <w:p>
      <w:r>
        <w:rPr>
          <w:b/>
        </w:rPr>
        <w:t xml:space="preserve">Yhteenveto</w:t>
      </w:r>
    </w:p>
    <w:p>
      <w:r>
        <w:t xml:space="preserve">Hämmästyttävän sinisellä taivaalla ja kirkkaassa auringonpaisteessa he seisoivat hiljaa Edwin Lutyensin poikkeuksellisen Cenotaphin ympärillä, lähes vuosisadan sotien ja konfliktien kuolleiden muistomerkin, joka on ollut mykkä todiste sukupolvien uhrauksista Lontoon Whitehallissa.</w:t>
      </w:r>
    </w:p>
    <w:p>
      <w:r>
        <w:rPr>
          <w:b/>
          <w:u w:val="single"/>
        </w:rPr>
        <w:t xml:space="preserve">Asiakirjan numero 5641</w:t>
      </w:r>
    </w:p>
    <w:p>
      <w:r>
        <w:t xml:space="preserve">50 vuotta ikonisia Royal Mailin Walesin postimerkkejä verkossa</w:t>
      </w:r>
    </w:p>
    <w:p>
      <w:r>
        <w:t xml:space="preserve">Kaikki erikoispostimerkit, jotka Royal Mail on julkaissut Yhdistyneen kuningaskunnan kulttuuriperinnön ja elämän kunniaksi heinäkuusta 1965 lähtien, ovat perjantaista lähtien esillä verkkosivustolla. Mukana on muun muassa Caernarfonin ja Harlechin linnoja sekä ihmisiä, kuten prinsessa Diana. Myös maisemamerkkejä, kuten Brecon Beacons, voi etsiä. Kymmenen tärkeintä walesilaista erikoispostimerkkiä ovat seuraavat:</w:t>
      </w:r>
    </w:p>
    <w:p>
      <w:r>
        <w:rPr>
          <w:b/>
        </w:rPr>
        <w:t xml:space="preserve">Yhteenveto</w:t>
      </w:r>
    </w:p>
    <w:p>
      <w:r>
        <w:t xml:space="preserve">Viidenkymmenen vuoden ajan on julkaistu postimerkkejä, joissa kunnioitetaan ikonisia walesilaisia henkilöitä, paikkoja ja tapahtumia, ja niitä kaikkia esittelevä verkkogalleria on avattu.</w:t>
      </w:r>
    </w:p>
    <w:p>
      <w:r>
        <w:rPr>
          <w:b/>
          <w:u w:val="single"/>
        </w:rPr>
        <w:t xml:space="preserve">Asiakirjan numero 5642</w:t>
      </w:r>
    </w:p>
    <w:p>
      <w:r>
        <w:t xml:space="preserve">Dale Farm: Ympäristövirasto toteaa, että "ei merkittävää riskiä</w:t>
      </w:r>
    </w:p>
    <w:p>
      <w:r>
        <w:t xml:space="preserve">Asukkaat ilmaisivat huolensa saastumisesta Essexissä sijaitsevalla Dale Farm -alueella, joka häädettiin vuonna 2011. Väitteitä tutkinut ympäristövirasto totesi, ettei maalle ollut aiheutunut ympäristövahinkoja. Basildon Borough Councilille ja kiertolaisten edustajille on kerrottu tuloksista. Noin 80 perhettä häädettiin Basildonin lähellä sijaitsevalta kuuden hehtaarin suuruiselta alueelta vuosikymmenen kestäneen suunnittelukiistan jälkeen, joka koski laitonta asutusta. Ennen raivausta Dale Farm oli yksi Britannian suurimmista kiertolaisyhteisöistä.</w:t>
      </w:r>
    </w:p>
    <w:p>
      <w:r>
        <w:rPr>
          <w:b/>
        </w:rPr>
        <w:t xml:space="preserve">Yhteenveto</w:t>
      </w:r>
    </w:p>
    <w:p>
      <w:r>
        <w:t xml:space="preserve">Tutkinnassa, joka koski väitettyjä ympäristövahinkoja kiertolaisalueella, on todettu, että ihmisten terveydelle ei ole aiheutunut merkittävää riskiä.</w:t>
      </w:r>
    </w:p>
    <w:p>
      <w:r>
        <w:rPr>
          <w:b/>
          <w:u w:val="single"/>
        </w:rPr>
        <w:t xml:space="preserve">Asiakirjan numero 5643</w:t>
      </w:r>
    </w:p>
    <w:p>
      <w:r>
        <w:t xml:space="preserve">Burundin vallankaappaus: Burundi: Tapahtumien aikajana</w:t>
      </w:r>
    </w:p>
    <w:p>
      <w:r>
        <w:t xml:space="preserve">08:45: Sadat mielenosoittajat saapuvat noin kilometrin päähän presidentin palatsista, lähimmäksi keskustaa, kertoo BBC:n Maud Jullien. 09:24: Burundin presidentin Pierre Nkurunzizan tiedottaja kertoo BBC:n Suurten järvien palvelussa, että huhut vallankaappauksesta olivat perusteettomia ja niitä levitettiin Twitterissä. Klo 10.53: Burundin armeijan kenraali sanoo, ettei hän enää tunnusta presidentti Pierre Nkurunzizaa maan johtajaksi. Godefroid Niyombareh kertoo toimittajille pääkaupungissa Bujumuburassa, että maan johtamista varten on perustettu kansallinen pelastuskomitea. Kello 12.14: Burundin presidentti kiistää jyrkästi: Burundissa ei ole vallankaappausta ja tilanne on hallinnassa. 12:19: Tilanne on kuitenkin epäselvä. Tuhannet ihmiset alkavat suunnata kohti pääkaupungin keskustaa, mukaan lukien vallankaappausta tukevat sotilaat, kertoo BBC:n Maud Jullien. 12:56: Poliisi, joka on tukahduttanut viikkoja kestäneet mielenosoitukset, on "kadonnut" pääkaupungista, kertoo AP. 13:11: Burundin valtion yleisradioyhtiössä kuullaan ammuskelua, kun presidentille uskolliset joukot ampuvat mielenosoittajien päiden yli. 15:34: 16:37: YK vetoaa kiireellisesti rauhallisuuteen ja maltillisuuteen. 1900: Presidentin olinpaikasta vallitsee edelleen sekaannus. 1901: Yhdysvallat suhtautuu vallankaappausyritykseen "huolestuneena", Valkoisen talon tiedottaja Josh Earnest sanoo. "Kehotamme kaikkia osapuolia laskemaan aseet, lopettamaan väkivallan ja osoittamaan maltillisuutta." 1905: Bujumburassa on nyt vaarallinen pattitilanne, kertoo uutistoimisto AFP, ja Nkurunzizaa kannattavat joukot hallitsevat edelleen keskeisiä instituutioita, kuten presidentin palatsia ja valtion yleisradioyhtiötä. 1920: Tansaniassa pidettävään alueelliseen huippukokoukseen osallistuvien Itä-Afrikan maiden johtajat tuomitsevat jyrkästi vallankaappauksen ja vaativat parlamenttivaalien lykkäämistä. Johtajat kehottavat kaikkia osapuolia varmistamaan, että väkivaltaisuudet loppuvat. 2115: Tansaniassa toimiva korkea-arvoinen hallituksen virkamies vahvistaa BBC:n Charlotte Atwoodille, että presidentti Nkurunziza lähti lentokoneella vain 10 minuutiksi Tansaniasta Burundiin ennen kuin kääntyi takaisin.</w:t>
      </w:r>
    </w:p>
    <w:p>
      <w:r>
        <w:rPr>
          <w:b/>
        </w:rPr>
        <w:t xml:space="preserve">Yhteenveto</w:t>
      </w:r>
    </w:p>
    <w:p>
      <w:r>
        <w:t xml:space="preserve">Aikajana keskiviikon tapahtumista, kun Burundissa käynnistettiin vallankaappausyritys presidentti Pierre Nkurunzizan syrjäyttämiseksi, kun hänen pyrkimyksensä tulla valituksi uudelleen kolmannelle kaudelle herätti levottomuuksia. Kaikki kellonajat ovat likimääräisiä ja BST (GMT+1).</w:t>
      </w:r>
    </w:p>
    <w:p>
      <w:r>
        <w:rPr>
          <w:b/>
          <w:u w:val="single"/>
        </w:rPr>
        <w:t xml:space="preserve">Asiakirjan numero 5644</w:t>
      </w:r>
    </w:p>
    <w:p>
      <w:r>
        <w:t xml:space="preserve">'Tuntematonta' ainetta suihkutettiin Chelmsfordin ryöstön aikana</w:t>
      </w:r>
    </w:p>
    <w:p>
      <w:r>
        <w:t xml:space="preserve">Heidän kimppuunsa hyökättiin, kun mies murtautui perjantaina kello 21.30-21.40 BST välisenä aikana Bounderby Grovessa, Chelmsfordissa, Essexissä sijaitsevaan kiinteistöön. Poliisin mukaan naiset kärsivät silmä- ja ihoärsytyksestä, mutta eivät muuten loukkaantuneet. Epäilty pakeni paikalta jalan mukanaan nelinumeroinen summa. Häntä kuvailtiin valkoihoiseksi, hoikaksi, 35-45-vuotiaaksi, jolla oli lyhyet mustat hiukset ja jolla oli yllään musta talvitakki, mustat housut ja musta baseball-lippis. Poliisi tutki aluetta ja halusi jututtaa kaikkia, jotka olivat nähneet hänen tuntomerkkejään vastaavan miehen asuinkadulla kyseisenä aikana.</w:t>
      </w:r>
    </w:p>
    <w:p>
      <w:r>
        <w:rPr>
          <w:b/>
        </w:rPr>
        <w:t xml:space="preserve">Yhteenveto</w:t>
      </w:r>
    </w:p>
    <w:p>
      <w:r>
        <w:t xml:space="preserve">Kahta naista on suihkutettu kasvoihin "tuntemattomalla" aineella ryöstön aikana, jossa varastettiin yli 1 000 puntaa.</w:t>
      </w:r>
    </w:p>
    <w:p>
      <w:r>
        <w:rPr>
          <w:b/>
          <w:u w:val="single"/>
        </w:rPr>
        <w:t xml:space="preserve">Asiakirjan numero 5645</w:t>
      </w:r>
    </w:p>
    <w:p>
      <w:r>
        <w:t xml:space="preserve">Uusi polkuverkosto Cullodenin taistelukentälle</w:t>
      </w:r>
    </w:p>
    <w:p>
      <w:r>
        <w:t xml:space="preserve">230 000 punnan hanke yhdistää Ballochin, Smithtonin ja Cullodenin ja mahdollistaa kävelijöiden pääsyn vuoden 1746 yhteenottopaikalle 8 kilometrin (5 mailin) pituisten polkujen kautta. Polut johtavat taistelukentän syrjäisempiin osiin. Taistelukentän omistava National Trust for Scotland sanoi, että verkosto lisäisi paikan ymmärrystä ja arvostusta. Bonnie Prince Charlie ja hänen jakobiittijoukkonsa kärsivät Cullodenissa tappion hallituksen joukoista.</w:t>
      </w:r>
    </w:p>
    <w:p>
      <w:r>
        <w:rPr>
          <w:b/>
        </w:rPr>
        <w:t xml:space="preserve">Yhteenveto</w:t>
      </w:r>
    </w:p>
    <w:p>
      <w:r>
        <w:t xml:space="preserve">Cullodenin taistelukentän ja ympäröivän paikallisyhteisön yhdistämiseksi rakennetaan uutta polkuverkostoa.</w:t>
      </w:r>
    </w:p>
    <w:p>
      <w:r>
        <w:rPr>
          <w:b/>
          <w:u w:val="single"/>
        </w:rPr>
        <w:t xml:space="preserve">Asiakirjan numero 5646</w:t>
      </w:r>
    </w:p>
    <w:p>
      <w:r>
        <w:t xml:space="preserve">Yhdistyneen kuningaskunnan vähittäismyyntiä piristi kesäkuun aurinkoinen sää</w:t>
      </w:r>
    </w:p>
    <w:p>
      <w:r>
        <w:t xml:space="preserve">British Retail Consortium (BRC) kertoi, että myynti nousi 1,2 prosenttia verrattuna kesäkuuhun 2009, kun se kesäkuussa oli 0,8 prosenttia. Televisiomyyntiä kasvatti jalkapallon maailmanmestaruuskilpailut, jotka osuivat samaan aikaan 3D-teknologian käyttöönoton kanssa brittiläisissä myymälöissä. Myös tee-se-itse- ja vapaa-ajan myynti sujui hyvin kirkkaalla säällä. Kokonaismyynti, joka sisältää lisääntyneen pinta-alan vaikutuksen, kasvoi 3,4 prosenttia viime vuodesta, mikä on jälleen paras tulos sitten maaliskuun. Ostajia houkuttelivat myös alkukesän alennukset.</w:t>
      </w:r>
    </w:p>
    <w:p>
      <w:r>
        <w:rPr>
          <w:b/>
        </w:rPr>
        <w:t xml:space="preserve">Yhteenveto</w:t>
      </w:r>
    </w:p>
    <w:p>
      <w:r>
        <w:t xml:space="preserve">Vähittäismyynti kasvoi viime kuussa nopeinta vauhtia sitten maaliskuun, mikä johtui osittain kuun lopun aurinkoisesta säästä.</w:t>
      </w:r>
    </w:p>
    <w:p>
      <w:r>
        <w:rPr>
          <w:b/>
          <w:u w:val="single"/>
        </w:rPr>
        <w:t xml:space="preserve">Asiakirjan numero 5647</w:t>
      </w:r>
    </w:p>
    <w:p>
      <w:r>
        <w:t xml:space="preserve">Aflred Munningsin Yellow Jockey -maalauksen arvo Sotheby'sissa lähes 500 000 puntaa.</w:t>
      </w:r>
    </w:p>
    <w:p>
      <w:r>
        <w:t xml:space="preserve">Keltainen Jockey (n. 1940) huutokaupattiin viimeksi vuonna 1975, jolloin siitä maksettiin 12 941 puntaa New Yorkissa. Maalaus on jälleen myyty Sotheby'sissa Lontoossa. Munnings syntyi Mendhamissa Suffolkissa, kouluttautui Norwichin taidekoulussa ja työskenteli Dedhamissa Essexissä. 1940-luvulla hänellä oli työhuone Newmarketin kilparadalla. Taideteoksen odotettiin saavan 400 000-600 000 puntaa.</w:t>
      </w:r>
    </w:p>
    <w:p>
      <w:r>
        <w:rPr>
          <w:b/>
        </w:rPr>
        <w:t xml:space="preserve">Yhteenveto</w:t>
      </w:r>
    </w:p>
    <w:p>
      <w:r>
        <w:t xml:space="preserve">Itäenglantilaisen taiteilijan Sir Alfred Munningsin Newmarketissa tekemä hevosurheilumaalaus on saanut huutokaupassa 482 500 puntaa.</w:t>
      </w:r>
    </w:p>
    <w:p>
      <w:r>
        <w:rPr>
          <w:b/>
          <w:u w:val="single"/>
        </w:rPr>
        <w:t xml:space="preserve">Asiakirjan numero 5648</w:t>
      </w:r>
    </w:p>
    <w:p>
      <w:r>
        <w:t xml:space="preserve">Sveitsiläinen toimittaja määrätty lähtemään</w:t>
      </w:r>
    </w:p>
    <w:p>
      <w:r>
        <w:t xml:space="preserve">Toimittaja Karin Wenger kertoi, että hänelle oli lähetetty kirje, jossa kerrottiin, että hänen media-akkreditointinsa oli evätty, vaikka hänellä oli jo akkreditointi, joka oli voimassa vielä useita viikkoja. Wenger sanoi pelkäävänsä, että häntä oli pyydetty lähtemään, koska hän oli esittänyt epämiellyttäviä kysymyksiä hallituksen tiedotusvälinekonferenssissa. Sri Lankan hallitus ei ole reagoinut asiaan. Samaan aikaan rikostutkintavirasto on pidättänyt Lanka-sanomalehden päätoimittajan Chandana Sirimalwatten.</w:t>
      </w:r>
    </w:p>
    <w:p>
      <w:r>
        <w:rPr>
          <w:b/>
        </w:rPr>
        <w:t xml:space="preserve">Yhteenveto</w:t>
      </w:r>
    </w:p>
    <w:p>
      <w:r>
        <w:t xml:space="preserve">Sveitsin kansallinen radio kertoo, että yksi sen toimittajista on määrätty lähtemään Sri Lankasta neljänkymmenen kahdeksan tunnin kuluessa.</w:t>
      </w:r>
    </w:p>
    <w:p>
      <w:r>
        <w:rPr>
          <w:b/>
          <w:u w:val="single"/>
        </w:rPr>
        <w:t xml:space="preserve">Asiakirjan numero 5649</w:t>
      </w:r>
    </w:p>
    <w:p>
      <w:r>
        <w:t xml:space="preserve">Butetownin mies tunnustaa syyllisyytensä Grangetownin murhayritykseen</w:t>
      </w:r>
    </w:p>
    <w:p>
      <w:r>
        <w:t xml:space="preserve">Ahmed Ismail Ali, 34, Butetownista, myönsi hyökkäyksen, joka tapahtui Stafford Roadilla, Grangetownissa, 24. helmikuuta. 26-vuotias nainen, jonka uskotaan tuntevan Alin, vietiin sairaalaan, mutta hänen vammojensa ei uskottu olevan hengenvaarallisia. Ali tuomitaan Cardiff Crown Courtissa 30. toukokuuta.</w:t>
      </w:r>
    </w:p>
    <w:p>
      <w:r>
        <w:rPr>
          <w:b/>
        </w:rPr>
        <w:t xml:space="preserve">Yhteenveto</w:t>
      </w:r>
    </w:p>
    <w:p>
      <w:r>
        <w:t xml:space="preserve">Mies on tunnustanut naisen murhayrityksen Cardiffin keskustan lähellä tehdyssä hyökkäyksessä.</w:t>
      </w:r>
    </w:p>
    <w:p>
      <w:r>
        <w:rPr>
          <w:b/>
          <w:u w:val="single"/>
        </w:rPr>
        <w:t xml:space="preserve">Asiakirjan numero 5650</w:t>
      </w:r>
    </w:p>
    <w:p>
      <w:r>
        <w:t xml:space="preserve">Pembroke Dockin murhatutkimus Judith Rheadin kuolemasta</w:t>
      </w:r>
    </w:p>
    <w:p>
      <w:r>
        <w:t xml:space="preserve">68-vuotiaan Judith Rheadin ruumis löytyi Market Streetillä sijaitsevasta kiinteistöstä. Poliisi oli aluksi sanonut pitävänsä hänen kuolemaansa "epäilyttävänä". Dyfed-Powysin poliisi vahvisti, että 43-vuotias mies pidätettiin lauantai-iltana murhasta epäiltynä, ja hän on edelleen poliisin huostassa. Aiheeseen liittyvät Internet-linkit Etusivu - Dyfed-Powysin poliisi</w:t>
      </w:r>
    </w:p>
    <w:p>
      <w:r>
        <w:rPr>
          <w:b/>
        </w:rPr>
        <w:t xml:space="preserve">Yhteenveto</w:t>
      </w:r>
    </w:p>
    <w:p>
      <w:r>
        <w:t xml:space="preserve">Pembroke Dockista lauantaina löytyneen naisen kuolemasta on aloitettu murhatutkinta.</w:t>
      </w:r>
    </w:p>
    <w:p>
      <w:r>
        <w:rPr>
          <w:b/>
          <w:u w:val="single"/>
        </w:rPr>
        <w:t xml:space="preserve">Asiakirjan numero 5651</w:t>
      </w:r>
    </w:p>
    <w:p>
      <w:r>
        <w:t xml:space="preserve">Pohjois-Walesin poliisi testaa eniten rattijuoppoja</w:t>
      </w:r>
    </w:p>
    <w:p>
      <w:r>
        <w:t xml:space="preserve">Uusi tutkimus osoittaa, että Pohjois-Walesin poliisi pysäyttää keskimäärin 72 autoilijaa tuhannesta. Dyfed-Powysin poliisi sijoittui tutkimuksessa toiseksi ja pysäytti 44 ihmistä jokaista tuhatta kohti. Vakuutusyhtiö Direct Linen toimeksiannosta tehdyssä tutkimuksessa havaittiin myös, että naiset joutuvat jopa viisi kertaa harvemmin kuin miehet puhallustestiin tienvarressa. Tutkimuksessa, jossa käytettiin vuoden 2012 lukuja, todettiin, että Etelä-Walesin poliisi testasi 14 autoilijaa 1 000:sta, kun taas Gwentin poliisi testasi 12 autoilijaa 1 000:sta.</w:t>
      </w:r>
    </w:p>
    <w:p>
      <w:r>
        <w:rPr>
          <w:b/>
        </w:rPr>
        <w:t xml:space="preserve">Yhteenveto</w:t>
      </w:r>
    </w:p>
    <w:p>
      <w:r>
        <w:t xml:space="preserve">Autoilijat joutuvat todennäköisemmin rattijuopumustesteihin Pohjois-Walesissa kuin missään muualla Yhdistyneessä kuningaskunnassa.</w:t>
      </w:r>
    </w:p>
    <w:p>
      <w:r>
        <w:rPr>
          <w:b/>
          <w:u w:val="single"/>
        </w:rPr>
        <w:t xml:space="preserve">Asiakirjan numero 5652</w:t>
      </w:r>
    </w:p>
    <w:p>
      <w:r>
        <w:t xml:space="preserve">Jerseyn minimipalkka nousee 2 puntaa viikossa</w:t>
      </w:r>
    </w:p>
    <w:p>
      <w:r>
        <w:t xml:space="preserve">Uusi 6,53 punnan summa tuli voimaan 1. huhtikuuta. Senaattori Francis Le Gresley sanoi, että korotus oli tarpeen, mutta sitä oli hillittävä nykyisessä taloustilanteessa. Harjoittelijan tuntipalkka, joka koskee uuden harjoittelupaikan ensimmäisenä vuonna koulutuksessa olevia työntekijöitä, nousi 4 pennillä tunnilta 4,90 puntaan. Lisäksi on otettu käyttöön uusi, toisen vuoden harjoittelijan tuntipalkka, joka on 5,71 puntaa ja joka koskee vuoden harjoittelussa olleita henkilöitä. Työllisyysfoorumi ehdotti vähimmäispalkan korotuksia. Foorumi koostuu yhdeksästä poliittisesti sitoutumattomasta jäsenestä, ja se antaa suosituksia useista työllisyyteen liittyvistä kysymyksistä.</w:t>
      </w:r>
    </w:p>
    <w:p>
      <w:r>
        <w:rPr>
          <w:b/>
        </w:rPr>
        <w:t xml:space="preserve">Yhteenveto</w:t>
      </w:r>
    </w:p>
    <w:p>
      <w:r>
        <w:t xml:space="preserve">Jerseyn vähimmäispalkka on noussut 5 pennillä tunnilta eli noin 2 punnalla viikossa sen jälkeen, kun sosiaaliturvaministeri hyväksyi korotuksen joulukuussa.</w:t>
      </w:r>
    </w:p>
    <w:p>
      <w:r>
        <w:rPr>
          <w:b/>
          <w:u w:val="single"/>
        </w:rPr>
        <w:t xml:space="preserve">Asiakirjan numero 5653</w:t>
      </w:r>
    </w:p>
    <w:p>
      <w:r>
        <w:t xml:space="preserve">Kotilomalla kadonnut Huntlyn linnavanki on jäljitettävissä</w:t>
      </w:r>
    </w:p>
    <w:p>
      <w:r>
        <w:t xml:space="preserve">Ryan Stewart, joka oli vankina HMP Castle Huntly -vankilassa lähellä Dundeeta, ilmoitettiin kadonneeksi tiistaina kello 23.00 alkaen. Poliisin mukaan 34-vuotias pidätettiin Perthin alueella lauantaina. Stewartin odotetaan saapuvan Perthin sheriffituomioistuimeen maanantaina.</w:t>
      </w:r>
    </w:p>
    <w:p>
      <w:r>
        <w:rPr>
          <w:b/>
        </w:rPr>
        <w:t xml:space="preserve">Yhteenveto</w:t>
      </w:r>
    </w:p>
    <w:p>
      <w:r>
        <w:t xml:space="preserve">Vanki, jonka väitetään jättäneen palaamatta kotilomalta, on jäljitetty.</w:t>
      </w:r>
    </w:p>
    <w:p>
      <w:r>
        <w:rPr>
          <w:b/>
          <w:u w:val="single"/>
        </w:rPr>
        <w:t xml:space="preserve">Asiakirjan numero 5654</w:t>
      </w:r>
    </w:p>
    <w:p>
      <w:r>
        <w:t xml:space="preserve">Royal Ascot: Päivä yksi virtuaalinen Racegoers</w:t>
      </w:r>
    </w:p>
    <w:p>
      <w:r>
        <w:t xml:space="preserve">Covid-19-pandemian vuoksi Berkshiren kuuluisan kilparadan toiminta tapahtuu suljettujen ovien takana, ja jockeyt käyttävät kasvonaamioita. Tämä ei kuitenkaan ole estänyt "virtuaalisia kilpaurheilijoita" käyttämästä hashtageja #StyledWithThanks ja #hatsfromhome esitelläkseen asujaan sosiaalisessa mediassa. Kilpailun järjestäjät kannustavat heitä myös lahjoittamaan neljälle etulinjan hyväntekeväisyysjärjestölle: The National Emergencies Trust Relief Fund, NHS Charities Together, The Care Workers Charity ja Berkshire Community Foundation Coronavirus Fund. Kaikki valokuvat ovat tekijänoikeudella suojattuja.</w:t>
      </w:r>
    </w:p>
    <w:p>
      <w:r>
        <w:rPr>
          <w:b/>
        </w:rPr>
        <w:t xml:space="preserve">Yhteenveto</w:t>
      </w:r>
    </w:p>
    <w:p>
      <w:r>
        <w:t xml:space="preserve">Royal Ascotin fanit ympäri maailmaa ovat pukeneet ylleen hienoimmat vaatteensa ja hattunsa osallistuakseen tasurikilpailujen suurimpaan kokoukseen mukavasti omasta kodistaan käsin.</w:t>
      </w:r>
    </w:p>
    <w:p>
      <w:r>
        <w:rPr>
          <w:b/>
          <w:u w:val="single"/>
        </w:rPr>
        <w:t xml:space="preserve">Asiakirjan numero 5655</w:t>
      </w:r>
    </w:p>
    <w:p>
      <w:r>
        <w:t xml:space="preserve">Kaksi syytettyä HMP Swalesiden vankilan drone-toimituksista</w:t>
      </w:r>
    </w:p>
    <w:p>
      <w:r>
        <w:t xml:space="preserve">Charltonista kotoisin olevaa 25-vuotiasta Ingrid Edwardsia ja etelä-lontoolaista Grove Parkista kotoisin olevaa 37-vuotiasta Daniel Lee Kellyä syytetään kahdesta kiellettyjen esineiden lähettämisestä Eastchurchissa sijaitsevaan HMP Swalesideen. Esineiden väitetään tulleen vankilaan 16. maaliskuuta ja 25. huhtikuuta välisenä aikana. Wolfe Crescentissä asuva Edwards ja Amblecote Meadowsissa asuva Kelly saapuivat Medwayn tuomareiden eteen tiistaina. Heidän on määrä esiintyä Maidstone Crown Courtissa 24. toukokuuta.</w:t>
      </w:r>
    </w:p>
    <w:p>
      <w:r>
        <w:rPr>
          <w:b/>
        </w:rPr>
        <w:t xml:space="preserve">Yhteenveto</w:t>
      </w:r>
    </w:p>
    <w:p>
      <w:r>
        <w:t xml:space="preserve">Kahta henkilöä syytetään siitä, että he ovat lähettäneet lennokin avulla puhelimia ja kannabista Kentissä sijaitsevaan vankilaan.</w:t>
      </w:r>
    </w:p>
    <w:p>
      <w:r>
        <w:rPr>
          <w:b/>
          <w:u w:val="single"/>
        </w:rPr>
        <w:t xml:space="preserve">Asiakirjan numero 5656</w:t>
      </w:r>
    </w:p>
    <w:p>
      <w:r>
        <w:t xml:space="preserve">1,800 vastata Swansea rannalla koira kielto liikkua tarjouksen</w:t>
      </w:r>
    </w:p>
    <w:p>
      <w:r>
        <w:t xml:space="preserve">Yksi osa, jossa koirat ovat kiellettyjä toukokuusta syyskuuhun, ulottuu St Helenin rugby-kentän läheisyydestä länsilaiturille lähellä venesatamaa. Swansean neuvosto haluaa siirtää sen länteen siten, että se alkaisi Brynmill Lanelta ja päättyisi venesataman observatorion kohdalle. Se on jatkanut kuulemista 31. lokakuuta asti.</w:t>
      </w:r>
    </w:p>
    <w:p>
      <w:r>
        <w:rPr>
          <w:b/>
        </w:rPr>
        <w:t xml:space="preserve">Yhteenveto</w:t>
      </w:r>
    </w:p>
    <w:p>
      <w:r>
        <w:t xml:space="preserve">Suunnitelmat siirtää koirille tarkoitettu kieltovyöhyke Swansean rantakadulle ovat saaneet yli 1800 ihmistä vastaamaan.</w:t>
      </w:r>
    </w:p>
    <w:p>
      <w:r>
        <w:rPr>
          <w:b/>
          <w:u w:val="single"/>
        </w:rPr>
        <w:t xml:space="preserve">Asiakirjan numero 5657</w:t>
      </w:r>
    </w:p>
    <w:p>
      <w:r>
        <w:t xml:space="preserve">Poliisi tutkii miehen kuolemaa Edinburghissa</w:t>
      </w:r>
    </w:p>
    <w:p>
      <w:r>
        <w:t xml:space="preserve">Hätäkeskusyksikkö meni North Bughtlin Braen osoitteeseen noin klo 06:50 sen jälkeen, kun oli ilmoitettu huolestuneesta henkilöstä. 47-vuotias mies todettiin kuolleeksi vähän myöhemmin. Skotlannin poliisin tiedottaja sanoi: "Miehen kuolemaan johtaneiden olosuhteiden tutkiminen on käynnissä."</w:t>
      </w:r>
    </w:p>
    <w:p>
      <w:r>
        <w:rPr>
          <w:b/>
        </w:rPr>
        <w:t xml:space="preserve">Yhteenveto</w:t>
      </w:r>
    </w:p>
    <w:p>
      <w:r>
        <w:t xml:space="preserve">Mies on kuollut sen jälkeen, kun hänet löydettiin vakavassa tilassa talosta Edinburghin länsiosassa.</w:t>
      </w:r>
    </w:p>
    <w:p>
      <w:r>
        <w:rPr>
          <w:b/>
          <w:u w:val="single"/>
        </w:rPr>
        <w:t xml:space="preserve">Asiakirjan numero 5658</w:t>
      </w:r>
    </w:p>
    <w:p>
      <w:r>
        <w:t xml:space="preserve">Blackbird Leysin uima-allas: Town Greenin oikeudellinen tarjous hylätty</w:t>
      </w:r>
    </w:p>
    <w:p>
      <w:r>
        <w:t xml:space="preserve">Kampanjoijat veivät Oxfordshiren kreivikunnanvaltuuston huhtikuussa korkeimpaan oikeuteen, koska se kieltäytyi suojelemasta Blackbird Leysin vapaa-ajankeskuksen viereistä maata. Kahdeksan radan ja 25 metrin pituisen uima-altaan ja opetusaltaan rakentaminen jatkuu kuitenkin sen jälkeen, kun oikeusapu peruttiin. Rakennustyöt aloitettaneen pian. Oxfordin kaupunginvaltuuston vapaa-ajan palveluista vastaava kabinettijäsen Mike Rowley sanoi: "Enää ei tarvitse tehdä päätöstä. "Toivomme, että rakennustyöt alkavat joskus lähikuukausina." Kaupunginvaltuusto esitti suunnitelmat Temple Cowleyn altaiden ja Blackbird Leysin nykyisen altaan korvaamiseksi vuonna 2011.</w:t>
      </w:r>
    </w:p>
    <w:p>
      <w:r>
        <w:rPr>
          <w:b/>
        </w:rPr>
        <w:t xml:space="preserve">Yhteenveto</w:t>
      </w:r>
    </w:p>
    <w:p>
      <w:r>
        <w:t xml:space="preserve">Oxfordiin rakennetaan 8,5 miljoonan punnan allaskompleksi sen jälkeen, kun asukkaat hylkäsivät oikeudellisen tarjouksen, jolla he halusivat saada maalle Town Green -statuksen.</w:t>
      </w:r>
    </w:p>
    <w:p>
      <w:r>
        <w:rPr>
          <w:b/>
          <w:u w:val="single"/>
        </w:rPr>
        <w:t xml:space="preserve">Asiakirjan numero 5659</w:t>
      </w:r>
    </w:p>
    <w:p>
      <w:r>
        <w:t xml:space="preserve">Brexit-sopimus: Mitä tapahtui ja mitä seuraavaksi?</w:t>
      </w:r>
    </w:p>
    <w:p>
      <w:r>
        <w:t xml:space="preserve">Laura KuenssbergPoliittinen päätoimittaja@bbclaurakon Twitter Keskiviikkoiltana pääministeri otti suuren askeleen eteenpäin tiellä kohti Yhdistyneen kuningaskunnan EU-eroa ilman jättimäistä poliittista onnettomuutta. Prosessi ei ole tähän mennessä ollut kaunis, eikä viisi tuntia kestänyt kabinettikeskustelu ollut myöskään helppo. Mutta jälleen kerran hän pääsi näin pitkälle. Tänä iltana selviytyminen ei kuitenkaan tarkoita torstaista selviytymistä. Mitä siis tapahtui ja mitä seuraavaksi?</w:t>
      </w:r>
    </w:p>
    <w:p>
      <w:r>
        <w:rPr>
          <w:b/>
        </w:rPr>
        <w:t xml:space="preserve">Yhteenveto</w:t>
      </w:r>
    </w:p>
    <w:p>
      <w:r>
        <w:t xml:space="preserve">Säännölliset lukijat tietävät, että joskus, erityisesti epävarmalla hetkellä, teen mielelläni listoja.</w:t>
      </w:r>
    </w:p>
    <w:p>
      <w:r>
        <w:rPr>
          <w:b/>
          <w:u w:val="single"/>
        </w:rPr>
        <w:t xml:space="preserve">Asiakirjan numero 5660</w:t>
      </w:r>
    </w:p>
    <w:p>
      <w:r>
        <w:t xml:space="preserve">Scott Fletcher: Fletcher: Kadonneen tutkinta "edelleen käynnissä</w:t>
      </w:r>
    </w:p>
    <w:p>
      <w:r>
        <w:t xml:space="preserve">Scott Fletcher nähtiin viimeksi lähellä Jet-huoltamoa A181-tiellä Wheatley Hillissä Durhamissa illalla 11. toukokuuta 2011. Seitsemän ihmistä on edelleen takuita vastaan pidätettynä epäiltynä hänen murhastaan. Clevelandin poliisi sanoi: "Scottin perhe kamppailee yhä tapahtuneen kanssa." Ylikomisario Jon Green lisäsi: "Haluamme lopettaa tämän painajaisen ja antaa vastauksia. "Uskon, että edistymme, ja pyydän jälleen kaikkia, joilla on tietoja, jotka voivat auttaa, ottamaan yhteyttä Clevelandin poliisiin."</w:t>
      </w:r>
    </w:p>
    <w:p>
      <w:r>
        <w:rPr>
          <w:b/>
        </w:rPr>
        <w:t xml:space="preserve">Yhteenveto</w:t>
      </w:r>
    </w:p>
    <w:p>
      <w:r>
        <w:t xml:space="preserve">Hartlepoolin miehen katoamisen tutkinta jatkuu, kun on kulunut viisi vuotta siitä, kun hänet viimeksi nähtiin, kertoo poliisi.</w:t>
      </w:r>
    </w:p>
    <w:p>
      <w:r>
        <w:rPr>
          <w:b/>
          <w:u w:val="single"/>
        </w:rPr>
        <w:t xml:space="preserve">Asiakirjan numero 5661</w:t>
      </w:r>
    </w:p>
    <w:p>
      <w:r>
        <w:t xml:space="preserve">Mies syytteeseen äidin liikennekuolemasta Darlingtonissa</w:t>
      </w:r>
    </w:p>
    <w:p>
      <w:r>
        <w:t xml:space="preserve">Ford Focus törmäsi Shantelle Kirkupiin, kun hän ylitti St Cuthbert's Wayn Darlingtonissa toukokuussa 2018. Northallertonista, Pohjois-Yorkshirestä kotoisin oleva 29-vuotias oli mukana viisivuotiaan poikansa kanssa, joka myös loukkaantui. 36-vuotias darlingtonilainen mies saapuu Newton Aycliffe Magistrates' Courtiin 21. helmikuuta. Häntä syytetään myös vakavan vamman aiheuttamisesta vaarallisella ajotavalla. Rouva Kirkup, kahden lapsen äiti, vietiin Middlesbroughin James Cookin yliopistolliseen sairaalaan ambulanssilla, mutta hän kuoli myöhemmin.</w:t>
      </w:r>
    </w:p>
    <w:p>
      <w:r>
        <w:rPr>
          <w:b/>
        </w:rPr>
        <w:t xml:space="preserve">Yhteenveto</w:t>
      </w:r>
    </w:p>
    <w:p>
      <w:r>
        <w:t xml:space="preserve">Miestä on syytetty kuolemantuottamuksesta vaarallisella ajotavalla sen jälkeen, kun äiti kaadettiin jalankulkijan risteyksessä.</w:t>
      </w:r>
    </w:p>
    <w:p>
      <w:r>
        <w:rPr>
          <w:b/>
          <w:u w:val="single"/>
        </w:rPr>
        <w:t xml:space="preserve">Asiakirjan numero 5662</w:t>
      </w:r>
    </w:p>
    <w:p>
      <w:r>
        <w:t xml:space="preserve">Miten puuttua vaaralliseen juomiseen</w:t>
      </w:r>
    </w:p>
    <w:p>
      <w:r>
        <w:t xml:space="preserve">Maksasairaudet ovat vakava ongelma Yhdistyneessä kuningaskunnassa. Jos tarkastellaan kuolleisuuslukuja, ne ovat viimeisten noin 30 vuoden aikana laskeneet Euroopassa, mutta Yhdistyneessä kuningaskunnassa ne ovat nousseet 500 prosenttia. Käytännössä kaikki tämä kasvu liittyy alkoholiin, ja tärkein osa ratkaisua on tehokas alkoholistrategia. Meidän on puututtava halpaan alkoholiin, ja alkoholin vähimmäishinta auttaa tässä. Noin neljännes Yhdistyneen kuningaskunnan väestöstä juo liikaa, mutta ei ehkä tajua sitä, ja yleislääkäreillä on tässä tärkeä rooli. Maksasairaudet kehittyvät äänettömästi. Merkkejä tai oireita ei ole - maksassa ei ole kipukuituja, kunnes sairaus on hyvin pitkälle edennyt. Kun potilas saapuu sairaalaan, maksa on usein hyvin arpeutunut. Vaikka potilas lopettaisi juomisen kokonaan tässä vaiheessa, se voi olla liian myöhäistä, ja monet kuolevat maksakomplikaatioihin noin vuoden kuluessa. Tämä johtuu osittain siitä, että lääkäreillä ei ole käytössään oikeita välineitä. Yleislääkäreiden nykyisin käyttämässä verikokeessa tutkitaan maksaentsyymejä, jotka osoittavat tietyntyyppisiä maksavaurioita, mutta eivät maksan arpeutumisprosessia, joten ne voivat olla virheellisen rauhoittavia. Monilla potilailla, joilla on alkoholin aiheuttama maksan arpeutuminen, maksaentsyymit ovat normaalit, joten todennäköisyys, että yleislääkäri havaitsee ongelman, on pieni. Noin yhdeksässä tapauksessa kymmenestä Southamptonin maksayksikköön kiireellisesti otetusta potilaasta on todellinen järkytys, kun hänellä on vakava maksasairaus, jota ei ole aiemmin havaittu. Noin kahdeksan vuotta sitten päätimme, että tarvitsemme yksinkertaisen maksan arpeutumista mittaavan testin, jolla yleislääkärit voisivat havaita potilaiden maksasairaudet. Kesti jonkin aikaa, mutta nyt meillä on yksinkertainen verikoe, jota kutsumme Southamptonin liikennevalotestiksi. Tulos on kolmivärinen. Jos useammat yleislääkärit käyttäisivät tällaisia testejä, voisimme edistää huomattavasti maksasairauksien havaitsemista ennen kuin se on liian myöhäistä.</w:t>
      </w:r>
    </w:p>
    <w:p>
      <w:r>
        <w:rPr>
          <w:b/>
        </w:rPr>
        <w:t xml:space="preserve">Yhteenveto</w:t>
      </w:r>
    </w:p>
    <w:p>
      <w:r>
        <w:t xml:space="preserve">Liika juominen on pahaksi sinulle. Liian moni kuitenkin aliarvioi turvallisen alkoholimäärän. Tämän viikon Scrubbing Up -ohjelmassa Southamptonin yliopiston maksa-asiantuntija Nick Sheron selittää, miksi tarvitsemme verikokeen, joka varoittaa ihmisiä haitoista, joita he voivat aiheuttaa keholleen.</w:t>
      </w:r>
    </w:p>
    <w:p>
      <w:r>
        <w:rPr>
          <w:b/>
          <w:u w:val="single"/>
        </w:rPr>
        <w:t xml:space="preserve">Asiakirjan numero 5663</w:t>
      </w:r>
    </w:p>
    <w:p>
      <w:r>
        <w:t xml:space="preserve">Uusi viisivuotinen Ironman Wales -sopimus vahvistettiin Tenbyyn.</w:t>
      </w:r>
    </w:p>
    <w:p>
      <w:r>
        <w:t xml:space="preserve">Tenby on ollut vuotuisen triathlonin lähtö- ja maalipaikka vuodesta 2011 lähtien. Raportin mukaan tapahtuma, johon osallistui viime vuonna lähes 2 000 kilpailijaa, hyödyttää taloutta 3,7 miljoonalla punnalla vuodessa. Se houkuttelee urheilijoita ja vierailijoita kaikkialta maailmasta ja "nostaa Pembrokeshiren kansainväliselle näyttämölle". Sunnuntaina järjestettävässä triathlonissa uidaan 3,86 kilometriä (2,4 mailia), pyöräillään 180,25 kilometriä (112 mailia) ja juostaan maraton.</w:t>
      </w:r>
    </w:p>
    <w:p>
      <w:r>
        <w:rPr>
          <w:b/>
        </w:rPr>
        <w:t xml:space="preserve">Yhteenveto</w:t>
      </w:r>
    </w:p>
    <w:p>
      <w:r>
        <w:t xml:space="preserve">Ironman Wales järjestetään Pembrokeshiressä vielä viisi vuotta sen jälkeen, kun Pembrokeshiren kunnan kanssa tehtiin uusi sopimus.</w:t>
      </w:r>
    </w:p>
    <w:p>
      <w:r>
        <w:rPr>
          <w:b/>
          <w:u w:val="single"/>
        </w:rPr>
        <w:t xml:space="preserve">Asiakirjan numero 5664</w:t>
      </w:r>
    </w:p>
    <w:p>
      <w:r>
        <w:t xml:space="preserve">Jerseyn kerrostalojen energiankulutus puolittui</w:t>
      </w:r>
    </w:p>
    <w:p>
      <w:r>
        <w:t xml:space="preserve">Green Streetillä sijaitsevalle The Cedars -hotellille on myönnetty saaren sähköalan kestävän kehityksen palkinto. 38 vuotta vanha kerrostalo on saatettu nykyaikaisten rakennusstandardien mukaiseksi. Muutoksia 74 perheelle tarkoitettuun rakennukseen on tehty muun muassa uusilla ikkunoilla ja hyvin eristävillä katoilla. Hissit uusittiin ja lämmitys uudistettiin.</w:t>
      </w:r>
    </w:p>
    <w:p>
      <w:r>
        <w:rPr>
          <w:b/>
        </w:rPr>
        <w:t xml:space="preserve">Yhteenveto</w:t>
      </w:r>
    </w:p>
    <w:p>
      <w:r>
        <w:t xml:space="preserve">Jerseyssä sijaitsevan sosiaalisen asuntotuotannon kerrostalon kunnostuksen ansiosta sen energiankulutus on puolittunut, kertoivat valtiot.</w:t>
      </w:r>
    </w:p>
    <w:p>
      <w:r>
        <w:rPr>
          <w:b/>
          <w:u w:val="single"/>
        </w:rPr>
        <w:t xml:space="preserve">Asiakirjan numero 5665</w:t>
      </w:r>
    </w:p>
    <w:p>
      <w:r>
        <w:t xml:space="preserve">Sam Boulton: Leicesterin rautatieaseman polkupyöräilijän kuoleman jälkeen</w:t>
      </w:r>
    </w:p>
    <w:p>
      <w:r>
        <w:t xml:space="preserve">Sam Boulton, 26, jäi pakettiauton alle noin kello 13.20 BST 27. heinäkuuta London Roadilla. Hän kuoli myöhemmin sairaalassa. Leicestershiren poliisin mukaan 50-vuotias mies kuulusteltiin ja hänet vapautettiin. Tie suljettiin Station Streetin ja aseman sisäänkäynnin välillä, mutta avattiin myöhemmin uudelleen. Poliisi on vedonnut silminnäkijöihin. Boultonin isä Jeff sanoi lausunnossaan: "Haluamme kiittää teitä kaikkia ystävällisistä toiveista, rakkaudesta ja tuesta kauniille pojallemme, veljellemme ja sulhasellemme. Pyydämme teitä kunnioittamaan molempien perheiden yksityisyyttä tänä surullisena aikana."</w:t>
      </w:r>
    </w:p>
    <w:p>
      <w:r>
        <w:rPr>
          <w:b/>
        </w:rPr>
        <w:t xml:space="preserve">Yhteenveto</w:t>
      </w:r>
    </w:p>
    <w:p>
      <w:r>
        <w:t xml:space="preserve">Mies, joka pidätettiin epäiltynä kuolemantuottamuksesta vaarallisella ajotavalla sen jälkeen, kun pyöräilijä kuoli lähellä Leicesterin rautatieasemaa, on vapautettu takuita vastaan.</w:t>
      </w:r>
    </w:p>
    <w:p>
      <w:r>
        <w:rPr>
          <w:b/>
          <w:u w:val="single"/>
        </w:rPr>
        <w:t xml:space="preserve">Asiakirjan numero 5666</w:t>
      </w:r>
    </w:p>
    <w:p>
      <w:r>
        <w:t xml:space="preserve">Mordenin Ladbrokes-murhasta syytetty tutkintavankeudessa</w:t>
      </w:r>
    </w:p>
    <w:p>
      <w:r>
        <w:t xml:space="preserve">Andrew Iacovou, 55, löydettiin kuolleena Mordenissa Aberconway Roadilla sijaitsevasta Ladbrokesin konttorista, jossa hän työskenteli, viime lauantaiaamuna. Ruumiinavaus osoitti, että hän kuoli päähän kohdistuneeseen tylpän iskun aiheuttamaan vammaan. Camberwell Greenin tuomarit määräsivät Shafique Ahmad Aarijin vangittavaksi, ja hänet on määrä saapua Old Bailey -oikeuteen tiistaina.</w:t>
      </w:r>
    </w:p>
    <w:p>
      <w:r>
        <w:rPr>
          <w:b/>
        </w:rPr>
        <w:t xml:space="preserve">Yhteenveto</w:t>
      </w:r>
    </w:p>
    <w:p>
      <w:r>
        <w:t xml:space="preserve">21-vuotias mies on saapunut oikeuteen syytettynä kahden lapsen isän murhasta vedonlyöntiliikkeessä Etelä-Lontoossa.</w:t>
      </w:r>
    </w:p>
    <w:p>
      <w:r>
        <w:rPr>
          <w:b/>
          <w:u w:val="single"/>
        </w:rPr>
        <w:t xml:space="preserve">Asiakirjan numero 5667</w:t>
      </w:r>
    </w:p>
    <w:p>
      <w:r>
        <w:t xml:space="preserve">Tall ships alkaa saapua Bristolin satamafestivaalille</w:t>
      </w:r>
    </w:p>
    <w:p>
      <w:r>
        <w:t xml:space="preserve">Kathleen and May - jonka uskotaan olevan maailman ainoa jäljellä oleva kolmimastoinen kuunari - purjehti Lundyn saarelta Bristolin kanaalissa. Harbour Festival houkuttelee yli 200 000 ihmistä, ja se on yksi Yhdistyneen kuningaskunnan suurimmista ilmaisista tapahtumista. Festivaali alkaa 30. heinäkuuta, ja tänä vuonna se on laajentunut kaupungin keskustan satamakentältä Castle Parkiin.</w:t>
      </w:r>
    </w:p>
    <w:p>
      <w:r>
        <w:rPr>
          <w:b/>
        </w:rPr>
        <w:t xml:space="preserve">Yhteenveto</w:t>
      </w:r>
    </w:p>
    <w:p>
      <w:r>
        <w:t xml:space="preserve">Bristolin vuosittaiseen satamafestivaaliin osallistuvat suuralukset ovat alkaneet saapua kaupunkiin.</w:t>
      </w:r>
    </w:p>
    <w:p>
      <w:r>
        <w:rPr>
          <w:b/>
          <w:u w:val="single"/>
        </w:rPr>
        <w:t xml:space="preserve">Asiakirjan numero 5668</w:t>
      </w:r>
    </w:p>
    <w:p>
      <w:r>
        <w:t xml:space="preserve">Invernessin taideryhmän puheenjohtaja irtisanoutuu jättimäisen vipellyksen takia</w:t>
      </w:r>
    </w:p>
    <w:p>
      <w:r>
        <w:t xml:space="preserve">Valtuutettu Ken Gowans sanoi, ettei hän usko The Gathering Place -konseptin olevan toteuttamiskelpoinen. Noin 200 ihmistä on vastustanut sitä julkisessa kuulemisessa. Taidetyöryhmä jatkaa hankkeen sekä muiden kaupunkiin ehdotettujen taidehankkeiden tarkastelua. Highland Councilin mukaan uusi puheenjohtaja nimitetään aikanaan. Gathering Place olisi suunniteltu kallistumaan loivasti ylös ja alas. Invernessin Ness-joen varrelle on ehdotettu myös lapsiystävällistä vesielementtiä ja River Connections -nimistä hanketta, johon kuuluu istuinalueita ja kiviin upotettuja runoja. Julkinen taide olisi osa River Ness -joen tulvan lieventämisohjelmaa. Työryhmään kuuluu johtavia valtuutettuja, kuten Thomas Prag, ja paikallisviranomaisten virkamiehiä, ja siinä on mukana Highlife Highland.</w:t>
      </w:r>
    </w:p>
    <w:p>
      <w:r>
        <w:rPr>
          <w:b/>
        </w:rPr>
        <w:t xml:space="preserve">Yhteenveto</w:t>
      </w:r>
    </w:p>
    <w:p>
      <w:r>
        <w:t xml:space="preserve">Inverness City Arts -työryhmän puheenjohtaja on irtisanoutunut Ness-joen rannalle suunnitellusta jättimäisestä keinupyörän kaltaisesta taideinstallaatiosta.</w:t>
      </w:r>
    </w:p>
    <w:p>
      <w:r>
        <w:rPr>
          <w:b/>
          <w:u w:val="single"/>
        </w:rPr>
        <w:t xml:space="preserve">Asiakirjan numero 5669</w:t>
      </w:r>
    </w:p>
    <w:p>
      <w:r>
        <w:t xml:space="preserve">Noah korvaa Jacobin Yhdysvaltain parhaana miehen vauvan nimenä</w:t>
      </w:r>
    </w:p>
    <w:p>
      <w:r>
        <w:t xml:space="preserve">Sosiaaliturvaviranomaisen julkaisemien tietojen mukaan nimi Jacob putosi kolmanneksi vuonna 2013. Sophia pysyi tyttöjen ykkösnimenä jo kolmatta vuotta peräkkäin, kun taas Liam ja Emma sijoittuivat toiseksi. Viimeisen sadan vuoden aikana Michael on ollut kärkipaikalla 44 kertaa, kun taas Mary on ollut ykkönen 42 kertaa. Muut vuoden 2013 kymmenen suosituinta vauvanimeä olivat pojilla Mason, William, Ethan, Michael, Alexander, Jayden ja Daniel ja tytöillä Olivia, Isabella, Ava, Mia, Emily, Abigail, Madison ja Elizabeth. Jacob ja Emily ovat toistaiseksi osoittautuneet 2000-luvun suosituimmiksi nimiksi. Michael ja Jessica olivat kärjessä 1990- ja 1980-luvuilla.</w:t>
      </w:r>
    </w:p>
    <w:p>
      <w:r>
        <w:rPr>
          <w:b/>
        </w:rPr>
        <w:t xml:space="preserve">Yhteenveto</w:t>
      </w:r>
    </w:p>
    <w:p>
      <w:r>
        <w:t xml:space="preserve">Jacob on menettänyt paikkansa suosituimpana vastasyntyneiden amerikkalaispoikien nimenä 14 vuoden jälkeen, kun Noah on syrjäyttänyt hänet, kertoo hallitus.</w:t>
      </w:r>
    </w:p>
    <w:p>
      <w:r>
        <w:rPr>
          <w:b/>
          <w:u w:val="single"/>
        </w:rPr>
        <w:t xml:space="preserve">Asiakirjan numero 5670</w:t>
      </w:r>
    </w:p>
    <w:p>
      <w:r>
        <w:t xml:space="preserve">Bradley Gledhill: Batleyn puukotuksen takia oikeudessa 17-vuotias poika</w:t>
      </w:r>
    </w:p>
    <w:p>
      <w:r>
        <w:t xml:space="preserve">Teiniä syytetään Heckmondwikesta kotoisin olevan Bradley Gledhillin, 20, tappamisesta, joka kuoli 21. kesäkuuta Batleyn Park Croftissa tapahtuneen hyökkäyksen jälkeen. Batleystä kotoisin olevaa poikaa syytetään myös kahdesta murhan yrityksestä. Hänet määrättiin torstaina Leeds Magistrates' Courtissa nuorisovankilaan. Hänen on määrä saapua Leedsin kruununoikeuteen 30. marraskuuta. Tutkinnan aikana on nyt nostettu yhteensä kuusi syytettä murhasta. Lisää tarinoita Yorkshiresta Seuraa BBC Yorkshirea Facebookissa, Twitterissä ja Instagramissa. Lähetä juttuideoita osoitteeseen yorkslincs.news@bbc.co.uk tai lähetä video tästä.</w:t>
      </w:r>
    </w:p>
    <w:p>
      <w:r>
        <w:rPr>
          <w:b/>
        </w:rPr>
        <w:t xml:space="preserve">Yhteenveto</w:t>
      </w:r>
    </w:p>
    <w:p>
      <w:r>
        <w:t xml:space="preserve">17-vuotias poika on saapunut oikeuteen syytettynä Länsi-Yorkshiressä katutappelussa kuoliaaksi puukotetun miehen murhasta.</w:t>
      </w:r>
    </w:p>
    <w:p>
      <w:r>
        <w:rPr>
          <w:b/>
          <w:u w:val="single"/>
        </w:rPr>
        <w:t xml:space="preserve">Asiakirjan numero 5671</w:t>
      </w:r>
    </w:p>
    <w:p>
      <w:r>
        <w:t xml:space="preserve">Pyöräilijä kuoli joulupäivänä Skotlannin Bordersin onnettomuudessa</w:t>
      </w:r>
    </w:p>
    <w:p>
      <w:r>
        <w:t xml:space="preserve">Poliisin mukaan 30-vuotias mies kuoli onnettomuuspaikalla A6105-tiellä Chirnsiden ja Dunsin välillä törmättyään siniseen Ford Focusiin. Onnettomuus tapahtui noin kello 10.50 perjantaina, ja poliisin mukaan onnettomuuden syyn selvittäminen on käynnissä. Poliisi on vedonnut onnettomuuden silminnäkijöihin tai henkilöihin, joilla on kojelautakamerakuvaa alueelta tuolloin, ilmoittautumaan.</w:t>
      </w:r>
    </w:p>
    <w:p>
      <w:r>
        <w:rPr>
          <w:b/>
        </w:rPr>
        <w:t xml:space="preserve">Yhteenveto</w:t>
      </w:r>
    </w:p>
    <w:p>
      <w:r>
        <w:t xml:space="preserve">Pyöräilijä on kuollut jouluaamuna Scottish Bordersissa sattuneessa onnettomuudessa.</w:t>
      </w:r>
    </w:p>
    <w:p>
      <w:r>
        <w:rPr>
          <w:b/>
          <w:u w:val="single"/>
        </w:rPr>
        <w:t xml:space="preserve">Asiakirjan numero 5672</w:t>
      </w:r>
    </w:p>
    <w:p>
      <w:r>
        <w:t xml:space="preserve">Somewhere Along the Line: American road trip</w:t>
      </w:r>
    </w:p>
    <w:p>
      <w:r>
        <w:t xml:space="preserve">Nopean ajamisen sijasta Greer päätti hitaasti ja harkitusti viipyä näissä tienvarsitiloissa etsien odottamattomia huumorin, paatoksen ja inhimillisyyden hetkiä. Tuloksena syntynyt Somewhere Along the Line -projekti näyttää odottamattoman puolen infrastruktuurista, joka on olennainen osa amerikkalaista yhteiskuntaa ja kulttuuria. Teos on tällä hetkellä esillä 30. marraskuuta 2019 asti Pictura-galleriassa FAR Center for Contemporary Arts -keskuksessa Bloomingtonissa, Indianassa, Yhdysvalloissa. Kaikki valokuvat ovat Joshua Dudley Greerin tekijänoikeuksia.</w:t>
      </w:r>
    </w:p>
    <w:p>
      <w:r>
        <w:rPr>
          <w:b/>
        </w:rPr>
        <w:t xml:space="preserve">Yhteenveto</w:t>
      </w:r>
    </w:p>
    <w:p>
      <w:r>
        <w:t xml:space="preserve">Vuosina 2011-2017 amerikkalainen valokuvaaja Joshua Dudley Greer kulki yli 100 000 mailia Yhdysvaltain valtatieverkolla.</w:t>
      </w:r>
    </w:p>
    <w:p>
      <w:r>
        <w:rPr>
          <w:b/>
          <w:u w:val="single"/>
        </w:rPr>
        <w:t xml:space="preserve">Asiakirjan numero 5673</w:t>
      </w:r>
    </w:p>
    <w:p>
      <w:r>
        <w:t xml:space="preserve">Scott Rennie nimetty Scallowayn kuolemankalastajaksi</w:t>
      </w:r>
    </w:p>
    <w:p>
      <w:r>
        <w:t xml:space="preserve">Newton Stewartista kotoisin oleva Scott Rennie, 34, oli ollut Ballantraen rekisterissä olevalla King Challengerilla, kun tapaus sattui Scallowayn länsipuolella torstaina. Hänen miehistötoverinsa onnistuivat nostamaan hänet vedestä. Rannikkovartioston pelastushelikopteri siirsi hänet Gilbert Bainin sairaalaan, mutta häntä ei voitu pelastaa. Asiaa tutkitaan parhaillaan.</w:t>
      </w:r>
    </w:p>
    <w:p>
      <w:r>
        <w:rPr>
          <w:b/>
        </w:rPr>
        <w:t xml:space="preserve">Yhteenveto</w:t>
      </w:r>
    </w:p>
    <w:p>
      <w:r>
        <w:t xml:space="preserve">Shetlandin edustalla kalastusaluksesta yli laidan pudonnut kalastaja on nimetty.</w:t>
      </w:r>
    </w:p>
    <w:p>
      <w:r>
        <w:rPr>
          <w:b/>
          <w:u w:val="single"/>
        </w:rPr>
        <w:t xml:space="preserve">Asiakirjan numero 5674</w:t>
      </w:r>
    </w:p>
    <w:p>
      <w:r>
        <w:t xml:space="preserve">Sri Lankan pakolaiset hukkuvat Intian edustalla</w:t>
      </w:r>
    </w:p>
    <w:p>
      <w:r>
        <w:t xml:space="preserve">Välikohtauksen sattuessa 19 tamilipakolaisen ryhmä oli matkalla veneellä kohti Etelä-Intian Tamil Nadun osavaltiota. Intian laivaston edustajat Rameswaramissa kertoivat BBC:lle pelastaneensa yhdeksän ihmistä ja tuoneensa heidät Mandapamiin. He etsivät vielä viittä ihmistä, joiden pelätään hukkuneen. Vene kaatui lähellä Aindham Thittai -saareketta tiettävästi moottorivian vuoksi, kun se oli matkalla kohti Dhanushkodin rannikkoa Tamil Nadussa. Kaikkien 19 pakolaisen sanotaan olevan kotoisin Trincomaleesta. Samaan aikaan 71 Sri Lankan tamilipakolaista, jotka matkustivat kuudella muulla veneellä, saapui turvallisesti Tamil Nadun rannikolle lauantaiaamuna.</w:t>
      </w:r>
    </w:p>
    <w:p>
      <w:r>
        <w:rPr>
          <w:b/>
        </w:rPr>
        <w:t xml:space="preserve">Yhteenveto</w:t>
      </w:r>
    </w:p>
    <w:p>
      <w:r>
        <w:t xml:space="preserve">Intian laivaston henkilöstö on nostanut viiden Sri Lankan tamilipakolaisen ruumiit, jotka hukkuivat veneen kaaduttua Palkin salmessa lauantaiaamuna.</w:t>
      </w:r>
    </w:p>
    <w:p>
      <w:r>
        <w:rPr>
          <w:b/>
          <w:u w:val="single"/>
        </w:rPr>
        <w:t xml:space="preserve">Asiakirjan numero 5675</w:t>
      </w:r>
    </w:p>
    <w:p>
      <w:r>
        <w:t xml:space="preserve">Rikkinäiset pysäköintimittarit maksavat Wrexhamin kaupungille 164 000 puntaa.</w:t>
      </w:r>
    </w:p>
    <w:p>
      <w:r>
        <w:t xml:space="preserve">Luku korostui, kun paikallisviranomainen pyrkii tasapainottamaan kirjanpitonsa varainhoitovuoden 2016-17 loppuun mennessä. Valtuusto ilmoitti, että varkaat olivat aiemmin tänä vuonna joutuneet joidenkin automaattien kohteeksi. Tiedottajan mukaan on tarkoitus asentaa turvallisempia mittareita, joihin voi maksaa myös kortilla ja matkapuhelimella. Viranomaiset ovat sopineet, että jouluostoksille on tarjolla ilmaista pysäköintiä kaupungin keskustan pysäköintialueilla koko joulukuun ajan.</w:t>
      </w:r>
    </w:p>
    <w:p>
      <w:r>
        <w:rPr>
          <w:b/>
        </w:rPr>
        <w:t xml:space="preserve">Yhteenveto</w:t>
      </w:r>
    </w:p>
    <w:p>
      <w:r>
        <w:t xml:space="preserve">Rikkinäisten ja vandalisoitujen maksullisten pysäköintimittareiden odotetaan maksavan Wrexhamin kaupungille noin 164 000 punnan tulonmenetykset.</w:t>
      </w:r>
    </w:p>
    <w:p>
      <w:r>
        <w:rPr>
          <w:b/>
          <w:u w:val="single"/>
        </w:rPr>
        <w:t xml:space="preserve">Asiakirjan numero 5676</w:t>
      </w:r>
    </w:p>
    <w:p>
      <w:r>
        <w:t xml:space="preserve">Nattrass eroaa West Midlandsin UKIP:n europarlamentaarikkona</w:t>
      </w:r>
    </w:p>
    <w:p>
      <w:r>
        <w:t xml:space="preserve">Mike Nattrass, 65, on edustanut West Midlandsin vaalipiiriä Euroopan parlamentissa vuodesta 2004. Nattrass sanoi aikovansa luopua edustajantoimestaan seuraaviin Euroopan parlamentin vaaleihin vuonna 2014 mennessä, jolloin on "oikea aika" jäädä eläkkeelle. Hänen vaalipiirinsä kattaa Herefordshiren, Shropshiren, Staffordshiren, Warwickshiren, West Midlandsin ja Worcestershiren alueet.</w:t>
      </w:r>
    </w:p>
    <w:p>
      <w:r>
        <w:rPr>
          <w:b/>
        </w:rPr>
        <w:t xml:space="preserve">Yhteenveto</w:t>
      </w:r>
    </w:p>
    <w:p>
      <w:r>
        <w:t xml:space="preserve">UKIP:n entinen varajohtaja on ilmoittanut luopuvansa tehtävästään.</w:t>
      </w:r>
    </w:p>
    <w:p>
      <w:r>
        <w:rPr>
          <w:b/>
          <w:u w:val="single"/>
        </w:rPr>
        <w:t xml:space="preserve">Asiakirjan numero 5677</w:t>
      </w:r>
    </w:p>
    <w:p>
      <w:r>
        <w:t xml:space="preserve">Kysymyksiä ja vastauksia: RBS:n "huono pankki" -selitys</w:t>
      </w:r>
    </w:p>
    <w:p>
      <w:r>
        <w:t xml:space="preserve">RBS teki Yhdistyneen kuningaskunnan yrityshistorian suurimmat tappiot vuonna 2008 finanssikriisin huipulla, ja hallitus pelasti sen, ja veronmaksajat omistavat siitä edelleen 81 prosenttia. Paljon spekuloitiin, että pankki jaettaisiin kannattavuuden palauttamiseksi, mutta nyt näin ei tapahdu.</w:t>
      </w:r>
    </w:p>
    <w:p>
      <w:r>
        <w:rPr>
          <w:b/>
        </w:rPr>
        <w:t xml:space="preserve">Yhteenveto</w:t>
      </w:r>
    </w:p>
    <w:p>
      <w:r>
        <w:t xml:space="preserve">Royal Bank of Scotland on ilmoittanut, ettei se aio jakaa itseään erillisiin "hyviin" ja "huonoihin" pankkeihin.</w:t>
      </w:r>
    </w:p>
    <w:p>
      <w:r>
        <w:rPr>
          <w:b/>
          <w:u w:val="single"/>
        </w:rPr>
        <w:t xml:space="preserve">Asiakirjan numero 5678</w:t>
      </w:r>
    </w:p>
    <w:p>
      <w:r>
        <w:t xml:space="preserve">Union jack -virhe aiheutti valtuustokohun Manchesterissa</w:t>
      </w:r>
    </w:p>
    <w:p>
      <w:r>
        <w:t xml:space="preserve">Manchesterin kaupunginvaltuusto on pyytänyt anteeksi kömmähdystä, jonka seurauksena lippu liehui kaupungin keskuskirjaston yläpuolella, lähellä Cenotaphia. Se sanoi, että valmistajat leikkasivat lipun väärään paikkaan, jolloin vinoristit jäivät ulospäin. Urakoitsijat eivät sitten huomanneet virhettä, kun lippua oltiin kiinnittämässä. Lippu tilattiin hyvissä ajoin ennen sunnuntaina Pietarinaukiolla pidettävää jumalanpalvelusta. Neuvoston lausunnossa sanottiin: "Tämä oli selvästi virhe, ja pyydämme anteeksi. Virheellisesti painettu lippu korvataan."</w:t>
      </w:r>
    </w:p>
    <w:p>
      <w:r>
        <w:rPr>
          <w:b/>
        </w:rPr>
        <w:t xml:space="preserve">Yhteenveto</w:t>
      </w:r>
    </w:p>
    <w:p>
      <w:r>
        <w:t xml:space="preserve">Union Jack, joka valmistettiin erehdyksessä ennen kuin se liehui Manchesterissa muistosunnuntaina ja välirauhanpäivänä, on poistettu.</w:t>
      </w:r>
    </w:p>
    <w:p>
      <w:r>
        <w:rPr>
          <w:b/>
          <w:u w:val="single"/>
        </w:rPr>
        <w:t xml:space="preserve">Asiakirjan numero 5679</w:t>
      </w:r>
    </w:p>
    <w:p>
      <w:r>
        <w:t xml:space="preserve">Morfan jakelutie valmistuu vuotta aikaisemmin</w:t>
      </w:r>
    </w:p>
    <w:p>
      <w:r>
        <w:t xml:space="preserve">Morfan jakelutie kulkee Tawe-joen suuntaisesti, ja sen toivotaan houkuttelevan myös yrityksiä sijoittumaan reitin varrelle. Sillä pyritään vähentämään liikenneongelmia Neath Roadilla Hafodissa, joka kärsii korkeista saastepitoisuuksista. Tie valmistuu huhtikuussa 2017 sen jälkeen, kun Walesin hallitus on myöntänyt sille 1,1 miljoonaa puntaa. Swansean valtuuston johtaja Rob Stewart sanoi: "Järjestelmän valmistuminen vuotta ennen aikataulua auttaa meitä vapauttamaan alueen lisäkehitystä ja tekemään alueesta helpommin saavutettavissa olevan yleisön käyttöön. "Se auttaa myös ohjaamaan jonkin verran liikennettä pois Neath Roadilta Hafodissa."</w:t>
      </w:r>
    </w:p>
    <w:p>
      <w:r>
        <w:rPr>
          <w:b/>
        </w:rPr>
        <w:t xml:space="preserve">Yhteenveto</w:t>
      </w:r>
    </w:p>
    <w:p>
      <w:r>
        <w:t xml:space="preserve">Swansean keskustan ja Liberty Stadiumin yhdistävä 4,5 miljoonan punnan tie valmistuu vuotta suunniteltua aikaisemmin.</w:t>
      </w:r>
    </w:p>
    <w:p>
      <w:r>
        <w:rPr>
          <w:b/>
          <w:u w:val="single"/>
        </w:rPr>
        <w:t xml:space="preserve">Asiakirjan numero 5680</w:t>
      </w:r>
    </w:p>
    <w:p>
      <w:r>
        <w:t xml:space="preserve">Anglesey-äänestys antaa vihreää valoa 8 000 Pohjois-Walesin asunnolle.</w:t>
      </w:r>
    </w:p>
    <w:p>
      <w:r>
        <w:t xml:space="preserve">Valtuutetut äänestivät paikallisen kehittämissuunnitelman puolesta äänin 21 puolesta ja viisi vastaan. Mielenosoittajat, jotka pelkäsivät suunnitelman vaikuttavan kielteisesti alueen walesinkielisten määrään, olivat kokoontuneet Llangefnissä sijaitsevan neuvoston toimiston ulkopuolelle. Gwyneddin kaupunginvaltuutetut hyväksyivät suunnitelman perjantaina. Anglesey ja Gwynedd olivat laatineet yhteisen maankäytön kehittämisstrategian. Se sisältää joitakin taloja, jotka on jo rakennettu tai joilla on rakennuslupa.</w:t>
      </w:r>
    </w:p>
    <w:p>
      <w:r>
        <w:rPr>
          <w:b/>
        </w:rPr>
        <w:t xml:space="preserve">Yhteenveto</w:t>
      </w:r>
    </w:p>
    <w:p>
      <w:r>
        <w:t xml:space="preserve">Angleseyn kaupunginvaltuutetut ovat hyväksyneet suunnitelman, jonka mukaan Angleseylle ja Gwyneddiin rakennetaan 8 000 uutta asuntoa seuraavien 15 vuoden aikana.</w:t>
      </w:r>
    </w:p>
    <w:p>
      <w:r>
        <w:rPr>
          <w:b/>
          <w:u w:val="single"/>
        </w:rPr>
        <w:t xml:space="preserve">Asiakirjan numero 5681</w:t>
      </w:r>
    </w:p>
    <w:p>
      <w:r>
        <w:t xml:space="preserve">Jerseylehmät mallintavat yhteensopivia joulupuseroita</w:t>
      </w:r>
    </w:p>
    <w:p>
      <w:r>
        <w:t xml:space="preserve">Viisi lehmää on käyttänyt yhteensopivia neuleita laiduntaessaan maatilallaan St Saviourissa, Jerseyssä. Maidontuottaja ja tunnustautuva jouluharrastaja Becky Houzé suunnitteli kuviolliset puserot jersey-tytöilleen jouluherkuksi. "Mielestämme olemme saaneet aikaan lookin, joka on kruunun kerman arvoinen", Houzé sanoo.</w:t>
      </w:r>
    </w:p>
    <w:p>
      <w:r>
        <w:rPr>
          <w:b/>
        </w:rPr>
        <w:t xml:space="preserve">Yhteenveto</w:t>
      </w:r>
    </w:p>
    <w:p>
      <w:r>
        <w:t xml:space="preserve">Maanviljelijä on pukenut lehmilleen joulupuserot levittääkseen ohikulkijoille joulumieltä.</w:t>
      </w:r>
    </w:p>
    <w:p>
      <w:r>
        <w:rPr>
          <w:b/>
          <w:u w:val="single"/>
        </w:rPr>
        <w:t xml:space="preserve">Asiakirjan numero 5682</w:t>
      </w:r>
    </w:p>
    <w:p>
      <w:r>
        <w:t xml:space="preserve">EE:n mielestä 4G:tä on vaikea myydä</w:t>
      </w:r>
    </w:p>
    <w:p>
      <w:r>
        <w:t xml:space="preserve">Rory Cellan-JonesTeknologian kirjeenvaihtaja@BBCRoryCJon Twitter Kun puhuin yhtiön toimitusjohtajan Olaf Swanteen kanssa viime lokakuussa, hän oli luottavainen strategian suhteen: "Uskomme todella, että olemme hinnoitelleet sen parhaaseen mahdolliseen hintaan", hän sanoi. "Kaikki perustuu kuukausien kuluttajatutkimukseen." Valituksia tuli kuitenkin tiheään tahtiin - erityisesti datan osalta. Monet pitivät kohtuuttomana sitä, että Orange- tai T-Mobile-palvelusta vaihtavat asiakkaat maksaisivat 5 puntaa enemmän samasta datamäärästä. Loppujen lopuksi koko 4G:n pointti oli, että salamannopeat nopeudet tarkoittavat, että halutaan käyttää paljon enemmän dataa. Nyt EE pyrkii jossain määrin tunnustamaan tämän. Sen aloitushinta on laskenut 36 punnasta 31 puntaan kuukaudessa - vaikka saat silti vain 500 Mt dataa. (Alkuperäiseen hintaan liittyneet eivät muuten voi vaihtaa halvempaan sopimukseen, mikä aiheuttaa varmasti suuttumusta). Lisäksi se tuo markkinoille uuden 46 puntaa kuukaudessa maksavan 20 Gt:n Sim-only-sopimuksen, joka on tarkoitettu niin sanotuille "superkäyttäjille". EE sanoo ottaneensa tämän käyttöön kuunneltuaan asiakkaita, mutta väittää silti, että vain pieni vähemmistö - alle 1 % - 4G-käyttäjistä on osoittanut haluavansa käyttää enemmän kuin nykyisen 8 Gt:n rajoituksen. Ehkä kyse on kuitenkin kananmunasta ja kananmunasta. Jos alkuperäiset hinnat eivät olisi olleet niin korkeat, useammat ihmiset olisivat liittyneet ja päättäneet käyttää enemmän dataa. Tämä on ainakin Deloitten tänään julkaiseman raportin viesti, jossa varoitetaan matkaviestinverkkoja älypuhelinten käyttäjien lähes kyltymättömästä datanhalusta. Kun kysyin EE:ltä, olivatko uudet hintasuunnitelmat vastaus 4G:n huonoon käyttöön, minulle kerrottiin, ettei yhtiö voinut paljastaa lukuja, mutta se oli ollut "erittäin tyytyväinen asiakkaiden reaktioon EE:n lanseerauksen jälkeen". Muu matkaviestintäala seuraa tätä siirtoa hyvin tarkasti. Kun Ofcomin 4G-huutokauppa alkaa tässä kuussa, operaattorit miettivät, kuinka suuri on asiakkaiden kysyntä, ja selvittävät, mitä se tarkoittaa, kun ne tekevät tarjouksia taajuuksista. Viime syksynä näytti siltä, että EE oli onnistunut vallankaappauksessa saamalla Ofcomin sallimaan 4G:n käyttöönoton ennen muuta alaa. Nyt näyttää siltä, että yritys on saattanut tehdä kilpailijoilleen palveluksen tekemällä kuluttajakokeilun niiden puolesta.</w:t>
      </w:r>
    </w:p>
    <w:p>
      <w:r>
        <w:rPr>
          <w:b/>
        </w:rPr>
        <w:t xml:space="preserve">Yhteenveto</w:t>
      </w:r>
    </w:p>
    <w:p>
      <w:r>
        <w:t xml:space="preserve">Vain kolme kuukautta Yhdistyneen kuningaskunnan ensimmäisen 4G-verkon käynnistämisen jälkeen EE:n myynti-ilmoitukset ovat nousemassa. Yhtiö on julkistanut "uusia hintasuunnitelmatarjouksia", joilla se tarjoaa asiakkaille enemmän valinnanvaraa. Todellisuudessa EE kuitenkin laskee hintoja, mikä näyttää siltä, että se myöntää tehneensä alkuperäisen tarjouksensa väärin.</w:t>
      </w:r>
    </w:p>
    <w:p>
      <w:r>
        <w:rPr>
          <w:b/>
          <w:u w:val="single"/>
        </w:rPr>
        <w:t xml:space="preserve">Asiakirjan numero 5683</w:t>
      </w:r>
    </w:p>
    <w:p>
      <w:r>
        <w:t xml:space="preserve">Kuvissa: Kristityt juhlivat pääsiäistä</w:t>
      </w:r>
    </w:p>
    <w:p>
      <w:r>
        <w:t xml:space="preserve">Uskon kannattajat viettävät uskonsa tärkeintä juhlapäivää 28. huhtikuuta, viikko kristittyjen jälkeen. Erilaiset päivämäärät johtuvat siitä, että käytetään Juliaanista kalenteria gregoriaanisen kalenterin sijasta. Kaikkiin kuviin sovelletaan tekijänoikeutta.</w:t>
      </w:r>
    </w:p>
    <w:p>
      <w:r>
        <w:rPr>
          <w:b/>
        </w:rPr>
        <w:t xml:space="preserve">Yhteenveto</w:t>
      </w:r>
    </w:p>
    <w:p>
      <w:r>
        <w:t xml:space="preserve">Ortodoksiset kristityt kokoontuvat ympäri maailmaa juhlimaan pääsiäistä.</w:t>
      </w:r>
    </w:p>
    <w:p>
      <w:r>
        <w:rPr>
          <w:b/>
          <w:u w:val="single"/>
        </w:rPr>
        <w:t xml:space="preserve">Asiakirjan numero 5684</w:t>
      </w:r>
    </w:p>
    <w:p>
      <w:r>
        <w:t xml:space="preserve">Bournemouthin Imax-elokuvateatterin suunnittelu</w:t>
      </w:r>
    </w:p>
    <w:p>
      <w:r>
        <w:t xml:space="preserve">Elokuvateatteri on tarkoitus purkaa syksyllä, jotta tilalle voidaan rakentaa uusi julkinen alue, jossa järjestetään musiikkikonsertteja, markkinoita ja ulkoilmaesityksiä. Ehdotusta koskeva julkinen kuuleminen päättyy keskiviikkona, ja jos se hyväksytään, se voidaan toteuttaa ensi kesänä. Imax-elokuvateatteri suljettiin vuonna 2005 vain kolmen toimintavuoden jälkeen. Bournemouthin sinfoniaorkesteri ja Pavilion Dance ovat molemmat jo ilmaisseet kiinnostuksensa järjestää esityksiä ranta-alueella. Neuvoston johtaja John Beesley sanoi: "Vuonna 2010 järjestetty julkinen kuuleminen osoitti, että viihde- ja tapahtumatila oli yksi suosituimmista käyttötarkoituksista tälle alueelle."</w:t>
      </w:r>
    </w:p>
    <w:p>
      <w:r>
        <w:rPr>
          <w:b/>
        </w:rPr>
        <w:t xml:space="preserve">Yhteenveto</w:t>
      </w:r>
    </w:p>
    <w:p>
      <w:r>
        <w:t xml:space="preserve">Bournemouthin kaupunginvaltuusto on julkaissut suunnitelmat entisen Imax-elokuvateatterin paikalle rakennettavasta uudesta viihdetilasta meren rannalle.</w:t>
      </w:r>
    </w:p>
    <w:p>
      <w:r>
        <w:rPr>
          <w:b/>
          <w:u w:val="single"/>
        </w:rPr>
        <w:t xml:space="preserve">Asiakirjan numero 5685</w:t>
      </w:r>
    </w:p>
    <w:p>
      <w:r>
        <w:t xml:space="preserve">Invergordonin seremonia muistelee Jyllannin taistelua</w:t>
      </w:r>
    </w:p>
    <w:p>
      <w:r>
        <w:t xml:space="preserve">Tanskan rannikon lähellä 31. toukokuuta ja 1. kesäkuuta 1916 käytyyn taisteluun osallistui noin 250 alusta. Kuninkaallisen laivaston Scapa Flow'ssa Orkneysa sijaitsevan suurlaivaston ja Saksan avomerilaivaston välillä käytiin yhteen. Monet kuninkaallisen laivaston uhreista vietiin Invergordoniin Easter Rossissa. Tiistain muistotilaisuuteen osui samaan aikaan, kun Type 23 -fregatti HMS Sutherland vieraili Cromarty Firthin rannalla sijaitsevassa kaupungissa. Nuorisojärjestöt, mukaan lukien merikadetit, liittyivät aluksen miehistöön ja marssivat kaupungin läpi.</w:t>
      </w:r>
    </w:p>
    <w:p>
      <w:r>
        <w:rPr>
          <w:b/>
        </w:rPr>
        <w:t xml:space="preserve">Yhteenveto</w:t>
      </w:r>
    </w:p>
    <w:p>
      <w:r>
        <w:t xml:space="preserve">Invergordonissa on järjestetty seremonia Jyllannin taistelun, ensimmäisen maailmansodan suurimman merisodan taistelun, muistoksi.</w:t>
      </w:r>
    </w:p>
    <w:p>
      <w:r>
        <w:rPr>
          <w:b/>
          <w:u w:val="single"/>
        </w:rPr>
        <w:t xml:space="preserve">Asiakirjan numero 5686</w:t>
      </w:r>
    </w:p>
    <w:p>
      <w:r>
        <w:t xml:space="preserve">Karkuteillä ollut tappaja Ryan Hill pidätettiin vankilasta poistuttuaan</w:t>
      </w:r>
    </w:p>
    <w:p>
      <w:r>
        <w:t xml:space="preserve">Ryan Hill, 41, lähti Hatfieldin avovankilasta jouluaattona eikä palannut takaisin. Hänet vangittiin taposta vuonna 2008, ja hänet palautettiin vankilaan murtovarkaudesta vuonna 2019. Etelä-Yorkshiren poliisin mukaan Thames Valleyn poliisit löysivät Hillin torstaina. Hill on pidätettynä, poliisi lisäsi. Seuraa BBC Yorkshirea Facebookissa, Twitterissä ja Instagramissa. Lähetä juttuideoita osoitteeseen yorkslincs.news@bbc.co.uk tai lähetä video tästä. Aiheeseen liittyvät Internet-linkit Etusivu - SYP</w:t>
      </w:r>
    </w:p>
    <w:p>
      <w:r>
        <w:rPr>
          <w:b/>
        </w:rPr>
        <w:t xml:space="preserve">Yhteenveto</w:t>
      </w:r>
    </w:p>
    <w:p>
      <w:r>
        <w:t xml:space="preserve">Tuomittu murhaaja ja murtovaras on löydetty ja pidätetty hänen paettuaan vankilasta Etelä-Yorkshiressä.</w:t>
      </w:r>
    </w:p>
    <w:p>
      <w:r>
        <w:rPr>
          <w:b/>
          <w:u w:val="single"/>
        </w:rPr>
        <w:t xml:space="preserve">Asiakirjan numero 5687</w:t>
      </w:r>
    </w:p>
    <w:p>
      <w:r>
        <w:t xml:space="preserve">Virta palautettu Wiltshiressä "kaikkiin paitsi yhteen kotiin</w:t>
      </w:r>
    </w:p>
    <w:p>
      <w:r>
        <w:t xml:space="preserve">Jossain vaiheessa yli 10 000 kotia maakunnassa oli ilman sähköä. Yhtiön tiedottajan mukaan yhtiö kutsui viikonlopun aikana paikalle 1 000 työntekijää ja tarjosi lämpimiä aterioita niille, joita asia koski. Hän sanoi, että olosuhteet olivat "haastavat" insinööreille, ja tulvat ja kaatuneet puut olivat vaikeuttaneet korjaustöitä.</w:t>
      </w:r>
    </w:p>
    <w:p>
      <w:r>
        <w:rPr>
          <w:b/>
        </w:rPr>
        <w:t xml:space="preserve">Yhteenveto</w:t>
      </w:r>
    </w:p>
    <w:p>
      <w:r>
        <w:t xml:space="preserve">Scottish and Southern Energyn mukaan sähköt on nyt palautettu yhtä lukuun ottamatta kaikkiin Wiltshiren kiinteistöihin perjantai-illan myrskyjen jälkeen.</w:t>
      </w:r>
    </w:p>
    <w:p>
      <w:r>
        <w:rPr>
          <w:b/>
          <w:u w:val="single"/>
        </w:rPr>
        <w:t xml:space="preserve">Asiakirjan numero 5688</w:t>
      </w:r>
    </w:p>
    <w:p>
      <w:r>
        <w:t xml:space="preserve">Moray Firthin pullonokkadelfiinikanta "vakaa".</w:t>
      </w:r>
    </w:p>
    <w:p>
      <w:r>
        <w:t xml:space="preserve">Arvioiden mukaan 102 yksittäistä delfiiniä käytti erityissuojelualuetta (SAC) lahdella kesällä 2011, 112 vuonna 2012 ja 94 vuonna 2013. Pohjanlahti ja Pohjanmeri tarjoavat elinympäristön maailman pohjoisimmassa sijaitsevalle pullonokkadelfiinipopulaatiolle. Laji on suojeltu Euroopan unionin säännöillä.</w:t>
      </w:r>
    </w:p>
    <w:p>
      <w:r>
        <w:rPr>
          <w:b/>
        </w:rPr>
        <w:t xml:space="preserve">Yhteenveto</w:t>
      </w:r>
    </w:p>
    <w:p>
      <w:r>
        <w:t xml:space="preserve">Scottish Natural Heritage (SNH) on julkaissut uuden raportin, jonka mukaan Moray Firthin pullonokkadelfiinikanta on "vakaa".</w:t>
      </w:r>
    </w:p>
    <w:p>
      <w:r>
        <w:rPr>
          <w:b/>
          <w:u w:val="single"/>
        </w:rPr>
        <w:t xml:space="preserve">Asiakirjan numero 5689</w:t>
      </w:r>
    </w:p>
    <w:p>
      <w:r>
        <w:t xml:space="preserve">M1:n onnettomuudessa kuolleet: Kuljettaja "ei haissut alkoholille</w:t>
      </w:r>
    </w:p>
    <w:p>
      <w:r>
        <w:t xml:space="preserve">Ryszard Masierak, 32, pysähtyi ajoradalle Newport Pagnellin lähellä noin kello 03.00 26. elokuuta. Pikkubussi odotti, että se voisi kiertää Masierakin kuorma-auton, kun David Wagstaff, 54, törmäsi pakettiauton takaosaan. Masierakin pomo sanoi, että hän ei haissut alkoholilta aloittaessaan työt. AIM Logisticsin esimies Mariusz Mazurek kertoi Reading Crown Courtille, että kuorma-auton kuljettaja vaikutti hyväkuntoiselta eikä haissut alkoholilta, kun hän ilmoittautui työvuoroonsa. Pikkubussin kuljettaja ja seitsemän matkustajaa kuolivat onnettomuudessa. He olivat onnettomuushetkellä matkalla Nottinghamista Lontooseen, josta he olivat matkalla bussiin Pariisin Disneylandiin. Kuorma-autonkuljettaja Matthew Norwood kertoi oikeudessa nähneensä Masierakin ajoneuvon sisemmällä kaistalla, kun hän ajoi takaisin tukikohtaansa Milton Keynesiin. "Katsoin sinne epäuskoisena", hän sanoi. "Ohjaamossa ei ollut mitään liikettä. Olisin odottanut, että joku olisi ollut ohjaamossa ja puhunut puhelimessa jonkun kanssa, jos hän olisi hajonnut." Toinen kuljettaja, Jared Peel, kertoi valamiehistölle, että hän painoi torvea kiertäessään Masierakin kuorma-auton "saadakseen tämän huomion ja varoittaakseen häntä siitä, että hänen toimintansa oli vaarallista". Oikeudessa näytettiin valvontakameran kuvaa, jossa Peel kiertää kuorma-auton välttääkseen kolarin. Barnards Closeen Eveshamissa, Worcestershiren osavaltiossa, kotoisin oleva Masierak ja Derwent Streetillä Stoke-on-Trentissä asuva Wagstaff joutuvat molemmat vastaamaan kahdeksaan syytteeseen kuoleman aiheuttamisesta vaarallisella ajotavalla. Molempia miehiä syytetään myös neljästä vakavan vamman aiheuttamisesta vaarallisella ajotavalla, ja Masierakia syytetään lisäksi rattijuopumuksesta. Molemmat kiistävät kaikki syytteet. Oikeudenkäynti jatkuu.</w:t>
      </w:r>
    </w:p>
    <w:p>
      <w:r>
        <w:rPr>
          <w:b/>
        </w:rPr>
        <w:t xml:space="preserve">Yhteenveto</w:t>
      </w:r>
    </w:p>
    <w:p>
      <w:r>
        <w:t xml:space="preserve">Kuorma-autonkuljettaja, jota syytetään siitä, että hän oli kaksi kertaa enemmän rattijuoppo kuin sallittu, kun hän oli osallisena onnettomuudessa, jossa kuoli kahdeksan ihmistä M1-tiellä, vaikutti "normaalilta" aloittaessaan työvuoronsa, kuultiin oikeudessa.</w:t>
      </w:r>
    </w:p>
    <w:p>
      <w:r>
        <w:rPr>
          <w:b/>
          <w:u w:val="single"/>
        </w:rPr>
        <w:t xml:space="preserve">Asiakirjan numero 5690</w:t>
      </w:r>
    </w:p>
    <w:p>
      <w:r>
        <w:t xml:space="preserve">Suuret myrskyt verrattuna: 1987 ja 2013</w:t>
      </w:r>
    </w:p>
    <w:p>
      <w:r>
        <w:t xml:space="preserve">Neljä ihmistä sai surmansa ja noin 600 000 ihmistä kärsi sähkökatkoista, kun myrsky raivasi tiensä maan halki. Mutta miten se vertautui pahamaineiseen suureen myrskyyn 16. lokakuuta 1987? Vuoden 2013 myrsky kehittyi Yhdistyneen kuningaskunnan lounaispuolella sunnuntaina, minkä jälkeen se saapui Bristolin kanaaliin varhain maanantaina 28. lokakuuta. Voimakkaan suihkuvirtauksen ohjaamana myrsky kulki aamun edetessä Midlandsin yli ja Pohjanmerelle. Vuoden 1987 myrsky alkoi pienenä häiriönä kylmän rintaman varrella Biskajanlahdella Espanjan pohjoispuolella, ja se syveni nopeasti erittäin matalapaineiseksi alueeksi. Kuten vuonna 2013, erityisen voimakas suihkuvirta vaikutti myrskyn nopeaan etenemiseen. Vuoden 1987 myrsky on yksi vakavimmista myrskyistä, joista Yhdistynyt kuningaskunta on kärsinyt viime vuosikymmeninä. Edellinen vastaavan suuruinen myrsky sattui vuonna 1703, ja tuulennopeudet esimerkiksi Shoreham-by-Sea, West Sussex, olivat korkeimmat koskaan mitatut. Etelä-Englannissa puiden ja metsän tuhoutuminen oli erityisen vakavaa, ja arviolta 15 miljoonaa puuta tuhoutui. Myrskyssä oli kuitenkin myös myönteistä, sillä myrsky raivasi pois monia vanhoja ja lahoavia puita. Menetettyjen metsien korvaamiseksi aloitettiin massiivinen puiden istutusohjelma, ja hoidettujen havumetsien tuhoutuminen mahdollisti joillakin alueilla perinteisten kotoperäisten lajien istuttamisen. Toinen odottamaton seuraus oli se, että myrskyn aikana myös joukko villisikoja karkasi vankeudesta, ja ne lisääntyivät menestyksekkäästi luonnossa, mikä auttoi palauttamaan lajin Yhdistyneeseen kuningaskuntaan 400 vuoden tauon jälkeen. BBC:n kuuluisa säätiedottaja Michael Fish ei onnistunut ennustamaan vuoden 1987 myrskyn voimakkuutta, mutta riskianalyytikot Risk Management Solutionsin mukaan muut tekijät, kuten säälaivan puuttuminen Biskajanlahdelta, vaikuttivat osaltaan siihen, että Yhdistynyt kuningaskunta joutui yllätetyksi. Sen sijaan BBC:n Nick Miller varoitti 25. lokakuuta, että tämänvuotinen myrsky olisi "melkoinen isku".</w:t>
      </w:r>
    </w:p>
    <w:p>
      <w:r>
        <w:rPr>
          <w:b/>
        </w:rPr>
        <w:t xml:space="preserve">Yhteenveto</w:t>
      </w:r>
    </w:p>
    <w:p>
      <w:r>
        <w:t xml:space="preserve">Sunnuntai-iltana ja maanantain alkutunteina Britanniaa riepotellut myrsky oli yksi voimakkaimmista Britanniaa viime vuosina koetelleista myrskyistä, ja Isle of Wightin saarella mitattiin suurimmillaan lähes 100 mailin tuntinopeuden puuska.</w:t>
      </w:r>
    </w:p>
    <w:p>
      <w:r>
        <w:rPr>
          <w:b/>
          <w:u w:val="single"/>
        </w:rPr>
        <w:t xml:space="preserve">Asiakirjan numero 5691</w:t>
      </w:r>
    </w:p>
    <w:p>
      <w:r>
        <w:t xml:space="preserve">Operaatio Oak fells Aberdeenin juhlakauden rikollisuus</w:t>
      </w:r>
    </w:p>
    <w:p>
      <w:r>
        <w:t xml:space="preserve">Grampianin poliisin mukaan Operaatio Tammi -operaatiossa ei ole kirjattu yhtään pahoinpitelyä tai ryöstöä, ja vakavat pahoinpitelyt ovat vähentyneet yli puolella viime vuodesta. Joulun ja uudenvuoden aikana tapahtuneiden epäsosiaalisten rikosten todettiin vähentyneen 66,5 prosenttia. Ylikomisario Adrian Watson sanoi: "On erittäin rohkaisevaa nähdä nämä tulokset."</w:t>
      </w:r>
    </w:p>
    <w:p>
      <w:r>
        <w:rPr>
          <w:b/>
        </w:rPr>
        <w:t xml:space="preserve">Yhteenveto</w:t>
      </w:r>
    </w:p>
    <w:p>
      <w:r>
        <w:t xml:space="preserve">Poliisi on pitänyt Aberdeenissa joulun alla toteutettua rikollisuuden torjuntaa suurena menestyksenä.</w:t>
      </w:r>
    </w:p>
    <w:p>
      <w:r>
        <w:rPr>
          <w:b/>
          <w:u w:val="single"/>
        </w:rPr>
        <w:t xml:space="preserve">Asiakirjan numero 5692</w:t>
      </w:r>
    </w:p>
    <w:p>
      <w:r>
        <w:t xml:space="preserve">Aberdeenshiren onnettomuudessa kuollut eläkeläinen nimetty poliisin toimesta</w:t>
      </w:r>
    </w:p>
    <w:p>
      <w:r>
        <w:t xml:space="preserve">Macduffista kotoisin oleva Morrison ja toinen mies olivat osallisina törmäyksessä Mintlawista New Pitsligoon johtavalla tiellä noin kello 17.50 perjantaina. Toinen mies vietiin Aberdeenin kuninkaalliseen sairaalaan vakavien vammojen vuoksi. Tie suljettiin useiden tuntien ajaksi poliisin onnettomuustutkinnan ajaksi. Tutkinta jatkuu, ja poliisi on kehottanut kaikkia, joilla on tietoja onnettomuuteen liittyen, ottamaan yhteyttä Skotlannin poliisin hätänumeroon. Ylikonstaapeli Scott Deans lisäsi: "Ajatuksemme ovat traagisesti kuolleen miehen perheen luona." Aiheeseen liittyvät Internet-linkit Ota yhteyttä Skotlannin poliisiin - Police Scotland</w:t>
      </w:r>
    </w:p>
    <w:p>
      <w:r>
        <w:rPr>
          <w:b/>
        </w:rPr>
        <w:t xml:space="preserve">Yhteenveto</w:t>
      </w:r>
    </w:p>
    <w:p>
      <w:r>
        <w:t xml:space="preserve">Poliisi on nimennyt 83-vuotiaan Stanley Morrisonin, joka kuoli kahden auton kolarissa A950-tiellä Aberdeenshiressä.</w:t>
      </w:r>
    </w:p>
    <w:p>
      <w:r>
        <w:rPr>
          <w:b/>
          <w:u w:val="single"/>
        </w:rPr>
        <w:t xml:space="preserve">Asiakirjan numero 5693</w:t>
      </w:r>
    </w:p>
    <w:p>
      <w:r>
        <w:t xml:space="preserve">Kim Jong-nam: Kim Namin Kim: Mystisen surman päähenkilöt: Päähenkilöt mystisessä murhassa</w:t>
      </w:r>
    </w:p>
    <w:p>
      <w:r>
        <w:t xml:space="preserve">Uhri Mysteerin keskipisteessä oleva Kim Jong-nam, 46, oli suorasanainen kriitikko, joka eli kiertelevää elämää maanpaossa. Aikoinaan Pohjois-Korean seuraavaksi johtajaksi kaavailtu mies joutui 2000-luvun alussa epäsuosioon ja lähti pian maasta. Hänen velipuolensa Kim Jong-un nousi johtajaksi heidän isänsä Kim Jong-ilin kuoltua vuonna 2011. Kim Jong-nam asui enimmäkseen Macaossa, jonne hän oli matkalla kuollessaan 13. helmikuuta. Lue lisää: Kim Jong-nam, Pohjois-Korean maanpaossa elävä kriitikko Epäillyt Malesian viranomaiset olivat alun perin nimenneet ainakin 10 ihmistä tapaukseen liittyen, mutta ovat toistaiseksi asettaneet syytteeseen vain kaksi heistä. Oikeudenkäynnissä Lue lisää: Kim Jong-namin murhasta syytetyt naiset Poliisi vapautti heidät edelleen vapaana Malesian viranomaiset ovat kertoneet, että nämä neljä miestä pakenivat maasta samana päivänä kuin murha tapahtui. Oikeudessa oikeudenkäynnin alkaessa syyttäjät ovat luetelleet syytekirjelmässä naisten lisäksi vain neljä henkilöä, eikä heitä ole nimetty. Suurlähettiläs Murha aiheutti diplomaattisen kuilun Pjongjangin ja Kuala Lumpurin välille, joilla oli aiemmin hyvät suhteet. Pjongjangin Malesian-suurlähettiläs Kang Chol torjui raivokkaasti laajalle levinneet spekulaatiot, joiden mukaan hänen maansa olisi ollut osallisena murhassa, ja syytti Malesian hallitusta salaliitosta "vihamielisten voimien" kanssa. Malesian ulkoministeriö vastasi, että diplomaatin väitteet olivat "syvästi loukkaavia" ja perustuivat "harhakuvitelmiin, valheisiin ja puolitotuuksiin". Kang Chol karkotettiin myöhemmin Malesiasta, ja Pohjois-Korea karkotti myös Malesian suurlähettilään Pjongjangissa. Molemmat maat kieltäytyivät myös lyhytaikaisesti päästämästä toistensa kansalaisia pois maasta. Pattitilanne päättyi, kun Malesia vapautti kolme pohjoiskorealaista ja Kimin ruumiin Pjongjangiin, kun taas Pohjois-Korea päästi yhdeksän malesialaista diplomaattia ja heidän perheensä kotiin. Lue lisää: The Son Kim Jong-namin vanhin poika Kim Han-sol esiintyi 8. maaliskuuta videolla, jolla hän vahvisti isänsä kuoleman. Pjongjangissa vuonna 1995 syntynyt mutta Macaossa kasvanut Kim Han-sol on opiskellut Bosniassa ja Ranskassa, ja hänen sanotaan ottaneen isästään mallia ennakkoluulottomassa maailmankatsomuksessa. Hän on julkisesti ilmaissut toivovansa Koreoiden yhdistymistä ja kutsunut setäänsä Kim Jong-unia "diktaattoriksi". Hänen tämänhetkinen olinpaikkansa ei ole tiedossa, mutta videolla hän sanoi olevansa äitinsä ja siskonsa kanssa. Lue lisää: Kim Jong-namin ennakkoluuloton poika</w:t>
      </w:r>
    </w:p>
    <w:p>
      <w:r>
        <w:rPr>
          <w:b/>
        </w:rPr>
        <w:t xml:space="preserve">Yhteenveto</w:t>
      </w:r>
    </w:p>
    <w:p>
      <w:r>
        <w:t xml:space="preserve">Pohjois-Korean johtajan velipuolen Kim Jong-namin tappaminen Kuala Lumpurin lentokentällä johti massiiviseen poliisitutkintaan ja diplomaattiseen riitaan, johon osallistui useita henkilöitä. BBC tarkastelee hänen kuolemaansa liittyvän juonittelun päähenkilöitä.</w:t>
      </w:r>
    </w:p>
    <w:p>
      <w:r>
        <w:rPr>
          <w:b/>
          <w:u w:val="single"/>
        </w:rPr>
        <w:t xml:space="preserve">Asiakirjan numero 5694</w:t>
      </w:r>
    </w:p>
    <w:p>
      <w:r>
        <w:t xml:space="preserve">Loony Dookers aloittaa rohkeasti ja kylmästi vuoden 2020</w:t>
      </w:r>
    </w:p>
    <w:p>
      <w:r>
        <w:t xml:space="preserve">Jotkut menivät veteen naamiaisasuissa, kun taas toiset rohkeat sielut valitsivat uimapuvut. Hyväntekeväisyysjärjestöt, kuten RNLI, hyötyvät paraatista ja sukelluksesta, joka on osa Edinburghin Hogmanay-juhlaa. Samanlaisia uudenvuodenuinteja järjestettiin eri puolilla Skotlantia, muun muassa Castle Douglasissa, Portobellossa ja Loch Nessissä. Kuvien tekijänoikeudet</w:t>
      </w:r>
    </w:p>
    <w:p>
      <w:r>
        <w:rPr>
          <w:b/>
        </w:rPr>
        <w:t xml:space="preserve">Yhteenveto</w:t>
      </w:r>
    </w:p>
    <w:p>
      <w:r>
        <w:t xml:space="preserve">Sadat sitkeät uudenvuoden juhlijat ovat uhmanneet Firth of Forthin kylmyyttä osallistuakseen vuosittaiseen Loony Dook -tapahtumaan South Queensferryssa.</w:t>
      </w:r>
    </w:p>
    <w:p>
      <w:r>
        <w:rPr>
          <w:b/>
          <w:u w:val="single"/>
        </w:rPr>
        <w:t xml:space="preserve">Asiakirjan numero 5695</w:t>
      </w:r>
    </w:p>
    <w:p>
      <w:r>
        <w:t xml:space="preserve">Lincolnshiren kauppojen julkisivujen uudistamisohjelma esiteltiin</w:t>
      </w:r>
    </w:p>
    <w:p>
      <w:r>
        <w:t xml:space="preserve">South Kestevenin piirineuvosto on pyytänyt Granthamin ja Bournen yrityksiä hakemaan 50 000 ja 80 000 punnan osakkeita. Virkamiesten mukaan hankkeet voivat vaihdella perusparannuksista koko kaupan julkisivun uusimiseen. Omistajia on pyydetty jättämään hakemuksensa 22. kesäkuuta mennessä, ja työt on saatava päätökseen vuoden loppuun mennessä. Järjestelmästä voidaan rahoittaa enintään 75 prosenttia kustannuksista, ja yksittäisen avustuksen enimmäismäärä on 20 000 puntaa.</w:t>
      </w:r>
    </w:p>
    <w:p>
      <w:r>
        <w:rPr>
          <w:b/>
        </w:rPr>
        <w:t xml:space="preserve">Yhteenveto</w:t>
      </w:r>
    </w:p>
    <w:p>
      <w:r>
        <w:t xml:space="preserve">Kahden Lincolnshiren kaupungin liikkeenharjoittajille tarjotaan 150 000 punnan osuutta kiinteistöjen kunnostamiseen.</w:t>
      </w:r>
    </w:p>
    <w:p>
      <w:r>
        <w:rPr>
          <w:b/>
          <w:u w:val="single"/>
        </w:rPr>
        <w:t xml:space="preserve">Asiakirjan numero 5696</w:t>
      </w:r>
    </w:p>
    <w:p>
      <w:r>
        <w:t xml:space="preserve">Norfolkin, Essexin ja Suffolkin läpi kulkevat junat kärsivät säästä</w:t>
      </w:r>
    </w:p>
    <w:p>
      <w:r>
        <w:t xml:space="preserve">National Express East Anglia -yhtiön liikennöinti Lontoon linjalla Norfolkin, Suffolkin ja Essexin kautta keskeytyi, koska Withamissa Essexissä oli ongelmia. Tämä vaikuttaa palveluihin, jotka ovat jo kärsineet useiden junien aiemmista vioista. Palvelujen odotetaan palautuvan normaaliksi päivän aikana, kun viallisia laitteita korjataan, mutta peruutuksia voi tulla lisää.</w:t>
      </w:r>
    </w:p>
    <w:p>
      <w:r>
        <w:rPr>
          <w:b/>
        </w:rPr>
        <w:t xml:space="preserve">Yhteenveto</w:t>
      </w:r>
    </w:p>
    <w:p>
      <w:r>
        <w:t xml:space="preserve">Rautatieliikennettä ovat koetelleet säästä johtuvat peruutukset, myöhästymiset, junakokojen muutokset ja laiteviat.</w:t>
      </w:r>
    </w:p>
    <w:p>
      <w:r>
        <w:rPr>
          <w:b/>
          <w:u w:val="single"/>
        </w:rPr>
        <w:t xml:space="preserve">Asiakirjan numero 5697</w:t>
      </w:r>
    </w:p>
    <w:p>
      <w:r>
        <w:t xml:space="preserve">Offshore-työntekijät palaavat BP:n alustalle, kun sähköt on saatu palautettua</w:t>
      </w:r>
    </w:p>
    <w:p>
      <w:r>
        <w:t xml:space="preserve">Yli 105 ei-tarpeellista henkilöä siirrettiin varotoimenpiteenä pois laiturilta sähkökatkoksen jälkeen lauantaina kello 05.45. BP:n tiedottaja sanoi: "BP voi vahvistaa, että Clair-lavalle on palautettu sähköt eilisaamun sähkökatkoksen jälkeen ja henkilökuntaa aletaan palauttaa lavalle." Yhtiön mukaan aluksella oli sähkökatkoksen aikaan 144 henkilöä, mutta alusta ei tuottanut sähköä.</w:t>
      </w:r>
    </w:p>
    <w:p>
      <w:r>
        <w:rPr>
          <w:b/>
        </w:rPr>
        <w:t xml:space="preserve">Yhteenveto</w:t>
      </w:r>
    </w:p>
    <w:p>
      <w:r>
        <w:t xml:space="preserve">Offshore-työntekijät palaavat BP:n Clair-porauslautalle Shetlandin länsipuolella sen jälkeen, kun sähköt saatiin palautettua.</w:t>
      </w:r>
    </w:p>
    <w:p>
      <w:r>
        <w:rPr>
          <w:b/>
          <w:u w:val="single"/>
        </w:rPr>
        <w:t xml:space="preserve">Asiakirjan numero 5698</w:t>
      </w:r>
    </w:p>
    <w:p>
      <w:r>
        <w:t xml:space="preserve">Wikileaks: Assange vastaan Ruotsin laaja seksuaalilainsäädäntö</w:t>
      </w:r>
    </w:p>
    <w:p>
      <w:r>
        <w:t xml:space="preserve">Kaikki Ruotsissa Julian Assangen tapaukseen liittyvät henkilöt väittävät - usein hieman ärsyyntyneinä - että: "Salaliittoa ei ole." Ruotsin viranomaiset eivät toimi CIA:n tai Yhdysvaltain Tukholman suurlähetystön käskystä tehdessään Wikileaksin perustajan elämää vaikeaksi. Kovat lait Kahden naisen asianajaja, jotka ovat syyttäneet Assangea heidän pakottamisestaan seksuaaliseen kanssakäymiseen, kertoi BBC:lle, ettei kyse ollut mistään laajemmasta, maailmanlaajuisesta juonesta. "Ehdottomasti ei", sanoi Claes Borgström. "Edustan kahta naista, jotka ovat kokeneet jotakin sellaista, mitä tuhannet naiset ovat kokeneet sekä Ruotsissa että muissa maissa." Ruotsissa on yksi maailman tiukimmista seksuaalirikoksia koskevista laeista - lakimiehet vitsailevat joskus, että miehet tarvitsevat ensin kirjallisen luvan. Kuten herra Borgström asian ilmaisi: "Ei tarvita paljon väkivaltaa. Niin ihmiset yleensä ajattelevat, mutta käytännössä jos pakottaa jonkun harrastamaan seksiä vastoin hänen suostumustaan, ei tarvitse käyttää paljonkaan väkivaltaa. Tai sitten voi käyttää hyväkseen kyseisen naisen kannalta vaikeaa tilannetta." Hänen mukaansa Assange tietää, että tässä tapauksessa on kyse vain siitä, mitä kahden naisen kanssa tapahtui, eikä suuremmasta salaliitosta. "Suhtaudun hyvin kriittisesti Julian Assangeen itseensä, koska hän tietää, että näin ei ole. Hänen pitäisi sanoa, ettei sillä ole mitään tekemistä hänen sitoutumisensa Wikileaksin kanssa", Borgström sanoi. Kolme luokkaa Ruotsin lainsäädännössä raiskauksen määritelmälle on olemassa oikeudellisia porrastuksia. On olemassa vakavin raiskaus, johon liittyy vakavaa väkivaltaa. Sen alapuolella on "tavallinen raiskaus", johon liittyy edelleen väkivaltaa, mutta joka ei ole äärimmäisen kauheaa. Sen alapuolella on vielä "laittoman pakottamisen" käsite. Yleisesti ottaen, ei Assangen tapauksen osalta, tämä voi tarkoittaa henkistä painostusta. Näistä kolmesta kategoriasta voidaan tuomita 10, 6 ja 4 vuoden vankeusrangaistuksiin. Assangea vastaan valituksen tehneiden kahden naisen asianajaja ei kerro yksityiskohtia, koska se antaisi hänen mukaansa liikaa tietoa syytetylle miehelle. Hän kuitenkin ilmoittaa, että Assangea voisi odottaa neljän vuoden tuomio, mikä viittaa siihen, että häntä epäillään tästä kolmannesta, lievemmästä kategoriasta. Vastattavat kysymykset Juttu saattaa kääntyä sen mukaan, muuttuiko yhteisymmärryksessä tapahtunut seksi ei-yhteenymmärryksessä tapahtuneeksi seksiksi vai ei - onko esimerkiksi miehen päätös olla käyttämättä kondomia tällainen tapaus? Ruotsin lain mukaan Assangea ei ole virallisesti syytetty. Häntä on vain syytetty ja kerrottu, että hänellä on kysymyksiä vastattavaksi. Syyttäjä kuulustelee häntä, jotta voidaan selvittää, pitäisikö virallinen rikossyyte nostaa tuomioistuimessa. Tämän jälkeen järjestetään kuuleminen maallikoiden edessä, jotta voidaan päättää, pitäisikö virallinen syyte viedä viralliseen oikeudenkäyntiin. Ruotsin asenne raiskausta kohtaan - joka perustuu vahvaan naisten oikeustajuun - tarkoittaa sitä, että siitä ilmoitetaan todennäköisemmin poliisille. Noin 53 raiskausrikosta ilmoitetaan 100 000 asukasta kohti, mikä on Euroopan korkein luku. Luvut saattavat heijastaa todellisten raiskausten suurempaa määrää, mutta todennäköisemmin vaikuttaa siltä, että tiukemmat asenteet ja rikoksen laajempi määritelmä ovat merkittävämpiä tekijöitä.</w:t>
      </w:r>
    </w:p>
    <w:p>
      <w:r>
        <w:rPr>
          <w:b/>
        </w:rPr>
        <w:t xml:space="preserve">Yhteenveto</w:t>
      </w:r>
    </w:p>
    <w:p>
      <w:r>
        <w:t xml:space="preserve">Wikileaksin perustaja Julian Assange taistelee luovutusta vastaan Britanniasta Ruotsiin, jossa häntä syytetään raiskauksesta ja naisten pakottamisesta seksiin - syytökset, jotka hänen puolustajiensa mukaan ovat osa salaliittoa hänen vaientamisekseen. Stephen Evans raportoi Tukholmasta siitä, miten Ruotsin laki voi osoittautua vaikeaksi Wikileaksin perustajalle.</w:t>
      </w:r>
    </w:p>
    <w:p>
      <w:r>
        <w:rPr>
          <w:b/>
          <w:u w:val="single"/>
        </w:rPr>
        <w:t xml:space="preserve">Asiakirjan numero 5699</w:t>
      </w:r>
    </w:p>
    <w:p>
      <w:r>
        <w:t xml:space="preserve">Vakuutusyhtiö Admiralin asiakasmäärä kasvaa, mutta liikevaihto laskee</w:t>
      </w:r>
    </w:p>
    <w:p>
      <w:r>
        <w:t xml:space="preserve">Yhtiön vuoden 2014 kolmannen neljänneksen tuloksen mukaan konserni kasvatti asiakasmääräänsä 10 prosenttia vuoden 2013 3,67 miljoonasta asiakkaasta 4,03 miljoonaan asiakkaaseen. Konsernin liikevaihto laski samana aikana 3 % eli 15 miljoonaa puntaa 528 miljoonasta punnasta 513 miljoonaan puntaan. Toimitusjohtaja Henry Engelhardt sanoi, että yhtiö ennakoi tulevien tulosten kärsivän vakuutusmaksujen laskusta viime vuosina. Yhtiön pääkonttori sijaitsee Cardiffissa, ja sillä on toimistot myös Swanseassa ja Newportissa.</w:t>
      </w:r>
    </w:p>
    <w:p>
      <w:r>
        <w:rPr>
          <w:b/>
        </w:rPr>
        <w:t xml:space="preserve">Yhteenveto</w:t>
      </w:r>
    </w:p>
    <w:p>
      <w:r>
        <w:t xml:space="preserve">Cardiffissa sijaitsevan vakuutusyhtiön Admiralin liikevaihto on laskenut asiakkaiden määrän kasvusta huolimatta.</w:t>
      </w:r>
    </w:p>
    <w:p>
      <w:r>
        <w:rPr>
          <w:b/>
          <w:u w:val="single"/>
        </w:rPr>
        <w:t xml:space="preserve">Asiakirjan numero 5700</w:t>
      </w:r>
    </w:p>
    <w:p>
      <w:r>
        <w:t xml:space="preserve">Severn-joen kuolemantapauksen tutkintaa lykätty</w:t>
      </w:r>
    </w:p>
    <w:p>
      <w:r>
        <w:t xml:space="preserve">Shrewsburyn Grange Roadilla asuvan 27-vuotiaan Mark Hodnettin ruumis löydettiin Kingslandin sillalta kaupungissa 18. elokuuta. Hodnett katosi lähdettyään Abbey Foregatessa sijaitsevasta C21-yökerhosta noin kello 01.00 BST 13. elokuuta. Kuolinsyyntutkija John Ellery kuuli tunnistamistodisteita ennen kuin hän lykkäsi kuulemista myöhempään ajankohtaan.</w:t>
      </w:r>
    </w:p>
    <w:p>
      <w:r>
        <w:rPr>
          <w:b/>
        </w:rPr>
        <w:t xml:space="preserve">Yhteenveto</w:t>
      </w:r>
    </w:p>
    <w:p>
      <w:r>
        <w:t xml:space="preserve">Shropshireläisen miehen, jonka ruumis löydettiin Severn-joesta, kuolemaa on tutkittu.</w:t>
      </w:r>
    </w:p>
    <w:p>
      <w:r>
        <w:rPr>
          <w:b/>
          <w:u w:val="single"/>
        </w:rPr>
        <w:t xml:space="preserve">Asiakirjan numero 5701</w:t>
      </w:r>
    </w:p>
    <w:p>
      <w:r>
        <w:t xml:space="preserve">Helikopteri pelastaa kiipeilijän, joka on jumissa Skyen merijyrkänteellä.</w:t>
      </w:r>
    </w:p>
    <w:p>
      <w:r>
        <w:t xml:space="preserve">Pelastusryhmät hälytettiin miehen luo, joka oli jyrkänteellä Neist Pointissa saaren luoteisosassa, hieman kello 12:00 jälkeen. Paikalle lähetettiin Portreen, Dunveganin ja Stornowayn rannikkovartioston pelastusryhmät sekä RNLI:n Portreen pelastusvene. Stornowayn rannikkovartioston helikopteri vinssasi kiipeilijän alas kalliolta. Hänet jätettiin Neist Pointin majakkapolulle. Viime viikolla Stornowayn rannikkovartioston helikopterimiehistö suoritti 1 000. tehtävänsä - työn - vuoden 2013 jälkeen, jolloin Bristow sai 10-vuotisen sopimuksen etsintä- ja pelastushelikoptereiden käytöstä.</w:t>
      </w:r>
    </w:p>
    <w:p>
      <w:r>
        <w:rPr>
          <w:b/>
        </w:rPr>
        <w:t xml:space="preserve">Yhteenveto</w:t>
      </w:r>
    </w:p>
    <w:p>
      <w:r>
        <w:t xml:space="preserve">Kiipeilijä on pelastettu jäätyään jumiin kiipeilyn aikana merijyrkänteellä Isle of Skyellä.</w:t>
      </w:r>
    </w:p>
    <w:p>
      <w:r>
        <w:rPr>
          <w:b/>
          <w:u w:val="single"/>
        </w:rPr>
        <w:t xml:space="preserve">Asiakirjan numero 5702</w:t>
      </w:r>
    </w:p>
    <w:p>
      <w:r>
        <w:t xml:space="preserve">Mies kuoli Jerseyssä yhden ajoneuvon onnettomuudessa</w:t>
      </w:r>
    </w:p>
    <w:p>
      <w:r>
        <w:t xml:space="preserve">Poliisi kutsuttiin La Grande Route de St Ouenille, joka sijaitsee lähellä St Ouenin kartanoa, noin klo 16.50 GMT torstaina. Punaisen Nissanin kuljettaja kuoli onnettomuuspaikalla. Poliisi sanoi, että lisätietoja ei julkisteta tutkinnan ollessa kesken. Jerseyn osavaltioiden poliisi vetoaa mahdollisiin silminnäkijöihin. Aiheeseen liittyvät Internet-linkit Jerseyn osavaltion poliisi</w:t>
      </w:r>
    </w:p>
    <w:p>
      <w:r>
        <w:rPr>
          <w:b/>
        </w:rPr>
        <w:t xml:space="preserve">Yhteenveto</w:t>
      </w:r>
    </w:p>
    <w:p>
      <w:r>
        <w:t xml:space="preserve">Kolmekymppinen mies on kuollut yhden ajoneuvon kolarissa Jerseyssä.</w:t>
      </w:r>
    </w:p>
    <w:p>
      <w:r>
        <w:rPr>
          <w:b/>
          <w:u w:val="single"/>
        </w:rPr>
        <w:t xml:space="preserve">Asiakirjan numero 5703</w:t>
      </w:r>
    </w:p>
    <w:p>
      <w:r>
        <w:t xml:space="preserve">Kuusi kuoli Venezuelan vankilamellakassa</w:t>
      </w:r>
    </w:p>
    <w:p>
      <w:r>
        <w:t xml:space="preserve">Väkivaltaisuudet puhkesivat Los Tequesin vankilassa, lähellä pääkaupunki Caracasia, sunnuntaina sukulaisten vierailuaikana. Ei ollut heti tiedossa, mikä välikohtauksen aiheutti. Väkivaltaisuudet ovat yleisiä Venezuelan vankiloissa, joissa kilpailevat ryhmät taistelevat toisinaan selliosastojen hallinnasta tai huumeiden myynnistä. Vankilavirkailija Consuelo Serrada kertoi, että kahdeksan Los Tequesin loukkaantuneista vangeista vietiin sairaalaan, kun taas loput hoidettiin vankilassa, Venezuelan valtion tiedotusvälineet kertoivat. Virkamies lisäsi, että viranomaiset saivat tilanteen hallintaan.</w:t>
      </w:r>
    </w:p>
    <w:p>
      <w:r>
        <w:rPr>
          <w:b/>
        </w:rPr>
        <w:t xml:space="preserve">Yhteenveto</w:t>
      </w:r>
    </w:p>
    <w:p>
      <w:r>
        <w:t xml:space="preserve">Kuusi ihmistä on kuollut ja 15 loukkaantunut mellakassa venezuelalaisessa vankilassa, kertovat viranomaiset.</w:t>
      </w:r>
    </w:p>
    <w:p>
      <w:r>
        <w:rPr>
          <w:b/>
          <w:u w:val="single"/>
        </w:rPr>
        <w:t xml:space="preserve">Asiakirjan numero 5704</w:t>
      </w:r>
    </w:p>
    <w:p>
      <w:r>
        <w:t xml:space="preserve">Yhdistyneen kuningaskunnan ensimmäinen kalasääsken poikanen vuonna 2016 kuoriutuu Loch Gartenissa.</w:t>
      </w:r>
    </w:p>
    <w:p>
      <w:r>
        <w:t xml:space="preserve">Nuorta petolintua kasvattavat naaras ja uros, jotka tunnetaan nimillä EJ ja Odin, Loch Gartenissa, lähellä Grantown on Speytä. RSPB Scotlandin mukaan poikanen kuoriutui lauantaina noin kello 07.00, ja se uskoo sen olevan ensimmäinen kalasääsken kuoriutuminen Yhdistyneessä kuningaskunnassa tänä vuonna. Kalasääsket muuttavat Länsi-Afrikasta pesimään Yhdistyneeseen kuningaskuntaan ja muuallekin. EJ palasi Loch Garteniin 14. kaudekseen.</w:t>
      </w:r>
    </w:p>
    <w:p>
      <w:r>
        <w:rPr>
          <w:b/>
        </w:rPr>
        <w:t xml:space="preserve">Yhteenveto</w:t>
      </w:r>
    </w:p>
    <w:p>
      <w:r>
        <w:t xml:space="preserve">Yhdistyneen kuningaskunnan petolintujen viimeisimmän pesimäkauden ensimmäinen kalasääsken poikanen on kuoriutunut Highlandsissa.</w:t>
      </w:r>
    </w:p>
    <w:p>
      <w:r>
        <w:rPr>
          <w:b/>
          <w:u w:val="single"/>
        </w:rPr>
        <w:t xml:space="preserve">Asiakirjan numero 5705</w:t>
      </w:r>
    </w:p>
    <w:p>
      <w:r>
        <w:t xml:space="preserve">William Davenport vangittiin Windlestone Hallin asuntolainapetoksesta</w:t>
      </w:r>
    </w:p>
    <w:p>
      <w:r>
        <w:t xml:space="preserve">William Davenport, 60, käytti väärennettyjä asiakirjoja hankkiakseen rahaa ostaakseen Windlestone Hallin lähellä Bishop Aucklandia. Teesside Crown Courtille kerrottiin, että Davenport, joka tunnettiin aiemmin nimellä William Green, oli asetettu kolme kertaa konkurssiin ja saanut useita tuomioita käräjäoikeudessa. Tuomari kuvaili häntä "läpikotaisin ahneeksi" ja tuomitsi hänet kuudeksi vuodeksi vankilaan.</w:t>
      </w:r>
    </w:p>
    <w:p>
      <w:r>
        <w:rPr>
          <w:b/>
        </w:rPr>
        <w:t xml:space="preserve">Yhteenveto</w:t>
      </w:r>
    </w:p>
    <w:p>
      <w:r>
        <w:t xml:space="preserve">Durhamin kreivikunnan mies on myöntänyt tehneensä vilpillisiä laina- ja asuntolainahakemuksia, joiden tarkoituksena oli ostaa kartano.</w:t>
      </w:r>
    </w:p>
    <w:p>
      <w:r>
        <w:rPr>
          <w:b/>
          <w:u w:val="single"/>
        </w:rPr>
        <w:t xml:space="preserve">Asiakirjan numero 5706</w:t>
      </w:r>
    </w:p>
    <w:p>
      <w:r>
        <w:t xml:space="preserve">Morayn neuvostoa johtaa konservatiivien ja riippumattomien koalitio.</w:t>
      </w:r>
    </w:p>
    <w:p>
      <w:r>
        <w:t xml:space="preserve">Kahdeksan valtuutetun konservatiiviryhmä on yhdistänyt voimansa kuuden riippumattoman jäsenen kanssa. Valtuuston johtajana toimii riippumaton George Alexander ja koollekutsujana konservatiivi James Allan. Morayn kunnallisvaaleissa valittiin yhdeksän SNP:n valtuutettua.</w:t>
      </w:r>
    </w:p>
    <w:p>
      <w:r>
        <w:rPr>
          <w:b/>
        </w:rPr>
        <w:t xml:space="preserve">Yhteenveto</w:t>
      </w:r>
    </w:p>
    <w:p>
      <w:r>
        <w:t xml:space="preserve">Morayn neuvoston uusi hallinto on vahvistettu konservatiivien ja riippumattomien koalitioksi.</w:t>
      </w:r>
    </w:p>
    <w:p>
      <w:r>
        <w:rPr>
          <w:b/>
          <w:u w:val="single"/>
        </w:rPr>
        <w:t xml:space="preserve">Asiakirjan numero 5707</w:t>
      </w:r>
    </w:p>
    <w:p>
      <w:r>
        <w:t xml:space="preserve">Trumpin "Venäjä-asiakirja" - mitä tiedämme ja mitä emme tiedä?</w:t>
      </w:r>
    </w:p>
    <w:p>
      <w:r>
        <w:t xml:space="preserve">Kuka kirjoitti raportin ja miksi? Raportin on laajalti katsottu olevan Christopher Steelen, eläkkeellä olevan brittiläisen tiedustelu-upseerin, käsialaa. Lontoossa toimivaa tiedusteluyritystä johtavan Steelen on kerrottu olleen Trumpin vastaisten republikaanien palkkaama tutkimaan Trumpin yhteyksiä Venäjään puolueen presidenttiehdokkuudesta käydyn taistelun aikana. Yleisvaalikampanjassa tutkimusta rahoitti nimetön demokraattinen lahjoittaja. Mutta koska Steele on piileskellyt raportin tiistaina tapahtuneen julkitulon jälkeen, ei ole vahvistusta sille, että hän on raportin tekijä. Mitä raportissa sanotaan? Se koostuu sarjasta kesäkuusta joulukuuhun päivättyjä muistioita, joiden sanotaan perustuvan Venäjän tiedusteluyhteisön jäseniltä saatuihin tietoihin. Siinä väitetään, että venäläiset virkamiehet ovat ainakin viiden vuoden ajan viljelleet Trumpia rohkaistakseen länsiliiton sisäisiä erimielisyyksiä ja jakaneet hänen kanssaan tiedustelutietoja. Mikä hätkähdyttävintä, siinä väitetään, että Venäjä on onnistunut vaarantamaan Trumpin ja pystyy kiristämään häntä. Siinä sanotaan, että Venäjän FSB-virastolla on kuvamateriaalia, jossa valittu presidentti käyttää prostituoituja Ritz-Carlton-hotellissa Moskovassa. Miten yleisö sai tietää raportin olemassaolosta? CNN kertoi sen olemassaolosta 10. tammikuuta, ja Buzzfeed-sivusto julkaisi sen kokonaisuudessaan. Kuinka uskottavia sen sisältämät tiedot ovat? Raportin julkaisemisen jälkeen Trump on tuominnut sen "vääräksi ja kuvitteelliseksi" ja "keksityiksi, valheellisiksi faktoiksi". Myös venäläiset virkamiehet ovat torjuneet sen "selluloosafiktioksi". Kaikki suuret tiedotusvälineet ovat korostaneet, että raportin väitteet ovat perusteettomia. Useat, muun muassa BBC, olivat tietoisia väitteistä ennen vaaleja, mutta eivät pystyneet tarkistamaan niitä eivätkä siksi julkaisseet juttuja. Newsweek sanoo, että raportti "sisältää paljon Kremliin liittyviä juoruja" ja viittaa asiavirheisiin ja venäläisten nimien kirjoitusvirheisiin. Yhdysvaltain tiedusteluyhteisö piti raportteja kuitenkin niin uskottavina, että niistä annettiin tammikuun alussa kaksisivuinen yhteenveto sekä presidentti Barack Obamalle että valitulle Trumpille. Yhdysvaltain kansallisen tiedustelupalvelun johtaja James Clapper on vain sanonut, että väitteitä arvioidaan edelleen. Hän myös kiisti jyrkästi Trumpin väitteet siitä, että Yhdysvaltain tiedustelupalvelut olisivat osallistuneet raportin vuotamiseen.</w:t>
      </w:r>
    </w:p>
    <w:p>
      <w:r>
        <w:rPr>
          <w:b/>
        </w:rPr>
        <w:t xml:space="preserve">Yhteenveto</w:t>
      </w:r>
    </w:p>
    <w:p>
      <w:r>
        <w:t xml:space="preserve">Uusin - ja ehkä eniten otsikoihin nousseista - jännitteiden lähde Donald Trumpin ja Yhdysvaltain tiedustelupalvelun välillä on vahvistamaton raportti, jonka on ilmeisesti laatinut yksityinen tiedusteluyritys ja jonka mukaan Venäjä on kerännyt valittua presidenttiä koskevia vaarallisia tietoja. Nämä väitteet herättävät paljon enemmän kysymyksiä kuin antavat vastauksia. Tässä on yhteenveto siitä, mitä tähän mennessä tiedämme.</w:t>
      </w:r>
    </w:p>
    <w:p>
      <w:r>
        <w:rPr>
          <w:b/>
          <w:u w:val="single"/>
        </w:rPr>
        <w:t xml:space="preserve">Asiakirjan numero 5708</w:t>
      </w:r>
    </w:p>
    <w:p>
      <w:r>
        <w:t xml:space="preserve">Maghaberryn vankilan virkamies oikeudessa hirttämisestä</w:t>
      </w:r>
    </w:p>
    <w:p>
      <w:r>
        <w:t xml:space="preserve">Nimettömänä pysyttelevää virkamiestä syytetään virkavelvollisuuden laiminlyönnistä, koska hän on tahallaan laiminlyönyt velvollisuutensa. Tapaus liittyy Colin Belliin, joka hirtti itsensä vankilassa vuonna 2008. Hän oli istunut elinkautista tuomiota murhasta ja oli itsemurhavahdissa. Syytettyä syytetään 30. heinäkuuta ja 2. elokuuta 2008 välisenä aikana tehdystä rikoksesta. Virkamies asetetaan virallisesti syytteeseen Craigavon Crown Courtissa 19. marraskuuta.</w:t>
      </w:r>
    </w:p>
    <w:p>
      <w:r>
        <w:rPr>
          <w:b/>
        </w:rPr>
        <w:t xml:space="preserve">Yhteenveto</w:t>
      </w:r>
    </w:p>
    <w:p>
      <w:r>
        <w:t xml:space="preserve">On käynyt ilmi, että vankilavirkailija joutuu oikeuteen vaarassa olevan vangin kuolemasta Maghaberryn vankilassa Antrimin kreivikunnassa.</w:t>
      </w:r>
    </w:p>
    <w:p>
      <w:r>
        <w:rPr>
          <w:b/>
          <w:u w:val="single"/>
        </w:rPr>
        <w:t xml:space="preserve">Asiakirjan numero 5709</w:t>
      </w:r>
    </w:p>
    <w:p>
      <w:r>
        <w:t xml:space="preserve">'Joulun parhaat lelut' kuvina</w:t>
      </w:r>
    </w:p>
    <w:p>
      <w:r>
        <w:t xml:space="preserve">Lelujen vähittäismyyjien yhdistyksen vuosittaisessa Dream Toys -taulukossa on leluja, joiden hinnat vaihtelevat 7,99 punnan minifiguureista 99,99 punnan dinosaurukseen. Leluja, jotka ovat olleet alan järjestön listalla aiempina vuosikymmeninä, ovat muun muassa piirustussarja Spirograph vuonna 1967 ja Nintendo Game Boy -pelikonsoli vuonna 1991.</w:t>
      </w:r>
    </w:p>
    <w:p>
      <w:r>
        <w:rPr>
          <w:b/>
        </w:rPr>
        <w:t xml:space="preserve">Yhteenveto</w:t>
      </w:r>
    </w:p>
    <w:p>
      <w:r>
        <w:t xml:space="preserve">Nuket, Lego ja uuden teknologian muunnelmat ovat kaikki mukana tämän joulun myydyimpien lelujen listalla.</w:t>
      </w:r>
    </w:p>
    <w:p>
      <w:r>
        <w:rPr>
          <w:b/>
          <w:u w:val="single"/>
        </w:rPr>
        <w:t xml:space="preserve">Asiakirjan numero 5710</w:t>
      </w:r>
    </w:p>
    <w:p>
      <w:r>
        <w:t xml:space="preserve">Lottorahaa Staffordshiren yhteisön kahviloille</w:t>
      </w:r>
    </w:p>
    <w:p>
      <w:r>
        <w:t xml:space="preserve">Staffordshiren Tamworthissa sijaitsevat Community Cafes -yhteisökahvilat perustavat uusia tilaisuuksia Glascoteen ja Stoneydelphiin. Järjestäjät ovat jo perustaneet kahviloita Amingtoniin, Belgraveen ja Wilnecoteen. Hanke alkoi vuonna 2007, ja se on tilapäispalvelu, jossa ihmiset voivat saada tietoa paikallisista palveluista ja osallistua toimintaan.</w:t>
      </w:r>
    </w:p>
    <w:p>
      <w:r>
        <w:rPr>
          <w:b/>
        </w:rPr>
        <w:t xml:space="preserve">Yhteenveto</w:t>
      </w:r>
    </w:p>
    <w:p>
      <w:r>
        <w:t xml:space="preserve">Hankkeelle, jonka tavoitteena on tarjota asukkaille paikka kahville ja tiedottamiselle, on myönnetty 142 000 puntaa lottorahaa laajentamiseen.</w:t>
      </w:r>
    </w:p>
    <w:p>
      <w:r>
        <w:rPr>
          <w:b/>
          <w:u w:val="single"/>
        </w:rPr>
        <w:t xml:space="preserve">Asiakirjan numero 5711</w:t>
      </w:r>
    </w:p>
    <w:p>
      <w:r>
        <w:t xml:space="preserve">Kontti liukui rekasta ja tappoi 19 ihmistä Intiassa sattuneessa onnettomuudessa.</w:t>
      </w:r>
    </w:p>
    <w:p>
      <w:r>
        <w:t xml:space="preserve">Poliisi tutkii tapausta, mutta virkamiesten mukaan kontti irtosi saranoistaan, kun yksi kuorma-auton pyöristä oli puhjennut. "Bussissa oli noin 48 ihmistä, ja useat ovat kriittisessä tilassa", kertoi virkamies BBC Hindille. Tapaus sattui noin kello 3.30 paikallista aikaa (21.50 GMT), poliisi kertoi. Bussi oli moottoritiellä, kun kontti liukui pois rekasta, joka oli vastakkaisella kaistalla. Sitten se kaatui toiselle puolelle ja törmäsi bussiin. Keralan osavaltion liikennelaitoksen omistama Volvo-bussi oli matkalla Bangaloren kaupungista naapurivaltiossa Karnatakassa sijaitsevaan Ernakulamiin Keralassa. Piirikunnan päällikkö, tohtori Vijay Karthikeyan, kertoi BBC Hindille, että onnettomuuden syytä tutkitaan edelleen. Kuorma-auton kuljettajan kerrotaan olevan karkuteillä.</w:t>
      </w:r>
    </w:p>
    <w:p>
      <w:r>
        <w:rPr>
          <w:b/>
        </w:rPr>
        <w:t xml:space="preserve">Yhteenveto</w:t>
      </w:r>
    </w:p>
    <w:p>
      <w:r>
        <w:t xml:space="preserve">Ainakin 19 ihmistä on saanut surmansa Etelä-Intiassa sattuneessa onnettomuudessa, kun kontti liukui rekasta ja törmäsi matkustajabussiin.</w:t>
      </w:r>
    </w:p>
    <w:p>
      <w:r>
        <w:rPr>
          <w:b/>
          <w:u w:val="single"/>
        </w:rPr>
        <w:t xml:space="preserve">Asiakirjan numero 5712</w:t>
      </w:r>
    </w:p>
    <w:p>
      <w:r>
        <w:t xml:space="preserve">Denbighshiren koirankakka tytön purukumikilvessä herättää varoituksen</w:t>
      </w:r>
    </w:p>
    <w:p>
      <w:r>
        <w:t xml:space="preserve">Neuvoston mukaan Cae Ddolin pellolla Ruthinissa sattuneella välikohtauksella olisi voinut olla "vakavia seurauksia" nuoren tytön terveydelle, vaikka "pysyviä vaikutuksia" ei ollutkaan. Denbighshiren ympäristöasioista vastaava kabinettijäsen David Smith sanoi olevansa "inhottava ja pettynyt". "Kehotamme kaikkia olemaan vastuullisia ja siivoamaan", hän sanoi.</w:t>
      </w:r>
    </w:p>
    <w:p>
      <w:r>
        <w:rPr>
          <w:b/>
        </w:rPr>
        <w:t xml:space="preserve">Yhteenveto</w:t>
      </w:r>
    </w:p>
    <w:p>
      <w:r>
        <w:t xml:space="preserve">Denbighshireläisille lemmikinomistajille on annettu varoitus sen jälkeen, kun koirankakka päätyi rugby-pelaajan purukumikilpeen.</w:t>
      </w:r>
    </w:p>
    <w:p>
      <w:r>
        <w:rPr>
          <w:b/>
          <w:u w:val="single"/>
        </w:rPr>
        <w:t xml:space="preserve">Asiakirjan numero 5713</w:t>
      </w:r>
    </w:p>
    <w:p>
      <w:r>
        <w:t xml:space="preserve">Cheltenham Festival: Golfari Lee Westwood tukee jokaista voittajaa</w:t>
      </w:r>
    </w:p>
    <w:p>
      <w:r>
        <w:t xml:space="preserve">Worksopista kotoisin oleva entinen maailmanlistan ykkönen voitti Betfredin totejackpot-kilpailun lyömällä vetoa kuudesta ensimmäisestä voittajasta. Golfari löi sitten vetoa seitsemännestä kilpailusta ja valitsi vielä toisen voittajan. Hän kertoi BBC Radio 5 Livelle: "Laitoin 128 puntaa toteen [totejackpotiin], ja se maksoi hieman alle 22 000 puntaa."</w:t>
      </w:r>
    </w:p>
    <w:p>
      <w:r>
        <w:rPr>
          <w:b/>
        </w:rPr>
        <w:t xml:space="preserve">Yhteenveto</w:t>
      </w:r>
    </w:p>
    <w:p>
      <w:r>
        <w:t xml:space="preserve">Golffari Lee Westwood voitti lähes 22 000 puntaa, kun hän panosti Cheltenhamin festivaalin ensimmäisenä päivänä jokaiseen voittajahevoseen.</w:t>
      </w:r>
    </w:p>
    <w:p>
      <w:r>
        <w:rPr>
          <w:b/>
          <w:u w:val="single"/>
        </w:rPr>
        <w:t xml:space="preserve">Asiakirjan numero 5714</w:t>
      </w:r>
    </w:p>
    <w:p>
      <w:r>
        <w:t xml:space="preserve">M4-liittymän koesulkeminen Port Talbotissa "hyödyttää".</w:t>
      </w:r>
    </w:p>
    <w:p>
      <w:r>
        <w:t xml:space="preserve">Se lisäsi kuitenkin, että liikenne paikallisilla teillä liittymän 41 länteen suuntautuvan liittymän ympärillä oli lisääntynyt. Traffic Walesin mukaan kuljettajat voisivat vähentää liikennettä käyttämällä käytössä olevia kiertoteitä. Kuuden kuukauden kokeilu alkoi 4. elokuuta, ja liittymä suljettiin maanantaista perjantaihin kello 07:00-09:00 ja 16:00-18:00. Osa-aikaisista sulkemisista sovittiin Walesin hallituksen, Neath Port Talbotin kunnan, Port Talbotin kauppakamarin edustajien, paikallisyhteisön ja Business Walesin järjestämän kokouksen jälkeen. Sekä paikallinen kansanedustaja että parlamentin jäsen ovat aiemmin ilmaisseet huolensa sulkemisten vaikutuksesta kaupunkiin.</w:t>
      </w:r>
    </w:p>
    <w:p>
      <w:r>
        <w:rPr>
          <w:b/>
        </w:rPr>
        <w:t xml:space="preserve">Yhteenveto</w:t>
      </w:r>
    </w:p>
    <w:p>
      <w:r>
        <w:t xml:space="preserve">Port Talbotin lähellä sijaitsevan M4-moottoritien ruuhkien helpottamiseksi tehty kiistanalainen ruuhka-aikojen sulkeminen on "hyödyksi", todetaan kokeilua koskevassa selvityksessä.</w:t>
      </w:r>
    </w:p>
    <w:p>
      <w:r>
        <w:rPr>
          <w:b/>
          <w:u w:val="single"/>
        </w:rPr>
        <w:t xml:space="preserve">Asiakirjan numero 5715</w:t>
      </w:r>
    </w:p>
    <w:p>
      <w:r>
        <w:t xml:space="preserve">Armeijan kadettien unikkomyyjä uhkaa: Derbyshiren mies syytteessä</w:t>
      </w:r>
    </w:p>
    <w:p>
      <w:r>
        <w:t xml:space="preserve">Armeijakadetti oli myymässä unikoita Royal British Legionille supermarketin ulkopuolella Belperissä, Derbyshiressä, kun Adelso Saws väitetysti uhkaili. Poliisi on nostanut syytteen 34-vuotiasta Kilburnista, Derbyshiren osavaltiosta kotoisin olevaa miestä vastaan uhkaavien, loukkaavien, solvaavien sanojen tai käytöksen käyttämisestä tarkoituksenaan aiheuttaa väkivallan pelkoa tai yllyttää väkivaltaan. Hänen oli määrä saapua Chesterfieldin käräjäoikeuteen.</w:t>
      </w:r>
    </w:p>
    <w:p>
      <w:r>
        <w:rPr>
          <w:b/>
        </w:rPr>
        <w:t xml:space="preserve">Yhteenveto</w:t>
      </w:r>
    </w:p>
    <w:p>
      <w:r>
        <w:t xml:space="preserve">Mies, jonka väitetään uhkailleen 13-vuotiasta unikkomyyjää, on saanut syytteen.</w:t>
      </w:r>
    </w:p>
    <w:p>
      <w:r>
        <w:rPr>
          <w:b/>
          <w:u w:val="single"/>
        </w:rPr>
        <w:t xml:space="preserve">Asiakirjan numero 5716</w:t>
      </w:r>
    </w:p>
    <w:p>
      <w:r>
        <w:t xml:space="preserve">Blackpoolin hotellin purkaminen voi sulkea osan tanssiaistanssiaisista neljäksi viikoksi</w:t>
      </w:r>
    </w:p>
    <w:p>
      <w:r>
        <w:t xml:space="preserve">Työt entisessä Ambassador-hotellissa alkoivat sen jälkeen, kun omistaja Ged O'Mahoney kertoi, että sen seiniin ilmestyi yhtäkkiä suuria halkeamia. Hän sanoi, että työ, jonka yhteydessä alue tyhjennetään, maksaisi 200 000 puntaa. Blackpool Council sanoi, että Derby Roadin ja Wilton Paraden välinen Promenade suljetaan, kunnes työt on saatu päätökseen. Rakennusinsinöörit olivat tuominneet hotellin, joka vaurioitui pahoin epäillyssä tuhopolttoiskussa vuonna 2018. Blackpoolin neuvosto hyväksyi toukokuussa O'Mahoneyn suunnitelmat muuttaa hotelli 17 luksusasunnoksi. Seuraa BBC North West -kanavaa Facebookissa, Twitterissä ja Instagramissa. Voit myös lähettää juttuideoita osoitteeseen northwest.newsonline@bbc.co.uk</w:t>
      </w:r>
    </w:p>
    <w:p>
      <w:r>
        <w:rPr>
          <w:b/>
        </w:rPr>
        <w:t xml:space="preserve">Yhteenveto</w:t>
      </w:r>
    </w:p>
    <w:p>
      <w:r>
        <w:t xml:space="preserve">Blackpoolissa sijaitsevan ränsistyneen hotellin hätäpurku saattaa sulkea osan kaupungin rantakadusta neljäksi viikoksi, kuten paikallinen neuvosto on ilmoittanut.</w:t>
      </w:r>
    </w:p>
    <w:p>
      <w:r>
        <w:rPr>
          <w:b/>
          <w:u w:val="single"/>
        </w:rPr>
        <w:t xml:space="preserve">Asiakirjan numero 5717</w:t>
      </w:r>
    </w:p>
    <w:p>
      <w:r>
        <w:t xml:space="preserve">Abersochin vastaanotto voi sulkeutua yleislääkärivajeen vuoksi</w:t>
      </w:r>
    </w:p>
    <w:p>
      <w:r>
        <w:t xml:space="preserve">Botwnnogin lääkäreiden määrä on pudonnut kolmeen, ja heidän mukaansa se ei riitä Abersochin vastaanoton hoitamiseen. Pohjois-Walesin paikallisen lääketieteellisen komitean mukaan tämä on esimerkki siitä, että yleislääkäreiden määrä on kestämätön maaseutualueilla. Betsi Cadwaladrin yliopiston terveyslautakunta sanoo, että rekrytointiongelmat heijastavat tilannetta koko Yhdistyneessä kuningaskunnassa. Se lisää kuitenkin, että se luottaa siihen, että se pystyy vastaamaan haasteeseen. Kokous on määrä pitää perjantaina iltapäivällä, mutta lopullisen päätöksen odotetaan tulevan julki vasta ensi viikolla.</w:t>
      </w:r>
    </w:p>
    <w:p>
      <w:r>
        <w:rPr>
          <w:b/>
        </w:rPr>
        <w:t xml:space="preserve">Yhteenveto</w:t>
      </w:r>
    </w:p>
    <w:p>
      <w:r>
        <w:t xml:space="preserve">Terveydenhuollon virkamiehet kokoontuvat päättämään, suljetaanko Gwyneddissä sijaitseva lääkärin vastaanotto, koska yleislääkäreiden rekrytoinnista ollaan huolissaan.</w:t>
      </w:r>
    </w:p>
    <w:p>
      <w:r>
        <w:rPr>
          <w:b/>
          <w:u w:val="single"/>
        </w:rPr>
        <w:t xml:space="preserve">Asiakirjan numero 5718</w:t>
      </w:r>
    </w:p>
    <w:p>
      <w:r>
        <w:t xml:space="preserve">Kaksi ihmistä ja hevonen kuolivat Waltham Crossin liikenneonnettomuudessa</w:t>
      </w:r>
    </w:p>
    <w:p>
      <w:r>
        <w:t xml:space="preserve">Onnettomuus sattui maanantaina noin klo 19:10 BST Lieutenant Ellis Waylla, Waltham Crossissa, Hertfordshiren osavaltiossa. Nelikymppinen mies kuoli sairaalassa maanantai-iltana, ja parikymppinen nainen kuoli sairaalassa aamulla. Molemmat olivat ratsastaneet ansassa - hevonen kuoli tapahtumapaikalla. Osallisena ollutta autoa, Mazdaa, ajanut nainen ei loukkaantunut. Tie suljettiin useiden tuntien ajaksi, jotta tutkimukset tapahtumapaikalla voitiin suorittaa. Kaikkia, joilla on tietoa törmäyksestä, pyydetään soittamaan Hertfordshiren poliisille.</w:t>
      </w:r>
    </w:p>
    <w:p>
      <w:r>
        <w:rPr>
          <w:b/>
        </w:rPr>
        <w:t xml:space="preserve">Yhteenveto</w:t>
      </w:r>
    </w:p>
    <w:p>
      <w:r>
        <w:t xml:space="preserve">Mies, nainen ja hevonen ovat kuolleet sen jälkeen, kun heidän vetoautonsa joutui törmäykseen auton kanssa.</w:t>
      </w:r>
    </w:p>
    <w:p>
      <w:r>
        <w:rPr>
          <w:b/>
          <w:u w:val="single"/>
        </w:rPr>
        <w:t xml:space="preserve">Asiakirjan numero 5719</w:t>
      </w:r>
    </w:p>
    <w:p>
      <w:r>
        <w:t xml:space="preserve">Palomiehet puuttuvat edelleen Llandowin kierrätyslaitoksen tulipaloon</w:t>
      </w:r>
    </w:p>
    <w:p>
      <w:r>
        <w:t xml:space="preserve">Etelä-Walesin palo- ja pelastuslaitos ilmoitti, että sillä oli seitsemän moottoria ja 50 palomiestä kierrätyslaitoksessa Llandowin teollisuusalueella koko yön ajan. Tiedottaja sanoi, että paikka ei ole lähellä asutusta. Tulipalo syttyi hieman ennen kello 16:00 BST. Silminnäkijöiden mukaan savu näkyi kilometrien päähän.</w:t>
      </w:r>
    </w:p>
    <w:p>
      <w:r>
        <w:rPr>
          <w:b/>
        </w:rPr>
        <w:t xml:space="preserve">Yhteenveto</w:t>
      </w:r>
    </w:p>
    <w:p>
      <w:r>
        <w:t xml:space="preserve">Palomiehet jatkavat taistelua suurta tulipaloa vastaan, joka syttyi Cowbridgen lähellä sijaitsevalla teollisuusalueella Vale of Glamorganissa sunnuntaina.</w:t>
      </w:r>
    </w:p>
    <w:p>
      <w:r>
        <w:rPr>
          <w:b/>
          <w:u w:val="single"/>
        </w:rPr>
        <w:t xml:space="preserve">Asiakirjan numero 5720</w:t>
      </w:r>
    </w:p>
    <w:p>
      <w:r>
        <w:t xml:space="preserve">Mestarien liiga: Cardiffin kadut palaavat normaaliksi</w:t>
      </w:r>
    </w:p>
    <w:p>
      <w:r>
        <w:t xml:space="preserve">Rajoitukset olivat voimassa, kun Real Madrid voitti Juventuksen 4-1 lauantaina. Mestarien liigan päätöspäivänä sunnuntaina Lontoossa tapahtuneen terrori-iskun jälkeen Mestarien liigafestivaalilla oli "merkittävä" poliisin läsnäolo. Festivaalin päätyttyä Cardiff Bayn läheiset tiet, kuten Lloyd George Avenue, avattiin uudelleen klo 22.00 BST. Kaikki muut tiet olivat autoilijoiden käytettävissä lukuun ottamatta Cowbridge Road Eastia, Castle Streetiä ja North Roadin pohjaa, jotka olivat avoinna vain jalankulkijoille ja pyöräilijöille. Näiden oli kuitenkin määrä olla täysin avoinna maanantaina kello 03.30 mennessä.</w:t>
      </w:r>
    </w:p>
    <w:p>
      <w:r>
        <w:rPr>
          <w:b/>
        </w:rPr>
        <w:t xml:space="preserve">Yhteenveto</w:t>
      </w:r>
    </w:p>
    <w:p>
      <w:r>
        <w:t xml:space="preserve">Mestarien liigan finaalin jälkeen 170 000 fania lähti pois, ja Cardiffin odotetaan palaavan normaaliin elämään, kun kaikki tiet avataan uudelleen maanantaina.</w:t>
      </w:r>
    </w:p>
    <w:p>
      <w:r>
        <w:rPr>
          <w:b/>
          <w:u w:val="single"/>
        </w:rPr>
        <w:t xml:space="preserve">Asiakirjan numero 5721</w:t>
      </w:r>
    </w:p>
    <w:p>
      <w:r>
        <w:t xml:space="preserve">Financial Timesin hintojen nousu Kanaalisaarilla</w:t>
      </w:r>
    </w:p>
    <w:p>
      <w:r>
        <w:t xml:space="preserve">Tästä viikosta lähtien vaaleanpunaisen paperin hinta saarilla on noussut 2,30 puntaan, kun se Yhdistyneessä kuningaskunnassa maksaa 2 puntaa. Sanomalehden tiedottajan mukaan päätöstä ei ole tehty kevyesti, ja uusi hinta heijastaa saarten lentoteitse tapahtuvan palvelemisen kallistumista. Valtakunnalliset sanomalehdet saapuvat Jerseyn lentokentälle joka aamu. Jersey Distribution, joka on Jersey Evening Post Limitedin kaupallinen yksikkö, jakaa niitä sitten ympäri saarta.</w:t>
      </w:r>
    </w:p>
    <w:p>
      <w:r>
        <w:rPr>
          <w:b/>
        </w:rPr>
        <w:t xml:space="preserve">Yhteenveto</w:t>
      </w:r>
    </w:p>
    <w:p>
      <w:r>
        <w:t xml:space="preserve">Kanaalisaarten asukkaat maksavat Financial Times -lehdestä 30 penniä enemmän.</w:t>
      </w:r>
    </w:p>
    <w:p>
      <w:r>
        <w:rPr>
          <w:b/>
          <w:u w:val="single"/>
        </w:rPr>
        <w:t xml:space="preserve">Asiakirjan numero 5722</w:t>
      </w:r>
    </w:p>
    <w:p>
      <w:r>
        <w:t xml:space="preserve">Wylfan ydinreaktori suljetaan polttoaine-elementtitutkimusta varten</w:t>
      </w:r>
    </w:p>
    <w:p>
      <w:r>
        <w:t xml:space="preserve">Magnoxin ydinvoimalapäälliköt sulkivat Wylfan reaktorin lauantaina, kun polttoaine-elementtiä ei saatu poistettua. Reaktorin on määrä lopettaa sähköntuotanto vuoden 2015 lopussa. Toiminnanharjoittaja Magnox sanoi kuitenkin, että yritys ei odota sulkemisen aikaistuvan vian vuoksi. He lisäsivät, että reaktoria ei käynnistetä uudelleen ennen kuin tutkimukset on saatu päätökseen.</w:t>
      </w:r>
    </w:p>
    <w:p>
      <w:r>
        <w:rPr>
          <w:b/>
        </w:rPr>
        <w:t xml:space="preserve">Yhteenveto</w:t>
      </w:r>
    </w:p>
    <w:p>
      <w:r>
        <w:t xml:space="preserve">Angleseyn ydinvoimalan ylläpitäjät sanovat, että on "erittäin epätodennäköistä", että vika johtaisi ydinvoimalan pysyvään sulkemiseen.</w:t>
      </w:r>
    </w:p>
    <w:p>
      <w:r>
        <w:rPr>
          <w:b/>
          <w:u w:val="single"/>
        </w:rPr>
        <w:t xml:space="preserve">Asiakirjan numero 5723</w:t>
      </w:r>
    </w:p>
    <w:p>
      <w:r>
        <w:t xml:space="preserve">Näkymä erään huoltoaseman pihalta</w:t>
      </w:r>
    </w:p>
    <w:p>
      <w:r>
        <w:t xml:space="preserve">Steve BlearsBBC Radio 5 live -radion toimittaja Shellin seitsemän pumppua käsittävältä huoltoasemalta Easthamissa Wirralissa loppui lyijytön bensiini keskiviikkoaamuna ja diesel juuri ennen lounasta. Se sijaitsee vilkkaalla kaksikaistaisella tiellä, ja se on useimpia muita suurempi huoltoasema, joka palvelee M53-tietä kohti kulkevaa raskasliikennettä. Sisäänkäynti on suljettu useilla kolhiintuneilla ja epäsopivilla liikennekartiokartioilla ja käsinkirjoitetulla kyltillä, jossa lukee "Ei polttoainetta". Henkilökunta on käyttänyt tilaisuutta hyväkseen siivoamalla, koska muuta tekemistä ei ole juuri ollut. He ovat lakaisseet polttoainevuodon kuivaamiseen käytettyä hiekkaa siisteihin pikku kasoihin. Ainoa häiriö oli yksinäinen Volvo-kuljettaja, joka pääsi sisään suustaan sanottuaan huoltoaseman ikkunasta "Auto Gas?". Polttoaineen kysyntä on ollut odotettua suurempaa Wirralissa, jossa pumput ovat tiettävästi olleet tyhjiä myös Ellesmere Portissa ja Birkenheadissa. "Itsekäs" Yksi syy voi olla niiden läheisyys Stanlow'n öljynjalostamoon Merseyn suistossa. Seitsemän mailin päässä jalostamosta ja A41-tien varrella sijaitsevalle Bromborough'n huoltoasemalle, joka sijaitsee niin ikään Wirralissa, saapui kipeästi kaivattu polttoainetoimitus kello 13.30 BST. Asema oli ollut suljettuna koko aamun. Yksi huoltomies sanoi: "He ovat tulleet kilometrien päästä tankkaamaan tänne, koska olemme lähellä Stanlow'n jalostamoa. "He luulevat, että se tarkoittaa taattua polttoainetta, mutta niin ei ole. Eilen oli kamalaa, ihmiset riitelivät keskenään paniikkiostoksista ja kanisterien täyttämisestä. "Yksi kaveri kertoi toiselle, että hän tarvitsi polttoainetta ajaakseen töihin, ja kutsui toista itsekkääksi." Kun huoltoasema avattiin, muodostui heti 12 auton jono - ihmiset huomasivat sen ja liittyivät vaistomaisesti sen päähän. "En voi jäädä kiinni, minun on ajettava työni vuoksi", sanoi maastoautonsa tankkaava maisemapuutarhuri. "Luulisi, että Cameron olisi tyytyväinen", hän lisäsi. "Lisää verorahoja heille."</w:t>
      </w:r>
    </w:p>
    <w:p>
      <w:r>
        <w:rPr>
          <w:b/>
        </w:rPr>
        <w:t xml:space="preserve">Yhteenveto</w:t>
      </w:r>
    </w:p>
    <w:p>
      <w:r>
        <w:t xml:space="preserve">Kun ministerit sanovat, että autoilijoiden olisi jatkettava "järkeviä varotoimia" varautuakseen polttoainesäiliöautojen kuljettajien mahdollisen lakon vaikutuksiin, BBC:n Steve Blears vieraili eräällä Wirralissa sijaitsevalla huoltoasemalla.</w:t>
      </w:r>
    </w:p>
    <w:p>
      <w:r>
        <w:rPr>
          <w:b/>
          <w:u w:val="single"/>
        </w:rPr>
        <w:t xml:space="preserve">Asiakirjan numero 5724</w:t>
      </w:r>
    </w:p>
    <w:p>
      <w:r>
        <w:t xml:space="preserve">Julie Clarkin kuolema: Jason Nellistiä syytetään Herefordin murhasta</w:t>
      </w:r>
    </w:p>
    <w:p>
      <w:r>
        <w:t xml:space="preserve">Julie Clark, 59, löydettiin kuolleena kotoaan Highmore Streetiltä 9. tammikuuta. Kuolemansyyntutkimus osoitti, että hän kuoli puukotusvammoihin. Jason Nellistiä, 40, Nicholson Courtista, Herefordista, on syytetty hänen murhastaan. Nellist on vangittu, ja hän saapuu maanantaina Herefordin tuomaristuomioistuimeen. Aiheeseen liittyvät Internet-linkit West Mercian poliisi</w:t>
      </w:r>
    </w:p>
    <w:p>
      <w:r>
        <w:rPr>
          <w:b/>
        </w:rPr>
        <w:t xml:space="preserve">Yhteenveto</w:t>
      </w:r>
    </w:p>
    <w:p>
      <w:r>
        <w:t xml:space="preserve">Miestä on syytetty murhasta naisen kuoltua Herefordissa.</w:t>
      </w:r>
    </w:p>
    <w:p>
      <w:r>
        <w:rPr>
          <w:b/>
          <w:u w:val="single"/>
        </w:rPr>
        <w:t xml:space="preserve">Asiakirjan numero 5725</w:t>
      </w:r>
    </w:p>
    <w:p>
      <w:r>
        <w:t xml:space="preserve">IPCC tutkii törmäystä, jossa Kent PCC Ann Barnes on osallisena</w:t>
      </w:r>
    </w:p>
    <w:p>
      <w:r>
        <w:t xml:space="preserve">Ann Barnes ajoi Mercedestä, kun se törmäsi toiseen autoon ja törmäsi puuhun Princes Roadilla Dartfordissa. Kukaan ei loukkaantunut vakavasti 16. syyskuuta sattuneessa onnettomuudessa. Komissaarin toimisto ilmoitti lausunnossaan olevansa tietoinen Kentin poliisin tekemästä ilmoituksesta, mutta ei voinut kommentoida asiaa enempää.</w:t>
      </w:r>
    </w:p>
    <w:p>
      <w:r>
        <w:rPr>
          <w:b/>
        </w:rPr>
        <w:t xml:space="preserve">Yhteenveto</w:t>
      </w:r>
    </w:p>
    <w:p>
      <w:r>
        <w:t xml:space="preserve">Kentin poliisi- ja rikoskomissaarin ajaman auton kolari on annettu riippumattoman poliisin valituslautakunnan käsiteltäväksi.</w:t>
      </w:r>
    </w:p>
    <w:p>
      <w:r>
        <w:rPr>
          <w:b/>
          <w:u w:val="single"/>
        </w:rPr>
        <w:t xml:space="preserve">Asiakirjan numero 5726</w:t>
      </w:r>
    </w:p>
    <w:p>
      <w:r>
        <w:t xml:space="preserve">Harwichin kilpailu palaa 29 vuoden jälkeen Mayflowerin vuosipäivän kunniaksi.</w:t>
      </w:r>
    </w:p>
    <w:p>
      <w:r>
        <w:t xml:space="preserve">Harwichissa, Essexissä, järjestettävä kilpailu elvytetään osana Mayflowerin juhlallisuuksia - Harwichissa sijaitsevan aluksen, joka vei ensimmäiset pyhiinvaeltajat Amerikkaan vuonna 1620. Viimeksi vuonna 1991 järjestetty juoksu ehdotetaan pidettäväksi 5. huhtikuuta. Reitti sisältää osia alkuperäisestä reitistä. Puolimaratonin järjestävät Harwich Runners ja Rotary Club of Harwich &amp; Dovercourt. Se järjestettiin ensimmäisen kerran vuonna 1982, ja se houkutteli yli 1 000 juoksijaa. Harwich Runnersin mukaan se toivoo, että tapahtumalle luodaan "festivaalitunnelma". Mayflower Lähde: The Mayflower: BBC</w:t>
      </w:r>
    </w:p>
    <w:p>
      <w:r>
        <w:rPr>
          <w:b/>
        </w:rPr>
        <w:t xml:space="preserve">Yhteenveto</w:t>
      </w:r>
    </w:p>
    <w:p>
      <w:r>
        <w:t xml:space="preserve">Puolimaraton juostaan ensimmäistä kertaa lähes 30 vuoteen historiallisen merimatkan 400-vuotisjuhlan yhteydessä ensi vuonna.</w:t>
      </w:r>
    </w:p>
    <w:p>
      <w:r>
        <w:rPr>
          <w:b/>
          <w:u w:val="single"/>
        </w:rPr>
        <w:t xml:space="preserve">Asiakirjan numero 5727</w:t>
      </w:r>
    </w:p>
    <w:p>
      <w:r>
        <w:t xml:space="preserve">Nainen kuoli ja poika loukkaantui vakavasti Darlingtonin onnettomuudessa</w:t>
      </w:r>
    </w:p>
    <w:p>
      <w:r>
        <w:t xml:space="preserve">Onnettomuus tapahtui sunnuntaina kello 15:40 BST St Cuthbert's Waylla Darlingtonissa, Durhamin kreivikunnassa. Ford Focusta kuljettanut 36-vuotias mies pidätettiin epäiltynä kuolemantuottamuksesta vaarallisella ajotavalla ja rattijuopumuksesta tai huumausaineen vaikutuksen alaisena. Hänet on vapautettu tutkinnan ajaksi. Nainen kuljetettiin ilmakuljetuksella Middlesbroughin James Cookin yliopistolliseen sairaalaan, mutta hän kuoli vammoihinsa. Hänen poikansa vietiin sairaalaan ambulanssilla, ja hän on lasten teho-osastolla, Durhamin poliisin tiedottaja kertoi.</w:t>
      </w:r>
    </w:p>
    <w:p>
      <w:r>
        <w:rPr>
          <w:b/>
        </w:rPr>
        <w:t xml:space="preserve">Yhteenveto</w:t>
      </w:r>
    </w:p>
    <w:p>
      <w:r>
        <w:t xml:space="preserve">Nainen, 29, on kuollut ja hänen viisivuotias poikansa on sairaalassa vakavasti loukkaantuneena sen jälkeen, kun auto törmäsi heihin jalankulkijoiden risteyksessä.</w:t>
      </w:r>
    </w:p>
    <w:p>
      <w:r>
        <w:rPr>
          <w:b/>
          <w:u w:val="single"/>
        </w:rPr>
        <w:t xml:space="preserve">Asiakirjan numero 5728</w:t>
      </w:r>
    </w:p>
    <w:p>
      <w:r>
        <w:t xml:space="preserve">Sheffieldin hiihtokylän tulipalon tutkinta alkaa</w:t>
      </w:r>
    </w:p>
    <w:p>
      <w:r>
        <w:t xml:space="preserve">Etelä-Yorkshiren palo- ja pelastuspalvelu ilmoitti saaneensa puhelun Sheffieldin hiihtokylään Vale Roadilla hieman ennen 01:00 BST sunnuntaina. Viisi paloautoa ja 25 palomiestä osallistui tulipaloon. Kukaan ei loukkaantunut. Poliisi tekee palokunnan kanssa yhteistä tutkimusta tulipalosta. Palokunnan mukaan palon ollessa suurimmillaan palokunta pumppasi paloon noin 3 000 litraa vettä minuutissa. Maaliskuussa 2011 kylän seikkailuleikkipaikka tuhoutui epäillyn tuhopolton jälkeen.</w:t>
      </w:r>
    </w:p>
    <w:p>
      <w:r>
        <w:rPr>
          <w:b/>
        </w:rPr>
        <w:t xml:space="preserve">Yhteenveto</w:t>
      </w:r>
    </w:p>
    <w:p>
      <w:r>
        <w:t xml:space="preserve">Sheffieldissä sijaitsevan ulkoilmahiihtokylän päärakennuksen tuhonneen tulipalon syytä on alettu tutkia.</w:t>
      </w:r>
    </w:p>
    <w:p>
      <w:r>
        <w:rPr>
          <w:b/>
          <w:u w:val="single"/>
        </w:rPr>
        <w:t xml:space="preserve">Asiakirjan numero 5729</w:t>
      </w:r>
    </w:p>
    <w:p>
      <w:r>
        <w:t xml:space="preserve">Wigtownshiren tuulipuisto hylätään</w:t>
      </w:r>
    </w:p>
    <w:p>
      <w:r>
        <w:t xml:space="preserve">Rakennuttaja RES haluaa rakentaa 11 tuulivoimalaa Glenchamberiin New Lucen, Kirkcowanin ja Glenlucen välille. Dumfries and Gallowayn neuvoston suunnittelukomitean kokous päätti hylätä suunnitelman. Yhtiön tiedottaja sanoi, että se tarkastelee päätöstä uudelleen ennen kuin "harkitsee seuraavaa askelta".</w:t>
      </w:r>
    </w:p>
    <w:p>
      <w:r>
        <w:rPr>
          <w:b/>
        </w:rPr>
        <w:t xml:space="preserve">Yhteenveto</w:t>
      </w:r>
    </w:p>
    <w:p>
      <w:r>
        <w:t xml:space="preserve">Valtuutetut ovat hylänneet Wigtownshireen suunnitellun tuulipuiston, koska sen "huomattavat haittavaikutukset" maisemaan ovat huolestuttavia.</w:t>
      </w:r>
    </w:p>
    <w:p>
      <w:r>
        <w:rPr>
          <w:b/>
          <w:u w:val="single"/>
        </w:rPr>
        <w:t xml:space="preserve">Asiakirjan numero 5730</w:t>
      </w:r>
    </w:p>
    <w:p>
      <w:r>
        <w:t xml:space="preserve">West Midlandsin PC:tä syytetään pahoinpitelystä pidätysten jälkeen</w:t>
      </w:r>
    </w:p>
    <w:p>
      <w:r>
        <w:t xml:space="preserve">PC Kevin McClenaghania syytetään kahdesta pahoinpitelystä sen jälkeen, kun naiset pidätettiin 22. joulukuuta Halesowenin linja-autoaseman lähellä tapahtuneen häiriön jälkeen. Häntä syytetään myös yrityksestä vääristää oikeuden kulkua tapausta koskevan todistajanlausunnon yhteydessä, poliisin valvontaviranomainen kertoi. Hänen on määrä saapua Birminghamin oikeusistuimeen torstaina. Independent Office for Police Conduct (IOPC) kertoi aloittaneensa tutkimuksensa poliisivoimien tammikuussa tekemän ilmoituksen perusteella. Aiheeseen liittyvät Internet-linkit HM Courts &amp; Tribunals Service (HM Courts &amp; Tribunals Service)</w:t>
      </w:r>
    </w:p>
    <w:p>
      <w:r>
        <w:rPr>
          <w:b/>
        </w:rPr>
        <w:t xml:space="preserve">Yhteenveto</w:t>
      </w:r>
    </w:p>
    <w:p>
      <w:r>
        <w:t xml:space="preserve">West Midlandsin poliisi on saanut syytteen pahoinpitelystä sen jälkeen, kun kaksi naista pidätettiin linja-autoasemalla.</w:t>
      </w:r>
    </w:p>
    <w:p>
      <w:r>
        <w:rPr>
          <w:b/>
          <w:u w:val="single"/>
        </w:rPr>
        <w:t xml:space="preserve">Asiakirjan numero 5731</w:t>
      </w:r>
    </w:p>
    <w:p>
      <w:r>
        <w:t xml:space="preserve">Copelandin täytevaalit: Ehdokasluettelo</w:t>
      </w:r>
    </w:p>
    <w:p>
      <w:r>
        <w:t xml:space="preserve">Työväenpuolue, joka voitti Länsi-Cumbrianin vaalipaikan 2564 jäsenen enemmistöllä vuonna 2015, on valinnut ehdokkaakseen Gill Troughtonin. Konservatiivit, jotka tulivat tuossa äänestyksessä toiseksi, ovat valinneet Trudy Harrisonin kilpailemaan paikasta. Myös liberaalidemokraatit, UKIP ja vihreät ovat asettaneet ehdokkaita, ja myös useat sitoutumattomat ovat ehdolla. Äänestys järjestetään samana päivänä kuin Stoke-on-Trent Centralin täytevaalit. Tässä on täydellinen luettelo ehdokkaista:</w:t>
      </w:r>
    </w:p>
    <w:p>
      <w:r>
        <w:rPr>
          <w:b/>
        </w:rPr>
        <w:t xml:space="preserve">Yhteenveto</w:t>
      </w:r>
    </w:p>
    <w:p>
      <w:r>
        <w:t xml:space="preserve">Copelandissa järjestetään 23. helmikuuta täytevaalit sen jälkeen, kun istuva kansanedustaja Jamie Reed on eronnut.</w:t>
      </w:r>
    </w:p>
    <w:p>
      <w:r>
        <w:rPr>
          <w:b/>
          <w:u w:val="single"/>
        </w:rPr>
        <w:t xml:space="preserve">Asiakirjan numero 5732</w:t>
      </w:r>
    </w:p>
    <w:p>
      <w:r>
        <w:t xml:space="preserve">Prometheus valloittaa Ison-Britannian ja Irlannin lipputulot</w:t>
      </w:r>
    </w:p>
    <w:p>
      <w:r>
        <w:t xml:space="preserve">Scifi-elokuva, joka kertoo futuristisesta tutkimusretkikunnasta, jonka tarkoituksena on jäljittää ihmiskunnan esi-isät kaukaisella planeetalla, tuotti viikonloppuna 6,2 miljoonaa puntaa. Kristen Stewartin tähdittämä Lumikki ja metsästäjä (Snow White and the Huntsman), joka on synkkä sadun uudelleenkerronta, oli toinen 3,6 miljoonalla punnalla. Viime viikon ykkönen Men In Black 3 putosi kolmanneksi 3 miljoonalla punnalla. Marvel Avengers Assemble, joka on vuoden tähän mennessä menestynein elokuva, jonka kokonaistuotot Isossa-Britanniassa ja Irlannissa olivat 48 miljoonaa puntaa, oli neljäntenä. Sacha Baron Cohenin uusin komedia The Dictator putosi viidenneksi. Uusia tulokkaita olivat Top Cat - The Movie sijalla seitsemän ja Ken Loachin The Angels' Share sijalla yhdeksän.</w:t>
      </w:r>
    </w:p>
    <w:p>
      <w:r>
        <w:rPr>
          <w:b/>
        </w:rPr>
        <w:t xml:space="preserve">Yhteenveto</w:t>
      </w:r>
    </w:p>
    <w:p>
      <w:r>
        <w:t xml:space="preserve">Sir Ridley Scottin Prometheus, joka on jatko-osa hänen vuonna 1979 tekemästään läpimurtoelokuvasta Alien, on syrjäyttänyt kilpailijat Britannian ja Irlannin lipputulotilastojen kärjessä.</w:t>
      </w:r>
    </w:p>
    <w:p>
      <w:r>
        <w:rPr>
          <w:b/>
          <w:u w:val="single"/>
        </w:rPr>
        <w:t xml:space="preserve">Asiakirjan numero 5733</w:t>
      </w:r>
    </w:p>
    <w:p>
      <w:r>
        <w:t xml:space="preserve">Moray Firthissä ajelehtiva ydinjätealus "on liikkeellä".</w:t>
      </w:r>
    </w:p>
    <w:p>
      <w:r>
        <w:t xml:space="preserve">MV Parida sai tiistai-iltana moottoripalon, jonka seurauksena se ajelehti Moray Firthin korkealla merellä. Alus hinattiin lopulta turvaan, ja sitä oli korjattu Invergordonissa. Se on nyt kuljettanut lastinsa Antwerpeniin Belgiaan. Beatrice-öljynporauslautta jouduttiin evakuoimaan sen jälkeen, kun aluksella syttyi tulipalo. Dounreay Site Restoration Limited on vahvistanut, että jäte oli peräisin käytöstä poistettavasta Dounreayn ydinvoimalasta.</w:t>
      </w:r>
    </w:p>
    <w:p>
      <w:r>
        <w:rPr>
          <w:b/>
        </w:rPr>
        <w:t xml:space="preserve">Yhteenveto</w:t>
      </w:r>
    </w:p>
    <w:p>
      <w:r>
        <w:t xml:space="preserve">Ydinjätettä kuljettanut rahtilaiva, joka aiheutti hätäpelastusoperaation aiemmin tällä viikolla, on jatkanut matkaansa.</w:t>
      </w:r>
    </w:p>
    <w:p>
      <w:r>
        <w:rPr>
          <w:b/>
          <w:u w:val="single"/>
        </w:rPr>
        <w:t xml:space="preserve">Asiakirjan numero 5734</w:t>
      </w:r>
    </w:p>
    <w:p>
      <w:r>
        <w:t xml:space="preserve">29 miljoonaa rupiaa CBK:lle</w:t>
      </w:r>
    </w:p>
    <w:p>
      <w:r>
        <w:t xml:space="preserve">Presidentti Kumaratungelle on myönnetty 29 miljoonaa rupiaa vuoden 2006 talousarviossa. Ylituomari esitti näkemyksensä, kun hän käsitteli presidentti Mahinda Rajapaksen jättämää vetoomusta, jossa hän pyysi tarkistamaan lisätalousarvion laillisuuden vuoden 2006 talousarvion osalta. Ylituomari Sarath N. Silva sanoi olevansa yllättynyt nähdessään, että 29 miljoonaa rupiaa on varattu vain entiselle presidentille, kun taas korkeimman oikeuden kymmenelle tuomarille on varattu vain 29 miljoonaa rupiaa. Ylituomari sanoi, ettei hän voi hyväksyä, että talousarviosta maksetaan näin suuri määrä rahaa yhdelle ainoalle henkilölle. Vain kuusi miljoonaa rupiaa on varattu entiselle presidentille D.B.Wijetungelle, ylituomari lisäsi. "Tämä on eriarvoista kohtelua", hän sanoi. Korkeimman oikeuden salainen päätös lisätalousarvion laillisuudesta toimitetaan presidentti Mahinda Rajapakselle ja parlamentin puhemiehelle.</w:t>
      </w:r>
    </w:p>
    <w:p>
      <w:r>
        <w:rPr>
          <w:b/>
        </w:rPr>
        <w:t xml:space="preserve">Yhteenveto</w:t>
      </w:r>
    </w:p>
    <w:p>
      <w:r>
        <w:t xml:space="preserve">Ylituomari Sarath N Silva on ilmaissut avoimessa tuomioistuimessa pettymyksensä siihen, miten ensi vuoden talousarviosta on myönnetty suuri summa rahaa entiselle presidentille Chandrika Kumaratungelle.</w:t>
      </w:r>
    </w:p>
    <w:p>
      <w:r>
        <w:rPr>
          <w:b/>
          <w:u w:val="single"/>
        </w:rPr>
        <w:t xml:space="preserve">Asiakirjan numero 5735</w:t>
      </w:r>
    </w:p>
    <w:p>
      <w:r>
        <w:t xml:space="preserve">Kaksi miestä pidätetty Ayrshiren maaseudulla tapahtuneen huumetakavarikon jälkeen</w:t>
      </w:r>
    </w:p>
    <w:p>
      <w:r>
        <w:t xml:space="preserve">Poliisit, joilla oli etsintälupa, veivät maanantai-iltana "merkittävän määrän" huumeita ja koneita Dalmellingtonin lähellä sijaitsevasta kiinteistöstä. 25- ja 26-vuotiaita miehiä vastaan on nostettu syytteet valvottujen huumausaineiden tuottamisesta. Takaisin otettiin C-luokan tabletteja, joiden epäillään olevan bentsodiatsepiinejä, ja B-luokan huumeita, joiden epäillään olevan kannabista.</w:t>
      </w:r>
    </w:p>
    <w:p>
      <w:r>
        <w:rPr>
          <w:b/>
        </w:rPr>
        <w:t xml:space="preserve">Yhteenveto</w:t>
      </w:r>
    </w:p>
    <w:p>
      <w:r>
        <w:t xml:space="preserve">Kahta miestä vastaan on nostettu syytteet sen jälkeen, kun poliisi takavarikoi noin 220 000 punnan arvosta huumeita maaseudulla sijaitsevassa kiinteistössä Itä-Ayrshiressä.</w:t>
      </w:r>
    </w:p>
    <w:p>
      <w:r>
        <w:rPr>
          <w:b/>
          <w:u w:val="single"/>
        </w:rPr>
        <w:t xml:space="preserve">Asiakirjan numero 5736</w:t>
      </w:r>
    </w:p>
    <w:p>
      <w:r>
        <w:t xml:space="preserve">Mikä aiheutti tietokonevian Ulster Bankissa</w:t>
      </w:r>
    </w:p>
    <w:p>
      <w:r>
        <w:t xml:space="preserve">Miten maksutapahtumat yleensä käsitellään? RBS käsittelee joka ilta koko pankkitoiminnassaan kyseisen päivän maksutapahtumat, keskimäärin 20 miljoonaa maksutapahtumaa. Ne käsitellään erissä automaattisten järjestelmien kautta. Normaalitilanteessa yön yli tapahtuva käsittely tehdään ennen kuin liiketoiminta jatkuu seuraavana päivänä. Mikä aiheutti tietokonevian? RBS:n mukaan ongelma syntyi, kun Edinburghin henkilöstön hallinnoimien ja käyttämien järjestelmien huolto aiheutti virheen. Virhe aiheutti automaattisen käsittelyn epäonnistumisen 19. kesäkuuta välisenä yönä. Käsittely viivästyi, ja henkilökunnan oli puututtava asiaan manuaalisesti. Henkilöstö ei päässyt käsiksi tapahtumiin, jotka oli käsitelty vikaantumishetkeen mennessä. Sen selvittäminen, missä vaiheessa käsittely oli keskeytynyt, viivästytti myöhempää käsittelyä ja aiheutti ruuhkaa. Tämän seurauksena huomattava määrä asiakastilien saldoja ei päivittynyt, kuten niiden olisi pitänyt päivittyä 19. kesäkuuta alkaen. Miten pankki on edistynyt täydellisen palvelun palauttamisessa? Ruuhka oli selvitettävä, ennen kuin pankki saattoi aloittaa järjestelmien palauttamisen normaaliksi. Normaalin palvelun palauttamiseksi erät oli saatava takaisin järjestykseen. Pankin mukaan maksut tulevat NatWestin ja RBS:n maksujen jälkeen. Tämä johtuu tavasta, jolla tekniikka asetettiin, kun kolme pankkia yhdistettiin. RBS pahoitteli, että tämä on saattanut aiheuttaa sekaannusta. Milloin Ulster Bankin asiakkaiden normaali palvelu palautuu? Henkilökunta työskentelee nyt saadakseen ruuhkaa kiinni. Pankin mukaan asiakkaiden saldojen pitäisi päivittyä tämän viikon aikana. Ulster Bankin mukaan normaali palvelu kestää vielä jonkin aikaa, sillä RBS:n ja NatWestin samojen ongelmien käsittelystä saatujen kokemusten mukaan "matkan varrella voi olla kuoppia". Miten asiakkaat pidetään ajan tasalla? Ulster Bank ilmoitti, että se julkaisee päivittäin tiedotusvälineille päivityksen verkkosivuillaan, Twitterissä @UlsterBankGroup, puhelinkeskuksissa ja konttoreissa. Tehdäänkö asiasta tutkinta? RBS ilmoitti, että se suorittaa täydellisen ja yksityiskohtaisen riippumattoman tutkimuksen ongelman syistä, kunhan kriittiset järjestelmän elvytystehtävät on saatu päätökseen. Saavatko asiakkaat korvauksia? Ulster Bank sanoi olevansa sitoutunut varmistamaan, ettei kukaan jää pysyvästi ilman rahaa tietokonevian vuoksi. Kaikkien asiakkaiden, joita asia koskee, on otettava yhteyttä pankkiin.</w:t>
      </w:r>
    </w:p>
    <w:p>
      <w:r>
        <w:rPr>
          <w:b/>
        </w:rPr>
        <w:t xml:space="preserve">Yhteenveto</w:t>
      </w:r>
    </w:p>
    <w:p>
      <w:r>
        <w:t xml:space="preserve">Ulster Bank ilmoitti maanantaina, että se on edistynyt RBS-emoyhtiönsä teknologiaongelman aiheuttaman maksujenvälitysjärjestelmänsä ruuhkautumisen ja viivästysten käsittelyssä. BBC:n uutissivustolla tarkastellaan, miten tietokonevika tapahtui ja mitä pankki tekee palauttaakseen täyden palvelun.</w:t>
      </w:r>
    </w:p>
    <w:p>
      <w:r>
        <w:rPr>
          <w:b/>
          <w:u w:val="single"/>
        </w:rPr>
        <w:t xml:space="preserve">Asiakirjan numero 5737</w:t>
      </w:r>
    </w:p>
    <w:p>
      <w:r>
        <w:t xml:space="preserve">Galleria: Superkuun kuvat eri puolilta Skotlantia nostattavat mieltä...</w:t>
      </w:r>
    </w:p>
    <w:p>
      <w:r>
        <w:t xml:space="preserve">Nimestään huolimatta sen väriero täysikuuhun ei ole havaittavissa. Se viittaa pohjoisen intiaanien viittaukseen varhain kukkivaan luonnonkukkaan, ja sitä nähdään ensimmäisen kerran kaikkialla Pohjois-Amerikassa kevään alkaessa. Ammattilaiset ja harrastajat kuvasivat kuun valoshow'ta, joka oli huipussaan kello 03.55. Tulokset olivat näyttäviä. Kaikki kuvat ovat tekijänoikeuden alaisia.</w:t>
      </w:r>
    </w:p>
    <w:p>
      <w:r>
        <w:rPr>
          <w:b/>
        </w:rPr>
        <w:t xml:space="preserve">Yhteenveto</w:t>
      </w:r>
    </w:p>
    <w:p>
      <w:r>
        <w:t xml:space="preserve">Skotlannin tähtitieteilijät ottivat yöllä upeita kuvia vaaleanpunaisesta superkuusta.</w:t>
      </w:r>
    </w:p>
    <w:p>
      <w:r>
        <w:rPr>
          <w:b/>
          <w:u w:val="single"/>
        </w:rPr>
        <w:t xml:space="preserve">Asiakirjan numero 5738</w:t>
      </w:r>
    </w:p>
    <w:p>
      <w:r>
        <w:t xml:space="preserve">Royal Gwent, Nevill Hall ja Aneurin Bevan -osastot kärsivät sairaalabakteerista.</w:t>
      </w:r>
    </w:p>
    <w:p>
      <w:r>
        <w:t xml:space="preserve">Newportin Royal Gwentin ja Abergavennyssä sijaitsevan Nevill Hallin sairaalat sekä Ebbw Valessa sijaitseva Ysbyty Aneurin Bevan ovat kärsineet sairauskohtauksista. Aneurin Bevanin yliopiston terveyslautakunta pyysi oireilevia ihmisiä pysymään poissa sairaaloista vähintään 48 tunnin ajan. Viranomaiset ovat myös rajoittaneet potilaiden vierailijat kahteen henkilöön, jotta taudin leviämistä voitaisiin vähentää.</w:t>
      </w:r>
    </w:p>
    <w:p>
      <w:r>
        <w:rPr>
          <w:b/>
        </w:rPr>
        <w:t xml:space="preserve">Yhteenveto</w:t>
      </w:r>
    </w:p>
    <w:p>
      <w:r>
        <w:t xml:space="preserve">"Selittämätön" ripuli- ja oksentelutautiepidemia vaikuttaa potilaisiin kolmessa Etelä-Walesin sairaalassa.</w:t>
      </w:r>
    </w:p>
    <w:p>
      <w:r>
        <w:rPr>
          <w:b/>
          <w:u w:val="single"/>
        </w:rPr>
        <w:t xml:space="preserve">Asiakirjan numero 5739</w:t>
      </w:r>
    </w:p>
    <w:p>
      <w:r>
        <w:t xml:space="preserve">Tour de France: William, Kate ja Harry osallistuvat Grand Depart</w:t>
      </w:r>
    </w:p>
    <w:p>
      <w:r>
        <w:t xml:space="preserve">Maailman suurimman pyöräilykilpailun, Tour de Francen, ensimmäinen etappi vie ajajat Leedsin keskustasta Harrogateen. Kisan toinen päivä alkaa Yorkista ja päättyy Sheffieldiin. Yorkshire voitti Firenzen ja Edinburghin tarjoukset arvostetun tapahtuman isännäksi. Kilpailu vieraili Yhdistyneessä kuningaskunnassa viimeksi vuonna 2007, jolloin Lontoossa järjestettiin prologi ennen pääkaupungista Canterburyyn johtavaa maantieetappia, joka houkutteli kaksi miljoonaa katsojaa. Leedsissä järjestetään pyöräily- ja taidefestivaali samaan aikaan Tourin saapumisen kanssa.</w:t>
      </w:r>
    </w:p>
    <w:p>
      <w:r>
        <w:rPr>
          <w:b/>
        </w:rPr>
        <w:t xml:space="preserve">Yhteenveto</w:t>
      </w:r>
    </w:p>
    <w:p>
      <w:r>
        <w:t xml:space="preserve">Cambridgen herttua ja herttuatar sekä prinssi Harry osallistuvat Tour De France Grand Depart -kilpailuun Yorkshiressä 5. heinäkuuta, ilmoitti Kensingtonin palatsi.</w:t>
      </w:r>
    </w:p>
    <w:p>
      <w:r>
        <w:rPr>
          <w:b/>
          <w:u w:val="single"/>
        </w:rPr>
        <w:t xml:space="preserve">Asiakirjan numero 5740</w:t>
      </w:r>
    </w:p>
    <w:p>
      <w:r>
        <w:t xml:space="preserve">Hendonin puukotus: Hendon Hendon - teini-ikäistä syytetään murhasta</w:t>
      </w:r>
    </w:p>
    <w:p>
      <w:r>
        <w:t xml:space="preserve">Asante Campbell, 24, kuoli sen jälkeen, kun hänet löydettiin puukotettuna autosta Parson Streetillä, Hendonissa, lauantaina klo 21.00 GMT. Metropolitan Police kertoi, että 19-vuotiasta Hafid Abdi Mohammed Omaria, joka asui Orange Hill Roadilla Edgwaressa, syytetään murhasta. Hänen on määrä saapua Willesdenin tuomaristuomioistuimeen myöhemmin. Aiheeseen liittyvät Internet-linkit HM Courts &amp; Tribunals Service (HM Courts &amp; Tribunals Service)</w:t>
      </w:r>
    </w:p>
    <w:p>
      <w:r>
        <w:rPr>
          <w:b/>
        </w:rPr>
        <w:t xml:space="preserve">Yhteenveto</w:t>
      </w:r>
    </w:p>
    <w:p>
      <w:r>
        <w:t xml:space="preserve">Teini-ikäistä syytetään Lontoossa luoteislounaassa kuoliaaksi puukotetun miehen murhasta.</w:t>
      </w:r>
    </w:p>
    <w:p>
      <w:r>
        <w:rPr>
          <w:b/>
          <w:u w:val="single"/>
        </w:rPr>
        <w:t xml:space="preserve">Asiakirjan numero 5741</w:t>
      </w:r>
    </w:p>
    <w:p>
      <w:r>
        <w:t xml:space="preserve">Verikoirapäiväkirja: Bloodhound: Tarina kahdesta puolikkaasta: Tarina kahdesta puolikkaasta</w:t>
      </w:r>
    </w:p>
    <w:p>
      <w:r>
        <w:t xml:space="preserve">Andy GreenMaailman nopeusennätyksen haltija OIKEASTI, EDESSÄ TAAKSEEN Tällä hetkellä tapahtuu niin paljon, etten tiedä mistä aloittaa. Neljä kuukautta sitten painimme vielä viisitonnisen auton kanssa, joka kehitti 10 tonnin nostovoiman 1 000 mailin tuntinopeudella (mikä kuljettajan näkökulmasta katsottuna ei todellakaan ole hyvä asia). Tietokonemallinnusneromme Ben Evans kuvailee tämän ongelman ratkaisemista yli 1 000 mailin tuntinopeudella kulkevan auton osalta "Pyhän Graalin maljan löytämiseksi". Kolmen vuoden huippuluokan aerodynaamisen tutkimuksen jälkeen hän on oikeutetusti innoissaan. Olemme tienneet jo jonkin aikaa, että pystymme saavuttamaan tämän hämmästyttävän 1 000 mailin tuntinopeusennätyksen - nyt tiedämme miten. Tämän valtavan menestyksen myötä tiimi jatkaa BLOODHOUND SSC:n yksityiskohtaista suunnittelua. Olemme nyt hankkimassa tuotesponsoreita rakentamaan suuria osia autosta. Eräs suuri brittiläinen ilmailu- ja avaruusalan yritys (en voi vielä kertoa, kuka se on - he ilmoittavat sen pian) on luvannut valmistaa koko auton takaosan. Bloodhound jakautuu siististi kahteen osaan valmistusta varten. Hiilikuituinen etupää sisältää erittäin vahvan ohjaamon rakenteen ja aerodynaamisen nokan, joka kestää jopa 12 tonnin neliömetrikuorman 1 000 mailin tuntinopeudella. Auton takaosa on teräsrunko, jonka on kestettävä EJ200-suihkukoneen yhdeksän tonnin työntövoima ja Falcon-hybridiraketin 12 tonnin työntövoima sekä sekä suihkukoneen ja raketin aiheuttama tärinä ja lämpötila sekä kaikki jousituksen kuormat. Heti työntövoiman loppumisen jälkeen on vielä yhdeksän tonnia jarruvarjon vastusta. Kuinka vaikeaa se voi olla? Se selviää, kunhan olen kiinnitetty siihen - onneksi meillä on joku todella hyvä tekemään runko. Olemme sopineet haluamistamme jarruvarjoista: suurnopeusjarruvarjoista (yli 600mph) Etelä-Afrikan aavikkoajoa varten ja hidasjarruvarjoista (250mph) Yhdistyneen kuningaskunnan kiitotietestejä varten. Ohjauspyörän muotoilu tehdään prosessilla nimeltä "Additive Layer Manufacturing" (muoto kirjaimellisesti "kasvatetaan" laserin avulla - se on kuin katsoisi scifiä). Valmistusluettelo jatkuu - voitte ymmärtää, miksi olemme innoissamme. Meillä on myös valtavasti tekemistä, sillä meillä on tänä kesänä täysi ohjelma julkisia näyttelyitä. Tässä hankkeessa on kyse koulutuksesta ja yleisön osallistumisesta - ja se tarkoittaa sitä, että meidän on päästävä näyttämään ihmisille, mitä teemme. Työskentelen täysipäiväisesti kuninkaallisissa ilmavoimissa, joten pääsen soittamaan useimmiten vain viikonloppuisin. Pääsin muutamaan tapahtumaan, muun muassa NEC:ssä järjestettyyn MACH Show'hun, jossa Yorkin herttua kävi tutustumassa koulutusohjelmaan. Heinäkuusta tulee vieläkin kiireisempi - Goodwood Festival of Speed (jossa meillä on kerskumisoikeudet nopeuden suhteen), F1 Grand Prix (jossa meillä on kerskumisoikeudet tehon suhteen - jopa rakettipumppumme moottorissa on 800 hv) ja kesän suurin tapahtumamme: Farnborough'n kansainvälinen lentonäyttely. Esittelemme Farnborough'ssa uuden, täysikokoisen (12,8 metriä pitkän) esittelyautomme, joka edustaa lopullista aerodynaamista muotoa. Se on yksinkertaisesti upea - maailma ei ole koskaan ennen nähnyt tällaista autoa. Farnborough'n lentonäyttely on myös Bloodhound Driving Experience -ajokokemuksemme ensiesittely. Tietotekniikkakumppanimme Intel on auttanut meitä rakentamaan ajosimulaattorin pohjalta ensimmäisen version Bloodhoundin testiohjaamosta. Se antaa sinulle (ja minulle!) ensimmäisen tilaisuuden nähdä, millaista on ajaa 10 mailia 36 sekunnissa 1000 mailin tuntivauhdilla suihkukoneautolla. Olen auttanut ohjelmiston kehittämisessä ja kokeilin sitä taas eilen illalla. Se on hämmästyttävää. Fantastisen nopea. Ja hieman pelottava. Tule kokeilemaan sitä itse.</w:t>
      </w:r>
    </w:p>
    <w:p>
      <w:r>
        <w:rPr>
          <w:b/>
        </w:rPr>
        <w:t xml:space="preserve">Yhteenveto</w:t>
      </w:r>
    </w:p>
    <w:p>
      <w:r>
        <w:t xml:space="preserve">RAF:n hävittäjälentäjä Andy Green aikoo istua sellaisen auton rattiin, joka pystyy kiihdyttämään 1 610 kilometriä tunnissa. Bloodhound-auto, jonka voimanlähteenä on Eurofighter-Typhoon-suihkumoottoriin kiinnitetty raketti, hyökkää maanopeusennätyksen kimppuun. Komentajakapteeni Green kirjoittaa BBC:n uutissivustolle päiväkirjaa kokemuksistaan Bloodhound SSC (SuperSonic Car) -hankkeessa ja tiimin pyrkimyksistä herättää kansallista kiinnostusta tieteeseen ja tekniikkaan.</w:t>
      </w:r>
    </w:p>
    <w:p>
      <w:r>
        <w:rPr>
          <w:b/>
          <w:u w:val="single"/>
        </w:rPr>
        <w:t xml:space="preserve">Asiakirjan numero 5742</w:t>
      </w:r>
    </w:p>
    <w:p>
      <w:r>
        <w:t xml:space="preserve">Entinen valmentaja "Kit" Carson vapautettiin takuita vastaan historiallista väärinkäyttöä koskevassa tutkimuksessa.</w:t>
      </w:r>
    </w:p>
    <w:p>
      <w:r>
        <w:t xml:space="preserve">Cambridgesta kotoisin oleva Michael Sean Carson, 74, joka tunnetaan nimellä Kit, pidätettiin perjantaina epäiltynä siveettömyydestä lasten kanssa ja siveettömästä pahoinpitelystä. Hän on työskennellyt muun muassa Peterborough Unitedissa, Cambridge Unitedissa ja Norwich Cityssä. Poliisi kertoi, että perjantaina pidätetty 70-vuotias mies pääsi takuita vastaan vapaaksi 6. maaliskuuta asti.</w:t>
      </w:r>
    </w:p>
    <w:p>
      <w:r>
        <w:rPr>
          <w:b/>
        </w:rPr>
        <w:t xml:space="preserve">Yhteenveto</w:t>
      </w:r>
    </w:p>
    <w:p>
      <w:r>
        <w:t xml:space="preserve">Entinen jalkapallovalmentaja ja kykyjenetsijä, joka pidätettiin osana urheilun väärinkäytösväitteitä koskevaa tutkintaa, on vapautettu takuita vastaan.</w:t>
      </w:r>
    </w:p>
    <w:p>
      <w:r>
        <w:rPr>
          <w:b/>
          <w:u w:val="single"/>
        </w:rPr>
        <w:t xml:space="preserve">Asiakirjan numero 5743</w:t>
      </w:r>
    </w:p>
    <w:p>
      <w:r>
        <w:t xml:space="preserve">Swindonin keskustan saneeraustyö alkaa</w:t>
      </w:r>
    </w:p>
    <w:p>
      <w:r>
        <w:t xml:space="preserve">Entisen keskusrikospoliisiaseman paikalle rakennetaan 850-paikkainen pysäköintialue ja 45 asunnon kerrostalo. Swindonin kaupunginvaltuusto myönsi rakennuttajille Museille rakennusluvan marraskuussa 2011. Chris Hitchings Forward Swindon -nimisestä talouskehitysyhtiöstä totesi, että töiden aloittaminen on "tervetullut uutinen".</w:t>
      </w:r>
    </w:p>
    <w:p>
      <w:r>
        <w:rPr>
          <w:b/>
        </w:rPr>
        <w:t xml:space="preserve">Yhteenveto</w:t>
      </w:r>
    </w:p>
    <w:p>
      <w:r>
        <w:t xml:space="preserve">Swindonin keskustassa sijaitsevan, 330 miljoonan punnan arvoisen Union Squaren ensimmäisen vaiheen rakennustyöt alkavat.</w:t>
      </w:r>
    </w:p>
    <w:p>
      <w:r>
        <w:rPr>
          <w:b/>
          <w:u w:val="single"/>
        </w:rPr>
        <w:t xml:space="preserve">Asiakirjan numero 5744</w:t>
      </w:r>
    </w:p>
    <w:p>
      <w:r>
        <w:t xml:space="preserve">Perinteinen walesilainen Caerphilly-juusto saa EU:n suojaaman aseman.</w:t>
      </w:r>
    </w:p>
    <w:p>
      <w:r>
        <w:t xml:space="preserve">Nimi Traditional Welsh Caerphilly on suojattu jäljittelyltä, väärinkäytöltä ja petoksilta suojatulla maantieteellisellä merkinnällä (SMM). Gwynfor ja Thelma Adams aloittivat juuston valmistuksen vuonna 1987, kun maitokiintiöt otettiin käyttöön. Kolmekymmentä vuotta myöhemmin juustoa valmistetaan edelleen samalla alkuperäisellä reseptillä. EU:n suojattujen elintarvikkeiden nimijärjestelmä kattaa alueelliset ja perinteiset elintarvikkeet, joiden aitous ja alkuperä voidaan taata. Siinä tunnustetaan elintarvikkeet, jotka tuotetaan, jalostetaan ja valmistetaan tietyllä alueella käyttäen tunnustettua asiantuntemusta. Yhdistyneessä kuningaskunnassa on tällä hetkellä 84 suojattua elintarvikenimeä. Adamsin ja Adamsin poika Carwyn johtaa perheyritystä Caws Cenarthia, joka sijaitsee Carmarthenshiressä. Hän ilmaisi tyytyväisyytensä asemaan ja sanoi: "Se on tae tuotteen laadusta ja aitoudesta sekä sen valmistukseen liittyvästä taidosta ja intohimosta".</w:t>
      </w:r>
    </w:p>
    <w:p>
      <w:r>
        <w:rPr>
          <w:b/>
        </w:rPr>
        <w:t xml:space="preserve">Yhteenveto</w:t>
      </w:r>
    </w:p>
    <w:p>
      <w:r>
        <w:t xml:space="preserve">Walesin ainoa kotimainen juusto on saanut erityisaseman Walesin lampaanlihan, Angleseyn merisuolan ja Pembrokeshiren varhaisperunoiden rinnalla.</w:t>
      </w:r>
    </w:p>
    <w:p>
      <w:r>
        <w:rPr>
          <w:b/>
          <w:u w:val="single"/>
        </w:rPr>
        <w:t xml:space="preserve">Asiakirjan numero 5745</w:t>
      </w:r>
    </w:p>
    <w:p>
      <w:r>
        <w:t xml:space="preserve">Guernseyn osavaltiot käyttävät mastoa tuulivoiman kannattavuuden testaamiseen</w:t>
      </w:r>
    </w:p>
    <w:p>
      <w:r>
        <w:t xml:space="preserve">Valtioiden ympäristöneuvonantaja Andrew Casebow sanoi, että lentokentällä mitatun tuulen voimakkuus oli kuusi metriä sekunnissa. Hän sanoi, että väliaikaisen maston on mitattava yhdeksän metriä sekunnissa, jotta teknologia toimisi saarella. Masto on sijoitettu toisen maailmansodan aikana rakennettuun bunkkeriin.</w:t>
      </w:r>
    </w:p>
    <w:p>
      <w:r>
        <w:rPr>
          <w:b/>
        </w:rPr>
        <w:t xml:space="preserve">Yhteenveto</w:t>
      </w:r>
    </w:p>
    <w:p>
      <w:r>
        <w:t xml:space="preserve">Guernseyn rannikolla sijaitsevan tuulivoiman avulla tapahtuvan sähköntuotannon kannattavuutta testataan Chouet'n niemimaalla sijaitsevalla väliaikaisella mastolla.</w:t>
      </w:r>
    </w:p>
    <w:p>
      <w:r>
        <w:rPr>
          <w:b/>
          <w:u w:val="single"/>
        </w:rPr>
        <w:t xml:space="preserve">Asiakirjan numero 5746</w:t>
      </w:r>
    </w:p>
    <w:p>
      <w:r>
        <w:t xml:space="preserve">Michael Jacksonin äiti haastaa konserttijärjestäjän oikeuteen</w:t>
      </w:r>
    </w:p>
    <w:p>
      <w:r>
        <w:t xml:space="preserve">Kanteessa väitetään, että yhtiön lupaukset Michael Jacksonille antamasta huolenpidosta olivat "valheellisia" ja että "todellisuudessa AEG teki vain kaikkensa varmistaakseen, että Michael Jackson pääsi harjoituksiin ja keikoille". Jacksonin kanne "määrittelemättömistä vahingonkorvauksista" jätettiin Los Angelesissa (15. syyskuuta). AEG ei ole kommentoinut asiaa. Kanteessa väitetään, että konserttijärjestäjä oli vastuussa myös tohtori Conrad Murrayn toimista, jonka he olivat palkanneet tähden henkilääkäriksi. Murray on tunnustanut syyttömyytensä syytteeseen kuolemantuottamuksesta. Kuuleminen on määrä järjestää 18. lokakuuta. Musiikkialan ammattilehti Billboard kertoi kesäkuussa, että tähden kuoleman jälkeen kertyneet tekijänoikeuskorvaukset olivat tuottaneet Jacksonin kuolinpesälle miljardi dollaria (677 miljoonaa puntaa).</w:t>
      </w:r>
    </w:p>
    <w:p>
      <w:r>
        <w:rPr>
          <w:b/>
        </w:rPr>
        <w:t xml:space="preserve">Yhteenveto</w:t>
      </w:r>
    </w:p>
    <w:p>
      <w:r>
        <w:t xml:space="preserve">Michael Jacksonin äiti Katherine on haastanut konserttijärjestäjä AEG:n oikeuteen väittäen, ettei tämä tarjonnut laitteita ja hoitoa laulajan "hyvinvoinnin" varmistamiseksi.</w:t>
      </w:r>
    </w:p>
    <w:p>
      <w:r>
        <w:rPr>
          <w:b/>
          <w:u w:val="single"/>
        </w:rPr>
        <w:t xml:space="preserve">Asiakirjan numero 5747</w:t>
      </w:r>
    </w:p>
    <w:p>
      <w:r>
        <w:t xml:space="preserve">Vapaaehtoiset istuttavat 500 puuta Kendaliin</w:t>
      </w:r>
    </w:p>
    <w:p>
      <w:r>
        <w:t xml:space="preserve">Lake Districtin ystävät ja vapaaehtoiset istuttivat yhdessä yli 500 taimea The Helmin itäpuolelle. Istutukset tehdään hyväntekeväisyysjärjestön vuonna 2007 ostamalle maalle, jolle he toivovat lisäävänsä 500 puuta kumpanakin seuraavana talvena. Uudet puut ovat sekoitus tammea, saarnea, pähkinäpensasta, pihlajaa, orapihlajaa ja orapihlajaa. Aiheeseen liittyvät Internet-linkit Friends of the Lake District</w:t>
      </w:r>
    </w:p>
    <w:p>
      <w:r>
        <w:rPr>
          <w:b/>
        </w:rPr>
        <w:t xml:space="preserve">Yhteenveto</w:t>
      </w:r>
    </w:p>
    <w:p>
      <w:r>
        <w:t xml:space="preserve">Cumbrialaisen hyväntekeväisyysjärjestön toimesta on istutettu uusi metsäalue näkyvälle kukkulalle Kendalin lähelle.</w:t>
      </w:r>
    </w:p>
    <w:p>
      <w:r>
        <w:rPr>
          <w:b/>
          <w:u w:val="single"/>
        </w:rPr>
        <w:t xml:space="preserve">Asiakirjan numero 5748</w:t>
      </w:r>
    </w:p>
    <w:p>
      <w:r>
        <w:t xml:space="preserve">Kosovon kyynelkaasu: Kansanedustajat protestoivat jälleen parlamentissa</w:t>
      </w:r>
    </w:p>
    <w:p>
      <w:r>
        <w:t xml:space="preserve">Opposition lainsäätäjät ovat vihaisia Serbian kanssa tehdystä sopimuksesta, joka antaa serbienemmistöisille alueille lisää autonomiaa. Kansanedustaja Albin Kurti pidätettiin viime viikolla kyynelkaasumielenosoituksen jälkeen - hänen pidätyksensä johti väkivaltaisiin mielenosoituksiin pääkaupungissa Pristinassa. Kosovon albaanit irtautuivat Serbiasta aseellisessa kapinassa vuonna 1999 ja julistautuivat itsenäisiksi vuonna 2008. Useimmat länsimaat tunnustavat Kosovon, mutta Serbia ja Venäjä eivät. Kansanedustajat, jotka vastustavat sopimusta ja Montenegron kanssa tehtyä sopimusta rajoista, ovat sanoneet häiritsevänsä parlamenttia, kunnes ne kumotaan.</w:t>
      </w:r>
    </w:p>
    <w:p>
      <w:r>
        <w:rPr>
          <w:b/>
        </w:rPr>
        <w:t xml:space="preserve">Yhteenveto</w:t>
      </w:r>
    </w:p>
    <w:p>
      <w:r>
        <w:t xml:space="preserve">Oppositiopuolueen kansanedustajat ovat päästäneet kyynelkaasua Kosovon parlamentissa - viikko edellisen vastaavanlaisen protestin jälkeen.</w:t>
      </w:r>
    </w:p>
    <w:p>
      <w:r>
        <w:rPr>
          <w:b/>
          <w:u w:val="single"/>
        </w:rPr>
        <w:t xml:space="preserve">Asiakirjan numero 5749</w:t>
      </w:r>
    </w:p>
    <w:p>
      <w:r>
        <w:t xml:space="preserve">Viktor Orban: Orban: Mies, joka luulee, että Eurooppa on vallattu.</w:t>
      </w:r>
    </w:p>
    <w:p>
      <w:r>
        <w:t xml:space="preserve">Hän toivoo voittavansa kolmannen peräkkäisen kauden pääministerinä, joka asettaa kansallisen itsemääräämisoikeuden kaiken muun edelle. Kriitikot kuitenkin hyökkäävät häntä vastaan rasistina ja autoritaarisena. Mitä se merkitsee Euroopalle, jos hän voittaa jälleen? Lue lisää napauttamalla tästä</w:t>
      </w:r>
    </w:p>
    <w:p>
      <w:r>
        <w:rPr>
          <w:b/>
        </w:rPr>
        <w:t xml:space="preserve">Yhteenveto</w:t>
      </w:r>
    </w:p>
    <w:p>
      <w:r>
        <w:t xml:space="preserve">Viktor Orban esiintyy Unkarin ja Euroopan puolustajana muslimimuuttajia vastaan.</w:t>
      </w:r>
    </w:p>
    <w:p>
      <w:r>
        <w:rPr>
          <w:b/>
          <w:u w:val="single"/>
        </w:rPr>
        <w:t xml:space="preserve">Asiakirjan numero 5750</w:t>
      </w:r>
    </w:p>
    <w:p>
      <w:r>
        <w:t xml:space="preserve">"Stand Up, Speak Out" köyhyyden torjumiseksi</w:t>
      </w:r>
    </w:p>
    <w:p>
      <w:r>
        <w:t xml:space="preserve">Tapahtumien tarkoituksena on kiinnittää huomiota Yhdistyneiden Kansakuntien vuosituhattavoitteeseen puolittaa vakavassa köyhyydessä elävien ihmisten määrä vuoteen 2015 mennessä. Järjestäjien mukaan edistys ei ole riittävää, ja 50 000 ihmistä kuolee joka päivä köyhyyteen liittyviin ennaltaehkäistäviin syihin. Sri Lankan naiset Suuri joukko naisia kokoontui Colomboon juhlistamaan päivää. Women for Social Justice -järjestön järjestämässä tilaisuudessa oli edustettuina monia maan vähäosaisia ryhmiä. Kalastajien protesti Tapahtumaan osallistunut kalastaja Sujeewa Fernando sanoi, että kalastusyhteisön köyhyys kasvaa hälyttävästi. Hänen mukaansa Sri Lankan aluevesille saapuvat ulkomaiset kalastusalukset tuhoavat paitsi kalavarat myös köyhien kalastajien kalastusvälineet. Tilannetta on pahentanut polttoaineen jatkuvasti nouseva hinta, joka on aiheuttanut valtavia vaikeuksia kalastajille. "Olemme vaikeuksissa, ja tämä tilanne on tehnyt elämästämme kurjaa", Sujeewa Fernando sanoi. "Haluamme antaa lapsillemme hyvän koulutuksen, mutta he joutuvat jättämään koulun varhain, koska meillä ei ole varaa maksaa heidän ruokaansa, vaatteitaan jne. Haluamme kuitenkin, että he pärjäävät paremmin", hän lisäsi. Istutustyöntekijät Nuwara Eliyasta kotoisin oleva istutustyöntekijä Govindan Yamuna sanoi, että istutusten johto käyttää hyväkseen kouluttamattomia naisia, jotka työskentelevät istutusalalla. Hän sanoi, että he saavat 135 rupiaa päivässä, mikä tuskin riittää perheelle. "Elinkustannukset nousevat, ja on vaikeaa selviytyä päivittäisistä menoista, lasten koulutuksesta ja hyvinvoinnista", hän lisäsi. Women for Justice -järjestön kokoonkutsuja Padma Pushpakanthi sanoi, että hallituksen kehitysohjelmat eivät ole saaneet köyhien hyväksi mitään aikaan. Suurin osa hankkeista, kuten moottoritiet, lentokentät ja rakennukset, on tarkoitettu vain rikkaille, ja ne tuottavat vain kehityspakolaisia.</w:t>
      </w:r>
    </w:p>
    <w:p>
      <w:r>
        <w:rPr>
          <w:b/>
        </w:rPr>
        <w:t xml:space="preserve">Yhteenveto</w:t>
      </w:r>
    </w:p>
    <w:p>
      <w:r>
        <w:t xml:space="preserve">Miljoonat ihmiset osallistuvat kansainväliseen toimintapäivään, jonka tarkoituksena on vaatia hallituksia ryhtymään kiireellisiin toimiin maailmanlaajuisen köyhyyden poistamiseksi.Yhdeksänkymmenessä maassa järjestetyissä tapahtumissa ihmiset ovat kuunnelleet puheita ja laulaneet lauluja osana "Stand Up, Speak Out" -kampanjaa.</w:t>
      </w:r>
    </w:p>
    <w:p>
      <w:r>
        <w:rPr>
          <w:b/>
          <w:u w:val="single"/>
        </w:rPr>
        <w:t xml:space="preserve">Asiakirjan numero 5751</w:t>
      </w:r>
    </w:p>
    <w:p>
      <w:r>
        <w:t xml:space="preserve">Yhdysvaltain lumimyrsky 2016: Seitsemäntoista kuvaa, jotka tiivistävät lumimyrskyn</w:t>
      </w:r>
    </w:p>
    <w:p>
      <w:r>
        <w:t xml:space="preserve">Julkista liikennettä odotetaan rajoitettavan huomattavasti, tiet pysyvät vaarallisina ja valtion virastot ja koulut pysyvät todennäköisesti suljettuina tai toimivat lyhennetyin aukioloajoin. Lähes ennätykselliset lumisateet pyyhkäisivät pääkaupungista New Yorkiin, ja ainakin 29 kuolemantapausta on raportoitu perjantain jälkeen. Länsi-Virginia New York New Jersey Washington DC Virginia Pennsylvania Pennsylvania</w:t>
      </w:r>
    </w:p>
    <w:p>
      <w:r>
        <w:rPr>
          <w:b/>
        </w:rPr>
        <w:t xml:space="preserve">Yhteenveto</w:t>
      </w:r>
    </w:p>
    <w:p>
      <w:r>
        <w:t xml:space="preserve">Yhdysvaltojen itäosassa on maanantaina edessä valtava raivausoperaatio, kun massiivinen lumimyrsky on pysäyttänyt monet kaupungit.</w:t>
      </w:r>
    </w:p>
    <w:p>
      <w:r>
        <w:rPr>
          <w:b/>
          <w:u w:val="single"/>
        </w:rPr>
        <w:t xml:space="preserve">Asiakirjan numero 5752</w:t>
      </w:r>
    </w:p>
    <w:p>
      <w:r>
        <w:t xml:space="preserve">Wrexhamin 2 miljoonan punnan huumekeskukselle haetaan rahoitusta.</w:t>
      </w:r>
    </w:p>
    <w:p>
      <w:r>
        <w:t xml:space="preserve">Terveydenhuollon virkamiehet haluavat, että Walesin hallitus rahoittaa Rhosddu Roadilla sijaitsevan keskuksen rakennustyöt, koska nykyiset tilat ovat "ala-arvoiset". Betsi Cadwaladrin yliopiston terveyslautakunnan strategiajohtaja Geoff Lang sanoi, että uudet tilat auttaisivat "parantamaan koko palvelunkäyttäjäryhmämme fyysistä terveyttä". Viranomaiset toivovat, että keskus avattaisiin kahden vuoden kuluessa.</w:t>
      </w:r>
    </w:p>
    <w:p>
      <w:r>
        <w:rPr>
          <w:b/>
        </w:rPr>
        <w:t xml:space="preserve">Yhteenveto</w:t>
      </w:r>
    </w:p>
    <w:p>
      <w:r>
        <w:t xml:space="preserve">Wrexhamin päihteiden väärinkäytön torjumiseksi on vaadittu 2 miljoonan punnan suuruista keskusta.</w:t>
      </w:r>
    </w:p>
    <w:p>
      <w:r>
        <w:rPr>
          <w:b/>
          <w:u w:val="single"/>
        </w:rPr>
        <w:t xml:space="preserve">Asiakirjan numero 5753</w:t>
      </w:r>
    </w:p>
    <w:p>
      <w:r>
        <w:t xml:space="preserve">Denbighin North Walesin sairaalan korjauskustannusten tutkinta jatkuu jälleen.</w:t>
      </w:r>
    </w:p>
    <w:p>
      <w:r>
        <w:t xml:space="preserve">Entinen North Wales Hospital Denbighissä suljettiin vuonna 1995 osana terveyspalvelujen uudelleenjärjestelyä. Denbighshiren kunta sanoi maksaneensa 900 000 puntaa sairaalan korjaustöistä, koska sen mukaan alueen omistajat eivät noudattaneet kiireellisiä töitä koskevaa ilmoitusta. Omistajat kuitenkin kiistävät viranomaisen antamat oikeudelliset ilmoitukset, jotka koskevat noin 450 000 punnan arvosta töitä. Freemont (Denbigh) Ltd väittää, että lasku on kohtuuton ja tarpeeton, ja riitauttaa määräyksen, jonka mukaan sen on maksettava työn kustannukset. Denbighissä järjestettävän tutkinnan on määrä kestää kolme päivää.</w:t>
      </w:r>
    </w:p>
    <w:p>
      <w:r>
        <w:rPr>
          <w:b/>
        </w:rPr>
        <w:t xml:space="preserve">Yhteenveto</w:t>
      </w:r>
    </w:p>
    <w:p>
      <w:r>
        <w:t xml:space="preserve">Suunnittelututkimus, joka koskee hylättyjen entisten sairaaloiden suojelutöitä, jatkuu kahden kuukauden tauon jälkeen.</w:t>
      </w:r>
    </w:p>
    <w:p>
      <w:r>
        <w:rPr>
          <w:b/>
          <w:u w:val="single"/>
        </w:rPr>
        <w:t xml:space="preserve">Asiakirjan numero 5754</w:t>
      </w:r>
    </w:p>
    <w:p>
      <w:r>
        <w:t xml:space="preserve">SNH:n ja Deer Commissionin sulautuminen "lisää säästöjä".</w:t>
      </w:r>
    </w:p>
    <w:p>
      <w:r>
        <w:t xml:space="preserve">Viime vuoden elokuussa tapahtuneen yhdistymisen myötä SNH:sta tuli Skotlannin hallituksen lakisääteinen hirvieläimiä käsittelevä neuvonantaja. Alkuperäisen arvion mukaan säästöt olivat 120 000 puntaa vuodessa, mutta nyt on todettu 183 000 punnan säästöt. Siirto maksoi 450 000 puntaa, josta 90 prosenttia aiheutui henkilöstön yhdistymisen toteuttamiseen käyttämästä ajasta.</w:t>
      </w:r>
    </w:p>
    <w:p>
      <w:r>
        <w:rPr>
          <w:b/>
        </w:rPr>
        <w:t xml:space="preserve">Yhteenveto</w:t>
      </w:r>
    </w:p>
    <w:p>
      <w:r>
        <w:t xml:space="preserve">Scottish Natural Heritage (SNH) ja Deer Commission -viraston yhdistyminen on johtanut suurempiin säästöihin kuin aiemmin arvioitiin, virasto on ilmoittanut.</w:t>
      </w:r>
    </w:p>
    <w:p>
      <w:r>
        <w:rPr>
          <w:b/>
          <w:u w:val="single"/>
        </w:rPr>
        <w:t xml:space="preserve">Asiakirjan numero 5755</w:t>
      </w:r>
    </w:p>
    <w:p>
      <w:r>
        <w:t xml:space="preserve">Walker kuolee Scafell Piken rinteillä tapahtuneen putoamisen jälkeen</w:t>
      </w:r>
    </w:p>
    <w:p>
      <w:r>
        <w:t xml:space="preserve">Hän sai useita vammoja liukastuessaan sunnuntaina huomattavan matkan alas jyrkkää lumirinnettä Scafell Piken kyljessä. Wasdalen vuoristopelastajien vapaaehtoiset käyttivät kahdeksan tuntia hänen pelastamiseensa haastavissa olosuhteissa. Ensiapua annettiin paikan päällä, mutta hän ei selvinnyt helikopterikuljetuksesta Newcastlen sairaalaan. Ryhmän edustaja kiitti kolmea vuorikiipeilijää, jotka löysivät loukkaantuneen miehen, tekivät hälytyksen ja pitivät hänet lämpimänä, kunnes vapaaehtoiset saapuivat paikalle. Hän sanoi, että kyseessä oli jo ryhmän neljäs pelastus viikonlopun aikana, ja kaikki pelastukset liittyivät lumeen tai jäähän.</w:t>
      </w:r>
    </w:p>
    <w:p>
      <w:r>
        <w:rPr>
          <w:b/>
        </w:rPr>
        <w:t xml:space="preserve">Yhteenveto</w:t>
      </w:r>
    </w:p>
    <w:p>
      <w:r>
        <w:t xml:space="preserve">Englannin korkeimmalla vuorella kaatumisen jälkeen pelastettu kävelijä kuoli matkalla sairaalaan, on käynyt ilmi.</w:t>
      </w:r>
    </w:p>
    <w:p>
      <w:r>
        <w:rPr>
          <w:b/>
          <w:u w:val="single"/>
        </w:rPr>
        <w:t xml:space="preserve">Asiakirjan numero 5756</w:t>
      </w:r>
    </w:p>
    <w:p>
      <w:r>
        <w:t xml:space="preserve">Snowdonin pelastus: RAF:n helikopteri: Ryhmä pulassa</w:t>
      </w:r>
    </w:p>
    <w:p>
      <w:r>
        <w:t xml:space="preserve">Kaksi miestä ja nainen olivat Crib Gochilla varhain lauantaina iltapäivällä, kun he joutuivat vaikeuksiin. He vilkuttivat Angleseyn RAF Valleyssa sijaitsevalle helikopterille, ja heidät vinssattiin helikopteriin ennen kuin heidät lennätettiin turvaan. Huipun korkeammilla rinteillä on edelleen jäätä ja lunta. Tämä on jatkoa useille pelastustöille Snowdoniassa maaliskuun lopussa ja pääsiäisviikonloppuna vallinneessa huonossa säässä.</w:t>
      </w:r>
    </w:p>
    <w:p>
      <w:r>
        <w:rPr>
          <w:b/>
        </w:rPr>
        <w:t xml:space="preserve">Yhteenveto</w:t>
      </w:r>
    </w:p>
    <w:p>
      <w:r>
        <w:t xml:space="preserve">Eräs ryhmä on kutsunut RAF:n pelastushelikopterin harjoitustehtävään sen jälkeen, kun se oli joutunut vaikeuksiin noin 760 metrin korkeudessa Snowdonian harjanteella.</w:t>
      </w:r>
    </w:p>
    <w:p>
      <w:r>
        <w:rPr>
          <w:b/>
          <w:u w:val="single"/>
        </w:rPr>
        <w:t xml:space="preserve">Asiakirjan numero 5757</w:t>
      </w:r>
    </w:p>
    <w:p>
      <w:r>
        <w:t xml:space="preserve">Flybe ilmoittaa Mansaarelta Heathrow'hun suuntautuvista lennoista</w:t>
      </w:r>
    </w:p>
    <w:p>
      <w:r>
        <w:t xml:space="preserve">Lentoyhtiö liikennöi päivittäin 21. huhtikuuta alkaen 78-paikkaisella Bombardier Q400 -koneella. Flybe lentää tänä kesänä viiteen kohteeseen Mansaarelta äskettäin uudelleen avatusta Mansaaren tukikohdastaan. Toimitusjohtaja Roy Kinnear sanoi, että lentoyhtiö on "iloinen" voidessaan tarjota uuden yhteyden Englannin pääkaupunkiin. Hän lisäsi: "Odotamme innolla, että saamme toivottaa tervetulleeksi monia uusia matkustajia."</w:t>
      </w:r>
    </w:p>
    <w:p>
      <w:r>
        <w:rPr>
          <w:b/>
        </w:rPr>
        <w:t xml:space="preserve">Yhteenveto</w:t>
      </w:r>
    </w:p>
    <w:p>
      <w:r>
        <w:t xml:space="preserve">Flybe on ilmoittanut suunnittelevansa ensimmäisiä lentoja Mansaaren ja Lontoon Heathrow'n välillä sitten vuoden 2002.</w:t>
      </w:r>
    </w:p>
    <w:p>
      <w:r>
        <w:rPr>
          <w:b/>
          <w:u w:val="single"/>
        </w:rPr>
        <w:t xml:space="preserve">Asiakirjan numero 5758</w:t>
      </w:r>
    </w:p>
    <w:p>
      <w:r>
        <w:t xml:space="preserve">Norfolkin pelastusveneaseman katolta varastettiin lyijyä</w:t>
      </w:r>
    </w:p>
    <w:p>
      <w:r>
        <w:t xml:space="preserve">Kaksi vapaaehtoista rantahoitajaa huomasi lyijyn kadonneen Sheringhamissa, Norfolkissa, keskiviikkoaamuna. "Rahat, jotka olisi voitu käyttää ihmishenkien pelastamiseen, joudutaan nyt käyttämään resurssien korvaamiseen", sanoi Brian Farrow, Sheringham RNLI:n pelastusveneen toiminnanjohtaja. RNLI on hyväntekeväisyysjärjestö, ja Sheringhamin toimintaa pyörittävät täysin vapaaehtoiset. Silminnäkijöiden tulisi ottaa yhteyttä Norfolkin poliisiin. Aiheeseen liittyvät Internet-linkit RNLI</w:t>
      </w:r>
    </w:p>
    <w:p>
      <w:r>
        <w:rPr>
          <w:b/>
        </w:rPr>
        <w:t xml:space="preserve">Yhteenveto</w:t>
      </w:r>
    </w:p>
    <w:p>
      <w:r>
        <w:t xml:space="preserve">Varkaat ovat varastaneet pelastuslaitokselta 1500 punnan arvosta lyijylaskuja.</w:t>
      </w:r>
    </w:p>
    <w:p>
      <w:r>
        <w:rPr>
          <w:b/>
          <w:u w:val="single"/>
        </w:rPr>
        <w:t xml:space="preserve">Asiakirjan numero 5759</w:t>
      </w:r>
    </w:p>
    <w:p>
      <w:r>
        <w:t xml:space="preserve">Auto törmää talon eteen Finglasissa, Dublinissa</w:t>
      </w:r>
    </w:p>
    <w:p>
      <w:r>
        <w:t xml:space="preserve">Se tapahtui St Margaret's Roadilla Finglasissa noin kello 07:00 BST sunnuntaina. Ikkuna ja seinä vaurioituivat pahoin, mutta kukaan ei ollut talossa tuolloin. Gardaí (Irlannin poliisi) on vedonnut kuljettajaan ja mahdollisiin silminnäkijöihin, jotta nämä ottaisivat yhteyttä.</w:t>
      </w:r>
    </w:p>
    <w:p>
      <w:r>
        <w:rPr>
          <w:b/>
        </w:rPr>
        <w:t xml:space="preserve">Yhteenveto</w:t>
      </w:r>
    </w:p>
    <w:p>
      <w:r>
        <w:t xml:space="preserve">Auto on törmännyt taloon Dublinissa ja aiheuttanut huomattavia vahinkoja kiinteistön julkisivussa.</w:t>
      </w:r>
    </w:p>
    <w:p>
      <w:r>
        <w:rPr>
          <w:b/>
          <w:u w:val="single"/>
        </w:rPr>
        <w:t xml:space="preserve">Asiakirjan numero 5760</w:t>
      </w:r>
    </w:p>
    <w:p>
      <w:r>
        <w:t xml:space="preserve">M6 Knutsfordin palvelut: Neljä pyöräilijää puukotettiin</w:t>
      </w:r>
    </w:p>
    <w:p>
      <w:r>
        <w:t xml:space="preserve">Cheshire Constabularyn mukaan motoristit vietiin sairaalaan lauantaina noin klo 14.00 BST tapahtuneen hyökkäyksen jälkeen Knutsfordin palvelupisteessä M6-tien varrella. Heidän vammojensa ei uskottu olevan hengenvaarallisia. Poliisi sanoi, ettei sillä ole tarkempia tietoja hyökkäyksestä. Välikohtaukseen liittyen ei ole tehty pidätyksiä. Poliisit partioivat Knutsfordin palvelupisteessä rauhoittamassa tilannetta.</w:t>
      </w:r>
    </w:p>
    <w:p>
      <w:r>
        <w:rPr>
          <w:b/>
        </w:rPr>
        <w:t xml:space="preserve">Yhteenveto</w:t>
      </w:r>
    </w:p>
    <w:p>
      <w:r>
        <w:t xml:space="preserve">Neljää moottoripyöräilijää puukotettiin levottomuudessa moottoritien huoltoasemalle johtavalla liittymällä.</w:t>
      </w:r>
    </w:p>
    <w:p>
      <w:r>
        <w:rPr>
          <w:b/>
          <w:u w:val="single"/>
        </w:rPr>
        <w:t xml:space="preserve">Asiakirjan numero 5761</w:t>
      </w:r>
    </w:p>
    <w:p>
      <w:r>
        <w:t xml:space="preserve">Priyanka sanoo, että tamilisiviilit ansaitsevat tukea.</w:t>
      </w:r>
    </w:p>
    <w:p>
      <w:r>
        <w:t xml:space="preserve">Neiti Gandhi puhui harvinaisessa BBC:n haastattelussa kampanjoidessaan kongressipuolueen puolesta, vaikka hän ei itse olekaan ehdolla Intian parhaillaan käynnissä olevissa parlamenttivaaleissa. Priyanka Gandhi, jonka isän Sri Lankan tamilitiikerikapinalliset murhasivat, teki eron kapinallisten ja tamilisiviilien välillä. Heidän ahdinkonsa on saanut paljon kannatusta Etelä-Intian Tamil Nadun osavaltiossa, jossa hallitseva puolue, joka on kongressijohtoisen kansallisen hallituksen liittolainen, ilmoitti torstaina kauppojen ja yritysten sulkemisesta kahdentoista tunnin ajaksi tukeakseen Sri Lankan tamileja.</w:t>
      </w:r>
    </w:p>
    <w:p>
      <w:r>
        <w:rPr>
          <w:b/>
        </w:rPr>
        <w:t xml:space="preserve">Yhteenveto</w:t>
      </w:r>
    </w:p>
    <w:p>
      <w:r>
        <w:t xml:space="preserve">Intian murhatun entisen pääministerin Rajiv Gandhin tytär Priyanka Gandhi on sanonut, että hänen maansa on tehtävä kaikkensa auttaakseen Sri Lankan konfliktin loukkuun jääneitä tamilisiviilejä.</w:t>
      </w:r>
    </w:p>
    <w:p>
      <w:r>
        <w:rPr>
          <w:b/>
          <w:u w:val="single"/>
        </w:rPr>
        <w:t xml:space="preserve">Asiakirjan numero 5762</w:t>
      </w:r>
    </w:p>
    <w:p>
      <w:r>
        <w:t xml:space="preserve">Elephant and Castle -puukotus: Kolme naista pidätetty</w:t>
      </w:r>
    </w:p>
    <w:p>
      <w:r>
        <w:t xml:space="preserve">Richard Obi, 25, löydettiin tiistaiaamuna vammoineen asunnosta Bramwell Housessa, Elephant and Castlessa. Ensihoitajat hoitivat häntä, mutta hänet todettiin kuolleeksi paikan päällä. Met Police kertoi, että kolme 58-, 34- ja 30-vuotiasta naista on pidätetty murhasta epäiltynä ja pidätetty.</w:t>
      </w:r>
    </w:p>
    <w:p>
      <w:r>
        <w:rPr>
          <w:b/>
        </w:rPr>
        <w:t xml:space="preserve">Yhteenveto</w:t>
      </w:r>
    </w:p>
    <w:p>
      <w:r>
        <w:t xml:space="preserve">Kolme naista on pidätetty epäiltynä puukotetun miehen murhasta Etelä-Lontoossa.</w:t>
      </w:r>
    </w:p>
    <w:p>
      <w:r>
        <w:rPr>
          <w:b/>
          <w:u w:val="single"/>
        </w:rPr>
        <w:t xml:space="preserve">Asiakirjan numero 5763</w:t>
      </w:r>
    </w:p>
    <w:p>
      <w:r>
        <w:t xml:space="preserve">Nainen jäi bussin alle ja kuoli Solihullin keskustassa</w:t>
      </w:r>
    </w:p>
    <w:p>
      <w:r>
        <w:t xml:space="preserve">Jalankulkijaan törmättiin noin kello 07:30 BST Poplar Roadilla Solihullissa. Ambulanssimiehistö löysi hänet kriittisessä tilassa, ja ensihoitajat vahvistivat hänen kuolleen paikan päällä. Törmäyksestä ilmoitettiin useilla 999-puheluilla, ja paikalle lähetettiin kaksi ambulanssia ja yksi ensihoitaja. Seuraa BBC West Midlandsia Facebookissa ja Twitterissä ja tilaa paikalliset uutispäivitykset suoraan puhelimeesi.</w:t>
      </w:r>
    </w:p>
    <w:p>
      <w:r>
        <w:rPr>
          <w:b/>
        </w:rPr>
        <w:t xml:space="preserve">Yhteenveto</w:t>
      </w:r>
    </w:p>
    <w:p>
      <w:r>
        <w:t xml:space="preserve">Nainen kuoli, kun bussi törmäsi häneen West Midlandsin keskustassa.</w:t>
      </w:r>
    </w:p>
    <w:p>
      <w:r>
        <w:rPr>
          <w:b/>
          <w:u w:val="single"/>
        </w:rPr>
        <w:t xml:space="preserve">Asiakirjan numero 5764</w:t>
      </w:r>
    </w:p>
    <w:p>
      <w:r>
        <w:t xml:space="preserve">Palkkionmetsästäjät löysivät minut, mutta vanhemmat eivät halunneet verta käsiinsä...</w:t>
      </w:r>
    </w:p>
    <w:p>
      <w:r>
        <w:t xml:space="preserve">Mariam kertoo, että ongelmat alkoivat hänen perheensä kanssa, koska hänet nähtiin puhumassa miesopiskelijoiden kanssa yliopiston ruokalassa. Sinä iltana hänen vanhempansa kertoivat, että ainoa tapa puhdistaa heidän kunniansa oli mennä naimisiin Pakistanissa. Hänelle sanottiin, ettei hän voi palata yliopistoon. Hän oli vasta 17-vuotias. Hän karkasi seuraavana päivänä, mutta uskoo, että hänet jäljitettiin palkkionmetsästäjien avulla. "Huono ajatus" "Kysyin heiltä, miksei joku tullut tappamaan minua, miksei (kokonaan) käytetty palkkionmetsästäjää. "Se johtui vain siitä, että he eivät halunneet verta käsiinsä. Niin minulle sanottiin. Ei siksi, että he olisivat rakastaneet minua." Hän sanoo, että pelko siitä, mitä he tekisivät, johti siihen, että hän toteutti häät Pakistanissa. "Ei ollut paikkaa, minne mennä", hän sanoi."" Ei ketään auttamassa. Pelkäsin, että he tappaisivat minut." Lopulta Skotlannissa hän pystyi säästämään ja pakenemaan. Hän pelkää, että pakkoavioliittojen kriminalisointi saa uhrit luopumaan ilmoittautumisesta. "Vaakalaudalla on liian paljon", hän sanoi. "Se on huono ajatus. Se aiheuttaa konflikteja. Likainen työ "He tietävät, ettei heidän elämänsä ole sen riskin arvoinen. Se panee miettimään, parantaako se palkkionmetsästäjien työtä? "Heidän luokseen saattaa tulla enemmän ihmisiä, jotka haluavat tehdä likaisen työn heidän puolestaan. Vanhemmat eivät halua, että heitä kriminalisoidaan. "Kyse ei ole vain fyysisestä pahoinpitelystä vaan myös henkisestä ja psykologisesta." Mariam ei ole hänen oikea nimensä. Häntä ei voi vieläkään täysin tunnistaa, koska hän pelkää perheensä mahdollisia toimia. Nyt hänellä on kuitenkin uusi elämä ja uusi perhe, ja hän opiskelee jälleen. Hän sanoi: "Minulla oli onnea. Minulla on nyt sellainen elämä kuin halusin. Mutta minun oli taisteltava. "Minulla on ollut onnea, mutta muilla ei ole ollut."</w:t>
      </w:r>
    </w:p>
    <w:p>
      <w:r>
        <w:rPr>
          <w:b/>
        </w:rPr>
        <w:t xml:space="preserve">Yhteenveto</w:t>
      </w:r>
    </w:p>
    <w:p>
      <w:r>
        <w:t xml:space="preserve">Perheet palkkaavat palkkionmetsästäjiä jäljittämään pakkoavioliittojen uhreja heidän paetessaan. Tässä uhri Mariam kertoo, kuinka jengi löysi hänet Skotlannista, mutta ei tappanut häntä, koska hänen perheensä ei halunnut verta käsiinsä.</w:t>
      </w:r>
    </w:p>
    <w:p>
      <w:r>
        <w:rPr>
          <w:b/>
          <w:u w:val="single"/>
        </w:rPr>
        <w:t xml:space="preserve">Asiakirjan numero 5765</w:t>
      </w:r>
    </w:p>
    <w:p>
      <w:r>
        <w:t xml:space="preserve">Wrexhamin 15 miljoonan punnan hätäpalvelukeskuksen työt valmistuvat</w:t>
      </w:r>
    </w:p>
    <w:p>
      <w:r>
        <w:t xml:space="preserve">Croesnewydd Roadilla sijaitseva rakennus korvaa kaupungin nykyisen paloaseman sekä Wrexhamin ja Chirkin ambulanssiasemat. Henkilökunnan odotetaan muuttavan sinne ensi kuussa. Suunnitelmat esitettiin vuonna 2012, ja rakentaminen alkoi syyskuussa 2014. Uutta henkilökuntaa on palkattu puhdistamaan ambulansseja käytön jälkeen, jotta ensihoitajat voivat viettää enemmän aikaa potilaiden kanssa.</w:t>
      </w:r>
    </w:p>
    <w:p>
      <w:r>
        <w:rPr>
          <w:b/>
        </w:rPr>
        <w:t xml:space="preserve">Yhteenveto</w:t>
      </w:r>
    </w:p>
    <w:p>
      <w:r>
        <w:t xml:space="preserve">Wrexhamissa on valmistunut uusi 15 miljoonan punnan hätäpalvelukeskus, jossa yhdistyvät palo- ja ambulanssipalvelut.</w:t>
      </w:r>
    </w:p>
    <w:p>
      <w:r>
        <w:rPr>
          <w:b/>
          <w:u w:val="single"/>
        </w:rPr>
        <w:t xml:space="preserve">Asiakirjan numero 5766</w:t>
      </w:r>
    </w:p>
    <w:p>
      <w:r>
        <w:t xml:space="preserve">Lukituspäiväkirjat: "Mökkikuume on iskenyt tällä kertaa".</w:t>
      </w:r>
    </w:p>
    <w:p>
      <w:r>
        <w:t xml:space="preserve">"Kaltaisilleni suojien käyttäjille ei ollut turvallista mennä ulos, vaikka lukitusta oli hieman lievennetty. "Tämä vuosi on vaatinut veronsa parisuhteeltani, ja erosin poikaystävästäni muutama viikko sitten. "Olimme tottuneet kaukosuhteeseen, koska hän oli armeijassa, mutta yhteydenpito Covidiin teki siitä liian vaikeaa. "Eron myötä ystäväni haluavat olla kanssani, mutta eivät voi. "Ensimmäinen lukitus ja toinen lukitus oli paljon helpompaa, koska kävin silloin tällöin ulkona puutarhassa. "Tällä kertaa se ei ole niin helppoa, voin edelleen voida pahoin jo pelkässä märässä ja kylmässä, joten minun on oltava todella varovainen. "Tällä kertaa alan saada mökkikuumeen." "Maanantaina, kun heräsin ja näin, että rokotukset olivat jo luokkani päällä, olin aivan tohkeissani. "Odotan tekstiviestiäni, siitä tulee mukava retki, mutta myös se, että olen suojattu, on valtava säästö NHS:lle. "Inhoan sitä, että minut leimataan haavoittuvaksi, sillä en ole koskaan ennen pitänyt itseäni haavoittuvana. "Näen kyllä loppupisteen, ja kun ihmisille tarjotaan rokotetta, heidän on otettava se suuremman hyvän vuoksi." Chloe Ball-Hopkins Wotton-under-Edgestä Gloucestershirestä asuu isovanhempiensa lisärakennuksessa ja kuuluu kliinisesti erittäin haavoittuvaan luokkaan. Hän on suojannut lähes jatkuvasti maaliskuusta 2020 lähtien.</w:t>
      </w:r>
    </w:p>
    <w:p>
      <w:r>
        <w:rPr>
          <w:b/>
        </w:rPr>
        <w:t xml:space="preserve">Yhteenveto</w:t>
      </w:r>
    </w:p>
    <w:p>
      <w:r>
        <w:t xml:space="preserve">"Olen ollut ulkona vain kuusi viikkoa viimeisten 52 viikon aikana", sanoo Chloe Ball-Hopkins, South Gloucestershire and Stroud Collegessa taiteen perusopintoja suorittava opiskelija, joka asuu isovanhempiensa luona. Tämä on hänen lukittua elämäänsä omin sanoin.</w:t>
      </w:r>
    </w:p>
    <w:p>
      <w:r>
        <w:rPr>
          <w:b/>
          <w:u w:val="single"/>
        </w:rPr>
        <w:t xml:space="preserve">Asiakirjan numero 5767</w:t>
      </w:r>
    </w:p>
    <w:p>
      <w:r>
        <w:t xml:space="preserve">Irlannin ennätys kiinalaisen maljakon huutokaupassa</w:t>
      </w:r>
    </w:p>
    <w:p>
      <w:r>
        <w:t xml:space="preserve">Ranskassa asuva tarjoaja osti 1700-luvun Qing-dynastian ajalta peräisin olevan maljakon 740 000 eurolla (647 000 puntaa). Huutokaupanpitäjä Sheppard's sanoi uskovansa, että kyseessä oli korkein koskaan irlantilaisessa huutokaupassa maksettu hinta taide-esineestä. Ei ole tiedossa, miten maljakko päätyi Irlannin tasavaltaan. Irlannin yleisradioyhtiö RTÉ kertoi, että Kiinan keisari olisi antanut sen "arvokkaana lahjana tärkeälle vierailijalle". 23 senttimetrin (9 tuuman) kokoinen kaksoiskurkkumaljakko huutokaupattiin Durrow'ssa, Laoisin kreivikunnassa, lauantaina. Esinettä pidetään erittäin harvinaisena, ja se herätti kansainvälisen huutokauppasodan, johon osallistui keräilijöitä yli 40 maasta.</w:t>
      </w:r>
    </w:p>
    <w:p>
      <w:r>
        <w:rPr>
          <w:b/>
        </w:rPr>
        <w:t xml:space="preserve">Yhteenveto</w:t>
      </w:r>
    </w:p>
    <w:p>
      <w:r>
        <w:t xml:space="preserve">Kiinalainen maljakko, jonka arvo oli 1 200 euroa (1 050 puntaa), on järkyttänyt omistajaansa myymällä sen lähes kolmella neljännesmiljoonalla eurolla irlantilaisessa huutokaupassa.</w:t>
      </w:r>
    </w:p>
    <w:p>
      <w:r>
        <w:rPr>
          <w:b/>
          <w:u w:val="single"/>
        </w:rPr>
        <w:t xml:space="preserve">Asiakirjan numero 5768</w:t>
      </w:r>
    </w:p>
    <w:p>
      <w:r>
        <w:t xml:space="preserve">Kuumailmapallot nousevat Bristolin taivaalle ennen festivaalia</w:t>
      </w:r>
    </w:p>
    <w:p>
      <w:r>
        <w:t xml:space="preserve">Bristolin kansainvälinen ilmapallofiesta, joka järjestetään nyt 37. kerran, järjestetään Ashton Courtissa, jonne odotetaan yli 500 000 kävijää. Järjestäjä Clive Bailey sanoi, että Bristol on "maailman ilmapalloilun pääkaupunki" ja isännöi Euroopan "suurinta ilmaistapahtumaa". Nelipäiväinen festivaali alkaa 6. elokuuta, ja siihen odotetaan osallistuvan yli 100 kuumailmapalloa.</w:t>
      </w:r>
    </w:p>
    <w:p>
      <w:r>
        <w:rPr>
          <w:b/>
        </w:rPr>
        <w:t xml:space="preserve">Yhteenveto</w:t>
      </w:r>
    </w:p>
    <w:p>
      <w:r>
        <w:t xml:space="preserve">Kymmenet kuumailmapallot ovat nousseet Bristolin taivaalle Euroopan suurimman ilmapallotapahtuman edellä.</w:t>
      </w:r>
    </w:p>
    <w:p>
      <w:r>
        <w:rPr>
          <w:b/>
          <w:u w:val="single"/>
        </w:rPr>
        <w:t xml:space="preserve">Asiakirjan numero 5769</w:t>
      </w:r>
    </w:p>
    <w:p>
      <w:r>
        <w:t xml:space="preserve">Moottoripyörän kuusivuotias matkustaja loukkaantui Staffordin onnettomuudessa</w:t>
      </w:r>
    </w:p>
    <w:p>
      <w:r>
        <w:t xml:space="preserve">Ohjaamossa ollut 42-vuotias mies loukkaantui vakavasti Common Roadilla Staffordissa sattuneessa onnettomuudessa hieman kello 00.00 BST:n jälkeen sunnuntaina. Molempien kuljettajien tila maanantaina iltapäivällä oli vakaa. Pojan vammojen ei poliisin mukaan uskota olevan hengenvaarallisia. Molemmat ratsastajat vietiin sairaalaan pää- ja kasvovammojen vuoksi, ja mies sai myös rintavammoja. West Midlands Ambulance Servicen mukaan molemmat potilaat olivat pudonneet moottoripyörästä. Staffordshiren poliisi sanoi, ettei se usko, että muita ajoneuvoja oli osallisena. Seuraa BBC West Midlandsia Facebookissa, Twitterissä ja Instagramissa. Lähetä juttuideasi osoitteeseen: newsonline.westmidlands@bbc.co.uk</w:t>
      </w:r>
    </w:p>
    <w:p>
      <w:r>
        <w:rPr>
          <w:b/>
        </w:rPr>
        <w:t xml:space="preserve">Yhteenveto</w:t>
      </w:r>
    </w:p>
    <w:p>
      <w:r>
        <w:t xml:space="preserve">Kuusivuotias poika sai vakavia päävammoja, kun hän putosi moottoripyörän kyydistä, jossa hän oli matkustajana.</w:t>
      </w:r>
    </w:p>
    <w:p>
      <w:r>
        <w:rPr>
          <w:b/>
          <w:u w:val="single"/>
        </w:rPr>
        <w:t xml:space="preserve">Asiakirjan numero 5770</w:t>
      </w:r>
    </w:p>
    <w:p>
      <w:r>
        <w:t xml:space="preserve">Reigaten miestä syytetään 87-vuotiaan naisen murhasta</w:t>
      </w:r>
    </w:p>
    <w:p>
      <w:r>
        <w:t xml:space="preserve">Guy Unmack, 45, Warren Roadilta, Reigatesta, Surreysta, sai syytteen 21. kesäkuuta pahoinpidellyn Rosemary Hillin murhasta. Unmack pidätettiin murhayrityksestä epäiltynä, ja hänet pidätettiin mielenterveyslain nojalla. Hänen on määrä saapua myöhemmin Guildfordin käräjäoikeuteen.</w:t>
      </w:r>
    </w:p>
    <w:p>
      <w:r>
        <w:rPr>
          <w:b/>
        </w:rPr>
        <w:t xml:space="preserve">Yhteenveto</w:t>
      </w:r>
    </w:p>
    <w:p>
      <w:r>
        <w:t xml:space="preserve">Miestä on syytetty 87-vuotiaan naisen murhasta, joka kuoli neljä päivää sen jälkeen, kun hänen kimppuunsa oli hyökätty.</w:t>
      </w:r>
    </w:p>
    <w:p>
      <w:r>
        <w:rPr>
          <w:b/>
          <w:u w:val="single"/>
        </w:rPr>
        <w:t xml:space="preserve">Asiakirjan numero 5771</w:t>
      </w:r>
    </w:p>
    <w:p>
      <w:r>
        <w:t xml:space="preserve">Rhuddlanin hylätty maa-alue julistetaan luonnonsuojelualueeksi</w:t>
      </w:r>
    </w:p>
    <w:p>
      <w:r>
        <w:t xml:space="preserve">Rhuddlanin luonnonsuojelualueella järjestetään perjantaina erityinen avajaisseremonia. Entisen hylätty maa-alueen muuttaminen alkoi vuonna 2009 paikallisten asukkaiden ja Denbighshiren neuvoston avustuksella. Valtuutettu Barbara Smith sanoi: "Alueesta on hiljalleen kehittynyt vaikuttava vihreä avoin alue."</w:t>
      </w:r>
    </w:p>
    <w:p>
      <w:r>
        <w:rPr>
          <w:b/>
        </w:rPr>
        <w:t xml:space="preserve">Yhteenveto</w:t>
      </w:r>
    </w:p>
    <w:p>
      <w:r>
        <w:t xml:space="preserve">Entinen kaatopaikka, joka on muutettu luonnonpuistoksi, on nimetty virallisesti luonnonsuojelualueeksi Denbighshiressä.</w:t>
      </w:r>
    </w:p>
    <w:p>
      <w:r>
        <w:rPr>
          <w:b/>
          <w:u w:val="single"/>
        </w:rPr>
        <w:t xml:space="preserve">Asiakirjan numero 5772</w:t>
      </w:r>
    </w:p>
    <w:p>
      <w:r>
        <w:t xml:space="preserve">Dublinilaislegenda Banjo Barney McKenna kuoli</w:t>
      </w:r>
    </w:p>
    <w:p>
      <w:r>
        <w:t xml:space="preserve">72-vuotias oli viimeinen jäljellä oleva jäsen yhtyeen alkuperäisestä kokoonpanosta, joka oli maailmanlaajuisesti tunnettu räväkästä soundistaan. McKenna, joka tunnettiin hellästi nimellä Banjo Barney, oli yksi bändin nykyisistä jäsenistä, jotka soittivat tammikuussa Dublinin Christ Church Cathedralissa kaksi 50-vuotisjuhlakonserttia.</w:t>
      </w:r>
    </w:p>
    <w:p>
      <w:r>
        <w:rPr>
          <w:b/>
        </w:rPr>
        <w:t xml:space="preserve">Yhteenveto</w:t>
      </w:r>
    </w:p>
    <w:p>
      <w:r>
        <w:t xml:space="preserve">Barney McKenna, folk-veteraaniyhtye Dublinersin banjonsoittaja, on kuollut.</w:t>
      </w:r>
    </w:p>
    <w:p>
      <w:r>
        <w:rPr>
          <w:b/>
          <w:u w:val="single"/>
        </w:rPr>
        <w:t xml:space="preserve">Asiakirjan numero 5773</w:t>
      </w:r>
    </w:p>
    <w:p>
      <w:r>
        <w:t xml:space="preserve">Shenstone-tehtaan katolla protestin syytteistä luovuttiin</w:t>
      </w:r>
    </w:p>
    <w:p>
      <w:r>
        <w:t xml:space="preserve">London Palestine Action -ryhmän jäsenet kiipesivät elokuussa Staffordshiren Shenstonessa sijaitsevan UAV Engines Ltd:n katolle ja pakottivat tehtaan sulkemiseen. Neljää miestä ja viittä naista syytettiin törkeästä tunkeutumisesta. CPS ilmoitti, että kaksi syyttäjän todistajaa ei ollut enää valmis saapumaan paikalle. "Ilman näitä kahta todistajaa, joiden odotimme olevan käytettävissä syytteen nostamishetkellä, katsoimme, ettei tuomion saamiseen ollut enää realistisia mahdollisuuksia, eikä meillä ollut muuta vaihtoehtoa kuin lopettaa asian käsittely", sanoi edustaja. Virasto totesi myös, että kantelijan asiakirjoja, joita tuomioistuin edellytti puolustuksen mahdollista luovuttamista varten, ei ollut toimitettu. Yhdeksän ihmistä protestoi Ison-Britannian asekauppaa Israeliin vastaan. Kaikki olivat tunnustaneet syyttömyytensä syytteeseen. UAV valmistaa moottoreita miehittämättömiin ilma-aluksiin. Aiheeseen liittyvät Internet-linkit Crown Prosecution Service</w:t>
      </w:r>
    </w:p>
    <w:p>
      <w:r>
        <w:rPr>
          <w:b/>
        </w:rPr>
        <w:t xml:space="preserve">Yhteenveto</w:t>
      </w:r>
    </w:p>
    <w:p>
      <w:r>
        <w:t xml:space="preserve">Kruunun syyttäjälaitos (Crown Prosecution Service, CPS) on ilmoittanut, että syytteestä yhdeksää henkilöä vastaan, jotka osallistuivat kaksi päivää kestäneeseen mielenosoitukseen tehtaalla, joka valmistaa moottoreita lennokkeihin, on luovuttu.</w:t>
      </w:r>
    </w:p>
    <w:p>
      <w:r>
        <w:rPr>
          <w:b/>
          <w:u w:val="single"/>
        </w:rPr>
        <w:t xml:space="preserve">Asiakirjan numero 5774</w:t>
      </w:r>
    </w:p>
    <w:p>
      <w:r>
        <w:t xml:space="preserve">Ketteringin yleinen sairaala peruuttaa toimintansa</w:t>
      </w:r>
    </w:p>
    <w:p>
      <w:r>
        <w:t xml:space="preserve">Ketteringin yleissairaala perui perjantaina rutiinitoimenpiteitä ja joitakin poliklinikoita, jotta lääkärit ja sairaanhoitajat pystyivät hoitamaan ylikapasiteettia. Sairaalan mukaan se ottaa vastaan potilaita, jotka tarvitsevat hätäleikkauksia. Sairaalassa on uhattuna lastentautien laitoshoito, synnytykset sekä onnettomuus- ja päivystyspalvelut. Uudelleentarkastelussa ehdotetaan, että palveluja tarjotaan kahdessa sairaalassa, jotka kattavat Ketteringin, Lutonin, Northamptonin, Milton Keynesin ja Bedfordin. Viime kuussa kävi ilmi, että Ketteringin yleissairaalan ja Northamptonin yleissairaalan välillä käytiin "kumppanuusneuvotteluja".</w:t>
      </w:r>
    </w:p>
    <w:p>
      <w:r>
        <w:rPr>
          <w:b/>
        </w:rPr>
        <w:t xml:space="preserve">Yhteenveto</w:t>
      </w:r>
    </w:p>
    <w:p>
      <w:r>
        <w:t xml:space="preserve">Northamptonshiren sairaalassa, jonka palvelut ovat uhattuina, on peruttu leikkauksia päivystyspotilaiden määrän kasvun vuoksi.</w:t>
      </w:r>
    </w:p>
    <w:p>
      <w:r>
        <w:rPr>
          <w:b/>
          <w:u w:val="single"/>
        </w:rPr>
        <w:t xml:space="preserve">Asiakirjan numero 5775</w:t>
      </w:r>
    </w:p>
    <w:p>
      <w:r>
        <w:t xml:space="preserve">Linja-auton matkustajat loukkaantuivat Langholmin kuorma-auto-onnettomuudessa</w:t>
      </w:r>
    </w:p>
    <w:p>
      <w:r>
        <w:t xml:space="preserve">Onnettomuus sattui noin kello 12:00 A7-tiellä Langholmin pohjoispuolella High Millin sillan kohdalla. Poliisin mukaan tie oli tukossa, ja useita ihmisiä oli viety joko Cumberlandin tai Dumfriesin sairaalaan "viiltojen ja ruhjeiden" vuoksi. Bussissa uskotaan olleen noin 12 matkustajaa, kun se syöksyi maahan. Törmäyksessä osui osa siltaa. Se tutkitaan mahdollisten rakenteellisten vaurioiden varalta, kun ajoneuvot poistetaan. Reitti avattiin uudelleen liikenteelle noin kello 15.15.</w:t>
      </w:r>
    </w:p>
    <w:p>
      <w:r>
        <w:rPr>
          <w:b/>
        </w:rPr>
        <w:t xml:space="preserve">Yhteenveto</w:t>
      </w:r>
    </w:p>
    <w:p>
      <w:r>
        <w:t xml:space="preserve">Useita matkustajia on viety sairaalaan bussin ja kuorma-auton kolarissa Etelä-Skotlannissa.</w:t>
      </w:r>
    </w:p>
    <w:p>
      <w:r>
        <w:rPr>
          <w:b/>
          <w:u w:val="single"/>
        </w:rPr>
        <w:t xml:space="preserve">Asiakirjan numero 5776</w:t>
      </w:r>
    </w:p>
    <w:p>
      <w:r>
        <w:t xml:space="preserve">Kuvissa: Senegal putoaa ulos MM-kisoista</w:t>
      </w:r>
    </w:p>
    <w:p>
      <w:r>
        <w:t xml:space="preserve">Tämä tarkoittaa, että kaikki viisi afrikkalaista joukkuetta - Tunisia, Marokko, Egypti, Senegal ja Nigeria - ovat pudonneet lohkovaiheesta. Tämä on ensimmäinen kerta sitten vuoden 1982, kun yksikään afrikkalainen joukkue ei ole päässyt pudotuspelivaiheeseen. Ja ensimmäistä kertaa MM-kisoissa on käytetty keltaisia kortteja koskevaa reilun pelin sääntöä. Näin Senegalin 1-0-tappio Kolumbialle eteni.</w:t>
      </w:r>
    </w:p>
    <w:p>
      <w:r>
        <w:rPr>
          <w:b/>
        </w:rPr>
        <w:t xml:space="preserve">Yhteenveto</w:t>
      </w:r>
    </w:p>
    <w:p>
      <w:r>
        <w:t xml:space="preserve">Senegal oli niin lähellä, mutta lopulta se putosi MM-kisoista, koska se oli saanut enemmän keltaisia kortteja kuin Japani.</w:t>
      </w:r>
    </w:p>
    <w:p>
      <w:r>
        <w:rPr>
          <w:b/>
          <w:u w:val="single"/>
        </w:rPr>
        <w:t xml:space="preserve">Asiakirjan numero 5777</w:t>
      </w:r>
    </w:p>
    <w:p>
      <w:r>
        <w:t xml:space="preserve">Sandwich Pfizerin toimipaikkaa ei myydä yksinoikeusneuvottelujen päättymisen jälkeen</w:t>
      </w:r>
    </w:p>
    <w:p>
      <w:r>
        <w:t xml:space="preserve">Tammikuussa Pfizer solmi oikeudellisen yksinoikeuden London &amp; Metropolitan -yhtiön johtaman yhteenliittymän kanssa Sandwichin lähellä sijaitsevan tehdasalueen myynnistä. Osapuolet eivät ole pystyneet sopimaan kaupallisista ehdoista. Pfizerin tiedottajan mukaan yhtiö keskittyy edelleen Discovery Parkin myyntiin. Hän lisäsi, että yhtiö on aloittanut uudet keskustelut kiinnostuneiden osapuolten kanssa.</w:t>
      </w:r>
    </w:p>
    <w:p>
      <w:r>
        <w:rPr>
          <w:b/>
        </w:rPr>
        <w:t xml:space="preserve">Yhteenveto</w:t>
      </w:r>
    </w:p>
    <w:p>
      <w:r>
        <w:t xml:space="preserve">Pfizerin ja kiinteistökehittäjän väliset neuvottelut lääkeyhtiön Kentissä sijaitsevan kiinteistön myynnistä ovat päättyneet ilman sopimusta.</w:t>
      </w:r>
    </w:p>
    <w:p>
      <w:r>
        <w:rPr>
          <w:b/>
          <w:u w:val="single"/>
        </w:rPr>
        <w:t xml:space="preserve">Asiakirjan numero 5778</w:t>
      </w:r>
    </w:p>
    <w:p>
      <w:r>
        <w:t xml:space="preserve">Jerseyn poliitikot hyväksyvät 27 miljoonaa puntaa sosiaalisiin asuntohankkeisiin</w:t>
      </w:r>
    </w:p>
    <w:p>
      <w:r>
        <w:t xml:space="preserve">Valtiovarainministeri, senaattori Philip Ozof sanoi, että ylimääräisistä verotuloista saatavat rahat auttaisivat luomaan työpaikkoja ja ylläpitämään kiinteistöjä. Osavaltiot sopivat käyttävänsä rahat kuuteen hankkeeseen, joilla tarjotaan asuntoja ihmisille. Hankkeisiin kuuluu yli 100 asunnon rakentaminen ja olemassa olevien sosiaalisten asuntojen kunnostaminen. Senaattori Ozouf sanoi osavaltioissa puhuessaan, että Jersey voisi käyttää rahat rakennusteollisuuden tukemiseen ja työpaikkojen luomiseen.</w:t>
      </w:r>
    </w:p>
    <w:p>
      <w:r>
        <w:rPr>
          <w:b/>
        </w:rPr>
        <w:t xml:space="preserve">Yhteenveto</w:t>
      </w:r>
    </w:p>
    <w:p>
      <w:r>
        <w:t xml:space="preserve">Jerseyn hallitus käyttää 27 miljoonaa puntaa lisää sosiaaliseen asuntotuotantoon osavaltioiden äänestyksen jälkeen.</w:t>
      </w:r>
    </w:p>
    <w:p>
      <w:r>
        <w:rPr>
          <w:b/>
          <w:u w:val="single"/>
        </w:rPr>
        <w:t xml:space="preserve">Asiakirjan numero 5779</w:t>
      </w:r>
    </w:p>
    <w:p>
      <w:r>
        <w:t xml:space="preserve">Neljä pidätetty Bradfordin katumurhasta</w:t>
      </w:r>
    </w:p>
    <w:p>
      <w:r>
        <w:t xml:space="preserve">Mohammed Feazan Ayaz, 20, löydettiin maanantaiaamuna Saffron Drivesta Allertonista. Kolme 30-, 20- ja 19-vuotiasta miestä sekä 16-vuotias poika ovat edelleen pidätettyinä, West Yorkshiren poliisi kertoi. Poliisi ilmoitti, että tapauksen yhteydessä pidätetty 34-vuotias mies on vapautettu ilman jatkotoimia. Poliisit jatkavat tutkimuksia useissa paikoissa eri puolilla kaupunkia. Seuraa BBC Yorkshirea Facebookissa, Twitterissä ja Instagramissa. Lähetä juttuideoita osoitteeseen yorkslincs.news@bbc.co.uk.</w:t>
      </w:r>
    </w:p>
    <w:p>
      <w:r>
        <w:rPr>
          <w:b/>
        </w:rPr>
        <w:t xml:space="preserve">Yhteenveto</w:t>
      </w:r>
    </w:p>
    <w:p>
      <w:r>
        <w:t xml:space="preserve">Neljä ihmistä on pidätetty murhasta epäiltynä sen jälkeen, kun mies löydettiin kuolleena kadulta Bradfordissa.</w:t>
      </w:r>
    </w:p>
    <w:p>
      <w:r>
        <w:rPr>
          <w:b/>
          <w:u w:val="single"/>
        </w:rPr>
        <w:t xml:space="preserve">Asiakirjan numero 5780</w:t>
      </w:r>
    </w:p>
    <w:p>
      <w:r>
        <w:t xml:space="preserve">Ennätysmäärä postiäänestyshakemuksia Guernseyn vaaleissa</w:t>
      </w:r>
    </w:p>
    <w:p>
      <w:r>
        <w:t xml:space="preserve">Määräaika postitse äänestämisen hakemiselle päättyi klo 12.00 BST, ja tätä vaihtoehtoa käytti kaikkiaan 1685 henkilöä. Tämä on 9,6 prosenttia enemmän kuin vuonna 2008 ja vastaa lähes 6 prosenttia äänioikeutettujen kokonaismäärästä. Hakijan on täytettävä postiäänestyslippu ja palautettava se Royal Court Houseen St Peter Portissa 18. huhtikuuta kello 12.00 BST mennessä.</w:t>
      </w:r>
    </w:p>
    <w:p>
      <w:r>
        <w:rPr>
          <w:b/>
        </w:rPr>
        <w:t xml:space="preserve">Yhteenveto</w:t>
      </w:r>
    </w:p>
    <w:p>
      <w:r>
        <w:t xml:space="preserve">Ennätysmäärä ihmisiä on hakenut kirjeäänestystä Guernseyn tulevissa parlamenttivaaleissa.</w:t>
      </w:r>
    </w:p>
    <w:p>
      <w:r>
        <w:rPr>
          <w:b/>
          <w:u w:val="single"/>
        </w:rPr>
        <w:t xml:space="preserve">Asiakirjan numero 5781</w:t>
      </w:r>
    </w:p>
    <w:p>
      <w:r>
        <w:t xml:space="preserve">Murhayritys pidätetty miehen kimppuun hyökättyään Cobridgessa</w:t>
      </w:r>
    </w:p>
    <w:p>
      <w:r>
        <w:t xml:space="preserve">Miespuolinen uhri on vakavassa tilassa sairaalassa sen jälkeen, kun hänen kimppuunsa hyökättiin sunnuntaina noin kello 23:00 BST Cobridgen Church Terrace -alueella Stoke-on-Trentissä. Staffordshiren poliisi kertoi, että 35-vuotias mies kaupungista oli pidätetty ja pysyy edelleen pidätettynä. Poliisi ilmoitti lisänneensä partiointia Cobridgessa maanantaiaamuna. Seuraa BBC West Midlandsia Facebookissa, Twitterissä ja Instagramissa. Lähetä juttuideasi osoitteeseen: newsonline.westmidlands@bbc.co.uk Aiheeseen liittyvät Internet-linkit Staffordshiren poliisi</w:t>
      </w:r>
    </w:p>
    <w:p>
      <w:r>
        <w:rPr>
          <w:b/>
        </w:rPr>
        <w:t xml:space="preserve">Yhteenveto</w:t>
      </w:r>
    </w:p>
    <w:p>
      <w:r>
        <w:t xml:space="preserve">Mies on pidätetty epäiltynä murhayrityksestä aseistautuneiden miesten hyökkäyksen jälkeen, kertoo poliisi.</w:t>
      </w:r>
    </w:p>
    <w:p>
      <w:r>
        <w:rPr>
          <w:b/>
          <w:u w:val="single"/>
        </w:rPr>
        <w:t xml:space="preserve">Asiakirjan numero 5782</w:t>
      </w:r>
    </w:p>
    <w:p>
      <w:r>
        <w:t xml:space="preserve">Kalastusvene takavarikoitu Guernseyn vesillä</w:t>
      </w:r>
    </w:p>
    <w:p>
      <w:r>
        <w:t xml:space="preserve">Kauppa- ja työministeriön tiedottaja vahvisti, että alus oli pysäytetty äskettäin luodun 12 meripeninkulman kalastusrajan sisällä. 42-metrinen Becky Lou saatettiin St Peter Portin satamaan, jonne se saapui hieman ennen kello 17.00 GMT. Tiedottaja sanoi, että se saapuu todennäköisesti oikeuteen tiistaina. Kyseessä on ensimmäinen kerta, kun alus on takavarikoitu sen jälkeen, kun helmikuun alussa otettiin käyttöön 12 meripeninkulman raja, jonka sisäpuolella kalastaminen edellyttää kalastuslupaa.</w:t>
      </w:r>
    </w:p>
    <w:p>
      <w:r>
        <w:rPr>
          <w:b/>
        </w:rPr>
        <w:t xml:space="preserve">Yhteenveto</w:t>
      </w:r>
    </w:p>
    <w:p>
      <w:r>
        <w:t xml:space="preserve">Guernseyn merikalastusalus Leopardess on takavarikoinut Brixhamiin rekisteröidyn puomitroolarin, jota epäillään laittomasta kalastuksesta.</w:t>
      </w:r>
    </w:p>
    <w:p>
      <w:r>
        <w:rPr>
          <w:b/>
          <w:u w:val="single"/>
        </w:rPr>
        <w:t xml:space="preserve">Asiakirjan numero 5783</w:t>
      </w:r>
    </w:p>
    <w:p>
      <w:r>
        <w:t xml:space="preserve">Hampshiren rautatieliikenteen johtaja välttää 60mph junan "sekunnilla</w:t>
      </w:r>
    </w:p>
    <w:p>
      <w:r>
        <w:t xml:space="preserve">Network Railin työntekijä oli hakemassa laukkua linjalta Rowlands Castlessa, Hampshiressä, 19. joulukuuta. Rail Accident Investigation Branch (RAIB) sanoi, että hän oli pyytänyt väärää opastinkeskusta pysäyttämään junat. Hän pääsi takaisin laiturille eikä loukkaantunut. RAIB:n mukaan liikkuva käytönvalvoja oli ottanut yhteyttä Petersfieldin opastinasemaan tarkistaakseen lähestyvät junat hieman kello 19.00 GMT jälkeen 19. joulukuuta sen sijaan, että hän olisi ottanut yhteyttä Havantin opastinkeskuksen valvojan puoleen, jolla oli määräysvalta radalla. Hän meni raiteille ja näki sen jälkeen, että non-stop-matkustajajuna lähestyi 60 mailin tuntinopeudella (97 km/h). RAIB:n mukaan hän ehti poistua paikalta sekunnin varoitusajalla. Junan kuljettajan sanottiin olevan "järkyttynyt" läheltä piti -tilanteesta. Se sanoi, että täydellisessä tutkimuksessa selvitetään tapahtumien kulku, joka johti vaaratilanteeseen, ja julkaistaan mahdolliset suositukset. Aiheeseen liittyvät Internet-linkit Rail Accident Investigation Branch</w:t>
      </w:r>
    </w:p>
    <w:p>
      <w:r>
        <w:rPr>
          <w:b/>
        </w:rPr>
        <w:t xml:space="preserve">Yhteenveto</w:t>
      </w:r>
    </w:p>
    <w:p>
      <w:r>
        <w:t xml:space="preserve">Rautatiejohtaja välttyi täpärästi jäämästä junan alle sen jälkeen, kun merkinannossa oli tapahtunut sekaannus, ennen kuin hän uskaltautui radalle, tutkijat ovat kertoneet.</w:t>
      </w:r>
    </w:p>
    <w:p>
      <w:r>
        <w:rPr>
          <w:b/>
          <w:u w:val="single"/>
        </w:rPr>
        <w:t xml:space="preserve">Asiakirjan numero 5784</w:t>
      </w:r>
    </w:p>
    <w:p>
      <w:r>
        <w:t xml:space="preserve">Bradfordin varastopalo syttyi "vahingossa</w:t>
      </w:r>
    </w:p>
    <w:p>
      <w:r>
        <w:t xml:space="preserve">Bradfordin Legrams Lanella sijaitsevan kolmikerroksisen varaston tulipaloa riehui 19. toukokuuta 18 miehistön voimin. Kymmeniä ihmisiä evakuoitiin asunnoista, ja sähköt katkesivat yli 100 kodista ja yrityksestä. Tuolloin paloa käsiteltiin suuronnettomuutena, ja suuret liekit ja savupilvet näkyivät kilometrien päähän. Jopa 30 ihmistä evakuoitiin asunnoista, ja muita lähistöllä asuvia kehotettiin pitämään ikkunat ja ovet kiinni. Palokunnan mukaan palo syttyi huonekaluja ja elintarvikkeita varastoivassa varastossa. Aiheeseen liittyvät Internet-linkit West Yorkshiren palo- ja pelastuspalvelu.</w:t>
      </w:r>
    </w:p>
    <w:p>
      <w:r>
        <w:rPr>
          <w:b/>
        </w:rPr>
        <w:t xml:space="preserve">Yhteenveto</w:t>
      </w:r>
    </w:p>
    <w:p>
      <w:r>
        <w:t xml:space="preserve">Palokunnan mukaan tulipalo, joka aiheutti sähkökatkon ja johti siihen, että jotkut ihmiset joutuivat lähtemään kodeistaan, oli todennäköisesti vahinko.</w:t>
      </w:r>
    </w:p>
    <w:p>
      <w:r>
        <w:rPr>
          <w:b/>
          <w:u w:val="single"/>
        </w:rPr>
        <w:t xml:space="preserve">Asiakirjan numero 5785</w:t>
      </w:r>
    </w:p>
    <w:p>
      <w:r>
        <w:t xml:space="preserve">Kuvissa: RAF Witteringin 100-vuotisjuhlat</w:t>
      </w:r>
    </w:p>
    <w:p>
      <w:r>
        <w:t xml:space="preserve">Cambridgeshiressä sijaitseva RAF Wittering nimettiin alun perin läheisen Stamfordin kaupungin mukaan. Spitfirejä, Hurricaneja, V-pommittajia ja Harriereita on sijoitettu kentälle. Nykyään siellä toimii RAF:n A4-joukko ja lentäjäharjoittelijoita. Witteringin All Saints' Churchissa on paljastettu satavuotisjuhlavuoden muistomerkki.</w:t>
      </w:r>
    </w:p>
    <w:p>
      <w:r>
        <w:rPr>
          <w:b/>
        </w:rPr>
        <w:t xml:space="preserve">Yhteenveto</w:t>
      </w:r>
    </w:p>
    <w:p>
      <w:r>
        <w:t xml:space="preserve">Ensimmäisen maailmansodan aikana Zeppelinin torjuntahävittäjien tukikohdaksi perustettu lentokenttä on täyttänyt 100 vuotta.</w:t>
      </w:r>
    </w:p>
    <w:p>
      <w:r>
        <w:rPr>
          <w:b/>
          <w:u w:val="single"/>
        </w:rPr>
        <w:t xml:space="preserve">Asiakirjan numero 5786</w:t>
      </w:r>
    </w:p>
    <w:p>
      <w:r>
        <w:t xml:space="preserve">HRW:n johtajalta evättiin pääsy Hongkongiin ennen kriittistä Kiina-raporttia</w:t>
      </w:r>
    </w:p>
    <w:p>
      <w:r>
        <w:t xml:space="preserve">HRW:n mukaan Kenneth Rothin estäminen on osoitus "katoavista vapauksista", jotka ovat seurausta Pekingin painostuksesta. Hongkong on ollut kuukausia hallituksen vastaisten mielenosoitusten vallassa. Kiina oli uhannut pakotteilla HRW:tä ja muita amerikkalaisia kansalaisjärjestöjä, joiden se sanoi tukevan "Kiinan vastaisia" voimia. Hongkongin kansainvälisellä lentokentällä kuvatulla ja Twitterissä jaetulla videolla Roth, joka on Yhdysvaltain kansalainen, sanoi, että viranomaiset kertoivat hänelle, että häneltä oli evätty pääsy maahanmuuttokielto, vaikka hän oli käynyt kaupungissa aiemminkin. BBC on ottanut yhteyttä Hongkongin maahanmuuttovirastoon kommenttia varten. Roth sanoi, että tämänvuotisessa HRW:n vuosittaisessa maailmanraportissa keskitytään siihen, miten Kiinan hallitus yrittää tarkoituksellisesti heikentää kansainvälistä ihmisoikeusjärjestelmää, ei pelkästään tukahduttaakseen ihmisten oikeuksia kotimaassaan vaan myös heikentääkseen kaikkien muiden mahdollisuuksia yrittää saada Kiina noudattamaan ihmisoikeusnormeja. "Toivoin voivani tuoda esiin Pekingin syvenevän hyökkäyksen kansainvälisiä ponnisteluja vastaan ihmisoikeuksien puolustamiseksi", Roth sanoi lausunnossaan. "Se, että minua ei päästetty Hongkongiin, osoittaa hyvin ongelman." Hongkongissa on ollut suuria mielenosoituksia viime kesäkuusta lähtien. Alun perin mielenosoitukset kohdistuivat nyt peruutettuun lakiesitykseen, joka olisi mahdollistanut epäiltyjen luovuttamisen Manner-Kiinaan, mutta myöhemmin ne kehittyivät laajemmaksi liikkeeksi, jossa vaadittiin demokraattisia uudistuksia ja poliisiväkivallan tutkimista. Avoimesti kriittisiä akateemikkoja ja aktivisteja on viime vuosina kielletty pääsemästä maahan. Hongkong oli Britannian siirtomaa vuoteen 1997 asti, minkä jälkeen se palautettiin Kiinalle "yksi maa, kaksi järjestelmää" -järjestelyn mukaisesti. Sopimuksen mukaan Hongkongin odotetaan olevan pitkälti itsenäinen suhteessa Manner-Kiinaan, ja sen asukkailla on enemmän vapauksia kuin Manner-Kiinassa.</w:t>
      </w:r>
    </w:p>
    <w:p>
      <w:r>
        <w:rPr>
          <w:b/>
        </w:rPr>
        <w:t xml:space="preserve">Yhteenveto</w:t>
      </w:r>
    </w:p>
    <w:p>
      <w:r>
        <w:t xml:space="preserve">Yhdysvaltalaisen Human Rights Watch -järjestön (HRW) johtaja kertoo, että häneltä on evätty pääsy Hongkongiin, jossa hän aikoi julkaista raportin, jossa käsitellään Kiinan ihmisoikeusloukkauksia.</w:t>
      </w:r>
    </w:p>
    <w:p>
      <w:r>
        <w:rPr>
          <w:b/>
          <w:u w:val="single"/>
        </w:rPr>
        <w:t xml:space="preserve">Asiakirjan numero 5787</w:t>
      </w:r>
    </w:p>
    <w:p>
      <w:r>
        <w:t xml:space="preserve">Mansaaren pari ui rantaan kajakin kaaduttua</w:t>
      </w:r>
    </w:p>
    <w:p>
      <w:r>
        <w:t xml:space="preserve">Kaksikko oli lähtenyt Niarbylin rannalta, ennen kuin vene kaatui maanantaina noin kello 15.15 BST. Kolmekymppinen mies ja hänen poikapuolensa viettivät useita minuutteja vedessä ennen kuin pääsivät takaisin maihin. Rannikkovartijat hoitivat heitä kylmän veden vaikutuksesta, mutta he eivät tarvinneet sairaalahoitoa. Port Erinin pelastusveneen miehistö nouti kajakin ja hinasi sen takaisin satamaan. Myös Peelin ja Port Erinin rannikkovartijat auttoivat tapahtuman aikana.</w:t>
      </w:r>
    </w:p>
    <w:p>
      <w:r>
        <w:rPr>
          <w:b/>
        </w:rPr>
        <w:t xml:space="preserve">Yhteenveto</w:t>
      </w:r>
    </w:p>
    <w:p>
      <w:r>
        <w:t xml:space="preserve">Mies ja lapsi joutuivat uimaan takaisin rantaan, kun heidän kajakkinsa kaatui Mansaaren länsirannikolla.</w:t>
      </w:r>
    </w:p>
    <w:p>
      <w:r>
        <w:rPr>
          <w:b/>
          <w:u w:val="single"/>
        </w:rPr>
        <w:t xml:space="preserve">Asiakirjan numero 5788</w:t>
      </w:r>
    </w:p>
    <w:p>
      <w:r>
        <w:t xml:space="preserve">Papua-Uuden-Guinean poliisin matkapuhelinnumerot julkistettu</w:t>
      </w:r>
    </w:p>
    <w:p>
      <w:r>
        <w:t xml:space="preserve">Uutisia muualta...... kuten BBC:n seuranta on osoittanut National Capital District Metropolitan Supt Benjamin Turi on julkistanut yli tusinan paikallisen komentajan matkapuhelinnumerot siinä toivossa, että se vähentäisi poliisin väärinkäytöksiä ja parantaisi suhteita yhteisöön, kertoo Radio New Zealand International. "Poliisikomentajille voi soittaa milloin tahansa yöllä ja pyytää apua", hän sanoo. "Olemme täällä palvellaksemme kansaamme riippumatta siitä, milloin ja mihin aikaan." Hän sanoo, etteivät kaikki poliisiasemien komentajat ole tyytyväisiä siihen, mitä hän on tehnyt, mutta hänellä ei ollut vaihtoehtoa, koska ihmiset soittivat hänelle koko yön ajan ja pyysivät apua. Seitsemän vuoden aikana Papua-Uudessa-Guineassa on raportoitu yli 1 600 valitusta poliisin väärinkäytöksistä, sivusto toteaa. Pääkaupungissa Port Moresbyssä 41 poliisia on pidätetty virantoimituksesta väärinkäytösten vuoksi lokakuusta lähtien. Seuraava juttu: Käytä #NewsfromElsewhere, jotta pysyt ajan tasalla uutisistamme Twitterissä.</w:t>
      </w:r>
    </w:p>
    <w:p>
      <w:r>
        <w:rPr>
          <w:b/>
        </w:rPr>
        <w:t xml:space="preserve">Yhteenveto</w:t>
      </w:r>
    </w:p>
    <w:p>
      <w:r>
        <w:t xml:space="preserve">Papua-Uuden-Guinean poliisipäällikkö on julkaissut korkea-arvoisten kollegojensa matkapuhelinnumerot ja kehottanut ihmisiä soittamaan heille henkilökohtaisesti apua saadakseen - vaikka se tapahtuisi keskellä yötä, kerrotaan.</w:t>
      </w:r>
    </w:p>
    <w:p>
      <w:r>
        <w:rPr>
          <w:b/>
          <w:u w:val="single"/>
        </w:rPr>
        <w:t xml:space="preserve">Asiakirjan numero 5789</w:t>
      </w:r>
    </w:p>
    <w:p>
      <w:r>
        <w:t xml:space="preserve">Suunnitelmat Velindren syöpäkeskukselle Whitchurchissa, Cardiffissa</w:t>
      </w:r>
    </w:p>
    <w:p>
      <w:r>
        <w:t xml:space="preserve">Velindre NHS Trust haluaa rakentaa uuden Velindren syöpäkeskuksen Whitchurchin sairaalan pelikenttien pohjoispuolelle. Siihen sisältyisi syöpään erikoistunut hoitokeskus sekä oppimis-, tutkimus- ja kehittämistiloja. Kulkuyhteyttä ehdotetaan Corytonin risteysalueelta ja hätäyhteyttä Hollybush Estate -alueen kautta.</w:t>
      </w:r>
    </w:p>
    <w:p>
      <w:r>
        <w:rPr>
          <w:b/>
        </w:rPr>
        <w:t xml:space="preserve">Yhteenveto</w:t>
      </w:r>
    </w:p>
    <w:p>
      <w:r>
        <w:t xml:space="preserve">Cardiffiin on tarkoitus jättää uusi syöpäkeskus, jota koskeva alustava suunnitteluhakemus on tarkoitus jättää.</w:t>
      </w:r>
    </w:p>
    <w:p>
      <w:r>
        <w:rPr>
          <w:b/>
          <w:u w:val="single"/>
        </w:rPr>
        <w:t xml:space="preserve">Asiakirjan numero 5790</w:t>
      </w:r>
    </w:p>
    <w:p>
      <w:r>
        <w:t xml:space="preserve">Voiko kabinetin EU-aselepo pitää?</w:t>
      </w:r>
    </w:p>
    <w:p>
      <w:r>
        <w:t xml:space="preserve">Laura KuenssbergPoliittinen päätoimittaja@bbclaurakon Twitter Viime kuussa numero 10 ohjeisti heitä siitä, ettei olisi asianmukaista puuttua väitteisiin ennen kuin sopimus oli todella tehty ja hallitus oli ottanut lopullisen kantansa. Mutta nyt kun pääministeri on ylistänyt saavutettuja etuja ilman tuota lopullista sopimusta, voiko aselepo pitää? Eräs hallituksen korkea-arvoinen ministeri sanoi minulle tänä iltana, että "sopimus" on sekasotku - ja ymmärtääkseni suljettujen ovien takana keskustellaan siitä, pitäytyvätkö irtautumista kannattavat tahot edellisessä sopimuksessa ja pysyvät hiljaa kuun puoliväliin asti vai alkavatko he varovasti esittää perusteluja irtautumisen puolesta. Numero 10:ssä ollaan tänä iltana helpottuneita siitä, että sisäministeri on antanut vahvan merkin siitä, että hän tukee pääministeriä. Hän ei kuitenkaan ole ainoa, joka suhtautuu varauksellisesti EU:hun. Vaikka hän rikkoi hiljaisuutensa ilmoittaakseen, että hänellä on pätevä tuki, muut saattavat tulevina päivinä sanoa jotain hyvin erilaista.</w:t>
      </w:r>
    </w:p>
    <w:p>
      <w:r>
        <w:rPr>
          <w:b/>
        </w:rPr>
        <w:t xml:space="preserve">Yhteenveto</w:t>
      </w:r>
    </w:p>
    <w:p>
      <w:r>
        <w:t xml:space="preserve">Samaan aikaan kun David Cameronin virkamiehet ovat neuvotelleet kuumeisesti sopimusluonnoksesta muun EU:n kanssa, hänen kabinettikollegansa, ainakin ne, jotka kannattavat eroa, ovat kärsivällisesti pitäneet neuvojaan.</w:t>
      </w:r>
    </w:p>
    <w:p>
      <w:r>
        <w:rPr>
          <w:b/>
          <w:u w:val="single"/>
        </w:rPr>
        <w:t xml:space="preserve">Asiakirjan numero 5791</w:t>
      </w:r>
    </w:p>
    <w:p>
      <w:r>
        <w:t xml:space="preserve">Cheshiren poliisi pyytää näkemyksiä kustannusten leikkaamisesta</w:t>
      </w:r>
    </w:p>
    <w:p>
      <w:r>
        <w:t xml:space="preserve">Cheshiren poliisiviranomainen ilmoitti joulukuussa, että sen on löydettävä 24 miljoonan punnan säästöt. Poliisiviranomaiset ja viranomaisen jäsenet järjestävät tammikuussa poliisin kyselytunnin tilaisuuksia maakunnassa. He myös pyytävät näkemyksiä poliisipäällikön tavoitteista ja hallituksen poliisitoimintaa koskevista suunnitelmista. Ihmiset voivat osallistua tapaamisiin tai lähettää kysymyksiä etukäteen maksetuilla postikorteilla. Tapaamiset järjestetään Chesterissä, Runcornissa, Warringtonissa, Macclesfieldissä, Crewessa ja Northwichissa. Poliisiviranomainen on aiemmin varoittanut, että leikkaukset merkitsevät poliisiviranomaisten vähentämistä.</w:t>
      </w:r>
    </w:p>
    <w:p>
      <w:r>
        <w:rPr>
          <w:b/>
        </w:rPr>
        <w:t xml:space="preserve">Yhteenveto</w:t>
      </w:r>
    </w:p>
    <w:p>
      <w:r>
        <w:t xml:space="preserve">Asukkaita pyydetään kertomaan mielipiteensä siitä, miten Cheshiren poliisi voi säästää rahaa, kun poliisi yrittää säästää miljoonia puntia talousarviostaan.</w:t>
      </w:r>
    </w:p>
    <w:p>
      <w:r>
        <w:rPr>
          <w:b/>
          <w:u w:val="single"/>
        </w:rPr>
        <w:t xml:space="preserve">Asiakirjan numero 5792</w:t>
      </w:r>
    </w:p>
    <w:p>
      <w:r>
        <w:t xml:space="preserve">Newport: Ei lisätoimia hoitokodin nykyaikaiseen orjuuteen liittyvien pidätysten johdosta</w:t>
      </w:r>
    </w:p>
    <w:p>
      <w:r>
        <w:t xml:space="preserve">Neljä pidätettiin marraskuussa 2019, kun Danygraig Nursing Home -hoitokodissa Newportissa ja Ashville Residential Care Home -hoitokodissa Brithdirissä oli tehty etsintäkuulutuksia. Heidät oli pidätetty epäiltynä nykyaikaiseen orjuuteen liittyvistä rikoksista. Torstaina Gwentin poliisi vahvisti, ettei jatkotoimiin ryhdytä. Nykyaikainen orjuus määritellään lasten, naisten tai miesten rekrytoinniksi, liikkumiseksi, piilottamiseksi tai vastaanottamiseksi väkivaltaa, pakottamista, haavoittuvuuden väärinkäyttöä, petosta tai muita keinoja käyttäen hyväksikäyttötarkoituksessa. Aiheeseen liittyvät Internet-linkit Gwentin poliisi</w:t>
      </w:r>
    </w:p>
    <w:p>
      <w:r>
        <w:rPr>
          <w:b/>
        </w:rPr>
        <w:t xml:space="preserve">Yhteenveto</w:t>
      </w:r>
    </w:p>
    <w:p>
      <w:r>
        <w:t xml:space="preserve">Kolme miestä ja yksi nainen, jotka pidätettiin, kun hoitokodin henkilökunnan väitettiin joutuneen nykyaikaisen orjuuden uhreiksi, on vapautettu ilman syytteitä.</w:t>
      </w:r>
    </w:p>
    <w:p>
      <w:r>
        <w:rPr>
          <w:b/>
          <w:u w:val="single"/>
        </w:rPr>
        <w:t xml:space="preserve">Asiakirjan numero 5793</w:t>
      </w:r>
    </w:p>
    <w:p>
      <w:r>
        <w:t xml:space="preserve">Neuvosto tarkastelee Forssin uusia tuulivoimaloita koskevaa suunnitelmaa.</w:t>
      </w:r>
    </w:p>
    <w:p>
      <w:r>
        <w:t xml:space="preserve">RES haluaa lisätä viisi tuulivoimalaa Caithnessin Forssissa jo olevaan kuuteen. Highland Council hylkäsi viiden uuden turbiinin suunnitteluhakemuksen. Paikallisviranomaisen suunnittelun tarkistuslautakunta tarkastelee nyt tätä päätöstä. Forssiin rakennettiin 1960-luvulla Yhdysvaltain laivaston radioasema. Sitä käytettiin yhteydenpitoon Yhdysvaltojen ydinsukellusveneiden kanssa kylmän sodan aikana. Sotilastoiminta Forssissa lopetettiin myöhemmin, ja aseman radiomastot purettiin ja poistettiin vuonna 1992. RES:n mukaan Forssissa jo olevat viisi turbiinia tuottavat sähköä yli 3700 kodin tarpeisiin. RES:n mukaan lisäturbiinit voisivat toimittaa sähköä jopa 5 000 kotiin. Suunnittelua käsittelevä elin vierailee paikan päällä ennen kuin se tekee päätöksen hakemuksesta torstaina.</w:t>
      </w:r>
    </w:p>
    <w:p>
      <w:r>
        <w:rPr>
          <w:b/>
        </w:rPr>
        <w:t xml:space="preserve">Yhteenveto</w:t>
      </w:r>
    </w:p>
    <w:p>
      <w:r>
        <w:t xml:space="preserve">Uusiutuvaa energiaa käyttävä yritys on pyytänyt neuvostoa tarkistamaan päätöstään vastustaa tuulipuiston suunniteltua laajennusta entiselle kylmän sodan aikaiselle tukikohdalle.</w:t>
      </w:r>
    </w:p>
    <w:p>
      <w:r>
        <w:rPr>
          <w:b/>
          <w:u w:val="single"/>
        </w:rPr>
        <w:t xml:space="preserve">Asiakirjan numero 5794</w:t>
      </w:r>
    </w:p>
    <w:p>
      <w:r>
        <w:t xml:space="preserve">Äänidiaesitys: Arnos Vale Cemetery</w:t>
      </w:r>
    </w:p>
    <w:p>
      <w:r>
        <w:t xml:space="preserve">Puutarhahautausmaalla on yli 60 000 hautakiveä ja muistomerkkiä, ja sille myönnettiin äskettäin 500 000 puntaa julkista rahaa, joka sen on maksettava tulevien käyttökustannustensa kattamiseksi. Juliette Randall, joka johtaa Arnos Valen hautausmaata hallinnoivaa säätiötä, kertoo hautausmaan historiasta ja sinne haudatuista henkilöistä.</w:t>
      </w:r>
    </w:p>
    <w:p>
      <w:r>
        <w:rPr>
          <w:b/>
        </w:rPr>
        <w:t xml:space="preserve">Yhteenveto</w:t>
      </w:r>
    </w:p>
    <w:p>
      <w:r>
        <w:t xml:space="preserve">Bristolissa sijaitsevalle Arnos Valen hautausmaalle on haudattu yli 300 000 ihmistä sen jälkeen, kun se avattiin vuonna 1839.</w:t>
      </w:r>
    </w:p>
    <w:p>
      <w:r>
        <w:rPr>
          <w:b/>
          <w:u w:val="single"/>
        </w:rPr>
        <w:t xml:space="preserve">Asiakirjan numero 5795</w:t>
      </w:r>
    </w:p>
    <w:p>
      <w:r>
        <w:t xml:space="preserve">Teeviljelmien työntekijät protestoivat</w:t>
      </w:r>
    </w:p>
    <w:p>
      <w:r>
        <w:t xml:space="preserve">Sri Lanka on Kiinan, Intian ja Kenian jälkeen maailman neljänneksi suurin teen tuottaja. Merkittävä laskusuhdanne on kuitenkin nyt koetellut kaikkia sen suurimpia teetiloja, joista suurin osa sijaitsee kukkuloilla. Tämä ei ole lakko. Kolme suurta ammattiliittoa on kuitenkin ilmoittanut yhteistyöstä kieltäytymisestä. Työntekijät poimivat edelleen teetä, mutta he estävät sitä lähtemästä plantaaseilta. He haluavat lähes kaksinkertaistaa päivittäisen minimipalkan, joka on noin neljä dollaria ja viisikymmentä. Ramiah Yogarajan , Ceylonin työläiskongressin kansallinen järjestäjä, joka puhui BBC:n toimittajalle Charles Havilandille, sanoi, että plantaasityöläiset ovat eniten köyhyydessä eläviä ihmisiä. "Vuodesta 1992 lähtien plantaasiyhtiöt yksityistettiin, ja vuodesta 1992 vuoteen 2002 köyhyys kasvoi plantaaseilla 22 prosentista 32 prosenttiin. Työntekijöiden tuloissa on siis vakava ongelma. 23", Yogarajan sanoi. Samaan aikaan tärkein teekauppiaiden järjestö on varoittanut, että sekä tuotanto että vienti kärsivät. Ja Ceylonin työnantajaliitto on kirjoittanut ammattiliitoille ja valittanut, että sen mukaan yhteistyökieltoa on sovellettu kovakouraisesti. Ammattiliitot sanovat olevansa tyytyväisiä siihen, että yrittäjät ovat heränneet ja ottaneet asian huomioon. Toimia johtavat kolme ammattiliittoa sanovat, että muut ammattiliitot ovat liittymässä mukaan. Kuivuus on vaikuttanut vakavasti viimeaikaisiin teesatoihin ja toimeentuloon täällä - ja köyhyydestä kärsivät työntekijät ovat halukkaita ottamaan kantaa.</w:t>
      </w:r>
    </w:p>
    <w:p>
      <w:r>
        <w:rPr>
          <w:b/>
        </w:rPr>
        <w:t xml:space="preserve">Yhteenveto</w:t>
      </w:r>
    </w:p>
    <w:p>
      <w:r>
        <w:t xml:space="preserve">Sri Lankan ammattiliittojen mukaan neljännesmiljoona teeplantaasityöntekijää on liittynyt yhteistyöstä kieltäytymiseen lobatakseen korkeampia palkkoja. Työnantajat sanovat olevansa huolissaan siitä, että tuotanto ja vienti kärsivät.</w:t>
      </w:r>
    </w:p>
    <w:p>
      <w:r>
        <w:rPr>
          <w:b/>
          <w:u w:val="single"/>
        </w:rPr>
        <w:t xml:space="preserve">Asiakirjan numero 5796</w:t>
      </w:r>
    </w:p>
    <w:p>
      <w:r>
        <w:t xml:space="preserve">Paul Wells: Wells: Mies syytettynä puutarhamurhan ruumiista</w:t>
      </w:r>
    </w:p>
    <w:p>
      <w:r>
        <w:t xml:space="preserve">Middlesbroughista kotoisin oleva 39-vuotias Paul Wells löydettiin viime viikolla puukotettuna kuoliaaksi Edithmead Lanelta Highbridgessa, Somersetissä. Richard Matthewsin, joka asuu kadulla, jolta Wells löydettiin, on määrä saapua keskiviikkona Bristol Crown Courtin eteen. Matthews on vangittu tutkintavankeuteen. Aiheeseen liittyvät Internet-linkit HM Courts Service</w:t>
      </w:r>
    </w:p>
    <w:p>
      <w:r>
        <w:rPr>
          <w:b/>
        </w:rPr>
        <w:t xml:space="preserve">Yhteenveto</w:t>
      </w:r>
    </w:p>
    <w:p>
      <w:r>
        <w:t xml:space="preserve">44-vuotiasta syytetään puutarhasta kuolleena löydetyn miehen murhasta.</w:t>
      </w:r>
    </w:p>
    <w:p>
      <w:r>
        <w:rPr>
          <w:b/>
          <w:u w:val="single"/>
        </w:rPr>
        <w:t xml:space="preserve">Asiakirjan numero 5797</w:t>
      </w:r>
    </w:p>
    <w:p>
      <w:r>
        <w:t xml:space="preserve">Smethwickin kuolemantapaus saa aikaan murhatutkimuksen</w:t>
      </w:r>
    </w:p>
    <w:p>
      <w:r>
        <w:t xml:space="preserve">70-vuotias löydettiin White Roadilla sijaitsevasta osoitteesta noin kello 14.45 GMT perjantaina, ja hän kuoli myöhemmin sairaalassa. Hänen vammojaan pidettiin aluksi "selittämättöminä", mutta lauantaina tehdyssä ruumiinavauksessa todettiin, että hän kuoli "tylpän voiman aiheuttamaan vammaan", poliisi kertoi. Kiinteistöltä perjantaina pidätettyä 50-vuotiasta miestä epäillään murhasta. West Midlandsin poliisi ilmoitti, että poliiseille myönnettiin sunnuntaina lisäaikaa miehen kuulustelujen jatkamiseksi.</w:t>
      </w:r>
    </w:p>
    <w:p>
      <w:r>
        <w:rPr>
          <w:b/>
        </w:rPr>
        <w:t xml:space="preserve">Yhteenveto</w:t>
      </w:r>
    </w:p>
    <w:p>
      <w:r>
        <w:t xml:space="preserve">Länsi-Midlandsin Smethwickissä on aloitettu murhatutkinta miehen kuoleman jälkeen.</w:t>
      </w:r>
    </w:p>
    <w:p>
      <w:r>
        <w:rPr>
          <w:b/>
          <w:u w:val="single"/>
        </w:rPr>
        <w:t xml:space="preserve">Asiakirjan numero 5798</w:t>
      </w:r>
    </w:p>
    <w:p>
      <w:r>
        <w:t xml:space="preserve">Sinfinin jätteenpolttolaitos saa luvan kolmen vuoden taistelun jälkeen</w:t>
      </w:r>
    </w:p>
    <w:p>
      <w:r>
        <w:t xml:space="preserve">Resource Recovery Solutions (RRS) haluaa rakentaa Sinfiniin laitoksen, jossa poltetaan vuosittain 190 000 tonnia jätettä eri puolilta maakuntaa. Kaupunginvaltuusto hylkäsi suunnitelman vuonna 2009 terveys- ja liikennepelkojen vuoksi. Kahden julkisen kuulemisen jälkeen tarkastaja on kuitenkin päättänyt, ettei suunnitelmaa voida pysäyttää kaavoituksellisin perustein. Jotkut paikalliset valtuutetut toivovat kuitenkin edelleen, että Derbyn kaupunginvaltuusto voisi muuttaa jätepolitiikkaa, jolloin jätteenpolttolaitosta koskevat ehdotukset voitaisiin hylätä. RSS:n ehdotus on osa kaupungin ja kreivikunnan neuvoston kanssa tehtyä sopimusta kotitalousjätteen käsittelystä. Laitos lämmittäisi materiaalia hitaasti ja tuottaisi kaasua, joka voitaisiin polttaa sähkön tuottamiseksi.</w:t>
      </w:r>
    </w:p>
    <w:p>
      <w:r>
        <w:rPr>
          <w:b/>
        </w:rPr>
        <w:t xml:space="preserve">Yhteenveto</w:t>
      </w:r>
    </w:p>
    <w:p>
      <w:r>
        <w:t xml:space="preserve">Rakennuttaja on saanut luvan rakentaa jätteenpolttolaitoksen Derbyyn tuhansia puntia maksaneen kolmivuotisen oikeustaistelun jälkeen.</w:t>
      </w:r>
    </w:p>
    <w:p>
      <w:r>
        <w:rPr>
          <w:b/>
          <w:u w:val="single"/>
        </w:rPr>
        <w:t xml:space="preserve">Asiakirjan numero 5799</w:t>
      </w:r>
    </w:p>
    <w:p>
      <w:r>
        <w:t xml:space="preserve">Brightonin tappelu: Puukotuksen jälkeen neljä miestä vapautettiin tutkinnan ajaksi</w:t>
      </w:r>
    </w:p>
    <w:p>
      <w:r>
        <w:t xml:space="preserve">Poliisi kutsuttiin noin 20 miehen tappeluun Montpelier Placella Brightonissa keskiviikkona kello 22.15 GMT. Sussexin poliisin mukaan 40-vuotias paikallinen mies on edelleen "vakavassa mutta vakaassa" tilassa sairaalassa. Pidätettyjen miesten joukossa oli kaksi 18-vuotiasta ja kaksi muuta 19- ja 57-vuotiasta. Uhrin ja epäiltyjen uskotaan tuntevan toisensa, ja poliisi käsittelee tapausta yksittäistapauksena. Komisario James Ansell sanoi: "Tapaus sattui Brightonissa vilkkaalla alueella, ja pyydämme kaikkia, joilla on tietoja - mukaan lukien asiaankuuluvat valvontakameran, kojelautakameran tai matkapuhelimen kuvat - ottamaan yhteyttä meihin", sanoo poliisipäällikkö James Ansell. "Olemme varmoja, että joku tietää, mitä tapahtui, ja kehotamme häntä toimimaan oikein ja puhumaan meille välittömästi."</w:t>
      </w:r>
    </w:p>
    <w:p>
      <w:r>
        <w:rPr>
          <w:b/>
        </w:rPr>
        <w:t xml:space="preserve">Yhteenveto</w:t>
      </w:r>
    </w:p>
    <w:p>
      <w:r>
        <w:t xml:space="preserve">Neljä miestä, jotka pidätettiin epäiltynä murhayrityksestä sen jälkeen, kun miestä oli puukotettu joukkotappelussa lukituksen aattona, on vapautettu tutkinnan alaisena.</w:t>
      </w:r>
    </w:p>
    <w:p>
      <w:r>
        <w:rPr>
          <w:b/>
          <w:u w:val="single"/>
        </w:rPr>
        <w:t xml:space="preserve">Asiakirjan numero 5800</w:t>
      </w:r>
    </w:p>
    <w:p>
      <w:r>
        <w:t xml:space="preserve">Brit Awards 2013: Voittajat</w:t>
      </w:r>
    </w:p>
    <w:p>
      <w:r>
        <w:t xml:space="preserve">Brittiläinen miespuolinen sooloartisti Brittiläinen naispuolinen sooloartisti Brittiläinen läpimurto Brittiläinen ryhmä Brittiläinen single Brittiläinen vuoden albumi Kansainvälinen miespuolinen sooloartisti Kansainvälinen naispuolinen sooloartisti Kansainvälinen ryhmä Brittiläinen live-esiintyjä Brittiläinen tuottaja Erikoistunnustuspalkinto War Child Kriitikoiden valinta Voittaja: Tom Odell Ehdolla myös: Tom Odell Britsin maailmanlaajuinen menestys (kansainvälisestä myynnistä vuonna 2012) One Direction</w:t>
      </w:r>
    </w:p>
    <w:p>
      <w:r>
        <w:rPr>
          <w:b/>
        </w:rPr>
        <w:t xml:space="preserve">Yhteenveto</w:t>
      </w:r>
    </w:p>
    <w:p>
      <w:r>
        <w:t xml:space="preserve">Lontoossa on jaettu Brit Awards -palkinnot, joilla palkitaan viimeisten 12 kuukauden suurimmat ja parhaat musiikkiartistit. Tässä on koko lista ehdokkaista, voittajat lihavoituina.</w:t>
      </w:r>
    </w:p>
    <w:p>
      <w:r>
        <w:rPr>
          <w:b/>
          <w:u w:val="single"/>
        </w:rPr>
        <w:t xml:space="preserve">Asiakirjan numero 5801</w:t>
      </w:r>
    </w:p>
    <w:p>
      <w:r>
        <w:t xml:space="preserve">Leeds pidätettiin Alankomaiden lapsen ampumisesta</w:t>
      </w:r>
    </w:p>
    <w:p>
      <w:r>
        <w:t xml:space="preserve">Danny Gubbels kuoli asuntovaunussa Bredassa 14. heinäkuuta viime vuonna. West Yorkshiren poliisi kertoi pidättäneensä 29-vuotiaan Alankomaiden viranomaisten puolesta, ja hänen luovuttamistaan on pyydetty. Westminster Magistrates' Court Lontoossa vangitsi miehen keskiviikkona, Serious Organised Crime Agency vahvisti. Toinen 24-vuotias brittimies on pidätetty Amsterdamissa kuolemantapauksen vuoksi, poliisi kertoi.</w:t>
      </w:r>
    </w:p>
    <w:p>
      <w:r>
        <w:rPr>
          <w:b/>
        </w:rPr>
        <w:t xml:space="preserve">Yhteenveto</w:t>
      </w:r>
    </w:p>
    <w:p>
      <w:r>
        <w:t xml:space="preserve">Mies on pidätetty Leedsissä 12-vuotiaan pojan kuolemaan johtaneesta ampumisesta Alankomaissa.</w:t>
      </w:r>
    </w:p>
    <w:p>
      <w:r>
        <w:rPr>
          <w:b/>
          <w:u w:val="single"/>
        </w:rPr>
        <w:t xml:space="preserve">Asiakirjan numero 5802</w:t>
      </w:r>
    </w:p>
    <w:p>
      <w:r>
        <w:t xml:space="preserve">Janet Kaywood kuoli Bradfordin liikennevaloihin törmättyään</w:t>
      </w:r>
    </w:p>
    <w:p>
      <w:r>
        <w:t xml:space="preserve">Bradfordista kotoisin oleva Janet Kaywood, 58, on kuollut sairaalassa jäätyään valon alle kaupungin keskustassa 3. elokuuta, kertoo West Yorkshiren poliisi. Liikennevalo putosi, kun siihen osui hopeinen Mercedes C180, joka oli noussut jalkakäytävälle Barry Streetillä Sunbridge Roadin risteyksessä. Poliisi vetoaa silminnäkijöihin. Poliisit haluavat puhua kaikille, jotka näkivät auton ennen onnettomuutta tai jotka näkivät sen aiemmin tässä kuussa, poliisi sanoi. Lisää tarinoita Yorkshiresta</w:t>
      </w:r>
    </w:p>
    <w:p>
      <w:r>
        <w:rPr>
          <w:b/>
        </w:rPr>
        <w:t xml:space="preserve">Yhteenveto</w:t>
      </w:r>
    </w:p>
    <w:p>
      <w:r>
        <w:t xml:space="preserve">Nainen, joka loukkaantui vakavasti, kun liikennevalo putosi hänen päälleen auton törmätessä siihen, on kuollut vammoihinsa.</w:t>
      </w:r>
    </w:p>
    <w:p>
      <w:r>
        <w:rPr>
          <w:b/>
          <w:u w:val="single"/>
        </w:rPr>
        <w:t xml:space="preserve">Asiakirjan numero 5803</w:t>
      </w:r>
    </w:p>
    <w:p>
      <w:r>
        <w:t xml:space="preserve">"Edistystä tapahtunut" 24 tunnin päivystyksen pitämiseksi Withybushin sairaalassa</w:t>
      </w:r>
    </w:p>
    <w:p>
      <w:r>
        <w:t xml:space="preserve">Hywel Dda -terveyslautakunta ilmoitti, että se edistyy työssään palvelun säilyttämiseksi Withybush General Hospitalissa Haverfordwestissä. Tämä tapahtui sen jälkeen, kun verkkoon vuotaneessa asiakirjassa esitettiin, että palvelua leikattaisiin. Lääketieteellinen johtaja Sue Fish sanoi: "Olemme tyytyväisiä voidessamme todeta, että sairaanhoitajien ja konsulttien tapaamisissa on edistytty hyvin."</w:t>
      </w:r>
    </w:p>
    <w:p>
      <w:r>
        <w:rPr>
          <w:b/>
        </w:rPr>
        <w:t xml:space="preserve">Yhteenveto</w:t>
      </w:r>
    </w:p>
    <w:p>
      <w:r>
        <w:t xml:space="preserve">Pembrokeshiren sairaalassa tehdään "merkittäviä" ponnisteluja 24 tunnin päivystyksen turvaamiseksi tulevaisuudessa.</w:t>
      </w:r>
    </w:p>
    <w:p>
      <w:r>
        <w:rPr>
          <w:b/>
          <w:u w:val="single"/>
        </w:rPr>
        <w:t xml:space="preserve">Asiakirjan numero 5804</w:t>
      </w:r>
    </w:p>
    <w:p>
      <w:r>
        <w:t xml:space="preserve">Pohjois-Irlannin lasten autismi lisääntynyt 67 prosenttia, kertoo terveysministeriö.</w:t>
      </w:r>
    </w:p>
    <w:p>
      <w:r>
        <w:t xml:space="preserve">Luvut sisältävät lapset, joilla on Aspergerin oireyhtymä. Poikien todennäköisyys sairastua on viisi kertaa suurempi, mutta tyttöjen osuus on kasvanut nopeammin. Uusimpien tilastojen mukaan autismia esiintyy todennäköisemmin köyhillä alueilla asuvilla lapsilla. Autismi ja Aspergerin oireyhtymä ovat osa autismin kirjon häiriöitä (ASD). Ne vaikuttavat tapaan, jolla aivot käsittelevät tietoa. Tulokset sisältyvät julkaisuun Prevalence of Autism (including Asperger Syndrome) in school age children in Northern Ireland 2014.</w:t>
      </w:r>
    </w:p>
    <w:p>
      <w:r>
        <w:rPr>
          <w:b/>
        </w:rPr>
        <w:t xml:space="preserve">Yhteenveto</w:t>
      </w:r>
    </w:p>
    <w:p>
      <w:r>
        <w:t xml:space="preserve">Terveysministeriön mukaan Pohjois-Irlannissa on 67 prosenttia enemmän kouluikäisiä lapsia, joilla on diagnosoitu autismi kaikilla luottamusalueilla.</w:t>
      </w:r>
    </w:p>
    <w:p>
      <w:r>
        <w:rPr>
          <w:b/>
          <w:u w:val="single"/>
        </w:rPr>
        <w:t xml:space="preserve">Asiakirjan numero 5805</w:t>
      </w:r>
    </w:p>
    <w:p>
      <w:r>
        <w:t xml:space="preserve">Kuningattaren syntymäpäiväkunniamaininta Swanage RNLI:n vapaaehtoiselle pelastusveneelle</w:t>
      </w:r>
    </w:p>
    <w:p>
      <w:r>
        <w:t xml:space="preserve">Swanage RNLI:n toiminnanjohtaja Neil Hardy, 59, on nimitetty MBE:ksi. Eläkkeellä oleva lauttakapteeni on tehnyt vapaaehtoistyötä Dorsetin asemalla vuodesta 1989. Hänet nimitettiin meriturvallisuuden hyväksi tehdyistä palveluista, ja hän sanoi, että se oli "kunnia ja yllätys". "Minun on otettava se vastaan Swanagen pelastusveneaseman ja sen yhteisön puolesta, joka on tukenut asemaa läpi kaiken", hän lisäsi. Hänen toimiessaan asemalla on ollut 1 497 huutoa, 1 366 ihmistä on tullut apuun ja 194 ihmisen henki on pelastunut. Pelastusveneasemaa rakennetaan parhaillaan uudelleen, jotta sinne voidaan sijoittaa suurempi pelastusvene, jonka on määrä tulla käyttöön vuonna 2016.</w:t>
      </w:r>
    </w:p>
    <w:p>
      <w:r>
        <w:rPr>
          <w:b/>
        </w:rPr>
        <w:t xml:space="preserve">Yhteenveto</w:t>
      </w:r>
    </w:p>
    <w:p>
      <w:r>
        <w:t xml:space="preserve">Vapaaehtoinen, joka on auttanut koordinoimaan pelastusveneen pelastustoimia, joissa pelastettiin lähes 200 ihmisen henki, on saanut tunnustusta kuningattaren syntymäpäiväkunniamaininnan listalla.</w:t>
      </w:r>
    </w:p>
    <w:p>
      <w:r>
        <w:rPr>
          <w:b/>
          <w:u w:val="single"/>
        </w:rPr>
        <w:t xml:space="preserve">Asiakirjan numero 5806</w:t>
      </w:r>
    </w:p>
    <w:p>
      <w:r>
        <w:t xml:space="preserve">"Onnekas" Snowdonia-mäkikävijä pakeni 50ft:n liukastumiselta</w:t>
      </w:r>
    </w:p>
    <w:p>
      <w:r>
        <w:t xml:space="preserve">Worcesterista kotoisin oleva 30-vuotias mies, joka oli lauantaina ollut kävelyllä Crib Gochin lähellä naisen kanssa, sai ruhjeita selkäänsä ja lantioonsa. RAF:n pelastushelikopteri lennätti hänet Bangorin sairaalaan, josta hänet päästettiin pois. "Hän on hyvin onnekas mies tällaisen putoamisen jälkeen", sanoi Ian Henderson Llanberisin vuoristopelastusryhmästä. Kaksikymmentä pelastusryhmän jäsentä osallistui pelastustyöhön, jota kuvailtiin "laajaksi, tekniseksi" pelastustyöksi hyvin vaikeapääsyisessä paikassa jyrkässä maastossa. Operaatio, joka alkoi vaeltajien matkapuhelinsoitosta, päättyi juuri ennen iltahämärää.</w:t>
      </w:r>
    </w:p>
    <w:p>
      <w:r>
        <w:rPr>
          <w:b/>
        </w:rPr>
        <w:t xml:space="preserve">Yhteenveto</w:t>
      </w:r>
    </w:p>
    <w:p>
      <w:r>
        <w:t xml:space="preserve">Snowdoniassa 15 metrin syvyydestä kalliosta alas pudonnut kävelijä pääsi onnekkaasti pakoon, kun hän laskeutui putouksen yläpuolella olevalle pienelle reunalle, kertovat pelastuspalvelut.</w:t>
      </w:r>
    </w:p>
    <w:p>
      <w:r>
        <w:rPr>
          <w:b/>
          <w:u w:val="single"/>
        </w:rPr>
        <w:t xml:space="preserve">Asiakirjan numero 5807</w:t>
      </w:r>
    </w:p>
    <w:p>
      <w:r>
        <w:t xml:space="preserve">Nepalin poliisin on tarjottava "palvelua hymyillen".</w:t>
      </w:r>
    </w:p>
    <w:p>
      <w:r>
        <w:t xml:space="preserve">Poliisin tiedottajan mukaan yli 600 kouluttajaa on lähetetty eri puolille maata auttamaan poliiseja ystävällisemmiksi. Kampanjaa on kutsuttu nimellä "palvelua hymyillen". Viime vuosina poliiseja on syytetty raa'asta ja kovakouraisesta taktiikasta kansalaislevottomuuksia käsiteltäessä. Poliisivoimat toivoo, että kampanja parantaa sen julkisuuskuvaa, kertoo BBC Nepalin Surendra Phuyal Kathmandussa. Nepalin poliisin tiedottajan KC Ganeshin mukaan yli 600 kouluttajaa on lähetetty maan 75 piirikuntaan kouluttamaan poliisin henkilöstöä. "Sen tarkoituksena on, että he voivat esiintyä ystävällisemmin, nöyreminä ja kohteliaammin", hän sanoi. Nepalin poliisi sanoo toivovansa, että kansallinen kampanja saa aikaan myönteisiä muutoksia 67 000 hengen poliisivoimien työskentelytavoissa.</w:t>
      </w:r>
    </w:p>
    <w:p>
      <w:r>
        <w:rPr>
          <w:b/>
        </w:rPr>
        <w:t xml:space="preserve">Yhteenveto</w:t>
      </w:r>
    </w:p>
    <w:p>
      <w:r>
        <w:t xml:space="preserve">Nepalin poliiseja koulutetaan olemaan nöyrempiä ja hymyilemään enemmän sen jälkeen, kun on valitettu, että poliisit käyttäytyvät usein tylysti ja epäkohteliaasti.</w:t>
      </w:r>
    </w:p>
    <w:p>
      <w:r>
        <w:rPr>
          <w:b/>
          <w:u w:val="single"/>
        </w:rPr>
        <w:t xml:space="preserve">Asiakirjan numero 5808</w:t>
      </w:r>
    </w:p>
    <w:p>
      <w:r>
        <w:t xml:space="preserve">Kaksi syytettyä Rotherhamin katuhyökkäyksen murhasta</w:t>
      </w:r>
    </w:p>
    <w:p>
      <w:r>
        <w:t xml:space="preserve">John Methley kuoli sairaalassa kuusi päivää sen jälkeen, kun hänet löydettiin tajuttomana Midland Roadilta 4. helmikuuta. Etelä-Yorkshiren poliisin mukaan hän kuoli päävammoihin. Kyle Greenwood, 19, Spa View Roadilta, Sheffieldistä, ja Nafees Hussain, niin ikään 19, Teesdale Roadilta, Rotherhamista, saapuivat aiemmin Sheffieldin tuomaristuomioistuimeen syytettyinä murhasta. Molemmat miehet määrättiin tutkintavankeuteen, jotta he voivat saapua kaupungin kruununoikeuteen perjantaina.</w:t>
      </w:r>
    </w:p>
    <w:p>
      <w:r>
        <w:rPr>
          <w:b/>
        </w:rPr>
        <w:t xml:space="preserve">Yhteenveto</w:t>
      </w:r>
    </w:p>
    <w:p>
      <w:r>
        <w:t xml:space="preserve">Kahta miestä syytetään 39-vuotiaan miehen murhasta Rotherhamissa.</w:t>
      </w:r>
    </w:p>
    <w:p>
      <w:r>
        <w:rPr>
          <w:b/>
          <w:u w:val="single"/>
        </w:rPr>
        <w:t xml:space="preserve">Asiakirjan numero 5809</w:t>
      </w:r>
    </w:p>
    <w:p>
      <w:r>
        <w:t xml:space="preserve">Rugbyn kuolonkolari: Rugby: Kaksi miestä pidätetty</w:t>
      </w:r>
    </w:p>
    <w:p>
      <w:r>
        <w:t xml:space="preserve">Sininen Nissan törmäsi 60-vuotiaaseen jalankulkijaan Bilton Roadilla noin kello 18.40 GMT sunnuntaina. Yksi 54-vuotias rugbyläinen mies pidätettiin epäiltynä kuoleman aiheuttamisesta vaarallisella ajotavalla ja ajamisesta huumeiden vaikutuksen alaisena. Myös 35-vuotias, jonka arveltiin olleen Audissa alueella tuolloin, pidätettiin. Warwickshiren poliisi vetoaa silminnäkijöihin tai henkilöihin, joilla on kojelautakamerakuvaa alueella tuolloin, ilmoittautumaan. Seuraa BBC West Midlandsia Facebookissa ja Twitterissä ja tilaa paikalliset uutispäivitykset suoraan puhelimeesi.</w:t>
      </w:r>
    </w:p>
    <w:p>
      <w:r>
        <w:rPr>
          <w:b/>
        </w:rPr>
        <w:t xml:space="preserve">Yhteenveto</w:t>
      </w:r>
    </w:p>
    <w:p>
      <w:r>
        <w:t xml:space="preserve">Kaksi miestä on pidätetty epäiltynä kuolemantuottamuksesta vaarallisella ajotavalla sen jälkeen, kun nainen kaatui ja kuoli Rugbyssä.</w:t>
      </w:r>
    </w:p>
    <w:p>
      <w:r>
        <w:rPr>
          <w:b/>
          <w:u w:val="single"/>
        </w:rPr>
        <w:t xml:space="preserve">Asiakirjan numero 5810</w:t>
      </w:r>
    </w:p>
    <w:p>
      <w:r>
        <w:t xml:space="preserve">Laite takana M5 sulkeminen lähellä Oldbury "on soihtu</w:t>
      </w:r>
    </w:p>
    <w:p>
      <w:r>
        <w:t xml:space="preserve">Yleisö löysi esineen M5-moottoritien alta Oldburyn läheltä. Poliisin mukaan poliisit ja kuninkaallisen logistiikkalaitoksen jäsenet olivat "turvallisesti räjäyttäneet" kanavasta löytyneen soihdun. Moottoritie oli suljettu liittymien 1 ja 2 välillä, mutta se on nyt avattu uudelleen.</w:t>
      </w:r>
    </w:p>
    <w:p>
      <w:r>
        <w:rPr>
          <w:b/>
        </w:rPr>
        <w:t xml:space="preserve">Yhteenveto</w:t>
      </w:r>
    </w:p>
    <w:p>
      <w:r>
        <w:t xml:space="preserve">Epäilty "räjähtämätön laite", joka sulki osan moottoritietä, oli poliisin mukaan soihtu.</w:t>
      </w:r>
    </w:p>
    <w:p>
      <w:r>
        <w:rPr>
          <w:b/>
          <w:u w:val="single"/>
        </w:rPr>
        <w:t xml:space="preserve">Asiakirjan numero 5811</w:t>
      </w:r>
    </w:p>
    <w:p>
      <w:r>
        <w:t xml:space="preserve">Guernsey States jatkaa varojen tarkastelua</w:t>
      </w:r>
    </w:p>
    <w:p>
      <w:r>
        <w:t xml:space="preserve">Käynnissä olevaan tarkasteluun sisältyvät satama-, lentokenttä-, vesi-, jätevesi- ja kiinteän jätteen palvelut. Esitys States Worksin sisällyttämisestä meneillään olevaan tarkasteluun hylättiin. Julkisten palvelujen osasto sai tehtäväkseen palata osavaltioille meneillään olevan arvioinnin suositusten kanssa.</w:t>
      </w:r>
    </w:p>
    <w:p>
      <w:r>
        <w:rPr>
          <w:b/>
        </w:rPr>
        <w:t xml:space="preserve">Yhteenveto</w:t>
      </w:r>
    </w:p>
    <w:p>
      <w:r>
        <w:t xml:space="preserve">Guernseyn osavaltiot ovat sopineet jatkavansa mahdollisuuksien tutkimista saaren tärkeimpien omaisuuserien kaupallistamiseksi.</w:t>
      </w:r>
    </w:p>
    <w:p>
      <w:r>
        <w:rPr>
          <w:b/>
          <w:u w:val="single"/>
        </w:rPr>
        <w:t xml:space="preserve">Asiakirjan numero 5812</w:t>
      </w:r>
    </w:p>
    <w:p>
      <w:r>
        <w:t xml:space="preserve">Pojat, 14, syytetään Forfarin entisen bingohallin tulipalosta</w:t>
      </w:r>
    </w:p>
    <w:p>
      <w:r>
        <w:t xml:space="preserve">Palomiehet kutsuttiin Queen Streetille Forfarissa hieman ennen 14:00 29. marraskuuta. Useat lähistöllä asuvat asukkaat evakuoitiin tapahtuman seurauksena, ja siihen osallistui kuusi palolaitetta ja erikoisapua. Skotlannin poliisin tiedottaja sanoi, että raportti lähetetään nuoriso-oikeuden arvioijalle.</w:t>
      </w:r>
    </w:p>
    <w:p>
      <w:r>
        <w:rPr>
          <w:b/>
        </w:rPr>
        <w:t xml:space="preserve">Yhteenveto</w:t>
      </w:r>
    </w:p>
    <w:p>
      <w:r>
        <w:t xml:space="preserve">Kahta 14-vuotiasta poikaa on syytetty Angusissa sijaitsevan entisen bingohallin tulipalosta.</w:t>
      </w:r>
    </w:p>
    <w:p>
      <w:r>
        <w:rPr>
          <w:b/>
          <w:u w:val="single"/>
        </w:rPr>
        <w:t xml:space="preserve">Asiakirjan numero 5813</w:t>
      </w:r>
    </w:p>
    <w:p>
      <w:r>
        <w:t xml:space="preserve">Yorkin herttualle Huddersfieldin yliopiston suojelijaksi</w:t>
      </w:r>
    </w:p>
    <w:p>
      <w:r>
        <w:t xml:space="preserve">Prinssi Andrew on vieraillut säännöllisesti West Yorkshiren yliopistossa, ja toukokuussa hän avasi sen 12 miljoonan punnan arvoisen innovaatiokeskuksen, kertoo yliopisto. Yliopiston vararehtori, professori Bob Cryan sanoi, että nimitys auttaisi "kannustamaan yritystoimintaa ja talouden elvyttämistä". Yliopisto on voittanut tänä vuonna kaksi Queen's Awards for Enterprise -palkintoa. Sir Patrick Stewart, joka on syntynyt läheisessä Mirfieldissä, on yliopiston kansleri.</w:t>
      </w:r>
    </w:p>
    <w:p>
      <w:r>
        <w:rPr>
          <w:b/>
        </w:rPr>
        <w:t xml:space="preserve">Yhteenveto</w:t>
      </w:r>
    </w:p>
    <w:p>
      <w:r>
        <w:t xml:space="preserve">Yorkin herttua on suostunut toimimaan Huddersfieldin yliopiston kuninkaallisena suojelijana.</w:t>
      </w:r>
    </w:p>
    <w:p>
      <w:r>
        <w:rPr>
          <w:b/>
          <w:u w:val="single"/>
        </w:rPr>
        <w:t xml:space="preserve">Asiakirjan numero 5814</w:t>
      </w:r>
    </w:p>
    <w:p>
      <w:r>
        <w:t xml:space="preserve">Hinkley Pointin voimalaitoksen kuuleminen aloitetaan uudelleen</w:t>
      </w:r>
    </w:p>
    <w:p>
      <w:r>
        <w:t xml:space="preserve">Päätös tuli sen jälkeen, kun hakija EDF Energy toimitti West Somersetin neuvostolle lisätietoja. Neuvosto ilmoitti, että se oli esittänyt virallisen pyynnön lisätietojen sisällyttämisestä ympäristöselostukseen. Kuulemisen on määrä kestää 20. toukokuuta asti. EDF:n vastaus sisältää lisätietoja ympäristökysymyksistä, kuten liikenteestä, ekologiasta, maisemasta ja visuaalisista vaikutuksista, melusta, tärinästä ja ilmanlaadusta. Tiedot ovat nähtävillä valtuuston verkkosivuilla ja viranomaisen pääkonttorissa Willitonissa.</w:t>
      </w:r>
    </w:p>
    <w:p>
      <w:r>
        <w:rPr>
          <w:b/>
        </w:rPr>
        <w:t xml:space="preserve">Yhteenveto</w:t>
      </w:r>
    </w:p>
    <w:p>
      <w:r>
        <w:t xml:space="preserve">Neuvoston kuuleminen suunnitelmista valmistella maata uuden ydinvoimalan rakentamista varten Hinkley Pointiin on aloitettu uudelleen.</w:t>
      </w:r>
    </w:p>
    <w:p>
      <w:r>
        <w:rPr>
          <w:b/>
          <w:u w:val="single"/>
        </w:rPr>
        <w:t xml:space="preserve">Asiakirjan numero 5815</w:t>
      </w:r>
    </w:p>
    <w:p>
      <w:r>
        <w:t xml:space="preserve">Leedsin seksityöntekijän kuolema: Daria Pionko</w:t>
      </w:r>
    </w:p>
    <w:p>
      <w:r>
        <w:t xml:space="preserve">Puolan kansalainen Daria Pionko, 21, löydettiin Springwell Roadilta, Holbeckista, keskiviikkona noin kello 01.30 GMT. Poliisin mukaan Leedsissä asunut neiti Pionko oli seksityöntekijä. Hänet vietiin sairaalaan hoidettavaksi, mutta hän kuoli vähän myöhemmin. Tapahtuman yhteydessä pidätettiin 38-vuotias mies. Neiti Pionko oli löydetty tajuttomana, ja hänellä oli pahoinpitelyyn viittaavia vammoja, kertoi West Yorkshiren poliisi. Poliisit löysivät hänet rajatulta valvotulta alueelta, jossa seksityöntekijät toimivat määrättyinä aikoina, poliisi kertoi. Poliisi vetosi silminnäkijöihin ja erityisesti niihin, jotka olivat Springwell Roadin alueella tiistaina kello 20:00 ja keskiviikkona noin kello 01:30 välisenä aikana.</w:t>
      </w:r>
    </w:p>
    <w:p>
      <w:r>
        <w:rPr>
          <w:b/>
        </w:rPr>
        <w:t xml:space="preserve">Yhteenveto</w:t>
      </w:r>
    </w:p>
    <w:p>
      <w:r>
        <w:t xml:space="preserve">Poliisi on kertonut nimensä naiselle, joka kuoli löydettyään hänet vakavasti loukkaantuneena Leedsistä, mikä johti murhatutkimukseen.</w:t>
      </w:r>
    </w:p>
    <w:p>
      <w:r>
        <w:rPr>
          <w:b/>
          <w:u w:val="single"/>
        </w:rPr>
        <w:t xml:space="preserve">Asiakirjan numero 5816</w:t>
      </w:r>
    </w:p>
    <w:p>
      <w:r>
        <w:t xml:space="preserve">Luonnonvaraisten sirkuseläinten kieltämistä koskevat suunnitelmat ovat ylittäneet viimeisen esteen Seneddissä.</w:t>
      </w:r>
    </w:p>
    <w:p>
      <w:r>
        <w:t xml:space="preserve">Se on seurausta siitä, että Skotlannissa ja Englannissa on ryhdytty kieltämään tätä käytäntöä. Maaseutuministeri Lesley Griffiths sanoi, että kielto oli "myöhässä" ja että lainsäädäntö on "merkittävä edistysaskel luonnonvaraisten eläinten kannalta Walesissa ja muualla". Lain on määrä tulla voimaan 1. joulukuuta. RSPCA on suhtautunut ehdotuksiin myönteisesti, mutta Britannian viimeiseksi leijonankesyttäjäksi kutsuttu Thomas Chipperfield on kutsunut niitä "epäliberaaleiksi".</w:t>
      </w:r>
    </w:p>
    <w:p>
      <w:r>
        <w:rPr>
          <w:b/>
        </w:rPr>
        <w:t xml:space="preserve">Yhteenveto</w:t>
      </w:r>
    </w:p>
    <w:p>
      <w:r>
        <w:t xml:space="preserve">Suunnitelmat uudeksi laiksi, jolla kielletään villieläinten käyttö sirkuksissa Walesissa, ovat läpäisseet seneddin viimeisen äänestyksen ja odottavat nyt kuninkaallista hyväksyntää.</w:t>
      </w:r>
    </w:p>
    <w:p>
      <w:r>
        <w:rPr>
          <w:b/>
          <w:u w:val="single"/>
        </w:rPr>
        <w:t xml:space="preserve">Asiakirjan numero 5817</w:t>
      </w:r>
    </w:p>
    <w:p>
      <w:r>
        <w:t xml:space="preserve">Insinöörit työskentelevät korjatakseen "jumissa" olevan Poole-nostosillan.</w:t>
      </w:r>
    </w:p>
    <w:p>
      <w:r>
        <w:t xml:space="preserve">Poolen silta, joka yhdistää sataman ja Hamworthyn, jouduttiin sulkemaan liikenteeltä sen jumiuduttua. Se saatiin lopulta suljettua, jotta ajoneuvot pääsivät ylittämään sillan, mutta insinöörit jäivät sillalle korjaamaan vikaa. Silta palasi normaaliin toimintaan illan ruuhka-aikaan mennessä. Käyttäjiä oli kehotettu käyttämään Twin Sails -siltaa nostosillan ollessa poissa käytöstä. Arviolta 20 000 ajoneuvoa ylittää sataman päivittäin puolen tunnin välein nostettavilla silloilla.</w:t>
      </w:r>
    </w:p>
    <w:p>
      <w:r>
        <w:rPr>
          <w:b/>
        </w:rPr>
        <w:t xml:space="preserve">Yhteenveto</w:t>
      </w:r>
    </w:p>
    <w:p>
      <w:r>
        <w:t xml:space="preserve">Insinöörit ovat työskennelleet koko päivän korjatakseen nostosillan sähkövikaa sen jälkeen, kun se oli juuttunut pystyasentoon useiksi tunneiksi.</w:t>
      </w:r>
    </w:p>
    <w:p>
      <w:r>
        <w:rPr>
          <w:b/>
          <w:u w:val="single"/>
        </w:rPr>
        <w:t xml:space="preserve">Asiakirjan numero 5818</w:t>
      </w:r>
    </w:p>
    <w:p>
      <w:r>
        <w:t xml:space="preserve">Uusista Inverness-Zürich-lennoista ilmoitettiin</w:t>
      </w:r>
    </w:p>
    <w:p>
      <w:r>
        <w:t xml:space="preserve">Sveitsiläinen lentoyhtiö Edelweiss Air liikennöi uutta suoraa reittiä 3. heinäkuuta. Highlands and Islands Airports Ltd (Hial), joka operoi Invernessin lentoasemaa, on ilmoittanut uudesta palvelusta. Hialin mukaan lennot vievät Invernessistä Zürichiin alle kolmessa tunnissa.</w:t>
      </w:r>
    </w:p>
    <w:p>
      <w:r>
        <w:rPr>
          <w:b/>
        </w:rPr>
        <w:t xml:space="preserve">Yhteenveto</w:t>
      </w:r>
    </w:p>
    <w:p>
      <w:r>
        <w:t xml:space="preserve">Invernessin lentoaseman ja Sveitsin Zürichin lentoaseman välinen uusi viikoittainen reitti liikennöidään ensi kesänä yhdeksän viikon ajan.</w:t>
      </w:r>
    </w:p>
    <w:p>
      <w:r>
        <w:rPr>
          <w:b/>
          <w:u w:val="single"/>
        </w:rPr>
        <w:t xml:space="preserve">Asiakirjan numero 5819</w:t>
      </w:r>
    </w:p>
    <w:p>
      <w:r>
        <w:t xml:space="preserve">Moottoripyöräilijä kuoli kolarissa maastoauton kanssa A494:llä Corwenin lähellä</w:t>
      </w:r>
    </w:p>
    <w:p>
      <w:r>
        <w:t xml:space="preserve">Pohjois-Walesin poliisin mukaan hälytys tehtiin A494-tiellä Gwyddelwernin ja Bryn Saith Marchogin välillä, lähellä Corwenia, lauantaina kello 15.35 BST. Paikalla asunut moottoripyöräilijä todettiin kuolleeksi onnettomuuspaikalla, ja maastoautossa olleiden henkilöiden kerrottiin olevan järkyttyneitä mutta vahingoittumattomia. Poliisi pyytää tietoja tapauksesta.</w:t>
      </w:r>
    </w:p>
    <w:p>
      <w:r>
        <w:rPr>
          <w:b/>
        </w:rPr>
        <w:t xml:space="preserve">Yhteenveto</w:t>
      </w:r>
    </w:p>
    <w:p>
      <w:r>
        <w:t xml:space="preserve">23-vuotias moottoripyöräilijä on kuollut kolarissa, jossa oli osallisena nelivetoinen ajoneuvo Denbighshiressä.</w:t>
      </w:r>
    </w:p>
    <w:p>
      <w:r>
        <w:rPr>
          <w:b/>
          <w:u w:val="single"/>
        </w:rPr>
        <w:t xml:space="preserve">Asiakirjan numero 5820</w:t>
      </w:r>
    </w:p>
    <w:p>
      <w:r>
        <w:t xml:space="preserve">Rahtialuksen tulipalo Warrenpointin satamassa hallinnassa</w:t>
      </w:r>
    </w:p>
    <w:p>
      <w:r>
        <w:t xml:space="preserve">Hälytys annettiin tiistaina klo 08:25 GMT, kun 1 000 tonnin rehutonnin havaittiin ylikuumentuneen. Paikalle lähetettiin merenkulun erikoisryhmä Belfastista sekä kuusi palolaitetta ja hydraulinen nostolava. Palomiehet löysivät kaksi palopaikkaa ja tulvivat viljan hiilidioksidilla sammuttaakseen palon. Alus saapui Latvian Riikasta aiemmin tällä viikolla. Palokunnan tiedottaja sanoi, ettei palossa ollut merkittävää vaaraa ihmishengille tai ympäristölle.</w:t>
      </w:r>
    </w:p>
    <w:p>
      <w:r>
        <w:rPr>
          <w:b/>
        </w:rPr>
        <w:t xml:space="preserve">Yhteenveto</w:t>
      </w:r>
    </w:p>
    <w:p>
      <w:r>
        <w:t xml:space="preserve">Warrenpointin satamassa telakoituneessa rahtilaivassa syttynyt tulipalo on saatu hallintaan.</w:t>
      </w:r>
    </w:p>
    <w:p>
      <w:r>
        <w:rPr>
          <w:b/>
          <w:u w:val="single"/>
        </w:rPr>
        <w:t xml:space="preserve">Asiakirjan numero 5821</w:t>
      </w:r>
    </w:p>
    <w:p>
      <w:r>
        <w:t xml:space="preserve">Pen y Fan -vauvakasvun näyttö kuolleena syntyneiden ja vastasyntyneiden kuolemantapausten vuoksi.</w:t>
      </w:r>
    </w:p>
    <w:p>
      <w:r>
        <w:t xml:space="preserve">Noin 170 ihmistä kiipesi Brecon Beaconsin huipulle lauantaina. Pesulinja vierailee tunnetuissa kohteissa eri puolilla Yhdistynyttä kuningaskuntaa koko kesäkuun ajan. Kuolleena syntyneiden ja vastasyntyneiden kuolemia käsittelevän hyväntekeväisyysjärjestö Sandsin toimitusjohtaja sanoi haluavansa, että ihmiset puhuisivat vauvakuoleman "tabuaiheesta". Tohtori Clea Harmer sanoi, että kampanjan tarkoituksena on myös "herättää keskustelua ja herättää keskustelua siitä, miksi niin paljon vauvoja kuolee ja mitä voidaan tehdä määrän vähentämiseksi". Hyväntekeväisyysjärjestön mukaan Yhdistynyt kuningaskunta on kolme kertaa hitaampi kuin jotkin Euroopan maat vauvakuolemien vähentämisessä, ja perheet lähetetään usein kotiin huonojen selitysten kanssa siitä, miksi heidän vauvansa kuoli. Cardiffissa sijaitsevan Thornhillin krematorion Wenallt Chapelissa järjestetään sunnuntaina vauvojen muistotilaisuus sureville vanhemmille.</w:t>
      </w:r>
    </w:p>
    <w:p>
      <w:r>
        <w:rPr>
          <w:b/>
        </w:rPr>
        <w:t xml:space="preserve">Yhteenveto</w:t>
      </w:r>
    </w:p>
    <w:p>
      <w:r>
        <w:t xml:space="preserve">Pen Y Faniin on nostettu 15 vauvankasvua sisältävä pyykkinaru, jolla on haluttu lisätä tietoisuutta siitä, kuinka monta vauvaa kuolee Yhdistyneessä kuningaskunnassa joka päivä juuri ennen syntymää, syntymän aikana tai sen jälkeen.</w:t>
      </w:r>
    </w:p>
    <w:p>
      <w:r>
        <w:rPr>
          <w:b/>
          <w:u w:val="single"/>
        </w:rPr>
        <w:t xml:space="preserve">Asiakirjan numero 5822</w:t>
      </w:r>
    </w:p>
    <w:p>
      <w:r>
        <w:t xml:space="preserve">Jerseyn asukkaat voisivat saada veronalennuksia elinkustannusten kattamiseksi</w:t>
      </w:r>
    </w:p>
    <w:p>
      <w:r>
        <w:t xml:space="preserve">Saaren tilastokeskuksen julkaisemat luvut osoittavat elintarvikkeiden, asumisen ja matkustamisen kallistuneen. Valtiovarainministeri Philip Ozouf sanoi, että he pystyvät "tarjoamaan veronalennuksia 84 prosentille väestöstä". Heinäkuussa julkaistavassa vuoden 2015 talousarviossa keskitytään antamaan ihmisille "luottamusta investoida ja parantaa elämäänsä".</w:t>
      </w:r>
    </w:p>
    <w:p>
      <w:r>
        <w:rPr>
          <w:b/>
        </w:rPr>
        <w:t xml:space="preserve">Yhteenveto</w:t>
      </w:r>
    </w:p>
    <w:p>
      <w:r>
        <w:t xml:space="preserve">Elinkustannusten nousu Jerseyssä on saanut osavaltiot harkitsemaan kotitalouksien taloudellisen taakan keventämistä tulevassa talousarviossa.</w:t>
      </w:r>
    </w:p>
    <w:p>
      <w:r>
        <w:rPr>
          <w:b/>
          <w:u w:val="single"/>
        </w:rPr>
        <w:t xml:space="preserve">Asiakirjan numero 5823</w:t>
      </w:r>
    </w:p>
    <w:p>
      <w:r>
        <w:t xml:space="preserve">Jerseyn yrityksillä ei ole mitään ongelmia aikaisemman lennon kanssa.</w:t>
      </w:r>
    </w:p>
    <w:p>
      <w:r>
        <w:t xml:space="preserve">Jerseyn kamarin edustaja David Warr sanoi, että British Airwaysin päätös aikaistaa viimeistä päivittäistä lentoa ei pitäisi olla ongelmallinen. Lentoyhtiö ilmoitti, että sen kello 19.45 Gatwickiin lähtevä lento oli siirretty kello 17.20:een, mutta kieltäytyi kommentoimasta asiaa tarkemmin. Warr sanoi, että liikemiehillä ja työmatkalaisilla on riittävästi vaihtoehtoja. British Airways ilmoitti aloittavansa tarkistetun aikataulun 31. maaliskuuta.</w:t>
      </w:r>
    </w:p>
    <w:p>
      <w:r>
        <w:rPr>
          <w:b/>
        </w:rPr>
        <w:t xml:space="preserve">Yhteenveto</w:t>
      </w:r>
    </w:p>
    <w:p>
      <w:r>
        <w:t xml:space="preserve">Jerseyn ja Gatwickin lentoasemien välisten lentoaikojen muuttaminen ei kauppakamarin mukaan vaikuta saaren liiketoimintaan.</w:t>
      </w:r>
    </w:p>
    <w:p>
      <w:r>
        <w:rPr>
          <w:b/>
          <w:u w:val="single"/>
        </w:rPr>
        <w:t xml:space="preserve">Asiakirjan numero 5824</w:t>
      </w:r>
    </w:p>
    <w:p>
      <w:r>
        <w:t xml:space="preserve">Guernseyn jyrkänteen pelastus kutsuttiin koiran vuoksi paikalle</w:t>
      </w:r>
    </w:p>
    <w:p>
      <w:r>
        <w:t xml:space="preserve">Hälytys tehtiin hieman kello 1000 BST:n jälkeen, kun Trinity-nimisen labradorinnoutajan kerrottiin pudonneen jyrkänteen yli lenkkeillessään omistajansa kanssa. Ambulanssin ja pelastuslaitoksen kalliopelastusryhmä ja rannikon pelastusvene osallistuivat kahden ja puolen tunnin etsintöihin. Trinity löytyi lopulta auton luota kalliopolun päältä.</w:t>
      </w:r>
    </w:p>
    <w:p>
      <w:r>
        <w:rPr>
          <w:b/>
        </w:rPr>
        <w:t xml:space="preserve">Yhteenveto</w:t>
      </w:r>
    </w:p>
    <w:p>
      <w:r>
        <w:t xml:space="preserve">Kadonnut musta labradorinnoutaja, joka aiheutti pelastustoimet Les Tiellesissä Guernseyn etelärannikolla, löytyi omistajansa auton luota.</w:t>
      </w:r>
    </w:p>
    <w:p>
      <w:r>
        <w:rPr>
          <w:b/>
          <w:u w:val="single"/>
        </w:rPr>
        <w:t xml:space="preserve">Asiakirjan numero 5825</w:t>
      </w:r>
    </w:p>
    <w:p>
      <w:r>
        <w:t xml:space="preserve">Toinen uimari kuolee Gulletin louhoksella seitsemän päivän sisällä</w:t>
      </w:r>
    </w:p>
    <w:p>
      <w:r>
        <w:t xml:space="preserve">Pelastusryhmät kutsuttiin Herefordshiren Gullet Quarryyn klo 16:28 BST, kun oli saatu tieto, että mies, jonka uskottiin olevan parikymppinen, kamppaili vedessä. Vedenalaiset etsinnät suoritettiin, ja poliisi vahvisti, että ruumis löydettiin perjantai-iltana. Russell O'Neill, 17, kuoli lauantaina uituaan samassa paikassa. Kynttilävalvojaiset, jotka oli määrä pitää hänen muistolleen perjantaina klo 21.00, peruttiin toisen ruumiin löytymisen jälkeen.</w:t>
      </w:r>
    </w:p>
    <w:p>
      <w:r>
        <w:rPr>
          <w:b/>
        </w:rPr>
        <w:t xml:space="preserve">Yhteenveto</w:t>
      </w:r>
    </w:p>
    <w:p>
      <w:r>
        <w:t xml:space="preserve">Sukeltajat, jotka etsivät uimaria, joka katosi käytöstä poistetulla louhoksella, jossa teini-ikäinen poika kuoli viime viikonloppuna, ovat löytäneet ruumiin.</w:t>
      </w:r>
    </w:p>
    <w:p>
      <w:r>
        <w:rPr>
          <w:b/>
          <w:u w:val="single"/>
        </w:rPr>
        <w:t xml:space="preserve">Asiakirjan numero 5826</w:t>
      </w:r>
    </w:p>
    <w:p>
      <w:r>
        <w:t xml:space="preserve">Uusi polku johtaa Swindonin Richard Jefferies -museoon</w:t>
      </w:r>
    </w:p>
    <w:p>
      <w:r>
        <w:t xml:space="preserve">Harrastajat olivat lähes 30 vuoden ajan vaatineet suorempaa kävelytietä Richard Jefferies -museoon Coate Water Parkissa. Luontokirjailija syntyi Coatessa vuonna 1848. Richard Jefferies Society -yhdistyksen puheenjohtaja John Price sanoi, että polku on "suuri etu". Hän lisäsi: "Olemme yrittäneet saada jotain tällaista aikaiseksi jo lähes 30 vuoden ajan."</w:t>
      </w:r>
    </w:p>
    <w:p>
      <w:r>
        <w:rPr>
          <w:b/>
        </w:rPr>
        <w:t xml:space="preserve">Yhteenveto</w:t>
      </w:r>
    </w:p>
    <w:p>
      <w:r>
        <w:t xml:space="preserve">Swindonissa sijaitsevaan puistoon on avattu uusi polku, jonka kautta pääsee paremmin viktoriaanisen kirjailijan muistoa juhlistavaan museoon.</w:t>
      </w:r>
    </w:p>
    <w:p>
      <w:r>
        <w:rPr>
          <w:b/>
          <w:u w:val="single"/>
        </w:rPr>
        <w:t xml:space="preserve">Asiakirjan numero 5827</w:t>
      </w:r>
    </w:p>
    <w:p>
      <w:r>
        <w:t xml:space="preserve">Mansaaren lautta myöhästyy kalastusköyden vaurioituttua</w:t>
      </w:r>
    </w:p>
    <w:p>
      <w:r>
        <w:t xml:space="preserve">Steam Packet -yhtiön mukaan sukeltajat havaitsivat ongelman yhtiön kiireisimmän vuodenvaihteen eli TT-festivaalin aikaan. Se tarkoittaa, että Manannan-pikaveneen on purjehdittava pienemmällä teholla, mikä operaattoreiden mukaan aiheuttaa häiriöitä aikatauluihin. Tiedottajan mukaan korjaustyöt tehdään TT-juhlien jälkeen. Hän lisäsi: "Olemme kampanjoineet pitkään ja hartaasti Manxin vesille heitettyjen pyydysten aiheuttamista riskeistä. "Ilmoitamme matkustajille aikatauluihin mahdollisesti tarvittavista muutoksista heti, kun se on mahdollista. "Saattaa olla tarpeen muuttaa joidenkin laivojen aikataulua TT-kauden jälkeen, jotta pysyvä korjaus voidaan tehdä."</w:t>
      </w:r>
    </w:p>
    <w:p>
      <w:r>
        <w:rPr>
          <w:b/>
        </w:rPr>
        <w:t xml:space="preserve">Yhteenveto</w:t>
      </w:r>
    </w:p>
    <w:p>
      <w:r>
        <w:t xml:space="preserve">Mansaaren ja Ison-Britannian välisellä lauttareitillä on odotettavissa viivästyksiä sen jälkeen, kun heitteillejätetyt kalastusvälineet vaurioittivat moottoria.</w:t>
      </w:r>
    </w:p>
    <w:p>
      <w:r>
        <w:rPr>
          <w:b/>
          <w:u w:val="single"/>
        </w:rPr>
        <w:t xml:space="preserve">Asiakirjan numero 5828</w:t>
      </w:r>
    </w:p>
    <w:p>
      <w:r>
        <w:t xml:space="preserve">Latitude-festivaali: Mies maksoi takuut raiskaussyytösten vuoksi</w:t>
      </w:r>
    </w:p>
    <w:p>
      <w:r>
        <w:t xml:space="preserve">Poliisi kutsuttiin sunnuntaiaamuna Latitude-festivaalialueelle Henhamissa lähellä Southwoldia. Välikohtauksen kerrottiin tapahtuneen teltassa henkilökunnan leirintäalueella, ja alue eristettiin tutkimusten ajaksi. Ipswichistä kotoisin olevaa miestä kuulusteltiin Lowestoftin poliisiasemalla ennen kuin hänet vapautettiin takuita vastaan 14. syyskuuta asti.</w:t>
      </w:r>
    </w:p>
    <w:p>
      <w:r>
        <w:rPr>
          <w:b/>
        </w:rPr>
        <w:t xml:space="preserve">Yhteenveto</w:t>
      </w:r>
    </w:p>
    <w:p>
      <w:r>
        <w:t xml:space="preserve">Mies, joka pidätettiin sen jälkeen, kun 20-vuotias nainen ilmoitti tulleensa raiskatuksi festivaaleilla Suffolkissa, on vapautettu takuita vastaan.</w:t>
      </w:r>
    </w:p>
    <w:p>
      <w:r>
        <w:rPr>
          <w:b/>
          <w:u w:val="single"/>
        </w:rPr>
        <w:t xml:space="preserve">Asiakirjan numero 5829</w:t>
      </w:r>
    </w:p>
    <w:p>
      <w:r>
        <w:t xml:space="preserve">Muusikko putosi Llangollenin kanavaan yrittäessään pelastaa saksofoniaan</w:t>
      </w:r>
    </w:p>
    <w:p>
      <w:r>
        <w:t xml:space="preserve">Pelastajien mukaan viisikymppinen mies oli onnekas jäädessään henkiin, sillä hänen uskottiin olleen vedessä Llangollenissa jo jonkin aikaa. Hälytyksen teki sunnuntaina varhain aamulla koiran ulkoiluttaja, joka soitti hätäkeskukseen Llangollenin kanavalle. Hänen saksofoninsa luovutettiin poliisille sen jälkeen, kun se löytyi kellumasta kotelossaan. Mies vietiin hoitoon Wrexham Maelor Hospitaliin. Lisätietoja ei ole tiedossa.</w:t>
      </w:r>
    </w:p>
    <w:p>
      <w:r>
        <w:rPr>
          <w:b/>
        </w:rPr>
        <w:t xml:space="preserve">Yhteenveto</w:t>
      </w:r>
    </w:p>
    <w:p>
      <w:r>
        <w:t xml:space="preserve">Muusikko kärsi hypotermiasta ja hänet piti pelastaa kanavasta, kun hän putosi kanavaan yrittäessään hakea saksofoniaan Denbighshiressä.</w:t>
      </w:r>
    </w:p>
    <w:p>
      <w:r>
        <w:rPr>
          <w:b/>
          <w:u w:val="single"/>
        </w:rPr>
        <w:t xml:space="preserve">Asiakirjan numero 5830</w:t>
      </w:r>
    </w:p>
    <w:p>
      <w:r>
        <w:t xml:space="preserve">Venäläiset satelliitit eivät pääse kiertoradalle laukaisun jälkeen</w:t>
      </w:r>
    </w:p>
    <w:p>
      <w:r>
        <w:t xml:space="preserve">Venäläisten avaruusalan asiantuntijoiden mukaan Glonass-avaruusalus ja sitä kuljettanut ylemmän vaiheen kantoraketti putosivat todennäköisesti Tyyneen valtamereen Havaijin lähellä. Satelliittien oli määrä olla osa GPS:n kilpailijaksi tarkoitettua navigointijärjestelmää. Venäjä on jo laukaissut onnistuneesti useita Glonass-satelliitteja tänä vuonna. Viranomaiset olivat toivoneet, että navigointijärjestelmä saataisiin kokonaisuudessaan käyttöön vuonna 2011.</w:t>
      </w:r>
    </w:p>
    <w:p>
      <w:r>
        <w:rPr>
          <w:b/>
        </w:rPr>
        <w:t xml:space="preserve">Yhteenveto</w:t>
      </w:r>
    </w:p>
    <w:p>
      <w:r>
        <w:t xml:space="preserve">Kolme venäläistä satelliittia ei ole päässyt kiertoradalle sen jälkeen, kun ne laukaistiin raketilla Baikonurin avaruuskeskuksesta Kazakstanissa.</w:t>
      </w:r>
    </w:p>
    <w:p>
      <w:r>
        <w:rPr>
          <w:b/>
          <w:u w:val="single"/>
        </w:rPr>
        <w:t xml:space="preserve">Asiakirjan numero 5831</w:t>
      </w:r>
    </w:p>
    <w:p>
      <w:r>
        <w:t xml:space="preserve">Teini lentokoneella sairaalaan Snowdonia-vuoren putoamisen jälkeen</w:t>
      </w:r>
    </w:p>
    <w:p>
      <w:r>
        <w:t xml:space="preserve">Nuorukainen loukkasi päänsä pudottuaan 4 metrin korkeudelta Cwm Bochlwydissa Tryfanista alas johtavalla polulla. Ogwenin vuoristopelastusryhmän jäsenet auttoivat, mutta pojan vammojen vuoksi hänet lennätettiin Alder Heyn lastensairaalaan Liverpooliin. Pojan tila oli vakaa ja hän oli tajuissaan tapahtuman jälkeen.</w:t>
      </w:r>
    </w:p>
    <w:p>
      <w:r>
        <w:rPr>
          <w:b/>
        </w:rPr>
        <w:t xml:space="preserve">Yhteenveto</w:t>
      </w:r>
    </w:p>
    <w:p>
      <w:r>
        <w:t xml:space="preserve">14-vuotias poika vietiin sairaalaan ilmakuljetuksella kompastuttuaan, kun hän oli koululaisseurueen kanssa laskeutumassa Snowdoniassa sijaitsevalle vuorelle.</w:t>
      </w:r>
    </w:p>
    <w:p>
      <w:r>
        <w:rPr>
          <w:b/>
          <w:u w:val="single"/>
        </w:rPr>
        <w:t xml:space="preserve">Asiakirjan numero 5832</w:t>
      </w:r>
    </w:p>
    <w:p>
      <w:r>
        <w:t xml:space="preserve">Merthyr Tydfilin käytöstä poistetut julkiset käymälät myytiin 37 000 punnalla.</w:t>
      </w:r>
    </w:p>
    <w:p>
      <w:r>
        <w:t xml:space="preserve">North Streetillä, Dowlaisissa sijaitseva entinen julkinen elintarvikehuoneisto oli huutokaupattavana 6 000 punnasta alkaen, mutta se myytiin lopulta 37 000 punnalla. Huutokaupanpitäjä Paul Fosh sanoi, että rakennuksesta, joka oli ollut neuvoston omistuksessa, voitaisiin tehdä kahvila, kauppa tai jopa uusi koti. Tiedottaja sanoi, että kiinteistöstä oli ollut "paljon kiinnostuneita".</w:t>
      </w:r>
    </w:p>
    <w:p>
      <w:r>
        <w:rPr>
          <w:b/>
        </w:rPr>
        <w:t xml:space="preserve">Yhteenveto</w:t>
      </w:r>
    </w:p>
    <w:p>
      <w:r>
        <w:t xml:space="preserve">Merthyr Tydfilin käytöstä poistetut julkiset käymälät on myyty yli kuusinkertaiseen hintaan.</w:t>
      </w:r>
    </w:p>
    <w:p>
      <w:r>
        <w:rPr>
          <w:b/>
          <w:u w:val="single"/>
        </w:rPr>
        <w:t xml:space="preserve">Asiakirjan numero 5833</w:t>
      </w:r>
    </w:p>
    <w:p>
      <w:r>
        <w:t xml:space="preserve">Solihullin mies myöntää syyttömyytensä pyöräilijän kuolemasta</w:t>
      </w:r>
    </w:p>
    <w:p>
      <w:r>
        <w:t xml:space="preserve">Anthony Satterthwaite, 51, jäi auton alle Eastcote Lanella 22. joulukuuta viime vuonna. David McSkimming, kotoisin Gainsborough Crescentistä, Solihull, myönsi Birmingham Crown Courtissa syyttömyytensä. 52-vuotiaan on määrä joutua oikeuteen samassa tuomioistuimessa 27. huhtikuuta 2020. Seuraa BBC West Midlandsia Facebookissa ja Twitterissä ja tilaa paikalliset uutispäivitykset suoraan puhelimeesi.</w:t>
      </w:r>
    </w:p>
    <w:p>
      <w:r>
        <w:rPr>
          <w:b/>
        </w:rPr>
        <w:t xml:space="preserve">Yhteenveto</w:t>
      </w:r>
    </w:p>
    <w:p>
      <w:r>
        <w:t xml:space="preserve">Mies on kiistänyt syyllistyneensä kuolemantuottamukseen vaarallisella ajotavalla Solihullissa auton alle jääneen polkupyöräilijän tapauksessa.</w:t>
      </w:r>
    </w:p>
    <w:p>
      <w:r>
        <w:rPr>
          <w:b/>
          <w:u w:val="single"/>
        </w:rPr>
        <w:t xml:space="preserve">Asiakirjan numero 5834</w:t>
      </w:r>
    </w:p>
    <w:p>
      <w:r>
        <w:t xml:space="preserve">Corringhamin mies koomassa Karibian putoamisen jälkeen</w:t>
      </w:r>
    </w:p>
    <w:p>
      <w:r>
        <w:t xml:space="preserve">Kuten Essex Live kertoi ensimmäisenä, Kurt Russell, 32, mursi kallonsa auttaessaan ystäväänsä muutossa Sint Maartenilla. Russellilla ei ollut vakuutusta, mutta hänet on leikattu Caymansaarilla. Hänen sisarensa Tyla Russell kertoo, että lasku on noin 70 000 dollaria (50 000 puntaa). Corringhamista kotoisin oleva Russell sai kallonmurtuman ja aivoverenvuodon putoamisen jälkeen kolmesta kerroksesta Hollannin niemimaalla keskiviikkona. Russell, jonka lapset asuvat Englannissa, viettää noin puolet ajastaan Karibialla järjestäen kalastusmatkoja. "Hän auttoi ystäväänsä muutossa ja jotenkin menetti jalansijan, kurottautui parvekekaiteeseen ja kaatui lattialle", Welywn Garden Cityssä asuva Russell sanoi. Hän sanoi, että Sint Maartenin terveyskeskus oli saattanut hänen veljensä koomaan, mutta he eivät pystyneet suorittamaan tarvittavaa leikkausta. Sint Maartenilla neuvottiin, että häntä hoidettaisiin yksityisessä Health City -sairaalassa Caymansaarilla, ja hänet lennätettiin sinne 1 200 mailin (2 000 kilometrin) päähän lauantaina. 'Kerjäsi ja lainasi' "Saimme puhelun torstaina ja jouduimme paniikkiin. Pelkäsimme hänen henkensä puolesta", Russell sanoi. "Äitini ja isäni ovat kerjänneet tai lainanneet noin 35 000 puntaa luottokorteilla tai ystäviltä, ja isäni luulee, että hänen on ehkä myytävä talonsa", hän sanoi. Perhe on perustanut JustGiving-sivun Russelin jatkuvaa hoitoa ja hänen mahdollista paluulentoaan Yhdistyneeseen kuningaskuntaan varten. Health City vahvisti hoitavansa Russellia. Hänen sisarensa sanoi, että hän oli edelleen koomassa, elintoiminnoilla ja kriittisessä, mutta vakaassa tilassa.</w:t>
      </w:r>
    </w:p>
    <w:p>
      <w:r>
        <w:rPr>
          <w:b/>
        </w:rPr>
        <w:t xml:space="preserve">Yhteenveto</w:t>
      </w:r>
    </w:p>
    <w:p>
      <w:r>
        <w:t xml:space="preserve">Karibialla kaatumisen jälkeen koomassa olevan kahden lapsen isän sisko sanoo, että hänen perheensä joutuu maksamaan kymmeniä tuhansia puntia, jotta isä saadaan kotiin.</w:t>
      </w:r>
    </w:p>
    <w:p>
      <w:r>
        <w:rPr>
          <w:b/>
          <w:u w:val="single"/>
        </w:rPr>
        <w:t xml:space="preserve">Asiakirjan numero 5835</w:t>
      </w:r>
    </w:p>
    <w:p>
      <w:r>
        <w:t xml:space="preserve">Luettelo LTTE:n vangeista ja AG:stä</w:t>
      </w:r>
    </w:p>
    <w:p>
      <w:r>
        <w:t xml:space="preserve">Valtakunnansyyttäjä määrättiin käyttämään tuomarin toimistolleen luovuttamaa pidätettyjen luetteloa syytteeseenpanon helpottamiseksi tai vuodesta 2009 lähtien pidätettyinä olleiden epäiltyjen vapauttamiseksi. Tuomari Asoka Silva antoi lausunnon torstaina erään pidätetyn jättämän perusoikeuspyynnön käsittelyn yhteydessä. Vetoomuksen esittäjä vaati vapauttamistaan pitkittyneestä pidätyksestä ilman oikeudenkäyntiä. Ennenaikainen vapauttaminen Tuomari Asoka Silva totesi vetoomusta kuullessaan valtion asianajajalle, että hän oli toimittanut yleisen syyttäjän toimistolle kattavan luettelon pidätettyjen pidätettyjen nimistä. Asoka Silva sanoi myös, että ei ole asianmukaista pitää pidätettyjä pitkään ilman syytteen nostamista. Poliisilta olisi pyydettävä apua menettelyjen nopeuttamiseksi, sanoi ylituomari Asoka Silva.</w:t>
      </w:r>
    </w:p>
    <w:p>
      <w:r>
        <w:rPr>
          <w:b/>
        </w:rPr>
        <w:t xml:space="preserve">Yhteenveto</w:t>
      </w:r>
    </w:p>
    <w:p>
      <w:r>
        <w:t xml:space="preserve">Sri Lankan ylin tuomari totesi, että luettelo pidätettynä olevista LTTE:n epäillyistä on luovutettu oikeusviranomaisille, jotta oikeudenkäynnit voidaan aloittaa välittömästi.</w:t>
      </w:r>
    </w:p>
    <w:p>
      <w:r>
        <w:rPr>
          <w:b/>
          <w:u w:val="single"/>
        </w:rPr>
        <w:t xml:space="preserve">Asiakirjan numero 5836</w:t>
      </w:r>
    </w:p>
    <w:p>
      <w:r>
        <w:t xml:space="preserve">Pienet tiedot: 1 574 728 - voisivatko nuoret äänestäjät ratkaista vaalit?</w:t>
      </w:r>
    </w:p>
    <w:p>
      <w:r>
        <w:t xml:space="preserve">Small DataCurious -luvut uutisissa Vuoden 2010 vaalit olivat tiukat, ja ne johtivat koalitiohallituksen muodostamiseen, kun konservatiivipuolue sai 307 paikkaa, mikä oli 19 paikkaa vähemmän kuin 326 paikkaa, jotka se olisi tarvinnut yksinään enemmistöhallituksen muodostamiseen. Konservatiivit saivat 49 paikkaa enemmän kuin työväenpuolueen 258 paikkaa, kun taas liberaalidemokraatit saivat 57 paikkaa. Ei kannata tutkia, olisiko 16- ja 17-vuotiaiden määrä heilauttanut äänestystulosta, koska Yhdistyneen kuningaskunnan poliittinen järjestelmä toimii vaalipiirikohtaisesti (vaikka konservatiivit saivatkin 2,1 miljoonaa ääntä enemmän kuin työväenpuolue). Kansallinen tilastokeskus, Skotlannin yleisrekisteritoimisto ja Pohjois-Irlannin tilasto- ja tutkimusvirasto ilmoittavat kuitenkin väestöluvut vaalipiireittäin ja ikäryhmittäin eriteltyinä. Olen käyttänyt lukuja vuoden 2010 puolivälistä, joka on riittävän lähellä toukokuun vaalipäivää. Kävi ilmi, että Yhdistyneen kuningaskunnan 650 vaalipiiristä 95:ssä voittajaehdokkaalla oli enemmistö, joka oli pienempi kuin siellä asuvien 16- ja 17-vuotiaiden määrä. Kahden suurimman puolueen osalta 43 näistä paikoista oli konservatiivien ja 33 työväenpuolueen. Tämä edellyttää tietenkin, että kaikki 16- ja 17-vuotiaat ovat äänioikeutettuja, että he valitsevat äänestää ja että he äänestävät toiseksi eniten ääniä saanutta ehdokasta. Se osoittaa kuitenkin, että uudet teini-ikäiset äänestäjät voivat heiluttaa tiukkoja vaaleja ja että poliitikkojen on ehkä alettava kosiskella nuorempaa äänestäjäkuntaa, jos muutos lopulta tapahtuu. Tilaa BBC News Magazinen sähköpostiuutiskirje ja saat artikkelit sähköpostiisi.</w:t>
      </w:r>
    </w:p>
    <w:p>
      <w:r>
        <w:rPr>
          <w:b/>
        </w:rPr>
        <w:t xml:space="preserve">Yhteenveto</w:t>
      </w:r>
    </w:p>
    <w:p>
      <w:r>
        <w:t xml:space="preserve">Työväenpuolue on luvannut antaa 16- ja 17-vuotiaille äänioikeuden. Yhdistyneessä kuningaskunnassa oli viime vaalien aikaan 1 574 728 tämän ikäistä henkilöä - olisivatko he voineet vaikuttaa äänestykseen, kysyy Anthony Reuben.</w:t>
      </w:r>
    </w:p>
    <w:p>
      <w:r>
        <w:rPr>
          <w:b/>
          <w:u w:val="single"/>
        </w:rPr>
        <w:t xml:space="preserve">Asiakirjan numero 5837</w:t>
      </w:r>
    </w:p>
    <w:p>
      <w:r>
        <w:t xml:space="preserve">Mies kuoli Fermanaghin maatilaturmassa</w:t>
      </w:r>
    </w:p>
    <w:p>
      <w:r>
        <w:t xml:space="preserve">Tapaus sattui torstaina, ja mies kuoli vammoihinsa sairaalassa lauantaina. Terveys- ja turvallisuusvirasto (HSENI) tutkii asiaa. "Osanottomme on perheen kanssa tänä vaikeana aikana", tiedottaja sanoi.</w:t>
      </w:r>
    </w:p>
    <w:p>
      <w:r>
        <w:rPr>
          <w:b/>
        </w:rPr>
        <w:t xml:space="preserve">Yhteenveto</w:t>
      </w:r>
    </w:p>
    <w:p>
      <w:r>
        <w:t xml:space="preserve">Nelikymppinen mies on kuollut maatalousonnettomuudessa Derrylinin alueella Fermanaghin kreivikunnassa.</w:t>
      </w:r>
    </w:p>
    <w:p>
      <w:r>
        <w:rPr>
          <w:b/>
          <w:u w:val="single"/>
        </w:rPr>
        <w:t xml:space="preserve">Asiakirjan numero 5838</w:t>
      </w:r>
    </w:p>
    <w:p>
      <w:r>
        <w:t xml:space="preserve">Vetoomus aseistettujen ryhmien riisumiseksi aseista</w:t>
      </w:r>
    </w:p>
    <w:p>
      <w:r>
        <w:t xml:space="preserve">People's Action for Free and Fair Elections (PAFFREL) on jättänyt vetoomuksen, jossa vastaajina ovat vaaliviranomainen ja kolmekymmentäviisi virkamiestä. PAFFREL on vetoomuksessaan huomauttanut, että alueella on esiintynyt vaaleihin liittyvää väkivaltaa, joka on esteenä vapaiden ja oikeudenmukaisten vaalien järjestämiselle. Toinen este vapaille ja oikeudenmukaisille vaaleille on sen mukaan se, että vaaleista kilpailevat aseistetut ryhmät osallistuvat vaalikampanjaansa aseet kädessä. PAFFREL on myös esittänyt korkeimmalle oikeudelle pyynnön kieltää julkisen omaisuuden käyttäminen vaalitarkoituksiin.</w:t>
      </w:r>
    </w:p>
    <w:p>
      <w:r>
        <w:rPr>
          <w:b/>
        </w:rPr>
        <w:t xml:space="preserve">Yhteenveto</w:t>
      </w:r>
    </w:p>
    <w:p>
      <w:r>
        <w:t xml:space="preserve">Korkeimmalle oikeudelle on jätetty vetoomus, jossa sitä pyydetään määräämään poliisipäällikköä (IGP) ja puolustusministeriä riisumaan aseista aseelliset ryhmät idässä paikallishallinnon vaalien aikana.</w:t>
      </w:r>
    </w:p>
    <w:p>
      <w:r>
        <w:rPr>
          <w:b/>
          <w:u w:val="single"/>
        </w:rPr>
        <w:t xml:space="preserve">Asiakirjan numero 5839</w:t>
      </w:r>
    </w:p>
    <w:p>
      <w:r>
        <w:t xml:space="preserve">Kysymyksiä ja vastauksia: Johannes Paavali II:n autuaaksi julistaminen</w:t>
      </w:r>
    </w:p>
    <w:p>
      <w:r>
        <w:t xml:space="preserve">Paavi, joka kiersi maailmaa ja jonka katsotaan vaikuttaneen kommunismin kaatumiseen Itä-Euroopassa, siunattiin Pyhän Pietarin aukiolla sunnuntaina 1. toukokuuta. Tässä BBC:n Rooman kirjeenvaihtaja David Willey vastaa kysymyksiin, jotka koskevat yhtä paavi Benedictus XVI:n paaviuden tärkeimmistä tapahtumista.</w:t>
      </w:r>
    </w:p>
    <w:p>
      <w:r>
        <w:rPr>
          <w:b/>
        </w:rPr>
        <w:t xml:space="preserve">Yhteenveto</w:t>
      </w:r>
    </w:p>
    <w:p>
      <w:r>
        <w:t xml:space="preserve">Vatikaani on isännöinyt suurinta tapahtumaansa vuosiin - edesmenneen paavi Johannes Paavali II:n autuaaksi julistamista.</w:t>
      </w:r>
    </w:p>
    <w:p>
      <w:r>
        <w:rPr>
          <w:b/>
          <w:u w:val="single"/>
        </w:rPr>
        <w:t xml:space="preserve">Asiakirjan numero 5840</w:t>
      </w:r>
    </w:p>
    <w:p>
      <w:r>
        <w:t xml:space="preserve">Flybe lopettaa Jersey-lennot East Midlandsiin ja Leedsiin</w:t>
      </w:r>
    </w:p>
    <w:p>
      <w:r>
        <w:t xml:space="preserve">Myös Southamptonista Leeds Bradfordin lentoasemalle saapuvat Jerseyn-lennot on peruttu, mutta lentoja Jerseystä Southamptoniin jatketaan. Viimeiset lennot molemmilla reiteillä lähtevät lauantaina. Lennot East Midlandsin lentoasemalle alkavat jälleen huhtikuussa. Flybe ei osannut sanoa, liikennöidäänkö lentoja ensi talvena. Se sanoi, että aikatauluja tarkistetaan säännöllisesti.</w:t>
      </w:r>
    </w:p>
    <w:p>
      <w:r>
        <w:rPr>
          <w:b/>
        </w:rPr>
        <w:t xml:space="preserve">Yhteenveto</w:t>
      </w:r>
    </w:p>
    <w:p>
      <w:r>
        <w:t xml:space="preserve">Flybe on peruuttanut suorat lennot Jerseystä East Midlandsiin talven ajaksi, kuten tiedottaja on vahvistanut.</w:t>
      </w:r>
    </w:p>
    <w:p>
      <w:r>
        <w:rPr>
          <w:b/>
          <w:u w:val="single"/>
        </w:rPr>
        <w:t xml:space="preserve">Asiakirjan numero 5841</w:t>
      </w:r>
    </w:p>
    <w:p>
      <w:r>
        <w:t xml:space="preserve">Bodelwyddanin "marmorikirkko" suljetaan valaistustöiden vuoksi.</w:t>
      </w:r>
    </w:p>
    <w:p>
      <w:r>
        <w:t xml:space="preserve">Denbighshiren Bodelwyddanissa sijaitseva St Margaret's on täytetty rakennustelineillä, jotta sähköasentajat voivat asentaa uudet johdot ja vaihtaa kattovalaistuksen. Jumalanpalvelukset pidetään läheisessä St Mary's Churchissa Rhuddlanissa. St Margaretin kirkkoherra Canon Ian Day sanoi, että marmorikirkoksi kutsuttu rakennus pysyy suljettuna useita viikkoja. "Minulle on ilmoitettu, että jumalanpalvelusten pitäminen ei ole turvallista, mutta avaamme kirkon uudelleen heti, kun työt on saatu päätökseen", hän sanoi.</w:t>
      </w:r>
    </w:p>
    <w:p>
      <w:r>
        <w:rPr>
          <w:b/>
        </w:rPr>
        <w:t xml:space="preserve">Yhteenveto</w:t>
      </w:r>
    </w:p>
    <w:p>
      <w:r>
        <w:t xml:space="preserve">Maamerkki "marmorikirkko" on suljettu ja palvelut siirretty väliaikaisesti 25 000 punnan valaistusprojektin vuoksi.</w:t>
      </w:r>
    </w:p>
    <w:p>
      <w:r>
        <w:rPr>
          <w:b/>
          <w:u w:val="single"/>
        </w:rPr>
        <w:t xml:space="preserve">Asiakirjan numero 5842</w:t>
      </w:r>
    </w:p>
    <w:p>
      <w:r>
        <w:t xml:space="preserve">Iomart-pilvipalveluyritys julkistaa tulosennusteen</w:t>
      </w:r>
    </w:p>
    <w:p>
      <w:r>
        <w:t xml:space="preserve">Kaupankäyntitiedotteessa se kertoi sijoittajille odottavansa, että voitto olisi noin 6,5 miljoonaa puntaa vuodessa. Vuosien 2009-2010 EBITDA (tulos ennen korkoja, veroja ja poistoja) oli 3,1 miljoonaa puntaa. Yhtiö teki tappiota maaliskuuhun 2009 päättyneellä tilikaudella. Iomart osti essexiläisen pilvipalveluyrityksen Titan Internetin 4,2 miljoonalla punnalla viime marraskuussa, mikä kasvatti sen voittopotentiaalia. Iomartin toimitusjohtaja Angus MacSween sanoi: "Arvioimme edelleen mahdollisuuksia konsolidoitua edelleen markkinoillamme, mikä yhdessä vahvan orgaanisen kasvumme kanssa tarkoittaa, että uskomme konsernin tulevaisuudennäkymien olevan erittäin myönteiset".</w:t>
      </w:r>
    </w:p>
    <w:p>
      <w:r>
        <w:rPr>
          <w:b/>
        </w:rPr>
        <w:t xml:space="preserve">Yhteenveto</w:t>
      </w:r>
    </w:p>
    <w:p>
      <w:r>
        <w:t xml:space="preserve">Glasgow'lainen Iomart, joka tarjoaa erikoistuneita pilvipalveluihin perustuvia datapalveluita, on nostanut tulosodotuksiaan jo neljännen kerran kuluvalla tilikaudella.</w:t>
      </w:r>
    </w:p>
    <w:p>
      <w:r>
        <w:rPr>
          <w:b/>
          <w:u w:val="single"/>
        </w:rPr>
        <w:t xml:space="preserve">Asiakirjan numero 5843</w:t>
      </w:r>
    </w:p>
    <w:p>
      <w:r>
        <w:t xml:space="preserve">Wrexhamin "supervankilan" valmistelut aloitetaan.</w:t>
      </w:r>
    </w:p>
    <w:p>
      <w:r>
        <w:t xml:space="preserve">Kaksi kaivinkonetta on aloittanut valmistelevat työt entisellä Firestonen alueella Wrexhamin teollisuusalueella. Vuonna 2017 valmistuvaan 250 miljoonan punnan "supervankilaan" mahtuu jopa 2 000 vankia. Wrexhamin valtuusto on myöntänyt sille alustavan rakennusluvan, ja sen odotetaan äänestävän täydellisen luvan myöntämisestä myöhemmin tänä vuonna. Paikallinen kunnanvaltuutettu Ray Squire kertoi, että kaivinkoneiden oli nähty tasoittavan maata työmaalla.</w:t>
      </w:r>
    </w:p>
    <w:p>
      <w:r>
        <w:rPr>
          <w:b/>
        </w:rPr>
        <w:t xml:space="preserve">Yhteenveto</w:t>
      </w:r>
    </w:p>
    <w:p>
      <w:r>
        <w:t xml:space="preserve">Wrexhamiin rakennettavan Britannian suurimman vankilan työmaata on alettu valmistella.</w:t>
      </w:r>
    </w:p>
    <w:p>
      <w:r>
        <w:rPr>
          <w:b/>
          <w:u w:val="single"/>
        </w:rPr>
        <w:t xml:space="preserve">Asiakirjan numero 5844</w:t>
      </w:r>
    </w:p>
    <w:p>
      <w:r>
        <w:t xml:space="preserve">Brecon Beacons: Mustalaisperheen väliaikaisesta oleskelusta sovittu</w:t>
      </w:r>
    </w:p>
    <w:p>
      <w:r>
        <w:t xml:space="preserve">Powysin neuvosto aikoo käyttää yli 2 miljoonaa puntaa uuteen leiriin Breconissa, ja se voisi avautua ensi vuoden alussa. Perhe on asunut kaupungin lähellä sijaitsevassa Cefn Cantrefissa vuodesta 2008, ja heillä on lupa asua siellä helmikuuhun 2014 asti. Neuvosto ostaa pakkolunastuksella maata uutta paikkaa varten, ja se on seurausta 15 vuotta kestäneestä pysyvän kodin etsinnästä. Powysin neuvosto vahvisti, että Brecon Beaconsin kansallispuiston viranomainen oli suostunut jatkamaan perheen oleskelua Cefn Cantrefissa. Viranomaisen mukaan ihmisillä oli 20. kesäkuuta asti aikaa esittää vastalauseita Brecon Enterprise Parkin viereen suunnitellusta uudesta paikasta.</w:t>
      </w:r>
    </w:p>
    <w:p>
      <w:r>
        <w:rPr>
          <w:b/>
        </w:rPr>
        <w:t xml:space="preserve">Yhteenveto</w:t>
      </w:r>
    </w:p>
    <w:p>
      <w:r>
        <w:t xml:space="preserve">Romaniperheelle on annettu lupa jäädä väliaikaiseen paikkaan Brecon Beaconsissa, kun suunnitelmat uutta pysyvää kotia varten valmistuvat.</w:t>
      </w:r>
    </w:p>
    <w:p>
      <w:r>
        <w:rPr>
          <w:b/>
          <w:u w:val="single"/>
        </w:rPr>
        <w:t xml:space="preserve">Asiakirjan numero 5845</w:t>
      </w:r>
    </w:p>
    <w:p>
      <w:r>
        <w:t xml:space="preserve">Ysgol Llanbedrin koulu suljetaan valtuustoäänestyksen jälkeen.</w:t>
      </w:r>
    </w:p>
    <w:p>
      <w:r>
        <w:t xml:space="preserve">Ysgol Llanbedr suljetaan 31. elokuuta, ja 22 kokopäiväistä ja seitsemän osa-aikaista oppilasta siirtyy Ruthinissa sijaitsevaan Ysgol Borthyniin. Henkilökunta, vanhemmat ja paikallispoliitikot ovat vastustaneet koulun perustamista, sillä kouluun on tullut 15 hakemusta syyskuulle ja päiväkotipaikat ovat ylimitoitettuja. Koulun sulkeminen on osa paikallista tarkastelua.</w:t>
      </w:r>
    </w:p>
    <w:p>
      <w:r>
        <w:rPr>
          <w:b/>
        </w:rPr>
        <w:t xml:space="preserve">Yhteenveto</w:t>
      </w:r>
    </w:p>
    <w:p>
      <w:r>
        <w:t xml:space="preserve">Denbighshiren kaupunginvaltuutetut ovat äänestäneet maaseudun peruskoulun kiistanalaisen sulkemisen puolesta.</w:t>
      </w:r>
    </w:p>
    <w:p>
      <w:r>
        <w:rPr>
          <w:b/>
          <w:u w:val="single"/>
        </w:rPr>
        <w:t xml:space="preserve">Asiakirjan numero 5846</w:t>
      </w:r>
    </w:p>
    <w:p>
      <w:r>
        <w:t xml:space="preserve">Neuvottelut uudesta lentokoneesta Barralle</w:t>
      </w:r>
    </w:p>
    <w:p>
      <w:r>
        <w:t xml:space="preserve">Saarelle liikennöi kaksi Viking Twin Otter -lentokonetta, joiden käyttöikä alkaa lähestyä loppuaan. Twin Otter on yksi niistä harvoista koneista, jotka pystyvät laskeutumaan Barran rantakiitotielle. Western Islesin SNP:n kansanedustaja Alasdair Allan sanoi, että on erittäin myönteistä, että neuvottelut ovat nyt käynnissä.</w:t>
      </w:r>
    </w:p>
    <w:p>
      <w:r>
        <w:rPr>
          <w:b/>
        </w:rPr>
        <w:t xml:space="preserve">Yhteenveto</w:t>
      </w:r>
    </w:p>
    <w:p>
      <w:r>
        <w:t xml:space="preserve">Skotlannin hallitus neuvottelee kanadalaisen lentokonevalmistaja Vikingin kanssa korvaavien koneiden löytämisestä Barran reitille.</w:t>
      </w:r>
    </w:p>
    <w:p>
      <w:r>
        <w:rPr>
          <w:b/>
          <w:u w:val="single"/>
        </w:rPr>
        <w:t xml:space="preserve">Asiakirjan numero 5847</w:t>
      </w:r>
    </w:p>
    <w:p>
      <w:r>
        <w:t xml:space="preserve">Ilmassa ja merellä etsitään kadonnutta nelivuotiasta poikaa</w:t>
      </w:r>
    </w:p>
    <w:p>
      <w:r>
        <w:t xml:space="preserve">Operaatio, johon osallistuu helikopteri ja kaksi pelastusveneen kuljettajaa, jatkuu yön yli, koska vuorovesi on laskenut, mikä helpottaa etsintöjä. Hätäpalvelut kutsuttiin paikalle sen jälkeen, kun pojan vanhemmat havaittiin yrittävän pelastaa poikaa sunnuntai-iltana. Pariskunta tarvitsi lääkärinhoitoa veden nielemisen vuoksi. Merenkulku- ja rannikkovartiovirasto sanoi: "Hän ilmoitti Swansean rannikkovartiostolle, että hän oli nähnyt kahden aikuisen menevän veteen yrittämään pienen lapsen pelastamista ja että he tarvitsivat lääkärin apua. "Swansean rannikkovartiosto lähetti paikalle Burnham-on-Sea Coastguardin pelastusryhmän sekä kaksi Burnham-on-Sea RNLI:n pelastusvenettä."</w:t>
      </w:r>
    </w:p>
    <w:p>
      <w:r>
        <w:rPr>
          <w:b/>
        </w:rPr>
        <w:t xml:space="preserve">Yhteenveto</w:t>
      </w:r>
    </w:p>
    <w:p>
      <w:r>
        <w:t xml:space="preserve">Rannikkovartiosto suorittaa laajoja etsintöjä ilmasta ja mereltä sen jälkeen, kun nelivuotias poika katosi Burnham-on-Seassa, Somersetissa.</w:t>
      </w:r>
    </w:p>
    <w:p>
      <w:r>
        <w:rPr>
          <w:b/>
          <w:u w:val="single"/>
        </w:rPr>
        <w:t xml:space="preserve">Asiakirjan numero 5848</w:t>
      </w:r>
    </w:p>
    <w:p>
      <w:r>
        <w:t xml:space="preserve">Pohjois-Walesin lasten hyväksikäyttö: Pallial-operaation yhteydessä poliisi vapautti miehen takuita vastaan.</w:t>
      </w:r>
    </w:p>
    <w:p>
      <w:r>
        <w:t xml:space="preserve">Häntä kuulusteltiin sen jälkeen, kun hänet oli pidätetty tiistaina Ipswichissä, Suffolkissa, epäiltynä useisiin ihmisiin kohdistuneista vakavista seksuaalirikoksista. Kyseessä oli ensimmäinen pidätys operaatio Pallialissa, joka on riippumaton tutkinta, joka on perustettu tutkimaan lasten hyväksikäyttöön liittyviä väitteitä alueella. Mies on asetettu takuita vastaan heinäkuuhun asti. Tutkintaa johtaa rikosylikomisario Ian Mulcahey Merseysiden poliisista yhdessä vakavaa järjestäytynyttä rikollisuutta tutkivan viraston (SOCA), lasten hyväksikäyttöä ja verkkosuojaa käsittelevän keskuksen ja eri puolilla maata toimivien poliisivoimien virkamiesten ja henkilöstön kanssa. Raportti operaation edistymisestä on määrä julkaista maanantaina.</w:t>
      </w:r>
    </w:p>
    <w:p>
      <w:r>
        <w:rPr>
          <w:b/>
        </w:rPr>
        <w:t xml:space="preserve">Yhteenveto</w:t>
      </w:r>
    </w:p>
    <w:p>
      <w:r>
        <w:t xml:space="preserve">Mies, jonka Pohjois-Walesissa sijaitsevissa lastenkodeissa tapahtuneesta hyväksikäytöstä esitettyjä syytöksiä tutkiva ryhmä pidätti, on vapautettu takuita vastaan.</w:t>
      </w:r>
    </w:p>
    <w:p>
      <w:r>
        <w:rPr>
          <w:b/>
          <w:u w:val="single"/>
        </w:rPr>
        <w:t xml:space="preserve">Asiakirjan numero 5849</w:t>
      </w:r>
    </w:p>
    <w:p>
      <w:r>
        <w:t xml:space="preserve">Kalastajariita kiristyy</w:t>
      </w:r>
    </w:p>
    <w:p>
      <w:r>
        <w:t xml:space="preserve">Diplomaatit käyvät neuvotteluja heidän vapauttamisensa tai takuita vastaan vapauttamisensa varmistamiseksi. Etelä-Intian Chennaissa sijaitsevan Chennain raporttien mukaan ainakin 2 000 ihmistä on pidätetty, kun he osoittivat mieltään Sri Lankaa vastaan tapahtuneen vuoksi. Sri Lankan kalastajat ottivat heidät kiinni Raporttien mukaan Jaffnasta saaren pohjoisosasta kerrotaan, että suuri joukko intialaisia kalastajia joutui Sri Lankan kalastajien saartamaksi sen jälkeen, kun he olivat tunkeutuneet merirajan yli. Raporttien mukaan heidän 18 troolari-alustaan takavarikoitiin myös. Heidät luovutettiin sitten paikalliselle poliisille ja otettiin säilöön. Kyseessä on viimeisin ja yksi suurimmista merellä tapahtuneista jännitteistä kahden läheisen naapurin välillä. Intian pääministeri Manmohan Singh sanoi Delhin suhtautuvan vakavasti tapaukseen. "Tällaista käytöstä ei voida hyväksyä naapurimaiden välillä", hän sanoi. Pohjois-Srilankan kalastajat kertoivat hiljattain BBC:lle olevansa tyytymättömiä siihen, että suurilla troolareilla kalastavat intialaiset tunkeutuvat Sri Lankan merille ja kalastavat liikaa. Tammikuun lopulla järkyttyneet intialaiset kyläläiset kuitenkin syyttivät Sri Lankan laivastoa kahden heidän kalastajansa tappamisesta merellä. Syytökset ahdistelusta Tämä tapaus sai Intian ulkoministerin vierailemaan Colombossa ja ilmaisemaan maansa syvän huolen. Molemmilla mailla on nyt yhteinen kalastusta käsittelevä työryhmä, mutta näyttää siltä, että sillä on vielä paljon tehtävää vastaavien tapausten toistumisen estämiseksi.</w:t>
      </w:r>
    </w:p>
    <w:p>
      <w:r>
        <w:rPr>
          <w:b/>
        </w:rPr>
        <w:t xml:space="preserve">Yhteenveto</w:t>
      </w:r>
    </w:p>
    <w:p>
      <w:r>
        <w:t xml:space="preserve">Sri Lankan ja sen lähimmän naapurin Intian väliset pitkäaikaiset merenkulun jännitteet ovat nousseet uudelleen esiin, kun poliisi on ottanut 112 intialaista kalastajaa kiinni Sri Lankan pohjoisosassa heidän eksyttyään Sri Lankan vesille.</w:t>
      </w:r>
    </w:p>
    <w:p>
      <w:r>
        <w:rPr>
          <w:b/>
          <w:u w:val="single"/>
        </w:rPr>
        <w:t xml:space="preserve">Asiakirjan numero 5850</w:t>
      </w:r>
    </w:p>
    <w:p>
      <w:r>
        <w:t xml:space="preserve">Lisburn: Autosta löytyneen miehen ruumiin ruumiinavauksen jälkeen</w:t>
      </w:r>
    </w:p>
    <w:p>
      <w:r>
        <w:t xml:space="preserve">Uhri on paikallisesti nimetty Gerry Mulliganiksi. Hänen ruumiinsa löydettiin Limehurst Wayn alueelta maanantaina iltapäivällä. Murhasta epäiltynä pidätettyä 44-vuotiasta miestä hoidetaan edelleen sairaalassa, kertoi poliisi. Poliisi ei usko, että asiaan liittyy puolisotilaallisia ryhmiä. DUP:n kaupunginvaltuutettu Jonathan Craig sanoi, että paikallisen liike-elämän piirissä tunnetun miehen tappaminen oli järkyttänyt syvästi hiljaisen alueen asukkaita. "Ihmiset eivät pääse siitä yli", hän sanoi.</w:t>
      </w:r>
    </w:p>
    <w:p>
      <w:r>
        <w:rPr>
          <w:b/>
        </w:rPr>
        <w:t xml:space="preserve">Yhteenveto</w:t>
      </w:r>
    </w:p>
    <w:p>
      <w:r>
        <w:t xml:space="preserve">Lisburnissa, Antrimin kreivikunnassa, auton tavaratilasta löytyneen miehen ruumis tutkitaan keskiviikkona.</w:t>
      </w:r>
    </w:p>
    <w:p>
      <w:r>
        <w:rPr>
          <w:b/>
          <w:u w:val="single"/>
        </w:rPr>
        <w:t xml:space="preserve">Asiakirjan numero 5851</w:t>
      </w:r>
    </w:p>
    <w:p>
      <w:r>
        <w:t xml:space="preserve">Whitesandsin tulvaohjelman edistyminen</w:t>
      </w:r>
    </w:p>
    <w:p>
      <w:r>
        <w:t xml:space="preserve">Whitesands-hanketta koskevan kuulemisen ja päätöksen tekemisen aikataulu voi kestää jopa kaksi vuotta. Raportissa todetaan lisäksi, että tutkimuksesta neuvostolle aiheutuvia kustannuksia on myös "vaikea" arvioida. Kuulemisessa päätetään, viedäänkö suunnitelmaa eteenpäin, muutetaanko sitä vai luovutaanko siitä kokonaan. Valtuuston hallinto on sanonut uskovansa, että hanke on oikea alueen suojelemiseksi ja elvyttämiseksi. Vastustajat ovat kuitenkin ilmaisseet huolensa kustannuksista, vaikutuksesta jokirannanäkymiin ja pysäköintipaikoista. Aiheeseen liittyvät Internet-linkit Dumfries and Gallowayn valtuusto</w:t>
      </w:r>
    </w:p>
    <w:p>
      <w:r>
        <w:rPr>
          <w:b/>
        </w:rPr>
        <w:t xml:space="preserve">Yhteenveto</w:t>
      </w:r>
    </w:p>
    <w:p>
      <w:r>
        <w:t xml:space="preserve">Valtuutetut saavat viimeisimmät tiedot suunnitelmista, jotka koskevat 25 miljoonan punnan tulvasuojeluohjelmaa Dumfriesissa, joka on menossa julkiseen kuulemiseen.</w:t>
      </w:r>
    </w:p>
    <w:p>
      <w:r>
        <w:rPr>
          <w:b/>
          <w:u w:val="single"/>
        </w:rPr>
        <w:t xml:space="preserve">Asiakirjan numero 5852</w:t>
      </w:r>
    </w:p>
    <w:p>
      <w:r>
        <w:t xml:space="preserve">Ecotricity-pomo pohtii Forest Green Roversin siirtoa</w:t>
      </w:r>
    </w:p>
    <w:p>
      <w:r>
        <w:t xml:space="preserve">Energiatoimittaja Ecotricity on vahvistanut, että se tutkii mahdollisuutta kehittää tonttia risteyksessä 13 lähellä pääkonttoriaan läheisessä Stroudissa. Stroud News and Journal -lehden mukaan Dale Vince - joka johtaa yritystä ja omistaa jalkapalloseuran - haluaa uuden tontin täyttääkseen seuransa tavoitteet. Vince on toiminut konferenssijoukkueen puheenjohtajana vuodesta 2010 lähtien. Hän perusti Ecotricityn viisitoista vuotta sitä ennen ja on kasvattanut siitä yrityksen, jolla on lähes 150 000 asiakasta.</w:t>
      </w:r>
    </w:p>
    <w:p>
      <w:r>
        <w:rPr>
          <w:b/>
        </w:rPr>
        <w:t xml:space="preserve">Yhteenveto</w:t>
      </w:r>
    </w:p>
    <w:p>
      <w:r>
        <w:t xml:space="preserve">Forest Green Roversin uusi koti ja liikekeskus voitaisiin rakentaa M5-tien varrelle Gloucestershireen.</w:t>
      </w:r>
    </w:p>
    <w:p>
      <w:r>
        <w:rPr>
          <w:b/>
          <w:u w:val="single"/>
        </w:rPr>
        <w:t xml:space="preserve">Asiakirjan numero 5853</w:t>
      </w:r>
    </w:p>
    <w:p>
      <w:r>
        <w:t xml:space="preserve">Sotilaallinen tasapaino: Yhdysvallat ja muut keskeiset maat</w:t>
      </w:r>
    </w:p>
    <w:p>
      <w:r>
        <w:t xml:space="preserve">Hän sanoi, että maa oli "kääntämässä sivua vuosikymmenen kestäneen sodan jälkeen" ja että edessä oli "siirtymävaihe". Vaikka tuhansia joukkoja odotetaan vähennettävän, Obama korosti, että maan sotilaallinen ylivoima säilyisi. Yhdysvaltain sotilaallinen voima verrattuna muiden maailmanvaltojen sotilaalliseen voimaan vuonna 2011.</w:t>
      </w:r>
    </w:p>
    <w:p>
      <w:r>
        <w:rPr>
          <w:b/>
        </w:rPr>
        <w:t xml:space="preserve">Yhteenveto</w:t>
      </w:r>
    </w:p>
    <w:p>
      <w:r>
        <w:t xml:space="preserve">Presidentti Barack Obama on ilmoittanut, että Yhdysvaltain armeijaa on tarkoitus keventää.</w:t>
      </w:r>
    </w:p>
    <w:p>
      <w:r>
        <w:rPr>
          <w:b/>
          <w:u w:val="single"/>
        </w:rPr>
        <w:t xml:space="preserve">Asiakirjan numero 5854</w:t>
      </w:r>
    </w:p>
    <w:p>
      <w:r>
        <w:t xml:space="preserve">Skootterin kuljettaja kuoli törmäyksessä elintarvikeauton kanssa Fairfordissa</w:t>
      </w:r>
    </w:p>
    <w:p>
      <w:r>
        <w:t xml:space="preserve">Se tapahtui noin klo 19:55 BST lauantaina London Roadilla Fairfordissa, kertoi Gloucestershiren poliisi. Hätäpalvelut saapuivat paikalle, mutta pyöräilijä, 33-vuotias mies Swindonista, julistettiin kuolleeksi paikan päällä. Lähiomaisille ja kuolinsyyntutkijalle ilmoitettiin asiasta. Tutkijat etsivät silminnäkijöitä, ja kaikkia, joilla on kojelautakameran tallenteita, pyydetään ottamaan yhteyttä poliisiin. Aiheeseen liittyvät Internet-linkit Gloucestershiren poliisi</w:t>
      </w:r>
    </w:p>
    <w:p>
      <w:r>
        <w:rPr>
          <w:b/>
        </w:rPr>
        <w:t xml:space="preserve">Yhteenveto</w:t>
      </w:r>
    </w:p>
    <w:p>
      <w:r>
        <w:t xml:space="preserve">Moottoripyöräilijä on kuollut törmättyään Vespa-skootterilla ruokakuljetusautoon Gloucestershiressä.</w:t>
      </w:r>
    </w:p>
    <w:p>
      <w:r>
        <w:rPr>
          <w:b/>
          <w:u w:val="single"/>
        </w:rPr>
        <w:t xml:space="preserve">Asiakirjan numero 5855</w:t>
      </w:r>
    </w:p>
    <w:p>
      <w:r>
        <w:t xml:space="preserve">Culverhouse Crossin liikenneympyrässä odotetaan häiriöitä</w:t>
      </w:r>
    </w:p>
    <w:p>
      <w:r>
        <w:t xml:space="preserve">Cardiffin kunnan mukaan työt alkavat Culverhouse Crossin liikenneympyrässä kello 20:00 BST ja 06:00 välillä sunnuntaista torstaihin. Näinä aikoina on kaistarajoituksia, tien sulkemisia ja kiertoteitä. Kun päällystystyöt on saatu päätökseen, ne siirretään A48-tietä pitkin Tumble Hillille. Työt on tarkoitus tehdä sunnuntaista 29. lokakuuta seuraavaan torstaihin, ja ne ajoittuvat jälleen kello 20:00 ja 06:00 BST välille häiriöiden minimoimiseksi. Yhteensä 6 400 neliömetriä (68 889 neliöjalkaa) päällystetään uudelleen tämän työn aikana.</w:t>
      </w:r>
    </w:p>
    <w:p>
      <w:r>
        <w:rPr>
          <w:b/>
        </w:rPr>
        <w:t xml:space="preserve">Yhteenveto</w:t>
      </w:r>
    </w:p>
    <w:p>
      <w:r>
        <w:t xml:space="preserve">Autoilijoille aiheutuu häiriöitä, kun Cardiffin lähellä sijaitsevan suuren liikenneympyrän päällystystyöt aloitetaan.</w:t>
      </w:r>
    </w:p>
    <w:p>
      <w:r>
        <w:rPr>
          <w:b/>
          <w:u w:val="single"/>
        </w:rPr>
        <w:t xml:space="preserve">Asiakirjan numero 5856</w:t>
      </w:r>
    </w:p>
    <w:p>
      <w:r>
        <w:t xml:space="preserve">Gloucester City FC:n stadionin tulevaisuus ratkaisematta</w:t>
      </w:r>
    </w:p>
    <w:p>
      <w:r>
        <w:t xml:space="preserve">Gloucester City FC:n kenttä Meadow Parkissa joutui tulvan alle vuonna 2007, ja se on ollut suljettuna siitä lähtien. Kaupunginvaltuutetut pyysivät seuralta tarkempia tietoja siitä, miten uudet suunnitelmat varmistavat, ettei kenttä joudu uudelleen tulvien kohteeksi. Neuvosto on perustanut teknisen komitean arvioimaan suunnitelmien vaikutuksia. Vuodesta 2007 lähtien Gloucester City on pelannut kotiotteluitaan Forest Green Roversin, Cirencester Townin ja Cheltenham Townin kentillä.</w:t>
      </w:r>
    </w:p>
    <w:p>
      <w:r>
        <w:rPr>
          <w:b/>
        </w:rPr>
        <w:t xml:space="preserve">Yhteenveto</w:t>
      </w:r>
    </w:p>
    <w:p>
      <w:r>
        <w:t xml:space="preserve">Valtuutetut ovat pyytäneet lisäaikaa harkitakseen jalkapalloseuran suunnitelmia stadionin uudelleenrakentamisesta.</w:t>
      </w:r>
    </w:p>
    <w:p>
      <w:r>
        <w:rPr>
          <w:b/>
          <w:u w:val="single"/>
        </w:rPr>
        <w:t xml:space="preserve">Asiakirjan numero 5857</w:t>
      </w:r>
    </w:p>
    <w:p>
      <w:r>
        <w:t xml:space="preserve">Miten kemiallisia aseita koskevia väitteitä tutkitaan</w:t>
      </w:r>
    </w:p>
    <w:p>
      <w:r>
        <w:t xml:space="preserve">Kemiallisten aseiden väitettyä käyttöä koskevissa tutkimuksissa käytetään erilaisia tekniikoita erityyppisten todisteiden keräämiseksi ja analysoimiseksi. Näihin kuuluvat väitetyn hyökkäyksen jälkeen eloonjääneiden ja muiden silminnäkijöiden, kuten uhreja hoitaneiden ensivasteyksiköiden ja hoitohenkilökunnan, haastattelut. Tarkastajat haluavat tehdä uhreille lääkärintarkastuksia ja ottaa biolääketieteellisiä näytteitä, kuten virtsaa tai verta, joista voidaan analysoida tyypillisiä biomarkkereita ja aineita tai niiden hajoamistuotteita (aineenvaihduntatuotteita), vaikka tapahtumasta olisi jo aikaa. Tarkastajat haluaisivat ottaa näytteitä myös kuolleista ihmisistä tai kuolleista eläimistä. He tarkastaisivat paikan, jossa väitetty hyökkäys on tapahtunut, ymmärtääkseen väitetyn tapahtuman taustan ja etsiäkseen todisteita, kuten kranaattien tai pommien jäänteitä, jotka olisivat edelleen saastuneita. He keräävät ympäristönäytteitä, kuten maaperästä, raunioista tai kasvillisuudesta, jotka ovat saattaneet olla kosketuksissa kemiallisen taisteluaineen kanssa ja jotka saattavat edelleen sisältää sille ominaisia hajoamistuotteita tai jopa jälkiä siitä. "Nimetyt laboratoriot" Osa alustavista kemiallisista analyyseistä tehtäisiin tutkimuksen aikana liikkuvassa kenttälaboratoriossa. Muut näytteet lähetettäisiin analysoitavaksi muualle kuin paikalle tiukoin menettelyin näytteiden suojaamiseksi ja katkeamattoman säilytystapaketjun varmistamiseksi. Kemiallisten aseiden kieltojärjestö (OPCW), joka on kemiallisten aseiden kieltosopimuksen toimeenpaneva elin, on perustanut tätä analyysia varten kansainvälisen verkoston, joka koostuu erittäin pätevistä niin sanotuista nimetyistä laboratorioista, jotka käyvät säännöllisesti läpi pätevyystestejä varmistaakseen, että niiden analyysit ovat vaatimusten mukaisia. Kaksi tai kolme näistä laboratorioista valitaan analysoimaan näytteitä yhdessä OPCW:n keskuslaboratorion valmistelemien kontrollien kanssa tulosten laadun ja luotettavuuden varmistamiseksi. Todentaminen Syyrian konfliktin kaltaisissa tilanteissa on aina jossain määrin ongelmallista luottaa todistajien lausuntoihin, videoihin ja valokuviin sekä jopa maasta tuotujen näytteiden analyysiin, koska tietoja ei voida todentaa riippumattomalla tavalla. Vaikka videomateriaali voi olla vakuuttavaa ja näyttää oireita, jotka voivat olla yhdenmukaisia tiettyjen aineiden väitetyn käytön kanssa, tällaiset todisteet jättävät usein myös monia kysymyksiä avoimiksi. Näytteiden analysointi on myös tehokas väline, jonka avulla voidaan tunnistaa kaikki mahdollisesti läsnä olevat aineet, vaikka ne olisivat pieniä pitoisuuksia, tai niiden ominaispiirteisiin kuuluvat hajoamistuotteet, jotka osoittaisivat niiden aiemman esiintymisen. Tuloksia on kuitenkin arvioitava ottaen huomioon, onko näytteen aitous varmistettu ja dokumentoitu ja onko näyte suojattu häiriöiltä tiukalla protokollalla, jolla varmistetaan katkeamaton säilytystapaketju.</w:t>
      </w:r>
    </w:p>
    <w:p>
      <w:r>
        <w:rPr>
          <w:b/>
        </w:rPr>
        <w:t xml:space="preserve">Yhteenveto</w:t>
      </w:r>
    </w:p>
    <w:p>
      <w:r>
        <w:t xml:space="preserve">Monien kertomusten - ja järkyttävän videomateriaalin - mukaan Syyriassa on käytetty kemiallisia aseita, todennäköisesti hallituksen joukkojen toimesta. Kemiallisten ja biologisten aseiden käyttöön erikoistunut kansainvälinen aseriisuntakonsultti Ralf Trapp tarkastelee, miten tällaisia todisteita kerätään ja arvioidaan.</w:t>
      </w:r>
    </w:p>
    <w:p>
      <w:r>
        <w:rPr>
          <w:b/>
          <w:u w:val="single"/>
        </w:rPr>
        <w:t xml:space="preserve">Asiakirjan numero 5858</w:t>
      </w:r>
    </w:p>
    <w:p>
      <w:r>
        <w:t xml:space="preserve">Llangennechin walesilaisen koulun suunnitelmaa koskeva varoitus oikeuskäsittelystä</w:t>
      </w:r>
    </w:p>
    <w:p>
      <w:r>
        <w:t xml:space="preserve">Jotkut Llangennechin koulun vanhemmat vastustavat neuvoston politiikkaa walesinkielisen oppimäärän laajentamisesta. Yhden vanhemman asianajaja on lähettänyt neuvostolle kirjeen. Neuvosto aikoo laajentaa walesinkielisten koulujen tarjontaa osittain vastauksena väestönlaskennan lukuihin, joiden mukaan walesinkielisten määrä on vähentynyt maakunnassa. Se on sanonut, että Llangennechin pikkukoulun ja Llangennechin alakoulun korvaaminen uudella walesinkielisellä peruskoululla varmistaisi, että "kaksikielisyys lisääntyy" alueella. Valtuustolle aiemmin toimitetussa vetoomuksessa sanottiin, että muutolla olisi "valtava vaikutus" yhteisön lapsiin, jotka pyrkivät englanninkieliseen opetukseen.</w:t>
      </w:r>
    </w:p>
    <w:p>
      <w:r>
        <w:rPr>
          <w:b/>
        </w:rPr>
        <w:t xml:space="preserve">Yhteenveto</w:t>
      </w:r>
    </w:p>
    <w:p>
      <w:r>
        <w:t xml:space="preserve">Vanhemmat, jotka vastustavat englannin kielen opetuksen poistamista Carmarthenshiren peruskoulusta, voivat hakea muutosta tuomioistuimelta.</w:t>
      </w:r>
    </w:p>
    <w:p>
      <w:r>
        <w:rPr>
          <w:b/>
          <w:u w:val="single"/>
        </w:rPr>
        <w:t xml:space="preserve">Asiakirjan numero 5859</w:t>
      </w:r>
    </w:p>
    <w:p>
      <w:r>
        <w:t xml:space="preserve">Wiltshiren yhteisön pankkijärjestelmä käynnistetty</w:t>
      </w:r>
    </w:p>
    <w:p>
      <w:r>
        <w:t xml:space="preserve">Voittoa tavoittelematon hanke nimeltä Wiltshire Community Bank on avoin kaikille maakunnassa asuville tai työskenteleville henkilöille. Wiltshiren neuvosto on perustanut sen yhteistyössä kolmen paikallisen luotto-osuuskunnan kanssa. Valtuutettu Christopher Williams sanoi, että järjestelmä on "yksinkertainen ja turvallinen tapa hoitaa raha-asioita tehokkaasti". "Tämä tarjoaa loistavaa palvelua Wiltshiren asukkaille", hän lisäsi. Pankkiin liittyvät jäsenet yhdistävät säästönsä enintään 10 000 puntaan asti lainatakseen niitä toisilleen alhaisella korolla.</w:t>
      </w:r>
    </w:p>
    <w:p>
      <w:r>
        <w:rPr>
          <w:b/>
        </w:rPr>
        <w:t xml:space="preserve">Yhteenveto</w:t>
      </w:r>
    </w:p>
    <w:p>
      <w:r>
        <w:t xml:space="preserve">Wiltshiressä on käynnistetty yhteisön pankkijärjestelmä, jonka tarkoituksena on auttaa ihmisiä välttämään koronkiskontaa ja korkoja.</w:t>
      </w:r>
    </w:p>
    <w:p>
      <w:r>
        <w:rPr>
          <w:b/>
          <w:u w:val="single"/>
        </w:rPr>
        <w:t xml:space="preserve">Asiakirjan numero 5860</w:t>
      </w:r>
    </w:p>
    <w:p>
      <w:r>
        <w:t xml:space="preserve">Inverness West Link: Täydellinen suunnittelulupa haettu</w:t>
      </w:r>
    </w:p>
    <w:p>
      <w:r>
        <w:t xml:space="preserve">Suunnitteluviranomaiset ovat suositelleet, että eteläinen suunnittelukomitea hyväksyy molemmat hakemukset. Länsilinkkiä on ehdotettu keinoksi helpottaa matkustamista Invernessin halki. Paikallinen kampanja vastustaa uutta tietä. Kampanjoijat sanovat, että West Link johtaa viheralueiden häviämiseen. Toisessa hankkeessa Torveanin golfkenttä siirretään, Torveaniin luodaan uusi urheilukeskus ja puistoalue ja Kilveanin hautausmaata laajennetaan. Komitea kokoontuu 8. huhtikuuta.</w:t>
      </w:r>
    </w:p>
    <w:p>
      <w:r>
        <w:rPr>
          <w:b/>
        </w:rPr>
        <w:t xml:space="preserve">Yhteenveto</w:t>
      </w:r>
    </w:p>
    <w:p>
      <w:r>
        <w:t xml:space="preserve">Highland Council on hakenut täydellistä suunnittelulupaa Inverness West Linkille ja periaatteellista lupaa siihen liittyville hankkeille.</w:t>
      </w:r>
    </w:p>
    <w:p>
      <w:r>
        <w:rPr>
          <w:b/>
          <w:u w:val="single"/>
        </w:rPr>
        <w:t xml:space="preserve">Asiakirjan numero 5861</w:t>
      </w:r>
    </w:p>
    <w:p>
      <w:r>
        <w:t xml:space="preserve">Yritys sai Southwaterin sopimuksen</w:t>
      </w:r>
    </w:p>
    <w:p>
      <w:r>
        <w:t xml:space="preserve">McPhillipsin (Wellington) on määrä aloittaa maanantaina työt, joihin kuuluu järven tyhjentäminen ja täyttäminen, jotta tontille saadaan uusi valtuuston toimisto. Telford &amp; Wrekin Councilin mukaan yritys sai sopimuksen alueen uudistamiseen tähtäävän "ensimmäisen merkittävän työvaiheen" toteuttamisesta. Southwaterin kehityshankkeeseen kuuluu hotelleja, baareja, ravintoloita ja kauppoja.</w:t>
      </w:r>
    </w:p>
    <w:p>
      <w:r>
        <w:rPr>
          <w:b/>
        </w:rPr>
        <w:t xml:space="preserve">Yhteenveto</w:t>
      </w:r>
    </w:p>
    <w:p>
      <w:r>
        <w:t xml:space="preserve">Shropshireläinen yritys on saanut sopimuksen, jonka mukaan se auttaa valmistelemaan Telfordissa sijaitsevaa 250 miljoonan punnan Southwaterin rakennustyömaata.</w:t>
      </w:r>
    </w:p>
    <w:p>
      <w:r>
        <w:rPr>
          <w:b/>
          <w:u w:val="single"/>
        </w:rPr>
        <w:t xml:space="preserve">Asiakirjan numero 5862</w:t>
      </w:r>
    </w:p>
    <w:p>
      <w:r>
        <w:t xml:space="preserve">West Dulwichin murhan uhriksi nimetty Donnell Rhule, 18-vuotias</w:t>
      </w:r>
    </w:p>
    <w:p>
      <w:r>
        <w:t xml:space="preserve">18-vuotias löydettiin kuolemaan johtaneet veitseniskut saaneena Seeley Drivelta, West Dulwichista, noin kello 18.30 BST torstaina. Hoidosta huolimatta paikallisesti asunut Rhule kuoli tapahtumapaikalla. Met-poliisi uskoo, että hänen kimppuunsa hyökättiin Lyall Roadilla, mutta hän pääsi Seeley Drivella sijaitseviin kauppoihin ennen kuin romahti. Pidätyksiä ei ole tehty.</w:t>
      </w:r>
    </w:p>
    <w:p>
      <w:r>
        <w:rPr>
          <w:b/>
        </w:rPr>
        <w:t xml:space="preserve">Yhteenveto</w:t>
      </w:r>
    </w:p>
    <w:p>
      <w:r>
        <w:t xml:space="preserve">Poliisi on nimennyt Etelä-Lontoossa kuoliaaksi puukotetun teini-ikäisen Donnell Rhulen.</w:t>
      </w:r>
    </w:p>
    <w:p>
      <w:r>
        <w:rPr>
          <w:b/>
          <w:u w:val="single"/>
        </w:rPr>
        <w:t xml:space="preserve">Asiakirjan numero 5863</w:t>
      </w:r>
    </w:p>
    <w:p>
      <w:r>
        <w:t xml:space="preserve">Samantha Gosneyn kuolema: Gosney Gosney: Puukotettu äiti oli "elinvoimainen, iloinen tyttö".</w:t>
      </w:r>
    </w:p>
    <w:p>
      <w:r>
        <w:t xml:space="preserve">Poliisi löysi kahden lapsen äiti Samantha Gosneyn Swan Avenuella sijaitsevasta talosta St Helensissä, Merseysidessa, lauantaina. Kuolemanjälkeisessä tutkimuksessa todettiin, että 29-vuotias oli saanut useita puukoniskuja. Joan Gosney sanoi, että hänen tyttärensä kuoleman jälkeen hänen perhettään kohdanneet "shokkiaallot" tuntuvat ikuisesti. "Hän kosketti niin monen ihmisen elämää, erityisesti hänen kahta poikaansa, jotka rakastivat häntä niin paljon, kuten mekin", hän sanoi. "Kaikki hänen rakastava perheensä ja ystävänsä tulevat kaipaamaan häntä kovasti". Hyvästi, suloinen enkelimme." Adam Brettleä, 23-vuotiasta Adam Brettleä, jonka kotipaikka ei ole tiedossa, on syytetty murhasta hänen kuolemansa vuoksi.</w:t>
      </w:r>
    </w:p>
    <w:p>
      <w:r>
        <w:rPr>
          <w:b/>
        </w:rPr>
        <w:t xml:space="preserve">Yhteenveto</w:t>
      </w:r>
    </w:p>
    <w:p>
      <w:r>
        <w:t xml:space="preserve">Kotonaan puukotuksen jälkeen kuollut nainen oli "eloisa, iloinen tyttö, jonka läsnäolo tuntui aina", hänen äitinsä on sanonut.</w:t>
      </w:r>
    </w:p>
    <w:p>
      <w:r>
        <w:rPr>
          <w:b/>
          <w:u w:val="single"/>
        </w:rPr>
        <w:t xml:space="preserve">Asiakirjan numero 5864</w:t>
      </w:r>
    </w:p>
    <w:p>
      <w:r>
        <w:t xml:space="preserve">Stoke-on-Trentin kehätien työt voivat alkaa elokuussa.</w:t>
      </w:r>
    </w:p>
    <w:p>
      <w:r>
        <w:t xml:space="preserve">Etruriasta Vale Placeen ulottuva osuus suunniteltiin ensimmäisen kerran vuonna 2002. Neuvosto päättää torstaina, hyväksyykö se ehdotetun 12 miljoonan punnan suuruisen määrärahan. Viranomaiset toivovat, että kehätien valmistuminen avaa hylättyjä alueita ja luo työpaikkoja.</w:t>
      </w:r>
    </w:p>
    <w:p>
      <w:r>
        <w:rPr>
          <w:b/>
        </w:rPr>
        <w:t xml:space="preserve">Yhteenveto</w:t>
      </w:r>
    </w:p>
    <w:p>
      <w:r>
        <w:t xml:space="preserve">Stoke-on-Trentin kehätien viimeisen osuuden rakentaminen voisi alkaa kuuden kuukauden kuluessa 12 miljoonan punnan kustannuksella, kertoi kaupunginhallitus.</w:t>
      </w:r>
    </w:p>
    <w:p>
      <w:r>
        <w:rPr>
          <w:b/>
          <w:u w:val="single"/>
        </w:rPr>
        <w:t xml:space="preserve">Asiakirjan numero 5865</w:t>
      </w:r>
    </w:p>
    <w:p>
      <w:r>
        <w:t xml:space="preserve">Ishamin ohitustien suunnittelun jatkaminen hyväksytty</w:t>
      </w:r>
    </w:p>
    <w:p>
      <w:r>
        <w:t xml:space="preserve">Wellingborough'n ja Ketteringin välinen A509 Ishamin ohitustie hyväksyttiin alun perin vuonna 2006. Piirikunnanvaltuuston kehitysvalvontakomitea laajensi suunnitelmia. Northamptonshiren kreivikunnanvaltuusto joutui pidentämään lupaa, koska se ei pystynyt varmistamaan rahoitusta tien rakentamiseen. Jos lupa olisi rauennut, neuvosto olisi joutunut aloittamaan koko suunnitteluprosessin alusta. Konservatiivien hallitsema Northamptonshiren kreivikunnanvaltuusto myönsi alun perin määrärahoja ohitustietä varten, mutta ne jouduttiin perumaan hallituksen menojen tarkistuksen jälkeen. Valtuusto totesi, että ohitustie on edelleen ensisijainen tavoite.</w:t>
      </w:r>
    </w:p>
    <w:p>
      <w:r>
        <w:rPr>
          <w:b/>
        </w:rPr>
        <w:t xml:space="preserve">Yhteenveto</w:t>
      </w:r>
    </w:p>
    <w:p>
      <w:r>
        <w:t xml:space="preserve">Northamptonshiren kylän kauan odotetun 30 miljoonan punnan ohitustien rakennuslupaa on jatkettu 10 vuodella.</w:t>
      </w:r>
    </w:p>
    <w:p>
      <w:r>
        <w:rPr>
          <w:b/>
          <w:u w:val="single"/>
        </w:rPr>
        <w:t xml:space="preserve">Asiakirjan numero 5866</w:t>
      </w:r>
    </w:p>
    <w:p>
      <w:r>
        <w:t xml:space="preserve">Cumbrian asuntopaloissa kuolleiden määrä vähenee 69 prosentilla.</w:t>
      </w:r>
    </w:p>
    <w:p>
      <w:r>
        <w:t xml:space="preserve">Koko maakunnassa tapahtumat, joihin osallistuttiin, ovat vähentyneet yli 6 500:sta vuonna 2007/08 alle 4 500:aan vuonna 2012/13, mikä on 34 prosentin lasku. Cumbria Fire and Rescue Servicen mukaan vähennys on seurausta sen palontorjuntatyöstä. Kymmenillä tuhansilla kotiturvallisuuskäynneillä oli ollut "merkittävä vaikutus".</w:t>
      </w:r>
    </w:p>
    <w:p>
      <w:r>
        <w:rPr>
          <w:b/>
        </w:rPr>
        <w:t xml:space="preserve">Yhteenveto</w:t>
      </w:r>
    </w:p>
    <w:p>
      <w:r>
        <w:t xml:space="preserve">Tulipaloissa kuolleiden tai loukkaantuneiden määrä Cumbriassa on vähentynyt 69 prosenttia viimeisten kuuden vuoden aikana, kertoo poliisi.</w:t>
      </w:r>
    </w:p>
    <w:p>
      <w:r>
        <w:rPr>
          <w:b/>
          <w:u w:val="single"/>
        </w:rPr>
        <w:t xml:space="preserve">Asiakirjan numero 5867</w:t>
      </w:r>
    </w:p>
    <w:p>
      <w:r>
        <w:t xml:space="preserve">Mies kuoli jäätyään kuorma-auton alle M4-tiellä</w:t>
      </w:r>
    </w:p>
    <w:p>
      <w:r>
        <w:t xml:space="preserve">Onnettomuus tapahtui itään johtavalla ajoradalla liittymien 10 ja 11 välillä noin klo 00.30 BST keskiviikkona. Thames Valleyn poliisi ilmoitti, että miehen lähiomaisille on ilmoitettu, ja heitä tukevat erikoiskoulutetut poliisit. Kukaan muu ei loukkaantunut.</w:t>
      </w:r>
    </w:p>
    <w:p>
      <w:r>
        <w:rPr>
          <w:b/>
        </w:rPr>
        <w:t xml:space="preserve">Yhteenveto</w:t>
      </w:r>
    </w:p>
    <w:p>
      <w:r>
        <w:t xml:space="preserve">Jalankulkija on kuollut jäätyään kuorma-auton alle M4-tiellä.</w:t>
      </w:r>
    </w:p>
    <w:p>
      <w:r>
        <w:rPr>
          <w:b/>
          <w:u w:val="single"/>
        </w:rPr>
        <w:t xml:space="preserve">Asiakirjan numero 5868</w:t>
      </w:r>
    </w:p>
    <w:p>
      <w:r>
        <w:t xml:space="preserve">Stratford-upon-Avonin toimet matkailun edistämiseksi</w:t>
      </w:r>
    </w:p>
    <w:p>
      <w:r>
        <w:t xml:space="preserve">South Warwickshire Tourism Ltd ylläpiti matkailuneuvontaa, kunnes se suljettiin maaliskuussa. Sen jälkeen on avattu Discover Stratford -verkkosivusto, ja kaupungissa on avattu opiskelijoiden ylläpitämä matkailuneuvonta. Nähtävyyksien mainostamiseksi on jaettu tuhansia esitteitä. Kaupunginvaltuutettu Mike Brain, joka vastaa piirikunnanvaltuuston yhdyskuntapalveluista, sanoi, että ensi vuosi on kaupungille jännittävää aikaa Royal Shakespeare -teatterin uudelleen avaamisen myötä.</w:t>
      </w:r>
    </w:p>
    <w:p>
      <w:r>
        <w:rPr>
          <w:b/>
        </w:rPr>
        <w:t xml:space="preserve">Yhteenveto</w:t>
      </w:r>
    </w:p>
    <w:p>
      <w:r>
        <w:t xml:space="preserve">Stratford-upon-Avonin matkailun edistämiseksi on tuotettu uusi verkkosivusto ja esitteitä matkailuyrityksen sulkemisen jälkeen.</w:t>
      </w:r>
    </w:p>
    <w:p>
      <w:r>
        <w:rPr>
          <w:b/>
          <w:u w:val="single"/>
        </w:rPr>
        <w:t xml:space="preserve">Asiakirjan numero 5869</w:t>
      </w:r>
    </w:p>
    <w:p>
      <w:r>
        <w:t xml:space="preserve">Harvinainen suopöllö pelastettiin suolta Flintin läheltä.</w:t>
      </w:r>
    </w:p>
    <w:p>
      <w:r>
        <w:t xml:space="preserve">Pöllö löydettiin Bagilltissa sijaitsevan Bettisfieldin entisen kaivoksen suolta. RSPCA:n tarkastaja Jenny Anderton sanoi, ettei linnulla ollut suurempia vammoja, mutta se oli "erittäin laiha ja tarvitsee aikaa toipuakseen täysin". Lintu on nyt harvoin nähty vieras Stapeley Grange Wildlife Centre -eläinkeskuksessa, jossa on hoidettu vain viisi pöllöä viime vuosikymmenen aikana.</w:t>
      </w:r>
    </w:p>
    <w:p>
      <w:r>
        <w:rPr>
          <w:b/>
        </w:rPr>
        <w:t xml:space="preserve">Yhteenveto</w:t>
      </w:r>
    </w:p>
    <w:p>
      <w:r>
        <w:t xml:space="preserve">Flintshirestä löydetty "harvinainen" suopöllö on nyt toipumassa hyvin, RSPCA:n mukaan.</w:t>
      </w:r>
    </w:p>
    <w:p>
      <w:r>
        <w:rPr>
          <w:b/>
          <w:u w:val="single"/>
        </w:rPr>
        <w:t xml:space="preserve">Asiakirjan numero 5870</w:t>
      </w:r>
    </w:p>
    <w:p>
      <w:r>
        <w:t xml:space="preserve">Yorkshire Dalesin maantieonnettomuudessa kuoli pyöräilijä</w:t>
      </w:r>
    </w:p>
    <w:p>
      <w:r>
        <w:t xml:space="preserve">Poliisien mukaan 42-vuotias nainen, joka oli kotoisin Bingleystä Länsi-Yorkshiren alueelta, kuoli B6479-tiellä lauantaina. Hän oli ajamassa kohti Horton-in-Ribblesdalea, ja poliisit yrittävät selvittää onnettomuuden syytä. Poliisit haluavat jäljittää mustan Suzuki-pyörän kuljettajan, joka ohitti traktorin juuri ennen naista.</w:t>
      </w:r>
    </w:p>
    <w:p>
      <w:r>
        <w:rPr>
          <w:b/>
        </w:rPr>
        <w:t xml:space="preserve">Yhteenveto</w:t>
      </w:r>
    </w:p>
    <w:p>
      <w:r>
        <w:t xml:space="preserve">Moottoripyöräilijä sai surmansa, kun hän kaatui ohittaessaan traktoria Pohjois-Yorkshiren tiellä.</w:t>
      </w:r>
    </w:p>
    <w:p>
      <w:r>
        <w:rPr>
          <w:b/>
          <w:u w:val="single"/>
        </w:rPr>
        <w:t xml:space="preserve">Asiakirjan numero 5871</w:t>
      </w:r>
    </w:p>
    <w:p>
      <w:r>
        <w:t xml:space="preserve">St Kilda skannataan digitaalisesti laserilla 3D-kuvien luomiseksi.</w:t>
      </w:r>
    </w:p>
    <w:p>
      <w:r>
        <w:t xml:space="preserve">Lanarkshiren New Lanark ja Orkneysaarten neoliittiset kohteet on jo skannattu. Historic Scotland ja Glasgow School of Art tekevät työtä Scottish Ten -hankkeessa, jossa tallennetaan Unescon maailmanperintökohteita. St Kilda sijaitsee 41 mailia (66 kilometriä) länteen Western Islesistä. Erillishankkeessa St Kildan ihmisasutuksen kattavimman kartoitustiedoston tuottamiseksi toteutettavan viisivuotisen hankkeen kartoitustyöt ovat valmistumassa. Royal Commission on the Ancient and Historical Monuments of Scotland (RCAHMS) ja National Trust for Scotland (NTS) ovat työstäneet karttoja.</w:t>
      </w:r>
    </w:p>
    <w:p>
      <w:r>
        <w:rPr>
          <w:b/>
        </w:rPr>
        <w:t xml:space="preserve">Yhteenveto</w:t>
      </w:r>
    </w:p>
    <w:p>
      <w:r>
        <w:t xml:space="preserve">Syrjäistä St Kildan saaristoa skannataan digitaalisesti laserkeilaamalla, jotta voidaan luoda 3D-kuvia, jotka auttavat pienen saariryhmän suojelussa.</w:t>
      </w:r>
    </w:p>
    <w:p>
      <w:r>
        <w:rPr>
          <w:b/>
          <w:u w:val="single"/>
        </w:rPr>
        <w:t xml:space="preserve">Asiakirjan numero 5872</w:t>
      </w:r>
    </w:p>
    <w:p>
      <w:r>
        <w:t xml:space="preserve">Ulster Unionistien MLA Robert Coulter jää eläkkeelle</w:t>
      </w:r>
    </w:p>
    <w:p>
      <w:r>
        <w:t xml:space="preserve">Coulter, joka on yli 80-vuotias, ei ole esittänyt nimeään ehdokkaaksi Pohjois-Antrimin vaalipiiriin. Hän on tällä hetkellä parlamentin toiseksi vanhin jäsen Ian Paisleyn jälkeen. Kaksi ehdokasta, jotka nyt kilpailevat valinnasta, ovat Robin Swann ja valtuutettu Bill Kennedy, joka on myös Ballymoneyn pormestari.</w:t>
      </w:r>
    </w:p>
    <w:p>
      <w:r>
        <w:rPr>
          <w:b/>
        </w:rPr>
        <w:t xml:space="preserve">Yhteenveto</w:t>
      </w:r>
    </w:p>
    <w:p>
      <w:r>
        <w:t xml:space="preserve">Ulster unionistien kansanedustaja Robert Coulter jää eläkkeelle Pohjois-Irlannin yleiskokouksesta.</w:t>
      </w:r>
    </w:p>
    <w:p>
      <w:r>
        <w:rPr>
          <w:b/>
          <w:u w:val="single"/>
        </w:rPr>
        <w:t xml:space="preserve">Asiakirjan numero 5873</w:t>
      </w:r>
    </w:p>
    <w:p>
      <w:r>
        <w:t xml:space="preserve">Warwickissa järjestetään viimeinen paraati Fusilien pataljoonan värejä varten</w:t>
      </w:r>
    </w:p>
    <w:p>
      <w:r>
        <w:t xml:space="preserve">Kuninkaallisen ampujarykmentin nyt lakkautetun 2. pataljoonan värit esiteltiin Warwickissa. Joukot marssivat kaupungin läpi vuosittaisessa veteraanien paraatissa ennen jumalanpalvelusta St Mary's Churchissa. Fusiliers-joukot ovat palvelleet Warwickshiressä vuosisatojen ajan, ja niiden alueellinen päämaja sijaitsee St John's Housessa Warwickissa. 2. pataljoonalle myönnettiin kreivikunnan vapaus vuonna 2014.</w:t>
      </w:r>
    </w:p>
    <w:p>
      <w:r>
        <w:rPr>
          <w:b/>
        </w:rPr>
        <w:t xml:space="preserve">Yhteenveto</w:t>
      </w:r>
    </w:p>
    <w:p>
      <w:r>
        <w:t xml:space="preserve">Erään armeijapataljoonan liput on pantu viimeisen kerran esille ja pantu kirkkoon.</w:t>
      </w:r>
    </w:p>
    <w:p>
      <w:r>
        <w:rPr>
          <w:b/>
          <w:u w:val="single"/>
        </w:rPr>
        <w:t xml:space="preserve">Asiakirjan numero 5874</w:t>
      </w:r>
    </w:p>
    <w:p>
      <w:r>
        <w:t xml:space="preserve">NHS 70-vuotiaana: miten voimme auttaa sitä selviytymään?</w:t>
      </w:r>
    </w:p>
    <w:p>
      <w:r>
        <w:t xml:space="preserve">Nyt kun se viettää 70-vuotispäiväänsä, on kuitenkin kyseenalaista, kuinka kauan se kestää nykyisessä muodossaan. Koska väestö ikääntyy ja on yhä epäterveellisempää, NHS on kriisissä. Mitä kansalaiset voivat tehdä tilanteen helpottamiseksi? Keskustelimme kuuden Walesin NHS:n asiantuntijan kanssa selvittääksemme, mitä voidaan tehdä auttamiseksi.</w:t>
      </w:r>
    </w:p>
    <w:p>
      <w:r>
        <w:rPr>
          <w:b/>
        </w:rPr>
        <w:t xml:space="preserve">Yhteenveto</w:t>
      </w:r>
    </w:p>
    <w:p>
      <w:r>
        <w:t xml:space="preserve">Kansallinen terveyspalvelu perustettiin tarjoamaan terveydenhuoltoa kehdosta hautaan.</w:t>
      </w:r>
    </w:p>
    <w:p>
      <w:r>
        <w:rPr>
          <w:b/>
          <w:u w:val="single"/>
        </w:rPr>
        <w:t xml:space="preserve">Asiakirjan numero 5875</w:t>
      </w:r>
    </w:p>
    <w:p>
      <w:r>
        <w:t xml:space="preserve">Penarthin koteja evakuoitu pomminpurkuryhmän lähettämänä</w:t>
      </w:r>
    </w:p>
    <w:p>
      <w:r>
        <w:t xml:space="preserve">Aseet löydettiin Barry Roadilta Coganista, ja pomminpurkuryhmä on paikalla. Useita naapurikiinteistöjä on evakuoitu, ja tie on suljettu Penarth Roadin risteyksen ja Llandoughiin kääntyvän tien välillä. Autoilijoita kehotetaan käyttämään vaihtoehtoisia reittejä.</w:t>
      </w:r>
    </w:p>
    <w:p>
      <w:r>
        <w:rPr>
          <w:b/>
        </w:rPr>
        <w:t xml:space="preserve">Yhteenveto</w:t>
      </w:r>
    </w:p>
    <w:p>
      <w:r>
        <w:t xml:space="preserve">Tie on suljettu ja koteja evakuoitu sen jälkeen, kun Penarthissa sijaitsevasta kodista löytyi sotatarvikkeita.</w:t>
      </w:r>
    </w:p>
    <w:p>
      <w:r>
        <w:rPr>
          <w:b/>
          <w:u w:val="single"/>
        </w:rPr>
        <w:t xml:space="preserve">Asiakirjan numero 5876</w:t>
      </w:r>
    </w:p>
    <w:p>
      <w:r>
        <w:t xml:space="preserve">Princess Elizabeth Hospital peruuttaa lisää leikkauksia</w:t>
      </w:r>
    </w:p>
    <w:p>
      <w:r>
        <w:t xml:space="preserve">Prinsessa Elisabetin sairaalassa on peruttu muita kuin kiireellisiä leikkauksia viikon loppuun asti, ja peruutuksia voi tulla lisää. Terveys- ja sosiaalipalvelujen osasto ilmoitti, että se on asettanut kiireelliset ja kiireelliset operaatiot etusijalle. Se sanoi, että tilannetta seurataan päivittäin. Osaston mukaan kaikille potilaille, joita asia koskee, ilmoitetaan asiasta mahdollisimman hyvissä ajoin. Vuodepulasta syytettiin Ozannen osaston jatkuvaa sulkemista ja täyttämättömiä hoitotyön vakansseja. Osasto oli suljettu sen kerroksessa tehtävien töiden vuoksi, ja sen oli määrä avautua uudelleen viime vuoden lopulla. Lattiarakenteeseen liittyvien ongelmien vuoksi työt kestäisivät kuitenkin kauemmin, ja nyt osasto on määrä avata uudelleen keväällä.</w:t>
      </w:r>
    </w:p>
    <w:p>
      <w:r>
        <w:rPr>
          <w:b/>
        </w:rPr>
        <w:t xml:space="preserve">Yhteenveto</w:t>
      </w:r>
    </w:p>
    <w:p>
      <w:r>
        <w:t xml:space="preserve">Sairaalahätätapausten suuri määrä ja vuodepaikkojen puute ovat johtaneet siihen, että Guernseyssä on peruttu lisää "ei-tarpeellisia operaatioita".</w:t>
      </w:r>
    </w:p>
    <w:p>
      <w:r>
        <w:rPr>
          <w:b/>
          <w:u w:val="single"/>
        </w:rPr>
        <w:t xml:space="preserve">Asiakirjan numero 5877</w:t>
      </w:r>
    </w:p>
    <w:p>
      <w:r>
        <w:t xml:space="preserve">Aseistautunut poliisi vastaa laukausten jälkeen Teessidessä</w:t>
      </w:r>
    </w:p>
    <w:p>
      <w:r>
        <w:t xml:space="preserve">Poliisit kutsuttiin maanantai-iltana osoitteisiin Tarring Streetillä Stocktonissa ja Victor Wayllä Thornabyssa. Neljä miestä ja yksi nainen pidätettiin myöhemmin Port Clarencessa Stocktonissa, ja alue on eristetty. Clevelandin poliisi ilmoitti rauhoittaneensa asukkaita ja lisänneensä partiointia alueella. Asianosaisten uskotaan tuntevan toisensa. Aiheeseen liittyvät Internet-linkit Clevelandin poliisi</w:t>
      </w:r>
    </w:p>
    <w:p>
      <w:r>
        <w:rPr>
          <w:b/>
        </w:rPr>
        <w:t xml:space="preserve">Yhteenveto</w:t>
      </w:r>
    </w:p>
    <w:p>
      <w:r>
        <w:t xml:space="preserve">Aseistautunut poliisi on eristänyt alueen Teessidessa sen jälkeen, kun kahteen kiinteistöön oli ammuttu laukauksia.</w:t>
      </w:r>
    </w:p>
    <w:p>
      <w:r>
        <w:rPr>
          <w:b/>
          <w:u w:val="single"/>
        </w:rPr>
        <w:t xml:space="preserve">Asiakirjan numero 5878</w:t>
      </w:r>
    </w:p>
    <w:p>
      <w:r>
        <w:t xml:space="preserve">CPJ kirjoittaa presidentille</w:t>
      </w:r>
    </w:p>
    <w:p>
      <w:r>
        <w:t xml:space="preserve">Presidentti Mahinda Rajapaksalle osoittamassaan kirjeessä komitea toteaa, että toimittajien häirintä, pelottelu ja pidättäminen on lisääntynyt. Se väittää myös, että poliisi ei ole tutkinut televisiotoimittaja Paranirupasingam Devakumarin kuolemaa, joka tapettiin Jaffnan niemimaalla viime kuussa sotilaiden valvonnassa olevalla alueella. Komitea toteaa, että vaikka se myöntää Sri Lankan hallituksen olevan jatkuvassa konfliktissa tamilien separatistien kanssa, maan turvallisuutta ei voida parantaa politiikalla, joka rajoittaa sananvapautta.</w:t>
      </w:r>
    </w:p>
    <w:p>
      <w:r>
        <w:rPr>
          <w:b/>
        </w:rPr>
        <w:t xml:space="preserve">Yhteenveto</w:t>
      </w:r>
    </w:p>
    <w:p>
      <w:r>
        <w:t xml:space="preserve">Amerikkalainen järjestö Committee to Protect Journalists (CPJ) on esittänyt Sri Lankan hallitukselle vastalauseen sen politiikasta toimittajia kohtaan, jotka kirjoittavat kriittisesti konfliktista Tamilitiikerikapinallisten kanssa.</w:t>
      </w:r>
    </w:p>
    <w:p>
      <w:r>
        <w:rPr>
          <w:b/>
          <w:u w:val="single"/>
        </w:rPr>
        <w:t xml:space="preserve">Asiakirjan numero 5879</w:t>
      </w:r>
    </w:p>
    <w:p>
      <w:r>
        <w:t xml:space="preserve">Murhasyyte Northamptonin talosta löytyneen ruumiin jälkeen</w:t>
      </w:r>
    </w:p>
    <w:p>
      <w:r>
        <w:t xml:space="preserve">Andrew Pomroy löydettiin Littlewood Closesta, Northamptonista, tiistaina noin kello 10.00 BST. Northamptonshiren poliisi kertoi, että poliisit olivat löytäneet 53-vuotiaan kuolleena paikalta. Northamptonin Sulgrave Roadilla asuvaa 43-vuotiasta Dale Peter Batesia on syytetty murhasta, ja hän saapuu myöhemmin kaupungin tuomareiden eteen. Aiheeseen liittyvät Internet-linkit HM Courts &amp; Tribunals Service (HM Courts &amp; Tribunals Service)</w:t>
      </w:r>
    </w:p>
    <w:p>
      <w:r>
        <w:rPr>
          <w:b/>
        </w:rPr>
        <w:t xml:space="preserve">Yhteenveto</w:t>
      </w:r>
    </w:p>
    <w:p>
      <w:r>
        <w:t xml:space="preserve">Miestä on syytetty toisen miehen murhasta, joka löydettiin kuolleena talosta.</w:t>
      </w:r>
    </w:p>
    <w:p>
      <w:r>
        <w:rPr>
          <w:b/>
          <w:u w:val="single"/>
        </w:rPr>
        <w:t xml:space="preserve">Asiakirjan numero 5880</w:t>
      </w:r>
    </w:p>
    <w:p>
      <w:r>
        <w:t xml:space="preserve">Royston: Royston: Räjähdys tehtiin "epäilyttävään" ajoneuvoon</w:t>
      </w:r>
    </w:p>
    <w:p>
      <w:r>
        <w:t xml:space="preserve">Hertfordshiren poliisi kertoi, että poliisit kutsuttiin lauantaina Roystonin High Streetille pysäköityyn ajoneuvoon. Alueelle asetettiin eristyssulku ja se evakuoitiin. Poliisi ilmoitti, että pomminpurkuryhmä kävi paikalla ja suoritti varotoimenpiteenä hallitun räjähdyksen, ja tapauksen tutkinta jatkuu. Aiheeseen liittyvät Internet-linkit Hertfordshire Constabularyn poliisilaitos</w:t>
      </w:r>
    </w:p>
    <w:p>
      <w:r>
        <w:rPr>
          <w:b/>
        </w:rPr>
        <w:t xml:space="preserve">Yhteenveto</w:t>
      </w:r>
    </w:p>
    <w:p>
      <w:r>
        <w:t xml:space="preserve">Poliisi kertoi, että "epäilyttävään" ajoneuvoon tehtiin hallittu räjähdys kaupungin keskustassa.</w:t>
      </w:r>
    </w:p>
    <w:p>
      <w:r>
        <w:rPr>
          <w:b/>
          <w:u w:val="single"/>
        </w:rPr>
        <w:t xml:space="preserve">Asiakirjan numero 5881</w:t>
      </w:r>
    </w:p>
    <w:p>
      <w:r>
        <w:t xml:space="preserve">Grammy 2016: Tärkeimmät voittajat</w:t>
      </w:r>
    </w:p>
    <w:p>
      <w:r>
        <w:t xml:space="preserve">Huomaa - suurin osa palkinnoista on jo jaettu ennen varsinaista lähetystä järjestettävässä esipromootiossa. Vuoden albumi Paras uusi artisti Paras uusi artisti Paras rock-albumi Paras rock-esitys Vuoden levy Vuoden laulu Paras poplaulualbumi Paras pop-soolosuoritus Paras perinteinen poplaulualbumi Paras musiikkivideo Paras tanssitallenne Paras R&amp;B-esitys Paras R&amp;B-albumi Paras urbaani nykymusiikkialbumi Paras country-albumi Paras country-laulu Paras metallisuoritus Paras rap-albumi Paras musiikkielokuva Paras visuaalista mediaa varten kirjoitettu laulu Täydellinen lista voittajista on Grammyjen verkkosivustolla.</w:t>
      </w:r>
    </w:p>
    <w:p>
      <w:r>
        <w:rPr>
          <w:b/>
        </w:rPr>
        <w:t xml:space="preserve">Yhteenveto</w:t>
      </w:r>
    </w:p>
    <w:p>
      <w:r>
        <w:t xml:space="preserve">Tässä on luettelo tämän vuoden Grammy-palkintojen valituista voittajista, jotka esiteltiin Los Angelesissa järjestetyssä seremoniassa. Tätä luetteloa päivitetään sitä mukaa, kun voittajat julkistetaan.</w:t>
      </w:r>
    </w:p>
    <w:p>
      <w:r>
        <w:rPr>
          <w:b/>
          <w:u w:val="single"/>
        </w:rPr>
        <w:t xml:space="preserve">Asiakirjan numero 5882</w:t>
      </w:r>
    </w:p>
    <w:p>
      <w:r>
        <w:t xml:space="preserve">Munkki kiistää siveettömän pahoinpitelyn Downside Schoolissa</w:t>
      </w:r>
    </w:p>
    <w:p>
      <w:r>
        <w:t xml:space="preserve">Richard White, 65, kiisti Taunton Crown Courtissa yhden syytteen alle 14-vuotiaan pojan siveettömästä pahoinpitelystä ja neljä syytettä lapseen kohdistuneesta siveettömyydestä. Rikosten väitetään tapahtuneen 1980-luvun lopulla Downside Schoolissa Stratton-on-the-Fossessa. Hampshiren Fordingbridgessä, Hyden kaupungissa asuvan Whiten oikeudenkäyntipäivää ei ole vielä määrätty.</w:t>
      </w:r>
    </w:p>
    <w:p>
      <w:r>
        <w:rPr>
          <w:b/>
        </w:rPr>
        <w:t xml:space="preserve">Yhteenveto</w:t>
      </w:r>
    </w:p>
    <w:p>
      <w:r>
        <w:t xml:space="preserve">Somersetissa sijaitsevassa roomalaiskatolisessa koulussa opettanut munkki on tunnustanut syyttömyytensä lapsiin kohdistuneisiin seksuaalirikoksiin.</w:t>
      </w:r>
    </w:p>
    <w:p>
      <w:r>
        <w:rPr>
          <w:b/>
          <w:u w:val="single"/>
        </w:rPr>
        <w:t xml:space="preserve">Asiakirjan numero 5883</w:t>
      </w:r>
    </w:p>
    <w:p>
      <w:r>
        <w:t xml:space="preserve">Tappelu puhkeaa Nottinghamin Victoria Centerissä</w:t>
      </w:r>
    </w:p>
    <w:p>
      <w:r>
        <w:t xml:space="preserve">Silminnäkijät, jotka näkivät tappelun Nottinghamin Victoria Centren yläkerrassa kello 15:00 GMT, kertoivat, että ainakin yhdellä henkilöllä oli veitsi. Poliisin mukaan loukkaantumisista ei ole raportoitu, eikä ketään ole pidätetty. He sanoivat, että keskus oli tuolloin kiireinen, ja pyysivät lisää silminnäkijöitä ilmoittautumaan. Komisario Paul Hennessy sanoi: "Tämänkaltaiset ilmoitukset ovat huolestuttavia, ja suhtaudumme niihin erittäin vakavasti. "Yleisö huomaa, että poliiseja on säännöllisesti läsnä kaupungissa ja sen ympäristössä, erityisesti joulun aikaan, jolloin kaupungin nähtävyyksistä nauttivat useammat ihmiset." Seuraa BBC East Midlandsia Facebookissa, Twitterissä tai Instagramissa. Lähetä juttuideoita osoitteeseen eastmidsnews@bbc.co.uk.</w:t>
      </w:r>
    </w:p>
    <w:p>
      <w:r>
        <w:rPr>
          <w:b/>
        </w:rPr>
        <w:t xml:space="preserve">Yhteenveto</w:t>
      </w:r>
    </w:p>
    <w:p>
      <w:r>
        <w:t xml:space="preserve">Lauantaina iltapäivällä vilkkaassa ostoskeskuksessa puhkesi tappelu, johon osallistui teini-ikäisiä, joista yhdellä oli ehkä veitsi kädessään.</w:t>
      </w:r>
    </w:p>
    <w:p>
      <w:r>
        <w:rPr>
          <w:b/>
          <w:u w:val="single"/>
        </w:rPr>
        <w:t xml:space="preserve">Asiakirjan numero 5884</w:t>
      </w:r>
    </w:p>
    <w:p>
      <w:r>
        <w:t xml:space="preserve">Cardiffin elektroniikkakeskus on ensimmäinen Yhdistyneessä kuningaskunnassa</w:t>
      </w:r>
    </w:p>
    <w:p>
      <w:r>
        <w:t xml:space="preserve">IQE kehittää uutta teknologiaa älypuhelimiin, tabletteihin, terveydenhuoltoon ja biotekniikkaan. Kumppanuuden myötä Walesiin voi syntyä tuhansia työpaikkoja, yhtiö kertoi. Vararehtori, professori Colin Riordan sanoi, että keskus vie yliopiston "kilpailijoitamme edelle". Yhdistyneen kuningaskunnan hallitus ilmoitti maaliskuussa tukevansa yliopiston uutta puolijohdetutkimussäätiötä 17 miljoonan punnan investoinnilla, joka täydentää Walesin hallituksen 12 miljoonan punnan investointia. Viime syksynä yliopisto ilmoitti myös investoivansa 300 miljoonaa puntaa uusiin tutkimus- ja innovaatiolaitoksiin kaupungissa.</w:t>
      </w:r>
    </w:p>
    <w:p>
      <w:r>
        <w:rPr>
          <w:b/>
        </w:rPr>
        <w:t xml:space="preserve">Yhteenveto</w:t>
      </w:r>
    </w:p>
    <w:p>
      <w:r>
        <w:t xml:space="preserve">Walesilainen yritys on yhdistänyt voimansa Cardiffin yliopiston kanssa ja perustanut Yhdistyneen kuningaskunnan ensimmäisen yhdistelmäpuolijohteiden osaamiskeskuksen.</w:t>
      </w:r>
    </w:p>
    <w:p>
      <w:r>
        <w:rPr>
          <w:b/>
          <w:u w:val="single"/>
        </w:rPr>
        <w:t xml:space="preserve">Asiakirjan numero 5885</w:t>
      </w:r>
    </w:p>
    <w:p>
      <w:r>
        <w:t xml:space="preserve">Greenpeacen protesti tehdastroolareiden kalastusta vastaan Orkneysaarten edustalla</w:t>
      </w:r>
    </w:p>
    <w:p>
      <w:r>
        <w:t xml:space="preserve">Ympäristöryhmän mukaan Helen Mary kalasti Central Fladenin merensuojelualueella Orkneysaarten itäpuolella. Aktivistit nousivat Greenpeacen Esperanza-aluksesta Saksassa rekisteröityyn tehdastroolariin, joka voi käsitellä saaliinsa aluksella. Sitten he ripustivat banderollin, jossa luki: "Kieltäkää supertroolarit nyt". Greenpeace kertoi pyytäneensä radiolähetysten avulla kipparia lopettamaan kalastuksen ja nousseensa alukseen, kun heidän vetoomuksensa jätettiin huomiotta. Viime vuonna Marine Scotland pidätti saman aluksen merellä epäiltyjen kalastusrikosten vuoksi.</w:t>
      </w:r>
    </w:p>
    <w:p>
      <w:r>
        <w:rPr>
          <w:b/>
        </w:rPr>
        <w:t xml:space="preserve">Yhteenveto</w:t>
      </w:r>
    </w:p>
    <w:p>
      <w:r>
        <w:t xml:space="preserve">Greenpeacen aktivistit ovat nousseet kalastusalukseen Pohjanmerellä ja estäneet sitä toimimasta heidän mukaansa suojelluilla vesillä.</w:t>
      </w:r>
    </w:p>
    <w:p>
      <w:r>
        <w:rPr>
          <w:b/>
          <w:u w:val="single"/>
        </w:rPr>
        <w:t xml:space="preserve">Asiakirjan numero 5886</w:t>
      </w:r>
    </w:p>
    <w:p>
      <w:r>
        <w:t xml:space="preserve">Ryanair peruuttaa 600 lentoa matkustamohenkilökunnan lakon vuoksi</w:t>
      </w:r>
    </w:p>
    <w:p>
      <w:r>
        <w:t xml:space="preserve">Se vaikuttaa lähes 50 000 matkustajaan, jotka olivat varanneet lennot näihin kolmeen maahan tai näistä maista keskiviikkona 25. heinäkuuta ja torstaina 26. heinäkuuta. Ryanair pyysi anteeksi häiriöitä. Se on jo ottanut yhteyttä matkustajiin, joita asia koskee, ja sanoi, että jos asiakkaat eivät ole saaneet sähköpostia tai tekstiviestiä, heidän on odotettava matkustavansa aikataulun mukaisesti. Euroopan matkustamohenkilökunnan lakko on jatkoa Ryanairin Irlannissa toimivien lentäjien erillisille työtaistelutoimille. Lentoyhtiö vahvisti keskiviikkona, että se joutui perumaan 24 perjantaiksi 20. heinäkuuta suunniteltua lentäjien lakon vuoksi Irlannin ja Yhdistyneen kuningaskunnan välistä lentoa.</w:t>
      </w:r>
    </w:p>
    <w:p>
      <w:r>
        <w:rPr>
          <w:b/>
        </w:rPr>
        <w:t xml:space="preserve">Yhteenveto</w:t>
      </w:r>
    </w:p>
    <w:p>
      <w:r>
        <w:t xml:space="preserve">Irlantilainen lentoyhtiö Ryanair on perunut jopa 600 lentoa kahden päivän aikana ensi viikolla matkustamohenkilökunnan lakon vuoksi Belgiassa, Portugalissa ja Espanjassa.</w:t>
      </w:r>
    </w:p>
    <w:p>
      <w:r>
        <w:rPr>
          <w:b/>
          <w:u w:val="single"/>
        </w:rPr>
        <w:t xml:space="preserve">Asiakirjan numero 5887</w:t>
      </w:r>
    </w:p>
    <w:p>
      <w:r>
        <w:t xml:space="preserve">Lauren Griffithsin kuolema: Wrexhamin miestä syytetään murhasta</w:t>
      </w:r>
    </w:p>
    <w:p>
      <w:r>
        <w:t xml:space="preserve">21-vuotiaan Lauren Griffithsin ruumis löydettiin Cardiffin Cathaysissa, Glynrhondda Streetillä sijaitsevasta kiinteistöstä 30. huhtikuuta. Wrexhamista kotoisin olevaa 22-vuotiasta Madog Llewellyn Rowlandsia syytetään murhasta, ja hän saapuu torstaina Cardiffin käräjäoikeuteen. Hänen perheensä kuvaili Griffithsiä "auringonsäteeksi".</w:t>
      </w:r>
    </w:p>
    <w:p>
      <w:r>
        <w:rPr>
          <w:b/>
        </w:rPr>
        <w:t xml:space="preserve">Yhteenveto</w:t>
      </w:r>
    </w:p>
    <w:p>
      <w:r>
        <w:t xml:space="preserve">Miestä on syytetty naisen murhasta, jonka ruumis löytyi hänen asunnostaan kuusi kuukautta sitten.</w:t>
      </w:r>
    </w:p>
    <w:p>
      <w:r>
        <w:rPr>
          <w:b/>
          <w:u w:val="single"/>
        </w:rPr>
        <w:t xml:space="preserve">Asiakirjan numero 5888</w:t>
      </w:r>
    </w:p>
    <w:p>
      <w:r>
        <w:t xml:space="preserve">HS2-kompensaatioiden esittely Burton Greenissä</w:t>
      </w:r>
    </w:p>
    <w:p>
      <w:r>
        <w:t xml:space="preserve">Ensimmäinen HS2-korvauksia koskeva Roadshow Midlandsissa pidettiin Burton Greenissä, Warwickshiren osavaltiossa. Radan välittömiin vaikutuspiiriin kuuluvat saattoivat keskustella HS2 Ltd:n ja liikenneministeriön virkamiesten kanssa mahdollisista korvauksista. Seuraavien kolmen kuukauden aikana järjestetään 22 tilaisuutta eri puolilla reittiä. Ihmiset, joiden asunnot vaikuttavat suunniteltuun reittiin, saivat tutustua reittikarttoihin, tietolehtisiin ja kuulemisasiakirjoihin. Ehdotettu Lontoon ja Birminghamin välinen yhteys kulkee lähellä Kenilworthin kaupunkia ja Burton Greenin kylää. Roadshow vierailee myös Southamissa, Kenilworthissa ja Offchurchissa Warwickshiressä sekä Birminghamissa, Solihullissa ja Staffordshiressä myöhemmin.</w:t>
      </w:r>
    </w:p>
    <w:p>
      <w:r>
        <w:rPr>
          <w:b/>
        </w:rPr>
        <w:t xml:space="preserve">Yhteenveto</w:t>
      </w:r>
    </w:p>
    <w:p>
      <w:r>
        <w:t xml:space="preserve">Warwickshireen suunnitellun suurnopeusjunaradan (HS2) läheisyydessä asuvat ihmiset ovat kyselleet virkamiehiltä, kuinka paljon korvauksia he saavat.</w:t>
      </w:r>
    </w:p>
    <w:p>
      <w:r>
        <w:rPr>
          <w:b/>
          <w:u w:val="single"/>
        </w:rPr>
        <w:t xml:space="preserve">Asiakirjan numero 5889</w:t>
      </w:r>
    </w:p>
    <w:p>
      <w:r>
        <w:t xml:space="preserve">Gosportin puukotus: Mies saapuu oikeuteen syytettynä murhasta</w:t>
      </w:r>
    </w:p>
    <w:p>
      <w:r>
        <w:t xml:space="preserve">53-vuotias uhri löydettiin Harwood Roadilla, Gosportissa sijaitsevasta talosta noin kello 15.15 GMT lauantaina. Poliisin mukaan kaupungista kotoisin oleva mies kuoli yhteen puukoniskuun, ja hänet julistettiin kuolleeksi tapahtumapaikalla. Harwood Roadilla asuva Mark Oliver ilmestyi Portsmouthin tuomareiden eteen, ja hänet määrättiin tutkintavankeuteen Winchester Crown Courtin eteen keskiviikkona.</w:t>
      </w:r>
    </w:p>
    <w:p>
      <w:r>
        <w:rPr>
          <w:b/>
        </w:rPr>
        <w:t xml:space="preserve">Yhteenveto</w:t>
      </w:r>
    </w:p>
    <w:p>
      <w:r>
        <w:t xml:space="preserve">55-vuotias mies on saapunut oikeuteen syytettynä toisen miehen murhasta, joka puukotettiin kuoliaaksi.</w:t>
      </w:r>
    </w:p>
    <w:p>
      <w:r>
        <w:rPr>
          <w:b/>
          <w:u w:val="single"/>
        </w:rPr>
        <w:t xml:space="preserve">Asiakirjan numero 5890</w:t>
      </w:r>
    </w:p>
    <w:p>
      <w:r>
        <w:t xml:space="preserve">Kuvissa: Luminen maisema idässä</w:t>
      </w:r>
    </w:p>
    <w:p>
      <w:r>
        <w:t xml:space="preserve">Northamptonshiren poliisin mukaan lumi oli aiheuttanut "huonontuneita tieolosuhteita". Bedfordshiren, Cambridgeshiren ja Hertfordshiren aseistettu poliisiyksikkö ilmoitti osallistuneensa kolmeen tapaukseen "nopeasti peräkkäin epäsuotuisien sääolosuhteiden vuoksi". Suurin osa ihmisistä onnistui kuitenkin pysymään turvassa ja nauttimaan lumesta. Tässä on valikoima kuvia eri puolilta aluetta. Etsi BBC News: East of England Facebookissa, Instagramissa ja Twitterissä. Jos sinulla on juttuehdotuksia, lähetä sähköpostia osoitteeseen eastofenglandnews@bbc.co.uk.</w:t>
      </w:r>
    </w:p>
    <w:p>
      <w:r>
        <w:rPr>
          <w:b/>
        </w:rPr>
        <w:t xml:space="preserve">Yhteenveto</w:t>
      </w:r>
    </w:p>
    <w:p>
      <w:r>
        <w:t xml:space="preserve">Osa Itä-Englannin alueesta on peittynyt lumeen, ja Met Officen keltainen säävaroitus on voimassa keskiyöhön asti.</w:t>
      </w:r>
    </w:p>
    <w:p>
      <w:r>
        <w:rPr>
          <w:b/>
          <w:u w:val="single"/>
        </w:rPr>
        <w:t xml:space="preserve">Asiakirjan numero 5891</w:t>
      </w:r>
    </w:p>
    <w:p>
      <w:r>
        <w:t xml:space="preserve">Neljä ehdokasta Morayn täytevaaleissa</w:t>
      </w:r>
    </w:p>
    <w:p>
      <w:r>
        <w:t xml:space="preserve">Sandy Cooper, 72, oli yksi kolmesta henkilöstä, jotka valittiin edustamaan Elgin Cityn pohjoista vaalipiiriä. Hän asettui ehdolle riippumattomana ehdokkaana. Sitten hän kuitenkin jätti eronpyyntönsä kirjeitse valtuuston pääjohtajalle. Täydentävät vaalit järjestetään torstaina 13. heinäkuuta. SNP (Patsy Gowans), konservatiivit (Maria McLean) ja työväenpuolue (Nick Taylor) ovat edustettuina yhdessä riippumattoman Terry Monaghanin kanssa.</w:t>
      </w:r>
    </w:p>
    <w:p>
      <w:r>
        <w:rPr>
          <w:b/>
        </w:rPr>
        <w:t xml:space="preserve">Yhteenveto</w:t>
      </w:r>
    </w:p>
    <w:p>
      <w:r>
        <w:t xml:space="preserve">Neljä ehdokasta osallistuu Morayn valtuuston välillisiin vaaleihin, jotka jouduttiin järjestämään erään valtuutetun eron vuoksi vain muutama päivä sen jälkeen, kun hänet oli valittu.</w:t>
      </w:r>
    </w:p>
    <w:p>
      <w:r>
        <w:rPr>
          <w:b/>
          <w:u w:val="single"/>
        </w:rPr>
        <w:t xml:space="preserve">Asiakirjan numero 5892</w:t>
      </w:r>
    </w:p>
    <w:p>
      <w:r>
        <w:t xml:space="preserve">Wensleydale Railwayn vapaaehtoiset pyytävät varoja maanvyörymän jälkeen</w:t>
      </w:r>
    </w:p>
    <w:p>
      <w:r>
        <w:t xml:space="preserve">Wensleydale Railway ei pysty liikennöimään junia Finghall Lanelle, Leyburniin tai Redmireen sen jälkeen, kun rankkasade aiheutti maanvyörymän aiemmin tänä vuonna. Leyburnin ja Bedalen välisen Akebarin penkereen korjaamiseen tarvitaan yli 30 000 puntaa. Leeming Barin asemalla järjestetään tänä viikonloppuna erilaisia aktiviteetteja vetoomuksen tehostamiseksi. Wensleydale Railway Association sanoi toivovansa, että rata korjattaisiin, jotta normaali liikenne voisi jatkua ennen pääsiäislomaa.</w:t>
      </w:r>
    </w:p>
    <w:p>
      <w:r>
        <w:rPr>
          <w:b/>
        </w:rPr>
        <w:t xml:space="preserve">Yhteenveto</w:t>
      </w:r>
    </w:p>
    <w:p>
      <w:r>
        <w:t xml:space="preserve">Pohjois-Yorkshiren perinnerautatie saadaan jälleen toimimaan maanvyörymän jälkeen, ja sen hyväksi järjestetään varainkeruutapahtuma.</w:t>
      </w:r>
    </w:p>
    <w:p>
      <w:r>
        <w:rPr>
          <w:b/>
          <w:u w:val="single"/>
        </w:rPr>
        <w:t xml:space="preserve">Asiakirjan numero 5893</w:t>
      </w:r>
    </w:p>
    <w:p>
      <w:r>
        <w:t xml:space="preserve">Rhyl RNLI:n aseman 2 miljoonan punnan pelastusvene on "jännittävä uusi luku".</w:t>
      </w:r>
    </w:p>
    <w:p>
      <w:r>
        <w:t xml:space="preserve">RNLI:n mukaan Denbighshiren aseman 24-vuotias nykyinen vene korvataan Shannon-luokan aluksella. Perämies Martin Jones kuvaili sitä "jännittäväksi uudeksi luvuksi aseman 170-vuotisessa historiassa". Saapumispäivää ei ole vielä vahvistettu, mutta uusi vene, joka rakennetaan Pooleen, Dorsetiin, on 50 prosenttia nykyistä alusta nopeampi.</w:t>
      </w:r>
    </w:p>
    <w:p>
      <w:r>
        <w:rPr>
          <w:b/>
        </w:rPr>
        <w:t xml:space="preserve">Yhteenveto</w:t>
      </w:r>
    </w:p>
    <w:p>
      <w:r>
        <w:t xml:space="preserve">Uusi 2,2 miljoonan punnan pelastusvene otetaan käyttöön Pohjois-Walesin rannikolla Rhylissä, kuten on ilmoitettu.</w:t>
      </w:r>
    </w:p>
    <w:p>
      <w:r>
        <w:rPr>
          <w:b/>
          <w:u w:val="single"/>
        </w:rPr>
        <w:t xml:space="preserve">Asiakirjan numero 5894</w:t>
      </w:r>
    </w:p>
    <w:p>
      <w:r>
        <w:t xml:space="preserve">Uimari hukkuu Lake Districtissä</w:t>
      </w:r>
    </w:p>
    <w:p>
      <w:r>
        <w:t xml:space="preserve">Se tapahtui lauantaina iltapäivällä Jenkins Fieldillä Waterheadin lähellä, järven pohjoispäässä. 32-vuotias mies lennätettiin ambulanssilla Cumberlandin sairaalaan, jossa hän kuoli pian sen jälkeen. Läheisen Low Woodin vesiurheilukeskuksen ja Windermere Lake Cruisesin henkilökunta liittyi pelastuspalveluihin, jotka yrittivät pelastaa miehen.</w:t>
      </w:r>
    </w:p>
    <w:p>
      <w:r>
        <w:rPr>
          <w:b/>
        </w:rPr>
        <w:t xml:space="preserve">Yhteenveto</w:t>
      </w:r>
    </w:p>
    <w:p>
      <w:r>
        <w:t xml:space="preserve">Uimari on hukkunut jouduttuaan vaikeuksiin vedessä Lake Districtin Windermeressä.</w:t>
      </w:r>
    </w:p>
    <w:p>
      <w:r>
        <w:rPr>
          <w:b/>
          <w:u w:val="single"/>
        </w:rPr>
        <w:t xml:space="preserve">Asiakirjan numero 5895</w:t>
      </w:r>
    </w:p>
    <w:p>
      <w:r>
        <w:t xml:space="preserve">Kysymys ja vastaus: Asbesti</w:t>
      </w:r>
    </w:p>
    <w:p>
      <w:r>
        <w:t xml:space="preserve">Asbesti on kuumuutta ja liekkejä kestävää, vahvaa ja halpaa, ja sillä on monia käyttötarkoituksia. Sitä voidaan sekoittaa sementin kanssa katto- ja lattiapäällysteisiin. Asbestia käytetään myös putkien ja kattojen eristämiseen sekä jarrukenkien ja jarrupalojen valmistukseen. Kaikenlaisten asbestikuitujen mikroskooppiset palaset ovat mahdollisesti vaarallisia hengitettäessä, ja ne voivat aiheuttaa asbestiin liittyviä sairauksia: -keuhkosyöpä, joka on yleisempi asbestille altistuneilla ihmisillä -mesoteliooma, rintakehän limakalvon syöpä, joka on erittäin harvinainen ihmisillä, jotka eivät ole altistuneet asbestille -asbestoosi, keuhkosairaus, joka aiheuttaa hengenahdistusta ja voi johtaa hengitysvajaukseen Valkoinen asbesti eli krysotiili on ainoa nykyisin louhittu ja käytetty asbestin muoto. Maailman terveysjärjestön mukaan sekin aiheuttaa mesotelioomaa, keuhkosyöpää ja muita syöpiä, mutta sen puolestapuhujien mukaan se on turvallista, jos sitä käytetään oikein. Valkoinen asbesti on kielletty Euroopan unionissa, Australiassa ja yli 20 muussa maassa. Sitä käytetään edelleen rajoitetusti Yhdysvalloissa ja Kanadassa. Ylivoimaisesti suurimmat kuluttajat ovat Kiina, Intia ja Venäjä. Tärkeimmät viejät ovat Venäjä, Kazakstan, Brasilia ja Kanada. Joidenkin asiantuntijoiden mukaan valkoisesta asbestista on vähemmän haittaa kuin ruskeasta tai sinisestä asbestista, mutta jopa valkoista asbestia edistävät ammattijärjestöt sanovat, että työntekijöiden pitäisi välttää pölyn hengittämistä. On kiistanalaista, onko olemassa turvallista altistumistasoa. Yhdysvaltojen työpaikkanormit sallivat enintään 0,1 asbestikuitua kuutiosenttimetrissä ilmaa, mutta Yhdysvaltojen kansallinen työturvallisuus- ja työterveyslaitos arvioi, että altistuminen tälle enimmäistasolle työelämän aikana aiheuttaa viisi keuhkosyöpäkuolemaa ja kaksi asbestoosikuolemaa tuhatta työntekijää kohti. He voivat käyttää suojavaatetusta, kuten hengityssuojaimia. Työpaikan pölypitoisuuksien alentamiseksi voidaan myös ryhtyä toimenpiteisiin käyttämällä poistopuhaltimia, säännöllisellä imuroinnilla tai suihkuttamalla pinnat kosteiksi. Suurimmassa vaarassa ovat työntekijät, jotka altistuvat suurille asbestipölypitoisuuksille pitkiä aikoja. On kuitenkin tiedossa tapauksia, joissa naiset ovat kuolleet asbestiin liittyviin sairauksiin käsiteltyään miehensä likaisia työvaatteita. Myös työntekijöiden lapset ovat kuolleet tällaiseen toisen käden altistumiseen. Asbestoosi voi kehittyä vuosikymmenen kuluessa ensimmäisestä asbestialtistuksesta, mutta usein se kestää kauemmin. Mesoteliooman ilmaantuminen voi kestää 30, 40 tai jopa 50 vuotta. Lääkärit sanovat, että mesotelioomaa sairastavilla potilailla on vain huonot mahdollisuudet selvitä viidestä vuodesta.</w:t>
      </w:r>
    </w:p>
    <w:p>
      <w:r>
        <w:rPr>
          <w:b/>
        </w:rPr>
        <w:t xml:space="preserve">Yhteenveto</w:t>
      </w:r>
    </w:p>
    <w:p>
      <w:r>
        <w:t xml:space="preserve">Asbesti on luonnossa esiintyvä kuitumainen mineraali. Erästä asbestin muotoa, valkoista asbestia, käytetään laajalti rakennusteollisuudessa kehitysmaissa, mutta se on terveyssyistä kielletty monissa teollisuusmaissa. Muut asbestin muodot - sininen ja ruskea - on kielletty maailmanlaajuisesti.</w:t>
      </w:r>
    </w:p>
    <w:p>
      <w:r>
        <w:rPr>
          <w:b/>
          <w:u w:val="single"/>
        </w:rPr>
        <w:t xml:space="preserve">Asiakirjan numero 5896</w:t>
      </w:r>
    </w:p>
    <w:p>
      <w:r>
        <w:t xml:space="preserve">Intian sillan romahdettua pelätään kymmeniä kuolleita</w:t>
      </w:r>
    </w:p>
    <w:p>
      <w:r>
        <w:t xml:space="preserve">Ainakin 28 ihmistä pelastettiin Kameng-joesta Arunachal Pradeshin osavaltiossa sen jälkeen, kun rakennelma romahti. Intian uutislähteiden mukaan nopea virtaus vaikeutti veteen pudonneiden pelastamista. Kyläläisten kerrottiin olleen lähdössä metsästämään, kun riippusiltarakenne antoi periksi heidän allaan. Kyseessä oli toinen siltaromahdus Intiassa viikon sisällä. Viime viikolla noin 32 ihmistä kuoli ja 132 loukkaantui sillan romahdettua poliittisen tapahtuman yhteydessä Darjeelingissa.</w:t>
      </w:r>
    </w:p>
    <w:p>
      <w:r>
        <w:rPr>
          <w:b/>
        </w:rPr>
        <w:t xml:space="preserve">Yhteenveto</w:t>
      </w:r>
    </w:p>
    <w:p>
      <w:r>
        <w:t xml:space="preserve">Ainakin 30 ihmisen, joista monet ovat naisia ja lapsia, pelätään kuolleen joen ylittävän kävelysillan romahdettua Koillis-Intiassa.</w:t>
      </w:r>
    </w:p>
    <w:p>
      <w:r>
        <w:rPr>
          <w:b/>
          <w:u w:val="single"/>
        </w:rPr>
        <w:t xml:space="preserve">Asiakirjan numero 5897</w:t>
      </w:r>
    </w:p>
    <w:p>
      <w:r>
        <w:t xml:space="preserve">Bradley Cooper Oscareista ja Silver Linings Playbookista</w:t>
      </w:r>
    </w:p>
    <w:p>
      <w:r>
        <w:t xml:space="preserve">Ian YoungsViihdetoimittaja, BBC News Se on ensimmäinen elokuva 31 vuoteen, joka on saanut Oscar-ehdokkuuden kaikissa neljässä näyttelijäkategoriassa. Cooper näyttelee Patia, jonka ero vaimosta jättää hänet kamppailemaan kaksisuuntaisen mielialahäiriönsä kanssa. Kyseessä on läpimurtorooli Cooperille, joka tunnettiin aiemmin Philin roolista törkeässä komediassa The Hangover ja Facen roolista vuoden 2010 A-Team-remake-elokuvassa. Hän puhuu ehdokkuudestaan, siitä, kenet hän vie Oscar-gaalaan ja suunnitelmistaan suunnata Broadwaylle.</w:t>
      </w:r>
    </w:p>
    <w:p>
      <w:r>
        <w:rPr>
          <w:b/>
        </w:rPr>
        <w:t xml:space="preserve">Yhteenveto</w:t>
      </w:r>
    </w:p>
    <w:p>
      <w:r>
        <w:t xml:space="preserve">Bradley Cooper on noussut Hollywoodin A-listan yläpäähän saatuaan Oscar-ehdokkuuden parhaasta näyttelijästä roolistaan komediadraamassa Silver Linings Playbook.</w:t>
      </w:r>
    </w:p>
    <w:p>
      <w:r>
        <w:rPr>
          <w:b/>
          <w:u w:val="single"/>
        </w:rPr>
        <w:t xml:space="preserve">Asiakirjan numero 5898</w:t>
      </w:r>
    </w:p>
    <w:p>
      <w:r>
        <w:t xml:space="preserve">Mies pidätetty Burton-upon-Trentin kirkkomaalla tapahtuneen puukotuksen takia</w:t>
      </w:r>
    </w:p>
    <w:p>
      <w:r>
        <w:t xml:space="preserve">Tyttö, 16, sai "merkittäviä" vammoja All Saints Churchissa Branston Roadilla, Burton-upon-Trentissä tammikuussa tapahtuneessa pahoinpitelyssä. Claudiu Vacaru, 20, jolla ei ole kiinteää osoitetta, myönsi Staffordin kruununoikeudessa laittoman vahingonteon ja teräaseen hallussapidon julkisella paikalla. Hänet tuomittiin tiistaina 30 kuukauden ja kahdeksan kuukauden vankeusrangaistukseen näistä rikoksista. Tuomiot määrättiin suoritettaviksi peräkkäin. Murhayritystä ja tappouhkausta koskevista syytteistä luovuttiin.</w:t>
      </w:r>
    </w:p>
    <w:p>
      <w:r>
        <w:rPr>
          <w:b/>
        </w:rPr>
        <w:t xml:space="preserve">Yhteenveto</w:t>
      </w:r>
    </w:p>
    <w:p>
      <w:r>
        <w:t xml:space="preserve">Mies, joka puukotti teini-ikäistä tyttöä kirkon pihalla, on pidätetty nuorisorikollislaitoksessa.</w:t>
      </w:r>
    </w:p>
    <w:p>
      <w:r>
        <w:rPr>
          <w:b/>
          <w:u w:val="single"/>
        </w:rPr>
        <w:t xml:space="preserve">Asiakirjan numero 5899</w:t>
      </w:r>
    </w:p>
    <w:p>
      <w:r>
        <w:t xml:space="preserve">"Kunnioita tulitaukoa" Solheim</w:t>
      </w:r>
    </w:p>
    <w:p>
      <w:r>
        <w:t xml:space="preserve">Solheim, joka johtaa norjalaista sovitteluryhmää, sanoi, että tulitauko, jota on viime aikoina rikottu useaan otteeseen, on vakautettava. Hän tapaa sekä Sri Lankan presidentin Mahinda Rajapaksén että kapinallisjohtaja Velupillai Prabhakaranin. Kansainvälinen huoli väkivaltaisuuksien viimeaikaisesta lisääntymisestä maassa on kasvanut, ja hallitus on jatkanut viime vuonna julistettua kansallista hätätilaa.</w:t>
      </w:r>
    </w:p>
    <w:p>
      <w:r>
        <w:rPr>
          <w:b/>
        </w:rPr>
        <w:t xml:space="preserve">Yhteenveto</w:t>
      </w:r>
    </w:p>
    <w:p>
      <w:r>
        <w:t xml:space="preserve">Sri Lankan rauhanprosessin norjalainen välittäjä Erik Solheim on kehottanut Sri Lankan hallitusta ja tamilitiikerikapinallisia noudattamaan tulitaukoa ennen ensi viikon vierailuaan maahan.</w:t>
      </w:r>
    </w:p>
    <w:p>
      <w:r>
        <w:rPr>
          <w:b/>
          <w:u w:val="single"/>
        </w:rPr>
        <w:t xml:space="preserve">Asiakirjan numero 5900</w:t>
      </w:r>
    </w:p>
    <w:p>
      <w:r>
        <w:t xml:space="preserve">Robbie Lawlor: Mies pidätettiin murhatutkimuksissa</w:t>
      </w:r>
    </w:p>
    <w:p>
      <w:r>
        <w:t xml:space="preserve">Lawlor, 36, ammuttiin lauantaina Etna Drivella Ardoynessa sijaitsevan talon ulkopuolella. Häntä epäiltiin Droghedan teini-ikäisen Keane Mulready-Woodsin sieppauksesta ja murhasta tammikuussa. Lawlorin uskotaan olleen erään riitaisan rikollisjengin johtohahmo. Epäilty pidätettiin tiistai-iltana murhasta epäiltynä. PSNI uskoo, että Ardoynen iskuun osallistui yksi ampuja. Kolme muuta pidätettyä miestä ja teini-ikäinen on sittemmin vapautettu.</w:t>
      </w:r>
    </w:p>
    <w:p>
      <w:r>
        <w:rPr>
          <w:b/>
        </w:rPr>
        <w:t xml:space="preserve">Yhteenveto</w:t>
      </w:r>
    </w:p>
    <w:p>
      <w:r>
        <w:t xml:space="preserve">Poliisi on pidättänyt 36-vuotiaan miehen liittyen Robbie Lawlorin murhaan Pohjois-Belfastissa.</w:t>
      </w:r>
    </w:p>
    <w:p>
      <w:r>
        <w:rPr>
          <w:b/>
          <w:u w:val="single"/>
        </w:rPr>
        <w:t xml:space="preserve">Asiakirjan numero 5901</w:t>
      </w:r>
    </w:p>
    <w:p>
      <w:r>
        <w:t xml:space="preserve">Radioaktiivista lietettä poistetaan Dounreayn "lammikoista".</w:t>
      </w:r>
    </w:p>
    <w:p>
      <w:r>
        <w:t xml:space="preserve">DFR sijaitsee Caithnessissä sijaitsevan Dounreayn ydinvoimalan maamerkin kupolin sisällä. Vuonna 1956 rakennettiin kaksi säiliötä, joita kutsutaan altaiksi, varastoimaan koereaktorista poistettua polttoainetta ja jalostuselementtejä. Erikoisvalmisteisia koreja on käytetty kauhomaan lietettä, joka käsitellään varastoitavaksi matala-aktiivisena radioaktiivisena jätteenä. Altaiden purkaminen on osa laajempaa reaktorin purkuhanketta.</w:t>
      </w:r>
    </w:p>
    <w:p>
      <w:r>
        <w:rPr>
          <w:b/>
        </w:rPr>
        <w:t xml:space="preserve">Yhteenveto</w:t>
      </w:r>
    </w:p>
    <w:p>
      <w:r>
        <w:t xml:space="preserve">Työt radioaktiivisen lietteen poistamiseksi Dounreayn nopean reaktorin (DFR) vesisäiliöistä lähestyvät loppuaan.</w:t>
      </w:r>
    </w:p>
    <w:p>
      <w:r>
        <w:rPr>
          <w:b/>
          <w:u w:val="single"/>
        </w:rPr>
        <w:t xml:space="preserve">Asiakirjan numero 5902</w:t>
      </w:r>
    </w:p>
    <w:p>
      <w:r>
        <w:t xml:space="preserve">Vanhemmat kiistävät murhan vauvan löydettyä bussista Stratfordissa</w:t>
      </w:r>
    </w:p>
    <w:p>
      <w:r>
        <w:t xml:space="preserve">Imani Wiltshire löydettiin bussin alakannelta Stratfordissa, Itä-Lontoossa 28. syyskuuta. Hänet vietiin sairaalaan, jossa hänet todettiin kuolleeksi. Ruumiinavauksessa todettiin, että hän kuoli päävammoihin. Rosalin Baker, 25, ja Jeffrey Wiltshire, 52, Manor Parkista, myönsivät Old Bailey -oikeudenkäynnissä olevansa syyttömiä murhaan. He kiistivät myös syytteet lapsensa kuoleman aiheuttamisesta tai sallimisesta. Oikeudenkäyntipäivä on määrätty 13. maaliskuuta samassa tuomioistuimessa.</w:t>
      </w:r>
    </w:p>
    <w:p>
      <w:r>
        <w:rPr>
          <w:b/>
        </w:rPr>
        <w:t xml:space="preserve">Yhteenveto</w:t>
      </w:r>
    </w:p>
    <w:p>
      <w:r>
        <w:t xml:space="preserve">Bussista vakavasti loukkaantuneena löydetyn kolmen kuukauden ikäisen vauvan vanhemmat ovat kiistäneet murhan.</w:t>
      </w:r>
    </w:p>
    <w:p>
      <w:r>
        <w:rPr>
          <w:b/>
          <w:u w:val="single"/>
        </w:rPr>
        <w:t xml:space="preserve">Asiakirjan numero 5903</w:t>
      </w:r>
    </w:p>
    <w:p>
      <w:r>
        <w:t xml:space="preserve">Kysymys ja vastaus: Mikä on Yhdysvaltain velkakatto?</w:t>
      </w:r>
    </w:p>
    <w:p>
      <w:r>
        <w:t xml:space="preserve">Ben MorrisBusiness Reporter Nykyinen 16,699 biljoonan dollarin velkarajoitus saavutettiin toukokuussa. Siitä lähtien Yhdysvaltain valtiovarainministeriö on käyttänyt niin sanottuja poikkeuksellisia toimenpiteitä laskujen maksamisen jatkamiseksi.</w:t>
      </w:r>
    </w:p>
    <w:p>
      <w:r>
        <w:rPr>
          <w:b/>
        </w:rPr>
        <w:t xml:space="preserve">Yhteenveto</w:t>
      </w:r>
    </w:p>
    <w:p>
      <w:r>
        <w:t xml:space="preserve">Velkakatto on Yhdysvaltain lainsäätäjien asettama yläraja sille kokonaissummalle, jonka Yhdysvaltain hallitus voi lainata.</w:t>
      </w:r>
    </w:p>
    <w:p>
      <w:r>
        <w:rPr>
          <w:b/>
          <w:u w:val="single"/>
        </w:rPr>
        <w:t xml:space="preserve">Asiakirjan numero 5904</w:t>
      </w:r>
    </w:p>
    <w:p>
      <w:r>
        <w:t xml:space="preserve">Kabinetti hyväksyy 33 miljoonan punnan leikkaukset Derbyshiren maakunnassa.</w:t>
      </w:r>
    </w:p>
    <w:p>
      <w:r>
        <w:t xml:space="preserve">Jos muu valtuusto hyväksyy muutokset ensi viikolla, nuorisopalveluissa ja vanhustenhuollossa säästetään huomattavasti ja kirjastojen aukioloaikoja lyhennetään. Kabinetti on myös päättänyt muuttaa aikuishoidon kelpoisuusehtoja ja ottaa käyttöön maksullisuuden joissakin palveluissa. Suunnitelmista suuttuneet omaishoitajat osoittivat mieltään Matlockissa sijaitsevan County Hallin ulkopuolella ja sanoivat, että heikoimmassa asemassa olevat menettäisivät. Talousarvio käsitellään valtuuston kokouksessa 2. helmikuuta.</w:t>
      </w:r>
    </w:p>
    <w:p>
      <w:r>
        <w:rPr>
          <w:b/>
        </w:rPr>
        <w:t xml:space="preserve">Yhteenveto</w:t>
      </w:r>
    </w:p>
    <w:p>
      <w:r>
        <w:t xml:space="preserve">Derbyshiren kreivikunnanvaltuuston kabinetti on hyväksynyt 33 miljoonan punnan leikkaukset ensi vuoden talousarvioon.</w:t>
      </w:r>
    </w:p>
    <w:p>
      <w:r>
        <w:rPr>
          <w:b/>
          <w:u w:val="single"/>
        </w:rPr>
        <w:t xml:space="preserve">Asiakirjan numero 5905</w:t>
      </w:r>
    </w:p>
    <w:p>
      <w:r>
        <w:t xml:space="preserve">Profiili: Herve Gourdel</w:t>
      </w:r>
    </w:p>
    <w:p>
      <w:r>
        <w:t xml:space="preserve">Hänen sanottiin kerran sanoneen, että hänellä oli elämässään kaksi intohimoa: matkustaminen ja valokuvaus. "Synnyin Nizzassa vuonna 1959 ja löysin pian isäni kanssa Mercantourin vuoren (Ranskan Alpeilla) ja kävelin ensimmäiset huiput. Niinpä minulla on ollut yksi halu: palata mahdollisimman usein", hän kertoi ranskalaiselle Le Monde -sanomalehdelle. Hän sanoi olevansa yksinkertaisesti onnekas, että hänen pätevyytensä ansiosta hän voi "ansaita elantonsa muualla kuin toimistoissa", kiipeilemällä ja laskettelemalla. Vuosien ajan hän oli kouluttanut vuoristo-oppaita muun muassa Marokossa, Nepalissa ja Jordaniassa - riippuen siitä, minne asiakkaat halusivat hänen menevän. Ystäviensä mukaan hän oli käynyt myös Algeriassa useita kertoja. Heidän mukaansa Gourdel oli kuitenkin aina yrittänyt yhdistää rakkautensa vuoristoon ja valokuvaukseen. "Hän on hulluna vuoriin eikä koskaan matkusta ilman kameraansa", Aujourd'hui en France -päivälehti siteeraa Gourdelin ystävää Elisabethia. "Hän on erittäin mukava mies, joka rakastaa luontoa ja suhtautuu työhönsä intohimoisesti", Manea, yksi Gourdelin valokuvausmalleista, kertoi lehdelle. "Hän on ihastuttava, hieman hyperaktiivinen. Hän on ensimmäinen amatöörivalokuvaaja, jonka ansiosta pystyin aloittamaan itseni amatöörimallina", hän lisäsi. Hänen ystävänsä kertovat, että hän lähti Algeriaan vaelluslomalle ja myös tutustumaan uuteen kiipeilyreittiin. Gourdel oli naimisissa ja hänellä oli kaksi aikuista lasta, kertovat ranskalaiset tiedotusvälineet.</w:t>
      </w:r>
    </w:p>
    <w:p>
      <w:r>
        <w:rPr>
          <w:b/>
        </w:rPr>
        <w:t xml:space="preserve">Yhteenveto</w:t>
      </w:r>
    </w:p>
    <w:p>
      <w:r>
        <w:t xml:space="preserve">Ranskalainen turisti Herve Gourdel, jonka algerialainen militanttijärjestö Jund al-Khilafa on mestannut kaappauksensa jälkeen Koillis-Kabylien alueella, oli 55-vuotias pätevä vuoristo-opas.</w:t>
      </w:r>
    </w:p>
    <w:p>
      <w:r>
        <w:rPr>
          <w:b/>
          <w:u w:val="single"/>
        </w:rPr>
        <w:t xml:space="preserve">Asiakirjan numero 5906</w:t>
      </w:r>
    </w:p>
    <w:p>
      <w:r>
        <w:t xml:space="preserve">Uusi musiikki juhlistaa Patagonian siirtokunnan 150-vuotispäivää</w:t>
      </w:r>
    </w:p>
    <w:p>
      <w:r>
        <w:t xml:space="preserve">Entinen kuninkaallinen harpisti Catrin Finch esiintyy myös Llangollen International Musical Eisteddfod -konsertissa 8. heinäkuuta. Uuden teoksen on säveltänyt Hector MacDonald, neljännen polven walesilainen, joka on kotoisin Patagonian Chubutin maakunnasta. Teoksen esittää BBC:n Walesin kansallisorkesteri.</w:t>
      </w:r>
    </w:p>
    <w:p>
      <w:r>
        <w:rPr>
          <w:b/>
        </w:rPr>
        <w:t xml:space="preserve">Yhteenveto</w:t>
      </w:r>
    </w:p>
    <w:p>
      <w:r>
        <w:t xml:space="preserve">Denbighshiressä saa maailman ensiesityksensä uusi musiikki, jolla juhlistetaan Etelä-Amerikan Patagonian walesilaisen siirtokunnan 150-vuotispäivää.</w:t>
      </w:r>
    </w:p>
    <w:p>
      <w:r>
        <w:rPr>
          <w:b/>
          <w:u w:val="single"/>
        </w:rPr>
        <w:t xml:space="preserve">Asiakirjan numero 5907</w:t>
      </w:r>
    </w:p>
    <w:p>
      <w:r>
        <w:t xml:space="preserve">Boa constrictor pyydystetty Thames-joen varrelta Barnesissa.</w:t>
      </w:r>
    </w:p>
    <w:p>
      <w:r>
        <w:t xml:space="preserve">RSCPA sai noin 1,5 metriä pitkän käärmeen kiinni sunnuntaina, kun se oli nähty aluskasvillisuudessa lähellä Barnes Bridgeä. Matelijan kerännyt Jade Guthrie sanoi, että käärmeen koon vuoksi hän uskoi, että se oli hiljattain hylätty eikä ollut kulkukäärme. Hän sanoi, että se oli hyvässä kunnossa ja se vietäisiin erikoishoitoon.</w:t>
      </w:r>
    </w:p>
    <w:p>
      <w:r>
        <w:rPr>
          <w:b/>
        </w:rPr>
        <w:t xml:space="preserve">Yhteenveto</w:t>
      </w:r>
    </w:p>
    <w:p>
      <w:r>
        <w:t xml:space="preserve">Lounais-Lontoon Thames-joen varrella luikerteleva suuri boa constrictor on otettu kiinni.</w:t>
      </w:r>
    </w:p>
    <w:p>
      <w:r>
        <w:rPr>
          <w:b/>
          <w:u w:val="single"/>
        </w:rPr>
        <w:t xml:space="preserve">Asiakirjan numero 5908</w:t>
      </w:r>
    </w:p>
    <w:p>
      <w:r>
        <w:t xml:space="preserve">Suunnitelma Guernseyn lentoaseman kiitoradan työntekijöiden asuttamiseksi taloksi</w:t>
      </w:r>
    </w:p>
    <w:p>
      <w:r>
        <w:t xml:space="preserve">Mallardin vieressä sijaitsevan metsäkentän suunnitelmissa on tilapäismajoitus, ruokala, pysäköintialue ja virkistysalue. Guernseyn lentoaseman johtaja Colin Le Ray sanoi, että kenttä on tärkeä osa uudistussuunnitelmia. Hän sanoi, että epäsosiaalista käyttäytymistä koskevat säännöt olisivat tiukat. Hankkeeseen valittu urakoitsija Lagan Construction valitsi kohteen sen vuoksi, että se sijaitsee lähellä lentokenttää, sinne on hyvät tieyhteydet ja se on suuri raivattu tila. Yritys sanoi, että se palkkaisi turvahenkilöstöä ja kaikki työntekijät, jotka rikkovat yrityksen käyttäytymissääntöjä, joutuisivat kurinpitotoimiin. Suunnitelmat on toimitettu ympäristöministeriölle.</w:t>
      </w:r>
    </w:p>
    <w:p>
      <w:r>
        <w:rPr>
          <w:b/>
        </w:rPr>
        <w:t xml:space="preserve">Yhteenveto</w:t>
      </w:r>
    </w:p>
    <w:p>
      <w:r>
        <w:t xml:space="preserve">Guernseyn julkisten palvelujen osasto on pyytänyt lupaa majoittaa noin 150 työntekijää lentokentän kiitoratahanketta varten viinitilalle.</w:t>
      </w:r>
    </w:p>
    <w:p>
      <w:r>
        <w:rPr>
          <w:b/>
          <w:u w:val="single"/>
        </w:rPr>
        <w:t xml:space="preserve">Asiakirjan numero 5909</w:t>
      </w:r>
    </w:p>
    <w:p>
      <w:r>
        <w:t xml:space="preserve">Tamilien kansanedustajat "rikkoivat perustuslakia</w:t>
      </w:r>
    </w:p>
    <w:p>
      <w:r>
        <w:t xml:space="preserve">Poliisi on ilmoittanut Colombon tuomarille, että kolme tamiliparlamentaarikkoa rikkoi perustuslakia ja terrorismin ehkäisemistä koskevaa lakia. Poliisin rikostutkintaosasto (CID) on kertonut oikeudelle, että kansanedustajat ovat esittäneet Saksassa hallituksen vastaisia ja LTTE:tä tukevia huomautuksia. S Jeyanandamurthy, P Ariyanetran ja S Kajendran Tamil National Alliance (TNA) -puolueesta ovat rikkoneet perustuslakia pitämällä puheita Pongu Thamil -mielenosoituksessa, poliisi sanoi. Kolmea kansanedustajaa syytetään siitä, että he ovat vaatineet Sri Lankan tamilien erillistä kotimaata ja kehottaneet tamileja auttamaan LTTE:n johtajaa Velupillai Prabhakarania tämän tarkoituksen toteuttamisessa. CID on pyytänyt tuomioistuimelta lupaa määrätä heidät saapumaan oikeuteen vastaamaan syytteisiin. TNA, joka hyväksyy tamilitiikerit Sri Lankan tamilien ainoaksi edustajaksi, on Sri Lankan parlamentin suurin tamilipoliittinen puolue.</w:t>
      </w:r>
    </w:p>
    <w:p>
      <w:r>
        <w:rPr>
          <w:b/>
        </w:rPr>
        <w:t xml:space="preserve">Yhteenveto</w:t>
      </w:r>
    </w:p>
    <w:p>
      <w:r>
        <w:t xml:space="preserve">Sri Lankan tuomioistuin on määrännyt poliisin pyytämään oikeusministeriltä neuvoa ennen kuin se kutsuu tamililaisia kansanedustajia oikeuteen vastaamaan syytöksiin, joiden mukaan he rikkovat maan perustuslakia.</w:t>
      </w:r>
    </w:p>
    <w:p>
      <w:r>
        <w:rPr>
          <w:b/>
          <w:u w:val="single"/>
        </w:rPr>
        <w:t xml:space="preserve">Asiakirjan numero 5910</w:t>
      </w:r>
    </w:p>
    <w:p>
      <w:r>
        <w:t xml:space="preserve">Aberdeenin valtuuston päämajan myynti "voisi rahoittaa parannuksia".</w:t>
      </w:r>
    </w:p>
    <w:p>
      <w:r>
        <w:t xml:space="preserve">Yli 1 000 neuvoston työntekijää muutti St Nicholas Housesta hiljattain kunnostettuun Marischal College -rakennukseen. Entinen 14-kerroksinen päämaja rakennettiin vuonna 1968, ja se puretaan. Labour-puolue, joka on hallitsevan koalition vanhempi osapuoli, sanoi tutkivansa myös Common Good Fund -rahaston varojen käyttämistä parannusten rahoittamiseen. Viime viikolla kaupunginvaltuutetut hylkäsivät 140 miljoonan punnan arvoisen City Garden Project -hankkeen, jonka tarkoituksena oli muuttaa historiallinen Union Terrace Gardens -puisto.</w:t>
      </w:r>
    </w:p>
    <w:p>
      <w:r>
        <w:rPr>
          <w:b/>
        </w:rPr>
        <w:t xml:space="preserve">Yhteenveto</w:t>
      </w:r>
    </w:p>
    <w:p>
      <w:r>
        <w:t xml:space="preserve">Aberdeenin kaupunginvaltuuston entisen pääkonttorin myynnistä saatavat tulot voitaisiin käyttää kaupungin keskustan parannusten rahoittamiseen, on ilmoitettu.</w:t>
      </w:r>
    </w:p>
    <w:p>
      <w:r>
        <w:rPr>
          <w:b/>
          <w:u w:val="single"/>
        </w:rPr>
        <w:t xml:space="preserve">Asiakirjan numero 5911</w:t>
      </w:r>
    </w:p>
    <w:p>
      <w:r>
        <w:t xml:space="preserve">Ruumis löytyi rannalta kadonneen cheshireläisen miehen etsinnöissä</w:t>
      </w:r>
    </w:p>
    <w:p>
      <w:r>
        <w:t xml:space="preserve">Löytö tehtiin Balmediessä Aberdeenshiressä noin kello 17.50 sunnuntaina. Virallista tunnistusta ei ole vielä tehty, mutta Alastair Donea on ilmoitettu perheelle. Cheshirestä kotoisin oleva 25-vuotias mies nähtiin alueella viimeksi 5. tammikuuta. Poliisi on pyytänyt dronea käyttänyttä henkilöä ilmoittautumaan, koska se on saattanut tallentaa videokuvaa Donesta. Hän oli matkustanut alueelle Crewen rautatieasemalta edellisenä päivänä.</w:t>
      </w:r>
    </w:p>
    <w:p>
      <w:r>
        <w:rPr>
          <w:b/>
        </w:rPr>
        <w:t xml:space="preserve">Yhteenveto</w:t>
      </w:r>
    </w:p>
    <w:p>
      <w:r>
        <w:t xml:space="preserve">Aberdeenin lähellä sijaitsevalta rannalta on löydetty ruumis kadonnutta miestä etsittäessä.</w:t>
      </w:r>
    </w:p>
    <w:p>
      <w:r>
        <w:rPr>
          <w:b/>
          <w:u w:val="single"/>
        </w:rPr>
        <w:t xml:space="preserve">Asiakirjan numero 5912</w:t>
      </w:r>
    </w:p>
    <w:p>
      <w:r>
        <w:t xml:space="preserve">Kysymys ja vastaus: Mitkä ovat prinssi Andrew'n oikeudelliset seuraukset?</w:t>
      </w:r>
    </w:p>
    <w:p>
      <w:r>
        <w:t xml:space="preserve">Clive ColemanJuridiikan kirjeenvaihtaja, BBC News Onko prinssi Andrew'lle lähetetyllä kirjeellä mitään oikeudellista vaikutusta? Ei. Prinssi ei ole joutunut oikeuskäsittelyyn. Väitteet esitettiin alun perin osana todisteita, jotka liittyivät laajempaan tapaukseen, joka koski väitettyä seksikauppaa, johon yhdysvaltalainen liikemies Jeffrey Epstein oli osallisena. Voidaanko prinssi Andrew'lta evätä pääsy Yhdysvaltoihin? Tämä on teoriassa mahdollista, mutta siitä päättäisivät Yhdysvaltain maahanmuuttoviranomaiset. Minulle on kerrottu, että he voivat evätä maahantulon sellaisen käytöksen perusteella, joka ei ole rikos - jos se vastaa rikollista käytöstä. Maahantulon epääminen nousi esiin Nigella Lawsonin tapauksessa, joka myönsi käyttäneensä kokaiinia Yhdistyneessä kuningaskunnassa käydyssä rikosoikeudenkäynnissä. Prinssi Andrew on kiistänyt jyrkästi syytökset seksuaalisesta hyväksikäytöstä ja on siten kiistänyt kaikki rikokset. Voidaanko prinssi Andrew'ta vaatia antamaan valaehtoinen todistus Virginia Robertsin tapauksessa? Yhdistyneen kuningaskunnan ja Yhdysvaltojen välillä on jo pitkään ollut keskinäinen oikeusapu. Kyseessä on monimutkainen oikeudenala, mutta ideana on, että oikeusjärjestelmämme tekevät yhteistyötä keskenään. Jos siis yhdysvaltalainen tuomioistuin - ja sen olisi luultavasti täytynyt tulla tapauksen tuomarilta - pyytäisi Yhdistyneen kuningaskunnan kansalaista antamaan valaehtoisen todistajanlausunnon, pyyntö menisi Yhdistyneen kuningaskunnan keskusviranomaiselle, joka on sisäministerin puolesta toimiva virasto. Yhteistyötä edellytetään, eli pyyntöihin vastataan. Jos pyyntöön suostutaan, henkilö kutsutaan tuomioistuimeen antamaan valaehtoinen todistus. Pyynnön epäämisen perusteet ovat rajalliset. Virka-apupyyntö voisi olla toinen asia, jota Virginia Robertsin oikeusryhmä voisi harkita. Jos prinssi Andrew matkustaisi Yhdysvaltoihin, voitaisiinko häntä vaatia todistamaan siellä valan alla? Hänen olisi paljon vaikeampaa vastustaa sitä Yhdysvalloissa kuin tehdä niin ollessaan Yhdysvaltojen lainkäyttövallan ulkopuolella. Yhdysvalloissa hän olisi tuomioistuimen tuomiovallan alainen, ja hänelle voitaisiin antaa haaste tai haaste, jonka hän voisi tietenkin kiistää.</w:t>
      </w:r>
    </w:p>
    <w:p>
      <w:r>
        <w:rPr>
          <w:b/>
        </w:rPr>
        <w:t xml:space="preserve">Yhteenveto</w:t>
      </w:r>
    </w:p>
    <w:p>
      <w:r>
        <w:t xml:space="preserve">Yhdysvaltalaisnainen on väittänyt, että hänet pakotettiin harrastamaan seksiä prinssi Andrew'n kanssa, kun hän oli 17-vuotias. Yorkin herttua kiistää jyrkästi kaikenlaiset väärinkäytökset, mutta Robertsin asianajajat ovat lähettäneet hänelle kirjeen, jossa häntä pyydetään vastaamaan valaehtoisesti väitteisiin.</w:t>
      </w:r>
    </w:p>
    <w:p>
      <w:r>
        <w:rPr>
          <w:b/>
          <w:u w:val="single"/>
        </w:rPr>
        <w:t xml:space="preserve">Asiakirjan numero 5913</w:t>
      </w:r>
    </w:p>
    <w:p>
      <w:r>
        <w:t xml:space="preserve">BGT-tanssija, 15, kiittää Simon Cowellia selkäleikkauksen maksamisesta</w:t>
      </w:r>
    </w:p>
    <w:p>
      <w:r>
        <w:t xml:space="preserve">Julia Carlile, joka on osa tanssiryhmä MerseyGirlsia, sairastaa skolioosia, selkäsairautta, jossa selkäranka kaartuu toiselle puolelle. Cowell näytti tarjoavan Carlileylle taloudellista apua, kun hän sanoi: Cowell sanoi: "Mitä tahansa tapahtuukin, me pidämme huolen siitä, että olet kunnossa." Hän kertoi, että hänelle on nyt tehty kaksi onnistunutta leikkausta Yhdysvalloissa. Merseysiden West Kirbystä kotoisin oleva Julia kirjoitti Twitterissä: "Toinen leikkaus oli menestys! Nyt toipumisen tiellä. Thankyou @SimonCowell @CowellOnline #strong #recovery #fighter" MerseyGirls oli Alesha Dixonin Golden Buzzer -esitys, mikä tarkoitti, että he pääsivät suoraan Britain's Got Talent -ohjelman välieriin. Sen jälkeen he pääsivät finaaliin, jossa he sijoittuivat yhdeksänneksi.</w:t>
      </w:r>
    </w:p>
    <w:p>
      <w:r>
        <w:rPr>
          <w:b/>
        </w:rPr>
        <w:t xml:space="preserve">Yhteenveto</w:t>
      </w:r>
    </w:p>
    <w:p>
      <w:r>
        <w:t xml:space="preserve">Britain's Got Talent -ohjelman finaalissa esiintynyt 15-vuotias tanssija on kiittänyt Simon Cowellia siitä, että hän maksoi kaksi hänen selkäänsä tehtyä elämää muuttavaa leikkausta.</w:t>
      </w:r>
    </w:p>
    <w:p>
      <w:r>
        <w:rPr>
          <w:b/>
          <w:u w:val="single"/>
        </w:rPr>
        <w:t xml:space="preserve">Asiakirjan numero 5914</w:t>
      </w:r>
    </w:p>
    <w:p>
      <w:r>
        <w:t xml:space="preserve">Virtsaava mies aiheuttaa vammoja berliiniläisessä veneessä</w:t>
      </w:r>
    </w:p>
    <w:p>
      <w:r>
        <w:t xml:space="preserve">Tuntematon mies virtsasi matalalta Jannowitzin sillalta turistiveneeseen perjantai-iltana. Useat veneessä olleet ihmiset hyppäsivät yllättäen ylös ja löivät päänsä, kun vene kulki sillan alta. Neljä ihmistä vietiin ambulanssilla sairaalaan päävammojen vuoksi. Ei ole tiedossa, saiko mies sakkoja tai pidätettiinkö hänet. Miehen toimintaa arvosteltiin sosiaalisessa mediassa. Eräs henkilö kirjoitti Twitterissä: "Eläintarhan eläimet käyttäytyvät paremmin."</w:t>
      </w:r>
    </w:p>
    <w:p>
      <w:r>
        <w:rPr>
          <w:b/>
        </w:rPr>
        <w:t xml:space="preserve">Yhteenveto</w:t>
      </w:r>
    </w:p>
    <w:p>
      <w:r>
        <w:t xml:space="preserve">Berliinin palolaitoksen mukaan Berliinissä sillalta virtsaava mies on aiheuttanut useita vammoja.</w:t>
      </w:r>
    </w:p>
    <w:p>
      <w:r>
        <w:rPr>
          <w:b/>
          <w:u w:val="single"/>
        </w:rPr>
        <w:t xml:space="preserve">Asiakirjan numero 5915</w:t>
      </w:r>
    </w:p>
    <w:p>
      <w:r>
        <w:t xml:space="preserve">Facebook-"kiusaaja" selittää tekojaan</w:t>
      </w:r>
    </w:p>
    <w:p>
      <w:r>
        <w:t xml:space="preserve">Jim ReedNewsbeat-toimittaja Hän vietti kuusi viikkoa Eastwood Parkin vankilan nuorten rikoksentekijöiden osastolla lähetettyään omassa Facebook-profiilissaan uhkaavan viestin toisesta tytöstä. Osassa viestiä luki: "Keeley aikoo murhata sen ämmän". Se sisälsi myös muuta rivoa kielenkäyttöä. Tuomion antamisen yhteydessä tuomari otti huomioon Keeleyn kaksi aiempaa tuomiota pahoinpitelystä ja vahingonteosta samaa tyttöä kohtaan. Vapauttamisehtojen mukaan Keeley ei saa käyttää Facebookia tai muita sosiaalisia verkostoja ennen uutta vuotta. Hän puhui Newsbeatin Jim Reedille.</w:t>
      </w:r>
    </w:p>
    <w:p>
      <w:r>
        <w:rPr>
          <w:b/>
        </w:rPr>
        <w:t xml:space="preserve">Yhteenveto</w:t>
      </w:r>
    </w:p>
    <w:p>
      <w:r>
        <w:t xml:space="preserve">Aiemmin tänä vuonna 18-vuotiaasta Keeley Houghtonista tuli Britannian ensimmäinen henkilö, joka vangittiin internet-kiusaamisesta.</w:t>
      </w:r>
    </w:p>
    <w:p>
      <w:r>
        <w:rPr>
          <w:b/>
          <w:u w:val="single"/>
        </w:rPr>
        <w:t xml:space="preserve">Asiakirjan numero 5916</w:t>
      </w:r>
    </w:p>
    <w:p>
      <w:r>
        <w:t xml:space="preserve">Pelastusvene pelasti Beachy Headin kallioilla kävelijät.</w:t>
      </w:r>
    </w:p>
    <w:p>
      <w:r>
        <w:t xml:space="preserve">Ryhmä lähti maanantaina Birling Gapista kävelemään rantaa pitkin Eastbournen Holywelliin, mutta heidät katkaistiin juuri Beachy Headin majakan itäpuolella. Doverin rannikkovartiosto sai hälytyksen ohikulkevan huvipurjehtijan miehistöltä, joka huomasi heidän yrittävän kiivetä kallioille paetakseen. Eastbournen pelastusvene pelasti kävelijät ja palautti heidät Birling Gapiin.</w:t>
      </w:r>
    </w:p>
    <w:p>
      <w:r>
        <w:rPr>
          <w:b/>
        </w:rPr>
        <w:t xml:space="preserve">Yhteenveto</w:t>
      </w:r>
    </w:p>
    <w:p>
      <w:r>
        <w:t xml:space="preserve">Neljä kävelijää jouduttiin pelastamaan pelastusveneellä, kun he olivat jääneet nousuveden vuoksi loukkuun jyrkänteiden juurelle East Sussexissa.</w:t>
      </w:r>
    </w:p>
    <w:p>
      <w:r>
        <w:rPr>
          <w:b/>
          <w:u w:val="single"/>
        </w:rPr>
        <w:t xml:space="preserve">Asiakirjan numero 5917</w:t>
      </w:r>
    </w:p>
    <w:p>
      <w:r>
        <w:t xml:space="preserve">Siviilielämän turvaaminen - YK</w:t>
      </w:r>
    </w:p>
    <w:p>
      <w:r>
        <w:t xml:space="preserve">Yhdistyneet Kansakunnat ilmaisi tiistaina huolensa siviilikuolemista ilmapommituksissa ja vaati jälleen kerran, että osapuolten väliset vihollisuudet on lopetettava ja rauhanprosessi aloitettava uudelleen. YK:n humanitaaristen asioiden apulaispääsihteerin ja hätäavun koordinaattorin virkaa tekevä Margareta Wahlström totesi lausunnossaan, että konfliktin molempien osapuolten on ehdottomasti ryhdyttävä kaikkiin toimenpiteisiin täyttääkseen kansainvälisen oikeuden mukaiset velvoitteensa siviilien suojelemiseksi konfliktissa. "Sri Lankan asukkaat kärsivät edelleen syvästi tästä konfliktista, ja tämänpäiväiset ihmishenkien menetykset aiheuttavat syvää huolta", Margareta Wahlström sanoi. Myös YK:n humanitaaristen asioiden koordinointitoimisto (OCHA) on edelleen huolissaan elinolojen heikkenemisestä Jaffnan niemimaalla Sri Lankan pohjoisosassa.</w:t>
      </w:r>
    </w:p>
    <w:p>
      <w:r>
        <w:rPr>
          <w:b/>
        </w:rPr>
        <w:t xml:space="preserve">Yhteenveto</w:t>
      </w:r>
    </w:p>
    <w:p>
      <w:r>
        <w:t xml:space="preserve">Yhdistyneet Kansakunnat kehottaa Sri Lankan hallitusta ja Tamil Eelamin vapautuksen tiikereitä (LTTE) suojelemaan siviilejä ja noudattamaan kansainvälisiä ihmisoikeuksia ja ihmisoikeuslainsäädäntöä.</w:t>
      </w:r>
    </w:p>
    <w:p>
      <w:r>
        <w:rPr>
          <w:b/>
          <w:u w:val="single"/>
        </w:rPr>
        <w:t xml:space="preserve">Asiakirjan numero 5918</w:t>
      </w:r>
    </w:p>
    <w:p>
      <w:r>
        <w:t xml:space="preserve">Kalastaja kuoli pudottuaan rotkoon Sutherlandissa</w:t>
      </w:r>
    </w:p>
    <w:p>
      <w:r>
        <w:t xml:space="preserve">Kalastusmatkalla ollut mies kaatui Oykel Bailey -sillan lähellä maanantai-iltana. Pelastuslaitos hälytettiin paikalle noin kello 22.50. Rannikkovartioston pelastusryhmät ja helikopteri lähetettiin paikalle auttamaan. Poliisin mukaan kuolemaan ei liittynyt epäilyttäviä olosuhteita, ja kuolemasta toimitetaan raportti syyttäjälle.</w:t>
      </w:r>
    </w:p>
    <w:p>
      <w:r>
        <w:rPr>
          <w:b/>
        </w:rPr>
        <w:t xml:space="preserve">Yhteenveto</w:t>
      </w:r>
    </w:p>
    <w:p>
      <w:r>
        <w:t xml:space="preserve">68-vuotias mies on kuollut pudottuaan rotkoon Sutherlandissa.</w:t>
      </w:r>
    </w:p>
    <w:p>
      <w:r>
        <w:rPr>
          <w:b/>
          <w:u w:val="single"/>
        </w:rPr>
        <w:t xml:space="preserve">Asiakirjan numero 5919</w:t>
      </w:r>
    </w:p>
    <w:p>
      <w:r>
        <w:t xml:space="preserve">Mies, 46, kuolee Grimsbyn katuhyökkäyksen jälkeen</w:t>
      </w:r>
    </w:p>
    <w:p>
      <w:r>
        <w:t xml:space="preserve">Christopher Shipway loukkaantui vakavasti hyökkäyksessä Koillis-Lincolnshiren kaupungissa varhain 25. elokuuta, kertoo Humbersiden poliisi. Mark Bennison, 36-vuotias, jolla ei ole vakituista asuinpaikkaa, pidätettiin ja häntä vastaan nostettiin syyte törkeästä ruumiinvammantuottamuksesta elokuussa. Tuomarit ovat pidättäneet hänet tutkintavankeudessa, ja hänen on määrä saapua Grimsby Crown Courtiin 24. syyskuuta. Lisää tarinoita Yorkshiressä Rikoskomisario Stewart Miller Humbersiden poliisista sanoi: "Teemme nyt yhteistyötä Crown Prosecution Servicen kanssa päättäaksemme, muutetaanko nykyistä syytettä."</w:t>
      </w:r>
    </w:p>
    <w:p>
      <w:r>
        <w:rPr>
          <w:b/>
        </w:rPr>
        <w:t xml:space="preserve">Yhteenveto</w:t>
      </w:r>
    </w:p>
    <w:p>
      <w:r>
        <w:t xml:space="preserve">46-vuotias mies on kuollut viime kuussa Grimsbyn kadulla tapahtuneen pahoinpitelyn jälkeen, kertoo poliisi.</w:t>
      </w:r>
    </w:p>
    <w:p>
      <w:r>
        <w:rPr>
          <w:b/>
          <w:u w:val="single"/>
        </w:rPr>
        <w:t xml:space="preserve">Asiakirjan numero 5920</w:t>
      </w:r>
    </w:p>
    <w:p>
      <w:r>
        <w:t xml:space="preserve">Maito- ja lakkavuoto sulkee A34:n Winchesterin lähellä</w:t>
      </w:r>
    </w:p>
    <w:p>
      <w:r>
        <w:t xml:space="preserve">A34-tien etelään johtava tie suljettiin A303- ja A272-tien välillä South Wonstonin kohdalla tapahtuneen törmäyksen jälkeen noin klo 06:30 BST. Ajoradalle valui määrittelemättömiä määriä maitoa ja lakkaa, mutta poliisin mukaan kansanterveydelle ei ollut vaaraa. Tie avattiin uudelleen sen jälkeen, kun ajorata oli puhdistettu 10 tunnin sulkemisen jälkeen.</w:t>
      </w:r>
    </w:p>
    <w:p>
      <w:r>
        <w:rPr>
          <w:b/>
        </w:rPr>
        <w:t xml:space="preserve">Yhteenveto</w:t>
      </w:r>
    </w:p>
    <w:p>
      <w:r>
        <w:t xml:space="preserve">Kahdesta kolaroidusta kuorma-autosta valuneet maito- ja lakalastit sulkivat osan päätietä Winchesterin lähellä.</w:t>
      </w:r>
    </w:p>
    <w:p>
      <w:r>
        <w:rPr>
          <w:b/>
          <w:u w:val="single"/>
        </w:rPr>
        <w:t xml:space="preserve">Asiakirjan numero 5921</w:t>
      </w:r>
    </w:p>
    <w:p>
      <w:r>
        <w:t xml:space="preserve">Duxfordin lentokonemuseo suljettu toistaiseksi</w:t>
      </w:r>
    </w:p>
    <w:p>
      <w:r>
        <w:t xml:space="preserve">Imperial War Museum Duxfordissa suljettiin turvallisuussyistä, kun lentokonehallin katto vaurioitui joululoman aikana. Jatkuvat epäsuotuisat sääolosuhteet ja loma-aika ovat vaikeuttaneet korjaussuunnitelmia, mutta tilapäinen katto on asennettu. Museo sanoi: "Pahoittelemme aiheutunutta haittaa." Tiedottajan mukaan ei ole vielä selvää, milloin korjaukset saadaan tehtyä ja museo voi jatkaa normaalia toimintaansa.</w:t>
      </w:r>
    </w:p>
    <w:p>
      <w:r>
        <w:rPr>
          <w:b/>
        </w:rPr>
        <w:t xml:space="preserve">Yhteenveto</w:t>
      </w:r>
    </w:p>
    <w:p>
      <w:r>
        <w:t xml:space="preserve">Kovat tuulet ovat vaurioittaneet lentokonemuseon kattoa ja pakottaneet sen sulkemaan ovensa toistaiseksi.</w:t>
      </w:r>
    </w:p>
    <w:p>
      <w:r>
        <w:rPr>
          <w:b/>
          <w:u w:val="single"/>
        </w:rPr>
        <w:t xml:space="preserve">Asiakirjan numero 5922</w:t>
      </w:r>
    </w:p>
    <w:p>
      <w:r>
        <w:t xml:space="preserve">Mies "nauroi raportoituaan väärennetystä Birminghamin ammuskelusta".</w:t>
      </w:r>
    </w:p>
    <w:p>
      <w:r>
        <w:t xml:space="preserve">Poliisi sai noin kello 00.30 BST 999-soiton, jonka mukaan Birminghamin Erdingtonissa sijaitsevassa Frances Roadin yhteisessä majoituspaikassa oli tapahtunut ammuskelu, jossa mies oli saanut surmansa. West Midlandsin poliisin mukaan aseistetut poliisit lähetettiin paikalle nopeasti, mutta he eivät löytäneet todisteita ampumisesta. 26-vuotias mies pidätettiin epäiltynä poliisin ajan tuhlaamisesta. Poliisi kertoi, että sen jälkeen, kun mies oli kutsuttu takaisin, käsittelijä kuuli miehen "nauravan" ennen kuin hän kielsi soittaneensa hätäkeskukseen. Erdingtonista kotoisin oleva 26-vuotias on edelleen poliisin huostassa.</w:t>
      </w:r>
    </w:p>
    <w:p>
      <w:r>
        <w:rPr>
          <w:b/>
        </w:rPr>
        <w:t xml:space="preserve">Yhteenveto</w:t>
      </w:r>
    </w:p>
    <w:p>
      <w:r>
        <w:t xml:space="preserve">Mies, joka kertoi poliisille, että hänen ystävänsä oli ammuttu kuoliaaksi, "nauroi" sen jälkeen, kun poliisit saapuivat paikalle löytämättä merkkejä häiriöstä.</w:t>
      </w:r>
    </w:p>
    <w:p>
      <w:r>
        <w:rPr>
          <w:b/>
          <w:u w:val="single"/>
        </w:rPr>
        <w:t xml:space="preserve">Asiakirjan numero 5923</w:t>
      </w:r>
    </w:p>
    <w:p>
      <w:r>
        <w:t xml:space="preserve">Surreyn yliopisto ja sairaala yhdistävät voimansa tutkimuksen kehittämiseksi</w:t>
      </w:r>
    </w:p>
    <w:p>
      <w:r>
        <w:t xml:space="preserve">Nämä kaksi organisaatiota ovat ilmoittaneet uudesta kumppanuudesta, jonka tarkoituksena on tiivistää yhteistyötä uraauurtavan tutkimuksen kehittämiseksi. Ne ovat perustaneet Clinical Academic Collaboration -yhteistyöryhmän, jonka tarkoituksena on "vahvistaa ja kehittää olemassa olevia suhteita". Lisää tutkijoita ja NHS:n henkilökuntaa työskentelee yhteisen tutkimusrahoituksen parissa, ne kertoivat.</w:t>
      </w:r>
    </w:p>
    <w:p>
      <w:r>
        <w:rPr>
          <w:b/>
        </w:rPr>
        <w:t xml:space="preserve">Yhteenveto</w:t>
      </w:r>
    </w:p>
    <w:p>
      <w:r>
        <w:t xml:space="preserve">Surreyn yliopiston lääketieteen opiskelijat hyötyvät läheisemmistä työyhteyksistä Surreyn kuninkaallisen piirikuntasairaalan kanssa.</w:t>
      </w:r>
    </w:p>
    <w:p>
      <w:r>
        <w:rPr>
          <w:b/>
          <w:u w:val="single"/>
        </w:rPr>
        <w:t xml:space="preserve">Asiakirjan numero 5924</w:t>
      </w:r>
    </w:p>
    <w:p>
      <w:r>
        <w:t xml:space="preserve">Poliisi vetoaa Dumfriesissa tapahtuneeseen skootterin onnettomuuteen Dumfriesissa</w:t>
      </w:r>
    </w:p>
    <w:p>
      <w:r>
        <w:t xml:space="preserve">60-vuotias nainen putosi skootterista ja sai onnettomuudessa lieviä vammoja. Skootteri vaurioitui myös törmäyksessä punaisen Honda Civicin kanssa St Michael Streetin jalankulkijoiden risteyksessä torstaina kello 07.30. Autoa kuljettanut 61-vuotias nainen ei loukkaantunut.</w:t>
      </w:r>
    </w:p>
    <w:p>
      <w:r>
        <w:rPr>
          <w:b/>
        </w:rPr>
        <w:t xml:space="preserve">Yhteenveto</w:t>
      </w:r>
    </w:p>
    <w:p>
      <w:r>
        <w:t xml:space="preserve">Poliisi on pyytänyt silminnäkijöitä Dumfriesissa tapahtuneelle liikenneonnettomuudelle, jossa on ollut osallisena liikkumisskootteri.</w:t>
      </w:r>
    </w:p>
    <w:p>
      <w:r>
        <w:rPr>
          <w:b/>
          <w:u w:val="single"/>
        </w:rPr>
        <w:t xml:space="preserve">Asiakirjan numero 5925</w:t>
      </w:r>
    </w:p>
    <w:p>
      <w:r>
        <w:t xml:space="preserve">Mies pidätettiin 24 tunnin piirityksen jälkeen Wolverhamptonissa</w:t>
      </w:r>
    </w:p>
    <w:p>
      <w:r>
        <w:t xml:space="preserve">Ampuma-asevirkailijat kutsuttiin Laurel Groveen perjantaina hieman kello 09:00 GMT jälkeen, kun 38-vuotias mies uhkasi poliiseja, jotka olivat menneet tekemään pidätystä. Kukaan muu ei ollut kiinteistössä tuolloin, mutta paikalle tuotiin neuvottelijoita ja katu suljettiin. Mies antautui hieman kello 09:15 jälkeen lauantaina, ja hänet on pidätetty tappouhkauksesta. West Midlandsin poliisin mukaan tie on nyt avattu uudelleen. Aiheeseen liittyvät Internet-linkit West Midlandsin poliisi</w:t>
      </w:r>
    </w:p>
    <w:p>
      <w:r>
        <w:rPr>
          <w:b/>
        </w:rPr>
        <w:t xml:space="preserve">Yhteenveto</w:t>
      </w:r>
    </w:p>
    <w:p>
      <w:r>
        <w:t xml:space="preserve">Mies on pidätetty sen jälkeen, kun aseistetut poliisit olivat vuorokauden ajan olleet vastakkain Wolverhamptonissa sijaitsevassa talossa.</w:t>
      </w:r>
    </w:p>
    <w:p>
      <w:r>
        <w:rPr>
          <w:b/>
          <w:u w:val="single"/>
        </w:rPr>
        <w:t xml:space="preserve">Asiakirjan numero 5926</w:t>
      </w:r>
    </w:p>
    <w:p>
      <w:r>
        <w:t xml:space="preserve">A76:n reittiä muutetaan "epävakaan" penkereen välttämiseksi.</w:t>
      </w:r>
    </w:p>
    <w:p>
      <w:r>
        <w:t xml:space="preserve">Thornhillin ja Sanquharin välisellä A76-tiellä toteutettavan hankkeen myötä viisi vuotta käytössä olleet tilapäiset liikennevalot päättyvät. Toistuvien kehotusten jälkeen työt tien siirtämiseksi pois joen rannalta aloitettiin kesäkuussa. Tie suljetaan perjantaista kello 19:00 maanantaihin kello 06:00 asti, ja pääväylä on noin 50 mailin pituinen kiertotie. Kaiken kaikkiaan hankkeen odotetaan kestävän noin 30 viikkoa. Työn aikana uusi ajorata liitetään nykyiseen tieosuuteen. Valmistuttuaan tie ohjataan pois alueelta, joka on altis maanvyörymille. Liikenneministeri Michael Matheson sanoi, että kun työt aloitetaan, ne mahdollistavat "luotettavammat matka-ajat" reitillä.</w:t>
      </w:r>
    </w:p>
    <w:p>
      <w:r>
        <w:rPr>
          <w:b/>
        </w:rPr>
        <w:t xml:space="preserve">Yhteenveto</w:t>
      </w:r>
    </w:p>
    <w:p>
      <w:r>
        <w:t xml:space="preserve">Etelä-Skotlannin halki kulkeva pääväylä suljetaan kokonaan osana hanketta, jolla tie siirretään pois epävakaalta jokipenkereeltä.</w:t>
      </w:r>
    </w:p>
    <w:p>
      <w:r>
        <w:rPr>
          <w:b/>
          <w:u w:val="single"/>
        </w:rPr>
        <w:t xml:space="preserve">Asiakirjan numero 5927</w:t>
      </w:r>
    </w:p>
    <w:p>
      <w:r>
        <w:t xml:space="preserve">Scillysaarten yläasteen rehtori hyllytettiin virantoimituksesta.</w:t>
      </w:r>
    </w:p>
    <w:p>
      <w:r>
        <w:t xml:space="preserve">Bryce Wilby erotettiin Five Islands Schoolista perjantaina koulun johtokunnan päätöksen jälkeen. Koulun hallintoelin ja Scillysaarten neuvosto ilmoittivat, että asiaa "tutkitaan". Englantilaisen kirkon koulu on saaren neuvoston valvonnassa, ja se suorittaa tutkimuksen, se sanoi. Koulun hallintoelimen ja neuvoston yhteisessä lausunnossa sanottiin: "Five Islands Schoolissa on tullut esiin huolestuttava asia, jota tutkitaan parhaillaan."</w:t>
      </w:r>
    </w:p>
    <w:p>
      <w:r>
        <w:rPr>
          <w:b/>
        </w:rPr>
        <w:t xml:space="preserve">Yhteenveto</w:t>
      </w:r>
    </w:p>
    <w:p>
      <w:r>
        <w:t xml:space="preserve">Scillysaarten ainoan yläasteen koulun rehtori on erotettu virasta, kuten on vahvistettu.</w:t>
      </w:r>
    </w:p>
    <w:p>
      <w:r>
        <w:rPr>
          <w:b/>
          <w:u w:val="single"/>
        </w:rPr>
        <w:t xml:space="preserve">Asiakirjan numero 5928</w:t>
      </w:r>
    </w:p>
    <w:p>
      <w:r>
        <w:t xml:space="preserve">Robyn Mercerin murha: Pidätetty pari vapautettu takuita vastaan</w:t>
      </w:r>
    </w:p>
    <w:p>
      <w:r>
        <w:t xml:space="preserve">50-vuotiaan antiikkiasiantuntija Robyn Mercerin ruumis löydettiin Walton Roadilta, West Moleseysta maanantaina. Kuolemansyyntutkimus osoitti, että hän kuoli useisiin päähän kohdistuneisiin iskuihin. Surreyn poliisi ilmoitti, että kaksi murhasta epäiltynä pidätettyä miestä, 52-vuotias mies maanantaina ja 25-vuotias mies torstaina, olivat molemmat asetettu takuita vastaan 20. toukokuuta asti. Torstaina kahden lapsen äidin sukulaiset sanoivat olevansa "täysin järkyttyneitä menetettyään Robynin", joka työskenteli JH Bourdon-Smithissä Mayfairissa Länsi-Lontoossa. Taide- ja antiikkialan asiantuntijatoverit kuvailivat häntä "erittäin hyväsydämiseksi naiseksi". Aiheeseen liittyvät Internet-linkit Surreyn poliisi</w:t>
      </w:r>
    </w:p>
    <w:p>
      <w:r>
        <w:rPr>
          <w:b/>
        </w:rPr>
        <w:t xml:space="preserve">Yhteenveto</w:t>
      </w:r>
    </w:p>
    <w:p>
      <w:r>
        <w:t xml:space="preserve">Kaksi miestä, jotka on pidätetty Surreyssä kotinsa ulkopuolella kuoliaaksi hakatun naisen murhasta, on vapautettu takuita vastaan.</w:t>
      </w:r>
    </w:p>
    <w:p>
      <w:r>
        <w:rPr>
          <w:b/>
          <w:u w:val="single"/>
        </w:rPr>
        <w:t xml:space="preserve">Asiakirjan numero 5929</w:t>
      </w:r>
    </w:p>
    <w:p>
      <w:r>
        <w:t xml:space="preserve">Exeterin yliopiston opiskelija syytettynä Lontoon mellakoiden varkaudesta</w:t>
      </w:r>
    </w:p>
    <w:p>
      <w:r>
        <w:t xml:space="preserve">Laura Johnson, 19, on saapunut Bexleyn tuomareiden eteen viidestä murtovarkaudesta. Neiti Johnson, joka lukee englantia ja italiaa, on tiettävästi miljonääriliikemiehen tytär Orpingtonista, Kaakkois-Lontoosta. Hänet vapautettiin takuita vastaan, ja hänen on palattava oikeuteen 21. syyskuuta. Exeterin yliopiston julkaisemassa lausunnossa sanottiin: "Voimme vahvistaa, että Laura Johnson on Exeterin yliopiston opiskelija. "Yliopisto odottaa oikeuskäsittelyn lopputulosta ennen kuin se päättää, ryhtyykö se toimenpiteisiin."</w:t>
      </w:r>
    </w:p>
    <w:p>
      <w:r>
        <w:rPr>
          <w:b/>
        </w:rPr>
        <w:t xml:space="preserve">Yhteenveto</w:t>
      </w:r>
    </w:p>
    <w:p>
      <w:r>
        <w:t xml:space="preserve">Exeterin yliopiston varakasta opiskelijaa on syytetty varastamisesta kaupoista Lontoon mellakoiden aikana.</w:t>
      </w:r>
    </w:p>
    <w:p>
      <w:r>
        <w:rPr>
          <w:b/>
          <w:u w:val="single"/>
        </w:rPr>
        <w:t xml:space="preserve">Asiakirjan numero 5930</w:t>
      </w:r>
    </w:p>
    <w:p>
      <w:r>
        <w:t xml:space="preserve">Greggs vahvistaa suunnitelmansa avata jopa 50 myymälää Pohjois-Irlantiin</w:t>
      </w:r>
    </w:p>
    <w:p>
      <w:r>
        <w:t xml:space="preserve">John CampbellBBC News NI Economics &amp; Business Editor Yksityiskohdat sisältyvät suunnitteluhakemukseen, joka koskee "lippulaivamyymäläksi" kutsuttua myymälää Donegall Squarella Belfastin keskustassa. Yritys aikoo ottaa yksikön, jossa tällä hetkellä toimii sisustusliike. Hakemuksen mukaan yrityksellä on "visio" perustaa jopa 50 myymälää. Tällä hetkellä sillä on Pohjois-Irlannissa yksi toimipiste M2-tien varrella sijaitsevalla huoltoasemalla. Belfast Telegraph -lehti kertoi ensimmäisenä yrityksen aikeista avata jopa 50 myymälää viime vuonna.</w:t>
      </w:r>
    </w:p>
    <w:p>
      <w:r>
        <w:rPr>
          <w:b/>
        </w:rPr>
        <w:t xml:space="preserve">Yhteenveto</w:t>
      </w:r>
    </w:p>
    <w:p>
      <w:r>
        <w:t xml:space="preserve">Leipomotuoteketju Greggs on vahvistanut suunnittelevansa jopa 50 toimipisteen avaamista Pohjois-Irlantiin.</w:t>
      </w:r>
    </w:p>
    <w:p>
      <w:r>
        <w:rPr>
          <w:b/>
          <w:u w:val="single"/>
        </w:rPr>
        <w:t xml:space="preserve">Asiakirjan numero 5931</w:t>
      </w:r>
    </w:p>
    <w:p>
      <w:r>
        <w:t xml:space="preserve">Piilotetut sankarittaret: Voisiko Elizabeth Andrews voittaa patsasäänestyksen?</w:t>
      </w:r>
    </w:p>
    <w:p>
      <w:r>
        <w:t xml:space="preserve">Carolyn HittJournalisti ja lähetystoimittaja Elizabeth Andrews oli internationalisti, suffragisti ja sosialisti. Hän oli yksi 1900-luvun alun vaikutusvaltaisimmista walesilaisista naispuolisista poliittisista aktivisteista. Hän oli yksi 11 lapsesta, jotka syntyivät köyhään kaivosperheeseen Hirwaunissa Cynon Valleyssa vuonna 1882. Hän haaveili opettajan ammatista, mutta joutui jättämään koulun kesken 13-vuotiaana auttaakseen vanhempiaan selviytymään. Tämä walesinkielinen ompelija toi työväenluokan naisten tarpeet poliittiselle areenalle, koska hän jakoi heidän elämänsä ja ilmaisi heidän toiveensa ja pelkonsa. Muutto Rhonddaan 26-vuotiaana oli katalysaattori hänen poliittiselle heräämiselleen, sillä rouva Andrews näki yhteisönsä sosiaaliset ongelmat. Walesin ensimmäisenä työväenpuolueen naisjärjestäjänä hän perusti naisosastoja, joita hän kutsui "työväenopistoiksi". Yksi hänen varhaisimmista tehtävistään oli kääntää esitteitä englannista walesiksi, jotta naiset käyttäisivät juuri saamaansa äänioikeutta. Hänestä tuli myös yksi Britannian ensimmäisistä naispuolisista tuomareista. Hän asetti naisten ja lasten tarpeet kampanjoidensa keskiöön. Todistaessaan ylähuoneessa kaivosteollisuutta käsittelevälle kuninkaalliselle komissiolle vuonna 1919 hän puhui voimakkaasti kaivosten vaikutuksesta perhe-elämään. Kaivosmiehen vaimona hän tiesi, kuinka vaarallista kaivostyö oli miehille, mutta hän korosti, että myös naisten henki oli vaarassa, kun he joutuivat selviytymään ahtaista taloista, huonosta hygieniasta ja lasten korkeasta kuolleisuusasteesta. Hänestä tuli johtava hahmo kampanjassa, joka ajoi kaivoskylpylöiden puolesta, sillä hän väitti, että kylpylät voisivat muuttaa naisten elämää, koska ne poistaisivat kaivostyöläisten tuoman hellittämättömän lian ja merkittävän vaaran, joka aiheutui raskaiden, kiehuvaa vettä sisältävien peltikylpyjen raahaamisesta kotoa. Näin raskaalla nostamisella oli vakavia vaikutuksia naisten terveyteen - erityisesti heidän usein toistuvien raskauksiensa aikana - ja monet lapset saivat kiehuvasta vedestä kuumetta. Myös vaatteiden kuivaaminen ahtaissa keittiöissä vaikutti haitallisesti lasten terveyteen. Rouva Andrews puhui kahden englantilaisen kaivostyöläisten vaimon rinnalla parlamentin ylähuoneessa. Näky työväenluokan naisista näissä hienostuneissa oloissa herätti tiedotusvälineiden huomion, kuten Andrews muisteli muistelmissaan A Women's Work is Never Done: "Kun saavuimme Lontooseen, lehdistö piiritti meitä hotellissa, ja todistajina ollessamme meidät kuvattiin ja puvustamme annettiin yksityiskohtainen kuvaus. "Monet henkilökohtaiset huomautukset huvittivat meitä suuresti. He odottivat, että olisimme pelästyneet ollessamme ylähuoneen kuninkaan vaatehuoneessa, jossa komissio pidettiin. "He ilmaisivat myös hämmästyksensä rauhallisuudestamme todistusta antaessamme. Mutta miksi he luulivat, että olisimme pelästyneet? "Meillä oli jotain hyvin tärkeää ja vakavaa kerrottavaa heille kärsivistä ja kuolevista naisista ja siitä, miten kylpylät poistaisivat heidän vaivalloisen työnsä." Ja hänen kampanjansa vaikutti. Pitheadin kylpylästä tehtiin pakollinen vuonna 1924. Hän oli keskiössä avustustoimissa kaivostyöläisten työsulun aikana vuoden 1926 yleislakon jälkeen ja 1930-luvun laman nälkävuosina. Näinä terveydenhuoltoa edeltävinä aikoina hän kiinnitti huomiota myös äitiys- ja lastenhoidon parantamiseen ja perusti klinikoita, kätilöitä, kotiavustajia ja yhden Walesin varhaisimmista lastentarhoista. Tällaisten "kotitalouskysymysten" esille ottaminen Walesin paikallishallinnon miesvaltaisessa maailmassa oli tuohon aikaan usein epäsuosittua, mutta rouva Andrews ei koskaan epäröinyt sitoutua kotirintaman politiikkaan. Hänen mottonsa oli "kouluttaa, agitoi, organisoida". Hänen auttamiensa ja innoittamiensa naisten sukupolvet tunsivat hänet yksinkertaisesti Elizabethinamme.</w:t>
      </w:r>
    </w:p>
    <w:p>
      <w:r>
        <w:rPr>
          <w:b/>
        </w:rPr>
        <w:t xml:space="preserve">Yhteenveto</w:t>
      </w:r>
    </w:p>
    <w:p>
      <w:r>
        <w:t xml:space="preserve">Cardiffin ensimmäinen historiaan unohdetun naisen patsas päätetään yleisöäänestyksellä. Viisi naista on valittu ehdolle taideteokseksi, joka sijoitetaan BBC Walesin uuden pääkonttorin ulkopuolelle Central Squarelle. Naiset, joista yksikään ei ole enää elossa, ovat Cranogwen, Lady Rhondda, Elizabeth Andrews, Elaine Morgan ja Betty Campbell. BBC Wales esittelee kunkin naisen elämän, ja yleisö voi äänestää verkossa keskiviikkoon klo 21.30 GMT asti. Tässä tarkastelemme Elizabeth Andrewsin elämää.</w:t>
      </w:r>
    </w:p>
    <w:p>
      <w:r>
        <w:rPr>
          <w:b/>
          <w:u w:val="single"/>
        </w:rPr>
        <w:t xml:space="preserve">Asiakirjan numero 5932</w:t>
      </w:r>
    </w:p>
    <w:p>
      <w:r>
        <w:t xml:space="preserve">Sikotautiepidemia iskee nuoriin Obanissa</w:t>
      </w:r>
    </w:p>
    <w:p>
      <w:r>
        <w:t xml:space="preserve">NHS Highlandin mukaan noin 50 tapausta oli tunnistettu, pääasiassa teini-ikäisten ja parikymppisten keskuudessa. Uskotaan, että paluumuuttavat opiskelijat ja lisääntyneet sosiaaliset tapahtumat juhlakauden aikana ovat saattaneet vaikuttaa viruksen leviämiseen. Sikotauti leviää syljen välityksellä, ja se tarttuu yskän ja aivastuksen välityksellä Oireita ovat leukakulman turvotus toisella tai molemmilla puolilla kasvoja. Usein oireet alkavat useita päiviä aikaisemmin, ja niihin voi kuulua kuumetta, päänsärkyä, väsymystä, lihassärkyä ja ruokahaluttomuutta. Lääkärit ovat sanoneet, että Obanissa asuvien teini-ikäisten, jotka eivät ole saaneet kaikkia MMR-rokotuksiaan, tulisi varmistaa, että heidän rokotuksensa ovat ajan tasalla.</w:t>
      </w:r>
    </w:p>
    <w:p>
      <w:r>
        <w:rPr>
          <w:b/>
        </w:rPr>
        <w:t xml:space="preserve">Yhteenveto</w:t>
      </w:r>
    </w:p>
    <w:p>
      <w:r>
        <w:t xml:space="preserve">Obanin nuoria kehotetaan varmistamaan, että he ovat rokotettuja sikotautia vastaan Skotlannin länsirannikon kaupungissa puhjenneen tautitapauksen jälkeen.</w:t>
      </w:r>
    </w:p>
    <w:p>
      <w:r>
        <w:rPr>
          <w:b/>
          <w:u w:val="single"/>
        </w:rPr>
        <w:t xml:space="preserve">Asiakirjan numero 5933</w:t>
      </w:r>
    </w:p>
    <w:p>
      <w:r>
        <w:t xml:space="preserve">Moottoripyöräilijä kuoli lähellä South Cavea A63:lla</w:t>
      </w:r>
    </w:p>
    <w:p>
      <w:r>
        <w:t xml:space="preserve">Törmäys tapahtui perjantaina iltapäivällä lähellä South Cavea A63-tiellä, kertoo Humbersiden poliisi. Paikallinen 27-vuotias kuljettaja kuoli tapahtumapaikalla sen jälkeen, kun hänen valkoinen Yamahansa törmäsi nivelrekkaan. Tie suljettiin itään päin Hullin suuntaan useiden tuntien ajan. Poliisi vetoaa silminnäkijöihin. Lisää tarinoita Yorkshiresta</w:t>
      </w:r>
    </w:p>
    <w:p>
      <w:r>
        <w:rPr>
          <w:b/>
        </w:rPr>
        <w:t xml:space="preserve">Yhteenveto</w:t>
      </w:r>
    </w:p>
    <w:p>
      <w:r>
        <w:t xml:space="preserve">Moottoripyöräilijä kuoli, kun hänen pyöränsä törmäsi kuorma-autoon Hullin päätiellä.</w:t>
      </w:r>
    </w:p>
    <w:p>
      <w:r>
        <w:rPr>
          <w:b/>
          <w:u w:val="single"/>
        </w:rPr>
        <w:t xml:space="preserve">Asiakirjan numero 5934</w:t>
      </w:r>
    </w:p>
    <w:p>
      <w:r>
        <w:t xml:space="preserve">Mitkä ovat uusien lukitusalueiden säännöt?</w:t>
      </w:r>
    </w:p>
    <w:p>
      <w:r>
        <w:t xml:space="preserve">Voiko rakentajani silti tulla kotiini? Kyllä - vaikka säännöt kieltävät alueella asuvia tapaamasta toisen kotitalouden edustajia yksityisasunnossaan, työntekijät voivat silti tulla sisälle. Ohjeissa sanotaan, että he saavat tulla sisään suorittamaan korjaus-, asennus- ja toimitustöitä. Voivatko omaishoitajat silti vierailla? Kyllä, säännellyt hoitajat voivat edelleen mennä kotiin, jos tarkoituksena on tarjota terveydenhuoltoa ja sosiaalihuoltoa sitä tarvitsevalle henkilölle. Riskinarviointi olisi kuitenkin pitänyt tehdä, ja on tärkeää, että sosiaalista etäisyyttä edistäviä toimenpiteitä noudatetaan. Ohjeissa todetaan myös, että on todella tärkeää, että käytetään henkilökohtaisia suojaimia ja että jos naamareita tarvitaan, niitä käytetään asianmukaisesti. Yleisön jäsenet, jotka tarjoavat välttämätöntä tukea tai antavat hoitoa (tähän kuuluvat esimerkiksi ostosten jakelu), voivat jatkaa vierailuja, mutta heidän on oltava hyvin varovaisia - on tärkeää, että hygieniavarotoimia ja sosiaalista etääntymistä koskevia toimenpiteitä noudatetaan tiukasti. Mitä tämä tarkoittaa lomasuunnitelmilleni? Jos et asu alueella, mutta olit siellä (esimerkiksi perheesi luona tai lomalla) rajoitusten tullessa voimaan, sinun ei tarvitse lähteä. Alueelta poistuessasi sinun on kuitenkin oltava erityisen tarkkaavainen. Jos aiot vierailla itsepalvelumajoituksessa sellaisella alueella, johon ei ole kohdistunut rajoituksia, ja jossa on eri kotitalouksia kuin alueella, johon rajoitukset kohdistuvat, sinun ei pitäisi lähteä sinne ennen kuin rajoitukset on kumottu. Vaikuttaako tämä lastenhoitojärjestelyihini? Ei, niiden ei pitäisi vaikuttaa. Lasten pitäisi edelleen käydä koulua ja päiväkotia, eivätkä uudet rajoitukset vaikuta epäviralliseen lastenhoitoon (esim. isovanhemmat hoitavat lapsenlapsiaan), kunhan hoidettavat lapset ovat samasta taloudesta. Lapset, joiden vanhemmat eivät asu yhdessä, voivat pitää kiinni tavanomaisista järjestelyistä. Voivatko hääni toteutua? Se riippuu. Ohjeiden mukaan yksityisissä kodeissa sisätiloissa pidettäviä avioliittoja ja siviilivihkimisiä ei pitäisi järjestää näiden rajoitusten nojalla. Ulkona tai julkisissa sisätiloissa pidettävät avioliittoseremoniat voidaan kuitenkin edelleen toteuttaa - noudattaen jo aiemmin voimassa ollutta rajoitusta, jonka mukaan läsnä saa olla enintään 20 henkilöä. Myös hautajaisiin voi edelleen mennä, mutta niissä on edelleen noudatettava ohjeistusta, joka on edelleen voimassa muualla Skotlannissa. Uudet rajoitukset eivät tällä hetkellä muuta koko Skotlannissa voimassa olevia jumalanpalveluspaikkoja koskevia järjestelyjä, mutta niitä tarkastellaan edelleen. Voinko silti tavata ystäviäni ja perhettäni? Voit edelleen tavata muiden kotitalouksien asukkaita ulkona (joten heitä voi tavata puutarhassa). Heitä saa myös tavata pubeissa, baareissa, kahviloissa ja ravintoloissa. Sinun on kuitenkin noudatettava muualla Skotlannissa voimassa olevia ohjeita tavatessasi ihmisiä ulkona tai vieraanvaraisissa paikoissa. Jos kuulutte suurtalouteen, voitte pitää tapaamiset sisätiloissa - mutta hygienia on otettava huomioon. Pitäisikö minun aloittaa suojautuminen uudelleen? Aikaisemmin pandemian aikana niille, joiden katsottiin olevan suurimmassa vaarassa sairastua koronavirukseen, lähetettiin kirje, jossa heitä kehotettiin suojautumaan. Suojautuminen keskeytettiin kuitenkin 1. elokuuta, ja aiemmin suojautuneiden odotetaan nyt noudattavan samoja sääntöjä kuin suuri yleisö. Tämä ei ole muuttunut. Hallitus on kuitenkin sanonut, että kuten kaikkia suojaamista koskevia neuvojaan, se aikoo tarkastella asiaa uudelleen. Suojakirjeen saaneiden henkilöiden olisi "noudatettava tiukasti fyysistä etäisyyttä ja hygieniatoimenpiteitä, ja he saattavat myös haluta miettiä työhön ja päivittäisiin toimintoihin liittyviä riskitasoja", ohjeissa lisätään.</w:t>
      </w:r>
    </w:p>
    <w:p>
      <w:r>
        <w:rPr>
          <w:b/>
        </w:rPr>
        <w:t xml:space="preserve">Yhteenveto</w:t>
      </w:r>
    </w:p>
    <w:p>
      <w:r>
        <w:t xml:space="preserve">Koronavirusrajoitukset on otettu uudelleen käyttöön seitsemällä Skotlannin suurimmalla valtuustoalueella, jotka kattavat yli 1,75 miljoonaa ihmistä. Glasgow'n, Pohjois- ja Etelä-Lanarkshiren, Itä- ja Länsi-Dunbartonshiren, Renfrewshiren ja Itä-Renfrewshiren asukkaat eivät voi tehdä vierailuja sisätiloissa muihin kotitalouksiin, koska tapausten määrä on lisääntynyt. Tässä vastauksia joihinkin esitettyihin kysymyksiin.</w:t>
      </w:r>
    </w:p>
    <w:p>
      <w:r>
        <w:rPr>
          <w:b/>
          <w:u w:val="single"/>
        </w:rPr>
        <w:t xml:space="preserve">Asiakirjan numero 5935</w:t>
      </w:r>
    </w:p>
    <w:p>
      <w:r>
        <w:t xml:space="preserve">Seatonin asuntopalo: Mies myöntää sytyttäneensä tulipalon</w:t>
      </w:r>
    </w:p>
    <w:p>
      <w:r>
        <w:t xml:space="preserve">Connor Hallett tunnusti Exeterin kruununoikeudessa syyllisyytensä tuhopolttoon piittaamatta siitä, että henki olisi vaarassa. Kymmeniä palomiehiä kutsuttiin Seatonissa Harbour Roadilla sijaitsevaan Royal Clarence -rakennukseen 2. joulukuuta. Ensihoitajat hoitivat kolmea ihmistä sen jälkeen, kun Hallett sytytti makuuhuoneessaan tulipalon, joka johti katon romahtamiseen. Tuomari Robert Linford määräsi psykiatrisen selvityksen, mutta varoitti Hallettia, että häntä uhkaa huomattava vankeusrangaistus. Puolustusasianajaja Mary McCarthy sanoi, että Hallett oli "nuori mies, jolla oli joitakin erittäin hyviä puolia", mutta hän kärsi masennuksesta ja muista ongelmista.</w:t>
      </w:r>
    </w:p>
    <w:p>
      <w:r>
        <w:rPr>
          <w:b/>
        </w:rPr>
        <w:t xml:space="preserve">Yhteenveto</w:t>
      </w:r>
    </w:p>
    <w:p>
      <w:r>
        <w:t xml:space="preserve">21-vuotias mies on myöntänyt sytyttäneensä "vakavan" tulipalon, joka repi läpi nelikerroksisen kerrostalon Devonissa.</w:t>
      </w:r>
    </w:p>
    <w:p>
      <w:r>
        <w:rPr>
          <w:b/>
          <w:u w:val="single"/>
        </w:rPr>
        <w:t xml:space="preserve">Asiakirjan numero 5936</w:t>
      </w:r>
    </w:p>
    <w:p>
      <w:r>
        <w:t xml:space="preserve">Matkustajat ehdottavat Guernseyn bussinkuljettajia palkinnon saajiksi</w:t>
      </w:r>
    </w:p>
    <w:p>
      <w:r>
        <w:t xml:space="preserve">Matkustajat ehdottivat Stephen Rushtonia ja Kevin Mahoneyta vuosineljänneksen kuljettajan palkinnon saajiksi. Palkinto on osa linja-autoyhtiö Island Coachwaysin "Going the Extra Mile" -ohjelmaa. Island Coachwaysin toimitusjohtaja Hannah Beacom sanoi, että molemmat miehet olivat erinomaisia yrityksen lähettiläitä ja ansaitsivat tunnustuksen.</w:t>
      </w:r>
    </w:p>
    <w:p>
      <w:r>
        <w:rPr>
          <w:b/>
        </w:rPr>
        <w:t xml:space="preserve">Yhteenveto</w:t>
      </w:r>
    </w:p>
    <w:p>
      <w:r>
        <w:t xml:space="preserve">Kaksi Guernseyn bussinkuljettajaa on saanut kunnianosoituksen siitä, että he ovat tehneet kaikkensa auttaakseen ihmisiä.</w:t>
      </w:r>
    </w:p>
    <w:p>
      <w:r>
        <w:rPr>
          <w:b/>
          <w:u w:val="single"/>
        </w:rPr>
        <w:t xml:space="preserve">Asiakirjan numero 5937</w:t>
      </w:r>
    </w:p>
    <w:p>
      <w:r>
        <w:t xml:space="preserve">Murhasyyte Ipswichin katupuukotuksesta</w:t>
      </w:r>
    </w:p>
    <w:p>
      <w:r>
        <w:t xml:space="preserve">Dean Stansbya, 41, puukotettiin vatsaan Ancaster Roadilla Ipswichissä 8. helmikuuta. Hän kuoli myöhemmin sairaalassa. Suffolkin poliisi pidätti kaupungissa Jason Rubyn, jolla ei ole kiinteää osoitetta, ja on nostanut syytteen murhasta ja salaliitosta murhaan. 44-vuotias mies saapuu South East Suffolkin käräjäoikeuteen lauantaina.</w:t>
      </w:r>
    </w:p>
    <w:p>
      <w:r>
        <w:rPr>
          <w:b/>
        </w:rPr>
        <w:t xml:space="preserve">Yhteenveto</w:t>
      </w:r>
    </w:p>
    <w:p>
      <w:r>
        <w:t xml:space="preserve">Miestä on syytetty murhasta sen jälkeen, kun mies oli puukotettu kuoliaaksi kadulla.</w:t>
      </w:r>
    </w:p>
    <w:p>
      <w:r>
        <w:rPr>
          <w:b/>
          <w:u w:val="single"/>
        </w:rPr>
        <w:t xml:space="preserve">Asiakirjan numero 5938</w:t>
      </w:r>
    </w:p>
    <w:p>
      <w:r>
        <w:t xml:space="preserve">Chippenhamin onnettomuudessa kuollut pyöräilijä "teki sitä, mitä rakasti</w:t>
      </w:r>
    </w:p>
    <w:p>
      <w:r>
        <w:t xml:space="preserve">Sue Gainey, 61, kotoisin Chippenhamista, kuoli tiistaina noin kello 06.15 GMT Hungerdown Lanella sattuneessa kolarissa Vauxhall Mokan kanssa. Hänen perheensä sanoi lausunnossaan, että hän oli "hymyilevä, ystävällinen ja huolehtiva nainen", joka "rakasti pyöräilyä". Wiltshiren poliisi on pyytänyt silminnäkijöitä ja kojelautakameran kuvamateriaalia.</w:t>
      </w:r>
    </w:p>
    <w:p>
      <w:r>
        <w:rPr>
          <w:b/>
        </w:rPr>
        <w:t xml:space="preserve">Yhteenveto</w:t>
      </w:r>
    </w:p>
    <w:p>
      <w:r>
        <w:t xml:space="preserve">Auton kanssa kolarissa kuollut pyöräilijä "teki viimeisinä hetkinään sitä, mitä hän rakasti", kertoi hänen perheensä.</w:t>
      </w:r>
    </w:p>
    <w:p>
      <w:r>
        <w:rPr>
          <w:b/>
          <w:u w:val="single"/>
        </w:rPr>
        <w:t xml:space="preserve">Asiakirjan numero 5939</w:t>
      </w:r>
    </w:p>
    <w:p>
      <w:r>
        <w:t xml:space="preserve">Ichthyosauruksen luuranko löytyi Dorsetin kallion juurelta.</w:t>
      </w:r>
    </w:p>
    <w:p>
      <w:r>
        <w:t xml:space="preserve">Myrskyisät meret ovat syöneet pois osia jurarannikosta, mikä on maantieteen johtajan Richard Edmondsin mukaan "parasta aikaa" fossiilien löytämiseen. Jättimäinen merieläinfossiili poistettiin joulupäivänä. Delfiiniä muistuttavan iktyosauruksen luurangon kasaaminen vie satoja tunteja. Jurassic Coast -maailmanperintökohteen tiimissä työskentelevä Edmonds kertoi löytäneensä viime vuonna kolme iktyosauruksen luurankoa huonon sään aiheuttaman rannikon lisääntyneen eroosion vuoksi. Normaalisti löytöjen välillä voi kulua jopa kaksi vuotta, hän lisäsi.</w:t>
      </w:r>
    </w:p>
    <w:p>
      <w:r>
        <w:rPr>
          <w:b/>
        </w:rPr>
        <w:t xml:space="preserve">Yhteenveto</w:t>
      </w:r>
    </w:p>
    <w:p>
      <w:r>
        <w:t xml:space="preserve">Dorsetissa joulun aikana esiintyneet myrskyt ovat paljastaneet 1,5 metrin pituisen iktyosauruksen luurangon Black Venin juurelta Charmouthin lähellä.</w:t>
      </w:r>
    </w:p>
    <w:p>
      <w:r>
        <w:rPr>
          <w:b/>
          <w:u w:val="single"/>
        </w:rPr>
        <w:t xml:space="preserve">Asiakirjan numero 5940</w:t>
      </w:r>
    </w:p>
    <w:p>
      <w:r>
        <w:t xml:space="preserve">Miksi Turkin vakaudella on merkitystä alueelle ja sen ulkopuolelle</w:t>
      </w:r>
    </w:p>
    <w:p>
      <w:r>
        <w:t xml:space="preserve">Jeremy BowenBBC:n Lähi-idän toimittaja Turkin hallitus on epäsuorasti syyttänyt maanpaossa elävää islamilaista pappia Fethullah Gulenia vallankaappauksen takana. Erdogan on aiemmin syyttänyt Gulenia monista Turkin ongelmista. Pääministeri Binali Yildirim uhkasi, että kaikki maat, jotka "tukevat" Gulenia, "eivät ole Turkin ystäviä ja niitä pidetään sodassa Turkin kanssa". Gulen asuu maanpaossa Yhdysvalloissa. Hän oli Erdoganin liittolainen, ja hänet tunnettiin joskus Turkin toiseksi vaikutusvaltaisimpana miehenä, ennen kuin he erosivat. Vahvistunut presidentti? Turkki on tärkeä Lähi-idässä maantieteellisen sijaintinsa vuoksi, sillä se sijaitsee Euroopan ja Aasian välissä, on Naton johtava jäsen ja islamistinen presidentti Erdogan ja hänen AK-puolueensa ovat olleet erittäin kiinnostuneita alueen sunnimuslimien johtamista hallituksista. Erään turkkilaisen uutistoimittajan mukaan hänet pakotettiin lukemaan puheessaan aseella uhaten, ja salaliittolaiset väittivät, että heidän tavoitteenaan oli palauttaa Turkin maallinen demokratia. Hallitsevasta AK-puolueesta on tullut vaalivoiton asiantuntija, mutta Erdoganin pitkän aikavälin sitoutumista demokratiaan on aina epäilty. Kerran hän vertasi demokratiaa bussiin, jolla mennään määränpäähän ja josta noustaan pois. Presidentti Erdogan on poliittinen islamisti, joka on hylännyt modernin Turkin maallisen perinnön. Hän on ollut yhä autoritaarisempi ja vanginnut muun muassa hankalia toimittajia. Nyt kun hän on murskannut vallankaappausyrityksen, hän saattaa yrittää asettaa maalle entistä tiukemman hallinnon. Erdogan toimi pääministerinä useita vuosia. Nyt hän yrittää muuttaa perustuslakia, jotta hänestä tulisi vahva toimeenpaneva presidentti. Erdogan ja hänen hallituksensa ovat olleet vahvasti mukana Syyrian sodassa sen alkamisesta vuonna 2011 lähtien ja tukeneet pääasiassa islamistisia miliisejä, jotka taistelevat presidentti Bashar al-Assadin hallintoa vastaan. Väkivaltaisuudet ovat kuitenkin levinneet rajan yli, mikä on auttanut sytyttämään uudelleen taistelun kurdien PKK:n kanssa ja tehnyt Turkista Islamilaiseksi valtioksi itseään kutsuvien jihadistien kohteen. Länsimaat pitävät Turkkia osana Lähi-idän ratkaisua. Se edellyttää vakautta, ja ilman sitä pätee yksinkertainen yhtälö. Lähi-idän levottomuus ja Turkin levottomuus on yhtä kuin ongelmia kaikille. Voidaan kuitenkin väittää, että Turkki on itse aiheuttanut paljon ongelmia alueella ja että se on syvästi sekaantunut naapureidensa konflikteihin. Recep Tayyip Erdoganin hallitukset ovat osoittaneet paljon enemmän halukkuutta sekaantua Lähi-itään kuin Turkin kansa. Hän on ollut keskeinen tukija pääasiassa islamistisille miliiseille, jotka ovat taistelleet Syyrian presidenttiä vastaan vuodesta 2011 lähtien. Viime aikoina hän on paikkaillut suhteita Israeliin, mutta presidentti Erdoganilla on myös luonnollinen kiintymyssuhde Israelin viholliseen Hamasiin, jolla on yhteiset juuret Muslimiveljeskuntaan. EU pitää Turkkia keskeisenä osana Lähi-idästä tulevien maahanmuuttajien virtauksen hallintaan tähtääviä suunnitelmia. Turkki on kasvavan myllerryksen edessä, eikä yritys syrjäyttää presidentti Erdogan jää viimeiseksi.</w:t>
      </w:r>
    </w:p>
    <w:p>
      <w:r>
        <w:rPr>
          <w:b/>
        </w:rPr>
        <w:t xml:space="preserve">Yhteenveto</w:t>
      </w:r>
    </w:p>
    <w:p>
      <w:r>
        <w:t xml:space="preserve">Turkki on jakautunut ja onneton maa. Ei ole selvää, mikä vallankaappausta suunnittelevien miesten motiivi oli. He yrittivät kuitenkin ottaa vallan haltuunsa aikana, jolloin Turkki on syvästi jakautunut presidentti Recep Tayyip Erdoganin maan muutoshankkeen suhteen, ja Syyrian sodan väkivaltaisuudet ovat vahingoittaneet sitä pahasti.</w:t>
      </w:r>
    </w:p>
    <w:p>
      <w:r>
        <w:rPr>
          <w:b/>
          <w:u w:val="single"/>
        </w:rPr>
        <w:t xml:space="preserve">Asiakirjan numero 5941</w:t>
      </w:r>
    </w:p>
    <w:p>
      <w:r>
        <w:t xml:space="preserve">Kenian rukousjuna: Rukousten ja laulujen työmatka</w:t>
      </w:r>
    </w:p>
    <w:p>
      <w:r>
        <w:t xml:space="preserve">Itseään pastoriksi kutsuva Helen Wangui Tiphy, joka työskentelee sihteerinä valtion virastossa, uskoo, että hänellä on tärkeä rooli auttaessaan työmatkalaisia selviytymään ongelmistaan. "Monet aamulla matkustavista ihmisistä ovat työttömiä, toiset ovat lannistuneita. Päätimme antaa heille toivon sanan." "Voi nähdä, että jollakulla on monia ongelmia, mutta kun julistamme sanaa, voi nähdä, että henkilö paranee ja paranee. Rukouksessa on voimaa, siihen me uskomme", hän sanoo. Hänen seurassaan on hänen miehensä, liikemies Joseph Tiphy Gachuhi, jolla on suuri piispan arvonimi. Hän uskoo, että rukous voi auttaa lievittämään Kenian jyrkkiä etnisiä jakolinjoja. "Kun ihmiset rukoilevat yhdessä, heistä tulee veljiä ja sisaria. Eri heimot eivät enää erotu toisistaan. He rakastavat toisiaan." "Ja tämän vuoksi he poistavat heimosidonnaisuutensa ja käyttävät sen sijaan Jumalaa voimana, joka tuo heidät yhteen", Gachuhi sanoo. Vuoden 2007 kiisteltyjen vaalien jälkeen kuoli noin 1 200 ihmistä, ja pariskunta rukoilee, että elokuussa pidettävät vaalit sujuisivat rauhallisesti. "Rukoilemme Kenian vaalien puolesta. Että Jumala antaisi meille rauhan ja jumalaapelkäävät johtajat, jotka uskovat Herraan. Rukoilemme Jumalaa, ettei Kenian kansakunnassa vuodateta verta", rouva Tiphy sanoo. Juna, jolla kestää noin tunnin matka pääkaupungin Nairobin pohjoispuolella sijaitsevasta Kikuyusta kaupungin keskustaan, täyttyy työntekijöistä, koululaisista ja työnhakijoista, kun se lähestyy määränpäätään. Työmatkalaiset vievät jokaisen vapaan paikan, mutta konduktööri ehtii juuri ja juuri tunkea ohi ja kerätä junamaksun. Rukoushetket saivat alkunsa vuonna 1998, kun joukko kristittyjä, jotka matkustivat junassa töihin, päätti perustaa ryhmän ja sai luvan käyttää ensimmäistä vaunua jumalanpalvelukseen, rukoukseen ja laulamiseen. Siitä lähtien vaunua on käytetty sekä aamuisin että iltaisin tähän tarkoitukseen. He kutsuvat sitä "seurakuntavaunuksi". Rouva Tiphy sanoo, että jos hän näkee jonkun kykenevän, hän antaa hänelle "mahdollisuuden rukoilla vähän ja seistä omillaan". "On ihmisiä, jotka aloittivat tyhjästä ja ovat nyt pappeja." Ryhmä pyrkii laatimaan aikataulun siitä, kuka saarnaa ja milloin, mutta se on melko avoin kaikille, jotka ovat kyvykkäitä ja haluavat nousta eteen ja johtaa ryhmää.</w:t>
      </w:r>
    </w:p>
    <w:p>
      <w:r>
        <w:rPr>
          <w:b/>
        </w:rPr>
        <w:t xml:space="preserve">Yhteenveto</w:t>
      </w:r>
    </w:p>
    <w:p>
      <w:r>
        <w:t xml:space="preserve">Päivittäinen työmatka voi olla stressaava, uuvuttava tai yksinkertaisesti tylsä kokemus. Se ei ehkä ole kaikkien mieleen, mutta eräs kenialainen saarnaajapari uskoo, että tämä aika on parasta käyttää hengelliseen kohotukseen, ja se on muuttanut Nairobin työmatkajunan rukoushetkeksi. Kaikki kuvat ovat Tobin Jonesin.</w:t>
      </w:r>
    </w:p>
    <w:p>
      <w:r>
        <w:rPr>
          <w:b/>
          <w:u w:val="single"/>
        </w:rPr>
        <w:t xml:space="preserve">Asiakirjan numero 5942</w:t>
      </w:r>
    </w:p>
    <w:p>
      <w:r>
        <w:t xml:space="preserve">Birminghamin laukkuryöstön uhri vakavasti sairas</w:t>
      </w:r>
    </w:p>
    <w:p>
      <w:r>
        <w:t xml:space="preserve">20-vuotias uhri löydettiin romahtaneena Bull Streetiltä Birminghamissa keskiviikkona kello 21.40 BST. Hänen käsilaukkunsa uskotaan varastetun, West Midlandsin poliisi kertoi. Nainen sai trauma-alan erikoissairaanhoitoa ennen kuin hänet vietiin sairaalaan, West Midlands Ambulance Service kertoi. Bull Street eristettiin tutkimuksia varten. Tie on edelleen suljettu, ja alueella voi olla jonkin verran liikennehäiriöitä, Birminghamin kaupunginvaltuusto kertoi.</w:t>
      </w:r>
    </w:p>
    <w:p>
      <w:r>
        <w:rPr>
          <w:b/>
        </w:rPr>
        <w:t xml:space="preserve">Yhteenveto</w:t>
      </w:r>
    </w:p>
    <w:p>
      <w:r>
        <w:t xml:space="preserve">Nainen on kriittisessä tilassa saatuaan päävammoja epäillyssä ryöstössä kaupungin keskustassa.</w:t>
      </w:r>
    </w:p>
    <w:p>
      <w:r>
        <w:rPr>
          <w:b/>
          <w:u w:val="single"/>
        </w:rPr>
        <w:t xml:space="preserve">Asiakirjan numero 5943</w:t>
      </w:r>
    </w:p>
    <w:p>
      <w:r>
        <w:t xml:space="preserve">Margaten kaksosten murhasyytteet: Äiti 'terveydenhuollossa'</w:t>
      </w:r>
    </w:p>
    <w:p>
      <w:r>
        <w:t xml:space="preserve">Samantha Ford, 37, pidätettiin sen jälkeen, kun 23 kuukauden ikäiset Jake ja Chloe Ford löydettiin varhain aamulla talosta Castle Drivella Margatessa. Hänen oli määrä saapua Maidstone Crown Courtiin videoyhteyden välityksellä, mutta hän oli kuulemiseen mennessä "palannut takaisin terveydenhuoltoon", puolustus sanoi. Hänet määrättiin tutkintavankeuteen, ja hänet määrättiin saapumaan uudelleen 31. tammikuuta. Alustava oikeudenkäyntipäivä on asetettu 24. kesäkuuta. Aiheeseen liittyvät Internet-linkit HM Courts &amp; Tribunals Service (HM Courts &amp; Tribunals Service)</w:t>
      </w:r>
    </w:p>
    <w:p>
      <w:r>
        <w:rPr>
          <w:b/>
        </w:rPr>
        <w:t xml:space="preserve">Yhteenveto</w:t>
      </w:r>
    </w:p>
    <w:p>
      <w:r>
        <w:t xml:space="preserve">Äiti, jota syytetään kaksostensa murhasta joulupäivänä, saa "terveydenhoitoa", kuten oikeudelle on kerrottu.</w:t>
      </w:r>
    </w:p>
    <w:p>
      <w:r>
        <w:rPr>
          <w:b/>
          <w:u w:val="single"/>
        </w:rPr>
        <w:t xml:space="preserve">Asiakirjan numero 5944</w:t>
      </w:r>
    </w:p>
    <w:p>
      <w:r>
        <w:t xml:space="preserve">Pendinen asuntovaunualueen kuolema: Pendine Pendine: Poliisi teki kaksi uutta pidätystä</w:t>
      </w:r>
    </w:p>
    <w:p>
      <w:r>
        <w:t xml:space="preserve">Pendinessä asuva Simon Clark kuoli perjantaina Grove Caravan Parkissa Carmarthenshiren kylässä. Mies, 40, pidätettiin murhasta epäiltynä ja 46-vuotias nainen on pidätettynä epäiltynä rikoksentekijän avustamisesta, kertoi Dyfed-Powysin poliisi. Murhasta epäiltynä pidätetty 48-vuotias mies on edelleen poliisin huostassa. Viikonloppuna antamassaan lausunnossa Clarkin perhe sanoi olevansa "täysin järkyttynyt" siitä, että he menettivät upean isän, isoisän, pojan, veljen, ystävän ja kumppanin. Poliisi kutsuttiin asuntovaunualueelle noin kello 10.00 BST perjantaina.</w:t>
      </w:r>
    </w:p>
    <w:p>
      <w:r>
        <w:rPr>
          <w:b/>
        </w:rPr>
        <w:t xml:space="preserve">Yhteenveto</w:t>
      </w:r>
    </w:p>
    <w:p>
      <w:r>
        <w:t xml:space="preserve">Kaksi muuta henkilöä on pidätetty asuntovaunualueelta kuolleena löydetyn 54-vuotiaan miehen murhan yhteydessä, kertoo poliisi.</w:t>
      </w:r>
    </w:p>
    <w:p>
      <w:r>
        <w:rPr>
          <w:b/>
          <w:u w:val="single"/>
        </w:rPr>
        <w:t xml:space="preserve">Asiakirjan numero 5945</w:t>
      </w:r>
    </w:p>
    <w:p>
      <w:r>
        <w:t xml:space="preserve">Aberdeenin kaupunginvaltuusto lupaa auttaa heikommassa asemassa olevia henkilöitä</w:t>
      </w:r>
    </w:p>
    <w:p>
      <w:r>
        <w:t xml:space="preserve">Yhteisön ryhmät, joita uhkaa avustusten menettäminen, lobasivat torstaina talousvaliokunnan jäseniä. Neuvoston johtaja John Stewart antoi lausunnon, jossa hän totesi, että jotkut leikkaukset olivat "väistämättömiä", mutta hän pyrkisi suojelemaan niitä, jotka niitä eniten tarvitsisivat. Lopullinen päätös voidaan tehdä myöhemmin tässä kuussa. Musiikkitunteja kaupungin kouluissa, julkisia käymälöitä ja kaupungin julkisia puistoja ja puutarhoja saatetaan myös leikata.</w:t>
      </w:r>
    </w:p>
    <w:p>
      <w:r>
        <w:rPr>
          <w:b/>
        </w:rPr>
        <w:t xml:space="preserve">Yhteenveto</w:t>
      </w:r>
    </w:p>
    <w:p>
      <w:r>
        <w:t xml:space="preserve">Aberdeenin kaupunginvaltuutetut ovat vannoneet tekevänsä kaikkensa suojellakseen kaupungin vähäosaisille suunnattuja elintärkeitä palveluja.</w:t>
      </w:r>
    </w:p>
    <w:p>
      <w:r>
        <w:rPr>
          <w:b/>
          <w:u w:val="single"/>
        </w:rPr>
        <w:t xml:space="preserve">Asiakirjan numero 5946</w:t>
      </w:r>
    </w:p>
    <w:p>
      <w:r>
        <w:t xml:space="preserve">Mies oikeudessa Glenrothesin naisen, 83, vakavasta seksuaalirikoksesta</w:t>
      </w:r>
    </w:p>
    <w:p>
      <w:r>
        <w:t xml:space="preserve">Kyle McKenzietä syytetään iäkkään naisen kimppuun hyökkäämisestä osoitteessa Meldrum Court, Glenrothes, varhain 25. kesäkuuta. Glenrothesista kotoisin oleva McKenzie saapui Kirkcaldyn sheriffituomioistuimeen, jossa häntä syytettiin myös asuntomurtovarkaudesta. Hän ei esittänyt vastalausetta, ja hänet pidettiin vangittuna takuuvalitusta odotettaessa.</w:t>
      </w:r>
    </w:p>
    <w:p>
      <w:r>
        <w:rPr>
          <w:b/>
        </w:rPr>
        <w:t xml:space="preserve">Yhteenveto</w:t>
      </w:r>
    </w:p>
    <w:p>
      <w:r>
        <w:t xml:space="preserve">21-vuotias mies on saapunut oikeuteen syytettynä 83-vuotiaaseen naiseen kohdistuneesta vakavasta seksuaalisesta väkivallasta Fifessä.</w:t>
      </w:r>
    </w:p>
    <w:p>
      <w:r>
        <w:rPr>
          <w:b/>
          <w:u w:val="single"/>
        </w:rPr>
        <w:t xml:space="preserve">Asiakirjan numero 5947</w:t>
      </w:r>
    </w:p>
    <w:p>
      <w:r>
        <w:t xml:space="preserve">Sudburyn avovankilan kadonnut murhaaja pidätetty</w:t>
      </w:r>
    </w:p>
    <w:p>
      <w:r>
        <w:t xml:space="preserve">Rochdalesta kotoisin oleva Darran Heywood otettiin kiinni Greater Manchesterin poliisin toimesta maanantaina. Hän ei ollut palannut lauantaina HMP Sudburyyn, joka on D-luokan avovankila, ja poliisi oli varoittanut yleisöä lähestymästä häntä. Heywood tuomittiin elinkautiseen vankeuteen murhasta vuonna 1999. Hänet pidätettiin Manchesterissa.</w:t>
      </w:r>
    </w:p>
    <w:p>
      <w:r>
        <w:rPr>
          <w:b/>
        </w:rPr>
        <w:t xml:space="preserve">Yhteenveto</w:t>
      </w:r>
    </w:p>
    <w:p>
      <w:r>
        <w:t xml:space="preserve">43-vuotias murhaaja on pidätetty paettuaan Derbyshiren avovankilasta.</w:t>
      </w:r>
    </w:p>
    <w:p>
      <w:r>
        <w:rPr>
          <w:b/>
          <w:u w:val="single"/>
        </w:rPr>
        <w:t xml:space="preserve">Asiakirjan numero 5948</w:t>
      </w:r>
    </w:p>
    <w:p>
      <w:r>
        <w:t xml:space="preserve">Googlen mukaan vetäytyminen Kiinasta "liioiteltua</w:t>
      </w:r>
    </w:p>
    <w:p>
      <w:r>
        <w:t xml:space="preserve">"Tarinat Googlen vetäytymisestä Kiinasta ovat suuresti liioiteltuja", sanoo Kaakkois-Aasian tuotehallintapäällikkö Andrew McGlinchey. Hän lisäsi, että Google oli itse asiassa laajentamassa toimistojaan maassa. Google on aiemmin kohdannut Kiinassa sensuuriongelmia ja kyberhyökkäyksiä. Toukokuussa Kiinan hallitus otti käyttöön lisenssijärjestelmän internetin kartoittamista varten. Viranomaiset kertoivat, etteivät he ole vielä saaneet hakemusta Googlelta, ja määräaika on 31. maaliskuuta. Verkkohyökkäykset Viime vuonna Google kertoi, että Kiinaan sijoittautuneet organisaatiot olivat tehneet verkkohyökkäyksiä. Se kertoi, että kiinalaisten ihmisoikeusaktivistien Gmail-tilejä oli hakkeroitu. Tapaus sai Googlen vähentämään läsnäoloaan Kiinan markkinoilla. Peking on kiistänyt, että se olisi millään tavoin osallisena verkkohyökkäyksissä.</w:t>
      </w:r>
    </w:p>
    <w:p>
      <w:r>
        <w:rPr>
          <w:b/>
        </w:rPr>
        <w:t xml:space="preserve">Yhteenveto</w:t>
      </w:r>
    </w:p>
    <w:p>
      <w:r>
        <w:t xml:space="preserve">Google sanoo, että raportit sen vetäytymisestä Kiinasta ovat "suuresti liioiteltuja", sillä sen kartoituspalvelun jatkamiselle maassa on asetettu määräaika.</w:t>
      </w:r>
    </w:p>
    <w:p>
      <w:r>
        <w:rPr>
          <w:b/>
          <w:u w:val="single"/>
        </w:rPr>
        <w:t xml:space="preserve">Asiakirjan numero 5949</w:t>
      </w:r>
    </w:p>
    <w:p>
      <w:r>
        <w:t xml:space="preserve">Moottoripyöräilijä, 30, kuoli kolarissa kahden auton kanssa Botleyssä</w:t>
      </w:r>
    </w:p>
    <w:p>
      <w:r>
        <w:t xml:space="preserve">Törmäys, jossa olivat osallisina Yamaha-moottoripyörä, Chevrolet Matiz ja BMW 525, tapahtui Eynsham Roadilla Botleyssa lauantaina noin klo 19.15 GMT. Thames Valleyn poliisin mukaan Oxfordista kotoisin oleva 30-vuotias moottoripyöräilijä kuoli onnettomuuspaikalla. Poliisin mukaan pidätyksiä ei ole tehty, ja he vetoavat kojelautakameran kuvamateriaaliin ja silminnäkijöihin.</w:t>
      </w:r>
    </w:p>
    <w:p>
      <w:r>
        <w:rPr>
          <w:b/>
        </w:rPr>
        <w:t xml:space="preserve">Yhteenveto</w:t>
      </w:r>
    </w:p>
    <w:p>
      <w:r>
        <w:t xml:space="preserve">Moottoripyöräilijä on kuollut törmättyään kahteen autoon Oxfordshiressä.</w:t>
      </w:r>
    </w:p>
    <w:p>
      <w:r>
        <w:rPr>
          <w:b/>
          <w:u w:val="single"/>
        </w:rPr>
        <w:t xml:space="preserve">Asiakirjan numero 5950</w:t>
      </w:r>
    </w:p>
    <w:p>
      <w:r>
        <w:t xml:space="preserve">Abortti: NI:n oikeusministeri esittää huolenaiheita muutoksesta</w:t>
      </w:r>
    </w:p>
    <w:p>
      <w:r>
        <w:t xml:space="preserve">Ehdotus on yksi useista oikeuslaitosta koskevaan lakiehdotukseen tehdyistä tarkistuksista. Kansanedustajien on määrä äänestää asiasta Stormontissa keskiviikkona. Tiistaina DUP pyysi Pohjois-Irlannin terveysministeriä perustamaan työryhmän tutkimaan asiaa. Kirjeessä John Larkin QC ilmaisee TUV:n MLA Jim Allisterille huolensa siitä, että siirto ei ehkä ole yhteensopiva YK:n vammaisten henkilöiden oikeuksia koskevan yleissopimuksen kanssa. Larkin kirjoitti, että "rikosoikeudellisen poikkeuksen säätäminen 'kuolemaan johtavasta sikiön poikkeavuudesta', kuten tässä tarkistuksessa ehdotetaan, antaa syntymättömille lapsille, joilla on diagnosoitu tällainen vamma, paljon vähemmän suojelua Pohjois-Irlannin lainsäädännön nojalla kuin niille, joilla ei ole tällaista vammaa". Oikeusministeri viittasi Espanjan ja Itävallan tapauksiin, joissa yleissopimusta valvova YK:n komitea on suositellut, että valtioiden olisi poistettava kaikki vammaisten sikiöiden aborttiin liittyvät erot. Larkin sanoi: "Ne syntymättömät lapset, jotka ovat 'kuolemaan tuomittuja' tai joita tämän tarkistuksen esittäjät pitävät muuten vammansa vuoksi elämän arvottomina", ovat yhtä lailla YK:n yleissopimuksen suojaamia kuin muutkin. Hän sanoi myös, että hänen mielestään keskiviikkona esitetyissä tarkistuksissa olevat "omantunnon" säännökset, joita ehdotetaan NHS:n työntekijöille, jotka vastustavat abortteihin osallistumista uskonnollisista tai eettisistä syistä, ovat riittämättömiä. Valitus Larkin valitti tammikuussa korkeimman oikeuden päätöksestä, jonka mukaan Pohjois-Irlannin aborttilainsäädäntö on "ristiriidassa" ihmisoikeuslainsäädännön kanssa. Tuomari teki päätöksen joulukuussa. Pohjois-Irlannin ihmisoikeuskomissio oli nostanut kanteen oikeusministeriötä vastaan. Tuomari totesi, että laissa pitäisi olla poikkeuksia naisille, jotka ovat joutuneet seksuaalirikoksen uhreiksi, ja tapauksissa, joissa sikiö on kuolemaan johtava poikkeavuus. Hän sanoi, että Pohjois-Irlannin nykyiset säännökset rikkovat Euroopan ihmisoikeussopimusta. Toisin kuin muualla Yhdistyneessä kuningaskunnassa, vuoden 1967 aborttilakia ei sovelleta Pohjois-Irlantiin, jossa abortit ovat laittomia, paitsi jos äidin henki tai mielenterveys on vaarassa.</w:t>
      </w:r>
    </w:p>
    <w:p>
      <w:r>
        <w:rPr>
          <w:b/>
        </w:rPr>
        <w:t xml:space="preserve">Yhteenveto</w:t>
      </w:r>
    </w:p>
    <w:p>
      <w:r>
        <w:t xml:space="preserve">BBC on nähnyt Pohjois-Irlannin oikeusministerin kirjeen, jossa hän kyseenalaistaa sen, onko abortin salliminen sikiön kuolemaan johtavien poikkeavuuksien tapauksessa kansainvälisen ihmisoikeuslainsäädännön mukaista.</w:t>
      </w:r>
    </w:p>
    <w:p>
      <w:r>
        <w:rPr>
          <w:b/>
          <w:u w:val="single"/>
        </w:rPr>
        <w:t xml:space="preserve">Asiakirjan numero 5951</w:t>
      </w:r>
    </w:p>
    <w:p>
      <w:r>
        <w:t xml:space="preserve">MtGoxin bitcoin-päällikkö Mark Karpeles syytteeseen Japanissa</w:t>
      </w:r>
    </w:p>
    <w:p>
      <w:r>
        <w:t xml:space="preserve">Japanin poliisi pidätti Karpelesin Tokiossa, jossa hän asuu, 1. elokuuta. Hänen pidätyksensä liittyi MtGoxin 850 000 bitcoinin menetykseen helmikuussa 2014. Tuolloin tappioiden arvo oli lähes 400 miljoonaa dollaria (noin 240 miljoonaa puntaa). Bitcoin-tappioiden väitettiin johtuvan bugista, mutta Tokiossa sijaitseva pörssi hakeutui myöhemmin konkurssiin. MtGox kertoi sitten löytäneensä noin 200 000 kadonneista bitcoineista. Karpelesia on syytetty myös tietojen väärentämisestä ja MtGoxin varojen siirtämisestä väärin. Ranskalaissyntyistä pörssin entistä toimitusjohtajaa oli pidetty vangittuna kuusi viikkoa ilman virallista syytettä, mikä on Japanin lain mukaan sallittua. Ei ollut selvää, liittyikö kavallussyyte kaikkiin vai osaan kadonneista rahoista. Japanilainen Kyodo News kertoi elokuussa, että Karpelesin puolesta toiminut asianajaja kiisti päämiehensä tehneen mitään laitonta. Bitcoin on täysin virtuaalista rahaa, ja sitä pidetään käteisen nettiversiona. Sillä voi ostaa tuotteita ja palveluita. Bitcoin-kehittäjä Mike Hearn kertoi BBC:lle viime kuussa, että bitcoinien oikeudellisesta asemasta vallitsee edelleen paljon epäselvyyttä monissa maissa.</w:t>
      </w:r>
    </w:p>
    <w:p>
      <w:r>
        <w:rPr>
          <w:b/>
        </w:rPr>
        <w:t xml:space="preserve">Yhteenveto</w:t>
      </w:r>
    </w:p>
    <w:p>
      <w:r>
        <w:t xml:space="preserve">Japanin syyttäjät ovat nostaneet virallisen syytteen MtGoxin - aikoinaan maailman suurimman Bitcoin-pörssin - perustajaa vastaan lähes 400 miljoonan dollarin tappioiden tutkinnan yhteydessä.</w:t>
      </w:r>
    </w:p>
    <w:p>
      <w:r>
        <w:rPr>
          <w:b/>
          <w:u w:val="single"/>
        </w:rPr>
        <w:t xml:space="preserve">Asiakirjan numero 5952</w:t>
      </w:r>
    </w:p>
    <w:p>
      <w:r>
        <w:t xml:space="preserve">Mies syytetään Edinburghin yliajossa loukkaantuneen pojan, 6, jälkeen</w:t>
      </w:r>
    </w:p>
    <w:p>
      <w:r>
        <w:t xml:space="preserve">Lapsi jäi auton alle kävellessään West Approach Roadin jalankulkijoiden ylityspaikan yli noin kello 16.40 6. marraskuuta. Auto ei pysähtynyt. Lapsi vietiin sairaalaan kasvovammojen hoitoon. Miehen, joka on 44-vuotias, on määrä saapua Edinburgh Sheriff Courtiin myöhemmin.</w:t>
      </w:r>
    </w:p>
    <w:p>
      <w:r>
        <w:rPr>
          <w:b/>
        </w:rPr>
        <w:t xml:space="preserve">Yhteenveto</w:t>
      </w:r>
    </w:p>
    <w:p>
      <w:r>
        <w:t xml:space="preserve">Miestä on syytetty Edinburghissa tapahtuneesta yliajosta, jossa oli osallisena kuusivuotias poika.</w:t>
      </w:r>
    </w:p>
    <w:p>
      <w:r>
        <w:rPr>
          <w:b/>
          <w:u w:val="single"/>
        </w:rPr>
        <w:t xml:space="preserve">Asiakirjan numero 5953</w:t>
      </w:r>
    </w:p>
    <w:p>
      <w:r>
        <w:t xml:space="preserve">Parsons Brinckerhoff voittaa tarjouskilpailun Jerseyn teiden hallinnoinnista</w:t>
      </w:r>
    </w:p>
    <w:p>
      <w:r>
        <w:t xml:space="preserve">Parsons Brinckerhoff voitti sopimuksen, joka kestää vuoteen 2015. Yritys ei itse asiassa mene päällystämään teitä, mutta se antaa neuvoja siitä, miten ohjelma voidaan toteuttaa budjetin puitteissa. Parsons Brinckerhoff on työskennellyt muun muassa Heathrow Terminal 5:n, Network Railin ja Cambridgeshiren kreivikunnanvaltuuston parissa, joka on rakentamassa ohjattua bussitietä.</w:t>
      </w:r>
    </w:p>
    <w:p>
      <w:r>
        <w:rPr>
          <w:b/>
        </w:rPr>
        <w:t xml:space="preserve">Yhteenveto</w:t>
      </w:r>
    </w:p>
    <w:p>
      <w:r>
        <w:t xml:space="preserve">Amerikkalainen yritys ottaa vastuulleen Jerseyn tieverkon kunnossapidon.</w:t>
      </w:r>
    </w:p>
    <w:p>
      <w:r>
        <w:rPr>
          <w:b/>
          <w:u w:val="single"/>
        </w:rPr>
        <w:t xml:space="preserve">Asiakirjan numero 5954</w:t>
      </w:r>
    </w:p>
    <w:p>
      <w:r>
        <w:t xml:space="preserve">Ipswichin kuolemantapaukset: Kamari Russell kuoli kaulan puristukseen</w:t>
      </w:r>
    </w:p>
    <w:p>
      <w:r>
        <w:t xml:space="preserve">Kamari Russell, kaksi vuotta, ja hänen äitinsä Kia Russell, 19, julistettiin kuolleiksi kotonaan Swinburne Roadilla Ipswichissä 6. maaliskuuta. Suffolkin poliisin mukaan pojan kuolemaa käsitellään murhana. Neiti Russell kuoli ruumiinavauksen mukaan kaulan puristukseen, eikä hänen kuolemaansa pidetä epäilyttävänä, poliisi sanoi. Poliisin mukaan kukaan muu ei ollut suoraan osallisena tapahtumassa. Kuolemantapausten yhteydessä pidätetty 17-vuotias poika on vapautettu takuita vastaan. Tutkinnan alustavaksi päivämääräksi on määrätty 9. syyskuuta.</w:t>
      </w:r>
    </w:p>
    <w:p>
      <w:r>
        <w:rPr>
          <w:b/>
        </w:rPr>
        <w:t xml:space="preserve">Yhteenveto</w:t>
      </w:r>
    </w:p>
    <w:p>
      <w:r>
        <w:t xml:space="preserve">Poika, joka kuoli yhdessä äitinsä kanssa, oli saanut niskapoimun, kuten ruumiinavaus osoitti.</w:t>
      </w:r>
    </w:p>
    <w:p>
      <w:r>
        <w:rPr>
          <w:b/>
          <w:u w:val="single"/>
        </w:rPr>
        <w:t xml:space="preserve">Asiakirjan numero 5955</w:t>
      </w:r>
    </w:p>
    <w:p>
      <w:r>
        <w:t xml:space="preserve">Mies pidätettiin Tamworthin yliajosta ja kuolemantapauksesta</w:t>
      </w:r>
    </w:p>
    <w:p>
      <w:r>
        <w:t xml:space="preserve">Mies kaadettiin Watling Streetillä Tamworthissa noin kello 22.45 GMT perjantaina. Se tapahtui lähellä Two Gatesin ja Dosthill Roadin risteystä. Staffordshiren poliisin mukaan 48-vuotias tamworthilainen mies pidätettiin epäiltynä kuolemantuottamuksesta vaarallisella ajotavalla. Häntä epäillään myös oikeuden kulun vääristämisestä.</w:t>
      </w:r>
    </w:p>
    <w:p>
      <w:r>
        <w:rPr>
          <w:b/>
        </w:rPr>
        <w:t xml:space="preserve">Yhteenveto</w:t>
      </w:r>
    </w:p>
    <w:p>
      <w:r>
        <w:t xml:space="preserve">Mies on pidätetty Staffordshiressä tapahtuneessa yliajossa auton alle jääneen 90-vuotiaan miehen kuolemasta.</w:t>
      </w:r>
    </w:p>
    <w:p>
      <w:r>
        <w:rPr>
          <w:b/>
          <w:u w:val="single"/>
        </w:rPr>
        <w:t xml:space="preserve">Asiakirjan numero 5956</w:t>
      </w:r>
    </w:p>
    <w:p>
      <w:r>
        <w:t xml:space="preserve">Hullin mies kuolee murhasta, kun hän on kuollut talossa tapahtuneen riidan jälkeen.</w:t>
      </w:r>
    </w:p>
    <w:p>
      <w:r>
        <w:t xml:space="preserve">Kabelo Mokoena, 35, kuoli sairaalassa torstaina, kaksi päivää sen jälkeen, kun hän oli saanut vakavia vammoja välikohtauksessa Lee Streetillä Hullissa sijaitsevassa kiinteistössä. Humbersiden poliisin mukaan kaksi miestä tunsivat toisensa. Poliisin mukaan 58-vuotias mies pidätettiin tapauksen yhteydessä, mutta hänet vapautettiin myöhemmin takuita vastaan lisätutkimusten ajaksi. Ruumiinavaus on määrä suorittaa lähipäivinä.</w:t>
      </w:r>
    </w:p>
    <w:p>
      <w:r>
        <w:rPr>
          <w:b/>
        </w:rPr>
        <w:t xml:space="preserve">Yhteenveto</w:t>
      </w:r>
    </w:p>
    <w:p>
      <w:r>
        <w:t xml:space="preserve">Murhatutkinta on aloitettu sen jälkeen, kun mies kuoli riidan jälkeen toisen miehen kanssa.</w:t>
      </w:r>
    </w:p>
    <w:p>
      <w:r>
        <w:rPr>
          <w:b/>
          <w:u w:val="single"/>
        </w:rPr>
        <w:t xml:space="preserve">Asiakirjan numero 5957</w:t>
      </w:r>
    </w:p>
    <w:p>
      <w:r>
        <w:t xml:space="preserve">Dudleyn miehen murhatarjouksen syyte sen jälkeen, kun vartija loukkaantui tehtaalla</w:t>
      </w:r>
    </w:p>
    <w:p>
      <w:r>
        <w:t xml:space="preserve">Lee Parsonsia, 44, on syytetty myös murtovarkaudesta sen jälkeen, kun 73-vuotiaan vartijan kimppuun hyökättiin sunnuntaina Stokes Forgingsissa Vine Streetillä, Brierley Hillissä. Highgate Roadilla, Holly Hallissa, Dudleyssa asuva Parsons vangittiin Dudleyn käräjäoikeudessa. Hänen on määrä saapua Wolverhampton Crown Courtiin 19. huhtikuuta. Lue lisää Birminghamin ja Black Countryn uutisia</w:t>
      </w:r>
    </w:p>
    <w:p>
      <w:r>
        <w:rPr>
          <w:b/>
        </w:rPr>
        <w:t xml:space="preserve">Yhteenveto</w:t>
      </w:r>
    </w:p>
    <w:p>
      <w:r>
        <w:t xml:space="preserve">Mies on saapunut oikeuteen syytettynä murhayrityksestä sen jälkeen, kun vartija loukkaantui vakavasti tehtaalla.</w:t>
      </w:r>
    </w:p>
    <w:p>
      <w:r>
        <w:rPr>
          <w:b/>
          <w:u w:val="single"/>
        </w:rPr>
        <w:t xml:space="preserve">Asiakirjan numero 5958</w:t>
      </w:r>
    </w:p>
    <w:p>
      <w:r>
        <w:t xml:space="preserve">Entinen Guinness-pomo Jerseyn vaalilautakuntaan</w:t>
      </w:r>
    </w:p>
    <w:p>
      <w:r>
        <w:t xml:space="preserve">Burger Kingin johdossakin työskennelleen Colin Stormin on saatava kaikkien kolmen poliitikon hyväksyntä. Komissio tutkii, millaisia jäseniä valtioissa on, vaalipiirejä, mandaatteja ja kuinka kauan he ovat virassa. Sen puheenjohtaja, senaattori Sir Philip Bailhache, ehdotti myös Highlands Collegen professori Ed Sallisia ja Newsnightin tuottaja tohtori Jonathan Renoufia. Jos osavaltiot hyväksyvät heidät, he liittyvät kolmeen poliittiseen jäseneen, jotka ovat senaattori Bailhache, varapresidentti James Baker ja konstaapeli Juliette Gallichan.</w:t>
      </w:r>
    </w:p>
    <w:p>
      <w:r>
        <w:rPr>
          <w:b/>
        </w:rPr>
        <w:t xml:space="preserve">Yhteenveto</w:t>
      </w:r>
    </w:p>
    <w:p>
      <w:r>
        <w:t xml:space="preserve">Guinnessin entinen ylempi johtaja voisi istua Jerseyn uudessa vaalilautakunnassa sen puheenjohtajan mukaan.</w:t>
      </w:r>
    </w:p>
    <w:p>
      <w:r>
        <w:rPr>
          <w:b/>
          <w:u w:val="single"/>
        </w:rPr>
        <w:t xml:space="preserve">Asiakirjan numero 5959</w:t>
      </w:r>
    </w:p>
    <w:p>
      <w:r>
        <w:t xml:space="preserve">Cornwallin Eden Project suljetaan rankkasateiden aiheuttamien tulvien jälkeen</w:t>
      </w:r>
    </w:p>
    <w:p>
      <w:r>
        <w:t xml:space="preserve">Perjantaina rankkasateet laajemmalla alueella johtivat siihen, että jotkut ihmiset joutuivat evakuoimaan kotinsa. Tiedottajan mukaan johtajat sulkivat työmaan varotoimenpiteenä ja arvioivat vahinkoja. Kasvitieteellinen puutarha on ollut avoinna 3. joulukuuta lähtien, jolloin maakunta luokiteltiin ykkösluokkaan, joka on lievin koronaviruksen aiheuttamista rajoituksista. Tiedottaja lisäsi, että tiedot siitä, milloin alue todennäköisesti avataan uudelleen, ovat saatavilla yhtiön verkkosivustolla.</w:t>
      </w:r>
    </w:p>
    <w:p>
      <w:r>
        <w:rPr>
          <w:b/>
        </w:rPr>
        <w:t xml:space="preserve">Yhteenveto</w:t>
      </w:r>
    </w:p>
    <w:p>
      <w:r>
        <w:t xml:space="preserve">Cornwallissa sijaitseva Eden-projekti on joutunut sulkemaan ovensa tulvien aiheutettua useita maanvyöryjä.</w:t>
      </w:r>
    </w:p>
    <w:p>
      <w:r>
        <w:rPr>
          <w:b/>
          <w:u w:val="single"/>
        </w:rPr>
        <w:t xml:space="preserve">Asiakirjan numero 5960</w:t>
      </w:r>
    </w:p>
    <w:p>
      <w:r>
        <w:t xml:space="preserve">Tuulipuisto tuottaa sähköä Derryn ja Strabanen alueille</w:t>
      </w:r>
    </w:p>
    <w:p>
      <w:r>
        <w:t xml:space="preserve">Yhtiö sai keskiviikkona luvan seitsemän turbiinin hankkeen toteuttamiseen Londonderryn lähellä. Barr Creggin tuulivoimapuisto tuottaa sähköä yli 20 prosentille piirikunnan kotitalouksista. RES:n tuulivoimahankkeista vastaava johtaja Fraser Merry odottaa 7,7 miljoonan punnan lisäystä paikallistalouteen. "Odotamme, että rakentamisen aikana käytetään 7,77 miljoonaa puntaa ja että Derryn ja Strabanen piirineuvoston alueelle tehdään 6 miljoonan punnan investoinnit yrityskorkojen muodossa. "Olemme käyttäneet paikallisia urakoitsijoita hankkeidemme toteuttamiseen ja odotamme innolla yhteistyötä alueen yritysten kanssa Barr Creggin tuulipuiston toteuttamiseksi", hän sanoi.</w:t>
      </w:r>
    </w:p>
    <w:p>
      <w:r>
        <w:rPr>
          <w:b/>
        </w:rPr>
        <w:t xml:space="preserve">Yhteenveto</w:t>
      </w:r>
    </w:p>
    <w:p>
      <w:r>
        <w:t xml:space="preserve">Uusiutuvaa energiaa tuottavan RES-yhtiön mukaan tuulipuistohanke tuottaa sähköä yli 12 200 kodille Derryn ja Strabanen piirikunnan alueella.</w:t>
      </w:r>
    </w:p>
    <w:p>
      <w:r>
        <w:rPr>
          <w:b/>
          <w:u w:val="single"/>
        </w:rPr>
        <w:t xml:space="preserve">Asiakirjan numero 5961</w:t>
      </w:r>
    </w:p>
    <w:p>
      <w:r>
        <w:t xml:space="preserve">Tit-for-tat-kauppa</w:t>
      </w:r>
    </w:p>
    <w:p>
      <w:r>
        <w:t xml:space="preserve">Miksi valita viski? Eikö Donald Trump ole puoliksi skotlantilainen ja rakastaa sen golfkenttiä tai ainakin niitä, jotka kuuluvat hänelle? Presidentin äidin edesmenneen äidin kotimaasta peräisin olevan premium-luokan viskin valitseminen kostoksi Airbusille myönnetyistä Yhdistyneen kuningaskunnan tuista ei ehkä ollut yksi Oval Office -pöydän yli kulkevista yksityiskohdista. Skotlantilaiselle viskiteollisuudelle se ei kuitenkaan tullut yllätyksenä. Se näki riskin, joka aiheutui siitä, että Euroopan komissio valitsi vuonna 2017 amerikkalaisen viskin kostotoimena toisessa kauppakiistassa. Tuossa kiistassa oli kyse teräksestä, ja presidentti Trump asetti kaupan esteitä Kiinan tuetun teräksen tuonnille ja aiheutti paljon vahinkoa kauppasuhteille muiden maiden kanssa määräämällä tuontimaksuja myös niille. Euroopan komissio valitsi vastatoimiinsa ikonisia amerikkalaisia tuotteita, kuten Harley Davidson -moottoripyörien tullit ja 25 prosentin tuontitullit bourbonille. Tällaisille kauppasodille tyypillisessä "vastakkainasettelussa" skotlantilainen viski näytti haavoittuvalta. Kustannusten kattaminen Kuinka paljon se siis kärsii? Laskelmien mukaan skotlantilaisen viskin viennin lasku Yhdysvaltoihin voisi olla noin 66 miljoonaa puntaa. Jäljelle jäisi 270 miljoonan punnan myynti, josta peritään tulleja, mikä toisi 68 miljoonaa puntaa Yhdysvaltain valtionkassaan. Kuka sen maksaa? Tuoja maksaa todennäköisesti osan. Joissakin suurissa monikansallisissa juomayhtiöissä viejä ja tuoja ovat yksi ja sama. Ajan mittaan voitte kuitenkin odottaa, että amerikkalainen skotlantilaisen viskin juoja maksaa tämän laskun. Lopulta asiakas maksaa. Tämä laskelma perustuu joihinkin rohkeisiin oletuksiin, mutta Scotch Whisky Association on todennut, että Euroopan unioni on asettanut 25 prosentin tullin amerikkalaisen viskin tuonnille. Yhdysvaltalaisen viskin tuonti EU:hun väheni noin 20 prosenttia. SWA:n toimitusjohtaja Karen Betts arvioi, että tämä on vertailukohta skotlantilaisiin single malts -viskiin todennäköisesti kohdistuvalle vaikutukselle. Kun single malt -viskin myynti oli viime vuonna noin 330 miljoonaa puntaa, mikä on 33 prosenttia skotlantilaisen viskin kokonaismyynnistä, sekoitukset mukaan luettuina, lasku olisi 20 prosenttia eli noin 270 miljoonaa puntaa, josta 25 prosentin vero kannetaan. Ovelat kauppiaat On kuitenkin joitakin tekijöitä, jotka voivat johtaa toisenlaiseen tulokseen. Skotlantilaisen viskin kysyntä saattaa olla vähemmän joustavaa, erityisesti varakkaampien single malt -juojien keskuudessa. Toisin sanoen kysyntä ei välttämättä ole niin läheisessä yhteydessä hintaan. Joissakin olosuhteissa, vaikkakin harvoin, viskin harrastajat voidaan jopa saada vakuuttuneiksi siitä, että korkeampi hinta on merkki siitä, että tuotemerkillä on korkeampi arvo ja asema. On myös kysymys siitä, kuinka paljon viskiä on jo varastoitu, jolloin vältytään tullimaksuilta - ainakin niin kauan kuin varastoja riittää. Tällä hetkellä viskiä tuodaan Yhdysvaltoihin ilman tullia, ja näin on ollut vuodesta 1994 lähtien. Fiksut kauppiaat ovat varmasti huomanneet, että viski oli Yhdysvaltain kauppavaltuutetun heinäkuussa julkaisemassa Airbusin kiistaan liittyvien mahdollisten kohteiden luettelossa, ja he ovat voineet lyödä vetoa varastojen hankkimisesta ennen syyskuun päätöstä. Mutta fiksut viejät ovat myös varmaan olleet kiireisiä varastoimaan viskiä muihin maihin, joihin skotlantilaisen viskin vienti voi kärsiä Brexitin vuoksi. Osittain näin pyritään välttämään ruuhkia kauppasatamissa, mutta myös mahdollisia tulleja. Ilman sopimusta skotlantilainen viski olisi vaarassa menettää Euroopan komission Etelä-Korean, Vietnamin, Kolumbian ja Marokon kanssa tekemät tullittomat järjestelyt. Paluu WTO:n kauppasääntöihin olisi palauttanut tullit kyseisiin maihin suuntautuvaan vientiin. Viskiteollisuus on kuitenkin vakuuttunut siitä, että Yhdistyneen kuningaskunnan hallitus on allekirjoittanut sopimukset Euroopan unionin nykyisten vapaakauppajärjestelyjen väliaikaisesta jatkamisesta lähes kaikkien asianomaisten maiden hallitusten kanssa. Ainoastaan Marokon kanssa ei ole vielä tehty sopimusta, ja sen odotetaan toteutuvan lähiaikoina. Ammukset Vielä yksi tekijä: korvattavuus. Siirtyvätkö amerikkalaiset skotlantilaisen viskin juojat helposti Irlannin tasavallasta, Kanadasta, Japanista tai omasta kotimaastaan tislatun viinan käyttöön? Ehkä niin, mutta single malt -viinan kohdentaminen merkitsee sitä, että suuremmilla tislaamoilla on mahdollisuus siirtää markkinointiaan skotlantilaisiin sekoituksiin. Diageo voisi näin ollen markkinoida Johnnie Walker -merkin premium-värejä, ja Pernod Ricardilla on tilaisuus Chivas Regaliin. Niiden on kuitenkin oltava varovaisia. Skotlannin tislausteollisuus ei odottanut, että Yhdysvaltain kauppaviranomaisen tekemässä valinnassa single malts -viinat erotettaisiin sekoituksista. Jättämällä sekoitukset pois Airbusin ja Boeingin välisen kiistan vastatoimena amerikkalaiset ovat pitäneet jonkin verran ammuksia reservissä mahdollisen kauppasodan kiihtymisen varalta. Viime vuoden myyntilukujen perusteella vielä 670 miljoonan punnan arvosta viskisekoitusten vientiä voidaan vielä rangaista tulleilla. Tämä kauppasota ei ole vielä läheskään ohi. Euroopan komissio odottaa WTO:n päätöstä Boeingille myönnettyjä tukia koskevista valituksistaan. Se tapahtuu todennäköisesti ensi vuoden puolivälissä. Se viittaa Yhdysvalloille siihen, että se, että WTO antaa Washingtonille luvan vastatoimiin, ei tarkoita, että Washingtonin on pakko tehdä niin, koska sen on oltava tietoinen siitä, että yhtä suuri ja vastakkainen vastaus on todennäköinen. Tällaisissa kauppasodissa on helppo kiihdyttää niitä. Paljon vaikeampaa on neuvotella niitä alaspäin - vähiten Yhdistyneen kuningaskunnan kauppaneuvottelijoille, joilla ei ole kokemusta ja joilla on paljon tekemistä kiireessä Brexitin jälkeen.</w:t>
      </w:r>
    </w:p>
    <w:p>
      <w:r>
        <w:rPr>
          <w:b/>
        </w:rPr>
        <w:t xml:space="preserve">Yhteenveto</w:t>
      </w:r>
    </w:p>
    <w:p>
      <w:r>
        <w:t xml:space="preserve">Skotlantilainen viski on joutunut ankarasti EU:n ja Yhdysvaltojen välisten kahden kiistan ristituleen, joista toinen koskee terästä ja toinen lentokoneita. Kun EU kohdistui bourboniin, skotlantilainen viski näytti olevan altis vastatoimille. Karkeasti arvioiden kustannukset voisivat olla 66 miljoonaa puntaa viennin vähenemistä ja 70 miljoonan punnan lisäkustannuksia tulleina. Skotlantilainen viski voi kuitenkin osoittautua kestäväksi, jos sen amerikkalaiset juojat ovat valmiita hyväksymään korkeammat hinnat tai jos he siirtyvät käyttämään korkealuokkaisia skotlantilaisia sekoiteviskimerkkejä. Kauppasota ei kuitenkaan ole vielä ohi, ja Yhdysvaltoihin vietävät sekoitukset, joiden arvo oli viime vuonna kaksi kertaa suurempi kuin single maltsien, voivat joutua seuraavaksi uhriksi.</w:t>
      </w:r>
    </w:p>
    <w:p>
      <w:r>
        <w:rPr>
          <w:b/>
          <w:u w:val="single"/>
        </w:rPr>
        <w:t xml:space="preserve">Asiakirjan numero 5962</w:t>
      </w:r>
    </w:p>
    <w:p>
      <w:r>
        <w:t xml:space="preserve">Väitetty tamilitiikeri luovutettu Yhdysvaltoihin</w:t>
      </w:r>
    </w:p>
    <w:p>
      <w:r>
        <w:t xml:space="preserve">Jakartan poliisin tiedottaja kertoi, että yhdysvaltalainen tuomioistuin on tuominnut Pratheepan Thavarajahin poissaolevana viidentoista vuoden vankeusrangaistukseen yrityksestä salakuljettaa aseita kotimaahansa. Thavarajah pidätettiin Indonesiassa aiemmin tammikuussa, kun hän yritti nousta lennolle Malesian pääkaupunkiin Kuala Lumpuriin.</w:t>
      </w:r>
    </w:p>
    <w:p>
      <w:r>
        <w:rPr>
          <w:b/>
        </w:rPr>
        <w:t xml:space="preserve">Yhteenveto</w:t>
      </w:r>
    </w:p>
    <w:p>
      <w:r>
        <w:t xml:space="preserve">Indonesian viranomaiset kertovat luovuttaneensa Yhdysvaltoihin väitetyn tamilitiikerikapinallisen.</w:t>
      </w:r>
    </w:p>
    <w:p>
      <w:r>
        <w:rPr>
          <w:b/>
          <w:u w:val="single"/>
        </w:rPr>
        <w:t xml:space="preserve">Asiakirjan numero 5963</w:t>
      </w:r>
    </w:p>
    <w:p>
      <w:r>
        <w:t xml:space="preserve">Swindonin murhayrityksestä syytetty saapuu oikeuteen</w:t>
      </w:r>
    </w:p>
    <w:p>
      <w:r>
        <w:t xml:space="preserve">Rodbourne Roadilla sijaitsevan Dolphinin ulkopuolella 6. maaliskuuta 26-vuotias mies jäi auton alle ja on edelleen hengenvaarallisessa tilassa sairaalassa. Mohammed Shajeed Ali, 20, saapui aiemmin Swindon Magistrates' Court -oikeuteen, ja hänet määrättiin tutkintavankeuteen. Shajeed Ali, joka asuu Warneford Close, Toothill, saapuu seuraavan kerran Bristol Crown Courtiin 20. huhtikuuta.</w:t>
      </w:r>
    </w:p>
    <w:p>
      <w:r>
        <w:rPr>
          <w:b/>
        </w:rPr>
        <w:t xml:space="preserve">Yhteenveto</w:t>
      </w:r>
    </w:p>
    <w:p>
      <w:r>
        <w:t xml:space="preserve">Mies on saapunut oikeuteen syytettynä murhayrityksestä Swindonissa tapahtuneen väitetyn yliajon jälkeen.</w:t>
      </w:r>
    </w:p>
    <w:p>
      <w:r>
        <w:rPr>
          <w:b/>
          <w:u w:val="single"/>
        </w:rPr>
        <w:t xml:space="preserve">Asiakirjan numero 5964</w:t>
      </w:r>
    </w:p>
    <w:p>
      <w:r>
        <w:t xml:space="preserve">'Tony the Fridge' epäonnistuu neljän maratonin hyväntekeväisyystehtävässä</w:t>
      </w:r>
    </w:p>
    <w:p>
      <w:r>
        <w:t xml:space="preserve">Tony Phoenix-Morrison, joka on kotoisin Hebburnista, South Tynesidesta, suoritti toisen neljästä 26,1 metrin (42 km) maratonista, mutta on joutunut luopumaan tehtävästään. "Tony the Fridge" -nimellä tunnettu juoksija kärsii auringonpistoksesta, ja eräs hänen tukihenkilöstään kuvaili häntä "turvalliseksi, mutta todella sairaaksi". Hän juoksi Cancer Research UK:n puolesta. Hänen aiempiin haasteisiinsa kuuluu muun muassa Great North Runin puolimaratonreitin suorittaminen joka päivä 30 peräkkäisenä päivänä elo- ja syyskuussa 2012. Morrison väittää myös juosseensa pisimmän matkan 24 tunnissa jääkaappia kantaen - 67,1 mailia (107,9 km) - ja juoksi huhtikuussa 2013 Newcastlen laiturin ympäri non-stop. Hän on kerännyt tuhansia puntia hyväntekeväisyyteen.</w:t>
      </w:r>
    </w:p>
    <w:p>
      <w:r>
        <w:rPr>
          <w:b/>
        </w:rPr>
        <w:t xml:space="preserve">Yhteenveto</w:t>
      </w:r>
    </w:p>
    <w:p>
      <w:r>
        <w:t xml:space="preserve">Hyväntekeväisyysjuoksija on epäonnistunut pyrkimyksessään juosta Lontoon maraton neljä kertaa 24 tunnissa kuuden ja puolen kiven (42 kg) jääkaappi selässään.</w:t>
      </w:r>
    </w:p>
    <w:p>
      <w:r>
        <w:rPr>
          <w:b/>
          <w:u w:val="single"/>
        </w:rPr>
        <w:t xml:space="preserve">Asiakirjan numero 5965</w:t>
      </w:r>
    </w:p>
    <w:p>
      <w:r>
        <w:t xml:space="preserve">Työt alkavat entisellä HP:n kastiketehtaalla Astonissa</w:t>
      </w:r>
    </w:p>
    <w:p>
      <w:r>
        <w:t xml:space="preserve">East End Foods osti laitoksen vuonna 2007, kun Heinz US siirsi HP-kastikkeen tuotannon Alankomaihin ja irtisanoi 125 työntekijää. Astonin tehdas purettiin heinäkuussa 2007. East End Foodsin mukaan sen 9 miljoonan punnan arvoisen rakennushankkeen avulla luotaisiin 95 paikallista työpaikkaa ja edistettäisiin alueen elvyttämistä. Työväenpuolueen kaupunginvaltuutettu Ziaul Islam sanoi: "Täällä on erittäin korkea työttömyys. Kaikki, mikä auttaa tuomaan työpaikkoja tälle alueelle, on hyvä asia, ja pidän sitä tervetulleena." East End Foodsin suunnitteluhakemuksen yhteydessä yritys ilmoitti, että rekrytointi kohdistettaisiin yli 12 kuukautta työttömänä olleisiin henkilöihin.</w:t>
      </w:r>
    </w:p>
    <w:p>
      <w:r>
        <w:rPr>
          <w:b/>
        </w:rPr>
        <w:t xml:space="preserve">Yhteenveto</w:t>
      </w:r>
    </w:p>
    <w:p>
      <w:r>
        <w:t xml:space="preserve">Birminghamissa sijaitsevan entisen HP-kastiketehtaan alueen muuttaminen tukkukaupan ja mausteiden jakelukeskukseksi on alkanut.</w:t>
      </w:r>
    </w:p>
    <w:p>
      <w:r>
        <w:rPr>
          <w:b/>
          <w:u w:val="single"/>
        </w:rPr>
        <w:t xml:space="preserve">Asiakirjan numero 5966</w:t>
      </w:r>
    </w:p>
    <w:p>
      <w:r>
        <w:t xml:space="preserve">Randalstown: Randalstown: Poika, 14, sai kasvovammoja hyökkäyksessä</w:t>
      </w:r>
    </w:p>
    <w:p>
      <w:r>
        <w:t xml:space="preserve">Myös 17-vuotias poika sai lieviä vammoja Randalstownissa, Antrimin kreivikunnassa sattuneessa välikohtauksessa. Tapaus sattui Neillsbrook Parkissa noin kello 21.30 GMT lauantaina. Pohjois-Irlannin poliisi (PSNI) pyysi tietoja ja kehotti kaikkia, jotka näkivät kaupungissa miesjoukon, ottamaan yhteyttä poliisiin.</w:t>
      </w:r>
    </w:p>
    <w:p>
      <w:r>
        <w:rPr>
          <w:b/>
        </w:rPr>
        <w:t xml:space="preserve">Yhteenveto</w:t>
      </w:r>
    </w:p>
    <w:p>
      <w:r>
        <w:t xml:space="preserve">Poliisin mukaan 14-vuotiasta poikaa hoidetaan sairaalassa vakavien kasvovammojen vuoksi sen jälkeen, kun useat miehet olivat hyökänneet hänen kimppuunsa.</w:t>
      </w:r>
    </w:p>
    <w:p>
      <w:r>
        <w:rPr>
          <w:b/>
          <w:u w:val="single"/>
        </w:rPr>
        <w:t xml:space="preserve">Asiakirjan numero 5967</w:t>
      </w:r>
    </w:p>
    <w:p>
      <w:r>
        <w:t xml:space="preserve">M6:n sulkeminen Eamont-joen yli sillan kunnossapidon vuoksi</w:t>
      </w:r>
    </w:p>
    <w:p>
      <w:r>
        <w:t xml:space="preserve">Penrithin lähellä etelään menevän M6-tien kaistat suljetaan Eamont-joen ylityskohdassa. Työt, jotka kestävät kello 20:00 GMT:stä kello 06:00:een GMT:hen, käsittävät sellaisten saumojen vaihtamisen, joiden ansiosta silta voi laajentua ja supistua äärimmäisissä sääolosuhteissa. Mark Mosley Highways Agencystä sanoi, että työt on suunniteltu siten, että häiriöt ovat mahdollisimman vähäiset. M6:n etelään menevälle tielle ei pääse liittymästä 40 hankkeen aikana.</w:t>
      </w:r>
    </w:p>
    <w:p>
      <w:r>
        <w:rPr>
          <w:b/>
        </w:rPr>
        <w:t xml:space="preserve">Yhteenveto</w:t>
      </w:r>
    </w:p>
    <w:p>
      <w:r>
        <w:t xml:space="preserve">Cumbriassa sijaitseva moottoritiesilta suljetaan osittain maanantaista alkaen neljäksi yöksi korjaustöiden ajaksi.</w:t>
      </w:r>
    </w:p>
    <w:p>
      <w:r>
        <w:rPr>
          <w:b/>
          <w:u w:val="single"/>
        </w:rPr>
        <w:t xml:space="preserve">Asiakirjan numero 5968</w:t>
      </w:r>
    </w:p>
    <w:p>
      <w:r>
        <w:t xml:space="preserve">Vauxhallin pakettiautosopimus jatkuu Lutonin tehtaalla</w:t>
      </w:r>
    </w:p>
    <w:p>
      <w:r>
        <w:t xml:space="preserve">Oli pelätty, että Vauxhallin tehdas Lutonissa voitaisiin sulkea omistajan General Motorsin (GM) marraskuussa 2009 esittämien työpaikkojen vähentämissuunnitelmien mukaisesti. Vauxhall ja Renault ovat nyt ilmoittaneet, että ne jatkavat yhteistyötä Vivaro-pakettiauton seuraavan sukupolven parissa. Nykyisen yhteisyrityksen oli määrä päättyä vuonna 2013. Toukokuussa Vauxhallin Lutonin ja Ellesmere Portin tehtaiden työntekijät sopivat kahden vuoden palkkojen jäädyttämisestä osana Euroopan laajuista rakenneuudistussopimusta.</w:t>
      </w:r>
    </w:p>
    <w:p>
      <w:r>
        <w:rPr>
          <w:b/>
        </w:rPr>
        <w:t xml:space="preserve">Yhteenveto</w:t>
      </w:r>
    </w:p>
    <w:p>
      <w:r>
        <w:t xml:space="preserve">Bedfordshiren autotehtaan tulevaisuus näyttää varmistuneen, kun ilmoitettiin, että pakettiautojen valmistusta jatketaan.</w:t>
      </w:r>
    </w:p>
    <w:p>
      <w:r>
        <w:rPr>
          <w:b/>
          <w:u w:val="single"/>
        </w:rPr>
        <w:t xml:space="preserve">Asiakirjan numero 5969</w:t>
      </w:r>
    </w:p>
    <w:p>
      <w:r>
        <w:t xml:space="preserve">Palveluyhtiön johtokunta "säästää veronmaksajien rahoja".</w:t>
      </w:r>
    </w:p>
    <w:p>
      <w:r>
        <w:t xml:space="preserve">Molemmat maakäräjät ovat perustaneet yrityksen Local Government Shared Services (LGSS). Sen tavoitteena on tarjota liiketoiminnan tukipalveluja, talous-, henkilöstö-, hankinta- ja oikeudellisia palveluja. LGSS:n tavoitteena on säästää yli 25 miljoonaa puntaa seuraavien 10 vuoden aikana. John Reynolds, CCC:n johtava jäsen yhteisessä komiteassa, sanoi: "LGSS on yksi suurimmista yhteisistä palveluyrityksistä, ja johtokunnan nimittäminen on historiallinen hetki paikallishallinnolle."</w:t>
      </w:r>
    </w:p>
    <w:p>
      <w:r>
        <w:rPr>
          <w:b/>
        </w:rPr>
        <w:t xml:space="preserve">Yhteenveto</w:t>
      </w:r>
    </w:p>
    <w:p>
      <w:r>
        <w:t xml:space="preserve">Northamptonshiren ja Cambridgeshiren kunnallisveronmaksajille miljoonia puntia säästävän yhteisyrityksen johtoryhmä on julkistettu.</w:t>
      </w:r>
    </w:p>
    <w:p>
      <w:r>
        <w:rPr>
          <w:b/>
          <w:u w:val="single"/>
        </w:rPr>
        <w:t xml:space="preserve">Asiakirjan numero 5970</w:t>
      </w:r>
    </w:p>
    <w:p>
      <w:r>
        <w:t xml:space="preserve">Manchester Metrolink linjat suljettu teknisten töiden vuoksi</w:t>
      </w:r>
    </w:p>
    <w:p>
      <w:r>
        <w:t xml:space="preserve">Etelä-Manchesterin, Altrinchamin ja Ecclesin metrolink-linjat ovat suljettuina koko päivän, kun taas Buryn ja Oldhamin linjat liikennöivät Victoriaan. Suur-Manchesterin liikennelaitoksen mukaan korvaavat bussit liikennöivät, kunnes normaali liikenne jatkuu maanantaina. Useilla uusilla linjoilla kaupungin keskustan ja Greater Manchesterin välillä tehdään parhaillaan rakennustöitä. Rochdaleen, Droylsdeniin, Ashton-under-Lyneen, East Didsburyyn, Oldhamiin, Rochdaleen, Manchesterin lentokentälle ja Wythenshaween johtavia linjoja rakennetaan parhaillaan.</w:t>
      </w:r>
    </w:p>
    <w:p>
      <w:r>
        <w:rPr>
          <w:b/>
        </w:rPr>
        <w:t xml:space="preserve">Yhteenveto</w:t>
      </w:r>
    </w:p>
    <w:p>
      <w:r>
        <w:t xml:space="preserve">Kolme Manchesterin raitiovaunulinjaa suljetaan sunnuntaina, kun verkon laajentamiseen tähtääviä töitä tehdään.</w:t>
      </w:r>
    </w:p>
    <w:p>
      <w:r>
        <w:rPr>
          <w:b/>
          <w:u w:val="single"/>
        </w:rPr>
        <w:t xml:space="preserve">Asiakirjan numero 5971</w:t>
      </w:r>
    </w:p>
    <w:p>
      <w:r>
        <w:t xml:space="preserve">Readingin poliisin auto-onnettomuus: Kolme ihmistä loukkaantui</w:t>
      </w:r>
    </w:p>
    <w:p>
      <w:r>
        <w:t xml:space="preserve">Onnettomuus tapahtui A33-tiellä Readingissä, Berkshiren osavaltiossa, lähellä Rose Kiln Lanen risteystä maanantaina klo 19.45 BST. Poliisit - jotka eivät tarvinneet sairaalahoitoa - olivat olleet "välittömässä hälytystehtävässä", kertoi Thames Valleyn poliisi. MG:tä kuljettanut mies vietiin sairaalaan lievien vammojen vuoksi. Hänet on nyt kotiutettu. Poliisi varoitti kuljettajia sosiaalisessa mediassa pian törmäyksen jälkeen välttämään aluetta. Onnettomuutta ei ole siirretty IOPC:n käsiteltäväksi, Thames Valley Police sanoi.</w:t>
      </w:r>
    </w:p>
    <w:p>
      <w:r>
        <w:rPr>
          <w:b/>
        </w:rPr>
        <w:t xml:space="preserve">Yhteenveto</w:t>
      </w:r>
    </w:p>
    <w:p>
      <w:r>
        <w:t xml:space="preserve">Kolme ihmistä, mukaan lukien kaksi poliisia, on loukkaantunut kolarissa, jossa poliisiauto ja toinen ajoneuvo olivat osallisina.</w:t>
      </w:r>
    </w:p>
    <w:p>
      <w:r>
        <w:rPr>
          <w:b/>
          <w:u w:val="single"/>
        </w:rPr>
        <w:t xml:space="preserve">Asiakirjan numero 5972</w:t>
      </w:r>
    </w:p>
    <w:p>
      <w:r>
        <w:t xml:space="preserve">Snowdonin pelastus: Watkin Pathilta ilmahissillä nostettu sairas mies.</w:t>
      </w:r>
    </w:p>
    <w:p>
      <w:r>
        <w:t xml:space="preserve">Hän oli asianmukaisesti varustautuneena laskeutumassa 15-vuotiaan poikansa kanssa Watkin Path -polkua pitkin, kun hän sairastui torstaina noin klo 16.00 BST. Sea King -pelastushelikopteri Angleseyn RAF Valleysta laskeutui Snowdonille, ja Llanberisin vuoristopelastusryhmän jäsenet kantoivat hänet koneeseen. Hänet lennätettiin sairaalaan Bangoriin.</w:t>
      </w:r>
    </w:p>
    <w:p>
      <w:r>
        <w:rPr>
          <w:b/>
        </w:rPr>
        <w:t xml:space="preserve">Yhteenveto</w:t>
      </w:r>
    </w:p>
    <w:p>
      <w:r>
        <w:t xml:space="preserve">Sydänsairas 46-vuotias mies on pelastettu Snowdonilta sen jälkeen, kun hän oli väsynyt ja hypoterminen kävellessään.</w:t>
      </w:r>
    </w:p>
    <w:p>
      <w:r>
        <w:rPr>
          <w:b/>
          <w:u w:val="single"/>
        </w:rPr>
        <w:t xml:space="preserve">Asiakirjan numero 5973</w:t>
      </w:r>
    </w:p>
    <w:p>
      <w:r>
        <w:t xml:space="preserve">Oxfordshiren kaupunginvaltuutetut kannustavat autottomaan päivään</w:t>
      </w:r>
    </w:p>
    <w:p>
      <w:r>
        <w:t xml:space="preserve">Autoton päivä järjestetään keskiviikkona, ja Oxfordshiren kreivikunnanvaltuusto on tukenut sitä. Liikenneasioista vastaava kabinettijäsen Rodney Rose sanoi, että sen 20 000 työntekijää on kehotettu osallistumaan päivän viettoon ympäristön hyväksi. Paikallisia kouluja on pyydetty osallistumaan kampanjaan, jota myös Oxfordin kaupunginvaltuusto tukee.</w:t>
      </w:r>
    </w:p>
    <w:p>
      <w:r>
        <w:rPr>
          <w:b/>
        </w:rPr>
        <w:t xml:space="preserve">Yhteenveto</w:t>
      </w:r>
    </w:p>
    <w:p>
      <w:r>
        <w:t xml:space="preserve">Kaupunginvaltuutetut kehottavat asukkaita ympäri Oxfordshirea jättämään autonsa kotiin myöhemmin tällä viikolla.</w:t>
      </w:r>
    </w:p>
    <w:p>
      <w:r>
        <w:rPr>
          <w:b/>
          <w:u w:val="single"/>
        </w:rPr>
        <w:t xml:space="preserve">Asiakirjan numero 5974</w:t>
      </w:r>
    </w:p>
    <w:p>
      <w:r>
        <w:t xml:space="preserve">Mies, 61, kuoli Boncathin maatilalla sattuneessa traktorionnettomuudessa</w:t>
      </w:r>
    </w:p>
    <w:p>
      <w:r>
        <w:t xml:space="preserve">Poliisi tutkii asiaa sen jälkeen, kun hätäpalvelut kutsuttiin Boncathin Lancychiin tiistaina klo 10:20 GMT. 61-vuotias mies loukkaantui ja hänet vietiin sairaalaan, jossa hän myöhemmin kuoli. Asiasta on ilmoitettu Health and Safety Executive -virastolle, ja poliisi tukee miehen perhettä.</w:t>
      </w:r>
    </w:p>
    <w:p>
      <w:r>
        <w:rPr>
          <w:b/>
        </w:rPr>
        <w:t xml:space="preserve">Yhteenveto</w:t>
      </w:r>
    </w:p>
    <w:p>
      <w:r>
        <w:t xml:space="preserve">Mies on kuollut onnettomuudessa, jossa maataloustraktori ja perävaunu olivat osallisina maatilalla Pembrokeshiressä.</w:t>
      </w:r>
    </w:p>
    <w:p>
      <w:r>
        <w:rPr>
          <w:b/>
          <w:u w:val="single"/>
        </w:rPr>
        <w:t xml:space="preserve">Asiakirjan numero 5975</w:t>
      </w:r>
    </w:p>
    <w:p>
      <w:r>
        <w:t xml:space="preserve">20 miljoonan punnan rahasto taiteilijoille, jotka työskentelevät heikommassa asemassa olevien oppilaiden kanssa.</w:t>
      </w:r>
    </w:p>
    <w:p>
      <w:r>
        <w:t xml:space="preserve">Walesin taideneuvoston (Arts Council of Wales, ACW) johtama viisivuotissuunnitelma käynnistettiin Seneddissä tiistaina. ACW:n puheenjohtajan, professori Dai Smithin laatiman raportin mukaan taiteen avulla voidaan nostaa koulujen tasoa kaikissa oppiaineissa. Opetusministeri Huw Lewis sanoi, että suunnitelma "osoittaa uskomme taiteen ja luovuuden merkitykseen".</w:t>
      </w:r>
    </w:p>
    <w:p>
      <w:r>
        <w:rPr>
          <w:b/>
        </w:rPr>
        <w:t xml:space="preserve">Yhteenveto</w:t>
      </w:r>
    </w:p>
    <w:p>
      <w:r>
        <w:t xml:space="preserve">Taiteilijat, muusikot ja näyttelijät menevät kouluihin työskentelemään suoraan heikommassa asemassa olevien oppilaiden kanssa osana 20 miljoonan punnan taidestrategiaa.</w:t>
      </w:r>
    </w:p>
    <w:p>
      <w:r>
        <w:rPr>
          <w:b/>
          <w:u w:val="single"/>
        </w:rPr>
        <w:t xml:space="preserve">Asiakirjan numero 5976</w:t>
      </w:r>
    </w:p>
    <w:p>
      <w:r>
        <w:t xml:space="preserve">McAvalanchen alamäkipyöräilijät osallistuvat Glencoen kilpailuun</w:t>
      </w:r>
    </w:p>
    <w:p>
      <w:r>
        <w:t xml:space="preserve">Järjestäjät valitsivat Glencoessa sijaitsevan Meall a' Bhuiridhin alaslaskuun osallistujat 120 kilpailijan joukosta. McAvalanche-niminen tapahtuma perustuu Alpeilla järjestettyihin Mega Avalanche -pyöräilykilpailuihin. Sisarukset Joe ja Hannah Barnes veivät miesten ja naisten ykköspalkinnot. Tapahtuman, joka on ensimmäinen laatuaan Yhdistyneessä kuningaskunnassa, järjestivät No Fuss ja Glencoe Mountain -hiihtokeskus. Kilpailu kulki hiihtolatujen ja rinteiden yli ja kivikkoisilla poluilla ennen kuin se saavutti alamäkipyöräilyreitit kauempana vuorella. Kuljettajat aloittivat nousun helikopterilla klo 13.00 BST, ja kilpailu alkoi klo 15.30 BST. Edinburghissa asuva stunt-pyöräilijä Danny MacAskill, joka on alun perin kotoisin Skyeltä, oli yksi osallistujiksi valituista ajajista.</w:t>
      </w:r>
    </w:p>
    <w:p>
      <w:r>
        <w:rPr>
          <w:b/>
        </w:rPr>
        <w:t xml:space="preserve">Yhteenveto</w:t>
      </w:r>
    </w:p>
    <w:p>
      <w:r>
        <w:t xml:space="preserve">Noin 70 maastopyöräilijää on suorittanut alamäkikilpailun sen jälkeen, kun heidät oli viety helikopterilla skotlantilaisen Munron 1 108 metrin (3 635 ft) huipulle.</w:t>
      </w:r>
    </w:p>
    <w:p>
      <w:r>
        <w:rPr>
          <w:b/>
          <w:u w:val="single"/>
        </w:rPr>
        <w:t xml:space="preserve">Asiakirjan numero 5977</w:t>
      </w:r>
    </w:p>
    <w:p>
      <w:r>
        <w:t xml:space="preserve">Hallitus sitoutunut rauhaan - Mangala</w:t>
      </w:r>
    </w:p>
    <w:p>
      <w:r>
        <w:t xml:space="preserve">Samaraweera sanoi, ettei hän ollut yllättynyt siitä, että tamilitiikerit kieltäytyivät palaamasta neuvottelupöytään. Hän puhui toimittajille Intian pääkaupungissa Delhissä keskusteltuaan Intian korkeiden virkamiesten, kuten pääministeri Manmohan Singhin, kanssa. Intian ulkoministeriö ilmoitti lausunnossaan, että Samaraweera oli kertonut heille rauhanprosessista ja Sri Lankan hallituksen valmiudesta osallistua toiselle neuvottelukierrokselle kapinallisten kanssa. Ministeri Samaraweera kertoi toimittajille, että hän oli Intiassa osallistuakseen korkean tason keskusteluihin ja neuvotteluihin eikä tehdäkseen mitään ehdotuksia Intian hallitukselle. Kysyttäessä, miksi Japanin erityislähettiläs ei onnistunut taivuttelemaan LTTE:tä neuvotteluihin, ministeri vastasi, että viimeisten kolmenkymmenenviiden vuoden aikana useat lähettiläät ovat yrittäneet samalla tavalla, mutta yritykset eivät ole johtaneet mihinkään. Samaraweera keskusteli myös kaupasta ja energiayhteistyöstä. Hänen on määrä lähteä Intiasta myöhemmin tiistaina.</w:t>
      </w:r>
    </w:p>
    <w:p>
      <w:r>
        <w:rPr>
          <w:b/>
        </w:rPr>
        <w:t xml:space="preserve">Yhteenveto</w:t>
      </w:r>
    </w:p>
    <w:p>
      <w:r>
        <w:t xml:space="preserve">Sri Lankan ulkoministeri Mangala Samaraweera sanoo, että hänen hallituksensa on sitoutunut rauhaan huolimatta siitä, että Japanin lähettiläs ei onnistunut taivuttelemaan tamilitiikereitä palaamaan rauhanneuvotteluihin.</w:t>
      </w:r>
    </w:p>
    <w:p>
      <w:r>
        <w:rPr>
          <w:b/>
          <w:u w:val="single"/>
        </w:rPr>
        <w:t xml:space="preserve">Asiakirjan numero 5978</w:t>
      </w:r>
    </w:p>
    <w:p>
      <w:r>
        <w:t xml:space="preserve">Intiassa Maharashtran rakennuksen romahdus tappoi 13 työntekijää</w:t>
      </w:r>
    </w:p>
    <w:p>
      <w:r>
        <w:t xml:space="preserve">Välikohtaus sattui Wagholin alueella rakenteilla olevassa nelikerroksisessa college-rakennuksessa tiistaina. Pelastustyöntekijät saivat yhden raunioihin jääneen henkilön ulos. Huonoja rakennusmateriaaleja ja -käytäntöjä syytetään usein monista rakennusten romahtamisista Intiassa. Kaikki kuolleet olivat rakennustyöntekijöitä, jotka olivat enimmäkseen osavaltion ulkopuolelta. Syyskuussa ainakin kuusi ihmistä sai surmansa rakennuksen romahdettua Punessa Maharashtrassa.</w:t>
      </w:r>
    </w:p>
    <w:p>
      <w:r>
        <w:rPr>
          <w:b/>
        </w:rPr>
        <w:t xml:space="preserve">Yhteenveto</w:t>
      </w:r>
    </w:p>
    <w:p>
      <w:r>
        <w:t xml:space="preserve">Ainakin 13 ihmistä on saanut surmansa rakennuksen osan romahdettua Länsi-Intiassa Maharashtran osavaltiossa, kertoo poliisi.</w:t>
      </w:r>
    </w:p>
    <w:p>
      <w:r>
        <w:rPr>
          <w:b/>
          <w:u w:val="single"/>
        </w:rPr>
        <w:t xml:space="preserve">Asiakirjan numero 5979</w:t>
      </w:r>
    </w:p>
    <w:p>
      <w:r>
        <w:t xml:space="preserve">Don-joen kalat pääsevät entisille kutualueille</w:t>
      </w:r>
    </w:p>
    <w:p>
      <w:r>
        <w:t xml:space="preserve">Meadowhallissa sijaitsevan Don-joen 300 000 punnan hanke on saatu päätökseen, ja kalat voivat nyt uida aiemmin läpipääsemättömän padon yli. Don Catchment Rivers Trustin mukaan kalat eivät ole voineet uida ylävirtaan sen jälkeen, kun pato rakennettiin 150 vuotta sitten. Uusi kulkuväylä voi lisätä kalakannan monimuotoisuutta. Karen Eynon Trustista sanoi: "Kalat ovat palanneet Doniin viimeisten 30 vuoden aikana vedenlaadun valtavien parannusten ansiosta." Kala- ja ankeriaissulut toimivat kuin vesiportaat, joiden avulla kalat ja ankeriaat voivat uida tai kiemurrella padon yli. Eynonin mukaan sola auttaisi monia kalalajeja, kuten lohta, uimaan pidemmälle Donia ylöspäin.</w:t>
      </w:r>
    </w:p>
    <w:p>
      <w:r>
        <w:rPr>
          <w:b/>
        </w:rPr>
        <w:t xml:space="preserve">Yhteenveto</w:t>
      </w:r>
    </w:p>
    <w:p>
      <w:r>
        <w:t xml:space="preserve">Asiantuntijoiden mukaan kalat voivat päästä perinteisille kutualueille Etelä-Yorkshiressä ensimmäistä kertaa yli vuosisataan "kalatien" kautta.</w:t>
      </w:r>
    </w:p>
    <w:p>
      <w:r>
        <w:rPr>
          <w:b/>
          <w:u w:val="single"/>
        </w:rPr>
        <w:t xml:space="preserve">Asiakirjan numero 5980</w:t>
      </w:r>
    </w:p>
    <w:p>
      <w:r>
        <w:t xml:space="preserve">Tarkastuslautakunta kuulee Jerseyn entistä ulosottomiestä</w:t>
      </w:r>
    </w:p>
    <w:p>
      <w:r>
        <w:t xml:space="preserve">Yksi sen tehtävistä on tarkastella ulosottomiehen kaksoisroolia osavaltioiden johtajana ja Jerseyn ylituomarina. Se tutkii myös, pitäisikö yleisen syyttäjän - joka on osavaltioiden pääsyyttäjä ja oikeudellinen neuvonantaja - luopua joistakin tehtävistään. Julkiset kuulemiset järjestetään Highlands Collegessa. Riippumattoman paneelin, jota johtaa Pohjois-Irlannin entinen lordi Carswell, on määrä raportoida valtioille vuoden kuluessa.</w:t>
      </w:r>
    </w:p>
    <w:p>
      <w:r>
        <w:rPr>
          <w:b/>
        </w:rPr>
        <w:t xml:space="preserve">Yhteenveto</w:t>
      </w:r>
    </w:p>
    <w:p>
      <w:r>
        <w:t xml:space="preserve">Jerseyn kruununvirkamiesten tehtäviä tarkastelevan paneelin on määrä kuulla entisen ulosottomiehen Sir Philip Bailhachen todisteita.</w:t>
      </w:r>
    </w:p>
    <w:p>
      <w:r>
        <w:rPr>
          <w:b/>
          <w:u w:val="single"/>
        </w:rPr>
        <w:t xml:space="preserve">Asiakirjan numero 5981</w:t>
      </w:r>
    </w:p>
    <w:p>
      <w:r>
        <w:t xml:space="preserve">Yleisövaalit 2019: Vaaliuurnasta löytyi vihkisormus</w:t>
      </w:r>
    </w:p>
    <w:p>
      <w:r>
        <w:t xml:space="preserve">Arvokas nauha löytyi äänestyslaatikosta, joka oli peräisin äänestyspaikalta Cloverlean ala-asteen koulusta Timperleyssä, Suur-Manchesterissa. Trafford Councilin tiedottaja sanoi, että sitä ei ole vielä lunastettu sen jälkeen, kun hän oli twiitannut vetoomuksen omistajalle, jotta tämä ilmoittautuisi. Timperley kuuluu Altrincham &amp; Sale West -vaalipiiriin, jota konservatiivien kansanedustaja Graham Brady piti hallussaan.</w:t>
      </w:r>
    </w:p>
    <w:p>
      <w:r>
        <w:rPr>
          <w:b/>
        </w:rPr>
        <w:t xml:space="preserve">Yhteenveto</w:t>
      </w:r>
    </w:p>
    <w:p>
      <w:r>
        <w:t xml:space="preserve">Vaalihenkilökunta toivoo, että vihkisormus ja sen omistaja saataisiin yhdistettyä, sillä joku antoi torstaina enemmän kuin äänensä.</w:t>
      </w:r>
    </w:p>
    <w:p>
      <w:r>
        <w:rPr>
          <w:b/>
          <w:u w:val="single"/>
        </w:rPr>
        <w:t xml:space="preserve">Asiakirjan numero 5982</w:t>
      </w:r>
    </w:p>
    <w:p>
      <w:r>
        <w:t xml:space="preserve">Mansaaren veteraani sai Tynwaldin kunnianosoituksen</w:t>
      </w:r>
    </w:p>
    <w:p>
      <w:r>
        <w:t xml:space="preserve">Onchanista kotoisin oleva 94-vuotias Hector Duff saa Tynwaldin kunniamerkin "palveluista konflikteissa ja rauhan aikana". Kunniamerkin saajilla on oikeus käyttää lyhennettä "TH" nimensä perässä. Ranskan presidentti myönsi Duffille hiljattain Ranskan kunniamerkin D-Dayn maihinnousun 70. vuosipäivänä.</w:t>
      </w:r>
    </w:p>
    <w:p>
      <w:r>
        <w:rPr>
          <w:b/>
        </w:rPr>
        <w:t xml:space="preserve">Yhteenveto</w:t>
      </w:r>
    </w:p>
    <w:p>
      <w:r>
        <w:t xml:space="preserve">Mansaaren toisen maailmansodan veteraani, joka osallistui D-Dayn maihinnousuun vuonna 1944, saa korkeimman manxilaisen kunnianosoituksen Tynwaldin seremoniassa 7. heinäkuuta.</w:t>
      </w:r>
    </w:p>
    <w:p>
      <w:r>
        <w:rPr>
          <w:b/>
          <w:u w:val="single"/>
        </w:rPr>
        <w:t xml:space="preserve">Asiakirjan numero 5983</w:t>
      </w:r>
    </w:p>
    <w:p>
      <w:r>
        <w:t xml:space="preserve">Saleem Butt: Batleyn miehen "raa'asta" murhasta pidätettiin kolme henkilöä.</w:t>
      </w:r>
    </w:p>
    <w:p>
      <w:r>
        <w:t xml:space="preserve">Saleem Butt, 61, kuoli vakaviin pää- ja niskavammoihin kotonaan Hyrstlands Roadilla Batleyssa 22.-23. huhtikuuta. Birstallista kotoisin olevaa 42-vuotiasta miestä epäillään murhasta. Myös 56-vuotias mies ja 37-vuotias nainen on pidätetty epäiltynä rikoksentekijän avustamisesta, poliisi kertoi. Poliisin mukaan Butt löydettiin "sidottuna ja pahoinpideltynä, mikä oli selvästi hirvittävä hyökkäys", ja hän kuoli päävammoihin. Seuraa BBC Yorkshirea Facebookissa, Twitterissä ja Instagramissa. Lähetä juttuideoita osoitteeseen yorkslincs.news@bbc.co.uk.</w:t>
      </w:r>
    </w:p>
    <w:p>
      <w:r>
        <w:rPr>
          <w:b/>
        </w:rPr>
        <w:t xml:space="preserve">Yhteenveto</w:t>
      </w:r>
    </w:p>
    <w:p>
      <w:r>
        <w:t xml:space="preserve">Kolme ihmistä on pidätetty sidotun ja "raa'asti" kotonaan surmatun miehen murhasta.</w:t>
      </w:r>
    </w:p>
    <w:p>
      <w:r>
        <w:rPr>
          <w:b/>
          <w:u w:val="single"/>
        </w:rPr>
        <w:t xml:space="preserve">Asiakirjan numero 5984</w:t>
      </w:r>
    </w:p>
    <w:p>
      <w:r>
        <w:t xml:space="preserve">Kuljettaja kuolee, kun Leicesterin kolariauto kaatuu penkereelle</w:t>
      </w:r>
    </w:p>
    <w:p>
      <w:r>
        <w:t xml:space="preserve">Nissan ja Vauxhall törmäsivät yhteen Lubbesthorpe Wayn ulosajotiellä Leicesterissä kello 20.16 GMT lauantaina, kertoi poliisi. Sen jälkeen Nissan vieri alas ruohopenkereelle ja pysähtyi kaupungin länsipuolelle johtavalle päätielle. Sen kuljettaja, 44-vuotias Leicesteristä kotoisin oleva mies, kuoli tapahtumapaikalla. Vauxhallin kuljettaja ja matkustaja eivät loukkaantuneet, eivätkä muut ajoneuvot olleet osallisina, Leicestershiren poliisi kertoi. Molemmat autot olivat olleet matkalla pohjoiseen kohti A47-tietä ja käyttäneet Meridian Leisure Parkin liittymää. Seuraa BBC East Midlandsia Facebookissa, Twitterissä tai Instagramissa. Lähetä juttuideoita osoitteeseen eastmidsnews@bbc.co.uk. Aiheeseen liittyvät Internet-linkit Leicestershiren poliisi</w:t>
      </w:r>
    </w:p>
    <w:p>
      <w:r>
        <w:rPr>
          <w:b/>
        </w:rPr>
        <w:t xml:space="preserve">Yhteenveto</w:t>
      </w:r>
    </w:p>
    <w:p>
      <w:r>
        <w:t xml:space="preserve">Mies on kuollut sen jälkeen, kun hänen autonsa törmäsi toisen ajoneuvon kanssa ulosajotiellä, minkä jälkeen se kaatui penkereeltä alas päätielle.</w:t>
      </w:r>
    </w:p>
    <w:p>
      <w:r>
        <w:rPr>
          <w:b/>
          <w:u w:val="single"/>
        </w:rPr>
        <w:t xml:space="preserve">Asiakirjan numero 5985</w:t>
      </w:r>
    </w:p>
    <w:p>
      <w:r>
        <w:t xml:space="preserve">Jahdit hinattiin turvaan kallioilta Mansaaren lähellä</w:t>
      </w:r>
    </w:p>
    <w:p>
      <w:r>
        <w:t xml:space="preserve">Alukset tuotiin takaisin Port Erin Bayhin 3. kesäkuuta voimakkaan tuulen ja moottorivian aiheuttamien ongelmien jälkeen. RNLI:n tiedottaja sanoi, että kyseessä oli toinen purjeveneiden hätäkutsu viikonlopun aikana. Lauantai-iltana noin kello 21.30 BST miehistö hälytettiin paikalle, kun katamaraanin, jossa oli viisi ihmistä, moottori oli hajonnut. Holyheadin ja Mansaaren välillä sattuneessa onnettomuudessa ei loukkaantunut kukaan.</w:t>
      </w:r>
    </w:p>
    <w:p>
      <w:r>
        <w:rPr>
          <w:b/>
        </w:rPr>
        <w:t xml:space="preserve">Yhteenveto</w:t>
      </w:r>
    </w:p>
    <w:p>
      <w:r>
        <w:t xml:space="preserve">Mansaaren pelastusvene on hinaillut kaksi venettä turvaan jouduttuaan vaikeuksiin aallonmurtajakallioiden läheisyydessä.</w:t>
      </w:r>
    </w:p>
    <w:p>
      <w:r>
        <w:rPr>
          <w:b/>
          <w:u w:val="single"/>
        </w:rPr>
        <w:t xml:space="preserve">Asiakirjan numero 5986</w:t>
      </w:r>
    </w:p>
    <w:p>
      <w:r>
        <w:t xml:space="preserve">Hartlepoolin kuolema: Kuusi murhapidätystä ruumiin löytymisen jälkeen</w:t>
      </w:r>
    </w:p>
    <w:p>
      <w:r>
        <w:t xml:space="preserve">Hätäkeskus kutsuttiin Rydal Streetille maanantaina klo 21:00 BST, kun oli saatu ilmoituksia häiriöstä. Clevelandin poliisi ei ole vielä paljastanut tietoja uhrin henkilöllisyydestä tai kuolinsyystä, mutta sanoi, että hän oli 39-vuotias. 30-54-vuotiaita miehiä epäillään murhasta, ja yksi 26-vuotias mies on pidätetty epäiltynä rikoksentekijän avustamisesta.</w:t>
      </w:r>
    </w:p>
    <w:p>
      <w:r>
        <w:rPr>
          <w:b/>
        </w:rPr>
        <w:t xml:space="preserve">Yhteenveto</w:t>
      </w:r>
    </w:p>
    <w:p>
      <w:r>
        <w:t xml:space="preserve">Kuusi miestä on pidätetty murhasta epäiltynä sen jälkeen, kun miehen ruumis löytyi Hartlepoolissa sijaitsevasta talosta.</w:t>
      </w:r>
    </w:p>
    <w:p>
      <w:r>
        <w:rPr>
          <w:b/>
          <w:u w:val="single"/>
        </w:rPr>
        <w:t xml:space="preserve">Asiakirjan numero 5987</w:t>
      </w:r>
    </w:p>
    <w:p>
      <w:r>
        <w:t xml:space="preserve">Horleyn kuolema: Nainen syytettynä miehen murhasta</w:t>
      </w:r>
    </w:p>
    <w:p>
      <w:r>
        <w:t xml:space="preserve">Jennifer Gwen Lloyd, 55, pidätettiin maanantaina sen jälkeen, kun Horleyn Upfield Close -nimisestä osoitteesta löydettiin ruumis. Virallista tunnistusta ei ole vielä tehty, mutta poliisi uskoo, että uhri on Nigel Chapman, 62. Hyperion Walkissa Horleyssa asuva Lloyd on vangittu, ja hänen on määrä saapua Guildford Crown Courtiin 10. joulukuuta.</w:t>
      </w:r>
    </w:p>
    <w:p>
      <w:r>
        <w:rPr>
          <w:b/>
        </w:rPr>
        <w:t xml:space="preserve">Yhteenveto</w:t>
      </w:r>
    </w:p>
    <w:p>
      <w:r>
        <w:t xml:space="preserve">Nainen on saanut syytteen Surreyssä sijaitsevasta kiinteistöstä kuolleena löydetyn miehen murhasta.</w:t>
      </w:r>
    </w:p>
    <w:p>
      <w:r>
        <w:rPr>
          <w:b/>
          <w:u w:val="single"/>
        </w:rPr>
        <w:t xml:space="preserve">Asiakirjan numero 5988</w:t>
      </w:r>
    </w:p>
    <w:p>
      <w:r>
        <w:t xml:space="preserve">Flint pari "erittäin onnekas" jälkeen tasainen palo pelastus</w:t>
      </w:r>
    </w:p>
    <w:p>
      <w:r>
        <w:t xml:space="preserve">Pohjois-Walesin palo- ja pelastuspalvelu ilmoitti, että alla olevan myymälän työntekijä hälytti sen torstaina Flintin Chester Streetillä sijaitsevaan tulipaloon. Tulipalon uskotaan saaneen alkunsa uppokuumentimesta. Vanhempi paloturvallisuuspäällikkö Kevin Roberts sanoi: "Pariskunta sai happihoitoa tapahtumapaikalla, ja he olivat erittäin onnekkaita, kun pääsivät vahingoittumattomina pois. "Tämä tulipalo olisi hyvin helposti voinut jäädä huomaamatta ja johtaa vakavampiin vammoihin tai jopa kuolemaan." Hän sanoi, että on "elintärkeää", että kodeissa on savuhälyttimet.</w:t>
      </w:r>
    </w:p>
    <w:p>
      <w:r>
        <w:rPr>
          <w:b/>
        </w:rPr>
        <w:t xml:space="preserve">Yhteenveto</w:t>
      </w:r>
    </w:p>
    <w:p>
      <w:r>
        <w:t xml:space="preserve">Pariskunta oli "erittäin onnekas" pelastuessaan tulipalosta asunnossaan, jossa ei ollut toimivia savuhälyttimiä.</w:t>
      </w:r>
    </w:p>
    <w:p>
      <w:r>
        <w:rPr>
          <w:b/>
          <w:u w:val="single"/>
        </w:rPr>
        <w:t xml:space="preserve">Asiakirjan numero 5989</w:t>
      </w:r>
    </w:p>
    <w:p>
      <w:r>
        <w:t xml:space="preserve">Pohjois-Belfast: Koteja evakuoitu Pohjois-Belfastin tuhopolttoiskun jälkeen</w:t>
      </w:r>
    </w:p>
    <w:p>
      <w:r>
        <w:t xml:space="preserve">Kingston Courtissa sijaitsevan talon takaosaan oli sijoitettu roskia, jotka sytytettiin tuleen noin kello 01.00 BST. Naapuritalot evakuoitiin, kun kaasuputki repesi. Kukaan ei ollut kiinteistössä tuolloin, mutta poliisin mukaan tapaus, jota käsitellään tuhopolttoiskuna, aiheutti "merkittävän riskin" lähistöllä asuville. PSNI Det Serg Natalie Moore sanoi: "Onneksi pelastuspalvelut saapuivat paikalle ja pystyivät hoitamaan tapauksen ja siirtämään ihmiset pois vaarasta ennen kuin tulipalo levisi."</w:t>
      </w:r>
    </w:p>
    <w:p>
      <w:r>
        <w:rPr>
          <w:b/>
        </w:rPr>
        <w:t xml:space="preserve">Yhteenveto</w:t>
      </w:r>
    </w:p>
    <w:p>
      <w:r>
        <w:t xml:space="preserve">Belfastin pohjoisosassa sijaitsevia koteja evakuoitiin sunnuntaiaamuna, kun kaasulinja rikkoutui epäillyn tuhopolttoiskun seurauksena.</w:t>
      </w:r>
    </w:p>
    <w:p>
      <w:r>
        <w:rPr>
          <w:b/>
          <w:u w:val="single"/>
        </w:rPr>
        <w:t xml:space="preserve">Asiakirjan numero 5990</w:t>
      </w:r>
    </w:p>
    <w:p>
      <w:r>
        <w:t xml:space="preserve">Mies oikeudessa kumppanin murhasta Louthissa</w:t>
      </w:r>
    </w:p>
    <w:p>
      <w:r>
        <w:t xml:space="preserve">Marie Gibson, 35, julistettiin kuolleeksi kotonaan Lacey Gardensissa, Louthissa, lauantaina, kertoi poliisi. Shane Murphy, 27, Little Lanelta, Louthista, saapui aiemmin Lincolnin tuomaristuomioistuimeen, ja hänet määrättiin saapumaan Lincolnin kruununoikeuteen tiistaina. Lincolnshiren poliisi vetoaa silminnäkijöihin, jotka olivat alueella varhain lauantaina iltapäivällä.</w:t>
      </w:r>
    </w:p>
    <w:p>
      <w:r>
        <w:rPr>
          <w:b/>
        </w:rPr>
        <w:t xml:space="preserve">Yhteenveto</w:t>
      </w:r>
    </w:p>
    <w:p>
      <w:r>
        <w:t xml:space="preserve">Mies on saapunut oikeuteen syytettynä kumppaninsa murhasta tämän kotona Lincolnshiressä.</w:t>
      </w:r>
    </w:p>
    <w:p>
      <w:r>
        <w:rPr>
          <w:b/>
          <w:u w:val="single"/>
        </w:rPr>
        <w:t xml:space="preserve">Asiakirjan numero 5991</w:t>
      </w:r>
    </w:p>
    <w:p>
      <w:r>
        <w:t xml:space="preserve">Bodnant Garden avaa Far Endin ensimmäistä kertaa 140 vuoteen</w:t>
      </w:r>
    </w:p>
    <w:p>
      <w:r>
        <w:t xml:space="preserve">Bodnant Gardenin henkilökunta on käyttänyt viisi vuotta Far Endin kunnostamiseen osana 80 hehtaarin (32 hehtaarin) aluetta, joka tunnetaan kasvitieteellisistä kokoelmistaan. Far Endinin vuonna 1874 perustanut Henry Pochin suunnitteli sen villiintyneeksi puutarhaksi. National Trustin hallinnoima puutarha on kooltaan neljä hehtaaria (10 eekkeriä). Far Endiin kuuluu pieni järvi, joka tunnetaan nimellä luistelulampi ja jolla on oma saarensa, sekä venevaja.</w:t>
      </w:r>
    </w:p>
    <w:p>
      <w:r>
        <w:rPr>
          <w:b/>
        </w:rPr>
        <w:t xml:space="preserve">Yhteenveto</w:t>
      </w:r>
    </w:p>
    <w:p>
      <w:r>
        <w:t xml:space="preserve">Osa tunnetusta Conwy Valleyn puutarhasta on avattu yleisölle ensimmäistä kertaa sen jälkeen, kun se perustettiin 140 vuotta sitten.</w:t>
      </w:r>
    </w:p>
    <w:p>
      <w:r>
        <w:rPr>
          <w:b/>
          <w:u w:val="single"/>
        </w:rPr>
        <w:t xml:space="preserve">Asiakirjan numero 5992</w:t>
      </w:r>
    </w:p>
    <w:p>
      <w:r>
        <w:t xml:space="preserve">Nainen kuoli joulupäivän onnettomuudessa Cheshiressä</w:t>
      </w:r>
    </w:p>
    <w:p>
      <w:r>
        <w:t xml:space="preserve">Se tapahtui A536 Macclesfield Roadilla, North Rodessa, Cheshiressä, noin klo 16:15 GMT. Cheshirestä kotoisin oleva 46-vuotias nainen oli yksi kuljettajista, ja hän kuoli onnettomuuspaikalla. Stockportista kotoisin oleva mies pidätettiin epäiltynä huumausaineen vaikutuksen alaisena ajamisesta ja kuolemantuottamuksesta vaarallisessa ajossa, Cheshiren poliisi kertoi. Hänet on vapautettu tutkimusten jatkuessa. Poliisi vetoaa silminnäkijöihin.</w:t>
      </w:r>
    </w:p>
    <w:p>
      <w:r>
        <w:rPr>
          <w:b/>
        </w:rPr>
        <w:t xml:space="preserve">Yhteenveto</w:t>
      </w:r>
    </w:p>
    <w:p>
      <w:r>
        <w:t xml:space="preserve">Mies on pidätetty sen jälkeen, kun nainen kuoli kahden auton kolarissa joulupäivänä.</w:t>
      </w:r>
    </w:p>
    <w:p>
      <w:r>
        <w:rPr>
          <w:b/>
          <w:u w:val="single"/>
        </w:rPr>
        <w:t xml:space="preserve">Asiakirjan numero 5993</w:t>
      </w:r>
    </w:p>
    <w:p>
      <w:r>
        <w:t xml:space="preserve">A14-kuorma-auton kuljettaja herää ja huomaa ohjaamon olevan tulessa Cambridgeshiressä.</w:t>
      </w:r>
    </w:p>
    <w:p>
      <w:r>
        <w:t xml:space="preserve">Tulipalo syttyi Cambridgeshiren Spaldwickin lähellä länteen menevällä ajoradalla noin klo 06:50 BST. A14 jouduttiin sulkemaan Spaldwickin liittymän 18 ja Kimboltonin liittymän 16 välillä. Poliisin mukaan kuorma-auton kuljettaja nukkui ohjaamossaan, mutta tulipalo herätti hänet ja hän selvisi vammoitta. Yksi kaista tiellä on sittemmin avattu uudelleen.</w:t>
      </w:r>
    </w:p>
    <w:p>
      <w:r>
        <w:rPr>
          <w:b/>
        </w:rPr>
        <w:t xml:space="preserve">Yhteenveto</w:t>
      </w:r>
    </w:p>
    <w:p>
      <w:r>
        <w:t xml:space="preserve">Nukkuva kuorma-autonkuljettaja selvisi onnekkaasti, kun hän herätessään huomasi ajoneuvonsa olevan tulessa.</w:t>
      </w:r>
    </w:p>
    <w:p>
      <w:r>
        <w:rPr>
          <w:b/>
          <w:u w:val="single"/>
        </w:rPr>
        <w:t xml:space="preserve">Asiakirjan numero 5994</w:t>
      </w:r>
    </w:p>
    <w:p>
      <w:r>
        <w:t xml:space="preserve">Shetlandin kaasulaitoksen palkkausta koskeva lakko peruuntuu</w:t>
      </w:r>
    </w:p>
    <w:p>
      <w:r>
        <w:t xml:space="preserve">Ensi viikolla yli 80 Akerin työntekijää Totalin hallinnoimalla laitoksella oli määrä lakkoilla lomapalkkoja koskevan riidan vuoksi. Unite-liiton järjestämän äänestyksen tulos osoitti, että enemmistö jäsenistä hyväksyisi sopimuksen. Se sisältää kertakorvauksen ja palkankorotuksen. Laitoksessa käsitellään noin 10 prosenttia Yhdistyneen kuningaskunnan kaasutoimituksista.</w:t>
      </w:r>
    </w:p>
    <w:p>
      <w:r>
        <w:rPr>
          <w:b/>
        </w:rPr>
        <w:t xml:space="preserve">Yhteenveto</w:t>
      </w:r>
    </w:p>
    <w:p>
      <w:r>
        <w:t xml:space="preserve">Shetlandin kaasulaitoksen työtaistelutoimet on lopetettu sen jälkeen, kun työntekijät hyväksyivät uuden palkkatarjouksen.</w:t>
      </w:r>
    </w:p>
    <w:p>
      <w:r>
        <w:rPr>
          <w:b/>
          <w:u w:val="single"/>
        </w:rPr>
        <w:t xml:space="preserve">Asiakirjan numero 5995</w:t>
      </w:r>
    </w:p>
    <w:p>
      <w:r>
        <w:t xml:space="preserve">Guernseyn terveyspomot keskustelevat alkoholin vähimmäishinnasta</w:t>
      </w:r>
    </w:p>
    <w:p>
      <w:r>
        <w:t xml:space="preserve">Ajatuksesta on tarkoitus keskustella terveys- ja sosiaalipalvelujen osastossa (HSSD). Englannissa ja Walesissa hallitus ehdottaa alkoholin vähimmäishinnaksi 40 penniä alkoholiyksikköä kohti, jotta voitaisiin torjua humalajuomista. Tohtori Nikki Brink HSSD:stä sanoi, että hän aikoo seurata ehdotuksia nähdäkseen, miten niitä voitaisiin soveltaa Guernseyssä.</w:t>
      </w:r>
    </w:p>
    <w:p>
      <w:r>
        <w:rPr>
          <w:b/>
        </w:rPr>
        <w:t xml:space="preserve">Yhteenveto</w:t>
      </w:r>
    </w:p>
    <w:p>
      <w:r>
        <w:t xml:space="preserve">Guernseyn terveysviranomaiset harkitsevat alkoholijuomien vähimmäishinnoittelua, on kerrottu BBC:lle.</w:t>
      </w:r>
    </w:p>
    <w:p>
      <w:r>
        <w:rPr>
          <w:b/>
          <w:u w:val="single"/>
        </w:rPr>
        <w:t xml:space="preserve">Asiakirjan numero 5996</w:t>
      </w:r>
    </w:p>
    <w:p>
      <w:r>
        <w:t xml:space="preserve">Blue Islands -lentoyhtiö liikennöi Liverpool-Guernsey-reittiä</w:t>
      </w:r>
    </w:p>
    <w:p>
      <w:r>
        <w:t xml:space="preserve">Viikoittaiset suorat lennot Liverpoolin John Lennonin lentoasemalta saarelle alkavat kesäkuusta syyskuuhun 2016. Blue Islandsin toimitusjohtaja Rob Veron sanoi: "Odotamme innolla, että saamme toivottaa tervetulleeksi yhä enemmän vierailijoita tutustumaan kauniiseen Guernseyn Bailiwickiin." Lentoyhtiö liikennöi jo Geneveen, London Cityyn ja Southamptoniin.</w:t>
      </w:r>
    </w:p>
    <w:p>
      <w:r>
        <w:rPr>
          <w:b/>
        </w:rPr>
        <w:t xml:space="preserve">Yhteenveto</w:t>
      </w:r>
    </w:p>
    <w:p>
      <w:r>
        <w:t xml:space="preserve">Blue Islands liikennöi uutta lentoreittiä Liverpoolista Guernseyyn, ilmoitti Kanaalisaarilla toimiva lentoyhtiö.</w:t>
      </w:r>
    </w:p>
    <w:p>
      <w:r>
        <w:rPr>
          <w:b/>
          <w:u w:val="single"/>
        </w:rPr>
        <w:t xml:space="preserve">Asiakirjan numero 5997</w:t>
      </w:r>
    </w:p>
    <w:p>
      <w:r>
        <w:t xml:space="preserve">A34:n kuorma-autokolari: Matkustajan kuolema: Kaksi vangittua</w:t>
      </w:r>
    </w:p>
    <w:p>
      <w:r>
        <w:t xml:space="preserve">Ian Messenger kuoli onnettomuudessa, joka sattui 12. lokakuuta A34-tien pohjoispuolella lähellä Abingdonia Oxfordshiren osavaltiossa. Hän oli matkustajana pakettiautossa, jota kuljetti Barry Smith, 65. Pakettiauto törmäsi kuorma-autoon, jota ajoi 49-vuotias Plamen Atanasov. Miehet tunnustivat torstaina syyllisyytensä kuoleman aiheuttamiseen huolimattomalla ajotavalla, ja heille määrättiin kuuden kuukauden vankeusrangaistus. Northamptonissa Quernstone Lanella asuva Smith ja Southamptonissa Violet Roadilla asuva Atanasov saapuivat Wood Green Crown Courtin eteen, ja heidät määrättiin myös 12 kuukauden ajokieltoon.</w:t>
      </w:r>
    </w:p>
    <w:p>
      <w:r>
        <w:rPr>
          <w:b/>
        </w:rPr>
        <w:t xml:space="preserve">Yhteenveto</w:t>
      </w:r>
    </w:p>
    <w:p>
      <w:r>
        <w:t xml:space="preserve">Kaksi miestä on vangittu matkustajan kuoleman aiheuttamisesta kahden ajoneuvon kolarissa kaksikaistaisella tiellä.</w:t>
      </w:r>
    </w:p>
    <w:p>
      <w:r>
        <w:rPr>
          <w:b/>
          <w:u w:val="single"/>
        </w:rPr>
        <w:t xml:space="preserve">Asiakirjan numero 5998</w:t>
      </w:r>
    </w:p>
    <w:p>
      <w:r>
        <w:t xml:space="preserve">Älykkäitä matkakortteja ehdotetaan Oxfordshireen</w:t>
      </w:r>
    </w:p>
    <w:p>
      <w:r>
        <w:t xml:space="preserve">Integroitu matkakortti muistuttaa Lontoon Oyster Card -järjestelmää ja on konservatiivijohtoisen valtuuston johtajan Ian Hudspethin idea. Valtuusto ilmoitti, että se neuvottelee paikallisten bussiyhtiöiden kanssa koko maakunnan laajuisesta käyttömahdollisuudesta. Viranomaisen mukaan harkitaan myös älypuhelinsovellusta ennakkomaksuja ja varauksia varten. Neuvoston luvut ovat osoittaneet, että Oxfordissa on yksi Yhdistyneen kuningaskunnan suurimmista bussiliikenteen käyttöasteista, sillä noin 50 prosenttia kaikista matkoista kaupungissa ja sen ympäristössä tehdään bussilla.</w:t>
      </w:r>
    </w:p>
    <w:p>
      <w:r>
        <w:rPr>
          <w:b/>
        </w:rPr>
        <w:t xml:space="preserve">Yhteenveto</w:t>
      </w:r>
    </w:p>
    <w:p>
      <w:r>
        <w:t xml:space="preserve">Oxfordshiressä ehdotetaan matkakorttia, jolla voi maksaa bussimatkoja ja pysäköintipaikkoja.</w:t>
      </w:r>
    </w:p>
    <w:p>
      <w:r>
        <w:rPr>
          <w:b/>
          <w:u w:val="single"/>
        </w:rPr>
        <w:t xml:space="preserve">Asiakirjan numero 5999</w:t>
      </w:r>
    </w:p>
    <w:p>
      <w:r>
        <w:t xml:space="preserve">Kadonneet koirat pelastettiin viemäristä Buryssa</w:t>
      </w:r>
    </w:p>
    <w:p>
      <w:r>
        <w:t xml:space="preserve">Koirat löydettiin sen jälkeen, kun palomiehet menivät maalle Townfield Closeen Buryssa noin kello 01:00 BST. Vartiopäällikkö Roy Grundy kertoi, että ne olivat "juuttuneet kuuden metrin syvyyteen metrin levyiseen viemäriputkeen". Hän lisäsi, että kun koirat oli saatu ulos, ne olivat "hyvin märkiä, likaisia ja nuhjuisia, mutta onneksi kunnossa". "Koirat olivat olleet kateissa pari päivää, ja niiden omistajat olivat laittaneet alueelle julisteita", hän sanoi. "Teimme hitaasti ja varovasti töitä saadaksemme ne ulos. "Hengityslaitteita käyttävä palomies laskeutui putkeen köysipelastuslaitteilla ja pelasti koirat yksi kerrallaan."</w:t>
      </w:r>
    </w:p>
    <w:p>
      <w:r>
        <w:rPr>
          <w:b/>
        </w:rPr>
        <w:t xml:space="preserve">Yhteenveto</w:t>
      </w:r>
    </w:p>
    <w:p>
      <w:r>
        <w:t xml:space="preserve">Pari koiraa, jotka olivat olleet "kadoksissa pari päivää", on pelastettu viemäriputkesta Suur-Manchesterissa.</w:t>
      </w:r>
    </w:p>
    <w:p>
      <w:r>
        <w:rPr>
          <w:b/>
          <w:u w:val="single"/>
        </w:rPr>
        <w:t xml:space="preserve">Asiakirjan numero 6000</w:t>
      </w:r>
    </w:p>
    <w:p>
      <w:r>
        <w:t xml:space="preserve">Aberdeenin kolmas Don-joen ylityspaikka joutuu oikeuskäsittelyyn</w:t>
      </w:r>
    </w:p>
    <w:p>
      <w:r>
        <w:t xml:space="preserve">Hankkeen kannattajat väittävät, että silta helpottaisi Tillydronen alueen liikenneruuhkia. Nyt asukkaat, joista osalle on annettu pakkolunastusmääräys, ovat nostamassa kanteen Court of Sessionissa. Aberdeenin kaupunginvaltuusto ilmoitti, ettei se ollut saanut vahvistusta kanteesta.</w:t>
      </w:r>
    </w:p>
    <w:p>
      <w:r>
        <w:rPr>
          <w:b/>
        </w:rPr>
        <w:t xml:space="preserve">Yhteenveto</w:t>
      </w:r>
    </w:p>
    <w:p>
      <w:r>
        <w:t xml:space="preserve">Kolmannen Don-joen ylittävän sillan rakentamista Aberdeeniin koskevien suunnitelmien vastustajat ovat nostaneet kanteen ylityksen estämiseksi.</w:t>
      </w:r>
    </w:p>
    <w:p>
      <w:r>
        <w:rPr>
          <w:b/>
          <w:u w:val="single"/>
        </w:rPr>
        <w:t xml:space="preserve">Asiakirjan numero 6001</w:t>
      </w:r>
    </w:p>
    <w:p>
      <w:r>
        <w:t xml:space="preserve">Aberdeen FC:n uuden stadionin erikoiskokous neuvostossa on tarkoitus järjestää tänään</w:t>
      </w:r>
    </w:p>
    <w:p>
      <w:r>
        <w:t xml:space="preserve">Seura pani lokakuussa jäihin suunnitelmat 50 miljoonan punnan stadionista ja harjoitustiloista Kingsfordissa, lähellä Westhilliä. Aberdeenin kaupunginvaltuuston ylimääräinen kokous pidetään 29. tammikuuta kello 10.30 alkaen. Ennakkokuuleminen järjestetään 17. tammikuuta kello 9.30 alkaen. Aberdeen FC:n puheenjohtaja Stewart Milne sanoi: "Olemme erittäin tyytyväisiä siihen, että saamme päätöksen tammikuun loppuun mennessä, ja olemme hiljaa luottavaisia, että saamme oikean lopputuloksen." Vastustajat haluavat seuran etsivän muualta.</w:t>
      </w:r>
    </w:p>
    <w:p>
      <w:r>
        <w:rPr>
          <w:b/>
        </w:rPr>
        <w:t xml:space="preserve">Yhteenveto</w:t>
      </w:r>
    </w:p>
    <w:p>
      <w:r>
        <w:t xml:space="preserve">Erilliskokoukselle, jossa päätetään, myönnetäänkö Aberdeen FC:lle lupa uuden stadionin rakentamiseen, on asetettu päivämäärä.</w:t>
      </w:r>
    </w:p>
    <w:p>
      <w:r>
        <w:rPr>
          <w:b/>
          <w:u w:val="single"/>
        </w:rPr>
        <w:t xml:space="preserve">Asiakirjan numero 6002</w:t>
      </w:r>
    </w:p>
    <w:p>
      <w:r>
        <w:t xml:space="preserve">Covehithen rannalta poistettu sinappikaasumörssäri</w:t>
      </w:r>
    </w:p>
    <w:p>
      <w:r>
        <w:t xml:space="preserve">Ruosteinen metallisylinteri, jossa oli evät, löytyi lauantaina Covehithen rannalta Suffolkissa. Poliisin mukaan paikalle kutsuttiin puolustusministeriön pomminpurkuyksikkö Colchesterista. Poliisi sanoi: "He vahvistivat, että kyseessä oli kranaatinheitin, joka olisi sisältänyt sinappikaasua tai räjähdysainetta." Facebook-julkaisussaan poliisi sanoi, että kranaatinheitin oli "inertti" ja "poistettu ilman välikohtauksia". Sinappikaasua käytettiin aseena ensimmäisessä maailmansodassa, ja se kiellettiin vuonna 1925 tehdyssä Geneven pöytäkirjassa.</w:t>
      </w:r>
    </w:p>
    <w:p>
      <w:r>
        <w:rPr>
          <w:b/>
        </w:rPr>
        <w:t xml:space="preserve">Yhteenveto</w:t>
      </w:r>
    </w:p>
    <w:p>
      <w:r>
        <w:t xml:space="preserve">Rannalta on poistettu kranaatinheitin, joka on todennäköisesti sisältänyt sinappikaasua tai räjähdysainetta.</w:t>
      </w:r>
    </w:p>
    <w:p>
      <w:r>
        <w:rPr>
          <w:b/>
          <w:u w:val="single"/>
        </w:rPr>
        <w:t xml:space="preserve">Asiakirjan numero 6003</w:t>
      </w:r>
    </w:p>
    <w:p>
      <w:r>
        <w:t xml:space="preserve">Varoja Skotlannin saaristokulttuurin teemavuoden edistämiseen</w:t>
      </w:r>
    </w:p>
    <w:p>
      <w:r>
        <w:t xml:space="preserve">Juhlallisuuksia ja tapahtumia järjestetään eri puolilla sisä- ja ulko-Hebridejä, Orkneysaarta ja Shetlandia. Suuri osa rahoista, 820 000 puntaa, on saatu Euroopan aluekehitysrahastosta. Kulttuuriministeri Fiona Hyslop ilmoitti rahoituksesta vieraillessaan Lewisissa Länsisaarilla. Skotlannin hallituksen mukana oleva Highlands and Islands Convention sopi vuonna 2008, että vuosi 2011 on Skotlannin saaristokulttuurin vuosi. Viimeisimmän, vuonna 2001 tehdyn väestönlaskennan mukaan Skotlannin asutuilla saarilla asui 99 739 ihmistä.</w:t>
      </w:r>
    </w:p>
    <w:p>
      <w:r>
        <w:rPr>
          <w:b/>
        </w:rPr>
        <w:t xml:space="preserve">Yhteenveto</w:t>
      </w:r>
    </w:p>
    <w:p>
      <w:r>
        <w:t xml:space="preserve">Yli 1,8 miljoonaa puntaa julkista rahaa on myönnetty Skotlannin saaristokulttuurivuoden 2011 edistämiseen.</w:t>
      </w:r>
    </w:p>
    <w:p>
      <w:r>
        <w:rPr>
          <w:b/>
          <w:u w:val="single"/>
        </w:rPr>
        <w:t xml:space="preserve">Asiakirjan numero 6004</w:t>
      </w:r>
    </w:p>
    <w:p>
      <w:r>
        <w:t xml:space="preserve">Chilen pahin maastopalo tuhoaa kaupunkia avun saapuessa paikalle</w:t>
      </w:r>
    </w:p>
    <w:p>
      <w:r>
        <w:t xml:space="preserve">Venäjä on lähettänyt supertankkerikoneen, joka pystyy kuljettamaan tonneittain vettä tulipalojen sammuttamiseksi. Voimakkaat tuulet, korkeat lämpötilat ja pitkittynyt kuivuus lietsovat nopeasti leviäviä tulipaloja, jotka ovat pääasiassa Chilen keskiosissa. Yksi kaupunki, Santa Olga, on tuhoutunut tulipaloissa.</w:t>
      </w:r>
    </w:p>
    <w:p>
      <w:r>
        <w:rPr>
          <w:b/>
        </w:rPr>
        <w:t xml:space="preserve">Yhteenveto</w:t>
      </w:r>
    </w:p>
    <w:p>
      <w:r>
        <w:t xml:space="preserve">Chileen on saapunut lisää kansainvälistä apua auttamaan maata torjumaan sen modernin historian pahinta maastopaloa.</w:t>
      </w:r>
    </w:p>
    <w:p>
      <w:r>
        <w:rPr>
          <w:b/>
          <w:u w:val="single"/>
        </w:rPr>
        <w:t xml:space="preserve">Asiakirjan numero 6005</w:t>
      </w:r>
    </w:p>
    <w:p>
      <w:r>
        <w:t xml:space="preserve">Murhasta pidätys miehen kuoleman jälkeen Leicesterissä</w:t>
      </w:r>
    </w:p>
    <w:p>
      <w:r>
        <w:t xml:space="preserve">Pelastuslaitos kutsuttiin Sylvan Streetillä sijaitsevaan taloon sunnuntaina kello 03.20 BST, kun mies oli loukkaantunut vakavasti. 26-vuotias mies vietiin sairaalaan, jossa hän myöhemmin kuoli. Katu on eristetty Pool Roadin ja Beatrice Roadin risteysten väliseltä alueelta rikosteknisten tutkimusten ajaksi.</w:t>
      </w:r>
    </w:p>
    <w:p>
      <w:r>
        <w:rPr>
          <w:b/>
        </w:rPr>
        <w:t xml:space="preserve">Yhteenveto</w:t>
      </w:r>
    </w:p>
    <w:p>
      <w:r>
        <w:t xml:space="preserve">23-vuotias nainen on pidätetty murhasta epäiltynä miehen kuoleman jälkeen Leicesterissä.</w:t>
      </w:r>
    </w:p>
    <w:p>
      <w:r>
        <w:rPr>
          <w:b/>
          <w:u w:val="single"/>
        </w:rPr>
        <w:t xml:space="preserve">Asiakirjan numero 6006</w:t>
      </w:r>
    </w:p>
    <w:p>
      <w:r>
        <w:t xml:space="preserve">Uusi 20 tuulivoimalan tuulivoimapuisto Moyissa lähellä Invernessiä hyväksytään.</w:t>
      </w:r>
    </w:p>
    <w:p>
      <w:r>
        <w:t xml:space="preserve">Äskettäin julkaistussa päätöksessä Skotlannin hallituksen nimittämä raportoija hyväksyi valituksen ja myönsi täyden rakennusluvan. Lupaan liittyy useita suunnittelua koskevia ehtoja. Kehittäjä Carbon Free Moy Limited on ehdottanut 20 turbiinin rakentamista alueelle. Se jätti suunnitteluhakemuksen Highland Councilille huhtikuussa 2011. Yritys valitti asiasta marraskuussa 2011 Skotlannin hallitukselle, koska paikallisviranomaiset eivät tehneet päätöstä lakisääteisessä neljän kuukauden määräajassa. Carbon Freen johtaja Dominic Farrugia sanoi, että yritys oli käyttänyt kaksi vuotta suunnitellessaan tuulipuistoa, joka sopisi paikkaan ja ympäristöön. Hän lisäsi: "Jatkamme yhteydenpitoa paikallisyhteisön kanssa rakennusvaiheen valmisteluvaiheessa." Hän lisäsi: "Jatkamme yhteydenpitoa paikallisyhteisön kanssa rakennusvaiheen valmisteluvaiheessa."</w:t>
      </w:r>
    </w:p>
    <w:p>
      <w:r>
        <w:rPr>
          <w:b/>
        </w:rPr>
        <w:t xml:space="preserve">Yhteenveto</w:t>
      </w:r>
    </w:p>
    <w:p>
      <w:r>
        <w:t xml:space="preserve">Rakennuttaja on voittanut valituksensa Highland Councilin päätöksestä, jonka mukaan Highland Council ei ole tehnyt päätöstä sen suunnitelmasta rakentaa tuulipuisto Moyn lähelle Invernessiä.</w:t>
      </w:r>
    </w:p>
    <w:p>
      <w:r>
        <w:rPr>
          <w:b/>
          <w:u w:val="single"/>
        </w:rPr>
        <w:t xml:space="preserve">Asiakirjan numero 6007</w:t>
      </w:r>
    </w:p>
    <w:p>
      <w:r>
        <w:t xml:space="preserve">21st Century Foxin voitot nousevat vahvan elokuvatuloksen ansiosta</w:t>
      </w:r>
    </w:p>
    <w:p>
      <w:r>
        <w:t xml:space="preserve">Yhtiö kertoi myös, että liikevaihto nousi 8,42 miljardiin dollariin, mikä on 17 prosenttia enemmän kuin viime vuoden vastaavana aikana. Foxia auttoi X-Men: Days of Future Past, Rio 2 ja The Fault in Our Stars -elokuvien menestys. Yhtiön osakkeet nousivat 2 % jälkikaupankäynnissä. "Tilikauden päättyessä luotan edelleen kykyymme toteuttaa kasvusuunnitelmaamme ja tuottaa arvoa osakkeenomistajillemme", Murdoch sanoi tuloksen yhteydessä antamassaan lausunnossa.</w:t>
      </w:r>
    </w:p>
    <w:p>
      <w:r>
        <w:rPr>
          <w:b/>
        </w:rPr>
        <w:t xml:space="preserve">Yhteenveto</w:t>
      </w:r>
    </w:p>
    <w:p>
      <w:r>
        <w:t xml:space="preserve">Rupert Murdochin 21st Century Fox raportoi 999 miljoonan dollarin (624 miljoonan punnan) voitoista kolmannella vuosineljänneksellä, mikä johtui sen elokuva- ja kaapelitelevisioyksiköiden vahvoista tuloksista.</w:t>
      </w:r>
    </w:p>
    <w:p>
      <w:r>
        <w:rPr>
          <w:b/>
          <w:u w:val="single"/>
        </w:rPr>
        <w:t xml:space="preserve">Asiakirjan numero 6008</w:t>
      </w:r>
    </w:p>
    <w:p>
      <w:r>
        <w:t xml:space="preserve">Irlannin vaalit: Micheál Martin "tukee Fine Gaelin vähemmistöhallitusta".</w:t>
      </w:r>
    </w:p>
    <w:p>
      <w:r>
        <w:t xml:space="preserve">Martin lisäsi, että vaikka Fianna Fáil helpottaisi tilannetta, se ei suostuisi hallitusohjelmaan. Hän sanoi, että yhteisymmärryksiä annettaisiin, mutta hän ei tehnyt selväksi, olisivatko ne kirjallisia vai eivät. FF kampanjoi hiljattain pidetyissä vaaleissa väistyvää Fine Gaelin hallitusta vastaan. Irlannin tasavallan kahden suurimman poliittisen puolueen väliset neuvottelut vähemmistöhallituksen muodostamisesta jatkuvat tänään. Molemmat osapuolet kuvailivat perjantaina käytyjä keskusteluja "rakentaviksi". Helmikuun vaalien jälkeen Fine Gaelilla oli 50 paikkaa, Fianna Fáililla 44, Sinn Féinillä 23 ja työväenpuolueella seitsemän. Yksikään puolue ei kuitenkaan pystynyt muodostamaan enemmistöhallitusta, eivätkä TD:t ole onnistuneet valitsemaan johtajaa kolmesti aiemmin.</w:t>
      </w:r>
    </w:p>
    <w:p>
      <w:r>
        <w:rPr>
          <w:b/>
        </w:rPr>
        <w:t xml:space="preserve">Yhteenveto</w:t>
      </w:r>
    </w:p>
    <w:p>
      <w:r>
        <w:t xml:space="preserve">Fianna Fáilin johtaja Micheál Martin on sanonut, että jos uudet vaalit halutaan välttää, hänen puolueensa tukee Fine Gaelin vähemmistöhallitusta.</w:t>
      </w:r>
    </w:p>
    <w:p>
      <w:r>
        <w:rPr>
          <w:b/>
          <w:u w:val="single"/>
        </w:rPr>
        <w:t xml:space="preserve">Asiakirjan numero 6009</w:t>
      </w:r>
    </w:p>
    <w:p>
      <w:r>
        <w:t xml:space="preserve">Pidätyksiä Highgaten oppilaiden annettua "kannabiskarkkeja</w:t>
      </w:r>
    </w:p>
    <w:p>
      <w:r>
        <w:t xml:space="preserve">La Sainte Unionin katolisen koulun oppilaat tunsivat olonsa huonovointiseksi syötyään maanantaina makeisia, joiden uskottiin sisältävän kannabiksen vaikuttavaa ainetta THC:tä. Nainen, 24, ja mies, 41, pidätettiin epäiltynä kannabiksen hallussapidosta ja lasten laiminlyönnistä. Kenenkään ei todettu voivan vakavasti huonosti, poliisi kertoi. Pidätetty mies vapautettiin takuita vastaan, kun taas nainen on edelleen poliisin huostassa.</w:t>
      </w:r>
    </w:p>
    <w:p>
      <w:r>
        <w:rPr>
          <w:b/>
        </w:rPr>
        <w:t xml:space="preserve">Yhteenveto</w:t>
      </w:r>
    </w:p>
    <w:p>
      <w:r>
        <w:t xml:space="preserve">Kaksi ihmistä on pidätetty sen jälkeen, kun 17 lasta pohjois-lontoolaisessa koulussa vietiin sairaalaan syötyään "makeisia".</w:t>
      </w:r>
    </w:p>
    <w:p>
      <w:r>
        <w:rPr>
          <w:b/>
          <w:u w:val="single"/>
        </w:rPr>
        <w:t xml:space="preserve">Asiakirjan numero 6010</w:t>
      </w:r>
    </w:p>
    <w:p>
      <w:r>
        <w:t xml:space="preserve">Mies syytetään tuhopoltosta West Moorsin talopalon jälkeen</w:t>
      </w:r>
    </w:p>
    <w:p>
      <w:r>
        <w:t xml:space="preserve">Palomiehet kutsuttiin paikalle hoitamaan West Moorsin The Avenuella sijaitsevan omakotitalon tulipalo, joka syttyi varhain tiistaina iltapäivällä. Yhtä miestä hoidettiin sairaalassa rintakipujen vuoksi. Dorsetin poliisin mukaan Three Legged Crossista kotoisin olevaa 55-vuotiasta miestä syytetään tuhopoltosta ja häirinnästä. Hänen on määrä saapua myöhemmin Poole Magistrates Courtin eteen.</w:t>
      </w:r>
    </w:p>
    <w:p>
      <w:r>
        <w:rPr>
          <w:b/>
        </w:rPr>
        <w:t xml:space="preserve">Yhteenveto</w:t>
      </w:r>
    </w:p>
    <w:p>
      <w:r>
        <w:t xml:space="preserve">Miestä on syytetty tuhopoltosta sen jälkeen, kun tulipalo tuhosi talon Dorsetissa.</w:t>
      </w:r>
    </w:p>
    <w:p>
      <w:r>
        <w:rPr>
          <w:b/>
          <w:u w:val="single"/>
        </w:rPr>
        <w:t xml:space="preserve">Asiakirjan numero 6011</w:t>
      </w:r>
    </w:p>
    <w:p>
      <w:r>
        <w:t xml:space="preserve">Aberdeenin kuninkaallisen sairaalan tarkastusta laajennettiin.</w:t>
      </w:r>
    </w:p>
    <w:p>
      <w:r>
        <w:t xml:space="preserve">Healthcare Improvement Scotland on kertonut NHS Grampianille, että tarkistuksen soveltamisalaa laajennetaan. Tarkastus keskittyy jo nyt päivystysosastoon, yleiskirurgiaan ja vanhustenhoitoon. Päätös tehtiin sen jälkeen, kun tarkastusryhmä oli tarkastanut tietoja vierailun aikana.</w:t>
      </w:r>
    </w:p>
    <w:p>
      <w:r>
        <w:rPr>
          <w:b/>
        </w:rPr>
        <w:t xml:space="preserve">Yhteenveto</w:t>
      </w:r>
    </w:p>
    <w:p>
      <w:r>
        <w:t xml:space="preserve">Aberdeenin kuninkaallisen sairaalan tarkastus laajennetaan koskemaan myös synnytys- ja naistentautien hoitoa, BBC Scotland on saanut tietää.</w:t>
      </w:r>
    </w:p>
    <w:p>
      <w:r>
        <w:rPr>
          <w:b/>
          <w:u w:val="single"/>
        </w:rPr>
        <w:t xml:space="preserve">Asiakirjan numero 6012</w:t>
      </w:r>
    </w:p>
    <w:p>
      <w:r>
        <w:t xml:space="preserve">Invernessin kampuksen tiedeyksikön rakentaja nimitetty</w:t>
      </w:r>
    </w:p>
    <w:p>
      <w:r>
        <w:t xml:space="preserve">Highlands and Islands Enterprise (HIE) on nimittänyt Morrison Constructionin tekemään työt. Rakennuksen pitäisi valmistua ensi vuoden alussa. Inverness College UHI:n uuden rakennuksen rakentaminen kampukselle on jo pitkällä, ja se on tarkoitus avata opiskelijoille syksyllä 2015.</w:t>
      </w:r>
    </w:p>
    <w:p>
      <w:r>
        <w:rPr>
          <w:b/>
        </w:rPr>
        <w:t xml:space="preserve">Yhteenveto</w:t>
      </w:r>
    </w:p>
    <w:p>
      <w:r>
        <w:t xml:space="preserve">Urakoitsija on nimitetty rakentamaan 3 miljoonan punnan yksikkö, joka tarjoaa tilaa biotieteelliselle tutkimukselle uudella Invernessin kampuksella.</w:t>
      </w:r>
    </w:p>
    <w:p>
      <w:r>
        <w:rPr>
          <w:b/>
          <w:u w:val="single"/>
        </w:rPr>
        <w:t xml:space="preserve">Asiakirjan numero 6013</w:t>
      </w:r>
    </w:p>
    <w:p>
      <w:r>
        <w:t xml:space="preserve">Lloyds, uusi TSB-pankki ja miten se vaikuttaa asiakkaisiin.</w:t>
      </w:r>
    </w:p>
    <w:p>
      <w:r>
        <w:t xml:space="preserve">Kevin PeacheyHenkilökohtaisen rahoituksen toimittaja, BBC News Uuteen laitokseen liittyy epävarmuutta sen jälkeen, kun ehdotettu sopimus 631 konttorin myymisestä Co-opille kariutui. Sen sijaan TSB myydään pörssilistautumisen kautta, todennäköisesti vuoden 2014 lopulla. Lloyds Banking Groupin toimitusjohtaja Antonio Horta-Osorio sanoo, että siirtymä on asiakkaille "saumaton". Se ei vaikuta heidän tiliensä keskeisiin toimintoihin, eikä heidän tarvitse tehdä mitään tässä vaiheessa. Verkkosivustolla on kuitenkin ollut käynnistyspäivänä ongelmia.</w:t>
      </w:r>
    </w:p>
    <w:p>
      <w:r>
        <w:rPr>
          <w:b/>
        </w:rPr>
        <w:t xml:space="preserve">Yhteenveto</w:t>
      </w:r>
    </w:p>
    <w:p>
      <w:r>
        <w:t xml:space="preserve">Miljoonien Lloyds-asiakkaiden tilit siirretään uuteen itsenäiseen pankkiin nimeltä TSB.</w:t>
      </w:r>
    </w:p>
    <w:p>
      <w:r>
        <w:rPr>
          <w:b/>
          <w:u w:val="single"/>
        </w:rPr>
        <w:t xml:space="preserve">Asiakirjan numero 6014</w:t>
      </w:r>
    </w:p>
    <w:p>
      <w:r>
        <w:t xml:space="preserve">Ovatko kalakiintiöt saaneet tarpeekseen?</w:t>
      </w:r>
    </w:p>
    <w:p>
      <w:r>
        <w:t xml:space="preserve">Douglas FraserLiike- ja taloustoimittaja, Skotlanti Tiesimme, että kala oli tärkeä kysymys Euroopan ja Yhdistyneen kuningaskunnan tulevissa suhteissa, ja se jatkui tiettävästi myös viimeisinä tunteina ennen kauppasopimuksen julkistamista. Mutta myös ranskalaiset perunat? Nöyrästä tattiesta on tullut osa neuvotteluja, ja koska se on merkittävä Skotlannin vientituote, se on otettu kohteeksi painostamaan Lontoon hallitusta. Tämä liittyy "kolmannen maan" aseman hyväksymiseen osana Yhdistyneen kuningaskunnan ja Euroopan unionin välisiä suhteita. Tämä ei ole osa kauppaa haittaavien tullien ja kiintiöiden poistamista koskevaa sopimusta, vaan välttämätön lähtökohta kaikille kauppasuhteille, joita Britannialla on EU:n kanssa. Se on erityisen tärkeää maatalousviennille. Ja ennen kuin kauppasopimus julkistetaan kaikessa teknisessä jargonissaan (varo ristikkäisiä vastatoimia, ratchet-lauseketta, tietojen riittävyyttä ja pelagista vyöhykekiinnitystä), se mahdollistaa lihan, maitotuotteiden ja viljelykasvien viennin rajan yli. Mutta ei kaikkia viljelykasveja. Ainakin yksi tuote on jätetty sopimuksen ulkopuolelle, ja tarkoituksella. Siemenperunat eivät sisälly kauppaan, mutta ruokaperunat kyllä. Ruokaperunat ovat perunoita, jotka kuluttajat ostavat ja keittävät tai paahtavat muiden lisukkeiden kanssa joulukalkkunan kanssa. Siemenperunoita myydään viljelijöille lämpimämmillä alueilla, joilla perunoiden satoon vaikuttavat ympärivuotiset ötökät ja taudit. Kylmemmän ja kosteamman ilmastonsa ansiosta Skotlanti antaa perunoille tautivapaan alun, ja näitä siemenperunoita viedään Välimeren maihin täydentämään jatkuvasti vähenevää tuotantoa. Suurimmat asiakkaat ovat Pohjois-Afrikassa, ja 20 000 tonnia - noin viidennes Yhdistyneen kuningaskunnan kokonaisviennistä - on mennyt Euroopan unioniin. BBC:n maatalousalalle lähettämässä kirjeessä perusteluna on se, että Yhdistynyt kuningaskunta ei ole noudattanut EU:n vaatimuksia "dynaamisesta mukauttamisesta". Tällä on hyvin vähän tekemistä tattie-viljelyn kanssa ja kaikki liittyy tasapuolisiin toimintaedellytyksiin, jotka ovat olleet neuvottelujen keskeinen kiistakapula. Kyse on EU:n vaatimuksesta, jonka mukaan Yhdistyneen kuningaskunnan olisi vastattava Euroopan unionin ympäristö- tai työsuojelusääntelyn tason tuleviin parannuksiin. Porkkanaa ja keppiä Iso-Britannia on vastustanut tätä ja sanonut, ettei se halua EU:n asettavan omia normejaan. Tämä oli monien brexitin kannattajien mielestä brexitin ydin. Kompromissia saattaa syntyä, mutta se ei riitä eurooppalaisille, joten he vaativat hinnan - ja valitsevat siemenperunan. Miksi? No, kaupassa on kyse molempien osapuolten kannustimista parempaan tilanteeseen, mutta myös painostuksesta, jonka avulla toinen osapuoli joutuu antamaan periksi. EU:lla on kokemusta kauppakumppaneidensa, kuten Yhdysvaltojen, painostuskohteiden valinnasta. Siksi bourbonille ja muille yhdysvaltalaisille viskeille on asetettu 25 prosentin tulli vastatoimena Yhdysvaltojen teräs- ja alumiinitulleille. Republikaanien senaatin enemmistöjohtaja Mitch McConnell edustaa viskin tislauksen osavaltiota Kentuckya. Kun se siis etsi tuotetta, jolla se voisi painostaa Yhdistyneen kuningaskunnan hallitusta, se päätyi tuotteeseen, jota viljellään pääasiassa Perthshiren, Angusin, Aberdeenshiren ja Morayn kreivikunnissa. Mitä yhteistä niillä on poliittisesti? Niistä löytyy todennäköisimmin skotlantilaisia konservatiiveja. Brexitin politiikka ei pääty sopimukseen. Suuri osa siitä alkaa sopimuksesta. Sveitsin tavoin suhde Euroopan unioniin tulee olemaan lähes jatkuvaa neuvottelua - tarjotaan taloudellista porkkanaa ja heilutetaan poliittista keppiä.</w:t>
      </w:r>
    </w:p>
    <w:p>
      <w:r>
        <w:rPr>
          <w:b/>
        </w:rPr>
        <w:t xml:space="preserve">Yhteenveto</w:t>
      </w:r>
    </w:p>
    <w:p>
      <w:r>
        <w:t xml:space="preserve">Euroopan ja Yhdistyneen kuningaskunnan kauppasuhteiden lähtökohtana on kauppasopimuksesta riippumatta ollut "kolmannen maan asema", joka on elintärkeä, jotta maataloustuotteet voivat kulkea Englannin kanaalin ja Pohjanmeren yli. Euroopan unioni on kuitenkin poistanut sopimuksesta ainakin yhden viljelykasvin, siemenperunan, rangaistuksena siitä, että Yhdistynyt kuningaskunta kieltäytyy yhdenmukaistamasta yritystoiminnan sääntelyä ja standardeja Brysselin asettamien vaatimusten kanssa. Tämä viittaa siihen, että konservatiivihallitusta on painostettu poliittisesti, ja voimme odottaa, että sitä on tulossa paljon lisää.</w:t>
      </w:r>
    </w:p>
    <w:p>
      <w:r>
        <w:rPr>
          <w:b/>
          <w:u w:val="single"/>
        </w:rPr>
        <w:t xml:space="preserve">Asiakirjan numero 6015</w:t>
      </w:r>
    </w:p>
    <w:p>
      <w:r>
        <w:t xml:space="preserve">Cardigan RNLI:n miehistö voitti rohkeuspalkinnon St David Awardsissa</w:t>
      </w:r>
    </w:p>
    <w:p>
      <w:r>
        <w:t xml:space="preserve">Vaikeissa olosuhteissa tarvittiin neljä yritystä, ennen kuin Cardigan RNLI:n pelastusveneaseman Derek Pusey, Leonard Walters ja Clive Williams pelastivat heidät. Heidät palkittiin Cardiffissa torstaina järjestetyssä vuotuisessa St David Awards -tapahtumassa. Palkinnoilla tunnustetaan Walesin ihmisten saavutuksia kaikilla elämänaloilla. Kategorioihin kuuluvat kansalaisuus, kulttuuri, yrittäjyys ja innovaatiot. Pyöräilijä Geraint Thomas voitti urheilupalkinnon voitettuaan kultaa maantieajossa Glasgow'n kansainyhteisön kisoissa 2014. Hänen vanhempansa keräsivät kunnianosoituksen hänen puolestaan. Näyttelijä Michael Sheen voitti kansainvälisen palkinnon roolistaan UNICEF UK:n lähettiläänä.</w:t>
      </w:r>
    </w:p>
    <w:p>
      <w:r>
        <w:rPr>
          <w:b/>
        </w:rPr>
        <w:t xml:space="preserve">Yhteenveto</w:t>
      </w:r>
    </w:p>
    <w:p>
      <w:r>
        <w:t xml:space="preserve">Kolme RNLI:n miehistön jäsentä on tunnustettu rohkeudesta sen jälkeen, kun he vaaransivat henkensä pelastaakseen kaksi miestä, jotka vuorovesi katkaisi Ceredigionin yöllisessä pelastustehtävässä.</w:t>
      </w:r>
    </w:p>
    <w:p>
      <w:r>
        <w:rPr>
          <w:b/>
          <w:u w:val="single"/>
        </w:rPr>
        <w:t xml:space="preserve">Asiakirjan numero 6016</w:t>
      </w:r>
    </w:p>
    <w:p>
      <w:r>
        <w:t xml:space="preserve">Newmarketin onnettomuus: Kaksi miestä kuoli ja kaksi naista loukkaantui</w:t>
      </w:r>
    </w:p>
    <w:p>
      <w:r>
        <w:t xml:space="preserve">Volkswagen Golf ja Renault Laguna törmäsivät Exning Roadilla Newmarketissa, Suffolkissa, noin klo 23.50 BST sunnuntaina. Golfin 43-vuotias matkustaja ja Renaultin 20-vuotias kuljettaja kuolivat, kertoi poliisi. Loukkaantuneet naiset vietiin sairaalaan Cambridgeen. Tie pysyi suljettuna maanantaiaamuna Brickfields Avenuen ja Exningin kylän välillä. Poliisi on vedonnut silminnäkijöihin. Aiheeseen liittyvät Internet-linkit Suffolkin poliisi</w:t>
      </w:r>
    </w:p>
    <w:p>
      <w:r>
        <w:rPr>
          <w:b/>
        </w:rPr>
        <w:t xml:space="preserve">Yhteenveto</w:t>
      </w:r>
    </w:p>
    <w:p>
      <w:r>
        <w:t xml:space="preserve">Kaksi miestä on kuollut myöhäisillan auto-onnettomuudessa, jossa myös kaksi naista loukkaantui vakavasti.</w:t>
      </w:r>
    </w:p>
    <w:p>
      <w:r>
        <w:rPr>
          <w:b/>
          <w:u w:val="single"/>
        </w:rPr>
        <w:t xml:space="preserve">Asiakirjan numero 6017</w:t>
      </w:r>
    </w:p>
    <w:p>
      <w:r>
        <w:t xml:space="preserve">Bexhillin kuolema: Chxhill: Viisi ihmistä pidätetty</w:t>
      </w:r>
    </w:p>
    <w:p>
      <w:r>
        <w:t xml:space="preserve">Sussexin poliisin mukaan 22-vuotias oli keskiviikkona mukana tappelussa osoitteessa Western Roadilla Bexhillissä. Miehen kuolinsyy ei ole tiedossa, mutta poliisi kuulustelee neljää 30-, 36-, 41- ja 48-vuotiasta miestä sekä 33-vuotiasta naista. Sussexin poliisi kehottaa kaikkia, joilla on tietoa miehen kuolemasta, ottamaan yhteyttä poliiseihin.</w:t>
      </w:r>
    </w:p>
    <w:p>
      <w:r>
        <w:rPr>
          <w:b/>
        </w:rPr>
        <w:t xml:space="preserve">Yhteenveto</w:t>
      </w:r>
    </w:p>
    <w:p>
      <w:r>
        <w:t xml:space="preserve">Neljä miestä ja yksi nainen on pidätetty sen jälkeen, kun mies löydettiin kuolleena kiinteistöstä East Sussexissa.</w:t>
      </w:r>
    </w:p>
    <w:p>
      <w:r>
        <w:rPr>
          <w:b/>
          <w:u w:val="single"/>
        </w:rPr>
        <w:t xml:space="preserve">Asiakirjan numero 6018</w:t>
      </w:r>
    </w:p>
    <w:p>
      <w:r>
        <w:t xml:space="preserve">Mies pidätettiin kuolemaan johtaneen pyöräilyonnettomuuden jälkeen A48:lla Cowbridgen lähellä</w:t>
      </w:r>
    </w:p>
    <w:p>
      <w:r>
        <w:t xml:space="preserve">Etelä-Walesin poliisin mukaan 26-vuotias uhri kuoli onnettomuuspaikalla A48-tiellä Cowbridgen ohitustien ja Pentre Meyrickin välillä. Tie oli suljettu useiden tuntien ajan kello 07:20 BST sattuneen tapauksen jälkeen. 36-vuotiasta miestä epäillään kuolemantuottamuksesta vaarallisessa ajossa. Kaksi muuta pyöräilijää vietiin ambulanssilla Bridgendin Princess of Walesin sairaalaan ei-hengenvaarallisten vammojen vuoksi.</w:t>
      </w:r>
    </w:p>
    <w:p>
      <w:r>
        <w:rPr>
          <w:b/>
        </w:rPr>
        <w:t xml:space="preserve">Yhteenveto</w:t>
      </w:r>
    </w:p>
    <w:p>
      <w:r>
        <w:t xml:space="preserve">Mies on pidätetty sen jälkeen, kun pyöräilijä kuoli ja kaksi muuta loukkaantui kolarissa, jossa oli osallisena auto Vale of Glamorganissa.</w:t>
      </w:r>
    </w:p>
    <w:p>
      <w:r>
        <w:rPr>
          <w:b/>
          <w:u w:val="single"/>
        </w:rPr>
        <w:t xml:space="preserve">Asiakirjan numero 6019</w:t>
      </w:r>
    </w:p>
    <w:p>
      <w:r>
        <w:t xml:space="preserve">Yleiset vaalit 2017: Sano mielipiteesi</w:t>
      </w:r>
    </w:p>
    <w:p>
      <w:r>
        <w:t xml:space="preserve">Oletko aina äänestänyt tiettyä puoluetta ja ajattelet nyt vaihtaa ääntäsi tällä kertaa? Ehkä et ole vielä päättänyt, ketä äänestät. Ehkä äänestät ensimmäistä kertaa. Tai onko perheesi jakautunut sen suhteen, ketä äänestää? Haluamme kuulla mielipiteesi. BBC News on käynnistämässä uutta jännittävää videoprojektia ja tarvitsee apuasi. Jos olet kiinnostunut osallistumaan, sinun on tehtävä näin.</w:t>
      </w:r>
    </w:p>
    <w:p>
      <w:r>
        <w:rPr>
          <w:b/>
        </w:rPr>
        <w:t xml:space="preserve">Yhteenveto</w:t>
      </w:r>
    </w:p>
    <w:p>
      <w:r>
        <w:t xml:space="preserve">Äänestäjät valmistautuvat 8. kesäkuuta pidettäviin parlamenttivaaleihin, ja BBC haluaa kuulla sinulta mielipiteesi.</w:t>
      </w:r>
    </w:p>
    <w:p>
      <w:r>
        <w:rPr>
          <w:b/>
          <w:u w:val="single"/>
        </w:rPr>
        <w:t xml:space="preserve">Asiakirjan numero 6020</w:t>
      </w:r>
    </w:p>
    <w:p>
      <w:r>
        <w:t xml:space="preserve">Lontoon pormestarivaalit: Ilmoitetut ehdokkaat</w:t>
      </w:r>
    </w:p>
    <w:p>
      <w:r>
        <w:t xml:space="preserve">Pormestarivaalien ehdokkaat ovat: Carlos Cortiglia: Brittiläinen kansallinen puolue Boris Johnson: Konservatiivit: Jenny Jones: Ken Livingstone: Brian Paddick: Liberaalidemokraatit Lawrence Webb: Yhdistyneen kuningaskunnan itsenäisyyspuolue / Fresh Choice for London Äänestäminen edellyttää rekisteröitymistä ennen keskiviikkoa 18. huhtikuuta.</w:t>
      </w:r>
    </w:p>
    <w:p>
      <w:r>
        <w:rPr>
          <w:b/>
        </w:rPr>
        <w:t xml:space="preserve">Yhteenveto</w:t>
      </w:r>
    </w:p>
    <w:p>
      <w:r>
        <w:t xml:space="preserve">Lontoon pormestarin ja edustajiston vaalit järjestetään torstaina 3. toukokuuta 2012.</w:t>
      </w:r>
    </w:p>
    <w:p>
      <w:r>
        <w:rPr>
          <w:b/>
          <w:u w:val="single"/>
        </w:rPr>
        <w:t xml:space="preserve">Asiakirjan numero 6021</w:t>
      </w:r>
    </w:p>
    <w:p>
      <w:r>
        <w:t xml:space="preserve">Valtava vesimyrsky iskee Italian lounaiskaupunkiin</w:t>
      </w:r>
    </w:p>
    <w:p>
      <w:r>
        <w:t xml:space="preserve">Silminnäkijöiden mukaan pyörivä ilma- ja vesipatsas nosti kontteja kaupungin satama-alueella. Loukkaantumisista ei raportoitu. Viranomaisten mukaan harvinainen ilmiö havaittiin noin kello 15:00 paikallista aikaa (14:00 GMT). Vesipyörre on voimakas pylväsmainen pyörre, joka syntyy vesistön yllä ja purkautuu nopeasti kuivalle maalle. Kuvamateriaalia tiistain vesipyörteestä on jaettu laajalti sosiaalisessa mediassa, ja jotkut käyttäjät kuvailivat pyörrettä "uskomattomaksi".</w:t>
      </w:r>
    </w:p>
    <w:p>
      <w:r>
        <w:rPr>
          <w:b/>
        </w:rPr>
        <w:t xml:space="preserve">Yhteenveto</w:t>
      </w:r>
    </w:p>
    <w:p>
      <w:r>
        <w:t xml:space="preserve">Valtava vesipyörre on kuvattu videolle, kun se liikkuu mereltä ja iskee Italian lounaisosassa sijaitsevaan Salernon kaupunkiin.</w:t>
      </w:r>
    </w:p>
    <w:p>
      <w:r>
        <w:rPr>
          <w:b/>
          <w:u w:val="single"/>
        </w:rPr>
        <w:t xml:space="preserve">Asiakirjan numero 6022</w:t>
      </w:r>
    </w:p>
    <w:p>
      <w:r>
        <w:t xml:space="preserve">Raha-auton ryöstö: Belfastissa kaksi miestä syytteessä</w:t>
      </w:r>
    </w:p>
    <w:p>
      <w:r>
        <w:t xml:space="preserve">40- ja 44-vuotiaat miehet saapuvat keskiviikkoaamuna Belfast Magistrates Courtin eteen Great Victoria Streetillä tiistaina tapahtuneen ryöstön jälkeen. Myös kolme muuta henkilöä - nainen ja kaksi miestä - pidätettiin. Naista, 52, syytetään A-luokan huumausaineen hallussapidosta, ja hänen on määrä saapua Belfast Magistrates Courtin eteen 22. helmikuuta. Kaksi muuta miestä - 40- ja 41-vuotiaat - ovat edelleen poliisin huostassa.</w:t>
      </w:r>
    </w:p>
    <w:p>
      <w:r>
        <w:rPr>
          <w:b/>
        </w:rPr>
        <w:t xml:space="preserve">Yhteenveto</w:t>
      </w:r>
    </w:p>
    <w:p>
      <w:r>
        <w:t xml:space="preserve">Kahta miestä vastaan on nostettu syytteet Belfastissa tapahtuneen rahankuljetusauton aseellisen ryöstön jälkeen.</w:t>
      </w:r>
    </w:p>
    <w:p>
      <w:r>
        <w:rPr>
          <w:b/>
          <w:u w:val="single"/>
        </w:rPr>
        <w:t xml:space="preserve">Asiakirjan numero 6023</w:t>
      </w:r>
    </w:p>
    <w:p>
      <w:r>
        <w:t xml:space="preserve">East Anglia Children's Hospice: vauvapiano lahjoitettu</w:t>
      </w:r>
    </w:p>
    <w:p>
      <w:r>
        <w:t xml:space="preserve">Paikallinen pariskunta lahjoitti Hadleighissa sijaitsevalle Each-liikkeelle 152-senttisen Moutrie-pianon, joka on kooltaan vauvasoittimen ja täysikokoisen pianon väliltä. Myymäläpäällikkö Sarah Throssell sanoi, että piano on herättänyt "paljon kiinnostusta" ja että se myydään "erittäin hyvään hintaan". Hyväntekeväisyysjärjestön suojelijana on Cambridgen herttuatar. Se tukee perheitä ja huolehtii hengenvaarallisista sairauksista kärsivistä lapsista ja nuorista Cambridgeshiren, Essexin, Norfolkin ja Suffolkin alueella. Saksasta tuotu piano, jonka monet tärkeimmät osat ovat peräisin Saksasta, Englannista ja Japanista, on viimeistelty kiillotetulla eebenpuulla, ja siinä on yhteensopiva pianojakkara.</w:t>
      </w:r>
    </w:p>
    <w:p>
      <w:r>
        <w:rPr>
          <w:b/>
        </w:rPr>
        <w:t xml:space="preserve">Yhteenveto</w:t>
      </w:r>
    </w:p>
    <w:p>
      <w:r>
        <w:t xml:space="preserve">Suffolkin hyväntekeväisyyskauppaan lahjoitetun vauvapianon odotetaan keräävän tuhansia puntia East Anglian lasten sairaalalle (Each).</w:t>
      </w:r>
    </w:p>
    <w:p>
      <w:r>
        <w:rPr>
          <w:b/>
          <w:u w:val="single"/>
        </w:rPr>
        <w:t xml:space="preserve">Asiakirjan numero 6024</w:t>
      </w:r>
    </w:p>
    <w:p>
      <w:r>
        <w:t xml:space="preserve">Art deco -paviljonki avataan uudelleen Worthingin laiturilla remontin jälkeen.</w:t>
      </w:r>
    </w:p>
    <w:p>
      <w:r>
        <w:t xml:space="preserve">Vuonna 1935 rakennettu Southern Pavilion toimi viimeksi yökerhona. Kunnostus alkoi tammikuussa ja on nyt valmis. Johtajat toivovat, että siitä tulee monikäyttöinen tapahtumapaikka, jota käytetään häihin ja konferensseihin. Toimitusjohtaja Phil Duckett sanoi: "Mielestäni meillä on etelärannikon parhaat näkymät."</w:t>
      </w:r>
    </w:p>
    <w:p>
      <w:r>
        <w:rPr>
          <w:b/>
        </w:rPr>
        <w:t xml:space="preserve">Yhteenveto</w:t>
      </w:r>
    </w:p>
    <w:p>
      <w:r>
        <w:t xml:space="preserve">Worthingin laiturilla sijaitseva art deco -paviljonki, joka on ollut tyhjillään kolme vuotta, on kunnostettu.</w:t>
      </w:r>
    </w:p>
    <w:p>
      <w:r>
        <w:rPr>
          <w:b/>
          <w:u w:val="single"/>
        </w:rPr>
        <w:t xml:space="preserve">Asiakirjan numero 6025</w:t>
      </w:r>
    </w:p>
    <w:p>
      <w:r>
        <w:t xml:space="preserve">Autoilijoita varoitetaan ajoneuvojen tuonnista Mansaarelle</w:t>
      </w:r>
    </w:p>
    <w:p>
      <w:r>
        <w:t xml:space="preserve">Manxin saarella toimivilta yrityksiltä ostetut entiset vuokra-autot on myös rekisteröitävä ja verotettava saarella. Autoilijoita kuullaan suunnitelmista ottaa käyttöön tiukempi testausjärjestelmä onnettomuuksien vähentämiseksi. Yli kolme vuotta vanhat ajoneuvot on testattava ennen rekisteröintiä ja lupien myöntämistä. Joulukuussa käynnistettiin kuuleminen, jossa kartoitettiin mielipiteitä katsastustarkastusten käyttöönotosta ja tarkastustiheydestä. Maanteiden johtaja Richard Pearson sanoi: "Ajoneuvojaan rekisteröimättä jättäviä uhkaa jopa 1 000 punnan sakko." Pearsonin mukaan Yhdistyneestä kuningaskunnasta tuotujen ajoneuvojen vero ei ole voimassa saarella, eikä ajoneuvoa voi käyttää saaren teillä ulkomaisilla kilvillä, myös Yhdistyneen kuningaskunnan kilvillä.</w:t>
      </w:r>
    </w:p>
    <w:p>
      <w:r>
        <w:rPr>
          <w:b/>
        </w:rPr>
        <w:t xml:space="preserve">Yhteenveto</w:t>
      </w:r>
    </w:p>
    <w:p>
      <w:r>
        <w:t xml:space="preserve">Mansaaren asukkaita on varoitettu siitä, että saaren ulkopuolelta ostettujen ja maahantuotujen ajoneuvojen rekisteröinnin ja rekisteröinnin laiminlyönti voi johtaa 1 000 punnan sakkoihin.</w:t>
      </w:r>
    </w:p>
    <w:p>
      <w:r>
        <w:rPr>
          <w:b/>
          <w:u w:val="single"/>
        </w:rPr>
        <w:t xml:space="preserve">Asiakirjan numero 6026</w:t>
      </w:r>
    </w:p>
    <w:p>
      <w:r>
        <w:t xml:space="preserve">Poliisin tuulilasin rikkonut ruotsalainen Devonissa</w:t>
      </w:r>
    </w:p>
    <w:p>
      <w:r>
        <w:t xml:space="preserve">Armed Response Vehicle (ARV) oli vastaamassa puheluun, kun vihannes heitettiin sitä kohti Hellevoetsluis Waylla Torquayssa, Devonissa. Devonin ja Cornwallin poliisin mukaan vahinko maksoi noin 500 puntaa. ARV-yksikön konstaapeli sanoi, että autossa tuolloin olleet olivat "kunnossa, mutta hyvin ärtyneitä", eivätkä voineet osallistua tehtävään, johon heidät oli kutsuttu. Poliisi jatkaa tapauksen tutkintaa ja on pyytänyt kaikkia, joilla on tietoja, ottamaan yhteyttä.</w:t>
      </w:r>
    </w:p>
    <w:p>
      <w:r>
        <w:rPr>
          <w:b/>
        </w:rPr>
        <w:t xml:space="preserve">Yhteenveto</w:t>
      </w:r>
    </w:p>
    <w:p>
      <w:r>
        <w:t xml:space="preserve">Poliisiauton tuulilasin rikkoi tien sivuun heitetty jäkälä.</w:t>
      </w:r>
    </w:p>
    <w:p>
      <w:r>
        <w:rPr>
          <w:b/>
          <w:u w:val="single"/>
        </w:rPr>
        <w:t xml:space="preserve">Asiakirjan numero 6027</w:t>
      </w:r>
    </w:p>
    <w:p>
      <w:r>
        <w:t xml:space="preserve">Ben-my-Chree: Mansaaren lautta poissa käytöstä uuteen vuoteen asti</w:t>
      </w:r>
    </w:p>
    <w:p>
      <w:r>
        <w:t xml:space="preserve">Isle of Man Steam Packet Company ilmoitti lausunnossaan, että se on poissa käytöstä ainakin 31. joulukuuta asti. Yhtiö on ottanut talvikunnossapidossa olleen Manannan-pikalaivansa takaisin liikenteeseen, jotta se voi liikennöidä Douglasin ja Heyshamin välillä. Yhtiö kehotti asiakkaita tarkistamaan lisätietoja verkkosivuiltaan.</w:t>
      </w:r>
    </w:p>
    <w:p>
      <w:r>
        <w:rPr>
          <w:b/>
        </w:rPr>
        <w:t xml:space="preserve">Yhteenveto</w:t>
      </w:r>
    </w:p>
    <w:p>
      <w:r>
        <w:t xml:space="preserve">Mansaaren ja Birkenheadin väliset purjehdukset on peruttu vuoden loppuun asti Ben-my-Chree-aluksen ohjausvian vuoksi.</w:t>
      </w:r>
    </w:p>
    <w:p>
      <w:r>
        <w:rPr>
          <w:b/>
          <w:u w:val="single"/>
        </w:rPr>
        <w:t xml:space="preserve">Asiakirjan numero 6028</w:t>
      </w:r>
    </w:p>
    <w:p>
      <w:r>
        <w:t xml:space="preserve">Alexander Stadiumin puukotus: Pidätys Birminghamin yleisurheilukentän hyökkäyksestä</w:t>
      </w:r>
    </w:p>
    <w:p>
      <w:r>
        <w:t xml:space="preserve">Miestä, 46, puukotettiin Alexander Stadiumilla Birminghamissa noin klo 10:30 GMT, West Midlandsin poliisi kertoi. 41-vuotias nainen on pidätetty murhayrityksestä epäiltynä. Mies on viety sairaalaan. Timanttiliigan tapahtumia ja kansallisia mestaruuskilpailuja isännöivän stadionin alue eristettiin rikosteknisten tutkimusten ajaksi. Poliisi sanoi, ettei se etsi ketään muuta puukotukseen liittyvää henkilöä.</w:t>
      </w:r>
    </w:p>
    <w:p>
      <w:r>
        <w:rPr>
          <w:b/>
        </w:rPr>
        <w:t xml:space="preserve">Yhteenveto</w:t>
      </w:r>
    </w:p>
    <w:p>
      <w:r>
        <w:t xml:space="preserve">Mies sai "hengenvaarallisia" vammoja, kun häntä puukotettiin yhdellä maan suurimmista yleisurheilustadioneista.</w:t>
      </w:r>
    </w:p>
    <w:p>
      <w:r>
        <w:rPr>
          <w:b/>
          <w:u w:val="single"/>
        </w:rPr>
        <w:t xml:space="preserve">Asiakirjan numero 6029</w:t>
      </w:r>
    </w:p>
    <w:p>
      <w:r>
        <w:t xml:space="preserve">Joutsen- ja sorsakuolemia Great Ouse -joella tutkitaan.</w:t>
      </w:r>
    </w:p>
    <w:p>
      <w:r>
        <w:t xml:space="preserve">Lintuja tavattiin Great Ouse -joen lyhyellä osuudella Little Paxtonissa sijaitsevan Paper Millin ja St Neotsin venesataman välillä. 13 joutsenelle ja seitsemälle sorsalle tehdyt testit ovat toistaiseksi osoittautuneet tuloksettomiksi. Niillä ei ollut selviä vammoja, ja ympäristöviraston mukaan testeissä ei havaittu saastumista vedessä. Cambridgeshiren poliisin edustaja sanoi, että on "hyvin epätavallista, että näin suuri määrä lintuja kuolee näin lyhyessä ajassa". Poliisi on pyytänyt tietoja lintujen kuolemasta.</w:t>
      </w:r>
    </w:p>
    <w:p>
      <w:r>
        <w:rPr>
          <w:b/>
        </w:rPr>
        <w:t xml:space="preserve">Yhteenveto</w:t>
      </w:r>
    </w:p>
    <w:p>
      <w:r>
        <w:t xml:space="preserve">Poliisi on kertonut, että kahden viime viikon aikana on löydetty kaksikymmentä joutsenta ja sorsaa kuolleena Cambridgeshiressä sijaitsevalta jokiosuudelta.</w:t>
      </w:r>
    </w:p>
    <w:p>
      <w:r>
        <w:rPr>
          <w:b/>
          <w:u w:val="single"/>
        </w:rPr>
        <w:t xml:space="preserve">Asiakirjan numero 6030</w:t>
      </w:r>
    </w:p>
    <w:p>
      <w:r>
        <w:t xml:space="preserve">Pelin pettäminen: Anas Aremeyaw Anas tutkii jalkapalloa Afrikassa.</w:t>
      </w:r>
    </w:p>
    <w:p>
      <w:r>
        <w:t xml:space="preserve">Se on osa kiistellyn ghanalaisen toimittajan Anas Aremeyaw Anasin kaksi vuotta kestänyttä peitetutkintaa. BBC Africa Eye on saanut yksinoikeudella käyttöönsä kuvamateriaalia uusinta dokumenttiaan varten. Eräässä tapauksessa Kenian MM-kisoihin sidottu apulaiserotuomari otti vastaan kuusisataa dollaria ghanalaisen valioliigajoukkueen toimihenkilönä esiintyneeltä mieheltä. Tämän elokuvan on tehnyt Africa Eye, BBC:n Afrikan uusi tutkimusyksikkö.</w:t>
      </w:r>
    </w:p>
    <w:p>
      <w:r>
        <w:rPr>
          <w:b/>
        </w:rPr>
        <w:t xml:space="preserve">Yhteenveto</w:t>
      </w:r>
    </w:p>
    <w:p>
      <w:r>
        <w:t xml:space="preserve">Lähes sata jalkapallovirkailijaa Länsi-Afrikassa ja Keniassa on jäänyt kiinni kameran kuvatessa käteisen hyväksymistä salakuvaoperaatiossa.</w:t>
      </w:r>
    </w:p>
    <w:p>
      <w:r>
        <w:rPr>
          <w:b/>
          <w:u w:val="single"/>
        </w:rPr>
        <w:t xml:space="preserve">Asiakirjan numero 6031</w:t>
      </w:r>
    </w:p>
    <w:p>
      <w:r>
        <w:t xml:space="preserve">Pyöräilijä kuoli Oxfordin jäteastia-auton kolarissa</w:t>
      </w:r>
    </w:p>
    <w:p>
      <w:r>
        <w:t xml:space="preserve">Törmäys tapahtui Horspath Driftwaylla Oxfordissa tiistaina noin klo 08:50 GMT. Kolmikymppinen pyöräilijä kuoli tapahtumapaikalla. Hänen lähiomaisilleen on ilmoitettu, kertoi Thames Valleyn poliisi. Poliisit kehottivat kaikkia silminnäkijöitä, jotka näkivät onnettomuuden, jossa oli osallisena valkoinen jäteauto, ottamaan yhteyttä heihin. Poliisi Ian Stevens kehotti autoilijoita tarkistamaan, onko heidän valvontakameroissaan tallenteita onnettomuudesta.</w:t>
      </w:r>
    </w:p>
    <w:p>
      <w:r>
        <w:rPr>
          <w:b/>
        </w:rPr>
        <w:t xml:space="preserve">Yhteenveto</w:t>
      </w:r>
    </w:p>
    <w:p>
      <w:r>
        <w:t xml:space="preserve">Nainen on kuollut jäteauton ja pyöräilijän välisessä kolarissa.</w:t>
      </w:r>
    </w:p>
    <w:p>
      <w:r>
        <w:rPr>
          <w:b/>
          <w:u w:val="single"/>
        </w:rPr>
        <w:t xml:space="preserve">Asiakirjan numero 6032</w:t>
      </w:r>
    </w:p>
    <w:p>
      <w:r>
        <w:t xml:space="preserve">Caerphillyn päätiellä kuollut jalankulkija nimetty</w:t>
      </w:r>
    </w:p>
    <w:p>
      <w:r>
        <w:t xml:space="preserve">Cwmbranista kotoisin oleva 30-vuotias Richard Dyas kuoli perjantaina noin kello 20.30 GMT tiellä A468 Caerphillyn ja Newportin välillä. Musta Mercedes AMG törmäsi häneen Machen-suorana tunnetulla tieosuudella. Newportin alueelta kotoisin oleva 25-vuotias mies, joka pidätettiin epäiltynä kuolemantuottamuksesta vaarallisella ajotavalla, on vapautettu tutkimusten jatkuessa.</w:t>
      </w:r>
    </w:p>
    <w:p>
      <w:r>
        <w:rPr>
          <w:b/>
        </w:rPr>
        <w:t xml:space="preserve">Yhteenveto</w:t>
      </w:r>
    </w:p>
    <w:p>
      <w:r>
        <w:t xml:space="preserve">Etelä-Walesissa päätiellä auton alle jääneen miehen nimi on annettu.</w:t>
      </w:r>
    </w:p>
    <w:p>
      <w:r>
        <w:rPr>
          <w:b/>
          <w:u w:val="single"/>
        </w:rPr>
        <w:t xml:space="preserve">Asiakirjan numero 6033</w:t>
      </w:r>
    </w:p>
    <w:p>
      <w:r>
        <w:t xml:space="preserve">Glasgow'n kuolemaan johtaneessa onnettomuudessa auton alle jäänyt teini nimetty</w:t>
      </w:r>
    </w:p>
    <w:p>
      <w:r>
        <w:t xml:space="preserve">Onnettomuus, jossa oli osallisena harmaa Ford Focus, sattui lähellä Garscadden Roadin risteystä lauantaina noin kello 19.45. Knightswoodista kotoisin oleva neiti Geddes vietiin Queen Elizabethin yliopistolliseen sairaalaan, jossa hän myöhemmin kuoli. Poliisi on toistanut vetoomuksensa silminnäkijöille tai kaikille, joilla on valvontakameran tai kojelautakameran tallenteita, jotta he ottaisivat yhteyttä heihin. Ylikonstaapeli Grant MacIver sanoi: "Olemme erityisen kiinnostuneita kuulemaan keneltä tahansa, jolla saattaa olla kojelautakameran kuvamateriaalia, sillä siitä voi olla paljon apua tutkimuksessamme."</w:t>
      </w:r>
    </w:p>
    <w:p>
      <w:r>
        <w:rPr>
          <w:b/>
        </w:rPr>
        <w:t xml:space="preserve">Yhteenveto</w:t>
      </w:r>
    </w:p>
    <w:p>
      <w:r>
        <w:t xml:space="preserve">Poliisi on nimennyt 16-vuotiaan Sophie Geddesin, joka kuoli jäätyään auton alle Glasgow'n Great Western Roadilla.</w:t>
      </w:r>
    </w:p>
    <w:p>
      <w:r>
        <w:rPr>
          <w:b/>
          <w:u w:val="single"/>
        </w:rPr>
        <w:t xml:space="preserve">Asiakirjan numero 6034</w:t>
      </w:r>
    </w:p>
    <w:p>
      <w:r>
        <w:t xml:space="preserve">Ceredigion £1m EuroMillions-voittaja lunastaa palkinnon</w:t>
      </w:r>
    </w:p>
    <w:p>
      <w:r>
        <w:t xml:space="preserve">Rahat voitettiin EuroMillions-arvonnassa 7. helmikuuta, ja kuponki ostettiin Ceredigionista. "Olisi ollut kauheaa, jos lipun omistaja olisi jäänyt paitsi tästä elämää muuttavasta rahasummasta", Camelotin tiedottaja Andy Carter sanoi. Pelaajia oli kehotettu tarkistamaan lippunsa sen jälkeen, kun Rhondda Cynon Taffissa asuva henkilö ei lunastanut 1 miljoonan punnan palkintoa.</w:t>
      </w:r>
    </w:p>
    <w:p>
      <w:r>
        <w:rPr>
          <w:b/>
        </w:rPr>
        <w:t xml:space="preserve">Yhteenveto</w:t>
      </w:r>
    </w:p>
    <w:p>
      <w:r>
        <w:t xml:space="preserve">Lottokupongin omistaja on ilmoittautunut lunastaakseen 1 miljoonan punnan palkintonsa kolme kuukautta arvonnan jälkeen.</w:t>
      </w:r>
    </w:p>
    <w:p>
      <w:r>
        <w:rPr>
          <w:b/>
          <w:u w:val="single"/>
        </w:rPr>
        <w:t xml:space="preserve">Asiakirjan numero 6035</w:t>
      </w:r>
    </w:p>
    <w:p>
      <w:r>
        <w:t xml:space="preserve">HMP Woodhillin vangin kuolema: Poliisi vapauttaa kolme vankia</w:t>
      </w:r>
    </w:p>
    <w:p>
      <w:r>
        <w:t xml:space="preserve">Thames Valleyn poliisin mukaan 49-vuotias mies kuoli tiistaina Milton Keynesissä sijaitsevassa HMP Woodhillissä sattuneen "riidan" jälkeen. On selvää, että pidätetyt 32-, 33- ja 26-vuotiaat miehet, jotka olivat myös vankeja, on palautettu vankilaan. Thames Valley vapautti miehet poliisin huostasta tutkimusten jatkuessa. Viranomaiset eivät ole julkistaneet kuolleen miehen nimeä. Woodhill on A-luokan vankila, jossa on noin 800 vankia.</w:t>
      </w:r>
    </w:p>
    <w:p>
      <w:r>
        <w:rPr>
          <w:b/>
        </w:rPr>
        <w:t xml:space="preserve">Yhteenveto</w:t>
      </w:r>
    </w:p>
    <w:p>
      <w:r>
        <w:t xml:space="preserve">Kolme miestä, jotka pidätettiin murhasta epäiltynä vangin kuoltua vankilassa, on vapautettu tutkinnan alaisena.</w:t>
      </w:r>
    </w:p>
    <w:p>
      <w:r>
        <w:rPr>
          <w:b/>
          <w:u w:val="single"/>
        </w:rPr>
        <w:t xml:space="preserve">Asiakirjan numero 6036</w:t>
      </w:r>
    </w:p>
    <w:p>
      <w:r>
        <w:t xml:space="preserve">'Suuritehoinen' laser kohdistuu lentokoneeseen West Berkshiren yllä.</w:t>
      </w:r>
    </w:p>
    <w:p>
      <w:r>
        <w:t xml:space="preserve">PC Darryl MacAndrew sanoi, että lasereihin liittyy "suuri riski, joka voi lopulta koitua kohtalokkaaksi" aluksella olleille. Hän lisäsi, että ilma-aluksen vaarantamisesta "voi saada elinkautisen tuomion" vuoden 1982 ilmailulain nojalla. Laserin väärinkäytöstä voi saada viiden vuoden vankeusrangaistuksen. Ilmoituksia lasereiden loistamisesta on tehty mm. seuraavasti:</w:t>
      </w:r>
    </w:p>
    <w:p>
      <w:r>
        <w:rPr>
          <w:b/>
        </w:rPr>
        <w:t xml:space="preserve">Yhteenveto</w:t>
      </w:r>
    </w:p>
    <w:p>
      <w:r>
        <w:t xml:space="preserve">Suuritehoista laseria on kohdistettu West Berkshiren yllä lentäviin siviili- ja sotilaslentokoneisiin kuusi kertaa viimeisten neljän kuukauden aikana.</w:t>
      </w:r>
    </w:p>
    <w:p>
      <w:r>
        <w:rPr>
          <w:b/>
          <w:u w:val="single"/>
        </w:rPr>
        <w:t xml:space="preserve">Asiakirjan numero 6037</w:t>
      </w:r>
    </w:p>
    <w:p>
      <w:r>
        <w:t xml:space="preserve">Loch Hillin tuulipuiston valitus hylätään</w:t>
      </w:r>
    </w:p>
    <w:p>
      <w:r>
        <w:t xml:space="preserve">2020 Renewables halusi rakentaa 11 turbiinia Loch Hillin alueelle. Dumfries and Galloway Councilin suunnitteluviranomaiset olivat suositelleet hyväksyntää, mutta valtuutetut hylkäsivät sen "visuaalisten ja kumulatiivisten vaikutusten vuoksi". Nyt myös Skotlannin hallituksen esittelijä on hylännyt suunnitelman. Valituksessa väitettiin, että suunnitelman tavoitteena oli minimoida ympäristövaikutukset. 2020 Renewablesin mukaan se olisi voinut tuoda alueelle "huomattavia taloudellisia hyötyjä". Toimittaja totesi kuitenkin, että "visuaalinen haitta olisi suhteeton uusiutuvan energian tuottamisesta saatavaan hyötyyn nähden".</w:t>
      </w:r>
    </w:p>
    <w:p>
      <w:r>
        <w:rPr>
          <w:b/>
        </w:rPr>
        <w:t xml:space="preserve">Yhteenveto</w:t>
      </w:r>
    </w:p>
    <w:p>
      <w:r>
        <w:t xml:space="preserve">Rakennuttaja on hävinnyt valituksen, joka koski tuulipuistoa koskevan suunnitelman hylkäämistä St John's Town of Dalryn koillispuolella Etelä-Skotlannissa.</w:t>
      </w:r>
    </w:p>
    <w:p>
      <w:r>
        <w:rPr>
          <w:b/>
          <w:u w:val="single"/>
        </w:rPr>
        <w:t xml:space="preserve">Asiakirjan numero 6038</w:t>
      </w:r>
    </w:p>
    <w:p>
      <w:r>
        <w:t xml:space="preserve">Poliisi vahvistaa Longniddryn rannalta löydetyn ruumiin henkilöllisyyden</w:t>
      </w:r>
    </w:p>
    <w:p>
      <w:r>
        <w:t xml:space="preserve">Hänet löydettiin Longniddry Golf Clubin läheltä keskiviikkoaamuna. Skotlannin poliisi pyysi aluksi apua miehen tunnistamiseksi, mutta vahvisti myöhemmin hänen henkilöllisyytensä. Poliisien mukaan hänen kuolemansa ei ollut epäilyttävä, ja asiasta toimitetaan raportti syyttäjälle.</w:t>
      </w:r>
    </w:p>
    <w:p>
      <w:r>
        <w:rPr>
          <w:b/>
        </w:rPr>
        <w:t xml:space="preserve">Yhteenveto</w:t>
      </w:r>
    </w:p>
    <w:p>
      <w:r>
        <w:t xml:space="preserve">Itä-Lothianin rannalta löydetty ruumis oli 79-vuotiaan paikallisen miehen, poliisi on vahvistanut.</w:t>
      </w:r>
    </w:p>
    <w:p>
      <w:r>
        <w:rPr>
          <w:b/>
          <w:u w:val="single"/>
        </w:rPr>
        <w:t xml:space="preserve">Asiakirjan numero 6039</w:t>
      </w:r>
    </w:p>
    <w:p>
      <w:r>
        <w:t xml:space="preserve">UKIP:n ehdokasta tutkitaan äärioikeistolaisten viestien vuoksi</w:t>
      </w:r>
    </w:p>
    <w:p>
      <w:r>
        <w:t xml:space="preserve">Newport Eastin ehdokkaan Donald Grewarin nimissä julkaistussa viestissä kehuttiin BNP:n verkkosivuilla olevaa viestiä, jossa homoja kutsuttiin "perversseiksi" ja "pedofiileiksi". Facebookissa julkaistiin myös kommentti, jossa kannatettiin English Defence Leaguen lausuntoa "ei antautumista militantille islamille tai poliittiselle korrektiudelle". UKIP:n tiedottaja sanoi, että puolue tutkii asiaa.</w:t>
      </w:r>
    </w:p>
    <w:p>
      <w:r>
        <w:rPr>
          <w:b/>
        </w:rPr>
        <w:t xml:space="preserve">Yhteenveto</w:t>
      </w:r>
    </w:p>
    <w:p>
      <w:r>
        <w:t xml:space="preserve">Puolue tutkii UKIP:n parlamenttivaaliehdokasta äärioikeistolaisia ryhmiä tukevien verkkoviestien vuoksi.</w:t>
      </w:r>
    </w:p>
    <w:p>
      <w:r>
        <w:rPr>
          <w:b/>
          <w:u w:val="single"/>
        </w:rPr>
        <w:t xml:space="preserve">Asiakirjan numero 6040</w:t>
      </w:r>
    </w:p>
    <w:p>
      <w:r>
        <w:t xml:space="preserve">Rajojen rautatie: Galashielsin asunnot poistettu reitiltä</w:t>
      </w:r>
    </w:p>
    <w:p>
      <w:r>
        <w:t xml:space="preserve">Beechbank Placen kiinteistöt oli jo jonkin aikaa suunniteltu purettavaksi. Asukkaat muuttivat pois rakennuksista viime vuonna, ja asunnot purettiin viikonloppuna. 295 miljoonan punnan arvoisen rautatiehankkeen toivotaan saavan junat kulkemaan pääkaupungin ja Tweedbankin välillä vuoteen 2014 mennessä. Asunnot sijaitsivat aivan suunnitellun rautatien reitillä, joka kulkee Galashielsin keskustan takana. Töiden odotettiin jo alkaneen, mutta urakoitsijat eivät ole vielä aloittaneet radan rakentamista. Mahdollisen valmistumisen nopeuttamiseksi puita ja kasvillisuutta raivataan kuitenkin parhaillaan reitin varrelta läpi Bordersin.</w:t>
      </w:r>
    </w:p>
    <w:p>
      <w:r>
        <w:rPr>
          <w:b/>
        </w:rPr>
        <w:t xml:space="preserve">Yhteenveto</w:t>
      </w:r>
    </w:p>
    <w:p>
      <w:r>
        <w:t xml:space="preserve">Galashielsissä sijaitseva kerrostalo on purettu, jotta Bordersin ja Edinburghin välisen rautatien uudelleen avaamista varten voitaisiin tehdä tilaa.</w:t>
      </w:r>
    </w:p>
    <w:p>
      <w:r>
        <w:rPr>
          <w:b/>
          <w:u w:val="single"/>
        </w:rPr>
        <w:t xml:space="preserve">Asiakirjan numero 6041</w:t>
      </w:r>
    </w:p>
    <w:p>
      <w:r>
        <w:t xml:space="preserve">Yleisöllä on sananvaltaa Swansean Castle Square -uudistuksen suhteen</w:t>
      </w:r>
    </w:p>
    <w:p>
      <w:r>
        <w:t xml:space="preserve">Puutarhasta 1990-luvulla kehitettyä aukiota pidetään "väsyneenä", ja kaupunginvaltuutetut haluavat tehdä muutoksia sen elävöittämiseksi. Swansean valtuusto on nyt julkaissut julkisia aukioita koskevan ilmoituksen, jossa ihmiset voivat esittää mielipiteensä. Neuvoston johtaja Rob Stewart sanoi, että siitä voisi tulla "kukoistava, uudistettu kaupungin keskusta". Yleisö voi esittää näkemyksiään torstaihin 18. elokuuta asti.</w:t>
      </w:r>
    </w:p>
    <w:p>
      <w:r>
        <w:rPr>
          <w:b/>
        </w:rPr>
        <w:t xml:space="preserve">Yhteenveto</w:t>
      </w:r>
    </w:p>
    <w:p>
      <w:r>
        <w:t xml:space="preserve">Ihmisiä kannustetaan sanomaan mielipiteensä Swansean Castle Squaren saneeraussuunnitelmista.</w:t>
      </w:r>
    </w:p>
    <w:p>
      <w:r>
        <w:rPr>
          <w:b/>
          <w:u w:val="single"/>
        </w:rPr>
        <w:t xml:space="preserve">Asiakirjan numero 6042</w:t>
      </w:r>
    </w:p>
    <w:p>
      <w:r>
        <w:t xml:space="preserve">Jerseyn taksiturmassa kuollut jalankulkija nimetty</w:t>
      </w:r>
    </w:p>
    <w:p>
      <w:r>
        <w:t xml:space="preserve">Norman Dean, 48, loukkaantui vakavassa kolarissa Mont les Vaux'n alueella St Breladessa sunnuntaina noin kello 20.19 GMT. Hänet vietiin sairaalaan törmäyksen jälkeen mustan Mercedeksen kanssa, jossa hän kuoli pian sen jälkeen. Jerseyn poliisin osavaltiot ilmoittivat, että tutkimukset ovat "käynnissä" ja että poliisit jakoivat "ajatuksiaan ja osanottonsa" uhrin perheelle "tänä hyvin surullisena aikana".</w:t>
      </w:r>
    </w:p>
    <w:p>
      <w:r>
        <w:rPr>
          <w:b/>
        </w:rPr>
        <w:t xml:space="preserve">Yhteenveto</w:t>
      </w:r>
    </w:p>
    <w:p>
      <w:r>
        <w:t xml:space="preserve">Jerseyssä taksin alle jääneen jalankulkijan nimi on nyt selvinnyt.</w:t>
      </w:r>
    </w:p>
    <w:p>
      <w:r>
        <w:rPr>
          <w:b/>
          <w:u w:val="single"/>
        </w:rPr>
        <w:t xml:space="preserve">Asiakirjan numero 6043</w:t>
      </w:r>
    </w:p>
    <w:p>
      <w:r>
        <w:t xml:space="preserve">Presidentti Waden poika Senegalin energiaministeriksi</w:t>
      </w:r>
    </w:p>
    <w:p>
      <w:r>
        <w:t xml:space="preserve">Ministeri Samuel Sarrin erottaminen tapahtui viikon kestäneiden katumielenosoitusten jälkeen, joissa vastustettiin toistuvia sähkökatkoksia. Kirjeenvaihtajien mukaan siirto on lisännyt spekulaatioita siitä, että 84-vuotias johtaja valmistelee poikaansa seuraajakseen. Presidentti on sanonut aikovansa pyrkiä uudelleen vaaleihin vuonna 2012 huolimatta kiistasta, joka koskee hänen ehdokkuuttaan kolmannelle kaudelle. Joissakin osissa maata sähkökatkokset kestävät usein lähes koko päivän. Kansainvälinen valuuttarahasto varoitti viime viikolla, että riittämätön sähkönsaanti uhkaa Senegalin talouden elpymistä. Wade, pitkäaikainen oppositiojohtaja, nousi valtaan maaliskuussa 2000 pidetyissä vaaleissa.</w:t>
      </w:r>
    </w:p>
    <w:p>
      <w:r>
        <w:rPr>
          <w:b/>
        </w:rPr>
        <w:t xml:space="preserve">Yhteenveto</w:t>
      </w:r>
    </w:p>
    <w:p>
      <w:r>
        <w:t xml:space="preserve">Senegalin presidentti Abdoulaye Wade on korvannut energiaministerin pojallaan Karimilla, joka on jo vastuussa useista hallituksen salkuista.</w:t>
      </w:r>
    </w:p>
    <w:p>
      <w:r>
        <w:rPr>
          <w:b/>
          <w:u w:val="single"/>
        </w:rPr>
        <w:t xml:space="preserve">Asiakirjan numero 6044</w:t>
      </w:r>
    </w:p>
    <w:p>
      <w:r>
        <w:t xml:space="preserve">Douglasin pelastusvene avustaa, kun pelättiin auton pudonneen kallioille</w:t>
      </w:r>
    </w:p>
    <w:p>
      <w:r>
        <w:t xml:space="preserve">Miehistöt tutkivat vesialueen Douglas Headista Port Sodrickiin hieman klo 23:00 GMT jälkeen. Kaikkien sääolosuhteiden pelastusvene Marine Engineer avusti rannikkovartiostoa sen jälkeen, kun auton epäiltiin kadonneen Marine Drivesta. Ajoneuvo löydettiin 18 minuutin etsinnän jälkeen muualta, ja miehistöt palasivat tukikohtaansa.</w:t>
      </w:r>
    </w:p>
    <w:p>
      <w:r>
        <w:rPr>
          <w:b/>
        </w:rPr>
        <w:t xml:space="preserve">Yhteenveto</w:t>
      </w:r>
    </w:p>
    <w:p>
      <w:r>
        <w:t xml:space="preserve">Douglasin pelastusvene laskettiin vesille torstaina myrskyisissä olosuhteissa, kun pelättiin, että auto oli syöksynyt jyrkänteelle.</w:t>
      </w:r>
    </w:p>
    <w:p>
      <w:r>
        <w:rPr>
          <w:b/>
          <w:u w:val="single"/>
        </w:rPr>
        <w:t xml:space="preserve">Asiakirjan numero 6045</w:t>
      </w:r>
    </w:p>
    <w:p>
      <w:r>
        <w:t xml:space="preserve">Stoke-on-Trentistä löytyneen miehen ruumiin jälkeen murhasta tehty pidätys</w:t>
      </w:r>
    </w:p>
    <w:p>
      <w:r>
        <w:t xml:space="preserve">Staffordshiren poliisi kertoi, että heidät kutsuttiin sunnuntaina noin kello 12:00 GMT Fentonissa sijaitsevaan Maud Streetin osoitteeseen, jossa ruumis löydettiin. Kuolemaa käsitellään epäilyttävänä, ja ruumiinavaus on tarkoitus tehdä. Pidätetty 48-vuotias mies, joka on kotoisin Stoke-on-Trentistä, on edelleen pidätettynä kuulusteluja varten. Osoite eristettiin oikeuslääketieteellisen tutkimuksen ajaksi. Seuraa BBC West Midlandsia Facebookissa ja Twitterissä ja tilaa paikalliset uutispäivitykset suoraan puhelimeesi.</w:t>
      </w:r>
    </w:p>
    <w:p>
      <w:r>
        <w:rPr>
          <w:b/>
        </w:rPr>
        <w:t xml:space="preserve">Yhteenveto</w:t>
      </w:r>
    </w:p>
    <w:p>
      <w:r>
        <w:t xml:space="preserve">Mies on pidätetty murhasta epäiltynä sen jälkeen, kun 56-vuotiaan miehen ruumis löytyi Stoke-on-Trentistä.</w:t>
      </w:r>
    </w:p>
    <w:p>
      <w:r>
        <w:rPr>
          <w:b/>
          <w:u w:val="single"/>
        </w:rPr>
        <w:t xml:space="preserve">Asiakirjan numero 6046</w:t>
      </w:r>
    </w:p>
    <w:p>
      <w:r>
        <w:t xml:space="preserve">Koala selviytyi 16 kilometrin matkasta auton akselilla Adelaidessa, Australiassa.</w:t>
      </w:r>
    </w:p>
    <w:p>
      <w:r>
        <w:t xml:space="preserve">Naaras oli ryöminyt auton pyöräkoteloon, kun se oli pysäköitynä Adelaiden kaupungin lähellä sijaitsevilla kukkuloilla viime viikonloppuna. Kuljettaja huomasi pussieläimen läsnäolon vasta, kun hän pysähtyi ja kuuli sen traumatisoituneet huudot. Pelastajat tulivat lopulta irrottamaan pyörän ja vapauttamaan koalan. "Haistoin sen palaneen turkin hajun", Jane Brister Fauna Rescue -järjestöstä kertoi uutistoimisto Reutersille. Kojootti tarttui auton ritilään Muutaman päivän levon ja ruokailun jälkeen eläin vapautettiin metsään. Koalat ovat kotoisin Australiasta, ja ne on luokiteltu "haavoittuvaksi" lajiksi. Australian Koala-säätiön mukaan luonnossa on jäljellä alle 100 000 yksilöä.</w:t>
      </w:r>
    </w:p>
    <w:p>
      <w:r>
        <w:rPr>
          <w:b/>
        </w:rPr>
        <w:t xml:space="preserve">Yhteenveto</w:t>
      </w:r>
    </w:p>
    <w:p>
      <w:r>
        <w:t xml:space="preserve">Koala on vapautettu luontoon Australiassa sen jälkeen, kun se oli toipunut 16 kilometrin (10 mailin) automatkasta nelivedon akseliin takertuneena.</w:t>
      </w:r>
    </w:p>
    <w:p>
      <w:r>
        <w:rPr>
          <w:b/>
          <w:u w:val="single"/>
        </w:rPr>
        <w:t xml:space="preserve">Asiakirjan numero 6047</w:t>
      </w:r>
    </w:p>
    <w:p>
      <w:r>
        <w:t xml:space="preserve">Kaksi miestä tutkintavankeudessa Bristolista löytyneen palaneen ruumiin jälkeen</w:t>
      </w:r>
    </w:p>
    <w:p>
      <w:r>
        <w:t xml:space="preserve">Nelikymppinen Bijan Ebrahimi kuoli Capgrave Crescentillä Brislingtonissa sijaitsevassa kiinteistössä varhain sunnuntaiaamuna. Stephen Norley ja Lee James, molemmat 24-vuotiaita, myös Capgrave Crescentillä asuvia, määrättiin tutkintavankeuteen, ja heitä odotetaan Bristol Crown Courtissa 8. elokuuta. Kaksi pidätettyä naista on vapautettu takuita vastaan.</w:t>
      </w:r>
    </w:p>
    <w:p>
      <w:r>
        <w:rPr>
          <w:b/>
        </w:rPr>
        <w:t xml:space="preserve">Yhteenveto</w:t>
      </w:r>
    </w:p>
    <w:p>
      <w:r>
        <w:t xml:space="preserve">Kaksi miestä on saapunut oikeuteen syytettynä sen miehen murhasta, jonka palanut ruumis löydettiin Bristolista.</w:t>
      </w:r>
    </w:p>
    <w:p>
      <w:r>
        <w:rPr>
          <w:b/>
          <w:u w:val="single"/>
        </w:rPr>
        <w:t xml:space="preserve">Asiakirjan numero 6048</w:t>
      </w:r>
    </w:p>
    <w:p>
      <w:r>
        <w:t xml:space="preserve">Mies joutuu oikeuteen ajettuaan autolla Gloucesterin rugby-fanien päälle</w:t>
      </w:r>
    </w:p>
    <w:p>
      <w:r>
        <w:t xml:space="preserve">Välikohtaus sattui fanien lähtiessä Kingsholm Stadiumilta Gloucesterissa noin klo 17.00 BST 26. lokakuuta. Aaron Andersonia, 28, kotoisin Deans Way, Kingsholm, vastaan nostetaan yhdeksän syytettä, mukaan lukien vaarallinen ajo, pahoinpitely ja hyökkäysaseen hallussapito. Anderson ei ole aiemmin antanut vastalausetta Cheltenhamin tuomareille. Hänet määrättiin tutkintavankeuteen, ja hänen odotetaan saapuvan Gloucester Crown Courtiin 15. toukokuuta. Andersonia syytetään myös huumausaineiden hallussapidosta tarkoituksenaan toimittaa niitä.</w:t>
      </w:r>
    </w:p>
    <w:p>
      <w:r>
        <w:rPr>
          <w:b/>
        </w:rPr>
        <w:t xml:space="preserve">Yhteenveto</w:t>
      </w:r>
    </w:p>
    <w:p>
      <w:r>
        <w:t xml:space="preserve">Mies, jota syytetään siitä, että hän ajoi autolla rugby-ottelusta poistuvien ihmisten joukkoon ja uhkaili heitä pesäpallomailalla, joutuu oikeuteen.</w:t>
      </w:r>
    </w:p>
    <w:p>
      <w:r>
        <w:rPr>
          <w:b/>
          <w:u w:val="single"/>
        </w:rPr>
        <w:t xml:space="preserve">Asiakirjan numero 6049</w:t>
      </w:r>
    </w:p>
    <w:p>
      <w:r>
        <w:t xml:space="preserve">Dorsetin katuvalot sammutetaan keskiyöllä</w:t>
      </w:r>
    </w:p>
    <w:p>
      <w:r>
        <w:t xml:space="preserve">Dorsetin kreivikunnan neuvoston mukaan 20 000 valoa sammutetaan Corfe Mullenin, West Moorsin, Ferndownin ja West Parleyn asuinkaduilta. Ne sytytetään takaisin kello 05.30 GMT, jos on vielä pimeää. Järjestelmä alkaa joulukuussa. Valaistus säilytetään vilkkaasti liikennöidyillä ja rikollisilla alueilla, sanoi neuvoston edustaja.</w:t>
      </w:r>
    </w:p>
    <w:p>
      <w:r>
        <w:rPr>
          <w:b/>
        </w:rPr>
        <w:t xml:space="preserve">Yhteenveto</w:t>
      </w:r>
    </w:p>
    <w:p>
      <w:r>
        <w:t xml:space="preserve">Katuvalot sammutetaan keskiyön jälkeen osassa Dorsetia energiakustannusten säästämiseksi.</w:t>
      </w:r>
    </w:p>
    <w:p>
      <w:r>
        <w:rPr>
          <w:b/>
          <w:u w:val="single"/>
        </w:rPr>
        <w:t xml:space="preserve">Asiakirjan numero 6050</w:t>
      </w:r>
    </w:p>
    <w:p>
      <w:r>
        <w:t xml:space="preserve">Cambridgen ja Wokingin amerikkalaiset hautausmaat avataan uudelleen, kun Yhdysvallat hyväksyy budjetin.</w:t>
      </w:r>
    </w:p>
    <w:p>
      <w:r>
        <w:t xml:space="preserve">Madingleyn ja Wokingin hautausmaita ylläpitää Yhdysvaltain hallituksen rahoittama American Battle Monuments Commission (ABMC). ABMC:n mukaan rahapula pakotti sen sulkemaan kaksi ainoaa Yhdistyneessä kuningaskunnassa sijaitsevaa hautausmaata. Se ylläpitää 24 hautausmaata eri puolilla maailmaa, jotka kaikki on nyt avattu uudelleen Yhdysvaltain hallituksen budjettisopimuksen jälkeen. ABMC:n tiedottaja sanoi: "Sekä Cambridgen että Brookwoodin hautausmaat suljettiin hallituksen työnseisauksen ajaksi. "Tämän toimikunnan hallinnoimat merentakaiset amerikkalaiset sotilashautausmaat, joihin kuuluvat Cambridge ja Brookwood, avattiin uudelleen tänään [torstaina]."</w:t>
      </w:r>
    </w:p>
    <w:p>
      <w:r>
        <w:rPr>
          <w:b/>
        </w:rPr>
        <w:t xml:space="preserve">Yhteenveto</w:t>
      </w:r>
    </w:p>
    <w:p>
      <w:r>
        <w:t xml:space="preserve">Cambridgeshiren ja Surreyn amerikkalaiset hautausmaat, jotka jouduttiin sulkemaan Yhdysvaltain hallituksen budjettiriihen vuoksi, on avattu uudelleen yleisölle.</w:t>
      </w:r>
    </w:p>
    <w:p>
      <w:r>
        <w:rPr>
          <w:b/>
          <w:u w:val="single"/>
        </w:rPr>
        <w:t xml:space="preserve">Asiakirjan numero 6051</w:t>
      </w:r>
    </w:p>
    <w:p>
      <w:r>
        <w:t xml:space="preserve">24 valokuvaajan asiakirja 24 tuntia</w:t>
      </w:r>
    </w:p>
    <w:p>
      <w:r>
        <w:t xml:space="preserve">Jokainen valokuvaaja etenee yhden tunnin joka vuosi. Näyttelyn kuratoi valokuvaaja Mimi Mollica, ja teokset huutokaupataan keskiviikkona 11. maaliskuuta Blacks Clubissa Sohossa Lontoon keskustassa Same You -nimiselle aivovammoja hoitavalle hyväntekeväisyysjärjestölle. Kaikkien valokuvien tekijänoikeudet ovat yksittäisillä valokuvaajilla, kuten on merkitty.</w:t>
      </w:r>
    </w:p>
    <w:p>
      <w:r>
        <w:rPr>
          <w:b/>
        </w:rPr>
        <w:t xml:space="preserve">Yhteenveto</w:t>
      </w:r>
    </w:p>
    <w:p>
      <w:r>
        <w:t xml:space="preserve">Vuonna 2004 24 lontoolaisen Central St Martins -yliopiston jatko-opiskelijaa ryhtyi dokumentoimaan uudenvuodenpäivän jokaista tuntia joka vuosi 24 vuoden ajan.</w:t>
      </w:r>
    </w:p>
    <w:p>
      <w:r>
        <w:rPr>
          <w:b/>
          <w:u w:val="single"/>
        </w:rPr>
        <w:t xml:space="preserve">Asiakirjan numero 6052</w:t>
      </w:r>
    </w:p>
    <w:p>
      <w:r>
        <w:t xml:space="preserve">Aberdeenin joulukylästä tulee "paikallisempi</w:t>
      </w:r>
    </w:p>
    <w:p>
      <w:r>
        <w:t xml:space="preserve">Tapahtuma järjestetään laajemmalla alueella Broad Streetillä, Upperkirkgatessa ja Marischal Collegen sisäpihalla. Se tapahtuu sen jälkeen, kun vuoden 2017 tapahtuma siirrettiin Broad Streetille Union Terrace -alueelta, jossa se alkoi vuonna 2015. Adrian Watson Aberdeen Inspired -järjestöstä, joka järjestää tapahtuman yhdessä neuvoston kanssa, sanoi, että paikalliset yritykset, musiikkiesitykset ja kuorot olisivat enemmän esillä. Viime vuoden kylän kävijämäärät putosivat vuoden 2016 noin puolesta miljoonasta 400 000 kävijään. Aiheeseen liittyvät Internet-linkit Aberdeen City Council</w:t>
      </w:r>
    </w:p>
    <w:p>
      <w:r>
        <w:rPr>
          <w:b/>
        </w:rPr>
        <w:t xml:space="preserve">Yhteenveto</w:t>
      </w:r>
    </w:p>
    <w:p>
      <w:r>
        <w:t xml:space="preserve">Aberdeenin joulukylässä on tänä vuonna enemmän paikallista makua, järjestäjät ovat kertoneet.</w:t>
      </w:r>
    </w:p>
    <w:p>
      <w:r>
        <w:rPr>
          <w:b/>
          <w:u w:val="single"/>
        </w:rPr>
        <w:t xml:space="preserve">Asiakirjan numero 6053</w:t>
      </w:r>
    </w:p>
    <w:p>
      <w:r>
        <w:t xml:space="preserve">Poole Parkstone Roadin asunnot evakuoitiin 'sähkösavukkeen tulipalon' jälkeen.</w:t>
      </w:r>
    </w:p>
    <w:p>
      <w:r>
        <w:t xml:space="preserve">Parkstone Roadin asuntojen yhdeksännessä kerroksessa noin 09:30 GMT alkaneen tulipalon sammuttamiseen tarvittiin yli 40 palomiestä. Dorsetin palo- ja pelastuspalvelun mukaan henkilövahinkoja ei ole raportoitu. Se on antanut sähkösavukkeiden käyttäjille varoituksen, jonka mukaan niitä ei saa jättää ilman valvontaa latauksen ajaksi.</w:t>
      </w:r>
    </w:p>
    <w:p>
      <w:r>
        <w:rPr>
          <w:b/>
        </w:rPr>
        <w:t xml:space="preserve">Yhteenveto</w:t>
      </w:r>
    </w:p>
    <w:p>
      <w:r>
        <w:t xml:space="preserve">Noin 30 ihmistä evakuoitiin Poolesta asunnoista tulipalon vuoksi, jonka uskotaan johtuneen sähkötupakan lataamisesta.</w:t>
      </w:r>
    </w:p>
    <w:p>
      <w:r>
        <w:rPr>
          <w:b/>
          <w:u w:val="single"/>
        </w:rPr>
        <w:t xml:space="preserve">Asiakirjan numero 6054</w:t>
      </w:r>
    </w:p>
    <w:p>
      <w:r>
        <w:t xml:space="preserve">Jalankulkija kuoli auto-onnettomuudessa</w:t>
      </w:r>
    </w:p>
    <w:p>
      <w:r>
        <w:t xml:space="preserve">Onnettomuus tapahtui noin klo 02:30 BST A382-tiellä Newton Abbotin ja Bovey Traceyn välillä Devonissa. Devonin ja Cornwallin poliisin mukaan uhri, jota ei ole nimetty, todettiin kuolleeksi paikalle saapuneissa pelastuspalveluissa. 47-vuotias kuljettaja ei loukkaantunut, ja tie, joka oli suljettuna useita tunteja onnettomuustutkijoiden vuoksi, on sittemmin avattu uudelleen.</w:t>
      </w:r>
    </w:p>
    <w:p>
      <w:r>
        <w:rPr>
          <w:b/>
        </w:rPr>
        <w:t xml:space="preserve">Yhteenveto</w:t>
      </w:r>
    </w:p>
    <w:p>
      <w:r>
        <w:t xml:space="preserve">Jalankulkija on kuollut jäätyään auton alle varhain aamulla.</w:t>
      </w:r>
    </w:p>
    <w:p>
      <w:r>
        <w:rPr>
          <w:b/>
          <w:u w:val="single"/>
        </w:rPr>
        <w:t xml:space="preserve">Asiakirjan numero 6055</w:t>
      </w:r>
    </w:p>
    <w:p>
      <w:r>
        <w:t xml:space="preserve">Laskuvarjohyppääjä loukkaantui Whiterocksin rannalla sattuneen välikohtauksen jälkeen</w:t>
      </w:r>
    </w:p>
    <w:p>
      <w:r>
        <w:t xml:space="preserve">Rannikkovartiosto sai puhelun Pohjois-Irlannin ambulanssipalvelulta, joka pyysi apua sunnuntaina noin klo 14:30 BST. Colerainen ja Ballycastlen pelastusryhmät nostivat miehen ylös hiekkadyyneiltä, jonne hän laskeutui. Hänet vietiin hoitoon Causewayn sairaalaan Coleraineen kaupungissa. Myöhemmin päivällä hänet siirrettiin Belfastissa sijaitsevaan Royal Victoria Hospitaliin.</w:t>
      </w:r>
    </w:p>
    <w:p>
      <w:r>
        <w:rPr>
          <w:b/>
        </w:rPr>
        <w:t xml:space="preserve">Yhteenveto</w:t>
      </w:r>
    </w:p>
    <w:p>
      <w:r>
        <w:t xml:space="preserve">Kolmekymppinen mies on loukkaantunut liitovarjoilussa Whiterocks Beachilla Portrushissa, Antrimin kreivikunnassa.</w:t>
      </w:r>
    </w:p>
    <w:p>
      <w:r>
        <w:rPr>
          <w:b/>
          <w:u w:val="single"/>
        </w:rPr>
        <w:t xml:space="preserve">Asiakirjan numero 6056</w:t>
      </w:r>
    </w:p>
    <w:p>
      <w:r>
        <w:t xml:space="preserve">Foals päättää Ibiza Rocks -musiikkisarjan syyskuussa</w:t>
      </w:r>
    </w:p>
    <w:p>
      <w:r>
        <w:t xml:space="preserve">Oxfordin bändi päättää kesän keikkakesän keikalla keskiviikkona 18. syyskuuta. Foalsin keulahahmo Yannis Philappakis sanoi: "Olemme aina halunneet mennä Ibizan päätösbileisiin, ja nyt pääsemme soittamaan sellaisissa. Tuplakupla." Ibiza ja Mallorca Rocks käynnistyy toukokuussa Nottinghamin laulajan Jake Buggin keikoilla. Myös räppäri Example on vahvistettu esiintymään. Foals julkaisee kolmannen albuminsa Holy Fire 11. helmikuuta. Seuraa @BBCNewsbeat Twitterissä</w:t>
      </w:r>
    </w:p>
    <w:p>
      <w:r>
        <w:rPr>
          <w:b/>
        </w:rPr>
        <w:t xml:space="preserve">Yhteenveto</w:t>
      </w:r>
    </w:p>
    <w:p>
      <w:r>
        <w:t xml:space="preserve">Foals on tämän kesän Ibiza Rocks -sarjan päätösbileiden pääesiintyjä San Antoniossa, Ibizalla.</w:t>
      </w:r>
    </w:p>
    <w:p>
      <w:r>
        <w:rPr>
          <w:b/>
          <w:u w:val="single"/>
        </w:rPr>
        <w:t xml:space="preserve">Asiakirjan numero 6057</w:t>
      </w:r>
    </w:p>
    <w:p>
      <w:r>
        <w:t xml:space="preserve">Birminghamissa puukotetun miehen kuoleman jälkeen tehty murhapidätys</w:t>
      </w:r>
    </w:p>
    <w:p>
      <w:r>
        <w:t xml:space="preserve">28-vuotias jätettiin tiistai-iltana Birminghamissa sijaitsevan Heartlandsin sairaalan ulkopuolelle. Vaikka hänet yritettiin pelastaa, hän kuoli myöhemmin. West Midlandsin poliisi uskoo, että häntä puukotettiin Hadfield Waylla Kingshurstin kaupunginosassa. Shard Endistä kotoisin oleva 27-vuotias mies pidätettiin keskiviikkona murhasta epäiltynä, ja hän on edelleen poliisin huostassa. Aiheeseen liittyvät Internet-linkit HM Courts &amp; Tribunals Service (HM Courts &amp; Tribunals Service)</w:t>
      </w:r>
    </w:p>
    <w:p>
      <w:r>
        <w:rPr>
          <w:b/>
        </w:rPr>
        <w:t xml:space="preserve">Yhteenveto</w:t>
      </w:r>
    </w:p>
    <w:p>
      <w:r>
        <w:t xml:space="preserve">Poliisi on pidättänyt murhasta miehen, joka ajettiin sairaalaan kuolemaan johtaneen puukoniskun seurauksena.</w:t>
      </w:r>
    </w:p>
    <w:p>
      <w:r>
        <w:rPr>
          <w:b/>
          <w:u w:val="single"/>
        </w:rPr>
        <w:t xml:space="preserve">Asiakirjan numero 6058</w:t>
      </w:r>
    </w:p>
    <w:p>
      <w:r>
        <w:t xml:space="preserve">Puheenjohtajan pyyntö sitoutumisesta</w:t>
      </w:r>
    </w:p>
    <w:p>
      <w:r>
        <w:t xml:space="preserve">Presidentti ilmaisi omistautumisensa lasten hyvinvoinnille äskettäin käynnistetyssä kansallisessa lasten teemavuodessa 2006. Keskiviikkona antamassaan lausunnossa järjestö toteaa, että "kaikilla lapsilla on rodusta, uskonnosta, uskontokunnasta, vakaumuksesta, vammaisuudesta tai muusta erilaisuudesta riippumatta oltava oikeus onnelliseen, terveeseen ja turvalliseen lapsuuteen. Nämä oikeudet on nyt kirjattu YK:n yleissopimukseen lapsen oikeuksista, ja Sri Lanka on allekirjoittanut tämän yleissopimuksen." He korostavat lisäksi hallituksen sitoutumista ja vastuuta varmistaa, että lasten oikeuksia suojellaan ja parannetaan. Presidentti totesi puheessaan, että "lapset eivät ole vain huomisen johtajia vaan myös tämän päivän kansalaisia, joilla on oikeus osallistua heitä koskeviin päätöksiin". Pelastakaa Lapset on tehnyt yhteistyötä yli 250 lastenkerhon kanssa eri puolilla Sri Lankaa. Vuonna 2001 Pelastakaa Lapset kutsui koolle Sri Lankan ensimmäisen lapsiparlamentin, johon osallistui 150 lasta eri puolilta Sri Lankaa.</w:t>
      </w:r>
    </w:p>
    <w:p>
      <w:r>
        <w:rPr>
          <w:b/>
        </w:rPr>
        <w:t xml:space="preserve">Yhteenveto</w:t>
      </w:r>
    </w:p>
    <w:p>
      <w:r>
        <w:t xml:space="preserve">Maailman suurin lasten hyvinvointia edistävä järjestö Pelastakaa Lapset on pyytänyt presidentti Mahinda Rajapakselta sitoumusta kaikkien srilankalaisten lasten oikeuksien suojelemiseksi ja edistämiseksi.</w:t>
      </w:r>
    </w:p>
    <w:p>
      <w:r>
        <w:rPr>
          <w:b/>
          <w:u w:val="single"/>
        </w:rPr>
        <w:t xml:space="preserve">Asiakirjan numero 6059</w:t>
      </w:r>
    </w:p>
    <w:p>
      <w:r>
        <w:t xml:space="preserve">Ei vain lumiukkoja: Talviset pystytykset ympäri Englantia</w:t>
      </w:r>
    </w:p>
    <w:p>
      <w:r>
        <w:t xml:space="preserve">Vaikka useimmilla meistä on tapana luopua tällaisista projekteista kuuman juoman ja mukavan istuskelun vuoksi, jotkut päättäväiset ja sitkeät sielut jatkavat sinnikkäästi luomistyötään, kun sormet ovat jäässä ja lapaset märkinä. Niinpä esittelemme joitakin parhaita lumiveistoksia eri puolilta Englantia. North Shieldsissä sijaitsevalla Tynemouth Lodge -hotellilla on uusi (siisti) asiakas. Baarin ulkopuolelle on pystytetty valkoiseen hattuun pukeutunut mies. Henkilökunnan jäsen Vette Normanly kertoo: "Otimme eilisestä lumipäivästä kaiken irti ja rakensimme uuden vieraan." Chris Newson, entinen raumalaismies ja nykyinen taiteilija ja kuvankehystäjä, ei tyytynyt vain yhteen lumiukkoon, vaan teki neljä. Hänen Leistonissa, Suffolkissa sijaitsevan liikkeensä ulkopuolella olevien hahmojen tarkoituksena on tuoda esiin niiden kodittomien ihmisten ahdinko, jotka joutuvat kohtaamaan pakkasen. Tämän upeasti selkärangattoman lumihirviön - dinosaurus tai ehkä lohikäärme - teki Tinkin perhe Norwichissa. Essexissä sijaitsevan The FitzWimarc Schoolin oppilas Bailey teki tämän loistavan verisen leuan. Stockton-on-Teesista kotoisin oleva Mark Wright veisteli yllä olevan komean kaverin ja sanoi, että "on niin kylmä, että jopa jääkarhut ovat ulkona", kun taas Colchesterista kotoisin oleva Laura Hale loi alla olevat metsän otukset. Kuten nämä kuvat osoittavat, lumi on myös erinomaista (oikeissa käsissä) rakennusten ja rakenteiden muotoiluun. Emma Swarbrick kanavoi Isambard Kingdom Brunelia ja valmisti Cliftonin riippusillan, kun taas arkkitehtiryhmä - kyllä, arkkitehtiryhmä - teki pienoismallin Norwichin linnasta. Rakennuksista puheen ollen, tässä on Essexin West Merseassa tehty iglu. Sen tekemiseen kului kuusi ihmistä, yksi koira ja useita oluttölkkejä viisi tuntia. Voit nähdä koko prosessin (nopeutettuna) täältä. Chandler Norwichista on luonut tämän kunnianosoituksen Denis-bulldogille. Sekä Denisillä että tällä pääsiäissaaren päähineellä Shifnalissa, Shropshiressä, on samanlainen ilme: Vaikuttamaton. Ja lopuksi kuva tästä avantgardistisesta veistoksesta, jonka on jakanut Sara Bourner, joka sanoo, ettei ole varma, kuvaako "lumiukko" oikein sitä, mitä lapseni ovat luoneet. Hän on varmasti hyvin ylpeä.</w:t>
      </w:r>
    </w:p>
    <w:p>
      <w:r>
        <w:rPr>
          <w:b/>
        </w:rPr>
        <w:t xml:space="preserve">Yhteenveto</w:t>
      </w:r>
    </w:p>
    <w:p>
      <w:r>
        <w:t xml:space="preserve">Jos lumipäiviä ei vietetä paniikissa maitoa ostamalla, valjastamalla naapurin bernhardinkoiraa rekeen tai liukumalla mäkeä alas roskapussin selässä, ne on luultavasti parasta viettää hahmojen pystyttämisessä - olipa kyseessä sitten perinteinen porkkananenäinen lumiukko tai kunnianhimoisempi yritys veistää Game of Thronesin näyttelijät Taj Mahalin äärellä rentoutumassa.</w:t>
      </w:r>
    </w:p>
    <w:p>
      <w:r>
        <w:rPr>
          <w:b/>
          <w:u w:val="single"/>
        </w:rPr>
        <w:t xml:space="preserve">Asiakirjan numero 6060</w:t>
      </w:r>
    </w:p>
    <w:p>
      <w:r>
        <w:t xml:space="preserve">Jerseyn ja Guernseyn lennot myöhässä sumun takia</w:t>
      </w:r>
    </w:p>
    <w:p>
      <w:r>
        <w:t xml:space="preserve">Häiriöt jatkuivat tiistaina, mutta lentoaseman johtaja Colin Le Ray sanoi toivovansa, että olosuhteet paranisivat. Jerseyn ilmatieteen laitos on ilmoittanut, että tiistaina ja keskiviikkona Kanaalisaarilla on todennäköisesti sumupilviä, mutta ne hälvenevät. Le Ray sanoi, että maanantaina oli lähtenyt 26 lentoa, mutta palannut vain yhdeksän, mikä oli hänen mukaansa pettymys. Jerseyn lennot Southamptoniin sekä Gatwickiin ja Gatwickista peruttiin maanantaina kovan sumun vuoksi.</w:t>
      </w:r>
    </w:p>
    <w:p>
      <w:r>
        <w:rPr>
          <w:b/>
        </w:rPr>
        <w:t xml:space="preserve">Yhteenveto</w:t>
      </w:r>
    </w:p>
    <w:p>
      <w:r>
        <w:t xml:space="preserve">Yli 40 lentoa peruttiin maanantaina Guernseylla, kun ne eivät voineet nousta tai laskeutua sankan sumun vuoksi.</w:t>
      </w:r>
    </w:p>
    <w:p>
      <w:r>
        <w:rPr>
          <w:b/>
          <w:u w:val="single"/>
        </w:rPr>
        <w:t xml:space="preserve">Asiakirjan numero 6061</w:t>
      </w:r>
    </w:p>
    <w:p>
      <w:r>
        <w:t xml:space="preserve">Miestä syytetään murhasta Northamptonin pubihyökkäyksen kuolemantapauksessa</w:t>
      </w:r>
    </w:p>
    <w:p>
      <w:r>
        <w:t xml:space="preserve">Glenn Davies, 25, Northamptonista, kuoli pahoinpideltyään The Old Bank -pubissa St Giles Squarella lauantai-iltana, kertoi poliisi. Michael Taiwo, 22, kaupungin The Mounts -alueelta, saapui Northamptonin käräjäoikeuteen syytettynä murhasta. Hänet vangittiin, ja hänen on määrä saapua Northampton Crown Courtiin 2. syyskuuta.</w:t>
      </w:r>
    </w:p>
    <w:p>
      <w:r>
        <w:rPr>
          <w:b/>
        </w:rPr>
        <w:t xml:space="preserve">Yhteenveto</w:t>
      </w:r>
    </w:p>
    <w:p>
      <w:r>
        <w:t xml:space="preserve">Mies on saapunut oikeuteen syytettynä murhasta sen jälkeen, kun toinen mies kuoli pubissa tapahtuneen hyökkäyksen seurauksena.</w:t>
      </w:r>
    </w:p>
    <w:p>
      <w:r>
        <w:rPr>
          <w:b/>
          <w:u w:val="single"/>
        </w:rPr>
        <w:t xml:space="preserve">Asiakirjan numero 6062</w:t>
      </w:r>
    </w:p>
    <w:p>
      <w:r>
        <w:t xml:space="preserve">Esitys Mansaaren rintasyöpäkirurgista lääkäristä jätetty käsiteltäväksi</w:t>
      </w:r>
    </w:p>
    <w:p>
      <w:r>
        <w:t xml:space="preserve">Ehdotus on osoittautunut kiistanalaiseksi, ja jotkut ovat sanoneet, että asiantuntija, joka on sijainen, olisi säilytettävä. East Douglasin terveysministeri Brenda Cannell on kirjoittanut terveysministeri David Andersonille ja pyytänyt, että suunnitelmat lykättäisiin keskustelun tulosta odotettaessa. Anderson joutui kohtaamaan kritiikkiä kokouksessa, jossa keskusteltiin suunnitelmista maanantaina. Hän sanoi, että suunnitelmat jatkuvat vastustuksesta huolimatta. Hän kertoi kokouksessa, että ministeriön suunnitelmat merkitsisivät rintojen hoidon parantamista saarella. Hän sanoi, että osasto aikoo ottaa käyttöön "vartijasolmukebiopsiapalvelun", joka vähentää kudoksen määrää, joka on tutkittava syövän leviämisen toteamiseksi, ja ottaa käyttöön suunnitellun rintojen rekonstruktiopalvelun. Lyhyessä kirjeessään Cannell kehotti häntä "kunnioittamaan Tynwald Courtin kantaa tässä erittäin tärkeässä asiassa, ennen kuin hän ryhtyy mihinkään lisätoimiin tämän henkilön nimittämisen suhteen".</w:t>
      </w:r>
    </w:p>
    <w:p>
      <w:r>
        <w:rPr>
          <w:b/>
        </w:rPr>
        <w:t xml:space="preserve">Yhteenveto</w:t>
      </w:r>
    </w:p>
    <w:p>
      <w:r>
        <w:t xml:space="preserve">MHK on jättänyt Tynwaldissa keskusteltavaksi esityksen, jolla pyritään estämään rintasyöpäkirurgin korvaaminen yleislääkärillä Mansaarella.</w:t>
      </w:r>
    </w:p>
    <w:p>
      <w:r>
        <w:rPr>
          <w:b/>
          <w:u w:val="single"/>
        </w:rPr>
        <w:t xml:space="preserve">Asiakirjan numero 6063</w:t>
      </w:r>
    </w:p>
    <w:p>
      <w:r>
        <w:t xml:space="preserve">Kansanedustaja Jess Phillipsin Birminghamin toimiston häiriö: Mies syytteessä</w:t>
      </w:r>
    </w:p>
    <w:p>
      <w:r>
        <w:t xml:space="preserve">Poliisi kutsuttiin kansanedustaja Jess Phillipsin vaalipiirin toimistoon Birminghamin Acocks Greenissä noin klo 14.30 BST torstaina. Michael Roby, joka asuu Vimy Roadilla Birminghamin Hall Greenin alueella - joka sijaitsee Phillipsin Yardleyn vaalipiirin ulkopuolella - on vapautettu ehdollista takuuta vastaan. Hänen on määrä saapua Birminghamin tuomioistuimeen 10. lokakuuta. Roby pidätettiin myös epäiltynä kannabiksen hallussapidosta, mutta West Midlandsin poliisi ilmoitti, ettei asiassa ryhdytä jatkotoimiin. Seuraa BBC West Midlandsia Facebookissa ja Twitterissä ja tilaa paikalliset uutispäivitykset suoraan puhelimeesi.</w:t>
      </w:r>
    </w:p>
    <w:p>
      <w:r>
        <w:rPr>
          <w:b/>
        </w:rPr>
        <w:t xml:space="preserve">Yhteenveto</w:t>
      </w:r>
    </w:p>
    <w:p>
      <w:r>
        <w:t xml:space="preserve">36-vuotiasta miestä on syytetty järjestysrikkomuksesta, kun hän oli häiriköinyt kansanedustajan toimiston ulkopuolella.</w:t>
      </w:r>
    </w:p>
    <w:p>
      <w:r>
        <w:rPr>
          <w:b/>
          <w:u w:val="single"/>
        </w:rPr>
        <w:t xml:space="preserve">Asiakirjan numero 6064</w:t>
      </w:r>
    </w:p>
    <w:p>
      <w:r>
        <w:t xml:space="preserve">Nicki Minaj Saudi-Arabian keikka aiheuttaa hämmennystä verkossa</w:t>
      </w:r>
    </w:p>
    <w:p>
      <w:r>
        <w:t xml:space="preserve">Räppäri esiintyy Jeddah World Fest -tapahtumassa 18. heinäkuuta. Konsertti on viimeisin esimerkki siitä, että kuningaskunta höllentää viihdettä koskevia rajoituksia ja kannustaa taidealan kasvua. "Nicki Minaj" oli keskiviikkona trendi Twitterissä, kun ihmiset reagoivat ilmoitukseen. "Kuvittele herääväsi kolmen vuoden koomasta ja ensimmäinen asia, jonka kuulet, on, että Nicki Minaj [avaa] musiikkifestivaalin Saudi-Arabiassa, luulen rehellisesti, että heräsin jostain rinnakkaisuniversumista", eräs henkilö kirjoitti. Toinen kyseenalaisti, olivatko tapahtuman järjestäjät googlettaneet esiintyjän ennen hänen varaamistaan. "Kukaan Saudi-Arabiassa ei googlettanut Nicki Minajia, vai googlasivatko he?", tviittasi Kabir Taneja. Kaikki reaktiot eivät olleet yhtä hilpeitä. Eräs Twitter-käyttäjä kirjoitti, että Minajin esiintyminen olisi sopimatonta, kun otetaan huomioon sen läheisyys Mekkaan - islamin pyhimpään kaupunkiin. Twitterissä julkaistulla videolla huiviin pukeutunut nainen kyseenalaisti, miksi viranomaiset toivottivat räppärin tervetulleeksi, vaikka saudiarabialaisilta naisilta vaaditaan abayaa - pitkää löysää kaapua, jolla he peittävät vartalonsa julkisella paikalla. "Hän menee ja heiluttaa persettään, ja kaikki hänen laulunsa ovat säädyttömiä ja kertovat seksistä ja perseen heiluttamisesta", nainen sanoi. "Ja sitten käskette minun pukeutua abayaan. Mitä helvettiä?" Toiset ehdottivat, että laulajan päätös esiintyä maassa oli tekopyhä, ja asettivat vastakkain hänen esiintymisensä gay pride -tapahtumissa ja kuningaskunnan kannan homoseksuaalisuuteen. Homoseksuaalisuudesta seuraa Saudi-Arabiassa kuolemanrangaistus. Minaj ei ole ensimmäinen esiintyjä, joka on aiheuttanut kiistaa hyväksymällä kutsun esiintyä Saudi-Arabiassa. Mariah Carey uhmasi ihmisoikeusaktivistien kehotuksia perua esiintymisensä kuningaskunnassa, ja räppäri Nelly joutui tulituksen kohteeksi, koska hän piti "vain miehille" tarkoitetun konsertin. Monia viihdemuotoja koskevien rajoitusten viimeaikainen höllentäminen on osa Saudi-Arabian kruununprinssi Mohammed bin Salmanin kunnianhimoista suunnitelmaa maan talouden monipuolistamiseksi. Yleisen viihdeviranomaisen johtaja Turki Al al-Sheikh esitteli tammikuussa twiitissään visionsa Saudi-Arabian viihdeteollisuuden tulevaisuudesta. "Jos Jumala suo, viihdealan painopiste seuraavassa vaiheessa olisi tapahtumissa, sirkusesityksissä, liikkuvissa teemapuistoissa, näytelmissä ja ohjelmissa, joilla kehitetään nuoria miehiä ja naisia ja tuetaan kansallisia viihdeyrityksiä", hän kirjoitti.</w:t>
      </w:r>
    </w:p>
    <w:p>
      <w:r>
        <w:rPr>
          <w:b/>
        </w:rPr>
        <w:t xml:space="preserve">Yhteenveto</w:t>
      </w:r>
    </w:p>
    <w:p>
      <w:r>
        <w:t xml:space="preserve">Nicki Minaj on ilmoitettu Saudi-Arabiassa järjestettävän musiikkifestivaalin pääesiintyjäksi, mikä on herättänyt sosiaalisessa mediassa hämmennystä siitä, miten hänen tyypillisesti paljastavat asunsa ja suorasukaiset sanoituksensa menisivät läpi erittäin konservatiivisessa kuningaskunnassa.</w:t>
      </w:r>
    </w:p>
    <w:p>
      <w:r>
        <w:rPr>
          <w:b/>
          <w:u w:val="single"/>
        </w:rPr>
        <w:t xml:space="preserve">Asiakirjan numero 6065</w:t>
      </w:r>
    </w:p>
    <w:p>
      <w:r>
        <w:t xml:space="preserve">Kentin venemuuttajat: 27 siirtolaisen ylitettyä kanavan</w:t>
      </w:r>
    </w:p>
    <w:p>
      <w:r>
        <w:t xml:space="preserve">Sarbast Mohammad Hama, jolla ei ole vakituista asuinpaikkaa, on syytteessä salaliitosta laittoman maahanmuuton avustamiseksi. Syytteet liittyvät kahteen veneeseen, joista toinen oli joulupäivänä 2018 ja toinen 27. maaliskuuta ja jotka rajavartijat pysäyttivät Kentin rannikon edustalla. Hänet on määrätty tutkintavankeuteen, ja hänen on määrä saapua Lewes Crown Courtiin 15. toukokuuta. Joulupäivänä 13 ihmistä otettiin kiinni Dealin rannikon edustalla, kun taas 27. maaliskuuta 14 ihmistä, mukaan lukien kaksi lasta, pysäytettiin veneessä Folkestonen lähellä. Ainakin 457 ihmistä, mukaan lukien 35 lasta, on ylittänyt Kanaalin pienveneillä 3. marraskuuta 2018 jälkeen.</w:t>
      </w:r>
    </w:p>
    <w:p>
      <w:r>
        <w:rPr>
          <w:b/>
        </w:rPr>
        <w:t xml:space="preserve">Yhteenveto</w:t>
      </w:r>
    </w:p>
    <w:p>
      <w:r>
        <w:t xml:space="preserve">31-vuotiasta miestä on syytetty maahanmuuttorikoksesta, kun 27 siirtolaista saapui Kanaalin yli kahdella jollalla.</w:t>
      </w:r>
    </w:p>
    <w:p>
      <w:r>
        <w:rPr>
          <w:b/>
          <w:u w:val="single"/>
        </w:rPr>
        <w:t xml:space="preserve">Asiakirjan numero 6066</w:t>
      </w:r>
    </w:p>
    <w:p>
      <w:r>
        <w:t xml:space="preserve">Trussell Trust -ruokapankin käyttö kaksinkertaistuu Barrow'ssa</w:t>
      </w:r>
    </w:p>
    <w:p>
      <w:r>
        <w:t xml:space="preserve">Trussell Trustin mukaan kysyntä Barrow'ssa oli kasvanut 104 prosenttia yli 4 300 pakettiin tilikauden ensimmäisten kuuden kuukauden aikana. Vertailukohtana on 38 prosentin keskimääräinen kansallinen kasvu. Järjestäjät ovat todenneet kasvun johtuvan siitä, että palvelun käyttämiseen liittyvä leimautuminen on vähentynyt. Ann Mills Trustista sanoi: "Ihmiset saattavat olla töissä, mutta se voi olla vain osa-aikatyötä, nollasopimustöitä tai minimipalkkaa. "Ennen he eivät hakeneet apua, koska ruokapankkiin tuleminen oli leimautunut." "Ennen he eivät hakeneet apua, koska ruokapankkiin tuleminen oli leimautunut."</w:t>
      </w:r>
    </w:p>
    <w:p>
      <w:r>
        <w:rPr>
          <w:b/>
        </w:rPr>
        <w:t xml:space="preserve">Yhteenveto</w:t>
      </w:r>
    </w:p>
    <w:p>
      <w:r>
        <w:t xml:space="preserve">Etelä-Cumbriassa toimiva hyväntekeväisyysjärjestö on jakanut yli kaksi kertaa enemmän laatikoita kuin 12 kuukautta sitten.</w:t>
      </w:r>
    </w:p>
    <w:p>
      <w:r>
        <w:rPr>
          <w:b/>
          <w:u w:val="single"/>
        </w:rPr>
        <w:t xml:space="preserve">Asiakirjan numero 6067</w:t>
      </w:r>
    </w:p>
    <w:p>
      <w:r>
        <w:t xml:space="preserve">Clachnacuddinin tulipalo: Klubi pelaa ensimmäisen ottelun tulipalon jälkeen</w:t>
      </w:r>
    </w:p>
    <w:p>
      <w:r>
        <w:t xml:space="preserve">Clachnacuddin FC:n Grant Street Park Invernessissä on edelleen suljettuna, ja Clach on tehnyt yhteistyötä muiden urheiluseurojen kanssa vaihtoehtoisten pelipaikkojen löytämiseksi. Perjantai-illan ottelu Fort William FC:tä vastaan pelataan Canal Parkissa, joka on kansallisen ykkösdivisioonan rugbyseura Highland RFC:n koti. Seurat pelaavat Simon Shields Memorial Trophystä. Invernessistä kotoisin oleva 23-vuotias pelasi Fort Williamissa ja Clachnacuddinissa. Hän kuoli vuonna 2011 taisteltuaan keuhkosyöpää vastaan.</w:t>
      </w:r>
    </w:p>
    <w:p>
      <w:r>
        <w:rPr>
          <w:b/>
        </w:rPr>
        <w:t xml:space="preserve">Yhteenveto</w:t>
      </w:r>
    </w:p>
    <w:p>
      <w:r>
        <w:t xml:space="preserve">Highland League -seuran on määrä pelata ensimmäinen ottelunsa sen jälkeen, kun tulipalo vahingoitti osaa sen kentästä jouluaattona.</w:t>
      </w:r>
    </w:p>
    <w:p>
      <w:r>
        <w:rPr>
          <w:b/>
          <w:u w:val="single"/>
        </w:rPr>
        <w:t xml:space="preserve">Asiakirjan numero 6068</w:t>
      </w:r>
    </w:p>
    <w:p>
      <w:r>
        <w:t xml:space="preserve">Iäkäs Gwbertin mies kateissa lähdettyään veneelle</w:t>
      </w:r>
    </w:p>
    <w:p>
      <w:r>
        <w:t xml:space="preserve">Arthur Roy Taylorin nähtiin viimeksi lähtevän viemään venettään merelle Gwbertin venekerhon edustalla lauantaina noin klo 09.30 BST. Dyfed-Powysin poliisin mukaan Taylorin vene on löydetty, mutta häntä ei vieläkään löydetä. Poliisi koordinoi alueen etsintöjä yhteistyössä rannikkovartioston ja RNLI:n kanssa. Taylorin kuvauksen mukaan hän oli 1,75 metriä pitkä, hoikka, harmaat hiukset ja hänellä oli yllään tummansininen pusero ja tummanharmaa vedenpitävä takki. Poliisi pyytää kaikkia, jotka näkevät Taylorin tai tietävät hänen olinpaikkansa, soittamaan numeroon 101.</w:t>
      </w:r>
    </w:p>
    <w:p>
      <w:r>
        <w:rPr>
          <w:b/>
        </w:rPr>
        <w:t xml:space="preserve">Yhteenveto</w:t>
      </w:r>
    </w:p>
    <w:p>
      <w:r>
        <w:t xml:space="preserve">Ceredigionin rannikolla etsitään 90-vuotiasta miestä, joka on kateissa lähdettyään veneellä liikkeelle.</w:t>
      </w:r>
    </w:p>
    <w:p>
      <w:r>
        <w:rPr>
          <w:b/>
          <w:u w:val="single"/>
        </w:rPr>
        <w:t xml:space="preserve">Asiakirjan numero 6069</w:t>
      </w:r>
    </w:p>
    <w:p>
      <w:r>
        <w:t xml:space="preserve">Cranbrookin lähellä sijaitseva 3 miljoonan punnan energiakeskus valmistui.</w:t>
      </w:r>
    </w:p>
    <w:p>
      <w:r>
        <w:t xml:space="preserve">Rakennus tuottaa lämpöä ja kuumaa vettä Skyparkin yritysalueelle ja Cranbrookin kaupunkiin Exeterin lähellä. E.ON, joka hallinnoi keskusta, sanoi, että keskuksen avautuessa syntyy 5-10 työpaikkaa. Yhtiön tiedottaja sanoi, että se alkaisi tuottaa energiaa yrityspuistoon ja kaupunkiin ja sähköä valtakunnan verkkoon keväällä 2013. Cranbrook on osa Devonin kreivikunnanvaltuuston, East Devonin piirikunnanvaltuuston, Exeterin kaupunginvaltuuston ja Homes and Community Agencyn East Devon Growth Point -suunnitelmaa. Lähelle rakennetaan uusi tiedepuisto, hotelli ja Exeterin lentokentän terminaali.</w:t>
      </w:r>
    </w:p>
    <w:p>
      <w:r>
        <w:rPr>
          <w:b/>
        </w:rPr>
        <w:t xml:space="preserve">Yhteenveto</w:t>
      </w:r>
    </w:p>
    <w:p>
      <w:r>
        <w:t xml:space="preserve">Kolmen miljoonan punnan energiakeskus, joka tuottaa sähköä yritysalueelle ja uuteen kaupunkiin itäisessä Devonissa, on valmistunut.</w:t>
      </w:r>
    </w:p>
    <w:p>
      <w:r>
        <w:rPr>
          <w:b/>
          <w:u w:val="single"/>
        </w:rPr>
        <w:t xml:space="preserve">Asiakirjan numero 6070</w:t>
      </w:r>
    </w:p>
    <w:p>
      <w:r>
        <w:t xml:space="preserve">Ruumis löydettiin puutarhasta Bromsgroven kaupan takaa</w:t>
      </w:r>
    </w:p>
    <w:p>
      <w:r>
        <w:t xml:space="preserve">Ruumis löydettiin Broad Streetiltä, Bromsgrovesta, tiistaiaamuna, ja siitä ilmoitettiin poliiseille kello 06:45 BST. West Mercian poliisi uskoo, että kyseessä on 46-vuotias Susan Kariuki Bromsgrovesta. Poliisi pyytää tietoja hänen olinpaikastaan maanantaina kello 15.00 BST:n ja ruumiin löytymisen välillä tiistaina. Komisario Gerry Smith sanoi: "Kaikki yksityiskohdat, olivatpa ne kuinka pieniä tahansa, voivat olla elintärkeitä tutkinnallemme." Ruumiinavaus on tarkoitus tehdä. Aiheeseen liittyvät Internet-linkit West Mercian poliisi</w:t>
      </w:r>
    </w:p>
    <w:p>
      <w:r>
        <w:rPr>
          <w:b/>
        </w:rPr>
        <w:t xml:space="preserve">Yhteenveto</w:t>
      </w:r>
    </w:p>
    <w:p>
      <w:r>
        <w:t xml:space="preserve">Kaupan takapihalta löytyneen naisen kuolemaa käsitellään poliisin mukaan epäilyttävänä.</w:t>
      </w:r>
    </w:p>
    <w:p>
      <w:r>
        <w:rPr>
          <w:b/>
          <w:u w:val="single"/>
        </w:rPr>
        <w:t xml:space="preserve">Asiakirjan numero 6071</w:t>
      </w:r>
    </w:p>
    <w:p>
      <w:r>
        <w:t xml:space="preserve">Heathrow'n terminaali 2 evakuoitu "epäilyttävän esineen" vuoksi.</w:t>
      </w:r>
    </w:p>
    <w:p>
      <w:r>
        <w:t xml:space="preserve">Matkustajat kertoivat sosiaalisessa mediassa, että heitä oli kehotettu poistumaan terminaali 2:sta hieman ennen kello 13:00 BST suuren poliisipartion keskellä. Lentoaseman tiedottaja sanoi, että heidät oli evakuoitu "varotoimenpiteenä", mutta esineen ei todettu aiheuttavan "turvallisuusriskiä". Lentoaseman toiminta "on nyt palannut normaaliksi", tiedottaja sanoi. He lisäsivät: "Kiitämme matkustajia, joiden matkat keskeytyivät tilapäisesti, kärsivällisyydestä."</w:t>
      </w:r>
    </w:p>
    <w:p>
      <w:r>
        <w:rPr>
          <w:b/>
        </w:rPr>
        <w:t xml:space="preserve">Yhteenveto</w:t>
      </w:r>
    </w:p>
    <w:p>
      <w:r>
        <w:t xml:space="preserve">Lontoon Heathrow'n lentoaseman terminaali evakuoitiin "mahdollisesti epäilyttävän esineen" vuoksi, lentoaseman mukaan.</w:t>
      </w:r>
    </w:p>
    <w:p>
      <w:r>
        <w:rPr>
          <w:b/>
          <w:u w:val="single"/>
        </w:rPr>
        <w:t xml:space="preserve">Asiakirjan numero 6072</w:t>
      </w:r>
    </w:p>
    <w:p>
      <w:r>
        <w:t xml:space="preserve">Guernsey Electricity pahoillani liian aikaisesta rahanotosta</w:t>
      </w:r>
    </w:p>
    <w:p>
      <w:r>
        <w:t xml:space="preserve">Se on seurausta siitä, mitä yhtiö kuvasi "tietotekniseksi ongelmaksi". Joidenkin suoraveloituksella maksavien asiakkaiden tileiltä vähennettiin oikea summa, mutta seitsemän päivää aikaisemmin kuin heille oli ilmoitettu. Operatiivinen johtaja Bob Beebe sanoi, että yhtiö työskentelee ongelman korjaamiseksi.</w:t>
      </w:r>
    </w:p>
    <w:p>
      <w:r>
        <w:rPr>
          <w:b/>
        </w:rPr>
        <w:t xml:space="preserve">Yhteenveto</w:t>
      </w:r>
    </w:p>
    <w:p>
      <w:r>
        <w:t xml:space="preserve">Guernsey Electricity on pyytänyt anteeksi joiltakin asiakkailtaan, jotka olivat poistaneet varoja pankkitileiltään ilmoitettua aikaisemmin.</w:t>
      </w:r>
    </w:p>
    <w:p>
      <w:r>
        <w:rPr>
          <w:b/>
          <w:u w:val="single"/>
        </w:rPr>
        <w:t xml:space="preserve">Asiakirjan numero 6073</w:t>
      </w:r>
    </w:p>
    <w:p>
      <w:r>
        <w:t xml:space="preserve">A31 Ferndownissa suljettu, kun kaatunut kuorma-auto vuodatti dieseliä</w:t>
      </w:r>
    </w:p>
    <w:p>
      <w:r>
        <w:t xml:space="preserve">Poliisin mukaan onnettomuus tapahtui A31-tiellä Ameysfordin liikenneympyrässä Ferndownissa hieman ennen 04:45 BST. Kuorma-auton kuljettaja ei loukkaantunut. Tie suljettiin molempiin suuntiin B3072- ja B3073-tien välillä, jotta nivelrekka saatiin raivattua ja tie korjattua. Highways Englandin mukaan tie avattiin kokonaan uudelleen hieman ennen puoltapäivää.</w:t>
      </w:r>
    </w:p>
    <w:p>
      <w:r>
        <w:rPr>
          <w:b/>
        </w:rPr>
        <w:t xml:space="preserve">Yhteenveto</w:t>
      </w:r>
    </w:p>
    <w:p>
      <w:r>
        <w:t xml:space="preserve">Kuorma-auto kaatui ja vuodatti suuren määrän dieseliä, minkä vuoksi pääväylä Dorsetissa jouduttiin sulkemaan.</w:t>
      </w:r>
    </w:p>
    <w:p>
      <w:r>
        <w:rPr>
          <w:b/>
          <w:u w:val="single"/>
        </w:rPr>
        <w:t xml:space="preserve">Asiakirjan numero 6074</w:t>
      </w:r>
    </w:p>
    <w:p>
      <w:r>
        <w:t xml:space="preserve">Murhasta pidätys, kun miestä puukotettiin kuolettavasti Staplefordissa</w:t>
      </w:r>
    </w:p>
    <w:p>
      <w:r>
        <w:t xml:space="preserve">Pelastuslaitos kutsuttiin Staplefordin Moorbridge Lanelle hieman ennen 06:20 GMT keskiviikkona. Nottinghamshiren poliisin mukaan 48-vuotias nainen pidätettiin, ja tie pysyy suljettuna myöhempään saakka. Poliisi sanoi uskovansa, että kyseessä oli yksittäinen tapaus, joka ei uhkaa yleisöä laajemmin. Seuraa BBC East Midlandsia Facebookissa, Twitterissä tai Instagramissa. Lähetä juttuideoita osoitteeseen eastmidsnews@bbc.co.uk. Aiheeseen liittyvät Internet-linkit Nottinghamshiren poliisi</w:t>
      </w:r>
    </w:p>
    <w:p>
      <w:r>
        <w:rPr>
          <w:b/>
        </w:rPr>
        <w:t xml:space="preserve">Yhteenveto</w:t>
      </w:r>
    </w:p>
    <w:p>
      <w:r>
        <w:t xml:space="preserve">Nainen on pidätetty murhasta epäiltynä sen jälkeen, kun Nottinghamshiressä sijaitsevasta osoitteesta löytyi mies, jolla oli puukoniskuja.</w:t>
      </w:r>
    </w:p>
    <w:p>
      <w:r>
        <w:rPr>
          <w:b/>
          <w:u w:val="single"/>
        </w:rPr>
        <w:t xml:space="preserve">Asiakirjan numero 6075</w:t>
      </w:r>
    </w:p>
    <w:p>
      <w:r>
        <w:t xml:space="preserve">Trump Tweetwatch: Pohjois-Korean ydinsuunnitelmat "eivät toteudu".</w:t>
      </w:r>
    </w:p>
    <w:p>
      <w:r>
        <w:t xml:space="preserve">Trump torjui Pohjois-Korean väitteen, jonka mukaan se kehittää ohjuksia, jotka pystyvät iskemään Yhdysvaltoihin, ja twiittasi maanantaina klo 15:05 EST (20:05 GMT), että "se ei tapahdu". Mitä hän tarkoittaa? Se ei ole erityisen selvää. Se voi viitata siihen, että Trump uskoo, ettei Pohjois-Korea pysty kehittämään tarvittavaa teknologiaa. Tai hän voi ajatella, että maan hallitus romahtaa tai että Yhdysvaltain uusi hallinto pystyy taivuttelemaan Pohjois-Korean johtajan Kim Jong-unin luopumaan ydinohjelmastaan. BBC:n Stephen Evans Soulissa kertoo, että Etelä-Korean hallitus on tulkinnut twiitin varoitukseksi Kimille siitä, että Yhdysvallat estää tällaisen kehityksen joko sotilaallisin toimin tai häiritsevillä salaisilla operaatioilla. Mutta koska twiitti on niin moniselitteinen, se on avoin myös monille vaihtoehtoisille tulkinnoille. Mitä Trump on aiemmin sanonut Pohjois-Korean ydinkysymyksestä? Yhdysvaltain tuleva presidentti on aiemmin kutsunut Kimiä "pahaksi kaveriksi", mutta hän on myös sanonut olevansa valmis puhumaan hänen kanssaan hampurilaisen äärellä (tällainen tapaaminen olisi merkittävä muutos Yhdysvaltain Pohjois-Koreaa koskevassa politiikassa). Toukokuussa antamassaan haastattelussa Trump sanoi, että eristyksissä olevan valtion tärkeimmän tukijan - Kiinan - on ryhdyttävä toimiin jännitteiden lieventämiseksi. "Kiina voi ratkaista ongelman yhdellä tapaamisella tai puhelinsoitolla", hän sanoi Reutersille. Ja maanantaina Trump sanoi seurantatwiitissä: "Kiina on vienyt Yhdysvalloista valtavia määriä rahaa ja vaurautta täysin yksipuolisessa kaupassa, mutta ei auta Pohjois-Korean kanssa." Näin Trump sanoi: "Kiina on vienyt Yhdysvalloista valtavia määriä rahaa ja vaurautta täysin yksipuolisessa kaupassa, mutta ei auta Pohjois-Korean kanssa. Kiva!" Miten Trump voisi suhtautua Kim Jong-uniin? Mikä on Yhdysvaltain nykyinen Pohjois-Koreaa koskeva politiikka? Yhdysvallat on jo pitkään pyrkinyt saamaan Pohjois-Korean luopumaan ydinohjelmastaan avun ja pakotteiden yhdistelmällä, vaikka kansallisen tiedustelupalvelun johtaja James Clapper sanoi lokakuussa, että tämä oli "todennäköisesti menetetty asia". Maaliskuussa 2016 presidentti Obama asetti Pohjois-Korealle uusia pakotteita sen jälkeen, kun se oli tehnyt ydinkokeen ja laukaissut satelliitin. Valkoisen talon tiedottaja sanoi: "Jatkamme Pohjois-Korean kustannusten määräämistä, kunnes se noudattaa kansainvälisiä velvoitteitaan." Myös YK:n turvallisuusneuvosto on asettanut Pohjois-Korealle pakotteita sen ydinohjelman vuoksi. Kuinka pitkällä Pohjois-Korean ydinohjelma on?</w:t>
      </w:r>
    </w:p>
    <w:p>
      <w:r>
        <w:rPr>
          <w:b/>
        </w:rPr>
        <w:t xml:space="preserve">Yhteenveto</w:t>
      </w:r>
    </w:p>
    <w:p>
      <w:r>
        <w:t xml:space="preserve">Donald Trump twiittaa usein useita kertoja päivässä, mutta hän ei keskity poliittisiin kysymyksiin ja puhuu harvoin lehdistölle. Niinpä hänen 140 merkin mittaiset viestinsä ovat tärkein näkemyksemme Yhdysvaltain tulevan presidentin ajattelusta. Mutta mitä ne voivat kertoa meille siitä, miten hänen uusi hallintonsa aikoo suhtautua maailmaan?</w:t>
      </w:r>
    </w:p>
    <w:p>
      <w:r>
        <w:rPr>
          <w:b/>
          <w:u w:val="single"/>
        </w:rPr>
        <w:t xml:space="preserve">Asiakirjan numero 6076</w:t>
      </w:r>
    </w:p>
    <w:p>
      <w:r>
        <w:t xml:space="preserve">Sloughin ampuminen: Kaksi miestä syytteessä</w:t>
      </w:r>
    </w:p>
    <w:p>
      <w:r>
        <w:t xml:space="preserve">26-vuotiasta miestä ammuttiin olkapäähän Wentworth Avenuella Slough'ssa 26. maaliskuuta, ja hänet vietiin sairaalaan. Hänet on sittemmin kotiutettu. Billy Merryweather, 21, Wentworth Avenue, Slough, ja Michael Omitiran, 22, Webb Close, Slough, on vaihdettu. He saapuvat Readingin tuomaristuomioistuimeen myöhemmin. Ampumisen yhteydessä pidätetty 18-vuotias mies on poliisin mukaan vapautettu tutkinnan ajaksi.</w:t>
      </w:r>
    </w:p>
    <w:p>
      <w:r>
        <w:rPr>
          <w:b/>
        </w:rPr>
        <w:t xml:space="preserve">Yhteenveto</w:t>
      </w:r>
    </w:p>
    <w:p>
      <w:r>
        <w:t xml:space="preserve">Kaksi miestä on saanut syytteen murhayrityksestä sen jälkeen, kun miestä oli ammuttu lähietäisyydeltä, poliisi on kertonut.</w:t>
      </w:r>
    </w:p>
    <w:p>
      <w:r>
        <w:rPr>
          <w:b/>
          <w:u w:val="single"/>
        </w:rPr>
        <w:t xml:space="preserve">Asiakirjan numero 6077</w:t>
      </w:r>
    </w:p>
    <w:p>
      <w:r>
        <w:t xml:space="preserve">Suunnitelmat Cumbrian tekojärven palauttamiseksi takaisin luontoon</w:t>
      </w:r>
    </w:p>
    <w:p>
      <w:r>
        <w:t xml:space="preserve">Hartsopin lähellä sijaitseva Hayeswater padottiin vuonna 1908 juomaveden tuottamiseksi Ullswaterin ympärillä oleville yhteisöille. Vuonna 2005 vedenjakelu lopetettiin, ja insinöörit pyrkivät nyt palauttamaan padon luonnontilaan. Vesiyhtiö United Utilitiesin mukaan padon poistaminen antaa ekologisten prosessien tapahtua jälleen luonnollisesti. Yhtiön mukaan Hayeswaterin villieläimistöä, johon kuuluu myös taimenia, suojellaan. Tätä 700 000 punnan hanketta, joka voisi alkaa ensi vuonna, suunnitellaan yhdessä ympäristöviraston, Natural Englandin ja Lake District National Park Authorityn kanssa.</w:t>
      </w:r>
    </w:p>
    <w:p>
      <w:r>
        <w:rPr>
          <w:b/>
        </w:rPr>
        <w:t xml:space="preserve">Yhteenveto</w:t>
      </w:r>
    </w:p>
    <w:p>
      <w:r>
        <w:t xml:space="preserve">Säiliö, joka on tarjonnut juomavettä Cumbrian asukkaille lähes 100 vuoden ajan, aiotaan palauttaa luonnontilaansa.</w:t>
      </w:r>
    </w:p>
    <w:p>
      <w:r>
        <w:rPr>
          <w:b/>
          <w:u w:val="single"/>
        </w:rPr>
        <w:t xml:space="preserve">Asiakirjan numero 6078</w:t>
      </w:r>
    </w:p>
    <w:p>
      <w:r>
        <w:t xml:space="preserve">Take Thatin keikat ovat "kolme yhdessä".</w:t>
      </w:r>
    </w:p>
    <w:p>
      <w:r>
        <w:t xml:space="preserve">Gary Barlow kertoi Radio 1:n Fearne Cottonille: Take That nelosena ja Take That vitosena." "Ihmiset, joilla on lippu, voivat odottaa Robbieta, Take Thatia nelosena ja Take Thatia vitosena." On spekuloitu sillä, miten yhdistetty bändi jakaisi arkistomateriaalinsa keikoilla. Toukokuussa alkaviin keikkoihin myytiin yhdessä päivässä miljoona lippua. "Ennennäkemätön kysyntä" sai lippusivustot romahtamaan, kun keikat tulivat myyntiin lokakuussa. Robbie Williams palaa yhtyetovereidensa kanssa tien päälle ensimmäistä kertaa 16 vuoteen, kun he soittavat ensi kesänä ainakin 25 stadionkeikkaa Yhdistyneessä kuningaskunnassa ja Irlannissa. Take Thatin uusi albumi Progress on noussut Britannian listaykköseksi ja saavuttanut suurimman avausviikon myynnin 13 vuoteen.</w:t>
      </w:r>
    </w:p>
    <w:p>
      <w:r>
        <w:rPr>
          <w:b/>
        </w:rPr>
        <w:t xml:space="preserve">Yhteenveto</w:t>
      </w:r>
    </w:p>
    <w:p>
      <w:r>
        <w:t xml:space="preserve">Take Thatin Gary Barlow sanoi, että fanit voivat odottaa "kolmea keikkaa yhdessä", kun he soittavat kesällä 2011 ennätyksellisen määrän keikkoja.</w:t>
      </w:r>
    </w:p>
    <w:p>
      <w:r>
        <w:rPr>
          <w:b/>
          <w:u w:val="single"/>
        </w:rPr>
        <w:t xml:space="preserve">Asiakirjan numero 6079</w:t>
      </w:r>
    </w:p>
    <w:p>
      <w:r>
        <w:t xml:space="preserve">Syed Choudhury saapuu oikeuteen terrorismisyytteiden vuoksi</w:t>
      </w:r>
    </w:p>
    <w:p>
      <w:r>
        <w:t xml:space="preserve">Syed Choudhurya, 19, syytetään osallistumisesta terroritekojen valmisteluun ja kielletyn järjestön tukemiseen kehottamisesta. Cardiffin Grangetownissa asuva Choudury puhui vain vahvistaakseen henkilöllisyytensä. Hänet määrättiin tutkintavankeuteen, kunnes hänen odotetaan antavan tunnustuksensa 17. huhtikuuta. Samaan aikaan kaksi miestä, joita syytetään 17-vuotiaan cardiffilaispojan auttamisesta lähtemään Yhdistyneestä kuningaskunnasta liittyäkseen taistelijoihin Syyriassa, joutuvat oikeuteen Lontoossa kesäkuussa.</w:t>
      </w:r>
    </w:p>
    <w:p>
      <w:r>
        <w:rPr>
          <w:b/>
        </w:rPr>
        <w:t xml:space="preserve">Yhteenveto</w:t>
      </w:r>
    </w:p>
    <w:p>
      <w:r>
        <w:t xml:space="preserve">Cardiffilainen mies, jonka väitetään suunnitelleen taistelevansa Syyriassa islamilaisen valtion taistelijoiden rinnalla, on saapunut Old Bailey -oikeuteen Lontoossa.</w:t>
      </w:r>
    </w:p>
    <w:p>
      <w:r>
        <w:rPr>
          <w:b/>
          <w:u w:val="single"/>
        </w:rPr>
        <w:t xml:space="preserve">Asiakirjan numero 6080</w:t>
      </w:r>
    </w:p>
    <w:p>
      <w:r>
        <w:t xml:space="preserve">Nainen sai 500 punnan sakot savuketupakoiden heittämisestä Llanelliin</w:t>
      </w:r>
    </w:p>
    <w:p>
      <w:r>
        <w:t xml:space="preserve">Pwllistä kotoisin oleva Daisy Marie Beck, 22, jäi syyskuussa 2017 kiinni siitä, että neuvoston virkamiehet laittoivat tupakantumppejaan suojakaiteelle Llanellin linja-autoaseman lähellä. Beckille annettiin kiinteä rangaistusvaatimus, mutta hänet kutsuttiin Llanellin tuomaristuomioistuimeen, koska hän ei ollut maksanut sitä. Hänelle määrättiin 120 punnan sakko, ja hänen on maksettava 340,04 punnan oikeudenkäyntikulut sekä 30 punnan uhrien lisämaksu.</w:t>
      </w:r>
    </w:p>
    <w:p>
      <w:r>
        <w:rPr>
          <w:b/>
        </w:rPr>
        <w:t xml:space="preserve">Yhteenveto</w:t>
      </w:r>
    </w:p>
    <w:p>
      <w:r>
        <w:t xml:space="preserve">Nainen on määrätty maksamaan lähes 500 puntaa sen jälkeen, kun hän oli heittänyt tupakantumppejaan kaiteisiin Carmarthenshiressä.</w:t>
      </w:r>
    </w:p>
    <w:p>
      <w:r>
        <w:rPr>
          <w:b/>
          <w:u w:val="single"/>
        </w:rPr>
        <w:t xml:space="preserve">Asiakirjan numero 6081</w:t>
      </w:r>
    </w:p>
    <w:p>
      <w:r>
        <w:t xml:space="preserve">Ex-Oxford Brookesin opiskelijapuheenjohtaja varajohtajan tilalle</w:t>
      </w:r>
    </w:p>
    <w:p>
      <w:r>
        <w:t xml:space="preserve">Diko Blackings ottaa Linda Smithin paikan Blackbird Leysin ehdokkaana Oxfordissa, kertoo Local Democracy Reporting Service. Smith sanoi, että hänen erottamisensa oli "osa Momentum-nimisen työväenliikkeen organisoimaa operaatiota". Momentum Oxfordin mukaan väite oli "täysin väärä". Neuvoston johtaja Susan Brown sanoi, että työväenpuolueen ehdokasvalinta kaupunginvaltuustoon vuonna 2020 on alkanut. Toukokuussa 2020 järjestetään vaalit kaikille 48 kaupunginvaltuutetun viroille suunniteltujen rajojen muutosten vuoksi. Smith, joka on edustanut aluetta vuodesta 2014 lähtien, sanoi olevansa järkyttynyt siitä, että hänet valittiin pois.</w:t>
      </w:r>
    </w:p>
    <w:p>
      <w:r>
        <w:rPr>
          <w:b/>
        </w:rPr>
        <w:t xml:space="preserve">Yhteenveto</w:t>
      </w:r>
    </w:p>
    <w:p>
      <w:r>
        <w:t xml:space="preserve">Oxford Brookesin yliopiston ylioppilaskunnan entinen puheenjohtaja korvaa kaupunginvaltuuston varapuheenjohtajan, kun työväenpuolue hylkäsi hänen valintansa.</w:t>
      </w:r>
    </w:p>
    <w:p>
      <w:r>
        <w:rPr>
          <w:b/>
          <w:u w:val="single"/>
        </w:rPr>
        <w:t xml:space="preserve">Asiakirjan numero 6082</w:t>
      </w:r>
    </w:p>
    <w:p>
      <w:r>
        <w:t xml:space="preserve">Cockermouthin sairaalatyön viivästymisvaroitus</w:t>
      </w:r>
    </w:p>
    <w:p>
      <w:r>
        <w:t xml:space="preserve">Cockermouthissa sijaitseva 11 miljoonan punnan rakennus korvaa 100 vuotta vanhan rakennuksen, joka vaurioitui vuoden 2009 tulvissa. NHS Cumbrian mukaan urakoitsija teki tiivistä yhteistyötä yleishyödyllisten palvelujen tarjoajien kanssa varmistaakseen, että asukkaille aiheutuu mahdollisimman vähän häiriöitä. Rakennustöiden odotetaan valmistuvan kesään 2013 mennessä. Kun rakennus on täysin toiminnassa syksyllä, se merkitsee konsultoivien klinikoiden paluuta kaupunkiin ensimmäistä kertaa tulvien jälkeen.</w:t>
      </w:r>
    </w:p>
    <w:p>
      <w:r>
        <w:rPr>
          <w:b/>
        </w:rPr>
        <w:t xml:space="preserve">Yhteenveto</w:t>
      </w:r>
    </w:p>
    <w:p>
      <w:r>
        <w:t xml:space="preserve">Cumbrialaisen kaupungin asukkaita varoitetaan siitä, että uuden sairaalan kaasu-, sähkö- ja vesiliitännät aiheuttavat todennäköisesti jonkin verran liikennehäiriöitä.</w:t>
      </w:r>
    </w:p>
    <w:p>
      <w:r>
        <w:rPr>
          <w:b/>
          <w:u w:val="single"/>
        </w:rPr>
        <w:t xml:space="preserve">Asiakirjan numero 6083</w:t>
      </w:r>
    </w:p>
    <w:p>
      <w:r>
        <w:t xml:space="preserve">Covidin yksinäisyys: "Kaipasin ihmisen kosketusta, kun en ollut halannut kuukausiin".</w:t>
      </w:r>
    </w:p>
    <w:p>
      <w:r>
        <w:t xml:space="preserve">Alice GrayBBC News Olen Alice Gray, 29-vuotias tiedeviestijä ja tuottaja Cardiffista. Hieman yli vuosi sitten olin kiireinen, sosiaalinen ja aktiivinen nainen, joka nautti rikkaasta sosiaalisesta elämästä, rakensi itselleen menestyksekästä uraa ja seurusteli silloin, kun siihen oli aikaa. Mutta kaikki jäi tauolle - ja tulin todella yksinäiseksi - viime maaliskuussa. Kun lukitus tapahtui, menetin kaikki sosiaaliset kontaktit noin viideksi kuukaudeksi, eikä minulla ollut ketään, jolle puhua eikä ketään, joka olisi pitänyt minulle seuraa. Ja kaikenlainen romanttinen elämä hävisi ikkunasta, eikä minulla ollut aavistustakaan siitä, milloin se voisi olla taas mahdollista tai turvallista. Minua ei ollut halattu kuukausiin, ja kaipasin todella ihmisen kosketusta ja seuraa. Ihmiset ovat sosiaalisia eläimiä, meidän on tarkoitus olla toistemme seurassa. Meidän on erityisesti tarkoitus olla toistemme seurassa stressin aikana. Se, että olin yksin pandemiassa ilman rakkaitani, oli vastoin kaikkia vaistojani, ja minusta tuntui, että tankkini oli tyhjä sen suhteen, kuinka kauan vielä jaksoin. Jopa silloin, kun olin todella vaikeissa tilanteissa, ei ollut ketään, jonka puoleen kääntyä. Sinkkuna oleminen pandemian aikana on ollut todella haastavaa, ja minusta tuntuu, että kun olemme puhuneet asioista, joita sinkut ovat kohdanneet pandemian aikana, ne on yksinkertaistettu liikaa seksin tarpeeseen. Mutta itse asiassa ne sinkut, jotka ovat käyttäytyneet viimeisen vuoden ajan - jos he ovat kuten minä - he ovat tunteneet täydellistä kiintymyksen ja lohdun puutetta vuoden ajan. Olen ollut sinkku viisi vuotta ja tunsin, että olin todella valmis tapaamaan jonkun, ja yritin parhaani! Viimeisen vuoden aikana minua on seistiin virtuaalitreffeillä ja osallistuin hyvin kiusalliseen virtuaaliseen speed dating -sessioon. Nettideittailu oli väsynyt tapa tavata ihmisiä ennen pandemiaa, ja nyt se on sitä varmasti vielä enemmän. Luulen, että vaikka rokote on luvattu, on vaikea toivoa tätä vuotta. Olen ollut niin monessa tilanteessa, jossa mahdollinen reittini seuraan ja seurusteluseuraan on viety pois viime vuoden aikana. Kaksoissisareni asuu Englannissa, ja paikalliset lukitukset estivät minua tapaamasta häntä. Kaikilla paikallisesti asuvilla ystävilläni oli omat kuplansa, joten minulla ei ollut edelleenkään ulospääsyä. Jouluna, kun meille alun perin kerrottiin, että voisimme nähdä perhettä, se vietiin meiltä pois. En voinut nähdä perhettäni lainkaan jouluna, eikä minua ole halattu syyskuun jälkeen. Turvallisuushuolia Sarahin jälkeen Ennen pandemiaa olin hyvin aktiivinen ihminen, mutta koska kuntosalit olivat joko kiinni tai ne eivät tuntuneet erityisen Covid-turvallisilta, en ole treenannut paljon viimeisen vuoden aikana. Juoksu, pyöräily ja ulkoilu ovat siis olleet minulle todellinen pelastusrengas. Yksin liikkuminen on aina ollut melko pelottavaa, mutta nyt Sarah Everardin tapauksen valossa siihen on tullut uusi ulottuvuus. Viimeisen vuoden aikana, kun olen pyöräillyt ja juossut, olen kokenut osani ei-toivottua huomiota, lähentelyä ja häirintää. En voi mennä ulos ja käyttää kotini lähellä olevia puistoja saadakseni liikuntaa, jota tarvitsen istuttuani koko päivän sisällä yksin ja tuntiessani oloni turvalliseksi, eikä minun tarvitse miettiä miljoonaa eri asiaa ja mahdollisuutta, kun yritän vain saada liikuntaa. Aikana, jolloin ulkoilmajumppa on ainoa ulospääsyni, vähimmäisvaatimuksena pitäisi olla, että voin tuntea oloni turvalliseksi. Lisää Alicen tarinasta voit kuunnella Radio Wales Driven ja Gareth Lewisin ohjelmasta keskiviikkona klo 17.00 GMT tai iplayeristä.</w:t>
      </w:r>
    </w:p>
    <w:p>
      <w:r>
        <w:rPr>
          <w:b/>
        </w:rPr>
        <w:t xml:space="preserve">Yhteenveto</w:t>
      </w:r>
    </w:p>
    <w:p>
      <w:r>
        <w:t xml:space="preserve">Nuorena, vapaana ja sinkkuna olemista pidettiin hauskana - ennen pandemiaa. Mutta kun rajoitukset koskivat sitä, ketä ja missä saattoi tavata, ja lisäksi uhkana oli tappavan viruksen tarttuminen, sosiaalinen elämä pysähtyi. Monien yksin elävien ihmisten mielenterveys kärsi eristyksestä. Alice Gray kertoo, miten seurallinen sinkkuus muuttui lähes yhdessä yössä lukituksi yksinäisyydeksi.</w:t>
      </w:r>
    </w:p>
    <w:p>
      <w:r>
        <w:rPr>
          <w:b/>
          <w:u w:val="single"/>
        </w:rPr>
        <w:t xml:space="preserve">Asiakirjan numero 6084</w:t>
      </w:r>
    </w:p>
    <w:p>
      <w:r>
        <w:t xml:space="preserve">Guernseyn 16. vuoden jälkeisessä koulutuksessa pysyy enemmän väkeä</w:t>
      </w:r>
    </w:p>
    <w:p>
      <w:r>
        <w:t xml:space="preserve">Opetusministeriö paljasti, että 79 prosenttia 16 ikävuoden jälkeisen ikäryhmän opiskelijoista pysyi kokopäiväisessä koulutuksessa vuonna 2010. Tämä oli 4 prosenttia enemmän kuin edellisenä vuonna ja 10 prosenttia enemmän kuin viisi vuotta aiemmin. Elinikäisen oppimisen johtaja Alun Williams sanoi, että myös työpaikkakoulutuksessa olevien koulunsa päättäneiden määrä oli korkeimmillaan.</w:t>
      </w:r>
    </w:p>
    <w:p>
      <w:r>
        <w:rPr>
          <w:b/>
        </w:rPr>
        <w:t xml:space="preserve">Yhteenveto</w:t>
      </w:r>
    </w:p>
    <w:p>
      <w:r>
        <w:t xml:space="preserve">Guernseyn nuorten osuus, jotka pysyvät koulutuksessa 16. ikävuoden jälkeen, on korkeimmalla tasollaan.</w:t>
      </w:r>
    </w:p>
    <w:p>
      <w:r>
        <w:rPr>
          <w:b/>
          <w:u w:val="single"/>
        </w:rPr>
        <w:t xml:space="preserve">Asiakirjan numero 6085</w:t>
      </w:r>
    </w:p>
    <w:p>
      <w:r>
        <w:t xml:space="preserve">Pidätyksiä miehen kuoltua pollarionnettomuudessa Earl Shiltonissa</w:t>
      </w:r>
    </w:p>
    <w:p>
      <w:r>
        <w:t xml:space="preserve">Kolmekymppinen kuljettaja julistettiin kuolleeksi tapahtumapaikalla Wood Streetillä, Earl Shiltonissa, Leicestershiressä lauantaina. Hän oli majoittunut läheiseen Travellers Inn -hotelliin kumppaninsa kanssa, kertoi hotellin johtaja. Pidätetyt 19- ja 32-vuotiaat miehet pidätettiin rikosvahingosta epäiltynä ja heidät vapautettiin tutkimusten jatkamisen ajaksi. Poliisin mukaan onnettomuus tapahtui noin klo 23.00 GMT, ja he saivat ilmoituksen hotellin takana olevalla parkkipaikalla olleen vihreän Rover Metron rikollisesta vahingoittamisesta noin 10 minuuttia aiemmin. Kun poliisit saapuivat paikalle, auto oli jo poistunut paikalta. Poliisit vetoavat edelleen silminnäkijöihin, jotka näkivät onnettomuuden tai auton aiemmin, jotta he ottaisivat yhteyttä poliisiin. Seuraa BBC East Midlandsia Facebookissa, Twitterissä tai Instagramissa. Lähetä juttuideoita osoitteeseen eastmidsnews@bbc.co.uk.</w:t>
      </w:r>
    </w:p>
    <w:p>
      <w:r>
        <w:rPr>
          <w:b/>
        </w:rPr>
        <w:t xml:space="preserve">Yhteenveto</w:t>
      </w:r>
    </w:p>
    <w:p>
      <w:r>
        <w:t xml:space="preserve">Kaksi miestä on pidätetty sen jälkeen, kun mies, joka soitti poliisille ilmoittaakseen, että hänen ajoneuvonsa oli vandalisoitu, kuoli 10 minuuttia myöhemmin törmättyään pollariin.</w:t>
      </w:r>
    </w:p>
    <w:p>
      <w:r>
        <w:rPr>
          <w:b/>
          <w:u w:val="single"/>
        </w:rPr>
        <w:t xml:space="preserve">Asiakirjan numero 6086</w:t>
      </w:r>
    </w:p>
    <w:p>
      <w:r>
        <w:t xml:space="preserve">Southendin eläintarhan merimetsot pelastettiin merenrantatanssiaisista</w:t>
      </w:r>
    </w:p>
    <w:p>
      <w:r>
        <w:t xml:space="preserve">Olennot havaittiin rantakadulla ryntäilemässä, ennen kuin ne saatiin kiinni vahingoittumattomina. Essexin Southendissä sijaitseva Sealife Adventure kiitti yleisöä ja poliisia avusta sen jälkeen, kun aitauksessa oli perjantaina tapahtunut "tuhoa". Komisario Ian Hughes Essexin poliisista twiittasi: "Tämä asetti eläimet vaaraan ja herätti yleistä huolta." Essexin poliisi kertoi työskentelevänsä Sealife Adventuren kanssa syyllisten tunnistamiseksi.</w:t>
      </w:r>
    </w:p>
    <w:p>
      <w:r>
        <w:rPr>
          <w:b/>
        </w:rPr>
        <w:t xml:space="preserve">Yhteenveto</w:t>
      </w:r>
    </w:p>
    <w:p>
      <w:r>
        <w:t xml:space="preserve">Mäyräkissat pelastettiin merenrantakaupungin rantakadulta, kun ne karkasivat eläintarhassa tapahtuneen ilkivallan jälkeen.</w:t>
      </w:r>
    </w:p>
    <w:p>
      <w:r>
        <w:rPr>
          <w:b/>
          <w:u w:val="single"/>
        </w:rPr>
        <w:t xml:space="preserve">Asiakirjan numero 6087</w:t>
      </w:r>
    </w:p>
    <w:p>
      <w:r>
        <w:t xml:space="preserve">Southern Railway Seafordista Brightoniin -palvelut aloitetaan uudelleen</w:t>
      </w:r>
    </w:p>
    <w:p>
      <w:r>
        <w:t xml:space="preserve">Bussit olivat korvanneet useimmat junat Seafordin ja Brightonin välisellä reitillä sen jälkeen, kun liikenteenharjoittaja oli poistanut aikataulustaan 341 junaa 2242:sta. Työtaistelutoimet ja henkilöstöpula ovat vaikuttaneet Southernin palveluihin, jotka yhdistävät Lontoon Kaakkois-Eurooppaan. Southern on pyytänyt asiakkailta anteeksi aikataulujen supistamisesta aiheutuvaa "vaivaa ja haittaa".</w:t>
      </w:r>
    </w:p>
    <w:p>
      <w:r>
        <w:rPr>
          <w:b/>
        </w:rPr>
        <w:t xml:space="preserve">Yhteenveto</w:t>
      </w:r>
    </w:p>
    <w:p>
      <w:r>
        <w:t xml:space="preserve">Junat kulkevat Sussexin linjalla ensimmäistä kertaa sen jälkeen, kun liikennöitsijä Southern leikkasi aikataulujaan heinäkuussa.</w:t>
      </w:r>
    </w:p>
    <w:p>
      <w:r>
        <w:rPr>
          <w:b/>
          <w:u w:val="single"/>
        </w:rPr>
        <w:t xml:space="preserve">Asiakirjan numero 6088</w:t>
      </w:r>
    </w:p>
    <w:p>
      <w:r>
        <w:t xml:space="preserve">Mies oikeudessa sen jälkeen, kun mies löytyi kuolemaisillaan Skegnessin kadulta</w:t>
      </w:r>
    </w:p>
    <w:p>
      <w:r>
        <w:t xml:space="preserve">Uhri, Paul Barnett, 45, löydettiin Grosvenor Roadilta lomakohteesta viime tiistaina, ja hänet todettiin myöhemmin kuolleeksi paikan päällä. Paul Bodell, 37, Grosvenor Roadilta, Skegnessistä, saapui Lincolnin kruununoikeuteen maanantaina. Vastaaja ei tunnustanut tekoaan, ja hänet määrättiin tutkintavankeuteen. Jutun käsittelyä lykättiin 26. lokakuuta asti. Seuraa BBC East Yorkshire ja Lincolnshire Facebookissa, Twitterissä ja Instagramissa. Lähetä juttuideoita osoitteeseen yorkslincs.news@bbc.co.uk.</w:t>
      </w:r>
    </w:p>
    <w:p>
      <w:r>
        <w:rPr>
          <w:b/>
        </w:rPr>
        <w:t xml:space="preserve">Yhteenveto</w:t>
      </w:r>
    </w:p>
    <w:p>
      <w:r>
        <w:t xml:space="preserve">Mies on saapunut oikeuteen syytettynä murhasta sen jälkeen, kun mies löydettiin kuolleena kadulta Skegnessissä.</w:t>
      </w:r>
    </w:p>
    <w:p>
      <w:r>
        <w:rPr>
          <w:b/>
          <w:u w:val="single"/>
        </w:rPr>
        <w:t xml:space="preserve">Asiakirjan numero 6089</w:t>
      </w:r>
    </w:p>
    <w:p>
      <w:r>
        <w:t xml:space="preserve">Uusi yritys aloittaa Cornwallin kunnallisten sairaaloiden toiminnan.</w:t>
      </w:r>
    </w:p>
    <w:p>
      <w:r>
        <w:t xml:space="preserve">Voittoa tavoittelematon organisaatio, Peninsula Health Community Interest Company, on saanut neljän ja puolen vuoden sopimuksen yhteisön sairaaloiden hoitamisesta. Se otti lauantaina vastuulleen 14 kunnallisen sairaalan toiminnan. Muutokset koskevat myös lähihoitajia. Cornwallin Primary Care Trust hyväksyi siirron kesäkuussa.</w:t>
      </w:r>
    </w:p>
    <w:p>
      <w:r>
        <w:rPr>
          <w:b/>
        </w:rPr>
        <w:t xml:space="preserve">Yhteenveto</w:t>
      </w:r>
    </w:p>
    <w:p>
      <w:r>
        <w:t xml:space="preserve">Uusi yksityinen yritys on ottanut hoitaakseen NHS:n terveydenhuoltopalvelut Cornwallissa.</w:t>
      </w:r>
    </w:p>
    <w:p>
      <w:r>
        <w:rPr>
          <w:b/>
          <w:u w:val="single"/>
        </w:rPr>
        <w:t xml:space="preserve">Asiakirjan numero 6090</w:t>
      </w:r>
    </w:p>
    <w:p>
      <w:r>
        <w:t xml:space="preserve">Readingin vankilaa harkitaan uuden teatterin sijoituspaikaksi</w:t>
      </w:r>
    </w:p>
    <w:p>
      <w:r>
        <w:t xml:space="preserve">Melvin Benn, joka johtaa Readingin festivaalia ja on myös Theatre And Arts Readingin puheenjohtaja, esitteli "vision" 400-paikkaisesta paikasta. Hän sanoi, että uusi taidepaikka auttaisi kaupunkia "saamaan kansallisen tunnustuksen merkittävänä kulttuurikeskuksena". Readingin vankila, jossa näytelmäkirjailija Oscar Wilde istui vankilassa, suljettiin marraskuussa, mutta se ei ole vielä myynnissä. Oikeusministeriö omistaa II-luokan rakennuksen. Uusi teatteri täydentäisi Readingissä sijaitsevaa 1600-paikkaista The Hexagon -teatteria ja 220-paikkaista South Street -taidekeskusta.</w:t>
      </w:r>
    </w:p>
    <w:p>
      <w:r>
        <w:rPr>
          <w:b/>
        </w:rPr>
        <w:t xml:space="preserve">Yhteenveto</w:t>
      </w:r>
    </w:p>
    <w:p>
      <w:r>
        <w:t xml:space="preserve">Readingin uutta teatteria koskevat suunnitelmat on julkistettu, ja mahdollisena sijoituspaikkana pidetään entistä Readingin vankilaa.</w:t>
      </w:r>
    </w:p>
    <w:p>
      <w:r>
        <w:rPr>
          <w:b/>
          <w:u w:val="single"/>
        </w:rPr>
        <w:t xml:space="preserve">Asiakirjan numero 6091</w:t>
      </w:r>
    </w:p>
    <w:p>
      <w:r>
        <w:t xml:space="preserve">Swindonin asukkaat maksavat vihreän jätteen kierrätyksestä</w:t>
      </w:r>
    </w:p>
    <w:p>
      <w:r>
        <w:t xml:space="preserve">Swindonin kaupunginvaltuusto sanoi, että viherjätteen keräysmaksun käyttöönotto voisi säästää 720 000 puntaa vuodessa, Valtuutetut hyväksyivät uuden 40 punnan vuosimaksun torstaina pidetyssä kokouksessa. Hintaan sisältyy erityinen jäteastia, johon jätteet laitetaan. Noin 5 000 ihmistä osallistui julkiseen kuulemiseen, jossa he saivat esittää mielipiteensä asiasta. Valtuutetut päättivät myös, että Swindonin alueilla, joilla kierrätyskeräys on nykyisin viikoittaista, keräys siirtyy kahden viikon välein tapahtuvaksi.</w:t>
      </w:r>
    </w:p>
    <w:p>
      <w:r>
        <w:rPr>
          <w:b/>
        </w:rPr>
        <w:t xml:space="preserve">Yhteenveto</w:t>
      </w:r>
    </w:p>
    <w:p>
      <w:r>
        <w:t xml:space="preserve">Swindonin asukkaiden on huhtikuusta alkaen alettava maksaa vihreän jätteensä kierrätyksestä.</w:t>
      </w:r>
    </w:p>
    <w:p>
      <w:r>
        <w:rPr>
          <w:b/>
          <w:u w:val="single"/>
        </w:rPr>
        <w:t xml:space="preserve">Asiakirjan numero 6092</w:t>
      </w:r>
    </w:p>
    <w:p>
      <w:r>
        <w:t xml:space="preserve">Ulsterin yliopiston Magee-laajennus maksaa 70 miljoonaa puntaa vuodessa.</w:t>
      </w:r>
    </w:p>
    <w:p>
      <w:r>
        <w:t xml:space="preserve">Tohtori Stephen Farry sanoi kuitenkin, että rahoitustilanteen vuoksi hän saattaa joutua leikkaamaan satoja yliopistopaikkoja. Parlamentin keskustelussa hän sanoi, että hänellä on jo nyt pienemmät määrärahat. Hän sanoi, että Londonderryn Mageen laajentaminen tarkoittaisi, että hänen olisi löydettävä lähes 70 miljoonan punnan toistuvat kustannukset vuodessa. Ministeri sanoi, että tilannetta on pahentanut toimeenpanevan elimen päätös, jolla hänet pakotettiin säilyttämään lisämaksut St Mary's ja Stranmillis -opettajakorkeakouluille. Viime elokuussa ministeri sanoi, että laajentaminen oli budjettileikkausten vuoksi "poissa pelistä".</w:t>
      </w:r>
    </w:p>
    <w:p>
      <w:r>
        <w:rPr>
          <w:b/>
        </w:rPr>
        <w:t xml:space="preserve">Yhteenveto</w:t>
      </w:r>
    </w:p>
    <w:p>
      <w:r>
        <w:t xml:space="preserve">Pohjois-Irlannin työllisyys- ja oppimisministeri on sanonut tukevansa periaatteessa Ulsterin yliopiston Mageen kampuksen laajentamista.</w:t>
      </w:r>
    </w:p>
    <w:p>
      <w:r>
        <w:rPr>
          <w:b/>
          <w:u w:val="single"/>
        </w:rPr>
        <w:t xml:space="preserve">Asiakirjan numero 6093</w:t>
      </w:r>
    </w:p>
    <w:p>
      <w:r>
        <w:t xml:space="preserve">TPP: Mikä se on ja miksi sillä on merkitystä?</w:t>
      </w:r>
    </w:p>
    <w:p>
      <w:r>
        <w:t xml:space="preserve">Sopimuksen kannattajat ovat pitäneet sitä väylänä, jonka avulla voidaan vapauttaa sopimukseen osallistuvien maiden tuleva kasvu. Kriitikot ovat olleet yhtä äänekkäitä, eikä vähiten sopimusneuvotteluihin liittyvän salailun vuoksi. Kritiikistä huolimatta mukana olevat maat ovat kuitenkin pyrkineet siihen, että sopimus saadaan pian aikaan, ja ne luottavat siihen, että yhä useammat taloudet haluavat liittyä sopimukseen tulevina vuosina.</w:t>
      </w:r>
    </w:p>
    <w:p>
      <w:r>
        <w:rPr>
          <w:b/>
        </w:rPr>
        <w:t xml:space="preserve">Yhteenveto</w:t>
      </w:r>
    </w:p>
    <w:p>
      <w:r>
        <w:t xml:space="preserve">Tyynenmeren alueen transatlanttinen kumppanuus (TPP) on yksi kunnianhimoisimmista vapaakauppasopimuksista, joita on koskaan yritetty tehdä.</w:t>
      </w:r>
    </w:p>
    <w:p>
      <w:r>
        <w:rPr>
          <w:b/>
          <w:u w:val="single"/>
        </w:rPr>
        <w:t xml:space="preserve">Asiakirjan numero 6094</w:t>
      </w:r>
    </w:p>
    <w:p>
      <w:r>
        <w:t xml:space="preserve">Savuhälytys viivästyttää Kanaalitunnelin liikennettä</w:t>
      </w:r>
    </w:p>
    <w:p>
      <w:r>
        <w:t xml:space="preserve">Kanaalitunneli suljettiin noin 45 minuutiksi noin klo 05:30 BST. Eurotunnel ilmoitti, että tarkastuksia tehtiin, mutta savu oli peräisin teknisistä laitteista eikä tulipalosta. Eurostar ilmoitti, että "kaksi tai kolme" vuoroa oli hieman myöhässä, mutta toiminta sujui nyt normaalisti. Myös Eurotunnel kertoi, että myöhästymisiä oli jonkin verran, mutta palvelut toimivat jälleen normaalisti.</w:t>
      </w:r>
    </w:p>
    <w:p>
      <w:r>
        <w:rPr>
          <w:b/>
        </w:rPr>
        <w:t xml:space="preserve">Yhteenveto</w:t>
      </w:r>
    </w:p>
    <w:p>
      <w:r>
        <w:t xml:space="preserve">Englannin kanaalin ylittävässä junaliikenteessä oli viivästyksiä, kun huoltojunasta nähtiin nousevan savua.</w:t>
      </w:r>
    </w:p>
    <w:p>
      <w:r>
        <w:rPr>
          <w:b/>
          <w:u w:val="single"/>
        </w:rPr>
        <w:t xml:space="preserve">Asiakirjan numero 6095</w:t>
      </w:r>
    </w:p>
    <w:p>
      <w:r>
        <w:t xml:space="preserve">Konservatiivisen kansanedustajan tutkijaa syytetään seksuaalisesta hyväksikäytöstä</w:t>
      </w:r>
    </w:p>
    <w:p>
      <w:r>
        <w:t xml:space="preserve">Callum Warrenia, 26, Lilliput Courtista, Chipping Sodburystä, syytetään naisen pahoinpitelystä Norman Shaw North -rakennuksessa Westminsterissä heinäkuussa. Hän työskenteli Kingswoodin kansanedustajan Chris Skidmoren tutkijana. Warren saapui Westminsterin tuomareiden eteen torstaina, ja hänen on määrä saapua Southwarkin kruununoikeuteen 24. tammikuuta. Hänet on vapautettu takuita vastaan, ja hänet määrättiin olemaan ottamatta yhteyttä väitettyyn uhriin.</w:t>
      </w:r>
    </w:p>
    <w:p>
      <w:r>
        <w:rPr>
          <w:b/>
        </w:rPr>
        <w:t xml:space="preserve">Yhteenveto</w:t>
      </w:r>
    </w:p>
    <w:p>
      <w:r>
        <w:t xml:space="preserve">Konservatiivisen kansanedustajan poliittinen tutkija joutuu oikeuteen väitetyn naisen seksuaalisen hyväksikäytön vuoksi parlamenttitalossa.</w:t>
      </w:r>
    </w:p>
    <w:p>
      <w:r>
        <w:rPr>
          <w:b/>
          <w:u w:val="single"/>
        </w:rPr>
        <w:t xml:space="preserve">Asiakirjan numero 6096</w:t>
      </w:r>
    </w:p>
    <w:p>
      <w:r>
        <w:t xml:space="preserve">Leicestershire ja Rutland: Leestershire Leestershire: Kysy meiltä kysymyksesi</w:t>
      </w:r>
    </w:p>
    <w:p>
      <w:r>
        <w:t xml:space="preserve">Oletko nähnyt tai kuullut jotain, mitä haluaisit meidän tutkivan? Se voi olla polttava kysymys tai asia, jota olet aina miettinyt. Käytä alla olevaa työkalua lähettääksesi meille kysymyksesi. Saatamme olla sinuun yhteydessä, ja kysymyksesi voi päätyä uutisiin. Yhteystietosi Älä julkaise nimeäni Olen yli 16-vuotias Hyväksyn käyttöehdot.</w:t>
      </w:r>
    </w:p>
    <w:p>
      <w:r>
        <w:rPr>
          <w:b/>
        </w:rPr>
        <w:t xml:space="preserve">Yhteenveto</w:t>
      </w:r>
    </w:p>
    <w:p>
      <w:r>
        <w:t xml:space="preserve">Onko sinulla kysyttävää Leicestershiresta tai Rutlandista?</w:t>
      </w:r>
    </w:p>
    <w:p>
      <w:r>
        <w:rPr>
          <w:b/>
          <w:u w:val="single"/>
        </w:rPr>
        <w:t xml:space="preserve">Asiakirjan numero 6097</w:t>
      </w:r>
    </w:p>
    <w:p>
      <w:r>
        <w:t xml:space="preserve">BMI painoi Lufthansan tappiolle</w:t>
      </w:r>
    </w:p>
    <w:p>
      <w:r>
        <w:t xml:space="preserve">Vuoden 2011 nettotappio oli 1,1 miljardia euroa, kun se vuotta aiemmin oli 1,1 miljardia euroa voitollinen. Lufthansa sopi joulukuussa myyvänsä BMI:n British Airwaysin omistavalle International Airlines Groupille, mutta kauppa vaatii vielä viranomaishyväksynnän. BMI maksoi Lufthansalle 285 miljoonaa euroa tappioita ja myyntipalkkioita vuonna 2011. Lufthansan vuositulot nousivat 8 prosenttia 28,7 miljardiin euroon.</w:t>
      </w:r>
    </w:p>
    <w:p>
      <w:r>
        <w:rPr>
          <w:b/>
        </w:rPr>
        <w:t xml:space="preserve">Yhteenveto</w:t>
      </w:r>
    </w:p>
    <w:p>
      <w:r>
        <w:t xml:space="preserve">Lufthansa on ilmoittanut 13 miljoonan euron (17 miljoonan dollarin; 11 miljoonan punnan) vuotuisesta tappiosta, joka johtuu British Midland International (BMI) -tytäryhtiön tappioista ja myyntikuluista.</w:t>
      </w:r>
    </w:p>
    <w:p>
      <w:r>
        <w:rPr>
          <w:b/>
          <w:u w:val="single"/>
        </w:rPr>
        <w:t xml:space="preserve">Asiakirjan numero 6098</w:t>
      </w:r>
    </w:p>
    <w:p>
      <w:r>
        <w:t xml:space="preserve">Peruskoulujen sarjataulukot: Alhaisimmat tulokset</w:t>
      </w:r>
    </w:p>
    <w:p>
      <w:r>
        <w:t xml:space="preserve">Englannin peruskoulujen taulukot Vertaile alueesi kouluja opetusministeriön verkkosivustolla Taulukossamme näkyvät ensin koulut, joiden tulokset ovat alhaisimmat. Kouluissa, jotka on merkitty *:lla, tulokset on opetusministeriön mukaan mitätöity testiprosessin aikana tapahtuneen hallinnollisen epäkohdan vuoksi. Nämä tulokset koskevat vain Englannin kouluja. Huonoimmin menestyneet koulut Hyvä taso 4 % oppilaista, jotka saavuttavat tason 4B tai korkeamman tason lukemisen ja matematiikan testeissä ja tason 4+ kirjoittamisessa Tämän vuoden tiedot Englannin peruskouluista sekä opas käytetyistä termeistä löytyvät opetusministeriön verkkosivuilta.</w:t>
      </w:r>
    </w:p>
    <w:p>
      <w:r>
        <w:rPr>
          <w:b/>
        </w:rPr>
        <w:t xml:space="preserve">Yhteenveto</w:t>
      </w:r>
    </w:p>
    <w:p>
      <w:r>
        <w:t xml:space="preserve">Näissä kouluissa joka viides tai harvempi lukemisen, kirjoittamisen ja matematiikan oppilas saavutti hallituksen mukaan tulokset, joita he tarvitsevat menestyäkseen yläkoulussa. Tätä kutsutaan hyväksi tasoksi 4.</w:t>
      </w:r>
    </w:p>
    <w:p>
      <w:r>
        <w:rPr>
          <w:b/>
          <w:u w:val="single"/>
        </w:rPr>
        <w:t xml:space="preserve">Asiakirjan numero 6099</w:t>
      </w:r>
    </w:p>
    <w:p>
      <w:r>
        <w:t xml:space="preserve">Spurn Point: Pelastettiin sähkökatkoksen jälkeen onnettomuuteen joutunut rahtilaiva</w:t>
      </w:r>
    </w:p>
    <w:p>
      <w:r>
        <w:t xml:space="preserve">Thea II -alus joutui vaikeuksiin kolme meripeninkulmaa itään Spurn Pointista kello 15.00 GMT lauantaina sähkökatkoksen jälkeen, kertoi rannikkovartiosto. Pelastusryhmä yritti käyttää hinausköyttä auttaakseen siirtämään vaikeuksiin joutunutta alusta, mutta sekä Thea II että hinaaja ajoivat karille. Kello 01:30 alus saatiin nostettua takaisin pinnalle ja siirrettyä syvemmille vesille. Thea II:lla oli 11 miehistön jäsentä. Alueella mitattiin lauantain vastaisena yönä 52 solmun (60 mph) kaakkoistuulta.</w:t>
      </w:r>
    </w:p>
    <w:p>
      <w:r>
        <w:rPr>
          <w:b/>
        </w:rPr>
        <w:t xml:space="preserve">Yhteenveto</w:t>
      </w:r>
    </w:p>
    <w:p>
      <w:r>
        <w:t xml:space="preserve">Rahtialus menetti tehonsa ja ajautui kovassa säässä Itä-Yorkshiren rannikolla, mikä johti pelastusoperaatioon.</w:t>
      </w:r>
    </w:p>
    <w:p>
      <w:r>
        <w:rPr>
          <w:b/>
          <w:u w:val="single"/>
        </w:rPr>
        <w:t xml:space="preserve">Asiakirjan numero 6100</w:t>
      </w:r>
    </w:p>
    <w:p>
      <w:r>
        <w:t xml:space="preserve">Donald Trump lentää Aberdeeniin tuulipuistosuunnitelmien viimeisimpien liikkeiden keskellä</w:t>
      </w:r>
    </w:p>
    <w:p>
      <w:r>
        <w:t xml:space="preserve">230 miljoonan punnan hanke on Vattenfallin, Technipin ja Aberdeen Renewable Energy Groupin (Areg) yhteisyritys. SNH poisti vastustuksensa tietyin ehdoin. Trump väittää, että turbiinit pilaisivat merenäkymät golfareille hänen Menien kentällään. Myös puolustusministeriö (MoD), kansallinen ilmaliikennepalvelu (Nats), siviili-ilmailuviranomainen (CAA) ja RSPB Scotland olivat ilmaisseet huolensa hankkeesta. Tiistaina kuitenkin ilmoitettiin, että ne olivat luopuneet vastustuksestaan sovittuaan ehdoista rakennuttajien kanssa.</w:t>
      </w:r>
    </w:p>
    <w:p>
      <w:r>
        <w:rPr>
          <w:b/>
        </w:rPr>
        <w:t xml:space="preserve">Yhteenveto</w:t>
      </w:r>
    </w:p>
    <w:p>
      <w:r>
        <w:t xml:space="preserve">Donald Trump on lentänyt Aberdeeniin, kun Scottish Natural Heritage on viimeisin organisaatio, joka on luopunut vastustuksestaan yhdysvaltalaisen miljardöörin golfkentän lähelle suunniteltua 11 tuulivoimalan tuulipuistoa vastaan.</w:t>
      </w:r>
    </w:p>
    <w:p>
      <w:r>
        <w:rPr>
          <w:b/>
          <w:u w:val="single"/>
        </w:rPr>
        <w:t xml:space="preserve">Asiakirjan numero 6101</w:t>
      </w:r>
    </w:p>
    <w:p>
      <w:r>
        <w:t xml:space="preserve">Tuhoaako naudanliha Narendra Modin mahdollisuudet Biharin vaaleissa?</w:t>
      </w:r>
    </w:p>
    <w:p>
      <w:r>
        <w:t xml:space="preserve">"Narendra Modi voitti vuonna 2014, koska hän puhui vain kehityksestä, mutta nyt hänen puolueensa ja ministerinsä yrittävät puolustaa Intiassa naudanlihaa syövien ihmisten tappajia. Tämä ei toimi Biharissa", Radhe Shyam sanoo. Olemme Modin vaalitilaisuudessa, ja hän on ollut Bharatiya Janata -puolueensa (BJP) tähtikampanjoija Biharissa. BJP ei ole koskaan onnistunut saamaan osavaltiossa suoraa enemmistöä, ja Modi yrittää parhaansa mukaan muuttaa sen. Hän on puhunut siellä ainakin 30 julkisessa kokouksessa kahden kuukauden aikana. BJP toivoo toistavansa vuoden 2014 parlamenttivaalien tuloksensa, jolloin Modin saaman tuen aallon ansiosta puolue kukisti opposition koko maassa, myös Biharissa. Monet uskovat, että BJP:llä oli vahvat mahdollisuudet voittaa nämä vaalit vielä kolme kuukautta sitten. Modin vaikeneminen Mutta kasvava kiista erityisesti Pohjois-Intiassa, jossa muslimimies lynkattiin epäiltynä naudanlihan nauttimisesta, näyttää vaarantaneen BJP:n mahdollisuudet täällä. "Unohtakaa muslimien nollatuki, jopa hindut ovat täällä edistyksellisiä, eivätkä halua, että heille saarnataan siitä, syökö naudanlihaa vai pitääkö ystävänpäivää", teknokraatti Rajeev Kumar sanoi BBC:lle. Tähän seikkaan on tarttunut myös Nitish Kumar, joka on taitava poliitikko. Kumar on yhdessä liittolaisensa Laloo Prasad Yadavin kanssa usein kyseenalaistanut Modin vaikenemisen lynkkauksesta ja syyttänyt BJP:tä siitä, että se yrittää vahvistaa hindujen enemmistön ääniä. "Herra Modin pitkittynyt hiljaisuus naudanlihan tappamisesta on hämmentänyt monia ihmisiä. Hän yritti selventää naudanlihakysymystä vaalitilaisuudessa Biharissa, mutta hänen puolueen jäsenet pieksivät muslimipoliitikon Kashmirissa samana päivänä. Tämä osoittaa, että siinä, mitä harjoitetaan ja mitä saarnataan, on selvä ero", vanhempi toimittaja Nalin Verma sanoi. Analyytikko Sanjay Sinha sanoo, että "mitä enemmän naudanlihan tapon tapaus on tuomittu, sitä enemmän se on vaikuttanut äänestäjien tunteisiin". Naudanlihaongelmasta huolimatta Modin julkisiin kokouksiin Biharissa on osallistunut paljon ihmisiä, ja tuhannet ovat saapuneet paikalle hyvissä ajoin ja odottaneet tuntikausia nähdäkseen pääministerin vilaukselta. Mutta kaikki eivät ole kannattajia täälläkään. Eräs mies katsoo kyynisesti julisteita, julisteita ja lavaa. "Miksi Narendra Modi lentää aina Bihariin ja sieltä pois? Eikö hänellä ole koko maa johdettavana?"</w:t>
      </w:r>
    </w:p>
    <w:p>
      <w:r>
        <w:rPr>
          <w:b/>
        </w:rPr>
        <w:t xml:space="preserve">Yhteenveto</w:t>
      </w:r>
    </w:p>
    <w:p>
      <w:r>
        <w:t xml:space="preserve">Pohjois-Intian Biharin osavaltiossa on alkanut äänestyksen viimeinen vaihe. Kilpailussa on ollut vastakkain pääministeri Nitish Kumar ja pääministeri Narendra Modi. Vaikka Modi on puhunut kampanjansa aikana kehityksestä, Pohjois-Intiassa tapahtuneet muslimimiehen lynkkaaminen epäiltynä naudanlihan syönnistä ja muutamat siihen liittyvät tapaukset voivat vahingoittaa pääministerin puoluetta, kirjoittaa BBC Hindin Nitin Srivastava.</w:t>
      </w:r>
    </w:p>
    <w:p>
      <w:r>
        <w:rPr>
          <w:b/>
          <w:u w:val="single"/>
        </w:rPr>
        <w:t xml:space="preserve">Asiakirjan numero 6102</w:t>
      </w:r>
    </w:p>
    <w:p>
      <w:r>
        <w:t xml:space="preserve">Tunbridge Wellsin elokuvateatterin purkaminen alkaa</w:t>
      </w:r>
    </w:p>
    <w:p>
      <w:r>
        <w:t xml:space="preserve">Tunbridge Wellsin keskustassa sijaitseva entinen ABC-elokuvateatteri on ollut tyhjillään lähes 14 vuotta huolimatta useista purku- ja saneeraussuunnitelmista. Töiden oli määrä alkaa maanantaina, mutta sähkö- ja kaasusyötön turvaaminen on viivästyttänyt purkutöitä. Paikalla sijaitseva entinen hammaslääkärin vastaanotto puretaan ensin, ja hankkeen on määrä kestää 12 viikkoa. Liberaalidemokraattien kaupunginvaltuutettu Ben Chapelard, joka on kampanjoinut alueen saneerauksen puolesta, on aiemmin kutsunut sitä kaupungin "grottipaikaksi numero yksi". Helmikuussa konservatiivijohtoinen kaupunginvaltuusto antoi omistajille purkuilmoituksen.</w:t>
      </w:r>
    </w:p>
    <w:p>
      <w:r>
        <w:rPr>
          <w:b/>
        </w:rPr>
        <w:t xml:space="preserve">Yhteenveto</w:t>
      </w:r>
    </w:p>
    <w:p>
      <w:r>
        <w:t xml:space="preserve">Kentissä sijaitsevan "rähjäiseksi paikaksi" kutsutun, ränsistyneen elokuvateatterin purkaminen on määrä aloittaa tällä viikolla.</w:t>
      </w:r>
    </w:p>
    <w:p>
      <w:r>
        <w:rPr>
          <w:b/>
          <w:u w:val="single"/>
        </w:rPr>
        <w:t xml:space="preserve">Asiakirjan numero 6103</w:t>
      </w:r>
    </w:p>
    <w:p>
      <w:r>
        <w:t xml:space="preserve">"Vapauttakaa siviilit" Sri Lankalle</w:t>
      </w:r>
    </w:p>
    <w:p>
      <w:r>
        <w:t xml:space="preserve">Tamilit joutuivat siirtymään kotiseudultaan kiivaiden taistelujen vuoksi hallituksen viimeisten kuukausien aikana, jolloin hallitus hyökkäsi tamilitiikerikapinallisia vastaan. "Useiden satojentuhansien sodan keskelle joutuneiden siviilien pitäminen näissä leireissä on törkeää", sanoi Human Rights Watchin Aasian-yksikön johtaja Brad Adams. "Eivätkö he ole kokeneet tarpeeksi? He ansaitsevat vapautensa, kuten kaikki muutkin srilankalaiset." Sri Lankan viranomaiset sanovat, että he aikovat päästää siviilit kotiin, mutta heidän on ensin seulottava heidät kapinallistaistelijoiden tunnistamiseksi. Riippumattomia tarkkailijoita ei edelleenkään päästetä leireille. Human Rights Watchin mukaan pidätykset ovat kansainvälisen oikeuden vastaisia.</w:t>
      </w:r>
    </w:p>
    <w:p>
      <w:r>
        <w:rPr>
          <w:b/>
        </w:rPr>
        <w:t xml:space="preserve">Yhteenveto</w:t>
      </w:r>
    </w:p>
    <w:p>
      <w:r>
        <w:t xml:space="preserve">Human Rights Watch -kampanjaryhmä on kehottanut Sri Lankaa vapauttamaan välittömästi lähes 300 000 tamilisiviiliä, joita pidetään väkisin hallituksen leireillä.</w:t>
      </w:r>
    </w:p>
    <w:p>
      <w:r>
        <w:rPr>
          <w:b/>
          <w:u w:val="single"/>
        </w:rPr>
        <w:t xml:space="preserve">Asiakirjan numero 6104</w:t>
      </w:r>
    </w:p>
    <w:p>
      <w:r>
        <w:t xml:space="preserve">Stanstedin lentoasema: IS-videoiden jakamisen myöntää saksalainen mies</w:t>
      </w:r>
    </w:p>
    <w:p>
      <w:r>
        <w:t xml:space="preserve">Florian Flegelin, 23, oli määrä lentää Saksaan 12. lokakuuta, kun hänet pidätettiin Essexin lentokentällä. Düsseldorfista kotoisin oleva Flegel tunnusti Woolwich Crown Courtissa syyllisyytensä kuuteen terrorismijulkaisujen, muun muassa IS:n videoiden, levittämiseen. Hänen on määrä saada tuomio samassa tuomioistuimessa 26. huhtikuuta. Tuomari Andrew Lees määräsi laadittavaksi tuomiota edeltävän raportin. Etsi BBC News: East of England Facebookissa, Instagramissa ja Twitterissä. Jos sinulla on juttuehdotuksia, lähetä sähköpostia osoitteeseen eastofenglandnews@bbc.co.uk Aiheeseen liittyvät Internet-linkit HM Courts &amp; Tribunals Service.</w:t>
      </w:r>
    </w:p>
    <w:p>
      <w:r>
        <w:rPr>
          <w:b/>
        </w:rPr>
        <w:t xml:space="preserve">Yhteenveto</w:t>
      </w:r>
    </w:p>
    <w:p>
      <w:r>
        <w:t xml:space="preserve">Saksalainen mies, joka pidätettiin, kun hän oli nousemassa lennolle Stanstedin lentokentällä, on myöntänyt jakaneensa Islamilainen valtio (IS) -ryhmän propagandavideoita.</w:t>
      </w:r>
    </w:p>
    <w:p>
      <w:r>
        <w:rPr>
          <w:b/>
          <w:u w:val="single"/>
        </w:rPr>
        <w:t xml:space="preserve">Asiakirjan numero 6105</w:t>
      </w:r>
    </w:p>
    <w:p>
      <w:r>
        <w:t xml:space="preserve">Valtuutetut hylkäävät Caithnessin tuulipuistoehdotuksen</w:t>
      </w:r>
    </w:p>
    <w:p>
      <w:r>
        <w:t xml:space="preserve">Yhtiö voi valittaa päätöksestä, jolla hylättiin 13 turbiinin rakentaminen Mains of Durranin alueelle. Ehdotettujen turbiinien korkeus olisi 90 metriä (295 jalkaa). Caithnessin, Sutherlandin ja Easter Rossin kaavoituskomitea järjesti kuulemistilaisuuden ennen kuin valtuutetut äänestivät hakemuksesta.</w:t>
      </w:r>
    </w:p>
    <w:p>
      <w:r>
        <w:rPr>
          <w:b/>
        </w:rPr>
        <w:t xml:space="preserve">Yhteenveto</w:t>
      </w:r>
    </w:p>
    <w:p>
      <w:r>
        <w:t xml:space="preserve">Ryhmä Highlandin valtuutettuja on torjunut Scottish and Southern Energyn (SSE) suunnitelmat uuden tuulipuiston rakentamisesta Caithnessiin.</w:t>
      </w:r>
    </w:p>
    <w:p>
      <w:r>
        <w:rPr>
          <w:b/>
          <w:u w:val="single"/>
        </w:rPr>
        <w:t xml:space="preserve">Asiakirjan numero 6106</w:t>
      </w:r>
    </w:p>
    <w:p>
      <w:r>
        <w:t xml:space="preserve">Dymchurch: Duchchurch: Kaivuria käytettiin epäonnistuneessa yrityksessä varastaa käteisautomaatti</w:t>
      </w:r>
    </w:p>
    <w:p>
      <w:r>
        <w:t xml:space="preserve">Dymchurchissa Kentin osavaltiossa sijaitseva Tesco Express pysyi sunnuntaina suljettuna ryöstöyrityksen jälkeen noin kello 02:15 GMT. Poliisit yrittävät jäljittää hopeanväristä maastoautoa ja Ford Transit -pakettiautoa, jotka olivat myös tapahtumapaikalla. Kaivinkoneen uskotaan olleen varastettu Dymchurchin rannalta noin 30 minuuttia aiemmin, Kentin poliisi kertoi. Seuraa BBC South Eastia Facebookissa, Twitterissä ja Instagramissa. Lähetä juttuideoita osoitteeseen southeasttoday@bbc.co.uk. Aiheeseen liittyvät Internet-linkit Kent Police</w:t>
      </w:r>
    </w:p>
    <w:p>
      <w:r>
        <w:rPr>
          <w:b/>
        </w:rPr>
        <w:t xml:space="preserve">Yhteenveto</w:t>
      </w:r>
    </w:p>
    <w:p>
      <w:r>
        <w:t xml:space="preserve">Kaupan julkisivu kärsi "merkittäviä vahinkoja", kun pankkiautomaatti yritettiin repiä irti kaivinkoneella, kertoo poliisi.</w:t>
      </w:r>
    </w:p>
    <w:p>
      <w:r>
        <w:rPr>
          <w:b/>
          <w:u w:val="single"/>
        </w:rPr>
        <w:t xml:space="preserve">Asiakirjan numero 6107</w:t>
      </w:r>
    </w:p>
    <w:p>
      <w:r>
        <w:t xml:space="preserve">Yliajoa käsitellään murhayrityksenä</w:t>
      </w:r>
    </w:p>
    <w:p>
      <w:r>
        <w:t xml:space="preserve">29-vuotias kolaroitiin Hollybank Streetin ja Kintyre Streetin risteyksessä Roystonin alueella maanantaina noin kello 18.25. Poliisi kertoi käsittelevänsä tapausta murhayrityksenä. Ylikonstaapeli Stephen Palmer vetosi silminnäkijöihin ja sanoi haluavansa puhua kaikille, joilla on kojelautakamerakuvaa tai yksityistä valvontakameran kuvaa alueelta.</w:t>
      </w:r>
    </w:p>
    <w:p>
      <w:r>
        <w:rPr>
          <w:b/>
        </w:rPr>
        <w:t xml:space="preserve">Yhteenveto</w:t>
      </w:r>
    </w:p>
    <w:p>
      <w:r>
        <w:t xml:space="preserve">Mies on sairaalassa vakavien vammojen kanssa jäätyään tahallaan auton alle Glasgow'ssa.</w:t>
      </w:r>
    </w:p>
    <w:p>
      <w:r>
        <w:rPr>
          <w:b/>
          <w:u w:val="single"/>
        </w:rPr>
        <w:t xml:space="preserve">Asiakirjan numero 6108</w:t>
      </w:r>
    </w:p>
    <w:p>
      <w:r>
        <w:t xml:space="preserve">Middlesbroughin nainen Donna Keogh kateissa 15 vuoden ajan</w:t>
      </w:r>
    </w:p>
    <w:p>
      <w:r>
        <w:t xml:space="preserve">Donna Keogh oli 17-vuotias, kun hänet nähtiin viimeksi Middlesbroughissa 19. huhtikuuta 1998. Ylikomisario Peter McPhillips Clevelandin poliisista sanoi toivovansa, että 15. vuosipäivä saattaisi saada jonkun ilmoittamaan tietoja. "Tapaus on aina pysynyt avoimena, ja olemme jatkaneet Donnan katoamisen tutkimista", hän sanoi. "En voi käsittää sitä tuskaa ja kärsimystä, jota Donnan katoaminen on varmasti aiheuttanut hänen vanhemmilleen, perheelleen ja ystävilleen." Kaikkia, joilla on tietoja, pyydetään soittamaan Clevelandin poliisille tai jos he haluavat pysyä nimettöminä, he voivat ottaa yhteyttä Crimestoppersiin.</w:t>
      </w:r>
    </w:p>
    <w:p>
      <w:r>
        <w:rPr>
          <w:b/>
        </w:rPr>
        <w:t xml:space="preserve">Yhteenveto</w:t>
      </w:r>
    </w:p>
    <w:p>
      <w:r>
        <w:t xml:space="preserve">15 vuotta kadoksissa ollutta teessidelaista naista etsivät rikostutkijat sanoivat, että he ovat päättäneet selvittää, mitä hänelle on tapahtunut.</w:t>
      </w:r>
    </w:p>
    <w:p>
      <w:r>
        <w:rPr>
          <w:b/>
          <w:u w:val="single"/>
        </w:rPr>
        <w:t xml:space="preserve">Asiakirjan numero 6109</w:t>
      </w:r>
    </w:p>
    <w:p>
      <w:r>
        <w:t xml:space="preserve">Coventryn kaupunginvaltuusto hyväksyy ylimääräiset 4,5 miljoonan punnan leikkaukset.</w:t>
      </w:r>
    </w:p>
    <w:p>
      <w:r>
        <w:t xml:space="preserve">Leikkaukset, jotka vaikuttavat lähinnä nuoriso- ja koulutuspalveluihin, ovat 70 miljoonan punnan säästöjen lisäksi, jotka on löydettävä seuraavien kolmen vuoden aikana. Lisäsäästöihin sisältyy 800 000 puntaa nuorisoyritysten kasvurahastosta ja 1,4 miljoonaa puntaa lasten ja oppimisen ohjelmista. Neuvosto välitti kokouksen suorana lähetyksenä internetissä.</w:t>
      </w:r>
    </w:p>
    <w:p>
      <w:r>
        <w:rPr>
          <w:b/>
        </w:rPr>
        <w:t xml:space="preserve">Yhteenveto</w:t>
      </w:r>
    </w:p>
    <w:p>
      <w:r>
        <w:t xml:space="preserve">Coventryn kaupunginvaltuuston ylimääräisessä kokouksessa sovittiin 4,5 miljoonan punnan säästöistä.</w:t>
      </w:r>
    </w:p>
    <w:p>
      <w:r>
        <w:rPr>
          <w:b/>
          <w:u w:val="single"/>
        </w:rPr>
        <w:t xml:space="preserve">Asiakirjan numero 6110</w:t>
      </w:r>
    </w:p>
    <w:p>
      <w:r>
        <w:t xml:space="preserve">Asbestisairaudet eivät ole menneisyyttä, varoittavat keuhkoasiantuntijat.</w:t>
      </w:r>
    </w:p>
    <w:p>
      <w:r>
        <w:t xml:space="preserve">Dame Helena Shovelton,British Lung Foundationin toimitusjohtaja Asbestiin liittyvien sairauksien tarina on yksi kansanterveyden suurimmista tragedioista viime aikoina. Asbestia, luonnossa esiintyvää, edullista materiaalia, jolla on erinomaiset lämmönkesto-ominaisuudet, käytettiin laajalti teollisuudessa ja rakentamisessa suurimman osan 1900-luvusta. Asbestia käytettiin kaikkialla: sementissä, putkien, kattojen ja seinäonteloiden eristämiseen. Vasta vuosikymmenten käytön jälkeen ihmiset huomasivat yhteyden asbestikuiduille altistumisen ja useiden erilaisten keuhkosairauksien - erityisesti aggressiivisen, julman rintasyövän mesoteliooman - välillä. Asbestikuidut voivat levätä ihmisten keuhkoissa 15-50 vuotta alkuperäisen altistumisen jälkeen. Koska oireet muistuttavat useita muita sairauksia, mesoteliooma havaitaan usein liian myöhään, ja se johtaa lähes aina kuolemaan. Tällä hetkellä diagnoosit ovat yleisimpiä niillä, jotka työskentelivät raskaassa teollisuudessa ja laivanrakennuksessa 1960- ja 1970-luvuilla, ennen kuin asbestin vaarallisuutta alettiin vakavasti tiedostaa. Kesti kuitenkin vuoteen 1999, ennen kuin kaikenlainen asbesti lopulta kiellettiin Yhdistyneessä kuningaskunnassa. Tietoisuus "haihtuu" Asbestia koskevat työpaikkasäädökset ovat nykyään paljon tiukempia kuin ennen, joten koti on viimeinen ympäristö, jossa ihmiset voivat altistua asbestille. Erityinen huolenaihe on tietoisuuden ja ymmärryksen puute asbestin aiheuttamasta mahdollisesta terveysvaarasta askartelijoiden keskuudessa. BLF:n äskettäin tekemä kyselytutkimus, johon osallistui 2 000 aikuista, osoitti, että vain 22 prosenttia tiesi, että kaikki asbestin muodot kiellettiin lopullisesti 1990-luvulla, ja 67 prosenttia sanoi, ettei pystyisi varmuudella tunnistamaan asbestia kotonaan. Molemmat luvut viittaavat siihen, että kun asbestia ja terveyttä koskeva alkuperäinen kohu on laantunut, ihmisten tietoisuus asbestin aiheuttamasta vaarasta on hiipumassa. Jotta vuosi 2016 olisi ainoa huippu asbestiin liittyvissä kuolemantapauksissa eikä ensimmäinen monista, ihmisten on tiedettävä, mitä asbesti on ja mistä sitä voi löytyä, erityisesti kotiympäristössä. Meidän on vältettävä vaarallista olettamusta, että asbesti on menneisyyden terveysongelma, joka koski vain tietyissä ammateissa työskenteleviä ihmisiä. Miljoonia koteja eri puolilla Yhdistynyttä kuningaskuntaa on rakennettu aikana, jolloin asbesti oli laajalti käytetty materiaali, ja niin kauan kuin ihmiset asuvat ja työskentelevät näissä rakennuksissa, asbesti voi olla merkittävä terveysriski, jos sitä häiritään. Samalla on tärkeää, ettei ihmisiä pelotella; jos asbesti on hyvässä kunnossa eikä sitä tarvitse poistaa, se on parasta jättää rauhaan. Kun asbestikuituja on kerran hengitetty, on mahdotonta sanoa, kuka voi lopulta sairastua ja milloin se tapahtuu. Tämä tarkoittaa sitä, että on ehdottoman tärkeää lisätä suuren yleisön tietoisuutta asbestista mahdollisena vaarana kotona, jos haluamme välttää uusia kuolemantapauksia, jotka johtuvat siitä, että ihmiset ryhtyvät askartelemaan tietämättä kaikkia asbestia koskevia tosiasioita.</w:t>
      </w:r>
    </w:p>
    <w:p>
      <w:r>
        <w:rPr>
          <w:b/>
        </w:rPr>
        <w:t xml:space="preserve">Yhteenveto</w:t>
      </w:r>
    </w:p>
    <w:p>
      <w:r>
        <w:t xml:space="preserve">Asbestiin liittyvät sairaudet tappavat Yhdistyneessä kuningaskunnassa vuosittain enemmän ihmisiä kuin liikenneonnettomuudet, ja määrä kasvaa edelleen - kuolemantapausten odotetaan saavuttavan huippunsa vuoden 2016 tienoilla. Tämän viikon Scrubbing Up -palstalla Britannian keuhkosäätiön toimitusjohtaja Dame Helena Shovelton varoittaa kuitenkin, että ongelmia voi tulla lisää, elleivät ihmiset tule tietoisiksi siitä, että heidän kotinsa saattavat edelleen olla vaarallisia.</w:t>
      </w:r>
    </w:p>
    <w:p>
      <w:r>
        <w:rPr>
          <w:b/>
          <w:u w:val="single"/>
        </w:rPr>
        <w:t xml:space="preserve">Asiakirjan numero 6111</w:t>
      </w:r>
    </w:p>
    <w:p>
      <w:r>
        <w:t xml:space="preserve">Teini pidätettiin rikosteknisen pakettiauton polttamisen jälkeen</w:t>
      </w:r>
    </w:p>
    <w:p>
      <w:r>
        <w:t xml:space="preserve">Poliisit kutsuttiin torstaina Halton Mooriin, jossa ikkuna oli rikottu. Nuoret heittelivät tiiliä, ja pakettiauto sytytettiin myöhemmin tuleen. Halton Moorista kotoisin oleva poika on poliisin mukaan pidätetty epäiltynä vahingonteosta. Samaan aikaan West Yorkshiren poliisi kertoi, että perjantaina pidätettyä 31-vuotiasta miestä vastaan on nostettu syyte vahingontekorikoksesta. Hänet on vapautettu takuita vastaan, ja hänen on määrä saapua ensi kuussa Leedsin käräjäoikeuteen. Seuraa BBC Yorkshirea Facebookissa, Twitterissä ja Instagramissa. Lähetä juttuideoita osoitteeseen yorkslincs.news@bbc.co.uk. Aiheeseen liittyvät Internet-linkit West Yorkshiren poliisi</w:t>
      </w:r>
    </w:p>
    <w:p>
      <w:r>
        <w:rPr>
          <w:b/>
        </w:rPr>
        <w:t xml:space="preserve">Yhteenveto</w:t>
      </w:r>
    </w:p>
    <w:p>
      <w:r>
        <w:t xml:space="preserve">13-vuotias poika on pidätetty sen jälkeen, kun poliisin kimppuun hyökättiin tiilillä Leedsissä ja rikostutkinnan pakettiauto poltettiin.</w:t>
      </w:r>
    </w:p>
    <w:p>
      <w:r>
        <w:rPr>
          <w:b/>
          <w:u w:val="single"/>
        </w:rPr>
        <w:t xml:space="preserve">Asiakirjan numero 6112</w:t>
      </w:r>
    </w:p>
    <w:p>
      <w:r>
        <w:t xml:space="preserve">Neuvottelut alkavat 25 miljoonan punnan leikkauksista Gwyneddin neuvostossa.</w:t>
      </w:r>
    </w:p>
    <w:p>
      <w:r>
        <w:t xml:space="preserve">Ensimmäinen iltakokous pidetään maanantaina Bethesdan Ysgol Dyffryn Ogwenissa, ja tiistaina aloitetaan epäviralliset tapaamiset Y Felinhelissä. Neuvoston Gwynedd Challenge -konsultointi on käynnistetty, kun se on huolissaan siitä, että se joutuu tekemään vaikeita päätöksiä budjettileikkausten vuoksi. Valtuutetut päättävät, mitkä palvelut suojellaan ja mitkä leikataan vuonna 2016. Yksi epäsuosittu ajatus on sulkea Barmouthin silta 30 000 punnan vuotuisen säästön vuoksi, mikä tarkoittaisi, että kävelijät ja pyöräilijät joutuisivat kiertämään 16 mailin (26 km) matkan.</w:t>
      </w:r>
    </w:p>
    <w:p>
      <w:r>
        <w:rPr>
          <w:b/>
        </w:rPr>
        <w:t xml:space="preserve">Yhteenveto</w:t>
      </w:r>
    </w:p>
    <w:p>
      <w:r>
        <w:t xml:space="preserve">Gwyneddin valtuusto järjestää kokouksia, joissa käsitellään suunnitelmia 25 miljoonan punnan budjettileikkauksista, jotka vaikuttavat julkisiin palveluihin.</w:t>
      </w:r>
    </w:p>
    <w:p>
      <w:r>
        <w:rPr>
          <w:b/>
          <w:u w:val="single"/>
        </w:rPr>
        <w:t xml:space="preserve">Asiakirjan numero 6113</w:t>
      </w:r>
    </w:p>
    <w:p>
      <w:r>
        <w:t xml:space="preserve">Antrim-taloon kohdistunutta "synkkää" tuhopolttoiskua tutkitaan</w:t>
      </w:r>
    </w:p>
    <w:p>
      <w:r>
        <w:t xml:space="preserve">Altmore Closessa syttyneestä tulipalosta ilmoitettiin poliisille noin klo 21:25 GMT. Kiinteistö vaurioitui pahoin iskussa, vaikka kukaan ei ollut talossa tuolloin. Naapurit joutuivat poistumaan kotoaan, kun palomiehet hoitivat paloa, jota poliisi on sanonut pitävänsä tuhopoltona, jonka tarkoituksena on vaarantaa henki. Rikostutkijat ovat pyytäneet kaikkia, joilla on tietoja hyökkäyksestä, ottamaan yhteyttä heihin.</w:t>
      </w:r>
    </w:p>
    <w:p>
      <w:r>
        <w:rPr>
          <w:b/>
        </w:rPr>
        <w:t xml:space="preserve">Yhteenveto</w:t>
      </w:r>
    </w:p>
    <w:p>
      <w:r>
        <w:t xml:space="preserve">Poliisi kuvailee Antrimissa perjantai-iltana tapahtunutta tuhopolttohyökkäystä taloon "synkäksi".</w:t>
      </w:r>
    </w:p>
    <w:p>
      <w:r>
        <w:rPr>
          <w:b/>
          <w:u w:val="single"/>
        </w:rPr>
        <w:t xml:space="preserve">Asiakirjan numero 6114</w:t>
      </w:r>
    </w:p>
    <w:p>
      <w:r>
        <w:t xml:space="preserve">Glencoe Mountain suunnittelee tekolumen tekoa</w:t>
      </w:r>
    </w:p>
    <w:p>
      <w:r>
        <w:t xml:space="preserve">Glencoe Mountain aikoo saada yksikön käyttöönsä ensi kuussa ja jatkaa samalla lisärahoituksen keräämistä joukkorahoituskampanjan avulla sen ostamiseksi. Kyky tehdä keinolunta antaisi mahdollisuuden taata lumilajeja joka kausi. Lunta levitettäisiin lomakeskuksen uudelle Coire Pollachin hiihtoladulle ja kelkkaradalle. Vuodelta 1956 peräisin olevan keskuksen mukaan viime kausi oli kaikkien aikojen huonoin. Huonoissa olosuhteissa oli mahdollista hiihtää vain 32 päivää.</w:t>
      </w:r>
    </w:p>
    <w:p>
      <w:r>
        <w:rPr>
          <w:b/>
        </w:rPr>
        <w:t xml:space="preserve">Yhteenveto</w:t>
      </w:r>
    </w:p>
    <w:p>
      <w:r>
        <w:t xml:space="preserve">Skotlannin vanhimman hiihtoalueen ylläpitäjät ovat keränneet tarpeeksi rahaa lumityömaan vuokraamiseen.</w:t>
      </w:r>
    </w:p>
    <w:p>
      <w:r>
        <w:rPr>
          <w:b/>
          <w:u w:val="single"/>
        </w:rPr>
        <w:t xml:space="preserve">Asiakirjan numero 6115</w:t>
      </w:r>
    </w:p>
    <w:p>
      <w:r>
        <w:t xml:space="preserve">Cameronia kehotettiin kutsumaan kabinettikokous koolle, kun EU-sopimus on tehty</w:t>
      </w:r>
    </w:p>
    <w:p>
      <w:r>
        <w:t xml:space="preserve">Laura KuenssbergPoliittinen päätoimittaja@bbclaurakon Twitter Minulle on kerrottu, että pääministeriä kehotetaan pitämään hätäkokous heti, kun Brysselissä pidettävä EU:n huippukokous on päättynyt ja hän pääsee takaisin Lontooseen. Jotkut kabinettiministerit pelkäävät, että jos David Cameron saa odotetusti aikaan sopimuksen muun EU:n kanssa perjantaina 19. helmikuuta, kabinetti kokoontuu vasta tiistaina päättämään virallisesti hallituksen kannasta. Tämä antaisi pääministerille ja EU:ssa pysymisen puolesta taisteleville etumatkaa todennäköisesti lyhyen kampanjan elintärkeinä alkupäivinä. Joidenkin mielestä asia on jopa niin tärkeä, että parlamentin alahuone voitaisiin kutsua koolle viikonlopuksi keskustelemaan todennäköisestä sopimuksesta. Sopimus on vielä kaukana, mutta poliitikot ovat ilmaisseet luottamuksensa siihen, että se voidaan tehdä ensi kuussa. Useat kabinettiministerit katsovatkin, että David Cameronin on taattava, että kabinetti kokoontuu heti, kun hän palaa Brysselistä perjantaina. Eräs heistä sanoi BBC:lle, että on "käsittämätöntä", että pääministeri voisi esittää sopimuksensa puolesta ennen kuin hän tapaa johtavia kollegojaan, joista osa todennäköisesti kampanjoi Outin puolesta. Toinen korkea-arvoinen konservatiivi sanoi, että olisi "oikein ja asianmukaista", että kabinetti kokoontuisi perjantaina. Eräs nro 10:n lähde sanoi, että pääpaino on sopimuksen aikaansaamisessa eikä niinkään siinä, mitä sen jälkeen tapahtuu. Huolet koreografiasta ovat kuitenkin todellisia ja symboloivat sitä, kuinka paljon on pelissä.</w:t>
      </w:r>
    </w:p>
    <w:p>
      <w:r>
        <w:rPr>
          <w:b/>
        </w:rPr>
        <w:t xml:space="preserve">Yhteenveto</w:t>
      </w:r>
    </w:p>
    <w:p>
      <w:r>
        <w:t xml:space="preserve">Ajoitus voi olla kaikki kaikessa. Ja kun päivät kuluvat siihen, että EU:n kanssa todennäköisesti päästään sopimukseen, ministerit miettivät, mitä tapahtuu heti, kun muste on kuivunut, tai pikemminkin kun monimutkaiset sopimukset on ajettu tulostimesta Eurooppa-neuvostossa.</w:t>
      </w:r>
    </w:p>
    <w:p>
      <w:r>
        <w:rPr>
          <w:b/>
          <w:u w:val="single"/>
        </w:rPr>
        <w:t xml:space="preserve">Asiakirjan numero 6116</w:t>
      </w:r>
    </w:p>
    <w:p>
      <w:r>
        <w:t xml:space="preserve">Highlands and Islands Fire and Rescue -koulutus "parantunut</w:t>
      </w:r>
    </w:p>
    <w:p>
      <w:r>
        <w:t xml:space="preserve">Vakavia huolenaiheita esitettiin Highlands and Islands Fire and Rescue Servicen toiminnasta ja sen miehistöjen koulutustasosta. Vertaistukiryhmä, johon kuului johtavia virkamiehiä HIFRS:stä ja muista palokunnista, perustettiin auttamaan parannusten tekemisessä. Ryhmän viimeisimmän kokouksen jälkeen HIFRS totesi, että kova työ tuottaa tulosta, mutta lisäsi, että joitakin haasteita on vielä jäljellä. HIFRS:n mukaan yksi alue, jolla on tehty merkittäviä muutoksia, on hengityslaitekoulutus.</w:t>
      </w:r>
    </w:p>
    <w:p>
      <w:r>
        <w:rPr>
          <w:b/>
        </w:rPr>
        <w:t xml:space="preserve">Yhteenveto</w:t>
      </w:r>
    </w:p>
    <w:p>
      <w:r>
        <w:t xml:space="preserve">Palopäälliköt ovat sanoneet, että palokunta, jota julkinen valvontaviranomainen arvosteli maaliskuussa, on parantanut miehistönsä koulutusta.</w:t>
      </w:r>
    </w:p>
    <w:p>
      <w:r>
        <w:rPr>
          <w:b/>
          <w:u w:val="single"/>
        </w:rPr>
        <w:t xml:space="preserve">Asiakirjan numero 6117</w:t>
      </w:r>
    </w:p>
    <w:p>
      <w:r>
        <w:t xml:space="preserve">Aberdeenin työväenpuolueen erotetut jäsenet saavat tietää kohtalonsa lokakuussa.</w:t>
      </w:r>
    </w:p>
    <w:p>
      <w:r>
        <w:t xml:space="preserve">Kaupunginvaltuuston työväenpuolueen ryhmän kaikki yhdeksän jäsentä erotettiin puolueesta, kun se muodosti koalition konservatiivien kanssa. Skotlannin työväenpuolueen mukaan tutkinta on "käynnissä", mutta se odottaa, että se saadaan päätökseen ja päätös tehdään lokakuun loppuun mennessä. SNP on valtuuston suurin ryhmä, mutta se on oppositiossa. Työväenpuolueen ryhmä allekirjoitti toukokuussa sopimuksen konservatiivien ja riippumattomien ryhmien kanssa.</w:t>
      </w:r>
    </w:p>
    <w:p>
      <w:r>
        <w:rPr>
          <w:b/>
        </w:rPr>
        <w:t xml:space="preserve">Yhteenveto</w:t>
      </w:r>
    </w:p>
    <w:p>
      <w:r>
        <w:t xml:space="preserve">Työväenpuolueesta erotettujen Aberdeenin kaupunginvaltuutettujen ryhmä saattaa saada tietää kohtalonsa ensi kuussa.</w:t>
      </w:r>
    </w:p>
    <w:p>
      <w:r>
        <w:rPr>
          <w:b/>
          <w:u w:val="single"/>
        </w:rPr>
        <w:t xml:space="preserve">Asiakirjan numero 6118</w:t>
      </w:r>
    </w:p>
    <w:p>
      <w:r>
        <w:t xml:space="preserve">Murhayritys pidätetty Asdan parkkipaikalla Queensferryssa</w:t>
      </w:r>
    </w:p>
    <w:p>
      <w:r>
        <w:t xml:space="preserve">Queensferryn Queensferryssä Flintshiressä sijaitsevan Asdan ympärillä olevat tiet jouduttiin sulkemaan, kun poliisi käsitteli tapausta. Pohjois-Walesin poliisi pysäytti auton Staffordshiren poliisin pyynnöstä, ja Stoken Longtonista kotoisin oleva 48-vuotias mies on otettu kiinni. Tapaus sattui sen jälkeen, kun nainen oli saanut useita veitseniskuja "perhevälikohtauksen" jälkeen Stoke-on-Trentissä. Häntä hoidetaan Royal Stoken yliopistollisessa sairaalassa. Kaikki tiet on avattu uudelleen lukuun ottamatta Asdan sisäänkäyntiä.</w:t>
      </w:r>
    </w:p>
    <w:p>
      <w:r>
        <w:rPr>
          <w:b/>
        </w:rPr>
        <w:t xml:space="preserve">Yhteenveto</w:t>
      </w:r>
    </w:p>
    <w:p>
      <w:r>
        <w:t xml:space="preserve">Mies pidätettiin supermarketin parkkipaikalla tiistaina iltapäivällä epäiltynä murhayrityksestä.</w:t>
      </w:r>
    </w:p>
    <w:p>
      <w:r>
        <w:rPr>
          <w:b/>
          <w:u w:val="single"/>
        </w:rPr>
        <w:t xml:space="preserve">Asiakirjan numero 6119</w:t>
      </w:r>
    </w:p>
    <w:p>
      <w:r>
        <w:t xml:space="preserve">Chesterin mies kuoli keskustassa sattuneessa skootteriturmassa</w:t>
      </w:r>
    </w:p>
    <w:p>
      <w:r>
        <w:t xml:space="preserve">Törmäys, jossa oli osallisena hopeanvärinen Piaggio Fly -skootteri, tapahtui Liverpool Roadilla lähellä Fountainsin liikenneympyrää noin klo 08:55 GMT sunnuntaina. Kuljettaja, 29-vuotias paikallinen mies, kuoli tapahtumapaikalla, kertoi Cheshiren poliisi. Poliisi on vedonnut mahdollisiin silminnäkijöihin, jotta nämä ottaisivat yhteyttä.</w:t>
      </w:r>
    </w:p>
    <w:p>
      <w:r>
        <w:rPr>
          <w:b/>
        </w:rPr>
        <w:t xml:space="preserve">Yhteenveto</w:t>
      </w:r>
    </w:p>
    <w:p>
      <w:r>
        <w:t xml:space="preserve">Mies on kuollut sen jälkeen, kun hänen skootterinsa törmäsi esteeseen Chesterin keskustassa.</w:t>
      </w:r>
    </w:p>
    <w:p>
      <w:r>
        <w:rPr>
          <w:b/>
          <w:u w:val="single"/>
        </w:rPr>
        <w:t xml:space="preserve">Asiakirjan numero 6120</w:t>
      </w:r>
    </w:p>
    <w:p>
      <w:r>
        <w:t xml:space="preserve">Sheringham Shoal -tuulipuiston ensimmäinen turbiini käynnistyy.</w:t>
      </w:r>
    </w:p>
    <w:p>
      <w:r>
        <w:t xml:space="preserve">Turbiini on yksi Sheringham Shoalin tuulipuistoon suunnitelluista 86:sta. Töiden aloittamisesta on kulunut kaksi vuotta, ja hankkeen odotetaan valmistuvan vuoden kuluessa. Asennuksen parissa työskentelee noin 30 alusta ja 500 ihmistä, ja kun se on valmis, sitä pyörittää 50 kokopäiväistä työntekijää. Heidän toimipaikkansa on Egmere lähellä Wells-next-the Seaa. Scira Offshore Energy työllistää välillisesti myös noin 25 henkilöä logistiikka- ja tukitoiminnoissa.</w:t>
      </w:r>
    </w:p>
    <w:p>
      <w:r>
        <w:rPr>
          <w:b/>
        </w:rPr>
        <w:t xml:space="preserve">Yhteenveto</w:t>
      </w:r>
    </w:p>
    <w:p>
      <w:r>
        <w:t xml:space="preserve">Norfolkin rannikolla sijaitsevan uuden suuren tuulipuiston ensimmäinen turbiini on asennettu ja se on alkanut tuottaa sähköä Yhdistyneen kuningaskunnan kansalliseen verkkoon.</w:t>
      </w:r>
    </w:p>
    <w:p>
      <w:r>
        <w:rPr>
          <w:b/>
          <w:u w:val="single"/>
        </w:rPr>
        <w:t xml:space="preserve">Asiakirjan numero 6121</w:t>
      </w:r>
    </w:p>
    <w:p>
      <w:r>
        <w:t xml:space="preserve">Condor Ferries harkitsee talviaikataulujen tarkistamista</w:t>
      </w:r>
    </w:p>
    <w:p>
      <w:r>
        <w:t xml:space="preserve">Tällä hetkellä klo 18.00 (BST) on yhdeksän "työn jälkeistä" ylitystä, mutta niitä voidaan lisätä talven aikana. Condor laajentaa asiakastutkimusohjelmaansa analysoidakseen aiempia tapoja ja asiakaspalautetta. Yhtiö huomautti kuitenkin, että tuntemattomiin paikkoihin matkustavat saattavat pitää aikaisempaa lähtöaikaa houkuttelevampana.</w:t>
      </w:r>
    </w:p>
    <w:p>
      <w:r>
        <w:rPr>
          <w:b/>
        </w:rPr>
        <w:t xml:space="preserve">Yhteenveto</w:t>
      </w:r>
    </w:p>
    <w:p>
      <w:r>
        <w:t xml:space="preserve">Condor Ferries saattaa tarkistaa talviaikatauluaan ja tarjota myöhäisempiä risteyksiä Kanaalisaarilta Ranskaan.</w:t>
      </w:r>
    </w:p>
    <w:p>
      <w:r>
        <w:rPr>
          <w:b/>
          <w:u w:val="single"/>
        </w:rPr>
        <w:t xml:space="preserve">Asiakirjan numero 6122</w:t>
      </w:r>
    </w:p>
    <w:p>
      <w:r>
        <w:t xml:space="preserve">Brit Awards 2016: Voittajat kokonaisuudessaan</w:t>
      </w:r>
    </w:p>
    <w:p>
      <w:r>
        <w:t xml:space="preserve">Brittiläinen miespuolinen sooloartisti Brittiläinen naispuolinen sooloartisti Brittiläinen ryhmä Brittiläinen läpimurto Kriitikoiden valinta Britsin maailmanlaajuinen menestyspalkinto Brittiläinen single Brittiläinen vuoden albumi Brittiläinen vuoden tuottaja Brittiläinen vuoden video Kansainvälinen miespuolinen sooloartisti Kansainvälinen naispuolinen sooloartisti Kansainvälinen ryhmä</w:t>
      </w:r>
    </w:p>
    <w:p>
      <w:r>
        <w:rPr>
          <w:b/>
        </w:rPr>
        <w:t xml:space="preserve">Yhteenveto</w:t>
      </w:r>
    </w:p>
    <w:p>
      <w:r>
        <w:t xml:space="preserve">Tämän vuoden Brit Awardsin voittajat ja kaikki ehdokkaat:</w:t>
      </w:r>
    </w:p>
    <w:p>
      <w:r>
        <w:rPr>
          <w:b/>
          <w:u w:val="single"/>
        </w:rPr>
        <w:t xml:space="preserve">Asiakirjan numero 6123</w:t>
      </w:r>
    </w:p>
    <w:p>
      <w:r>
        <w:t xml:space="preserve">Mies kiistää murhanneensa Anil Vegadin Coventryn kodissa</w:t>
      </w:r>
    </w:p>
    <w:p>
      <w:r>
        <w:t xml:space="preserve">Poliisi löysi 57-vuotiaan Anil Vegadin ruumiin Eden Streetillä sijaitsevasta kiinteistöstä 1. kesäkuuta. Häntä oli puukotettu. Matthew Chibnallia syytettiin murhasta sen jälkeen, kun hän oli ilmoittautunut poliisille myöhemmin samana päivänä. Maanantaina Warwick Crown Courtissa tutkintavankeuteen vangittu 54-vuotias mies joutuu oikeuteen 9. marraskuuta. Seuraa BBC West Midlandsia Facebookissa, Twitterissä ja Instagramissa. Lähetä juttuideasi osoitteeseen: newsonline.westmidlands@bbc.co.uk</w:t>
      </w:r>
    </w:p>
    <w:p>
      <w:r>
        <w:rPr>
          <w:b/>
        </w:rPr>
        <w:t xml:space="preserve">Yhteenveto</w:t>
      </w:r>
    </w:p>
    <w:p>
      <w:r>
        <w:t xml:space="preserve">Mies on tunnustanut syyttömyytensä miehen murhaan heidän yhteisessä kodissaan Coventryssa.</w:t>
      </w:r>
    </w:p>
    <w:p>
      <w:r>
        <w:rPr>
          <w:b/>
          <w:u w:val="single"/>
        </w:rPr>
        <w:t xml:space="preserve">Asiakirjan numero 6124</w:t>
      </w:r>
    </w:p>
    <w:p>
      <w:r>
        <w:t xml:space="preserve">Gloucesterin nainen kuoli pyörätuolin kaaduttua kuoppaan</w:t>
      </w:r>
    </w:p>
    <w:p>
      <w:r>
        <w:t xml:space="preserve">Audrey Worrall putosi pyörätuolistaan ja sai päävammoja Gloucestershiren kuninkaallisen sairaalan ulkopuolella ja kuoli neljä päivää myöhemmin joulukuussa 2018. Tutkinnassa kuultiin, että sairaalasäätiö ei ollut tehnyt kuoppaa turvalliseksi. Rouva Worrallin poika Gary sanoi, että hänen kuolemansa "olisi voitu estää". Gloucestershiren apulaisoikeuslääkäri Roland Wooderson totesi, että rouva Worrallin kuolema oli tapaturma. Gloucestershiren kuolinsyytuomioistuin kuuli, että hoitaja oli työntämässä rouva Worrallia Gloucesterissa sijaitsevasta Horton House -hoitokodista taksiin sen jälkeen, kun häntä oli hoidettu ranteen murtuman vuoksi, kun kuolema tapahtui. Hoitaja Lorraine Ferron kertoi, että parkkipaikan valaistus oli "huono". "Kun työnsin häntä hitaasti kulman taakse, tuoli yhtäkkiä kallistui ja vääntyi. Sitten se kaatui oikealle puolelle", hän sanoi. Andrew Seaton, NHS:n turvallisuuspäällikkö, kertoi tutkinnassa, että "oli selvää, että alueella oli kompastumisvaara, jonka tunnistimme ja olemme nyt korjanneet". Rouva Worrallin poika kertoi kuulustelussa tarkistaneensa asian Google Earthista ja havainneensa, että puukuoppa oli siellä vaarallisessa kunnossa jo vuonna 2012. "Kaikki todisteet osoittavat, että tämä olisi voitu estää", hän sanoi. Seaton sanoi: "Emme voi selittää, miksi emme tehneet mitään vuonna 2012". Hän sanoi, että Gloucestershire Hospitals NHS Foundation Trust oli hyväksynyt sen, ettei puukuoppaa ollut tehty turvalliseksi ennen kuin se tapahtui. "Joitakin vuosia sitten havaittiin vika, jonka suhteen ei toimittu, ja rouva Worrallin pyörätuolin kaatumisen perimmäinen syy oli suojaamaton puukuoppa", hän sanoi." Seuraa BBC Westiä Facebookissa, Twitterissä ja Instagramissa. Lähetä juttuideasi osoitteeseen: bristol@bbc.co.uk</w:t>
      </w:r>
    </w:p>
    <w:p>
      <w:r>
        <w:rPr>
          <w:b/>
        </w:rPr>
        <w:t xml:space="preserve">Yhteenveto</w:t>
      </w:r>
    </w:p>
    <w:p>
      <w:r>
        <w:t xml:space="preserve">Sairaalan alueella sijaitseva kuoppa, joka aiheutti 88-vuotiaan naisen kuoleman, kun hänen pyörätuolinsa kaatui siihen, oli ollut siellä ainakin kuusi vuotta, kuultiin tutkinnassa.</w:t>
      </w:r>
    </w:p>
    <w:p>
      <w:r>
        <w:rPr>
          <w:b/>
          <w:u w:val="single"/>
        </w:rPr>
        <w:t xml:space="preserve">Asiakirjan numero 6125</w:t>
      </w:r>
    </w:p>
    <w:p>
      <w:r>
        <w:t xml:space="preserve">Ruumis löytyi Thurrockin järvestä kadonneen teinin etsinnöissä</w:t>
      </w:r>
    </w:p>
    <w:p>
      <w:r>
        <w:t xml:space="preserve">Essexin poliisi kutsuttiin paikalle, kun teini-ikäisen ilmoitettiin kadonneen Lakeside-ostoskeskuksesta Thurrockissa noin kello 20.50 BST perjantaina. Erikoisryhmät etsivät järveä ja sen ympäristöä. Ruumis löydettiin pian kello 12:40 BST:n jälkeen, ja etsinnät keskeytettiin. Perheelle on ilmoitettu asiasta, ja virallinen tunnistaminen suoritetaan myöhemmin. Etsi BBC News: East of England Facebookissa, Instagramissa ja Twitterissä. Jos sinulla on juttuehdotuksia, lähetä sähköpostia osoitteeseen eastofenglandnews@bbc.co.uk.</w:t>
      </w:r>
    </w:p>
    <w:p>
      <w:r>
        <w:rPr>
          <w:b/>
        </w:rPr>
        <w:t xml:space="preserve">Yhteenveto</w:t>
      </w:r>
    </w:p>
    <w:p>
      <w:r>
        <w:t xml:space="preserve">Poliisi on löytänyt ruumiin, kun se etsi ostoskeskuksen järvestä kadonnutta 15-vuotiasta.</w:t>
      </w:r>
    </w:p>
    <w:p>
      <w:r>
        <w:rPr>
          <w:b/>
          <w:u w:val="single"/>
        </w:rPr>
        <w:t xml:space="preserve">Asiakirjan numero 6126</w:t>
      </w:r>
    </w:p>
    <w:p>
      <w:r>
        <w:t xml:space="preserve">Guernseyn lentoasema avataan uudelleen kahden päivän sulkemisen jälkeen</w:t>
      </w:r>
    </w:p>
    <w:p>
      <w:r>
        <w:t xml:space="preserve">Sulkeminen tapahtui samaan aikaan, kun keskiviikkona vietettiin saaren vapautuspäivän 67. vuosipäivää. Työt keskittyivät kiitotien reunojen vahvistamiseen ennen sen päällystämistä. Pintakäsittelyn odotetaan tapahtuvan heinäkuussa osana 80 miljoonan punnan kaksivuotista hanketta, jonka tarkoituksena on parantaa saaren lentokenttää.</w:t>
      </w:r>
    </w:p>
    <w:p>
      <w:r>
        <w:rPr>
          <w:b/>
        </w:rPr>
        <w:t xml:space="preserve">Yhteenveto</w:t>
      </w:r>
    </w:p>
    <w:p>
      <w:r>
        <w:t xml:space="preserve">Guernseyn lentoasema on avattu uudelleen sen jälkeen, kun se oli suljettu kahdeksi päiväksi kiitotiellä ja sen ympäristössä tehtävien töiden vuoksi.</w:t>
      </w:r>
    </w:p>
    <w:p>
      <w:r>
        <w:rPr>
          <w:b/>
          <w:u w:val="single"/>
        </w:rPr>
        <w:t xml:space="preserve">Asiakirjan numero 6127</w:t>
      </w:r>
    </w:p>
    <w:p>
      <w:r>
        <w:t xml:space="preserve">Kanaalisaarten lautat välttävät Weymouthia vuoden 2012 olympialaisten vuoksi</w:t>
      </w:r>
    </w:p>
    <w:p>
      <w:r>
        <w:t xml:space="preserve">Yhtiö liikennöi yleensä Kanaalisaarilta molempiin Yhdistyneen kuningaskunnan satamiin. Toimitusjohtaja Simon Edsall sanoi: "Weymouthiin purjehtiminen asettaa haasteita olympialaisten aikana, ja olemme sopeutuneet niihin." Ylimääräiset purjehdukset on julkaistu osana lauttayhtiön kesäaikataulua vuodelle 2012. Edsall sanoi, että aikataulu lisäsi merkittävästi Yhdistyneeseen kuningaskuntaan ja Ranskaan suuntautuvien purjehdusten määrää. Guernseyn ja Jerseyn osavaltiot ovat hyväksyneet aikataulun.</w:t>
      </w:r>
    </w:p>
    <w:p>
      <w:r>
        <w:rPr>
          <w:b/>
        </w:rPr>
        <w:t xml:space="preserve">Yhteenveto</w:t>
      </w:r>
    </w:p>
    <w:p>
      <w:r>
        <w:t xml:space="preserve">Condor Ferries on tarjonnut lisälentoja Pooleen vuoden 2012 olympialaisten ja paralympialaisten aikana, kun purjehduskilpailut järjestetään Weymouthin edustalla.</w:t>
      </w:r>
    </w:p>
    <w:p>
      <w:r>
        <w:rPr>
          <w:b/>
          <w:u w:val="single"/>
        </w:rPr>
        <w:t xml:space="preserve">Asiakirjan numero 6128</w:t>
      </w:r>
    </w:p>
    <w:p>
      <w:r>
        <w:t xml:space="preserve">Bracknell Forest Council käyttää 6 miljoonaa puntaa asumiseen.</w:t>
      </w:r>
    </w:p>
    <w:p>
      <w:r>
        <w:t xml:space="preserve">Viranomainen aikoo ostaa jopa 20 taloa tytäryhtiönsä Downshire Homesin kautta, jotta ihmiset eivät joutuisi majoittumaan B&amp;B-majoitukseen. Viranomaisen mukaan se käyttää tällä hetkellä noin miljoona puntaa vuodessa hätämajoitukseen. Valtuusto totesi, että alueella tarvitaan pysyviä asuntoja noin 30 asunnottomalle perheelle. Valtuutettu Dale Birch sanoi: "Se on investointi, jolla varmistetaan, että voimme säästää rahaa ja vähentää asunnottomuuden kustannusten painetta neuvostossa." Neuvosto sanoi, että 20 ostetusta kiinteistöstä viisi tarjotaan oppimisvaikeuksista kärsiville henkilöille.</w:t>
      </w:r>
    </w:p>
    <w:p>
      <w:r>
        <w:rPr>
          <w:b/>
        </w:rPr>
        <w:t xml:space="preserve">Yhteenveto</w:t>
      </w:r>
    </w:p>
    <w:p>
      <w:r>
        <w:t xml:space="preserve">Bracknell Forest Council ostaa 6 miljoonan punnan arvosta asuntoja asunnottomien majoittamista varten.</w:t>
      </w:r>
    </w:p>
    <w:p>
      <w:r>
        <w:rPr>
          <w:b/>
          <w:u w:val="single"/>
        </w:rPr>
        <w:t xml:space="preserve">Asiakirjan numero 6129</w:t>
      </w:r>
    </w:p>
    <w:p>
      <w:r>
        <w:t xml:space="preserve">Koronaviruksen rajoitukset: "Aion kamppailla yliopistossa ADHD:n takia</w:t>
      </w:r>
    </w:p>
    <w:p>
      <w:r>
        <w:t xml:space="preserve">Lacey SmallAberystwythin yliopisto-opiskelija Yliopistosta tulee tänä vuonna hyvin erilainen. Tällä hetkellä kaikki tuntuvat puhuvan siitä, kuinka pahoillaan he ovat fukseja kohtaan, mutta kukaan ei puhu siitä, kuinka myös nykyiset opiskelijat joutuvat kamppailemaan. Yksi asia, joka on ollut mielessäni viime kuukausina, on verkko-opiskelu, koska tiedän, että tulen kamppailemaan. Vuonna 2018 aloitin perustutkintoni elokuvaa opiskellen. Ensimmäisenä vuonna loistin kaikissa käytännön moduuleissani, mutta en koskaan pärjännyt yhtä hyvin teoriaosuudessa. "Mikä minussa on vikana....tyhmä idiootti....miksi et vain osaa istua paikallasi ja keskittyä?". Nämä ajatukset pyörivät mielessäni päivittäin. Toisena vuonna sain vihdoin tarpeekseni. Olimme kavereideni kanssa illanvietossa, saavuimme erään paikallisen klubin eteen ja yhtäkkiä menetin kaiken energiani, en halunnut mennä sisään. Puolen tunnin sisällä olon jälkeen olin valmis lähtemään kotiin, mutta kaikki halusivat jäädä. En kuullut ajatuksiani, oli liian kova meteli, ihmisiä oli kaikkialla törmäilemässä toisiinsa. Aloin vain itkeä. Seuraavana aamuna päätin googlettaa kaiken, minkä kanssa olin kamppaillut. ADHD. Neljä isoa lihavoitua kirjainta ruudullani. Lääkärini myöntää, että minulla on sitä, mutta olen edelleen jonotuslistalla erityistä testiä varten. Se, että sain vihdoin nimen sille, minkä kanssa olen kamppaillut koko elämäni ajan, oli suurin helpotus, mitä olen koskaan tuntenut. Sen jälkeen, kun sain tietää, että minulla on ADHD, olen voinut keksiä helpompia tapoja opiskella ja oppia, kun suoritan tutkintoni loppuun. Kasvokkain tapahtuva oppiminen on se paikka, jossa tunnen oloni mukavimmaksi. Voin kysyä niin paljon kysymyksiä kuin tarvitsen, voin myös pyytää apua, kun minulla on vaikeuksia ymmärtää jotakin, ja olen muiden ikätovereideni ympäröimänä. Minua hirvittää aloittaa yliopisto uudelleen, koska kasvokkain tapahtuva oppiminen on suurimmaksi osaksi poissa ja minun on sopeuduttava uuteen tapaan oppia. Paras ystäväni Willow uskoo myös, että hänellä on ADHD. Karanteenin aikana he uskoutuivat minulle peloistaan tulevaa vuotta kohtaan. "Joudunko reputtamaan tutkintoni verkko-opiskelun takia?". Nauroimme yhdessä, kun he sanoivat tämän, mutta syvällä sisimmässämme olimme molemmat kauhuissamme. Kuten minullakin, Willowilla on vaikeuksia keskittyä tehtäviin, ja osa sitä on ajanhallinta. Toisella ystävälläni, Marcellalla, on autismi. Hän on kauhuissaan näistä uusista muutoksista tavassa, jolla me opimme. Hän tuntee olonsa ylivoimaiseksi ja sanoo, että suuret muutokset hänen rutiineissaan ovat paljon käsiteltävää. Se on hänelle hyvin pelottavaa, koska kukaan meistä ei ole voinut valmistautua tähän. Yksi hänen suurimmista huolenaiheistaan on sopeutua tähän uuteen oppimistyyliin riittävän nopeasti, jotta hänen tehtävänsä eivät kärsisi. Useimmat neurologisista sairauksista kärsivät opiskelijat ympäri maata ovat luultavasti paniikissa juuri nyt. He panikoivat ajatusta verkko-opiskelusta ja siitä, saavatko he tarvittaessa lisäapua. Tämä on meille hyvin pelottavaa aikaa, sillä haluamme vain saada tutkintomme valmiiksi emmekä epäonnistua uusien muutosten vuoksi. Olin niin innoissani viimeisestä yliopistovuodestani, odotin innolla, että näkisin yliopistokavereitani viimeisen kerran ennen kuin lähdemme kaikki todellisuuteen, mutta nyt en tiedä, mitä odotan. Viimeinen vuoteni on nyt täynnä niin paljon epävarmuutta, ja se on pelottavaa. Seuraa Newsbeatia Instagramissa, Facebookissa, Twitterissä ja YouTubessa. Kuuntele Newsbeatia suorana arkisin klo 12:45 ja 17:45 - tai kuuntele takaisin täällä.</w:t>
      </w:r>
    </w:p>
    <w:p>
      <w:r>
        <w:rPr>
          <w:b/>
        </w:rPr>
        <w:t xml:space="preserve">Yhteenveto</w:t>
      </w:r>
    </w:p>
    <w:p>
      <w:r>
        <w:t xml:space="preserve">Yli kaksi miljoonaa opiskelijaa aloittaa uuden lukukauden yliopistossa, ja kaikilla on uudet tavat oppia - sosiaalisesti etääntyneet seurustelevat ja asuvat ihmisten kanssa, joiden kanssa he eivät asuneet lukituksen aikana. Osana Radio 1 Newsbeatin yliopistoselostusta Aberystwythin opiskelija Lacey Small kirjoittaa huolistaan niille, joilla on tarkkaavaisuus- ja ylivilkkaushäiriö (ADHD).</w:t>
      </w:r>
    </w:p>
    <w:p>
      <w:r>
        <w:rPr>
          <w:b/>
          <w:u w:val="single"/>
        </w:rPr>
        <w:t xml:space="preserve">Asiakirjan numero 6130</w:t>
      </w:r>
    </w:p>
    <w:p>
      <w:r>
        <w:t xml:space="preserve">Miten yksi sairaala tekee sen oikein</w:t>
      </w:r>
    </w:p>
    <w:p>
      <w:r>
        <w:t xml:space="preserve">Nick TriggleTerveyskirjeenvaihtaja, BBC News Frederick Steenin sängyn yläpuolella on laminaattipaperi, johon on painettu kello. Ensi silmäyksellä se vaikuttaa harmittomalta. Steen, jonka toipumista polven tekonivelleikkauksesta on vaikeuttanut keuhkoissa olevat verihyytymät, kuvailee sitä kuitenkin tärkeimmäksi laitteeksi, joka hänellä on sänkynsä ympärillä Lontoon University College Hospitalissa. Kellon viisarit osoittavat, milloin häntä on seuraavan kerran käännettävä, jotta painehaavoja ei syntyisi. Se on vain yksi monista aloitteista, joilla sairaala pyrkii varmistamaan, että potilaiden perushoito on korkeatasoista. Toinen esimerkki on tapa, jolla sairaala toimittaa potilaille ruokaa. UCH on palannut vanhanaikaiseen tapaan jakaa ateriat siten, että ateriapalveluhenkilökunta kuljettaa ruokakärryjä ja sairaanhoitajat jakavat ruoan suoraan potilaille, jolloin heillä on aikaa keskustella ja kuunnella heitä. "100-prosenttisesti täydellinen" 80-vuotiaan Steenin mukaan se näyttää toimivan. "Hoito on ollut 100-prosenttisen täydellistä. Olen ollut täällä seitsemän viikkoa, enkä voi moittia sitä, miten minusta on huolehdittu. "Henkilökunnan näkee usein työskentelevän vielä työvuoronsa päätyttyä, koska töitä on paljon." Hän sanoo: "Se on todella hienoa." Darren Barnes, hoitaja osastolla, jossa Steeniä hoidetaan, sanoi: "Kyse on potilaan voimaannuttamisesta ja siitä, että hänet otetaan mukaan hoitoonsa. "Arvostamme sitä, mitä he sanovat, ja haluamme tehdä heille parhaan mahdollisen." Tämä on kulttuuri, joka on juurtunut osaksi Trustin johtamistapaa. Viimeisten kahdeksan vuoden ajan sairaalassa on ollut vanhempi sairaanhoitaja, joka valvoo vanhusten hoitoa. Nykyinen viranhaltija, Vicki Leah, sanoi, että viran ansiosta trusti on pystynyt pysymään ajan tasalla asiasta. "Tehtäväni on haastaa ihmisiä. On helppo unohtaa, mitä osastolla tapahtuu, kun on siellä päivittäin. "Useimmat ihmiset ymmärtävät, kun he ottavat askeleen taaksepäin, missä asiat menevät pieleen. Kukaan ei halua tarjota huonoa hoitoa."</w:t>
      </w:r>
    </w:p>
    <w:p>
      <w:r>
        <w:rPr>
          <w:b/>
        </w:rPr>
        <w:t xml:space="preserve">Yhteenveto</w:t>
      </w:r>
    </w:p>
    <w:p>
      <w:r>
        <w:t xml:space="preserve">Englannin sairaaloiden ja hoitokotien tapaa hoitaa vanhuksia on tarkistettava, todetaan katsauksessa. Ikäihmisten hoidon arvokkuuden parantamista käsittelevän toimikunnan mukaan nykyinen järjestelmä "pettää" liian monia ihmisiä. Joissakin paikoissa asia on kuitenkin hoidettu oikein.</w:t>
      </w:r>
    </w:p>
    <w:p>
      <w:r>
        <w:rPr>
          <w:b/>
          <w:u w:val="single"/>
        </w:rPr>
        <w:t xml:space="preserve">Asiakirjan numero 6131</w:t>
      </w:r>
    </w:p>
    <w:p>
      <w:r>
        <w:t xml:space="preserve">Oklahoman tornado kartoitettu</w:t>
      </w:r>
    </w:p>
    <w:p>
      <w:r>
        <w:t xml:space="preserve">Tuulet puhalsivat noin 320 kilometriä tunnissa, ja Mooren esikaupunkialueesta jäi raunioiksi laajoja alueita. Viranomaiset ovat vahvistaneet, että 24 ihmistä on kuollut, heidän joukossaan seitsemän lasta, ja noin 120 ihmistä on sairaalahoidossa. Presidentti Barack Obama on julistanut Oklahoman suurkatastrofiksi. Tutustu alla oleviin videoihin ja valokuviin pahiten tuhoutuneilta alueilta. Yllä olevassa ilmakuvassa näkyy Mooren tuhon tie. Voit tutustua alueeseen tarkemmin tästä linkistä zoomattavaan kuvaan. Ennen ja jälkeen -kuvat Viimeisten 30 vuoden aikana tehdyt tiedot osoittavat, että tornadojen aktiivisuus on suurimmillaan touko- ja kesäkuussa.</w:t>
      </w:r>
    </w:p>
    <w:p>
      <w:r>
        <w:rPr>
          <w:b/>
        </w:rPr>
        <w:t xml:space="preserve">Yhteenveto</w:t>
      </w:r>
    </w:p>
    <w:p>
      <w:r>
        <w:t xml:space="preserve">Oklahoma Cityn esikaupunkialueella riehunut valtava tornado on luokiteltu voimakkaimmaksi myrskytyypiksi.</w:t>
      </w:r>
    </w:p>
    <w:p>
      <w:r>
        <w:rPr>
          <w:b/>
          <w:u w:val="single"/>
        </w:rPr>
        <w:t xml:space="preserve">Asiakirjan numero 6132</w:t>
      </w:r>
    </w:p>
    <w:p>
      <w:r>
        <w:t xml:space="preserve">MM-kisojen ja helleaallon aiheuttama junahenkilöstön puute aiheuttaa myöhästelyjä</w:t>
      </w:r>
    </w:p>
    <w:p>
      <w:r>
        <w:t xml:space="preserve">Matkustajia varoitetaan, että Great Western Railwayn junaliikenteessä on sunnuntaina "huomattavia häiriöitä" henkilöstön vähentämisen vuoksi. Se on varoittanut, että kulkevat junat ovat "erittäin ruuhkaisia". Walesin ja Englannin välisillä reiteillä on sunnuntaina voimassa tarkistettu aikataulu. Yhtiö kehottaa kaikkia matkustajia tarkistamaan aikataulun ennen matkaa. Toimitusjohtaja Mark Hopwood sanoi: "Koko verkostossamme on johtajia ja vapaaehtoisia auttamassa asemilla ja junissa, mutta valitettavasti emme pysty toimittamaan suunniteltua aikataulua. "Olemme hyvin pahoillamme tästä häiriöstä aiheutuvasta haitasta." "Olemme hyvin pahoillamme."</w:t>
      </w:r>
    </w:p>
    <w:p>
      <w:r>
        <w:rPr>
          <w:b/>
        </w:rPr>
        <w:t xml:space="preserve">Yhteenveto</w:t>
      </w:r>
    </w:p>
    <w:p>
      <w:r>
        <w:t xml:space="preserve">MM-lopputurnauksen, koulujen lomien ja helleaallon aiheuttama henkilöstöpula voi pomojen mukaan aiheuttaa myöhästymisiä rautateillä.</w:t>
      </w:r>
    </w:p>
    <w:p>
      <w:r>
        <w:rPr>
          <w:b/>
          <w:u w:val="single"/>
        </w:rPr>
        <w:t xml:space="preserve">Asiakirjan numero 6133</w:t>
      </w:r>
    </w:p>
    <w:p>
      <w:r>
        <w:t xml:space="preserve">Jerseyn osavaltiot käyttävät 27 miljoonaa puntaa uuteen sosiaaliseen asuntotuotantoon</w:t>
      </w:r>
    </w:p>
    <w:p>
      <w:r>
        <w:t xml:space="preserve">Senaattori Philip Ozouf sanoi, että rahat olivat käytettävissä, koska valtion varat olivat paremmassa kunnossa kuin alun perin luultiin. Kuusi hanketta hyötyy rahoista, jos osavaltioiden jäsenet hyväksyvät suunnitelmat. Senaattori Ozouf sanoi, että investointi on elintärkeä saaren rakennusteollisuuden auttamiseksi. Hän sanoi, että ilman sitä rakennusyritykset joutuisivat irtisanomaan henkilökuntaa. Rahoilla maksettaisiin muun muassa La Collette Towerin ja Le Squezin rakennustöitä.</w:t>
      </w:r>
    </w:p>
    <w:p>
      <w:r>
        <w:rPr>
          <w:b/>
        </w:rPr>
        <w:t xml:space="preserve">Yhteenveto</w:t>
      </w:r>
    </w:p>
    <w:p>
      <w:r>
        <w:t xml:space="preserve">Jerseyn osavaltiot käyttävät jopa 27 miljoonaa puntaa uusien asuntojen rakentamiseen ja sosiaalisten asuntojen kunnostamiseen sen jälkeen, kun valtiovarainministeri on vapauttanut rahaa.</w:t>
      </w:r>
    </w:p>
    <w:p>
      <w:r>
        <w:rPr>
          <w:b/>
          <w:u w:val="single"/>
        </w:rPr>
        <w:t xml:space="preserve">Asiakirjan numero 6134</w:t>
      </w:r>
    </w:p>
    <w:p>
      <w:r>
        <w:t xml:space="preserve">Thomas Hogg: DUP:n entinen pormestari oikeuteen lapsiseksirikoksista</w:t>
      </w:r>
    </w:p>
    <w:p>
      <w:r>
        <w:t xml:space="preserve">Thomas Hogg, 31, Brae Hill Parkista Belfastista on eronnut DUP:stä ja Antrim and Newtownabbey Borough Councilista, jossa hän oli aiemmin pormestarina. Hoggia syytetään seksuaalisesta kanssakäymisestä lapsen kanssa ja yrityksestä saada lapsi osallistumaan seksuaaliseen toimintaan. Belfast Magistrates' Court kuuli, että Hogg kiistää syytteet jyrkästi. Jutun on määrä palata oikeuteen 9. joulukuuta.</w:t>
      </w:r>
    </w:p>
    <w:p>
      <w:r>
        <w:rPr>
          <w:b/>
        </w:rPr>
        <w:t xml:space="preserve">Yhteenveto</w:t>
      </w:r>
    </w:p>
    <w:p>
      <w:r>
        <w:t xml:space="preserve">Entinen DUP:n kaupunginvaltuutettu on saapunut oikeuteen syytettynä lapseen kohdistuneista seksuaalirikoksista.</w:t>
      </w:r>
    </w:p>
    <w:p>
      <w:r>
        <w:rPr>
          <w:b/>
          <w:u w:val="single"/>
        </w:rPr>
        <w:t xml:space="preserve">Asiakirjan numero 6135</w:t>
      </w:r>
    </w:p>
    <w:p>
      <w:r>
        <w:t xml:space="preserve">Amy Macdonald lisätty Wickerman Festivalin ohjelmistoon</w:t>
      </w:r>
    </w:p>
    <w:p>
      <w:r>
        <w:t xml:space="preserve">Tapahtuman 12. painos järjestetään East Kirkcarswell Farmilla lähellä Kirkcudbrightia 26. ja 27. heinäkuuta. Festivaalin järjestäjät ilmoittivat olevansa iloisia saadessaan ilmoittaa esiintyjiä, jotka edustavat "niin monia eri tyylilajeja". He sanoivat olevansa vakuuttuneita siitä, että Dumfries and Gallowayn tapahtumasta tulee "äärimmäinen kesäjuhla". Amy Macdonald sanoi: "Odotan innolla, että pääsen tänä vuonna esiintymään Wickerman-festivaalin pääesiintyjänä, sillä rakastan sitä, että pääsen esiintymään Skotlannissa. "Olen kuullut, että Wickermanin yleisö on mahtava yleisö, jolle soittaa. "Siellä on aina mahtava tunnelma, joten odotan innolla hienoa yhteistä iltaa."</w:t>
      </w:r>
    </w:p>
    <w:p>
      <w:r>
        <w:rPr>
          <w:b/>
        </w:rPr>
        <w:t xml:space="preserve">Yhteenveto</w:t>
      </w:r>
    </w:p>
    <w:p>
      <w:r>
        <w:t xml:space="preserve">Amy Macdonald, KT Tunstall ja The Enemy ovat liittyneet Primal Screamin lisäksi Etelä-Skotlannissa järjestettävän Wickerman-festivaalin kokoonpanoon.</w:t>
      </w:r>
    </w:p>
    <w:p>
      <w:r>
        <w:rPr>
          <w:b/>
          <w:u w:val="single"/>
        </w:rPr>
        <w:t xml:space="preserve">Asiakirjan numero 6136</w:t>
      </w:r>
    </w:p>
    <w:p>
      <w:r>
        <w:t xml:space="preserve">White Citystä löytyi toisen maailmansodan aikainen pommin hylsy, joka ei ole vielä räjähtänyt</w:t>
      </w:r>
    </w:p>
    <w:p>
      <w:r>
        <w:t xml:space="preserve">Osa Westfield-ostoskeskuksesta ja läheisistä rakennuksista evakuoitiin, koska pelättiin, että löydetty esine oli toisen maailmansodan aikainen pommi. Ihmiset päästettiin kuitenkin takaisin rakennuksiin, ja tiet ja metroliikenne avattiin uudelleen ostoskeskuksen lähistöllä sen jälkeen, kun esine oli poistettu. Metropolitan-poliisi kertoi BBC:lle, että kyseessä ei ollut pommi, kuten ensin luultiin. Rakentajat löysivät 34 senttimetriä pitkän ja 15 senttimetriä leveän hylsyn Ariel Wayn läheltä Wood Lanelta. Paikallinen liikenne ohjattiin muualle, mikä aiheutti vakavia häiriöitä, ja alueen metroliikenne kärsi.</w:t>
      </w:r>
    </w:p>
    <w:p>
      <w:r>
        <w:rPr>
          <w:b/>
        </w:rPr>
        <w:t xml:space="preserve">Yhteenveto</w:t>
      </w:r>
    </w:p>
    <w:p>
      <w:r>
        <w:t xml:space="preserve">Länsi-Lontoossa räjähtämätön pommihälytys aiheutti suuria häiriöitä, mutta saarto poistettiin, kun selvisi, että kyseessä oli vain hylsy, joka ei aiheuttanut vaaraa.</w:t>
      </w:r>
    </w:p>
    <w:p>
      <w:r>
        <w:rPr>
          <w:b/>
          <w:u w:val="single"/>
        </w:rPr>
        <w:t xml:space="preserve">Asiakirjan numero 6137</w:t>
      </w:r>
    </w:p>
    <w:p>
      <w:r>
        <w:t xml:space="preserve">Norwich Castle Mallin kuolemantapaus "ei epäilyttävä</w:t>
      </w:r>
    </w:p>
    <w:p>
      <w:r>
        <w:t xml:space="preserve">Kaupungista kotoisin oleva parikymppinen mies kaatui Castle Mallin ostos- ja elokuvateatterikompleksissa torstaina noin kello 19.30 BST. Hänellä todettiin useita vammoja ja hän kuoli tapahtumapaikalla. Asiakkaat evakuoitiin keskuksesta, joka suljettiin alustavien tutkimusten ajaksi.</w:t>
      </w:r>
    </w:p>
    <w:p>
      <w:r>
        <w:rPr>
          <w:b/>
        </w:rPr>
        <w:t xml:space="preserve">Yhteenveto</w:t>
      </w:r>
    </w:p>
    <w:p>
      <w:r>
        <w:t xml:space="preserve">Norwichin ostoskeskuksessa useita kerroksia pudonneen miehen kuolemaa ei pidetä epäilyttävänä.</w:t>
      </w:r>
    </w:p>
    <w:p>
      <w:r>
        <w:rPr>
          <w:b/>
          <w:u w:val="single"/>
        </w:rPr>
        <w:t xml:space="preserve">Asiakirjan numero 6138</w:t>
      </w:r>
    </w:p>
    <w:p>
      <w:r>
        <w:t xml:space="preserve">Varoitus Highlandin rahoitusaseman "heikkenemisestä".</w:t>
      </w:r>
    </w:p>
    <w:p>
      <w:r>
        <w:t xml:space="preserve">Sähköpostissa valtuutetuille kerrottiin, että neuvoston budjettivajeen arvioitiin kasvavan 13,2 miljoonasta punnasta 46,2 miljoonaan puntaan seuraavien kolmen vuoden aikana. Keskeisiä syitä ovat muun muassa oletukset avustusten leikkauksesta sekä eläke- ja kansanvakuutusmaksujen muutoksista. Valtuutettuja pyydetään keskustelemaan tilanteesta ensi viikon kokouksessa. Johtavien virkamiesten mukaan palveluja ja henkilöstöä on vähennettävä.</w:t>
      </w:r>
    </w:p>
    <w:p>
      <w:r>
        <w:rPr>
          <w:b/>
        </w:rPr>
        <w:t xml:space="preserve">Yhteenveto</w:t>
      </w:r>
    </w:p>
    <w:p>
      <w:r>
        <w:t xml:space="preserve">Highland Councilin ylin johto on varoittanut valtuutettuja paikallisen viranomaisen ennustetun taloudellisen tilanteen "merkittävästä heikkenemisestä".</w:t>
      </w:r>
    </w:p>
    <w:p>
      <w:r>
        <w:rPr>
          <w:b/>
          <w:u w:val="single"/>
        </w:rPr>
        <w:t xml:space="preserve">Asiakirjan numero 6139</w:t>
      </w:r>
    </w:p>
    <w:p>
      <w:r>
        <w:t xml:space="preserve">RAF Kinloss Nimrodsin menetys "aiheuttaa riskin".</w:t>
      </w:r>
    </w:p>
    <w:p>
      <w:r>
        <w:t xml:space="preserve">Kenraali Sir David Richards sanoi, että Nimrodien menettäminen oli "riski, mutta ei uhkapeli". Hän kertoi parlamentin puolustusvaliokunnalle, että joidenkin sotilaallisten voimavarojen menetys voidaan hallita. Yhdistyneen kuningaskunnan hallitus ilmoitti lokakuussa peruuttavansa seuraavan sukupolven Nimrod-tiedustelukoneet. Päätös on asettanut Kinloss RAF:n tulevaisuuden kyseenalaiseksi, ja myös Lossiemouth RAF:n osalta on esitetty huolia, jos se menettää Tornado-laivastonsa RAF Marhamille. Puolustusministeriö on vakuuttanut, ettei Lossiemouthista ole tehty päätöstä. Työryhmä on perustettu turvaamaan puolustusalan työpaikat Morayssa.</w:t>
      </w:r>
    </w:p>
    <w:p>
      <w:r>
        <w:rPr>
          <w:b/>
        </w:rPr>
        <w:t xml:space="preserve">Yhteenveto</w:t>
      </w:r>
    </w:p>
    <w:p>
      <w:r>
        <w:t xml:space="preserve">Britannian asevoimien päällikkö on todennut, että Nimrod-tiedustelukoneiden menetys Kinlossin lentotukikohdasta on riski maan turvallisuudelle.</w:t>
      </w:r>
    </w:p>
    <w:p>
      <w:r>
        <w:rPr>
          <w:b/>
          <w:u w:val="single"/>
        </w:rPr>
        <w:t xml:space="preserve">Asiakirjan numero 6140</w:t>
      </w:r>
    </w:p>
    <w:p>
      <w:r>
        <w:t xml:space="preserve">Dumfriesin ja Gallowayn vuoristopelastuksissa kuolleita pelastettu</w:t>
      </w:r>
    </w:p>
    <w:p>
      <w:r>
        <w:t xml:space="preserve">Lumen alkaessa sataa lauantaina Moffatin tiimi joutui kantamaan naisen pois Criffelistä lähellä Dumfriesia, kun hänen jalkansa oli murtunut. Samaan aikaan Gallowayn vuoristopelastusyksikkö auttoi 65-vuotiaan naisen ilmakuljetuksessa sairaalaan, kun hän oli murtanut nilkkansa Cairnsmore of Fleetissä. He pelastivat myös kadonneen kävelijän Gallowayn metsässä sunnuntai-iltana.</w:t>
      </w:r>
    </w:p>
    <w:p>
      <w:r>
        <w:rPr>
          <w:b/>
        </w:rPr>
        <w:t xml:space="preserve">Yhteenveto</w:t>
      </w:r>
    </w:p>
    <w:p>
      <w:r>
        <w:t xml:space="preserve">Vuoristopelastusryhmät kutsuttiin pelastamaan kaksi loukkaantunutta Skotlannin eteläosan kukkuloilta viikonloppuna.</w:t>
      </w:r>
    </w:p>
    <w:p>
      <w:r>
        <w:rPr>
          <w:b/>
          <w:u w:val="single"/>
        </w:rPr>
        <w:t xml:space="preserve">Asiakirjan numero 6141</w:t>
      </w:r>
    </w:p>
    <w:p>
      <w:r>
        <w:t xml:space="preserve">Swansean opiskelijaliiton työntekijä Ben Rees kuoli Berliinissä</w:t>
      </w:r>
    </w:p>
    <w:p>
      <w:r>
        <w:t xml:space="preserve">Ben Rees, 23, Aberdaresta, Rhondda Cynon Taffista, työskenteli liiton tapahtumatiimissä suoritettuaan historian tutkinnon yliopistosta vuonna 2014. Liiton tiedottaja sanoi: "Ben oli erittäin rakastettu ja arvostettu opiskelijayhdistyksen henkilökunnan jäsen, ja hänen läsnäoloaan tullaan kaipaamaan syvästi." Rees toimi myös DJ:nä opiskelijoiden klubi-illoissa. Ulkoministeriön tiedottaja sanoi: "Voimme vahvistaa Britannian kansalaisen kuoleman Saksassa 16. heinäkuuta. Annamme konsuliapua perheelle tänä vaikeana aikana."</w:t>
      </w:r>
    </w:p>
    <w:p>
      <w:r>
        <w:rPr>
          <w:b/>
        </w:rPr>
        <w:t xml:space="preserve">Yhteenveto</w:t>
      </w:r>
    </w:p>
    <w:p>
      <w:r>
        <w:t xml:space="preserve">Swansean yliopiston ylioppilaskunnan työntekijälle, joka kuoli Berliinin-matkalla, on osoitettu kunnioitusta.</w:t>
      </w:r>
    </w:p>
    <w:p>
      <w:r>
        <w:rPr>
          <w:b/>
          <w:u w:val="single"/>
        </w:rPr>
        <w:t xml:space="preserve">Asiakirjan numero 6142</w:t>
      </w:r>
    </w:p>
    <w:p>
      <w:r>
        <w:t xml:space="preserve">Douglasin hevosraitiovaunujen 135. vuosi</w:t>
      </w:r>
    </w:p>
    <w:p>
      <w:r>
        <w:t xml:space="preserve">Raitiovaunut kulkevat joka päivä klo 9.00-18.00 BST 18. syyskuuta asti, Douglas Borough Councilin mukaan. Pormestari Ritchie McNicholl aloitti kauden maanantaina. Ensimmäisenä ajoi raitiovaunu nro 44, joka tunnetaan kuninkaallisena raitiovaununa, koska kuningatar ja kuningataräiti ovat ajaneet sillä. Matkustajat voivat ostaa lippuja kauden ajaksi Douglasin kaupunginvaltuustosta.</w:t>
      </w:r>
    </w:p>
    <w:p>
      <w:r>
        <w:rPr>
          <w:b/>
        </w:rPr>
        <w:t xml:space="preserve">Yhteenveto</w:t>
      </w:r>
    </w:p>
    <w:p>
      <w:r>
        <w:t xml:space="preserve">Kaupungin pormestari on aloittanut Douglasin hevosraitiovaunuliikenteen 135-vuotisjuhlat.</w:t>
      </w:r>
    </w:p>
    <w:p>
      <w:r>
        <w:rPr>
          <w:b/>
          <w:u w:val="single"/>
        </w:rPr>
        <w:t xml:space="preserve">Asiakirjan numero 6143</w:t>
      </w:r>
    </w:p>
    <w:p>
      <w:r>
        <w:t xml:space="preserve">Applebyn hevosmessuilla on tuhansia kävijöitä</w:t>
      </w:r>
    </w:p>
    <w:p>
      <w:r>
        <w:t xml:space="preserve">Cumbrian tapahtuma on ollut James II:n myöntämän peruskirjan suojeluksessa vuodesta 1685 lähtien. Se on yksi mustalais-, romani- ja kiertäväyhteisöjen jäsenten tärkeimmistä kohtaamispaikoista. Sen lisäksi, että se tarjoaa mahdollisuuden ostaa ja myydä hevosia, se on myös kiertolaisten perinnön ja kulttuurin juhla. Tapahtuma päättyy 13. kesäkuuta.</w:t>
      </w:r>
    </w:p>
    <w:p>
      <w:r>
        <w:rPr>
          <w:b/>
        </w:rPr>
        <w:t xml:space="preserve">Yhteenveto</w:t>
      </w:r>
    </w:p>
    <w:p>
      <w:r>
        <w:t xml:space="preserve">Vuosittaisiin Applebyn hevosmessuihin odotetaan noin 10 000 matkustajaa.</w:t>
      </w:r>
    </w:p>
    <w:p>
      <w:r>
        <w:rPr>
          <w:b/>
          <w:u w:val="single"/>
        </w:rPr>
        <w:t xml:space="preserve">Asiakirjan numero 6144</w:t>
      </w:r>
    </w:p>
    <w:p>
      <w:r>
        <w:t xml:space="preserve">Harvinainen harlekiinisorsa Aberdeenissa houkuttelee lintubongareita.</w:t>
      </w:r>
    </w:p>
    <w:p>
      <w:r>
        <w:t xml:space="preserve">Harlekiinisorsa-naaras havaittiin ensimmäisen kerran Don-joella lauantaina. Tirkistelijät ovat matkustaneet eri puolilta Skotlantia nähdäkseen linnun, joka tavallisesti asuu vain Islannissa ja Pohjois-Amerikassa. Paikallisen RSPB-ryhmän mukaan Yhdistyneessä kuningaskunnassa on tehty vain 10 havaintoa vuoden 1950 jälkeen. Aiheeseen liittyvät Internet-linkit RSPB Scotland</w:t>
      </w:r>
    </w:p>
    <w:p>
      <w:r>
        <w:rPr>
          <w:b/>
        </w:rPr>
        <w:t xml:space="preserve">Yhteenveto</w:t>
      </w:r>
    </w:p>
    <w:p>
      <w:r>
        <w:t xml:space="preserve">Harvinainen sorsa, joka on tavattu Yhdistyneessä kuningaskunnassa vain muutaman kerran, on houkutellut lukuisat lintubongarit Aberdeenin jokeen.</w:t>
      </w:r>
    </w:p>
    <w:p>
      <w:r>
        <w:rPr>
          <w:b/>
          <w:u w:val="single"/>
        </w:rPr>
        <w:t xml:space="preserve">Asiakirjan numero 6145</w:t>
      </w:r>
    </w:p>
    <w:p>
      <w:r>
        <w:t xml:space="preserve">Kanaalisaarten lauttaliikennettä häiritsee "äärimmäinen sää".</w:t>
      </w:r>
    </w:p>
    <w:p>
      <w:r>
        <w:t xml:space="preserve">Yhtiö ilmoitti, että Poolen ja Kanaalisaarten väliset pikalaivayhteydet oli peruttu ja että sen Jerseystä St Maloon liikennöintiä oli aikaistettu. Sen oli määrä lähteä klo 14.55 GMT, mutta se lähti sen sijaan klo 09.45 pahimman sään välttämiseksi. Jerseyn säätiedotus on ennustanut erittäin kovaa merenkäyntiä ja voimakkuuden kahdeksan tuulta. Se arvioi, että puuskat voivat nousta 65 mailin tuntumaan iltapäivän aikana. Tuulten odotettiin laantuvan varhain perjantaina, mutta perjantai-illaksi ennustettiin uusia myrskyjä. Condorin myynti- ja markkinointijohtaja Alicia Andrews sanoi, että pikalauttaliikenteen odotetaan palaavan normaaliksi perjantaina, mutta kehotti asiakkaita tarkistamaan yhtiön ajantasaiset purjehdukset verkossa.</w:t>
      </w:r>
    </w:p>
    <w:p>
      <w:r>
        <w:rPr>
          <w:b/>
        </w:rPr>
        <w:t xml:space="preserve">Yhteenveto</w:t>
      </w:r>
    </w:p>
    <w:p>
      <w:r>
        <w:t xml:space="preserve">Condor Ferries on peruuttanut nopeiden lauttojensa liikennöinnin "äärimmäisten sääolojen" vuoksi, kun Englannin kanaaliin ennustettiin lännen myrskytuulta.</w:t>
      </w:r>
    </w:p>
    <w:p>
      <w:r>
        <w:rPr>
          <w:b/>
          <w:u w:val="single"/>
        </w:rPr>
        <w:t xml:space="preserve">Asiakirjan numero 6146</w:t>
      </w:r>
    </w:p>
    <w:p>
      <w:r>
        <w:t xml:space="preserve">Bristolin perheen kunnianosoitus 4X4:n alle jääneelle kolmevuotiaalle pojalle</w:t>
      </w:r>
    </w:p>
    <w:p>
      <w:r>
        <w:t xml:space="preserve">Freddie Hussey jäi perävaunua vetävän Land Roverin alle Hastings Roadilla Bedminsterissä maanantaina, ja hän kuoli myöhemmin Bristolin lastensairaalassa. "Hän on meidän pieni poikamme, näin ei olisi pitänyt tapahtua. Kutsuimme häntä Freddie Boo:ksi, emme koskaan unohda häntä", perhe sanoi. He myös kiittivät niitä, jotka olivat lähettäneet "ystävällisiä tukiviestejä".</w:t>
      </w:r>
    </w:p>
    <w:p>
      <w:r>
        <w:rPr>
          <w:b/>
        </w:rPr>
        <w:t xml:space="preserve">Yhteenveto</w:t>
      </w:r>
    </w:p>
    <w:p>
      <w:r>
        <w:t xml:space="preserve">Bristolissa kaatunut ja kuollut kolmevuotias poika "ei unohdu koskaan", hänen perheensä on sanonut.</w:t>
      </w:r>
    </w:p>
    <w:p>
      <w:r>
        <w:rPr>
          <w:b/>
          <w:u w:val="single"/>
        </w:rPr>
        <w:t xml:space="preserve">Asiakirjan numero 6147</w:t>
      </w:r>
    </w:p>
    <w:p>
      <w:r>
        <w:t xml:space="preserve">Missä turvapaikanhakijat asuvat?</w:t>
      </w:r>
    </w:p>
    <w:p>
      <w:r>
        <w:t xml:space="preserve">Turvapaikanhakijat voivat hakea tukea turvapaikkahakemuksen ja mahdollisen valituksen käsittelyn ajaksi, jota kutsutaan usein 95 jakson mukaiseksi tueksi. Heidän on täytettävä köyhyystesti, joka tarkoittaa, että heillä ei ole riittävää asuntoa tai rahaa itsensä ja huollettaviensa elinkustannusten kattamiseen seuraavien 14 päivän aikana. Useimmat ovat tukikelpoisia. Näistä sisäministeriön luvuista käy ilmi 95 §:n mukaista tukea saavien turvapaikanhakijoiden määrä kullakin paikallisviranomaisen alueella vuoden 2015 neljännellä neljänneksellä. Huomautus: Tiedot sisältävät tukea saavat huollettavat, mutta eivät sisällä paikallisviranomaisten tukemia ilman huoltajaa olevia turvapaikanhakijalapsia.</w:t>
      </w:r>
    </w:p>
    <w:p>
      <w:r>
        <w:rPr>
          <w:b/>
        </w:rPr>
        <w:t xml:space="preserve">Yhteenveto</w:t>
      </w:r>
    </w:p>
    <w:p>
      <w:r>
        <w:t xml:space="preserve">Suurin osa turvapaikanhakijoista asuu edullisissa asunnoissa kaupunkialueilla, kuten Glasgow'ssa, Birminghamissa, Stokessa, Cardiffissa ja Middlesbroughissa. Monilla paikallisviranomaisilla on kuitenkin hyvin vähän tai ei lainkaan turvapaikanhakijoita, jotka saavat tukea alueellaan.</w:t>
      </w:r>
    </w:p>
    <w:p>
      <w:r>
        <w:rPr>
          <w:b/>
          <w:u w:val="single"/>
        </w:rPr>
        <w:t xml:space="preserve">Asiakirjan numero 6148</w:t>
      </w:r>
    </w:p>
    <w:p>
      <w:r>
        <w:t xml:space="preserve">Hullin bungalow-palosta pelastettu mies kuolee sairaalassa</w:t>
      </w:r>
    </w:p>
    <w:p>
      <w:r>
        <w:t xml:space="preserve">Palomiehet saivat miehen ulos Ribycourtissa sijaitsevasta kiinteistöstä varhain perjantaina, mutta hän kuoli sairaalassa sunnuntaina. Humbersiden poliisi ilmoitti, että palokunnan kanssa tehtyjen "laajojen tutkimusten" jälkeen paloa ei pidetä tuhopoltona. Poliisit jatkavat yhteistyötä palokunnan kanssa palon syyn selvittämiseksi. Seuraa BBC Yorkshirea Facebookissa, Twitterissä ja Instagramissa. Lähetä juttuideoita osoitteeseen yorkslincs.news@bbc.co.uk</w:t>
      </w:r>
    </w:p>
    <w:p>
      <w:r>
        <w:rPr>
          <w:b/>
        </w:rPr>
        <w:t xml:space="preserve">Yhteenveto</w:t>
      </w:r>
    </w:p>
    <w:p>
      <w:r>
        <w:t xml:space="preserve">Mies on kuollut sen jälkeen, kun hänet pelastettiin tulipalosta Hullissa sijaitsevassa bungalowissa.</w:t>
      </w:r>
    </w:p>
    <w:p>
      <w:r>
        <w:rPr>
          <w:b/>
          <w:u w:val="single"/>
        </w:rPr>
        <w:t xml:space="preserve">Asiakirjan numero 6149</w:t>
      </w:r>
    </w:p>
    <w:p>
      <w:r>
        <w:t xml:space="preserve">Rannikkovartiosto vapautti mutaan juuttuneen pariskunnan Connah's Quayn sataman lähellä</w:t>
      </w:r>
    </w:p>
    <w:p>
      <w:r>
        <w:t xml:space="preserve">Flintin rannikkovartiosto löysi heidät ruohopenkereen reunalta läheltä Dee-jokea noin kello 21.00 BST. Nilkkansa loukannut mies oli ollut jumissa jopa tunnin. Nainen oli ollut loukussa lyhyemmän aikaa. Kaksi rannikkovartioston mutapelastusasiantuntijaa vei kaksikon pelastusveneeseen erikoiskelkalla. Myös Pohjois-Walesin poliisi ja Walesin ambulanssipalvelu osallistuivat pelastuspalveluun.</w:t>
      </w:r>
    </w:p>
    <w:p>
      <w:r>
        <w:rPr>
          <w:b/>
        </w:rPr>
        <w:t xml:space="preserve">Yhteenveto</w:t>
      </w:r>
    </w:p>
    <w:p>
      <w:r>
        <w:t xml:space="preserve">Mies ja nainen pelastettiin jäätyään jumiin mutaan Connah's Quayn satamaa vastapäätä sunnuntai-iltana.</w:t>
      </w:r>
    </w:p>
    <w:p>
      <w:r>
        <w:rPr>
          <w:b/>
          <w:u w:val="single"/>
        </w:rPr>
        <w:t xml:space="preserve">Asiakirjan numero 6150</w:t>
      </w:r>
    </w:p>
    <w:p>
      <w:r>
        <w:t xml:space="preserve">Aberdeenin kaupunginvaltuuston henkilöstö aloittaa uuden Marischalin päämajan muuton</w:t>
      </w:r>
    </w:p>
    <w:p>
      <w:r>
        <w:t xml:space="preserve">Kompleksi on kunnostettu perusteellisesti osana kolmivuotista 65 miljoonan punnan hanketta. Sadat työntekijät muuttavat sinne kadun toisella puolella sijaitsevasta 1960-luvun St Nicholas House -rakennuksesta. Henkilökunta muuttaa myös muista toimistoista ympäri kaupunkia seuraavien kahden kuukauden aikana.</w:t>
      </w:r>
    </w:p>
    <w:p>
      <w:r>
        <w:rPr>
          <w:b/>
        </w:rPr>
        <w:t xml:space="preserve">Yhteenveto</w:t>
      </w:r>
    </w:p>
    <w:p>
      <w:r>
        <w:t xml:space="preserve">Aberdeenin kaupunginvaltuuston henkilökunta on aloittanut muuton uuteen päämajaansa kunnostetussa Marischal Collegen graniittisessa maamerkissä.</w:t>
      </w:r>
    </w:p>
    <w:p>
      <w:r>
        <w:rPr>
          <w:b/>
          <w:u w:val="single"/>
        </w:rPr>
        <w:t xml:space="preserve">Asiakirjan numero 6151</w:t>
      </w:r>
    </w:p>
    <w:p>
      <w:r>
        <w:t xml:space="preserve">Charmouthin rannikko eristetty kallion halkeaman vuoksi</w:t>
      </w:r>
    </w:p>
    <w:p>
      <w:r>
        <w:t xml:space="preserve">Charmouthiin keskiviikkona kutsuttu rannikkovartiosto pystytti varoituskylttejä, ja Dorsetin kreivikunnan neuvosto harkitsee, tarvitaanko lisätoimia. Elokuussa viisi ihmistä ei loukkaantunut Charmouthin ja Golden Capin välissä tapahtuneen maanvyörymän jälkeen. Kymmenen kilometriä rannikkoa pitkin lomailija Charlotte Blackman kuoli maanvyöryssä Burton Bradstockissa heinäkuussa. Asiantuntijoiden mukaan rankkasateet olivat vaikuttaneet Burton Bradstockin maanvyöryyn.</w:t>
      </w:r>
    </w:p>
    <w:p>
      <w:r>
        <w:rPr>
          <w:b/>
        </w:rPr>
        <w:t xml:space="preserve">Yhteenveto</w:t>
      </w:r>
    </w:p>
    <w:p>
      <w:r>
        <w:t xml:space="preserve">Dorsetin rannikkoalue on eristetty sen jälkeen, kun kalliossa havaittiin halkeama.</w:t>
      </w:r>
    </w:p>
    <w:p>
      <w:r>
        <w:rPr>
          <w:b/>
          <w:u w:val="single"/>
        </w:rPr>
        <w:t xml:space="preserve">Asiakirjan numero 6152</w:t>
      </w:r>
    </w:p>
    <w:p>
      <w:r>
        <w:t xml:space="preserve">Maailmanennätysyritys Big Knit -tapahtumassa Dundeessa jää vajaaksi, mutta kerää tuhansia euroja.</w:t>
      </w:r>
    </w:p>
    <w:p>
      <w:r>
        <w:t xml:space="preserve">Big Knit 2013 järjestettiin Dundee Unitedin Tannadice Parkilla sunnuntaina iltapäivällä. Toivottiin, että 4000 neulojaa voisi osallistua, kun nykyinen ennätys on yli 3000. Loppujen lopuksi lähes 1 200 osallistui, minkä uskotaan rikkoneen Skotlannin ennätyksen, ja yli 3 000 puntaa kerättiin Alzheimerin taudin tukemiseen.</w:t>
      </w:r>
    </w:p>
    <w:p>
      <w:r>
        <w:rPr>
          <w:b/>
        </w:rPr>
        <w:t xml:space="preserve">Yhteenveto</w:t>
      </w:r>
    </w:p>
    <w:p>
      <w:r>
        <w:t xml:space="preserve">Dundeelainen yritys rikkoa samanaikaisen neulomisen maailmanennätys jäi vajaaksi - mutta keräsi tuhansia puntia.</w:t>
      </w:r>
    </w:p>
    <w:p>
      <w:r>
        <w:rPr>
          <w:b/>
          <w:u w:val="single"/>
        </w:rPr>
        <w:t xml:space="preserve">Asiakirjan numero 6153</w:t>
      </w:r>
    </w:p>
    <w:p>
      <w:r>
        <w:t xml:space="preserve">Nainen pidätetty Cornwallin puukotuskuoleman vuoksi</w:t>
      </w:r>
    </w:p>
    <w:p>
      <w:r>
        <w:t xml:space="preserve">Poliisi sai perjantaina noin klo 19.50 BST ilmoituksen perhevälikohtauksesta Buglessa, lähellä St Austellia Cornwallissa sijaitsevassa talossa. Kolmekymppinen mies vietiin sairaalaan, jossa hänen kuolemansa vahvistettiin myöhemmin. Hänen lähiomaisilleen ei ole vielä ilmoitettu. Kolmekymppinen epäilty on edelleen poliisin huostassa. Aiheeseen liittyvät Internet-linkit Devonin ja Cornwallin poliisi</w:t>
      </w:r>
    </w:p>
    <w:p>
      <w:r>
        <w:rPr>
          <w:b/>
        </w:rPr>
        <w:t xml:space="preserve">Yhteenveto</w:t>
      </w:r>
    </w:p>
    <w:p>
      <w:r>
        <w:t xml:space="preserve">Nainen on pidätetty murhasta epäiltynä sen jälkeen, kun mies kuoli puukotuksessa.</w:t>
      </w:r>
    </w:p>
    <w:p>
      <w:r>
        <w:rPr>
          <w:b/>
          <w:u w:val="single"/>
        </w:rPr>
        <w:t xml:space="preserve">Asiakirjan numero 6154</w:t>
      </w:r>
    </w:p>
    <w:p>
      <w:r>
        <w:t xml:space="preserve">Stanford Hallin suunnitelmat sotilaiden kuntoutuskeskuksesta kuulemisen alla</w:t>
      </w:r>
    </w:p>
    <w:p>
      <w:r>
        <w:t xml:space="preserve">Westminsterin herttua osti Loughborough'n lähellä sijaitsevan Stanford Hallin lokakuussa 2011. Sotilaallinen kuntoutus tapahtuu tällä hetkellä Surreyssä sijaitsevassa Headley Courtissa, joka avattiin vuonna 1947 RAF:n miehistön hoitoa varten. Puolustus- ja kansallista kuntoutuskeskusta (DNRC) koskeva suunnitteluhakemus on tarkoitus jättää syksyllä.</w:t>
      </w:r>
    </w:p>
    <w:p>
      <w:r>
        <w:rPr>
          <w:b/>
        </w:rPr>
        <w:t xml:space="preserve">Yhteenveto</w:t>
      </w:r>
    </w:p>
    <w:p>
      <w:r>
        <w:t xml:space="preserve">Kansalaisilta kysytään mielipiteitä suunnitelmista muuttaa kartanokoti haavoittuneiden sotilaiden hoitokeskukseksi.</w:t>
      </w:r>
    </w:p>
    <w:p>
      <w:r>
        <w:rPr>
          <w:b/>
          <w:u w:val="single"/>
        </w:rPr>
        <w:t xml:space="preserve">Asiakirjan numero 6155</w:t>
      </w:r>
    </w:p>
    <w:p>
      <w:r>
        <w:t xml:space="preserve">Orkney asentaa maalämpöpumppuja julkisiin rakennuksiin</w:t>
      </w:r>
    </w:p>
    <w:p>
      <w:r>
        <w:t xml:space="preserve">Teknologia hyödyntää maanalaisen lämpötilaeron lämmön tuottamiseksi. Sitä käytetään Kirkwall Grammar Schoolin uudessa koulussa, Stromnessin peruskoulussa, Papdale Hallsissa ja Pickaquoy Centren uusissa rakennuskohteissa. Tavoitteena on vähentää hiilidioksidipäästöjä 30 prosenttia. Sen uskotaan olevan Skotlannin suurin geoterminen hanke. Työstä vastaa Geothermal International. Kirkwall Grammar Schoolissa tehtävät työt kestävät noin kolme kuukautta.</w:t>
      </w:r>
    </w:p>
    <w:p>
      <w:r>
        <w:rPr>
          <w:b/>
        </w:rPr>
        <w:t xml:space="preserve">Yhteenveto</w:t>
      </w:r>
    </w:p>
    <w:p>
      <w:r>
        <w:t xml:space="preserve">Orkneysaarten neljään uuteen suureen julkiseen rakennukseen asennetaan parhaillaan maalämpöpumppuja.</w:t>
      </w:r>
    </w:p>
    <w:p>
      <w:r>
        <w:rPr>
          <w:b/>
          <w:u w:val="single"/>
        </w:rPr>
        <w:t xml:space="preserve">Asiakirjan numero 6156</w:t>
      </w:r>
    </w:p>
    <w:p>
      <w:r>
        <w:t xml:space="preserve">Newportin Celtic Manor Resort ostaa kilpailevan Hiltonin</w:t>
      </w:r>
    </w:p>
    <w:p>
      <w:r>
        <w:t xml:space="preserve">148 huoneen Hilton jatkaa hotellina uudella nimellä, jota ei ole vielä vahvistettu. Sopimusten vaihdon on määrä tapahtua 31. maaliskuuta. Celtic Manor Resortin toimitusjohtaja Ian Edwards sanoi: "Olemme erittäin tyytyväisiä saadessamme vaihtaa sopimukset Hilton Newportin ostamisesta ja odotamme innolla yhteistyötä kokeneen tiimin kanssa."</w:t>
      </w:r>
    </w:p>
    <w:p>
      <w:r>
        <w:rPr>
          <w:b/>
        </w:rPr>
        <w:t xml:space="preserve">Yhteenveto</w:t>
      </w:r>
    </w:p>
    <w:p>
      <w:r>
        <w:t xml:space="preserve">Läheinen kilpailija Celtic Manor Resort on ostanut Newportin Hilton-hotellin.</w:t>
      </w:r>
    </w:p>
    <w:p>
      <w:r>
        <w:rPr>
          <w:b/>
          <w:u w:val="single"/>
        </w:rPr>
        <w:t xml:space="preserve">Asiakirjan numero 6157</w:t>
      </w:r>
    </w:p>
    <w:p>
      <w:r>
        <w:t xml:space="preserve">Sementtikuorma-auton onnettomuuden jälkihoito sulkee A75:n tuntien ajaksi</w:t>
      </w:r>
    </w:p>
    <w:p>
      <w:r>
        <w:t xml:space="preserve">Tie suljettiin molempiin suuntiin Newton Stewartin ja Glenlucen välillä maanantaina noin kello 09.30. Kolmenkymmenen kilometrin kiertotie oli voimassa noin kello 20:00 asti. Autoilijoita kehotettiin etsimään vaihtoehtoisia reittejä, jos mahdollista, tai odottamaan huomattavaa lisäaikaa.</w:t>
      </w:r>
    </w:p>
    <w:p>
      <w:r>
        <w:rPr>
          <w:b/>
        </w:rPr>
        <w:t xml:space="preserve">Yhteenveto</w:t>
      </w:r>
    </w:p>
    <w:p>
      <w:r>
        <w:t xml:space="preserve">Erikoislaitteita vaatinut sementtikuorma-auton onnettomuuden jälkihoito sulki A75-tien Dumfriesin ja Gallowayn alueella useiksi tunneiksi.</w:t>
      </w:r>
    </w:p>
    <w:p>
      <w:r>
        <w:rPr>
          <w:b/>
          <w:u w:val="single"/>
        </w:rPr>
        <w:t xml:space="preserve">Asiakirjan numero 6158</w:t>
      </w:r>
    </w:p>
    <w:p>
      <w:r>
        <w:t xml:space="preserve">Maanviljelijät löysivät "yksisarvisen" lampaidensa joukosta Islannissa</w:t>
      </w:r>
    </w:p>
    <w:p>
      <w:r>
        <w:t xml:space="preserve">By News from Elsewhere......as found by BBC Monitoring Erla Porey Olafsdottirin lampailla on yleensä kaksi sarvea. Yhdellä pässillä ne näyttävät kuitenkin sulautuneen yhdeksi, joka haarautuu vain vähän päästä, mikä vastaa sanan latinankielistä alkuperää - uni ja cornu - "yksi sarvi". Varmuuden vuoksi Erlan perhe on kuitenkin antanut sille myös nimen Einhyrningur, joka tarkoittaa islanniksi yksisarvista. Iceland Monitor -sivuston mukaan Einhyrningur jäi vahingossa vuorenrinteelle, kun muita lampaita kerättiin talven varalle. Viljelijät, jotka huomasivat sen jouluna, eivät aluksi olleet varmoja, mikä se oli, ja luulivat sitä vuoheksi. "Sarvet venyttävät sen kasvoja, erityisesti silmien ympärillä, joten se näyttää aina hieman yllättyneeltä. Se näyttää vähän samalta kuin ihmiset, joille on tehty kasvojenkohotus", Erla sanoi. Ice News -sivusto kertoi, että sen omistajat eivät pitäneet sitä jalostuslampaana, koska se oli "laiha", ja olivat suunnitelleet antavansa sen elää vain ensi kevääseen asti. Iceland Monitor kertoo kuitenkin, että vaikka siirto Reykjavikin eläintarhaan on suljettu pois Islannin tiukkojen eläinten liikkumista koskevien sääntöjen vuoksi, se voi silti jäädä henkiin, jos joku toinen paikallinen viljelijä haluaa ostaa sen. Seuraava juttu: Mies asui japanilaisen vessan yläpuolella kolme vuotta Käytä #NewsfromElsewhere, jotta pysyt ajan tasalla uutisistamme Twitterin kautta.</w:t>
      </w:r>
    </w:p>
    <w:p>
      <w:r>
        <w:rPr>
          <w:b/>
        </w:rPr>
        <w:t xml:space="preserve">Yhteenveto</w:t>
      </w:r>
    </w:p>
    <w:p>
      <w:r>
        <w:t xml:space="preserve">Yksisarvisten villitys on pyyhkäissyt läpi populaarikulttuurin viime aikoina, olipa kyse sitten monivärisistä uutuusjuomista tai teknologiasijoittajista, jotka etsivät seuraavaa suurta juttua. Eräs islantilainen maanviljelijäperhe uskoo kuitenkin löytäneensä oman lammaslaumansa joukosta oikean yksilön.</w:t>
      </w:r>
    </w:p>
    <w:p>
      <w:r>
        <w:rPr>
          <w:b/>
          <w:u w:val="single"/>
        </w:rPr>
        <w:t xml:space="preserve">Asiakirjan numero 6159</w:t>
      </w:r>
    </w:p>
    <w:p>
      <w:r>
        <w:t xml:space="preserve">Haydon Bridgen kuolonkolari: Glasgow'n miestä syytetään naisen kuolemasta</w:t>
      </w:r>
    </w:p>
    <w:p>
      <w:r>
        <w:t xml:space="preserve">Nainen, joka oli Ford Focus -auton matkustajana, julistettiin kuolleeksi tiistaina klo 18.30 BST A69-tiellä Haydon Bridgen lähellä tapahtuneen törmäyksen tapahtumapaikalla. Kaksi muuta naista loukkaantui, kun Focus törmäsi vastakkaiseen suuntaan ajaneeseen Hyundai i30:een. Glasgow'sta kotoisin olevaa 31-vuotiasta miestä syytetään kuoleman aiheuttamisesta vaarallisella ajotavalla ja muista liikennerikkomuksista.</w:t>
      </w:r>
    </w:p>
    <w:p>
      <w:r>
        <w:rPr>
          <w:b/>
        </w:rPr>
        <w:t xml:space="preserve">Yhteenveto</w:t>
      </w:r>
    </w:p>
    <w:p>
      <w:r>
        <w:t xml:space="preserve">Mies on saanut syytteen naisen kuolemasta kahden auton kolarissa Northumberlandissa.</w:t>
      </w:r>
    </w:p>
    <w:p>
      <w:r>
        <w:rPr>
          <w:b/>
          <w:u w:val="single"/>
        </w:rPr>
        <w:t xml:space="preserve">Asiakirjan numero 6160</w:t>
      </w:r>
    </w:p>
    <w:p>
      <w:r>
        <w:t xml:space="preserve">Plymouthissa auton alle jäänyt mies kuoli</w:t>
      </w:r>
    </w:p>
    <w:p>
      <w:r>
        <w:t xml:space="preserve">Hänet julistettiin kuolleeksi paikalle St Levan Roadilla noin kello 00.40 BST, poliisi kertoi. Kaksi 23- ja 25-vuotiasta miestä on pidätetty epäiltynä kuoleman aiheuttamisesta vaarallisella ajotavalla. He ovat edelleen poliisin huostassa, ja heitä on tarkoitus kuulustella. Poliisi on vedonnut silminnäkijöihin ja kertoi, että uhrin lähiomaisia yritetään löytää. Lisää Devonin ja Cornwallin uutisia</w:t>
      </w:r>
    </w:p>
    <w:p>
      <w:r>
        <w:rPr>
          <w:b/>
        </w:rPr>
        <w:t xml:space="preserve">Yhteenveto</w:t>
      </w:r>
    </w:p>
    <w:p>
      <w:r>
        <w:t xml:space="preserve">Kuusikymppinen mies kuoli, kun hän jäi auton alle Plymouthissa.</w:t>
      </w:r>
    </w:p>
    <w:p>
      <w:r>
        <w:rPr>
          <w:b/>
          <w:u w:val="single"/>
        </w:rPr>
        <w:t xml:space="preserve">Asiakirjan numero 6161</w:t>
      </w:r>
    </w:p>
    <w:p>
      <w:r>
        <w:t xml:space="preserve">Berkshiren hyväntekeväisyysjärjestö sanoo, että mustat kissat ovat vähemmän suosittuja.</w:t>
      </w:r>
    </w:p>
    <w:p>
      <w:r>
        <w:t xml:space="preserve">Battersea Dogs and Cats Home -järjestön Old Windsorin toimipisteen mukaan inkivääri- ja tabby-kissat ovat yhä suositumpia lemmikkieläinten ystävien keskuudessa. Johtaja Tracey Currenin mukaan mustiin kissoihin saattaa liittyä taikauskoa. Berkshiressä sijaitseva kissojen ja koirien koti otti viime vuonna vastaan 600 kissaa. "Kehotamme ihmisiä katsomaan kissojen persoonallisuutta ulkonäön sijasta", sanoi Curren.</w:t>
      </w:r>
    </w:p>
    <w:p>
      <w:r>
        <w:rPr>
          <w:b/>
        </w:rPr>
        <w:t xml:space="preserve">Yhteenveto</w:t>
      </w:r>
    </w:p>
    <w:p>
      <w:r>
        <w:t xml:space="preserve">Berkshireläinen hyväntekeväisyysjärjestö, joka välittää kissoja ja koiria, sanoo, että mustat kissat ovat menettäneet suosionsa uutta lemmikkiä etsivien ihmisten keskuudessa.</w:t>
      </w:r>
    </w:p>
    <w:p>
      <w:r>
        <w:rPr>
          <w:b/>
          <w:u w:val="single"/>
        </w:rPr>
        <w:t xml:space="preserve">Asiakirjan numero 6162</w:t>
      </w:r>
    </w:p>
    <w:p>
      <w:r>
        <w:t xml:space="preserve">Poliisikoirat etsivät kadonnutta Stefan Sutherlandia</w:t>
      </w:r>
    </w:p>
    <w:p>
      <w:r>
        <w:t xml:space="preserve">Stefan Sutherland, 25, ilmoitettiin kadonneeksi Lybsteristä. Paikallisalueella on tehty etsintöjä. Skotlannin poliisin mukaan poliisit ovat yhä enemmän huolissaan hänen hyvinvoinnistaan. Stefan Sutherlandin kuvauksen mukaan hän on 1,80 metriä pitkä, hoikka, hänellä on hiusten ja kasvojen harjakarvojen taantuma. Hänellä on viimeksi nähty vaalea pitkähihainen toppi ja tummat housut.</w:t>
      </w:r>
    </w:p>
    <w:p>
      <w:r>
        <w:rPr>
          <w:b/>
        </w:rPr>
        <w:t xml:space="preserve">Yhteenveto</w:t>
      </w:r>
    </w:p>
    <w:p>
      <w:r>
        <w:t xml:space="preserve">Poliisi on ottanut etsintäkoiria apuun löytääkseen Caithnessin miehen, joka on ollut kateissa 6. syyskuuta keskiyöstä lähtien.</w:t>
      </w:r>
    </w:p>
    <w:p>
      <w:r>
        <w:rPr>
          <w:b/>
          <w:u w:val="single"/>
        </w:rPr>
        <w:t xml:space="preserve">Asiakirjan numero 6163</w:t>
      </w:r>
    </w:p>
    <w:p>
      <w:r>
        <w:t xml:space="preserve">Rhylissä tulvariskiä pienennetään merialueen puolustuksella.</w:t>
      </w:r>
    </w:p>
    <w:p>
      <w:r>
        <w:t xml:space="preserve">Natural Resources Wales on asentanut Denbighshiren Rhylissä sijaitsevaan Rhyl-jokeen uuden penstockin, joka on vedenkorkeuden hallintaan tarkoitettu rakenne. Sitä käytetään manuaalisesti nousuveden aikana, ja se on "elintärkeä" kaupungin matalien alueiden suojelussa. Se tukee nykyistä vuorovesiluukkua, joka voi tukkeutua. Noin 400 ihmistä itäisessä Rhylissä joutui jättämään kiinteistönsä joulukuussa 2013, kun ankarat myrskyt rikkoivat merisuojia.</w:t>
      </w:r>
    </w:p>
    <w:p>
      <w:r>
        <w:rPr>
          <w:b/>
        </w:rPr>
        <w:t xml:space="preserve">Yhteenveto</w:t>
      </w:r>
    </w:p>
    <w:p>
      <w:r>
        <w:t xml:space="preserve">Meripuolustuksia on parannettu merenrantakaupungissa, jota tulva tuhosi vuonna 2013.</w:t>
      </w:r>
    </w:p>
    <w:p>
      <w:r>
        <w:rPr>
          <w:b/>
          <w:u w:val="single"/>
        </w:rPr>
        <w:t xml:space="preserve">Asiakirjan numero 6164</w:t>
      </w:r>
    </w:p>
    <w:p>
      <w:r>
        <w:t xml:space="preserve">Newlynin sataman "työtapaturma": Mies kuolee kalastusaluksella</w:t>
      </w:r>
    </w:p>
    <w:p>
      <w:r>
        <w:t xml:space="preserve">Poliisi kutsuttiin Newlynin satamaan Cornwallissa noin klo 16:15 GMT. Mies, jonka omaisille on ilmoitettu, todettiin kuolleeksi paikan päällä. Poliisit eivät pidä kuolemaa epäilyttävänä. South Western Ambulance Servicen mukaan The Strandin lähellä sijaitsevalle paikalle saapui maa-ambulanssi, ilma-ambulanssi ja johtava ensihoitaja. Aiheeseen liittyvät Internet-linkit Devonin ja Cornwallin poliisi</w:t>
      </w:r>
    </w:p>
    <w:p>
      <w:r>
        <w:rPr>
          <w:b/>
        </w:rPr>
        <w:t xml:space="preserve">Yhteenveto</w:t>
      </w:r>
    </w:p>
    <w:p>
      <w:r>
        <w:t xml:space="preserve">Mies on kuollut kalastusaluksella sattuneessa työtapaturmassa, jonka uskotaan olleen työtapaturma.</w:t>
      </w:r>
    </w:p>
    <w:p>
      <w:r>
        <w:rPr>
          <w:b/>
          <w:u w:val="single"/>
        </w:rPr>
        <w:t xml:space="preserve">Asiakirjan numero 6165</w:t>
      </w:r>
    </w:p>
    <w:p>
      <w:r>
        <w:t xml:space="preserve">Terry Edwards: Edwards: Wrexhamin mies oikeudessa murhasyytteen vuoksi</w:t>
      </w:r>
    </w:p>
    <w:p>
      <w:r>
        <w:t xml:space="preserve">Terry Edwards, 60, löydettiin kuolleena Pont Wenissä, Caia Parkissa sijaitsevasta talostaan 1. kesäkuuta. Perjantaina Trevenna Waylla asuva Barry Bagnall saapui Llandudnon tuomarin eteen syytettynä hänen murhastaan. Bagnallia syytetään myös yrityksestä vääristää oikeuden kulkua 31. toukokuuta ja 13. kesäkuuta välisenä aikana pyytämällä todistajaa valehtelemaan.</w:t>
      </w:r>
    </w:p>
    <w:p>
      <w:r>
        <w:rPr>
          <w:b/>
        </w:rPr>
        <w:t xml:space="preserve">Yhteenveto</w:t>
      </w:r>
    </w:p>
    <w:p>
      <w:r>
        <w:t xml:space="preserve">41-vuotias mies on saapunut oikeuteen syytettynä miehen murhasta hänen kotonaan Wrexhamissa.</w:t>
      </w:r>
    </w:p>
    <w:p>
      <w:r>
        <w:rPr>
          <w:b/>
          <w:u w:val="single"/>
        </w:rPr>
        <w:t xml:space="preserve">Asiakirjan numero 6166</w:t>
      </w:r>
    </w:p>
    <w:p>
      <w:r>
        <w:t xml:space="preserve">Poika, 14, pidätettiin St Ninianin koulun veitsilöydön takia.</w:t>
      </w:r>
    </w:p>
    <w:p>
      <w:r>
        <w:t xml:space="preserve">Manxin poliisi kutsuttiin keskiviikkona kello 11:05 GMT St Ninian'siin Onchanissa. Teini pidätettiin epäiltynä järjestysrikkomuksista, ja hänet on siirretty poliisin varhaisen toiminnan ryhmään, poliisin edustaja kertoi. Poliisi kertoi keskiviikkona, että tapahtumapaikalta löydettiin veitsi. Koulu on tarkoitettu 11-14-vuotiaille lapsille. Aiheeseen liittyvät Internet-linkit Isle of Man Constabulary St Ninian's High School (St Ninian's High School)</w:t>
      </w:r>
    </w:p>
    <w:p>
      <w:r>
        <w:rPr>
          <w:b/>
        </w:rPr>
        <w:t xml:space="preserve">Yhteenveto</w:t>
      </w:r>
    </w:p>
    <w:p>
      <w:r>
        <w:t xml:space="preserve">14-vuotias poika on pidätetty sen jälkeen, kun poliisi kutsuttiin Mansaarella sijaitsevaan ala-asteen kouluun, koska eräs oppilas oli huolissaan veitsen kantamisesta.</w:t>
      </w:r>
    </w:p>
    <w:p>
      <w:r>
        <w:rPr>
          <w:b/>
          <w:u w:val="single"/>
        </w:rPr>
        <w:t xml:space="preserve">Asiakirjan numero 6167</w:t>
      </w:r>
    </w:p>
    <w:p>
      <w:r>
        <w:t xml:space="preserve">David Tennant vetäytyy Shakespeare-esityksistä</w:t>
      </w:r>
    </w:p>
    <w:p>
      <w:r>
        <w:t xml:space="preserve">Näyttelijä jätti kaksi esitystä väliin maanantaina ja tiistaina. Tuottajien mukaan hän toivoi palaavansa lavalle keskiviikkona. Varanäyttelijä Alex Beckett esitti Benedickiä Catherine Taten esittämän Beatricen vastapuolella 40-vuotiaan poissa ollessa. Tuotannon on määrä lopettaa loppuunmyyty esitys 3. syyskuuta. Paljon puhetta tyhjästä avattiin Wyndham's-teatterissa kesäkuussa ja sai kriitikoilta myönteisiä arvioita. Josie Rourken ohjaamassa tuotannossa Shakespearen romanttinen draama siirretään 1600-luvun Sisiliasta 1980-luvun aurinkoiseen lomakeskukseen. Skotlantilaistähti Tennant on ennenkin joutunut jättämään esityksiä väliin esitellessään Shakespearea West Endin näyttämöllä. Vuonna 2008 hän joutui kipeän selkänsä vuoksi vetäytymään RSC:n Hamlet-näytelmästä Novello-teatterissa suurimmaksi osaksi sen Lontoon esityksen ajaksi.</w:t>
      </w:r>
    </w:p>
    <w:p>
      <w:r>
        <w:rPr>
          <w:b/>
        </w:rPr>
        <w:t xml:space="preserve">Yhteenveto</w:t>
      </w:r>
    </w:p>
    <w:p>
      <w:r>
        <w:t xml:space="preserve">Entinen Doctor Who -tähti David Tennant joutui vetäytymään tällä viikolla Shakespearen teoksen Paljon puhetta tyhjästä West Endin produktiosta menetettyään äänensä, kuten on käynyt ilmi.</w:t>
      </w:r>
    </w:p>
    <w:p>
      <w:r>
        <w:rPr>
          <w:b/>
          <w:u w:val="single"/>
        </w:rPr>
        <w:t xml:space="preserve">Asiakirjan numero 6168</w:t>
      </w:r>
    </w:p>
    <w:p>
      <w:r>
        <w:t xml:space="preserve">Työvoima: s-sana ja esityksen pitäminen pinnalla</w:t>
      </w:r>
    </w:p>
    <w:p>
      <w:r>
        <w:t xml:space="preserve">Laura KuenssbergPoliittinen päätoimittaja@bbclaurakon Twitter Itse asiassa, kuten muut parlamentin jäsenet muistuttivat minua puheensa jälkeen, Tony Blairin kiistelty muutettu versio lausekkeesta 4 sisälsi lauseen "Työväenpuolue on demokraattinen sosialistinen puolue". Se ei koskaan ollut virallisesti kielletty sana, vaikka ei ole epäilystäkään siitä, että ennen Corbynin voittoa puhe todellisesta sosialismista ei ollut suosittu aihe konferenssin puhujakorokkeella. McDonnellilla oli pitkä luettelo suunnitelmista, jotka kutittaisivat aktivistien vatsaa - yli 10 punnan tuntipalkka, ammattiyhdistyslain kumoaminen, enemmän väliintuloa yritysten huonon käytöksen lopettamiseksi, enemmän lainanottoa infrastruktuuriin investoimiseksi. Mutta jo ennen kuin McDonnell astui lavalle pitämään puheensa, oli puhjennut uusi riita, tällä kertaa Corbynin uskollisimpiin kannattajiin kuuluvan varjopuolustusministeri Clive Lewisin ja johtajiston välinen riita. Lewis oli ilmeisesti raivoissaan ja löi turhautuneena seinään, kun hänen puheessaan olevaa riviä, joka koski puolueen kantaa ydinpelotteeseen, muutettiin viime hetkellä. Työväenpuolueella on suuri tehtävä palata uskottavuuteen talouden suhteen. On suuri työ saada puolue taas koottua yhteen johtajakisan jälkeen. Tänä iltana erään heidän oman uskollisen kannattajansa ja Corbynin tiimin välisen riidan jälkeen näyttää siltä, että on myös suuri työ pitää show käynnissä. Ei voi aliarvioida sitä, miten hämmentyneitä ja ahdistuneita työväenpuolueen eri osat ovat. Ja konferenssin edetessä se alkaa näkyä.</w:t>
      </w:r>
    </w:p>
    <w:p>
      <w:r>
        <w:rPr>
          <w:b/>
        </w:rPr>
        <w:t xml:space="preserve">Yhteenveto</w:t>
      </w:r>
    </w:p>
    <w:p>
      <w:r>
        <w:t xml:space="preserve">Tuntui kuin John McDonnell olisi odottanut pitkään sanoakseen sen. Konferenssilavalla, aivan puheensa lopussa, hän sanoi valtuutetuille: "Sitä ei tarvitse enää kuiskata, sitä kutsutaan sosialismiksi".</w:t>
      </w:r>
    </w:p>
    <w:p>
      <w:r>
        <w:rPr>
          <w:b/>
          <w:u w:val="single"/>
        </w:rPr>
        <w:t xml:space="preserve">Asiakirjan numero 6169</w:t>
      </w:r>
    </w:p>
    <w:p>
      <w:r>
        <w:t xml:space="preserve">Cardiff Bayn murhasta syytetty Kris Wade saapuu oikeuteen</w:t>
      </w:r>
    </w:p>
    <w:p>
      <w:r>
        <w:t xml:space="preserve">Cardiffissa asuvaa 36-vuotiasta Kris Wadea syytetään 65-vuotiaan Christine Jamesin murhasta hänen asunnossaan Century Wharfissa 25. helmikuuta ja 3. maaliskuuta välisenä aikana. Poliisi sai hälytyksen, kun nainen ei ollut saapunut Lontoon Gatwickin lentokentälle Floridaan lähtevälle lennolle. Wade vangittiin ennen Cardiff Crown Courtissa perjantaina pidettävää kuulemista. Rouva James on Walesin entisen rugby-kapteenin Jonathan Humphreysin anoppi.</w:t>
      </w:r>
    </w:p>
    <w:p>
      <w:r>
        <w:rPr>
          <w:b/>
        </w:rPr>
        <w:t xml:space="preserve">Yhteenveto</w:t>
      </w:r>
    </w:p>
    <w:p>
      <w:r>
        <w:t xml:space="preserve">Mies on saapunut oikeuteen syytettynä Cardiff Bayn asunnosta kuolleena löydetyn naisen murhasta.</w:t>
      </w:r>
    </w:p>
    <w:p>
      <w:r>
        <w:rPr>
          <w:b/>
          <w:u w:val="single"/>
        </w:rPr>
        <w:t xml:space="preserve">Asiakirjan numero 6170</w:t>
      </w:r>
    </w:p>
    <w:p>
      <w:r>
        <w:t xml:space="preserve">Kunnianosoitus Bilstonin murhan uhrille Deniss Buzmakovsille</w:t>
      </w:r>
    </w:p>
    <w:p>
      <w:r>
        <w:t xml:space="preserve">Deniss Buzmakovs kuoli Beckett Streetillä, The Luntissa, Bilstonissa sunnuntai-iltana. Kaksi 42- ja 34-vuotiasta miestä, jotka pidätettiin murhasta epäiltynä, ovat edelleen poliisin huostassa. Buzmakovsin perhe sanoi lausunnossaan, että hän oli ollut ihana poika, veli, isä ja kumppani sekä rakastava ja huolehtiva ihminen. Kuolinsyyn selvittämiseksi on tarkoitus tehdä ruumiinavaus. West Midlandsin poliisi ilmoitti tutkivansa edelleen, liittyykö kadulla aiemmin tapahtunut häiriö kuolemaan.</w:t>
      </w:r>
    </w:p>
    <w:p>
      <w:r>
        <w:rPr>
          <w:b/>
        </w:rPr>
        <w:t xml:space="preserve">Yhteenveto</w:t>
      </w:r>
    </w:p>
    <w:p>
      <w:r>
        <w:t xml:space="preserve">Vakavasti loukkaantuneena löydetyn 42-vuotiaan miehen perhe on osoittanut kunnioitusta hänelle.</w:t>
      </w:r>
    </w:p>
    <w:p>
      <w:r>
        <w:rPr>
          <w:b/>
          <w:u w:val="single"/>
        </w:rPr>
        <w:t xml:space="preserve">Asiakirjan numero 6171</w:t>
      </w:r>
    </w:p>
    <w:p>
      <w:r>
        <w:t xml:space="preserve">Laulaja Jessie J sairaalassa "tarjoiluviruksen" vuoksi</w:t>
      </w:r>
    </w:p>
    <w:p>
      <w:r>
        <w:t xml:space="preserve">Essexin tulokas on joutunut siirtämään suurinta tähänastista pääesiintyjään Lontoon Scalassa (7. joulukuuta). Kirjoittaessaan seuraajilleen Twitterissä J kiitti faneja tuesta sanomalla: "Olen hyvin heikko ja sairaalassa lepäämässä." Hänen levy-yhtiönsä on pyytänyt fanejaan pitämään kiinni lipuistaan. Brighton's Coalitionissa 11. joulukuuta järjestettäväksi suunniteltu keikka ei tällä hetkellä vaikuta asiaan. Tällä viikolla 22-vuotias laulaja oli mukana BBC:n Sound Of 2011 -listalla, joka vinkkaa ensi vuoden jännittävimmistä uusista musiikillisista lahjakkuuksista.</w:t>
      </w:r>
    </w:p>
    <w:p>
      <w:r>
        <w:rPr>
          <w:b/>
        </w:rPr>
        <w:t xml:space="preserve">Yhteenveto</w:t>
      </w:r>
    </w:p>
    <w:p>
      <w:r>
        <w:t xml:space="preserve">Laulaja Jessie J, joka teki hiljattain top 30 -hitin debyyttikappaleellaan Do It Like A Dude, on joutunut sairaalaan "vakavan viruksen" vuoksi.</w:t>
      </w:r>
    </w:p>
    <w:p>
      <w:r>
        <w:rPr>
          <w:b/>
          <w:u w:val="single"/>
        </w:rPr>
        <w:t xml:space="preserve">Asiakirjan numero 6172</w:t>
      </w:r>
    </w:p>
    <w:p>
      <w:r>
        <w:t xml:space="preserve">28 jalkapallofania syyllistyi järjestyshäiriöihin Grimsby Townin ottelussa</w:t>
      </w:r>
    </w:p>
    <w:p>
      <w:r>
        <w:t xml:space="preserve">Laseja, pulloja ja muita esineitä heitettiin Grimsby Townin ja Sheffield Unitedin välisessä kauteen valmistavassa ystävyysottelussa Blundell Parkilla heinäkuussa 2016. Kolme miestä tunnusti syyllisyytensä Hull Crown Courtissa aiemmin. Loput tunnustivat syyllisyytensä Grimsby Crown Courtissa 20. helmikuuta. Tuomioiden odotetaan langetettavan 3.-6. lokakuuta välisenä aikana. Lisää tästä ja muista Koillis-Lincolnshiren jutuista.</w:t>
      </w:r>
    </w:p>
    <w:p>
      <w:r>
        <w:rPr>
          <w:b/>
        </w:rPr>
        <w:t xml:space="preserve">Yhteenveto</w:t>
      </w:r>
    </w:p>
    <w:p>
      <w:r>
        <w:t xml:space="preserve">Kaksikymmentäkahdeksan miestä on tunnustanut syyllisyytensä pahoinpitelyyn ja väkivaltaiseen järjestyshäiriöön jalkapallo-ottelussa sattuneiden levottomuuksien jälkeen, joissa kaksi poliisia loukkaantui.</w:t>
      </w:r>
    </w:p>
    <w:p>
      <w:r>
        <w:rPr>
          <w:b/>
          <w:u w:val="single"/>
        </w:rPr>
        <w:t xml:space="preserve">Asiakirjan numero 6173</w:t>
      </w:r>
    </w:p>
    <w:p>
      <w:r>
        <w:t xml:space="preserve">Norwichin vanki Warren Fernandez löydettiin hirtettynä -</w:t>
      </w:r>
    </w:p>
    <w:p>
      <w:r>
        <w:t xml:space="preserve">Norfolkin Gorlestonin lähellä sijaitsevasta Bradwellistä kotoisin oleva 45-vuotias Warren Fernandez löydettiin perjantaina kuolleena sellistään Norwichin vankilan vankisellissä. Hänet vangittiin marraskuussa 2008, kun hän myönsi aiheuttaneensa Andrew Mackayn, 38, kuoleman ajamalla vaarallisesti. Norfolkin oikeuslääkäri William Armstrong, joka lykkäsi tutkimusta, kuuli, että kuolinsyy oli tukehtuminen. Fernandezin tuomioistunnossa Norwich Crown Court kuuli, että hänen BMW:nsä oli pyörähtänyt Mackayn kuljettaman Ford Escortin tielle A12-tiellä Hoptonin kohdalla Norfolkissa huhtikuussa 2008. Myös Mackayn kumppani ja kolme lasta, 14-, 10- ja 2-vuotiaat, loukkaantuivat ja viettivät neljä yötä sairaalassa. Todistajat kertoivat oikeudelle, että Fernandez ajoi kuin "idiootti" noin 100 mailin tuntinopeudella hetkeä ennen törmäystä.</w:t>
      </w:r>
    </w:p>
    <w:p>
      <w:r>
        <w:rPr>
          <w:b/>
        </w:rPr>
        <w:t xml:space="preserve">Yhteenveto</w:t>
      </w:r>
    </w:p>
    <w:p>
      <w:r>
        <w:t xml:space="preserve">Norfolkissa sattuneessa auto-onnettomuudessa kolmen lapsen isän tappamisesta vankilaan tuomittu rattijuoppo löydettiin hirtettynä vankisellistään, on kuultu tutkinnassa.</w:t>
      </w:r>
    </w:p>
    <w:p>
      <w:r>
        <w:rPr>
          <w:b/>
          <w:u w:val="single"/>
        </w:rPr>
        <w:t xml:space="preserve">Asiakirjan numero 6174</w:t>
      </w:r>
    </w:p>
    <w:p>
      <w:r>
        <w:t xml:space="preserve">Frankfest rahoittaa Frank Sidebottomin patsaan</w:t>
      </w:r>
    </w:p>
    <w:p>
      <w:r>
        <w:t xml:space="preserve">Ylimitoitetusta paperimassapäästään tunnettu Sidebottom oli kesäkuussa 2010 kuolleen viihdetaiteilija Chris Sieveyn alter ego. Ystävät yrittävät kerätä 60 000 puntaa, jotta hänen asuinpaikkakunnalleen Manchesterin Timperleyhin voitaisiin pystyttää elävän kokoinen pronssipatsas. Frankfest järjestetään Jabez Clegg -tapahtumapaikalla Manchesterissa 31. maaliskuuta. "Frankin poismeno, kun Chris kuoli, oli uskomattoman surullista", sanoi Sieveyn ystävä ja patsaskampanjan puheenjohtaja Neil Taylor. "Yritämme saada sopivan kunnianosoituksen."</w:t>
      </w:r>
    </w:p>
    <w:p>
      <w:r>
        <w:rPr>
          <w:b/>
        </w:rPr>
        <w:t xml:space="preserve">Yhteenveto</w:t>
      </w:r>
    </w:p>
    <w:p>
      <w:r>
        <w:t xml:space="preserve">Rock-veteraanit The Fall ja laulaja Badly Drawn Boy ovat Frankfestin pääesiintyjiä, ja keikalla kerätään rahaa sarjakuvahahmo Frank Sidebottomin patsaan rakentamiseksi.</w:t>
      </w:r>
    </w:p>
    <w:p>
      <w:r>
        <w:rPr>
          <w:b/>
          <w:u w:val="single"/>
        </w:rPr>
        <w:t xml:space="preserve">Asiakirjan numero 6175</w:t>
      </w:r>
    </w:p>
    <w:p>
      <w:r>
        <w:t xml:space="preserve">Guernseyn ja Yhdistyneen kuningaskunnan verojen avoimuutta koskeva sopimus "lähes valmis".</w:t>
      </w:r>
    </w:p>
    <w:p>
      <w:r>
        <w:t xml:space="preserve">Varapuheenjohtaja Peter Harwood sanoi, että asiakirjan mukaan Britanniassa asuvien henkilöiden veroasioita koskevia tietoja vaihdettaisiin enemmän lainkäyttöalueiden välillä. Hänen mukaansa se auttaisi lisäämään avoimuutta ja vähentämään kansainvälistä veronkiertoa. Toimenpide olisi samankaltainen kuin Yhdysvaltojen kanssa hiljattain tehdyt sopimukset.</w:t>
      </w:r>
    </w:p>
    <w:p>
      <w:r>
        <w:rPr>
          <w:b/>
        </w:rPr>
        <w:t xml:space="preserve">Yhteenveto</w:t>
      </w:r>
    </w:p>
    <w:p>
      <w:r>
        <w:t xml:space="preserve">Guernseyn pääministerin mukaan Yhdistyneen kuningaskunnan ja Guernseyn välinen uusi verotietosopimus on lähellä viimeistelyä.</w:t>
      </w:r>
    </w:p>
    <w:p>
      <w:r>
        <w:rPr>
          <w:b/>
          <w:u w:val="single"/>
        </w:rPr>
        <w:t xml:space="preserve">Asiakirjan numero 6176</w:t>
      </w:r>
    </w:p>
    <w:p>
      <w:r>
        <w:t xml:space="preserve">Australialaisten sairaanhoitajien houkutteleminen Aberdeeniin onnistui hyvin</w:t>
      </w:r>
    </w:p>
    <w:p>
      <w:r>
        <w:t xml:space="preserve">NHS Grampian käytti viime vuonna 20 000 puntaa lähettääkseen valtuuskunnan maahan myymään ajatusta siirtymisestä sekä päteville että opiskeleville sairaanhoitajille. Nyt on paljastunut, että 49:lle on tarjottu töitä. Jopa 114 muuta vastavalmistunutta sairaanhoitajaa voisi myös muuttaa harjoittelujaksonsa päätyttyä.</w:t>
      </w:r>
    </w:p>
    <w:p>
      <w:r>
        <w:rPr>
          <w:b/>
        </w:rPr>
        <w:t xml:space="preserve">Yhteenveto</w:t>
      </w:r>
    </w:p>
    <w:p>
      <w:r>
        <w:t xml:space="preserve">Sairaanhoitajien rekrytointia Australiasta Koillis-Skotlantiin on pidetty onnistuneena.</w:t>
      </w:r>
    </w:p>
    <w:p>
      <w:r>
        <w:rPr>
          <w:b/>
          <w:u w:val="single"/>
        </w:rPr>
        <w:t xml:space="preserve">Asiakirjan numero 6177</w:t>
      </w:r>
    </w:p>
    <w:p>
      <w:r>
        <w:t xml:space="preserve">Harvinainen kiinalainen maljakko, jota käytettiin Birminghamin kodin oven pysäyttäjänä, huutokaupataan 650 000 punnalla.</w:t>
      </w:r>
    </w:p>
    <w:p>
      <w:r>
        <w:t xml:space="preserve">Hansonit uskovat, että maljakko on valmistettu keisari Qianlongin valtakaudella vuosina 1735-1799. Ennen Derbyn huutokauppaa sen arvoksi oli arvioitu 300 000-500 000 puntaa. Myyjä peri maljakon isotädiltään, joka oli hankkinut sen asuessaan Cornwallissa 1920-luvulla. Hansonsin Charles Hanson sanoi aiemmin: "Olemme olleet erittäin kiinnostuneita Kiinasta, Taiwanista ja Hongkongista. Ostajat ovat lentäneet näiltä alueilta katsomaan maljakkoa. "Puhelinlinjat on varattu, ja se on aivan uskomatonta."</w:t>
      </w:r>
    </w:p>
    <w:p>
      <w:r>
        <w:rPr>
          <w:b/>
        </w:rPr>
        <w:t xml:space="preserve">Yhteenveto</w:t>
      </w:r>
    </w:p>
    <w:p>
      <w:r>
        <w:t xml:space="preserve">1700-luvun kiinalainen maljakko, jota birminghamilaisperhe käytti talon ovipysäkkinä, on myyty huutokaupassa 650 000 punnalla.</w:t>
      </w:r>
    </w:p>
    <w:p>
      <w:r>
        <w:rPr>
          <w:b/>
          <w:u w:val="single"/>
        </w:rPr>
        <w:t xml:space="preserve">Asiakirjan numero 6178</w:t>
      </w:r>
    </w:p>
    <w:p>
      <w:r>
        <w:t xml:space="preserve">Thatchamin onnettomuus: Thatcham Thatcham: Nainen kiistää aiheuttaneensa moottoripyöräilijän kuoleman</w:t>
      </w:r>
    </w:p>
    <w:p>
      <w:r>
        <w:t xml:space="preserve">Harry Broad oli 17-vuotias, kun hänen Yamaha-moottoripyöränsä törmäsi Mercedes-autoon risteyksessä Thatchamissa, Berkshiren osavaltiossa, 21. tammikuuta viime vuonna. Swindonista kotoisin oleva Broad kuoli sairaalassa 26. tammikuuta, kertoi poliisi. Thatchamista kotoisin oleva 62-vuotias Christina Carroll kiistää yhden syytteen kuolemantuottamuksesta huolimattomalla ajotavalla, ja häntä odottaa oikeudenkäynti Reading Crown Courtissa elokuussa.</w:t>
      </w:r>
    </w:p>
    <w:p>
      <w:r>
        <w:rPr>
          <w:b/>
        </w:rPr>
        <w:t xml:space="preserve">Yhteenveto</w:t>
      </w:r>
    </w:p>
    <w:p>
      <w:r>
        <w:t xml:space="preserve">Nainen on kiistänyt aiheuttaneensa kuoleman teini-ikäiselle moottoripyöräilijälle, joka kuoli kolme päivää 18-vuotissyntymäpäivänsä jälkeen.</w:t>
      </w:r>
    </w:p>
    <w:p>
      <w:r>
        <w:rPr>
          <w:b/>
          <w:u w:val="single"/>
        </w:rPr>
        <w:t xml:space="preserve">Asiakirjan numero 6179</w:t>
      </w:r>
    </w:p>
    <w:p>
      <w:r>
        <w:t xml:space="preserve">EDL:n johtaja Stephen Lennon joutuu syytteeseen Blackburnin pahoinpitelystä</w:t>
      </w:r>
    </w:p>
    <w:p>
      <w:r>
        <w:t xml:space="preserve">Stephen Lennon, joka tunnetaan myös nimellä Tommy Robinson, pidätettiin Blackburnissa 2. huhtikuuta järjestetyssä EDL:n mielenosoituksessa sattuneen tappelun yhteydessä. Keskiviikkona häntä syytettiin yhdestä törkeästä pahoinpitelystä. Lennonin, 28, Layham Drivesta, Lutonista, on määrä saapua Blackburnin käräjäoikeuteen 24. kesäkuuta.</w:t>
      </w:r>
    </w:p>
    <w:p>
      <w:r>
        <w:rPr>
          <w:b/>
        </w:rPr>
        <w:t xml:space="preserve">Yhteenveto</w:t>
      </w:r>
    </w:p>
    <w:p>
      <w:r>
        <w:t xml:space="preserve">Englantilaisen puolustusliigan (EDL) perustaja on saanut syytteen pahoinpitelystä Lancashiren mielenosoituksessa sattuneen riidan jälkeen.</w:t>
      </w:r>
    </w:p>
    <w:p>
      <w:r>
        <w:rPr>
          <w:b/>
          <w:u w:val="single"/>
        </w:rPr>
        <w:t xml:space="preserve">Asiakirjan numero 6180</w:t>
      </w:r>
    </w:p>
    <w:p>
      <w:r>
        <w:t xml:space="preserve">Holly Roe: Roole Holen: Vauvan kuolemasta syytettyjen vanhempien oikeudenkäynti raukeaa</w:t>
      </w:r>
    </w:p>
    <w:p>
      <w:r>
        <w:t xml:space="preserve">Lewes Crown Courtin valamiehistö, joka istui Hove Crown Courtissa, on vapautettu. Tiffany Tate, 22, ja Michael Roe, 33, joutuvat uudelleen oikeuteen kahdeksanviikkoisen tyttärensä Holly Roen kuolemasta. Ensihoitajat julistivat Hollyn kuolleeksi kotonaan Crowborough'ssa, East Sussexissa syyskuussa 2018. Seuraa BBC South Eastia Facebookissa, Twitterissä ja Instagramissa. Lähetä juttuideoita osoitteeseen southeasttoday@bbc.co.uk.</w:t>
      </w:r>
    </w:p>
    <w:p>
      <w:r>
        <w:rPr>
          <w:b/>
        </w:rPr>
        <w:t xml:space="preserve">Yhteenveto</w:t>
      </w:r>
    </w:p>
    <w:p>
      <w:r>
        <w:t xml:space="preserve">Oikeudenkäynti vanhempia vastaan, joita syytetään vastuusta lapsensa kuolemasta, on kaatunut.</w:t>
      </w:r>
    </w:p>
    <w:p>
      <w:r>
        <w:rPr>
          <w:b/>
          <w:u w:val="single"/>
        </w:rPr>
        <w:t xml:space="preserve">Asiakirjan numero 6181</w:t>
      </w:r>
    </w:p>
    <w:p>
      <w:r>
        <w:t xml:space="preserve">Libby Squiren katoamisesta epäillylle uusi asiaan liittymätön syyte</w:t>
      </w:r>
    </w:p>
    <w:p>
      <w:r>
        <w:t xml:space="preserve">Pawel Relowicz, joka asuu Raglan Streetillä, Hullissa, kiisti yhden syytteen tirkistelystä, kun hän saapui Hull Crown Courtiin. Syytös on peräisin helmikuulta 2018. 24-vuotias kiistää myös 12 muuta rikosta, mukaan lukien murtovarkauden ja yleisen säädyllisyyden loukkaamisen. Uusi oikeudenkäyntipäivä on sovittu 12. elokuuta Sheffield Crown Courtissa. Hänet on vangittu, eikä takuita ole haettu. Relowicz pidätettiin 6. helmikuuta epäiltynä sieppauksesta neiti Squiren katoamiseen liittyen. Häntä ei ole syytetty, mutta poliisi on aiemmin sanonut, että häntä "tutkitaan edelleen". Syytteet Aiheeseen liittyvät Internet-linkit HM Courts Service</w:t>
      </w:r>
    </w:p>
    <w:p>
      <w:r>
        <w:rPr>
          <w:b/>
        </w:rPr>
        <w:t xml:space="preserve">Yhteenveto</w:t>
      </w:r>
    </w:p>
    <w:p>
      <w:r>
        <w:t xml:space="preserve">Hullin opiskelijan Libby Squiren katoamisen yhteydessä pidätetty mies on saapunut oikeuteen syytettynä toisesta asiaan liittymättömästä rikoksesta.</w:t>
      </w:r>
    </w:p>
    <w:p>
      <w:r>
        <w:rPr>
          <w:b/>
          <w:u w:val="single"/>
        </w:rPr>
        <w:t xml:space="preserve">Asiakirjan numero 6182</w:t>
      </w:r>
    </w:p>
    <w:p>
      <w:r>
        <w:t xml:space="preserve">Casquetsin majakka Alderneyn edustalla voi muuttua vihreäksi</w:t>
      </w:r>
    </w:p>
    <w:p>
      <w:r>
        <w:t xml:space="preserve">Trinity House, joka ylläpitää majakoita Brittein saarilla, saattaa korvata dieselgeneraattorit aurinkopaneelilla ladattavalla akulla. Trinity Housen ryhmä vieraili kohteessa tutkimassa toteutettavuutta. Ian Tutt sanoi: "Vähennämme hieman näiden valojen kantamaa, mutta emme niin paljon, että se vaikuttaisi turvallisuuteen." Majakka rakennettiin ensimmäisen kerran Casquetsin kallioille, jotka ovat merenkulkijoiden keskuudessa surullisen kuuluisia monien haaksirikkojen tapahtumapaikkana, 13 kilometriä Alderneystä luoteeseen vuonna 1724.</w:t>
      </w:r>
    </w:p>
    <w:p>
      <w:r>
        <w:rPr>
          <w:b/>
        </w:rPr>
        <w:t xml:space="preserve">Yhteenveto</w:t>
      </w:r>
    </w:p>
    <w:p>
      <w:r>
        <w:t xml:space="preserve">Alderneyn edustalla sijaitseva Casquetsin majakka saattaa pian loistaa vähemmän kirkkaana, jos hanke, jonka tarkoituksena on tehdä paikasta ympäristöystävällisempi, etenee.</w:t>
      </w:r>
    </w:p>
    <w:p>
      <w:r>
        <w:rPr>
          <w:b/>
          <w:u w:val="single"/>
        </w:rPr>
        <w:t xml:space="preserve">Asiakirjan numero 6183</w:t>
      </w:r>
    </w:p>
    <w:p>
      <w:r>
        <w:t xml:space="preserve">Lydiard Tregozen Pyhän Marian kirkko saa rahoitusta.</w:t>
      </w:r>
    </w:p>
    <w:p>
      <w:r>
        <w:t xml:space="preserve">Swindonin lähellä sijaitsevassa Lydiard Tregozessa sijaitseva Pyhän Marian kirkko on yksi kahdeksasta Lounais-Swindonissa sijaitsevasta kirkosta, jotka saavat rahaa. Kirkosta löydettiin maalauksia 1300-luvulta 1800-luvulle 1900-luvun alussa tehtyjen kunnostustöiden yhteydessä. Etelä-Gloucestershiressä sijaitseva St James the Great -kirkko sai 161 000 puntaa kuistin ja katon korjauksiin.</w:t>
      </w:r>
    </w:p>
    <w:p>
      <w:r>
        <w:rPr>
          <w:b/>
        </w:rPr>
        <w:t xml:space="preserve">Yhteenveto</w:t>
      </w:r>
    </w:p>
    <w:p>
      <w:r>
        <w:t xml:space="preserve">Heritage Lottery Fund ja English Heritage ovat myöntäneet 1200-luvun kirkolle 50 000 puntaa sen seinien, katon ja seinämaalausten korjauksiin.</w:t>
      </w:r>
    </w:p>
    <w:p>
      <w:r>
        <w:rPr>
          <w:b/>
          <w:u w:val="single"/>
        </w:rPr>
        <w:t xml:space="preserve">Asiakirjan numero 6184</w:t>
      </w:r>
    </w:p>
    <w:p>
      <w:r>
        <w:t xml:space="preserve">Medwayn kampuksen polttoaineena käytetään leväpolttoainetta</w:t>
      </w:r>
    </w:p>
    <w:p>
      <w:r>
        <w:t xml:space="preserve">Levät esiintyvät luonnostaan merivedessä, ja ne sisältävät runsaasti glyserolia, joka voidaan polttaa sähköntuotannossa, kun se on saatu talteen. Se on biohajoavaa, myrkytöntä, hajutonta ja lähes savutonta. Yliopisto toivoo saavansa neljän miljoonan euron avustuksen avulla ensi vuoteen mennessä ensimmäisenä maailmassa kampuksen sähköä glyserolilla. Yliopisto aikoo käyttää biodieseliteollisuudesta peräisin olevaa glyserolijätettä, mutta tutkijoiden mukaan tulevaisuudessa on tarkoitus kerätä levää. Yliopiston bioenergiatutkimuksen johtaja Pat Harvey sanoi, että "pelisuunnitelmana on lopulta saada tarpeeksi glyserolia, jotta ihmiskunta voisi toimittaa kaiken tarvitsemansa polttoaineen uusiutuvalla tavalla".</w:t>
      </w:r>
    </w:p>
    <w:p>
      <w:r>
        <w:rPr>
          <w:b/>
        </w:rPr>
        <w:t xml:space="preserve">Yhteenveto</w:t>
      </w:r>
    </w:p>
    <w:p>
      <w:r>
        <w:t xml:space="preserve">Greenwichin yliopiston tutkijat rakentavat Medwayn kaupungissa sijaitsevaan Greenwichin yliopistoon leväpolttoainetta käyttävän voimalaitoksen, jonka tarkoituksena on ratkaista maailman energiaongelmat.</w:t>
      </w:r>
    </w:p>
    <w:p>
      <w:r>
        <w:rPr>
          <w:b/>
          <w:u w:val="single"/>
        </w:rPr>
        <w:t xml:space="preserve">Asiakirjan numero 6185</w:t>
      </w:r>
    </w:p>
    <w:p>
      <w:r>
        <w:t xml:space="preserve">Neljä neuvostoa kierrättää 3 miljoonaa puntaa lisää rahaa</w:t>
      </w:r>
    </w:p>
    <w:p>
      <w:r>
        <w:t xml:space="preserve">Flintshire, Neath Port Talbot, Newport ja Wrexham voittivat tarjouskilpailut, joissa haettiin rahaa uusiin ajoneuvoihin, varikoihin ja laitteisiin. Näistä neljästä vain Newport ei saavuttanut tavoitetta, jonka mukaan 52 prosenttia roskista olisi kierrätettävä vuonna 2014, mutta nyt tavoite on 58 prosenttia. Luonnonvaraministeri Carl Sargeant sanoi, että tavoitteena oli saada aikaan "yhtenäisempi yleispalvelu koko Walesissa". Merthyr Tydfil ja Rhondda Cynon Taff menestyivät huonoiten vuosina 2013-14. Molemmat kierrättivät alle puolet keräämästään roskasta.</w:t>
      </w:r>
    </w:p>
    <w:p>
      <w:r>
        <w:rPr>
          <w:b/>
        </w:rPr>
        <w:t xml:space="preserve">Yhteenveto</w:t>
      </w:r>
    </w:p>
    <w:p>
      <w:r>
        <w:t xml:space="preserve">Neljän walesilaisen valtuuston kierrätyspyrkimyksiä tehostetaan 3 miljoonalla punnalla, jotta ne voivat saavuttaa korkeammat tavoitteet.</w:t>
      </w:r>
    </w:p>
    <w:p>
      <w:r>
        <w:rPr>
          <w:b/>
          <w:u w:val="single"/>
        </w:rPr>
        <w:t xml:space="preserve">Asiakirjan numero 6186</w:t>
      </w:r>
    </w:p>
    <w:p>
      <w:r>
        <w:t xml:space="preserve">SAIS aloittaa päivittäiset lumivyörytiedotteet</w:t>
      </w:r>
    </w:p>
    <w:p>
      <w:r>
        <w:t xml:space="preserve">Sportscotlandin lumivyörytietopalvelu (SAIS) on tarjonnut tätä palvelua useiden vuosien ajan. Se arvioi lumivyöryvaaraa kuudella alueella: Lochaber, Glen Coe, Creag Meagaidh, Southern Cairngorms, Northern Cairngorms ja Torridon. Raportteja annetaan yleensä huhtikuun puoliväliin asti. Palvelun työntekijät kirjoittavat myös säännöllisesti blogia näiden alueiden kukkuloiden ja vuorten olosuhteista.</w:t>
      </w:r>
    </w:p>
    <w:p>
      <w:r>
        <w:rPr>
          <w:b/>
        </w:rPr>
        <w:t xml:space="preserve">Yhteenveto</w:t>
      </w:r>
    </w:p>
    <w:p>
      <w:r>
        <w:t xml:space="preserve">Päivittäiset lumivyörytiedotukset joiltakin Skotlannin suosituimmilta vuorikävely- ja kiipeilyalueilta ovat alkaneet.</w:t>
      </w:r>
    </w:p>
    <w:p>
      <w:r>
        <w:rPr>
          <w:b/>
          <w:u w:val="single"/>
        </w:rPr>
        <w:t xml:space="preserve">Asiakirjan numero 6187</w:t>
      </w:r>
    </w:p>
    <w:p>
      <w:r>
        <w:t xml:space="preserve">Harry Stylesin Gucci-mainoksen sipsikauppa St Albansissa tuhoutui tulipalossa</w:t>
      </w:r>
    </w:p>
    <w:p>
      <w:r>
        <w:t xml:space="preserve">Noin 30 palomiestä kutsuttiin Camp Fish Shopiin Sutton Roadissa, St Albansissa noin 20: 25 BST lauantaina. Kaksikerroksisen rakennuksen molemmat kerrokset olivat saapuessa "hyvin tulessa", ja palo levisi katolle ja viereiseen kiinteistöön. Palo saatiin sammutettua kello 22.15 mennessä, mutta miehistö jäi paikalle sammuttamaan paloa. One Direction -tähti Harry Styles vietti maaliskuussa 2018 päivän Hertfordshiren liikkeessä kuvaamassa Glen Luchfordin muotitalon mainosta. Siinä hänellä oli yllään aamutakki ja kädessään kana. Hertfordshiren palo- ja pelastuspalvelu kertoi, että tulipalo oli "kirjattu onnettomuudeksi" eikä sen epäillystä syystä ollut tällä hetkellä tarkempia tietoja.</w:t>
      </w:r>
    </w:p>
    <w:p>
      <w:r>
        <w:rPr>
          <w:b/>
        </w:rPr>
        <w:t xml:space="preserve">Yhteenveto</w:t>
      </w:r>
    </w:p>
    <w:p>
      <w:r>
        <w:t xml:space="preserve">Tulipalo, joka tuhosi kala- ja sipsipaikan, jota poptähti Harry Styles käytti Guccin mainoksessa, oli "vahinko", palokunta on sanonut.</w:t>
      </w:r>
    </w:p>
    <w:p>
      <w:r>
        <w:rPr>
          <w:b/>
          <w:u w:val="single"/>
        </w:rPr>
        <w:t xml:space="preserve">Asiakirjan numero 6188</w:t>
      </w:r>
    </w:p>
    <w:p>
      <w:r>
        <w:t xml:space="preserve">Tynemouthin jumalanpalvelus juhlistaa haaksirikkojen 150-vuotispäivää</w:t>
      </w:r>
    </w:p>
    <w:p>
      <w:r>
        <w:t xml:space="preserve">Marraskuun 24. päivänä 1864 Stanley ja Friendship joutuivat myrskyyn ja ajautuivat Black Middensin kallioille lähellä Tynen suuta. Kolmekymmentäkaksi ihmistä kuoli, eikä maalla ollut väkeä, joka ei pystynyt pelastamaan heitä. Tämä johti Tynemouthin vapaaehtoisen pelastusprikaatin perustamiseen, joka isännöi jumalanpalvelusta. Kaikkien niiden nimet, jotka kuolivat matkustajahöyrylaivan ja kuunarin haaksirikkoutuessa, luetaan seremoniassa Holy Saviour's Churchissa Tynemouthissa.</w:t>
      </w:r>
    </w:p>
    <w:p>
      <w:r>
        <w:rPr>
          <w:b/>
        </w:rPr>
        <w:t xml:space="preserve">Yhteenveto</w:t>
      </w:r>
    </w:p>
    <w:p>
      <w:r>
        <w:t xml:space="preserve">Tynesidellä järjestetään muistotilaisuus kahden pahamaineisen haaksirikon 150-vuotispäivän kunniaksi.</w:t>
      </w:r>
    </w:p>
    <w:p>
      <w:r>
        <w:rPr>
          <w:b/>
          <w:u w:val="single"/>
        </w:rPr>
        <w:t xml:space="preserve">Asiakirjan numero 6189</w:t>
      </w:r>
    </w:p>
    <w:p>
      <w:r>
        <w:t xml:space="preserve">Nainen löydettiin puukotettuna Coventryn kirkosta</w:t>
      </w:r>
    </w:p>
    <w:p>
      <w:r>
        <w:t xml:space="preserve">Poliisin mukaan kolmekymppistä uhria puukotettiin vatsaan sunnuntaina noin kello 03.15 BST, ja hänet löydettiin Coventryn St Margaret's Churchista. Osa Walgrave Roadilla sijaitsevasta kirkosta on suljettu oikeuslääketieteellisten tutkimusten ajan. Kaikkia, joilla on tietoja, pyydetään soittamaan poliisille numeroon 101.</w:t>
      </w:r>
    </w:p>
    <w:p>
      <w:r>
        <w:rPr>
          <w:b/>
        </w:rPr>
        <w:t xml:space="preserve">Yhteenveto</w:t>
      </w:r>
    </w:p>
    <w:p>
      <w:r>
        <w:t xml:space="preserve">Nainen on vakavasti sairas sen jälkeen, kun hänet löydettiin puukotettuna kirkosta.</w:t>
      </w:r>
    </w:p>
    <w:p>
      <w:r>
        <w:rPr>
          <w:b/>
          <w:u w:val="single"/>
        </w:rPr>
        <w:t xml:space="preserve">Asiakirjan numero 6190</w:t>
      </w:r>
    </w:p>
    <w:p>
      <w:r>
        <w:t xml:space="preserve">Glyn Baines, 84, on vanhin Eisteddfodin kuvataidepalkinnon voittaja.</w:t>
      </w:r>
    </w:p>
    <w:p>
      <w:r>
        <w:t xml:space="preserve">Balalainen Glyn Baines sai palkinnon abstrakteista kollaaseistaan lauantaina National Eisteddfod of Wales -tapahtumassa Meifodissa Powysissa. Hän sai myös 5 000 punnan shekin. Baines jätti perheensä maanviljelysyrityksen kolmekymppisenä tavoitellakseen unelmaansa taiteilijaksi. Hän sanoi: "Haluan kuvata työtäni värien ja elämän juhlaksi. "Teoksia on yhteensä seitsemän, ja ne kaikki merkitsevät minulle paljon." Tämänvuotinen National Eisteddfod järjestetään 1.-8. elokuuta.</w:t>
      </w:r>
    </w:p>
    <w:p>
      <w:r>
        <w:rPr>
          <w:b/>
        </w:rPr>
        <w:t xml:space="preserve">Yhteenveto</w:t>
      </w:r>
    </w:p>
    <w:p>
      <w:r>
        <w:t xml:space="preserve">Gwyneddistä kotoisin olevasta 84-vuotiaasta taiteilijasta on tullut vanhin National Eisteddfodin kuvataiteen kultamitalin voittaja.</w:t>
      </w:r>
    </w:p>
    <w:p>
      <w:r>
        <w:rPr>
          <w:b/>
          <w:u w:val="single"/>
        </w:rPr>
        <w:t xml:space="preserve">Asiakirjan numero 6191</w:t>
      </w:r>
    </w:p>
    <w:p>
      <w:r>
        <w:t xml:space="preserve">Mies haavoittui ammuskelussa Openshaw'ssa</w:t>
      </w:r>
    </w:p>
    <w:p>
      <w:r>
        <w:t xml:space="preserve">Hänen kimppuunsa hyökättiin maanantaina noin kello 20.25 GMT Bob Massey Closessa, Openshaw'ssa. Suur-Manchesterin poliisin mukaan mies oli saanut ampumahaavan rintaan. Hänen tilansa sairaalassa oli kuulemma vakaa. Mies on pidätetty epäiltynä rahanpesusta. Poliisi kertoi, että paikalla oli poliisin eristyssulku ja tutkimukset jatkuivat. He vetosivat silminnäkijöihin, jotta he ottaisivat yhteyttä.</w:t>
      </w:r>
    </w:p>
    <w:p>
      <w:r>
        <w:rPr>
          <w:b/>
        </w:rPr>
        <w:t xml:space="preserve">Yhteenveto</w:t>
      </w:r>
    </w:p>
    <w:p>
      <w:r>
        <w:t xml:space="preserve">26-vuotias mies on ammuttu ja haavoittunut Manchesterissa.</w:t>
      </w:r>
    </w:p>
    <w:p>
      <w:r>
        <w:rPr>
          <w:b/>
          <w:u w:val="single"/>
        </w:rPr>
        <w:t xml:space="preserve">Asiakirjan numero 6192</w:t>
      </w:r>
    </w:p>
    <w:p>
      <w:r>
        <w:t xml:space="preserve">Sheffieldin murhasta pidätys, kun kadulta loukkaantuneena löydetty mies kuoli</w:t>
      </w:r>
    </w:p>
    <w:p>
      <w:r>
        <w:t xml:space="preserve">Hätäpalvelut kutsuttiin Club Garden Roadille kaupungin Highfieldin alueella noin 02:15 GMT, jossa he löysivät uhrin makaamassa maassa. 28-vuotias vietiin sairaalaan, mutta hän kuoli vähän myöhemmin. Etelä-Yorkshiren poliisi kertoi, että 30-vuotias mies on edelleen pidätettynä, ja poliisit suorittivat tutkimuksia. Ruumiinavauksen odotetaan tapahtuvan myöhemmin.</w:t>
      </w:r>
    </w:p>
    <w:p>
      <w:r>
        <w:rPr>
          <w:b/>
        </w:rPr>
        <w:t xml:space="preserve">Yhteenveto</w:t>
      </w:r>
    </w:p>
    <w:p>
      <w:r>
        <w:t xml:space="preserve">Mies on pidätetty murhasta epäiltynä sen jälkeen, kun toinen mies oli kuollut ja löydetty vakavasti loukkaantuneena Sheffieldin kadulta.</w:t>
      </w:r>
    </w:p>
    <w:p>
      <w:r>
        <w:rPr>
          <w:b/>
          <w:u w:val="single"/>
        </w:rPr>
        <w:t xml:space="preserve">Asiakirjan numero 6193</w:t>
      </w:r>
    </w:p>
    <w:p>
      <w:r>
        <w:t xml:space="preserve">Stagecoach taloudellisesti kunnossa</w:t>
      </w:r>
    </w:p>
    <w:p>
      <w:r>
        <w:t xml:space="preserve">Yhdistyneen kuningaskunnan rautatieyksikön myynti kasvoi 6,5 prosenttia 21. heinäkuuta päättyneellä kahdentoista viikon jaksolla. Sen toiminta Yhdysvalloissa kasvoi 5,7 prosenttia, ja sen liikevoitto on "matkalla merkittävään nousuun". Yrityksen mukaan kaupankäynti oli "hyvää". Stagecoachin mukaan sen Megabus-palvelu Yhdysvalloissa oli konsernin nopeimmin kasvava osa, ja sen liikevaihto kasvoi 21,8 prosenttia heinäkuun loppuun päättyneiden kolmen kuukauden aikana. Ison-Britannian bussiliiketoiminnan myynti kasvoi 4,5 prosenttia, kun taas Lontoon osaston myynti laski hieman, mutta sen mukaan tilanne kääntyi tilikauden jälkipuoliskolla uusien sopimusten ansiosta.</w:t>
      </w:r>
    </w:p>
    <w:p>
      <w:r>
        <w:rPr>
          <w:b/>
        </w:rPr>
        <w:t xml:space="preserve">Yhteenveto</w:t>
      </w:r>
    </w:p>
    <w:p>
      <w:r>
        <w:t xml:space="preserve">Perthissä sijaitseva Stagecoach-konserni on julkistanut vahvan kasvun Ison-Britannian rautatieosastollaan ja Pohjois-Amerikan toiminnoissaan, minkä ansiosta se on saavuttamassa taloudelliset tavoitteensa.</w:t>
      </w:r>
    </w:p>
    <w:p>
      <w:r>
        <w:rPr>
          <w:b/>
          <w:u w:val="single"/>
        </w:rPr>
        <w:t xml:space="preserve">Asiakirjan numero 6194</w:t>
      </w:r>
    </w:p>
    <w:p>
      <w:r>
        <w:t xml:space="preserve">Pidätys miehen ruumiin löydyttyä pusikosta moottoritien läheltä Hunsletissa</w:t>
      </w:r>
    </w:p>
    <w:p>
      <w:r>
        <w:t xml:space="preserve">Yleisö löysi ruumiin läheltä M621-tietä Burton Row'n kohdalla Hunsletissa hieman kello 16:20 BST jälkeen tiistaina. West Yorkshiren poliisi ilmoitti, että 29-vuotias mies oli pidätettynä tapaukseen liittyen. Kuolemaa käsitellään selittämättömänä, ja tutkimukset jatkuvat, poliisi sanoi. Seuraa BBC Yorkshirea Facebookissa, Twitterissä ja Instagramissa. Lähetä juttuideasi osoitteeseen yorkslincs.news@bbc.co.uk</w:t>
      </w:r>
    </w:p>
    <w:p>
      <w:r>
        <w:rPr>
          <w:b/>
        </w:rPr>
        <w:t xml:space="preserve">Yhteenveto</w:t>
      </w:r>
    </w:p>
    <w:p>
      <w:r>
        <w:t xml:space="preserve">Mies on pidätetty sen jälkeen, kun miehen ruumis löytyi pusikosta moottoritien kävelysillan läheltä Leedsissä.</w:t>
      </w:r>
    </w:p>
    <w:p>
      <w:r>
        <w:rPr>
          <w:b/>
          <w:u w:val="single"/>
        </w:rPr>
        <w:t xml:space="preserve">Asiakirjan numero 6195</w:t>
      </w:r>
    </w:p>
    <w:p>
      <w:r>
        <w:t xml:space="preserve">Mies kuoli seinän romahdettua Rugbyssä</w:t>
      </w:r>
    </w:p>
    <w:p>
      <w:r>
        <w:t xml:space="preserve">Rakennustöitä tehtiin osoitteessa Rugby Lane, Stretton-on-Dunsmore, Warwickshire. Warwickshiren poliisi kertoi, että heidät kutsuttiin kello 15.50 BST osoitteeseen, jossa "toistaiseksi selvittämättömistä syistä seinä romahti". Nelikymppinen mies vietiin sairaalaan ambulanssilla, ja hän kuoli myöhemmin. Terveys- ja turvallisuusviranomaiselle (HSE) on ilmoitettu asiasta, ja poliisi pysyy paikalla yön yli.</w:t>
      </w:r>
    </w:p>
    <w:p>
      <w:r>
        <w:rPr>
          <w:b/>
        </w:rPr>
        <w:t xml:space="preserve">Yhteenveto</w:t>
      </w:r>
    </w:p>
    <w:p>
      <w:r>
        <w:t xml:space="preserve">Mies on kuollut "työtapaturmassa" seinän romahdettua, poliisi on kertonut.</w:t>
      </w:r>
    </w:p>
    <w:p>
      <w:r>
        <w:rPr>
          <w:b/>
          <w:u w:val="single"/>
        </w:rPr>
        <w:t xml:space="preserve">Asiakirjan numero 6196</w:t>
      </w:r>
    </w:p>
    <w:p>
      <w:r>
        <w:t xml:space="preserve">Royal Mailin listautuminen pörssiin todennäköisesti syksyllä</w:t>
      </w:r>
    </w:p>
    <w:p>
      <w:r>
        <w:t xml:space="preserve">Robert PestonTaloustoimittaja Tämä johtuu siitä, että kyseessä olisi ensimmäinen kerta noin kahteen vuosikymmeneen, kun tunnettu kansallistettu teollisuudenala myydään sijoituslaitoksille ja yksityisasiakkaille. Toisin kuin menneisyyden suurissa kaasu-, sähkö- ja televiestintäalan yksityistämisissä, osakkeita ei kuitenkaan yritetä aggressiivisesti myydä yksityishenkilöille - ei ole mitään sellaista kampanjaa kuin kuuluisat "Kerro Sidille" -mainokset 1980-luvulla British Gasin listautumisen puolesta. Riskit Tavalliset ihmiset voivat ostaa osakkeita erityisellä Internet-sivustolla tai pörssivälittäjän kautta. Heitä ei kuitenkaan kehoteta tekemään niin. Syynä tähän on se, että Royal Mail on liiketoiminta, johon piensijoittajilla on omat riskinsä - eikä vähiten se, että CWU-liitto, jolla on yli 100 000 jäsentä Royal Mailissa, vastustaa yksityistämistä ja pystyy häiritsemään liiketoimintaa. Royal Mail ei myöskään ole erityisen suuri. Markkina-arvoltaan ehkä 3 miljardin punnan luokkaa oleva tunnettu nimi ei varmasti kuulu FTSE 100 -indeksiin. Mutta jos ammattiliiton ja johdon välinen ristiriita jätetään sivuun, Royal Mail on yritys, jolla on paremmat näkymät kuin monilla muilla Yhdistyneessä kuningaskunnassa. Sen kanadalaisen toimitusjohtajan Moya Greenen johdolla kirjeiden lajittelu on automatisoitu, postimiehet ja -naiset kulkevat pidempiä reittejä työntäen paketteja täynnä olevia kärryjä, ja kasvua on tuonut Royal Mailin suuri osuus kasvaville verkkokauppiaille toimitettavista toimituksista. Viimeisten kolmen vuoden aikana voitot ovat elpyneet vahvasti - vuoden 2011 165 miljoonan punnan tappiosta 324 miljoonan punnan voittoon ennen veroja viime vuonna. Ja tässä on paradoksi. Kaikki tämä on saavutettu Royal Mailin ollessa julkisessa omistuksessa, ja silti Royal Mailin johtajat ja hallitus kaipaavat, että yhtiö pakenisi valtion syleilystä. He uskovat, että Royal Mailin elpyminen voi jatkua vain, jos se pääsee pois ministerien valvonnasta ja vapautuu valtiovarainministeriön pääomamenoja koskevista rajoituksista. Heille yksityistämisen tärkeimpiä vetovoimatekijöitä on mahdollisuus ottaa yksityisen sektorin yrityksenä lainaa mielensä mukaan nykyaikaistamisen rahoittamiseksi. CWU kuitenkin väittää päinvastoin, että Royal Mailin tervehdyttäminen on tapahtunut valtion omistuksen tarjoaman vakauden ansiosta - jopa sellaisen koalition johtamana, jonka ideologia ei ole tyypillisten ammattiyhdistysaktivistien ideologia.</w:t>
      </w:r>
    </w:p>
    <w:p>
      <w:r>
        <w:rPr>
          <w:b/>
        </w:rPr>
        <w:t xml:space="preserve">Yhteenveto</w:t>
      </w:r>
    </w:p>
    <w:p>
      <w:r>
        <w:t xml:space="preserve">Tämänpäiväistä ilmoitusta siitä, että Royal Mail yksityistetään todennäköisesti pörssilistautumalla, todennäköisesti syksyllä, eikä myymällä se yksityiselle kilpailijalle, voidaan pitää paluuna Margaret Thatcherin ja John Majorin yksityistämisen loistaviin päiviin.</w:t>
      </w:r>
    </w:p>
    <w:p>
      <w:r>
        <w:rPr>
          <w:b/>
          <w:u w:val="single"/>
        </w:rPr>
        <w:t xml:space="preserve">Asiakirjan numero 6197</w:t>
      </w:r>
    </w:p>
    <w:p>
      <w:r>
        <w:t xml:space="preserve">Kilgettyn onnettomuus: Kilettigett: Moottoripyöräilijä kuolee liikenneympyrässä</w:t>
      </w:r>
    </w:p>
    <w:p>
      <w:r>
        <w:t xml:space="preserve">Moottoripyörä oli ainoa ajoneuvo, joka oli osallisena onnettomuudessa, joka tapahtui A477 Kilgettyn liikenneympyrässä noin klo 12.30 BST. Tie oli suljettuna useita tunteja, mutta se avattiin uudelleen noin klo 17:00. Mies todettiin kuolleeksi onnettomuuspaikalla sen jälkeen, kun ambulanssi ja palokunta lähetettiin liikenneympyrään, ja Dyfed-Powysin poliisi pyytää tietoja.</w:t>
      </w:r>
    </w:p>
    <w:p>
      <w:r>
        <w:rPr>
          <w:b/>
        </w:rPr>
        <w:t xml:space="preserve">Yhteenveto</w:t>
      </w:r>
    </w:p>
    <w:p>
      <w:r>
        <w:t xml:space="preserve">68-vuotias mies on kuollut moottoripyöräonnettomuudessa Pembrokeshiressä.</w:t>
      </w:r>
    </w:p>
    <w:p>
      <w:r>
        <w:rPr>
          <w:b/>
          <w:u w:val="single"/>
        </w:rPr>
        <w:t xml:space="preserve">Asiakirjan numero 6198</w:t>
      </w:r>
    </w:p>
    <w:p>
      <w:r>
        <w:t xml:space="preserve">Powysin valtuusto kutsuu uudet vaalit järjestettäväksi, kun paikka on vapautunut</w:t>
      </w:r>
    </w:p>
    <w:p>
      <w:r>
        <w:t xml:space="preserve">Breconin lähellä sijaitsevan Yscirin maaseutupaikka jäi viime torstain paikallisvaaleissa avoimeksi, kun Gillian Thomas luopui tehtävästään 27 vuoden palveluksen jälkeen. Ehdokasasettelu avautuu ensi tiistaina ja päättyy 25. toukokuuta. Jos ehdokkaita on useampi kuin yksi, äänestys järjestetään 22. kesäkuuta. Noin viidennes Powysin valtuuston 73 paikasta oli vaaliton. Ceredigionin yhden paikan ja Merthyr Tydfilin kolmen paikan vaaleja lykättiin 8. kesäkuuta asti ehdokkaiden kuolemantapausten vuoksi.</w:t>
      </w:r>
    </w:p>
    <w:p>
      <w:r>
        <w:rPr>
          <w:b/>
        </w:rPr>
        <w:t xml:space="preserve">Yhteenveto</w:t>
      </w:r>
    </w:p>
    <w:p>
      <w:r>
        <w:t xml:space="preserve">Powysin piirikunnanvaltuutettua yritetään jälleen valita piirikunnanvaltuutetuksi alueelle, jossa kukaan ei halunnut asettua ehdolle.</w:t>
      </w:r>
    </w:p>
    <w:p>
      <w:r>
        <w:rPr>
          <w:b/>
          <w:u w:val="single"/>
        </w:rPr>
        <w:t xml:space="preserve">Asiakirjan numero 6199</w:t>
      </w:r>
    </w:p>
    <w:p>
      <w:r>
        <w:t xml:space="preserve">Rajapaksa voitti viimeisessä laskennassa</w:t>
      </w:r>
    </w:p>
    <w:p>
      <w:r>
        <w:t xml:space="preserve">Tulokset tulivat sen jälkeen, kun vaalit oli järjestetty uudelleen kahdessa osassa maata, joissa kaksi viikkoa sitten vaalipäivänä oli ollut väkivaltaisuuksia ja pahoinpitelyjä. Tamilien äänet Rajapaksan laaja koalitio on voittanut huimat 144 paikkaa 225-paikkaisessa parlamentissa. Perinteinen pääoppositiopuolue on jäänyt lähes tyhjän päälle, sillä sillä on vain 60 paikkaa. Vain kaksi muuta ryhmää sai paikkoja. Osa tamilien hallitsemasta pohjois- ja itäosasta meni liittoumalle, jota pidetään hävinneen tamilitiikerien valtakirjana. Tappion kärsineen ja nyt vangitun presidenttiehdokkaan Sarath Fonsekan puolueella on seitsemän kansanedustajaa, mukaan lukien kenraali Fonseka itse. Miracle of Asia Hän saattaa saada tai olla saamatta luvan vannoa valansa parlamentissa torstaina. Ei ole epäilystäkään siitä, etteikö presidentti, joka itse valittiin uudelleen tammikuussa, olisi saanut niin hyvät pisteet, koska häntä pidetään miehenä, joka viime vuonna vapautti maan tiikeriseparatistien väkivaltaisuuksista sotilaallisella voitolla. Tämän vuoksi hän on erittäin suosittu erityisesti maaseudun singaleesiläisen enemmistön keskuudessa. Pragmaattisesti ajatteleva johtaja sanoo, että hän tekee Sri Lankasta taloudellisen kehityksen avulla "Aasian ihmeen". Ihmisoikeudet Hänellä on nyt valtavat valtuudet ainakin vuoteen 2016 asti; jos hän saa vain kuusi opposition lainsäätäjää loikkaamaan, hän saa kahden kolmasosan enemmistön, joka auttaa häntä muuttamaan perustuslakia. Sunday Times -sanomalehden mukaan maa odottaa hänen myös pitävän kiinni tiedotusvälineiden vapautta ja toisinajattelun hyväksymistä koskevista normeista. Ihmisoikeusaktivistit sanovat, että näissä asioissa on puutteita. Kansainvälisen mediaryhmän uudessa raportissa Sri Lanka sijoittuu neljänneksi niiden maiden joukossa, joissa toimittajia tapetaan ja joissa hallitukset eivät pysty selvittämään rikoksia.</w:t>
      </w:r>
    </w:p>
    <w:p>
      <w:r>
        <w:rPr>
          <w:b/>
        </w:rPr>
        <w:t xml:space="preserve">Yhteenveto</w:t>
      </w:r>
    </w:p>
    <w:p>
      <w:r>
        <w:t xml:space="preserve">Sri Lankan parlamenttivaalien lopulliset tulokset vahvistavat, että presidentti Mahinda Rajapaksan johtama hallituskoalitio on saavuttanut suurimman maassa sitten vuoden 1977 nähdyn murskavoiton, vaikka äänestysprosentti oli alhaisin sitten itsenäisyyden.</w:t>
      </w:r>
    </w:p>
    <w:p>
      <w:r>
        <w:rPr>
          <w:b/>
          <w:u w:val="single"/>
        </w:rPr>
        <w:t xml:space="preserve">Asiakirjan numero 6200</w:t>
      </w:r>
    </w:p>
    <w:p>
      <w:r>
        <w:t xml:space="preserve">Centrica esittää suunnitelmat Barrow'n biomassalaitosta varten</w:t>
      </w:r>
    </w:p>
    <w:p>
      <w:r>
        <w:t xml:space="preserve">Yhtiö haluaa purkaa nykyisen Roosecoten laitoksensa Barrow'n lähellä ja rakentaa suuremman biomassalaitoksen. Ehdotusta ovat vastustaneet puunpolttolaitoksen päästöistä huolestuneet aktivistit. Centrica on nyt jättänyt hakemuksen Englannin ja Walesin kansalliselle suunnittelutarkastusvirastolle. Voimala tuottaisi jopa 80 MW sähköä, joka Centrican mukaan riittäisi noin 125 000 kodin sähkönsyöttöön. Polttoaineena käytettäisiin jätettä ja Yhdistyneestä kuningaskunnasta ja ulkomailta kerättyä puuta. Suuria infrastruktuurihankkeita koskevien hakemusten käsittelystä vastaavan valtion viraston (inspectorate) odotetaan ilmoittavan 31. heinäkuuta päätöksestään, voiko suunnitelmat toteutua.</w:t>
      </w:r>
    </w:p>
    <w:p>
      <w:r>
        <w:rPr>
          <w:b/>
        </w:rPr>
        <w:t xml:space="preserve">Yhteenveto</w:t>
      </w:r>
    </w:p>
    <w:p>
      <w:r>
        <w:t xml:space="preserve">Energiayhtiö Centrica jatkaa suunnitelmia biomassavoimalan rakentamisesta Cumbriassa, vaikka 13 000 nimeä on allekirjoittanut vetoomuksen, joka vastustaa hanketta.</w:t>
      </w:r>
    </w:p>
    <w:p>
      <w:r>
        <w:rPr>
          <w:b/>
          <w:u w:val="single"/>
        </w:rPr>
        <w:t xml:space="preserve">Asiakirjan numero 6201</w:t>
      </w:r>
    </w:p>
    <w:p>
      <w:r>
        <w:t xml:space="preserve">Roadshow elintenluovutusta koskevien muutosten tunnetuksi tekemiseksi</w:t>
      </w:r>
    </w:p>
    <w:p>
      <w:r>
        <w:t xml:space="preserve">Ihmisryhmät, joista osa on saanut elintenluovutuksen, vierailevat viiden päivän aikana 21 supermarketissa. He antavat tietoa siitä, että Walesista on tullut ensimmäinen maa Yhdistyneessä kuningaskunnassa, joka ottaa käyttöön pehmeän opt-out-järjestelmän elinluovutuksia varten, ja kannustavat ihmisiä puhumaan muutoksista läheisilleen. Uusi järjestelmä tulee voimaan 1. joulukuuta. Roadshow vierailee 10.-14. elokuuta: Maanantai Tiistai Keskiviikko Torstai Perjantai</w:t>
      </w:r>
    </w:p>
    <w:p>
      <w:r>
        <w:rPr>
          <w:b/>
        </w:rPr>
        <w:t xml:space="preserve">Yhteenveto</w:t>
      </w:r>
    </w:p>
    <w:p>
      <w:r>
        <w:t xml:space="preserve">Maanantaina alkaa kiertue, jonka tarkoituksena on lisätä tietoisuutta Walesin elinluovutusjärjestelmään tehtävistä muutoksista.</w:t>
      </w:r>
    </w:p>
    <w:p>
      <w:r>
        <w:rPr>
          <w:b/>
          <w:u w:val="single"/>
        </w:rPr>
        <w:t xml:space="preserve">Asiakirjan numero 6202</w:t>
      </w:r>
    </w:p>
    <w:p>
      <w:r>
        <w:t xml:space="preserve">Fonseka "nälkälakossa</w:t>
      </w:r>
    </w:p>
    <w:p>
      <w:r>
        <w:t xml:space="preserve">Anoma Fonsekan mukaan hänen miehensä ei saanut puhua tyttäriensä kanssa, jotka ovat tällä hetkellä ulkomailla. Sri Lankan armeijan tiedottaja kenraalimajuri Prasad Samarasinghe sanoi, että kenraali Fonsekalle ei ollut pakko antaa puhelinta. Kenraali on sotilasvankilassa, ja häntä syytetään hallituksen kaatamista koskevasta juonittelusta. Hän kiistää syytökset.</w:t>
      </w:r>
    </w:p>
    <w:p>
      <w:r>
        <w:rPr>
          <w:b/>
        </w:rPr>
        <w:t xml:space="preserve">Yhteenveto</w:t>
      </w:r>
    </w:p>
    <w:p>
      <w:r>
        <w:t xml:space="preserve">Sri Lankan pidätetyn entisen armeijapäällikön Sarath Fonsekan vaimo sanoo, että hän kieltäytyy syömästä sunnuntaista lähtien vastalauseena sille, että häneltä on evätty oikeus käyttää puhelinta.</w:t>
      </w:r>
    </w:p>
    <w:p>
      <w:r>
        <w:rPr>
          <w:b/>
          <w:u w:val="single"/>
        </w:rPr>
        <w:t xml:space="preserve">Asiakirjan numero 6203</w:t>
      </w:r>
    </w:p>
    <w:p>
      <w:r>
        <w:t xml:space="preserve">Lapset loukkaantuivat vakavasti A19:n kolarissa Pohjois-Yorkshiressä</w:t>
      </w:r>
    </w:p>
    <w:p>
      <w:r>
        <w:t xml:space="preserve">Kolme- ja viisivuotiaat lapset sekä mies ja nainen jäivät loukkuun Skoda Rapid -autoon sen jälkeen, kun se suistui ulos A19-tieltä Pohjois-Yorkshiressä. Onnettomuus tapahtui lähellä A67 Crathornen liittymää noin kello 03:00 BST, poliisi kertoi. Lapset vietiin James Cookin sairaalaan Middlesbroughiin. North Yorkshiren poliisi kertoi, että A19-tien pohjoiseen menevä kaista oli suljettuna useita tunteja, kun pelastustyöntekijät työskentelivät onnettomuuspaikalla. Poliisit haluavat puhua kaikille, jotka näkivät Skoda Rapid -auton.</w:t>
      </w:r>
    </w:p>
    <w:p>
      <w:r>
        <w:rPr>
          <w:b/>
        </w:rPr>
        <w:t xml:space="preserve">Yhteenveto</w:t>
      </w:r>
    </w:p>
    <w:p>
      <w:r>
        <w:t xml:space="preserve">Kaksi pientä lasta loukkaantui vakavasti, kun heidän kyydissään ollut auto suistui päätieltä varhain perjantaina.</w:t>
      </w:r>
    </w:p>
    <w:p>
      <w:r>
        <w:rPr>
          <w:b/>
          <w:u w:val="single"/>
        </w:rPr>
        <w:t xml:space="preserve">Asiakirjan numero 6204</w:t>
      </w:r>
    </w:p>
    <w:p>
      <w:r>
        <w:t xml:space="preserve">Bank of Ireland maksaa ensimmäisen osingon sitten kriisin</w:t>
      </w:r>
    </w:p>
    <w:p>
      <w:r>
        <w:t xml:space="preserve">Se ilmoitti luotonannon kasvaneen 11 prosenttia ja asuntolainojen 41 prosenttia. Pankin mukaan sen Pohjois-Irlannin liiketoiminta kehittyy liiketoimintatavoitteiden mukaisesti. Konserni ehdottaa myös 11,5 sentin osinkoa osakkeelta, joka on ensimmäinen osinko sitten finanssikriisiä edeltäneen ajan. Francesca McDonagh sanoi ensimmäisissä tulostiedoissaan konsernin toimitusjohtajana: "Kaikki kaupankäynnin toimialat ovat kannattavia, ja ne ovat vaikuttaneet vuoden 1 078 miljoonan euron perustulokseen."</w:t>
      </w:r>
    </w:p>
    <w:p>
      <w:r>
        <w:rPr>
          <w:b/>
        </w:rPr>
        <w:t xml:space="preserve">Yhteenveto</w:t>
      </w:r>
    </w:p>
    <w:p>
      <w:r>
        <w:t xml:space="preserve">Bank of Irelandin tulos ennen veroja oli viime vuonna 852 miljoonaa euroa (724 miljoonaa puntaa), mikä on 18 prosenttia vähemmän kuin vuonna 2016, jolloin se oli miljardi euroa.</w:t>
      </w:r>
    </w:p>
    <w:p>
      <w:r>
        <w:rPr>
          <w:b/>
          <w:u w:val="single"/>
        </w:rPr>
        <w:t xml:space="preserve">Asiakirjan numero 6205</w:t>
      </w:r>
    </w:p>
    <w:p>
      <w:r>
        <w:t xml:space="preserve">Darfield: Fieldfield: Epäilty kranaatin löytö johtaa evakuointiin.</w:t>
      </w:r>
    </w:p>
    <w:p>
      <w:r>
        <w:t xml:space="preserve">Poliisit kutsuttiin Cliff Roadilla sijaitsevaan osoitteeseen Darfieldissa, lähellä Barnsleyta, kello 15:20 GMT, sanoi South Yorkshiren poliisi. Alueelle on asetettu eristyssulku, ja lähistöllä asuvia ihmisiä on pyydetty poistumaan kodeistaan varotoimenpiteenä, poliisi sanoi. Tie on tällä hetkellä suljettu, ja autoilijoita pyydetään välttämään aluetta. Lisää juttuja Yorkshiresta Seuraa BBC Yorkshirea Facebookissa, Twitterissä ja Instagramissa. Lähetä juttuideoita osoitteeseen yorkslincs.news@bbc.co.uk tai lähetä video tästä.</w:t>
      </w:r>
    </w:p>
    <w:p>
      <w:r>
        <w:rPr>
          <w:b/>
        </w:rPr>
        <w:t xml:space="preserve">Yhteenveto</w:t>
      </w:r>
    </w:p>
    <w:p>
      <w:r>
        <w:t xml:space="preserve">Talot on evakuoitu sen jälkeen, kun Etelä-Yorkshiressä on poliisin mukaan löydetty epäilty kranaatti.</w:t>
      </w:r>
    </w:p>
    <w:p>
      <w:r>
        <w:rPr>
          <w:b/>
          <w:u w:val="single"/>
        </w:rPr>
        <w:t xml:space="preserve">Asiakirjan numero 6206</w:t>
      </w:r>
    </w:p>
    <w:p>
      <w:r>
        <w:t xml:space="preserve">West Bridgfordin murhatutkimus: Miehiä syytetään ruumiin löytymisen jälkeen</w:t>
      </w:r>
    </w:p>
    <w:p>
      <w:r>
        <w:t xml:space="preserve">Ruumis löytyi Epperstone Courtissa sijaitsevasta kiinteistöstä West Bridgfordissa, Nottinghamshiren osavaltiossa sunnuntaina iltapäivällä, poliisi kertoi. Epperstone Courtissa asuvan Charles Fraserin, 57, ja Malcolm Jeffsin, 54, jolla ei ole kiinteää osoitetta, on määrä saapua keskiviikkona Nottinghamin käräjäoikeuteen. Nottinghamshiren poliisin mukaan myös kolmas henkilö pidätettiin. Seuraa BBC East Midlandsia Facebookissa, Twitterissä tai Instagramissa. Lähetä juttuideoita osoitteeseen eastmidsnews@bbc.co.uk</w:t>
      </w:r>
    </w:p>
    <w:p>
      <w:r>
        <w:rPr>
          <w:b/>
        </w:rPr>
        <w:t xml:space="preserve">Yhteenveto</w:t>
      </w:r>
    </w:p>
    <w:p>
      <w:r>
        <w:t xml:space="preserve">Kahta miestä on syytetty murhasta miehen ruumiin löytymisen jälkeen.</w:t>
      </w:r>
    </w:p>
    <w:p>
      <w:r>
        <w:rPr>
          <w:b/>
          <w:u w:val="single"/>
        </w:rPr>
        <w:t xml:space="preserve">Asiakirjan numero 6207</w:t>
      </w:r>
    </w:p>
    <w:p>
      <w:r>
        <w:t xml:space="preserve">Chapeltownin kuolema: Mies pidätettiin murhasta epäiltynä</w:t>
      </w:r>
    </w:p>
    <w:p>
      <w:r>
        <w:t xml:space="preserve">Miespuolinen uhri löydettiin Steven Closesta, Chapeltownista, noin kello 00:30 BST. Viisikymppinen mies on pidätetty murhasta epäiltynä, ja häntä pidettiin pidätettynä ennen kuulusteluja, South Yorkshiren poliisi kertoi. Kiinteistön ympärille on asetettu saarto, kun poliisi jatkaa tutkimuksia. Yorkshiren uutiset: Poliisi pelastaa koirat "palavan kuumasta" autosta; puumielenosoittajia varoitetaan kieltokanteesta.</w:t>
      </w:r>
    </w:p>
    <w:p>
      <w:r>
        <w:rPr>
          <w:b/>
        </w:rPr>
        <w:t xml:space="preserve">Yhteenveto</w:t>
      </w:r>
    </w:p>
    <w:p>
      <w:r>
        <w:t xml:space="preserve">Mies on pidätetty murhasta epäiltynä sen jälkeen, kun Sheffieldissä sijaitsevasta talosta löytyi ruumis.</w:t>
      </w:r>
    </w:p>
    <w:p>
      <w:r>
        <w:rPr>
          <w:b/>
          <w:u w:val="single"/>
        </w:rPr>
        <w:t xml:space="preserve">Asiakirjan numero 6208</w:t>
      </w:r>
    </w:p>
    <w:p>
      <w:r>
        <w:t xml:space="preserve">Cardiffin miestä syytetään murhayrityksestä pahoinpitelyn jälkeen</w:t>
      </w:r>
    </w:p>
    <w:p>
      <w:r>
        <w:t xml:space="preserve">Ahmed Ismail Ali, 34, Butetownista, saapui tuomareiden eteen, jotka toimittivat hänen tapauksensa kruununoikeuteen. Poliisi kutsuttiin Stafford Roadille Grangetownin alueella sunnuntaina noin kello 14.15 GMT. 26-vuotias nainen, jonka uskotaan olevan syytetyn tuttu, vietiin Walesin yliopistolliseen sairaalaan, jossa hänen tilansa on edelleen vakaa.</w:t>
      </w:r>
    </w:p>
    <w:p>
      <w:r>
        <w:rPr>
          <w:b/>
        </w:rPr>
        <w:t xml:space="preserve">Yhteenveto</w:t>
      </w:r>
    </w:p>
    <w:p>
      <w:r>
        <w:t xml:space="preserve">Mies on saapunut oikeuteen syytettynä murhayrityksestä sen jälkeen, kun naisen kimppuun hyökättiin lähellä Cardiffin keskustaa.</w:t>
      </w:r>
    </w:p>
    <w:p>
      <w:r>
        <w:rPr>
          <w:b/>
          <w:u w:val="single"/>
        </w:rPr>
        <w:t xml:space="preserve">Asiakirjan numero 6209</w:t>
      </w:r>
    </w:p>
    <w:p>
      <w:r>
        <w:t xml:space="preserve">"Edulliset viat aiheuttavat katsastuksessa epäonnistumisia</w:t>
      </w:r>
    </w:p>
    <w:p>
      <w:r>
        <w:t xml:space="preserve">Verkkosivusto Honest Johnin 24,5 miljoonan katsastustietueen analyysissä havaittiin, että ajovalot ja renkaiden kulutuspinnan syvyys olivat yleisimpiä vikoja. Myös rekisterikilven valaisimen ja tuulilasinpyyhkimien ongelmat esiintyivät säännöllisesti vikailmoituksissa. Autot on katsastettava joka vuosi kolmen vuoden iän jälkeen. Verkkosivuston mukaan Hondat ja Toyotat olivat korkeimmalla listalla ensimmäisen kerran hyväksytyistä katsastuksista.</w:t>
      </w:r>
    </w:p>
    <w:p>
      <w:r>
        <w:rPr>
          <w:b/>
        </w:rPr>
        <w:t xml:space="preserve">Yhteenveto</w:t>
      </w:r>
    </w:p>
    <w:p>
      <w:r>
        <w:t xml:space="preserve">Kuluttajasivusto on väittänyt, että ajoneuvot eivät säännöllisesti läpäise katsastusta sellaisten vikojen vuoksi, jotka kuljettajat voisivat korjata itse edullisesti.</w:t>
      </w:r>
    </w:p>
    <w:p>
      <w:r>
        <w:rPr>
          <w:b/>
          <w:u w:val="single"/>
        </w:rPr>
        <w:t xml:space="preserve">Asiakirjan numero 6210</w:t>
      </w:r>
    </w:p>
    <w:p>
      <w:r>
        <w:t xml:space="preserve">Kuvissa: Cosford Air Show'n RAF:n satavuotisjuhlavuonna</w:t>
      </w:r>
    </w:p>
    <w:p>
      <w:r>
        <w:t xml:space="preserve">Taitolentoryhmä oli keskipiste RAF Cosfordin lentonäytöksessä, johon osallistui jopa 60 000 ihmistä Shropshiressä. Näyttelyssä oli myös 100 lentokonetta ja muita näytöksiä, kuten RAF Falconsin laskuvarjoryhmä. Järjestäjät kertoivat, että ennakkotulokkaita oli saapunut "ennennäkemättömästi", ja jonot tapahtumaan olivat normaalia pidemmät. Kuvat: M: John Bray .</w:t>
      </w:r>
    </w:p>
    <w:p>
      <w:r>
        <w:rPr>
          <w:b/>
        </w:rPr>
        <w:t xml:space="preserve">Yhteenveto</w:t>
      </w:r>
    </w:p>
    <w:p>
      <w:r>
        <w:t xml:space="preserve">Red Arrows on ihastuttanut yleisöä kuninkaallisten ilmavoimien satavuotisjuhlavuoden kunniaksi järjestetyssä lentonäytöksessä.</w:t>
      </w:r>
    </w:p>
    <w:p>
      <w:r>
        <w:rPr>
          <w:b/>
          <w:u w:val="single"/>
        </w:rPr>
        <w:t xml:space="preserve">Asiakirjan numero 6211</w:t>
      </w:r>
    </w:p>
    <w:p>
      <w:r>
        <w:t xml:space="preserve">Harwichin kansainvälinen satama: Harwich: Mies kuolee jäätyään kuorma-auton alle</w:t>
      </w:r>
    </w:p>
    <w:p>
      <w:r>
        <w:t xml:space="preserve">Viisikymppinen jalankulkija kuoli onnettomuuspaikalla parkkialueella hieman ennen kello 17:10 GMT torstaina, poliisi kertoi. 46-vuotias mies on pidätetty epäiltynä kuoleman aiheuttamisesta vaarallisella ajotavalla. Essexin poliisi on pyytänyt silminnäkijöitä ilmoittautumaan, erityisesti kuorma-autonkuljettajia, jotka olivat alueella ja joilla on kojelautakamerakuvaa.</w:t>
      </w:r>
    </w:p>
    <w:p>
      <w:r>
        <w:rPr>
          <w:b/>
        </w:rPr>
        <w:t xml:space="preserve">Yhteenveto</w:t>
      </w:r>
    </w:p>
    <w:p>
      <w:r>
        <w:t xml:space="preserve">Mies on kuollut jäätyään kuorma-auton alle Harwichin kansainvälisessä satamassa.</w:t>
      </w:r>
    </w:p>
    <w:p>
      <w:r>
        <w:rPr>
          <w:b/>
          <w:u w:val="single"/>
        </w:rPr>
        <w:t xml:space="preserve">Asiakirjan numero 6212</w:t>
      </w:r>
    </w:p>
    <w:p>
      <w:r>
        <w:t xml:space="preserve">Looen pelastusveneen miehistö toteaa, että "kaatunut jahti" oli kuollut valas.</w:t>
      </w:r>
    </w:p>
    <w:p>
      <w:r>
        <w:t xml:space="preserve">Looe RNLI:n tiimi kutsuttiin perjantaina noin klo 12:30 GMT, kun se oli saanut ilmoituksen "valkoisesta ylösalaisin olevasta rungosta", joka ajelehti puolen mailin päässä rannasta. Lähestyttäessä he huomasivat, että kyseessä oli 8-metrisen valaan jäänteet. Looe RNLI sanoi Facebookissa, että "vaikka miehistö oli helpottunut siitä, ettei kukaan ollut vaikeuksissa, he olivat surullisia, kun he löysivät kuolleen valaan". Joukkue poistui sen jälkeen, kun se oli ilmoittanut valaan sijainnin rannikkovartiostolle. Aiheeseen liittyvät Internet-linkit Looe RNLI</w:t>
      </w:r>
    </w:p>
    <w:p>
      <w:r>
        <w:rPr>
          <w:b/>
        </w:rPr>
        <w:t xml:space="preserve">Yhteenveto</w:t>
      </w:r>
    </w:p>
    <w:p>
      <w:r>
        <w:t xml:space="preserve">Pelastusveneen miehistö, joka vastasi ilmoituksiin kaatuneesta jahdista, saapui paikalle ja huomasi, että kyseessä oli valaan raato.</w:t>
      </w:r>
    </w:p>
    <w:p>
      <w:r>
        <w:rPr>
          <w:b/>
          <w:u w:val="single"/>
        </w:rPr>
        <w:t xml:space="preserve">Asiakirjan numero 6213</w:t>
      </w:r>
    </w:p>
    <w:p>
      <w:r>
        <w:t xml:space="preserve">Leicesterin lukitus: Leicestershire avautuu uudelleen.</w:t>
      </w:r>
    </w:p>
    <w:p>
      <w:r>
        <w:t xml:space="preserve">Leicestershiren poliisin poliisipäällikkö Simon Cole sanoi, että lukitusalueen sisällä oli "valtava määrä", koska ihmiset noudattivat ohjeita pysymällä kotona lauantaina. "Valitettavasti myös viime yönä sattui kuitenkin useita välikohtauksia", hän sanoi. Cole sanoi, että oli ollut haastavaa valvoa kahta eri säännöstöä. Kreivikunnan pubit avattiin ensimmäistä kertaa sitten maaliskuun, kun poliisit partioivat kaupungissa valvomassa paikallista lukitusta. Poliiseja oli töissä enemmän kuin tavallisena uudenvuodenaattona. Market Harborough'ssa annettiin lauantai-iltana hajottamismääräys epäsosiaalisesta käyttäytymisestä tehtyjen ilmoitusten jälkeen. Narborough'ssa sijaitseva pubi jouduttiin sulkemaan aikaisin sen jälkeen, kun 35-vuotias mies oli pidätetty epäiltynä pahoinpitelystä. Poliisin mukaan uhri sai vammoja kaulaansa, ja hänet vietiin sairaalaan vammojen ei uskota olevan vakavia. Blabyn poliisit, jotka hajottivat kotibileet South Wigstonissa, kuvailivat yötä "haastavaksi työvuoroksi kaikille poliiseille". Lukitusalueen ulkopuolella olevat pubit pyysivät asiakkailta henkilöllisyystodistusta, jotta he voisivat tarkistaa, etteivät he olleet tulleet rajoitusalueelta. Matt Naylor, 29, joka oli asiakkaana Coach and Horses -ravintolassa Ansteyssa, sanoi: "Kaikki juovat ensimmäistä kertaa yhdessä, mutta kaikki kunnioittavat pubin yksisuuntaista järjestelmää. "Jotkut ihmiset ovat olleet idiootteja. Pubissa tunnistetaan kaikki, joten he tekevät oikeat tarkastukset ja varmistavat, ettei kukaan tule sisään lukitusalueelta." Herra Cole sanoi: "Tämä aika on ollut valtava haaste meille kaikille. "Poliisitoimintaamme harjoitetaan alueella, jossa eri alueita koskevat hallituksen eri ohjeet. "Mutta tapa, jolla poliisit ja henkilökunta ovat reagoineet tähän, on ollut yksinkertaisesti erinomainen." Hän jatkaa. Hän lisäsi olevansa "ylpeä kaikkien asianosaisten omistautumisesta ja sitoutumisesta" ja kiitti suurta enemmistöä ohjeiden noudattamisesta. Leicesterissä ja joissakin lähiöissä oli maanantaina Yhdistyneen kuningaskunnan ensimmäinen paikallinen lukitus. Leicestershiren alueet ovat Braunstone Town, Glenfield, Glen Parva, Leicester Forest East (M1:n itäpuolella), Thorpe Astley, Birstall, Thurmaston, Oadby ja Wigston. Leicestershiren kreivikunnanvaltuusto on perustanut postinumerotarkistimen, jonka avulla ihmiset voivat tarkistaa, kuuluuko heidän alueensa lukitusrajojen sisä- vai ulkopuolelle. Seuraa BBC East Midlandsia Facebookissa, Twitterissä tai Instagramissa. Lähetä juttuideoita osoitteeseen eastmidsnews@bbc.co.uk.</w:t>
      </w:r>
    </w:p>
    <w:p>
      <w:r>
        <w:rPr>
          <w:b/>
        </w:rPr>
        <w:t xml:space="preserve">Yhteenveto</w:t>
      </w:r>
    </w:p>
    <w:p>
      <w:r>
        <w:t xml:space="preserve">Kun koronavirusrajoituksia lievennettiin, Leicesterin kadut pysyivät autioina paikallisen lukituksen vuoksi. Poliisin mukaan heillä oli kuitenkin edessään "valtava haaste", kun lukitusalueen ulkopuoliset pubit avautuivat, ja poliisit kutsuttiin useisiin tapauksiin.</w:t>
      </w:r>
    </w:p>
    <w:p>
      <w:r>
        <w:rPr>
          <w:b/>
          <w:u w:val="single"/>
        </w:rPr>
        <w:t xml:space="preserve">Asiakirjan numero 6214</w:t>
      </w:r>
    </w:p>
    <w:p>
      <w:r>
        <w:t xml:space="preserve">Wylfa Newydd: Ydinvoimalan rakentamista edeltävät arkeologiset kaivaukset</w:t>
      </w:r>
    </w:p>
    <w:p>
      <w:r>
        <w:t xml:space="preserve">Arkeologit pyrkivät tunnistamaan historiallisesti kiinnostavia alueita ennen Angleseylle suunnitellun 10 miljardin punnan arvoisen Wylfa Newyddin rakentamista. Rakennuttaja Horizon on järjestänyt yhteisökaivauksia, joihin on tähän mennessä osallistunut noin 250 ihmistä. Heidän joukossaan on koululaisia, jotka oppivat, miten arkeologiset kaivaukset toimivat. Wylfan vanha voimalaitos lopetti sähköntuotannon 50 vuoden jälkeen vuoden 2015 lopussa.</w:t>
      </w:r>
    </w:p>
    <w:p>
      <w:r>
        <w:rPr>
          <w:b/>
        </w:rPr>
        <w:t xml:space="preserve">Yhteenveto</w:t>
      </w:r>
    </w:p>
    <w:p>
      <w:r>
        <w:t xml:space="preserve">Suunnitellun uuden ydinvoimalan alueelta on löydetty todisteita roomalaisesta asutuksesta ja pronssikautisesta pyöröhuoneesta.</w:t>
      </w:r>
    </w:p>
    <w:p>
      <w:r>
        <w:rPr>
          <w:b/>
          <w:u w:val="single"/>
        </w:rPr>
        <w:t xml:space="preserve">Asiakirjan numero 6215</w:t>
      </w:r>
    </w:p>
    <w:p>
      <w:r>
        <w:t xml:space="preserve">Onnekas pako hirvelle, joka tuhosi pakettiauton</w:t>
      </w:r>
    </w:p>
    <w:p>
      <w:r>
        <w:t xml:space="preserve">Pakettiauto törmäsi eläimeen A1307-tiellä Horseheathin kohdalla Cambridgeshiressä torstai-iltana. Ajoneuvon tuulilasi pirstoutui useista kohdista, ja konepelti ja kuljettajan puoleiset paneelit vääntyivät törmäyksessä kokonaan. Poliisin mukaan kuljettaja tai peura, joka "onnistui pakenemaan", ei loukkaantunut. Lisää uutisia Cambridgeshiresta Onnettomuus tapahtui noin klo 17:50 BST. Pakettiauto jouduttiin hinaamaan pois peuran aiheuttamien vaurioiden laajuuden vuoksi.</w:t>
      </w:r>
    </w:p>
    <w:p>
      <w:r>
        <w:rPr>
          <w:b/>
        </w:rPr>
        <w:t xml:space="preserve">Yhteenveto</w:t>
      </w:r>
    </w:p>
    <w:p>
      <w:r>
        <w:t xml:space="preserve">Peura pääsi onnekkaasti pakoon törmättyään pakettiautoon, mikä aiheutti vakavia vaurioita ajoneuvolle.</w:t>
      </w:r>
    </w:p>
    <w:p>
      <w:r>
        <w:rPr>
          <w:b/>
          <w:u w:val="single"/>
        </w:rPr>
        <w:t xml:space="preserve">Asiakirjan numero 6216</w:t>
      </w:r>
    </w:p>
    <w:p>
      <w:r>
        <w:t xml:space="preserve">Vetoomus tukee yhdeksää Labourin hyllyttämää valtuutettua</w:t>
      </w:r>
    </w:p>
    <w:p>
      <w:r>
        <w:t xml:space="preserve">Ryhmä hyllytettiin, koska se ei totellut entisen johtajan Kezia Dugdalen ohjeita olla muodostamatta koalitiota konservatiivien kanssa. Skotlannin toimeenpaneva komitea on siirtänyt ryhmän kansallisen perustuslakikomitean käsiteltäväksi. Heidät hyllytettiin viime vuoden toukokuussa paikallisvaalien jälkeen.</w:t>
      </w:r>
    </w:p>
    <w:p>
      <w:r>
        <w:rPr>
          <w:b/>
        </w:rPr>
        <w:t xml:space="preserve">Yhteenveto</w:t>
      </w:r>
    </w:p>
    <w:p>
      <w:r>
        <w:t xml:space="preserve">Työväenpuolueen hyllyttämien yhdeksän Aberdeenin kaupunginvaltuutetun tueksi on käynnistetty vetoomus ennen päätöstä heidän tulevaisuudestaan.</w:t>
      </w:r>
    </w:p>
    <w:p>
      <w:r>
        <w:rPr>
          <w:b/>
          <w:u w:val="single"/>
        </w:rPr>
        <w:t xml:space="preserve">Asiakirjan numero 6217</w:t>
      </w:r>
    </w:p>
    <w:p>
      <w:r>
        <w:t xml:space="preserve">Koira pelastettiin kuuden päivän jälkeen Snowdonia-vuoren reunalla</w:t>
      </w:r>
    </w:p>
    <w:p>
      <w:r>
        <w:t xml:space="preserve">Corris, 18 kuukauden ikäinen kettukoira, oli juuttunut jyrkkään maastoon Trwyn Y Graigin kyljessä. Corris oli työskennellyt alueella omistajiensa kanssa viime sunnuntaina viikon ajan ja jäi jumiin, mutta yritykset saada se takaisin eivät onnistuneet. Aberglaslyn Mountain Rescue Team -ryhmän jäsen laskeutui kalliolle ja pelasti koiran keksien avulla.</w:t>
      </w:r>
    </w:p>
    <w:p>
      <w:r>
        <w:rPr>
          <w:b/>
        </w:rPr>
        <w:t xml:space="preserve">Yhteenveto</w:t>
      </w:r>
    </w:p>
    <w:p>
      <w:r>
        <w:t xml:space="preserve">Koira, joka oli loukussa vuoren reunalla Snowdoniassa kuusi päivää, on pelastettu.</w:t>
      </w:r>
    </w:p>
    <w:p>
      <w:r>
        <w:rPr>
          <w:b/>
          <w:u w:val="single"/>
        </w:rPr>
        <w:t xml:space="preserve">Asiakirjan numero 6218</w:t>
      </w:r>
    </w:p>
    <w:p>
      <w:r>
        <w:t xml:space="preserve">Newquayssa mustekalat kuoriutuvat hummeripadan mätimunista.</w:t>
      </w:r>
    </w:p>
    <w:p>
      <w:r>
        <w:t xml:space="preserve">Cornwallin Mylorissa asuva Cameron Henry lahjoitti munat Newquayssa sijaitsevalle Blue Reef Aquariumille. Akvaario kertoi, että kuoriutumisen jälkeen seepia voi näyttää ainakin 13 erilaista ruumiinkuviota. Tutkijat uskovat, että seepiat muuttavat muotoaan ja väriään kommunikoidakseen keskenään ja hämmentääkseen saalistaan. Blue Reefin Matt Slater sanoi: "Vaikka ne ovat vain muutaman senttimetrin pituisia, niiden voi jo nähdä muuttavan muotoaan ja väriään. "Koostaan huolimatta ne ovat synnynnäisiä saalistajia, ja ne pystyvät tappamaan ja syömään kaksi kertaa oman pituutensa verran pitemmän katkaravun heti kuoriutumispäivänään."</w:t>
      </w:r>
    </w:p>
    <w:p>
      <w:r>
        <w:rPr>
          <w:b/>
        </w:rPr>
        <w:t xml:space="preserve">Yhteenveto</w:t>
      </w:r>
    </w:p>
    <w:p>
      <w:r>
        <w:t xml:space="preserve">Akvaariossa on syntynyt yli 100 seepiaa munista, jotka on lahjoittanut kalastaja, joka löysi ne hummeripataansa kiinnitettynä.</w:t>
      </w:r>
    </w:p>
    <w:p>
      <w:r>
        <w:rPr>
          <w:b/>
          <w:u w:val="single"/>
        </w:rPr>
        <w:t xml:space="preserve">Asiakirjan numero 6219</w:t>
      </w:r>
    </w:p>
    <w:p>
      <w:r>
        <w:t xml:space="preserve">Muhammad Alin hanskat, joita käytettiin Frazierin yhteenotossa, myytiin 400 000 dollarilla.</w:t>
      </w:r>
    </w:p>
    <w:p>
      <w:r>
        <w:t xml:space="preserve">Nimetön tarjoaja osti hanskat huutokaupasta Clevelandissa, Yhdysvalloissa. "Vuosisadan otteluksi" kutsutussa ottelussa Frazier voitti Alin yksimielisellä päätöksellä ja tuli kiistattomaksi raskaan sarjan maailmanmestariksi. Ali voitti Frazierin myöhemmin vuosina 1974 ja 1975, mikä vahvisti hänen mainettaan kaikkien aikojen suurimpana nyrkkeilijänä. Ottelulla oli sekä poliittista että urheilullista merkitystä, sillä Ali oli menettänyt tittelinsä, koska hän oli kieltäytynyt värväytymästä Yhdysvaltain armeijaan Vietnamin sodan aikana. Sama huutokauppatalo myi 836 500 dollarilla aiemmat hanskat, joita Ali käytti ensimmäisessä maailmanmestaruusottelussaan.</w:t>
      </w:r>
    </w:p>
    <w:p>
      <w:r>
        <w:rPr>
          <w:b/>
        </w:rPr>
        <w:t xml:space="preserve">Yhteenveto</w:t>
      </w:r>
    </w:p>
    <w:p>
      <w:r>
        <w:t xml:space="preserve">Nyrkkeilyhanskat, joita Muhammad Ali käytti ottelussaan Joe Frazieria vastaan vuonna 1971, on myyty huutokaupassa 388 375 dollarilla.</w:t>
      </w:r>
    </w:p>
    <w:p>
      <w:r>
        <w:rPr>
          <w:b/>
          <w:u w:val="single"/>
        </w:rPr>
        <w:t xml:space="preserve">Asiakirjan numero 6220</w:t>
      </w:r>
    </w:p>
    <w:p>
      <w:r>
        <w:t xml:space="preserve">Bedfordin kuolemaan johtaneen onnettomuuden jalankulkija nimetty William Corriganiksi</w:t>
      </w:r>
    </w:p>
    <w:p>
      <w:r>
        <w:t xml:space="preserve">Bedfordista kotoisin oleva William Joseph Corrigan oli Charnwood Avenuella kaupungissa, kun törmäys tapahtui keskiviikkona noin klo 14.10 GMT. "Rakastava aviomies, isä, poika ja veli" kuoli tapahtumapaikalla. Mies on pidätetty epäiltynä kuoleman aiheuttamisesta vaarallisella ajotavalla, ja hän on edelleen poliisin huostassa. Poliisi vetoaa silminnäkijöihin.</w:t>
      </w:r>
    </w:p>
    <w:p>
      <w:r>
        <w:rPr>
          <w:b/>
        </w:rPr>
        <w:t xml:space="preserve">Yhteenveto</w:t>
      </w:r>
    </w:p>
    <w:p>
      <w:r>
        <w:t xml:space="preserve">Auton alle jäänyt 38-vuotias mies oli "lahjakas banjon soittaja", kertoo hänen perheensä.</w:t>
      </w:r>
    </w:p>
    <w:p>
      <w:r>
        <w:rPr>
          <w:b/>
          <w:u w:val="single"/>
        </w:rPr>
        <w:t xml:space="preserve">Asiakirjan numero 6221</w:t>
      </w:r>
    </w:p>
    <w:p>
      <w:r>
        <w:t xml:space="preserve">Pidätys, kun kaksi kuoli Basildon Roundacren auto-onnettomuudessa</w:t>
      </w:r>
    </w:p>
    <w:p>
      <w:r>
        <w:t xml:space="preserve">Kolmekymppinen nainen julistettiin kuolleeksi paikalle Roundacressa, Basildonissa, tiistaina kello 20.45 GMT tapahtuneen törmäyksen jälkeen. Mies, jonka uskotaan olleen kolmekymppinen, kuoli myöhemmin sairaalassa. Essexin poliisi pidätti Laindonista kotoisin olevan 26-vuotiaan miehen epäiltynä kuoleman aiheuttamisesta vaarallisella ajotavalla. Poliisi vetoaa silminnäkijöihin. Pidätetty mies ajoi törmäyshetkellä VW Passatia, kertoo poliisi.</w:t>
      </w:r>
    </w:p>
    <w:p>
      <w:r>
        <w:rPr>
          <w:b/>
        </w:rPr>
        <w:t xml:space="preserve">Yhteenveto</w:t>
      </w:r>
    </w:p>
    <w:p>
      <w:r>
        <w:t xml:space="preserve">Mies on pidätetty sen jälkeen, kun kaksi jalankulkijaa kuoli keskustan törmäyksessä auton kanssa.</w:t>
      </w:r>
    </w:p>
    <w:p>
      <w:r>
        <w:rPr>
          <w:b/>
          <w:u w:val="single"/>
        </w:rPr>
        <w:t xml:space="preserve">Asiakirjan numero 6222</w:t>
      </w:r>
    </w:p>
    <w:p>
      <w:r>
        <w:t xml:space="preserve">Rhyl Bowling Green -klubi perustaa skeittipuiston Rhyl Bowling Green -klubille.</w:t>
      </w:r>
    </w:p>
    <w:p>
      <w:r>
        <w:t xml:space="preserve">East Parade Bowls Clubilla on neljä viheriötä, mutta yksi niistä on jäänyt käyttämättä, joten Denbighshiren kunnan vapaa-ajan kehittämiskumppani Alliance Leisure hakee lupaa kehittää sitä. Denbighshiren neuvoston johtaja Hugh Evans sanoi, että viranomainen pyrkii kehittämään kaupunkiin "elinvoimaisen aktiivisen alueen". Suunnitelmat esitellään valtuutetuille myöhemmin.</w:t>
      </w:r>
    </w:p>
    <w:p>
      <w:r>
        <w:rPr>
          <w:b/>
        </w:rPr>
        <w:t xml:space="preserve">Yhteenveto</w:t>
      </w:r>
    </w:p>
    <w:p>
      <w:r>
        <w:t xml:space="preserve">Käytöstä poistettu keilakerhon viheriö voitaisiin muuttaa skeittipuistoksi Rhylissä.</w:t>
      </w:r>
    </w:p>
    <w:p>
      <w:r>
        <w:rPr>
          <w:b/>
          <w:u w:val="single"/>
        </w:rPr>
        <w:t xml:space="preserve">Asiakirjan numero 6223</w:t>
      </w:r>
    </w:p>
    <w:p>
      <w:r>
        <w:t xml:space="preserve">BBC:n toimittajan "tyypillinen intialainen" pahoinpitely</w:t>
      </w:r>
    </w:p>
    <w:p>
      <w:r>
        <w:t xml:space="preserve">Voisi olettaa, että BBC:n kirjeenvaihtajana Biharissa minua vastaan hyökättäisiin vain siksi, että paljastan laajamittaisia väärinkäytöksiä. Mutta jos poliisia on uskominen, totuus pahoinpitelystäni on paljon vähäpätöisempi. He sanovat, että kimppuuni käytiin, koska arvostelin asuinkerrostaloni hallintoyhdistyksen taitamatonta toimintaa. Tämä saattaa pitää paikkansa, mutta he ovat jättäneet mainitsematta, että halveksuntani kohteena oli sattumalta Intian BJP-puolueen johtava paikallinen jäsen, joka on aiemmin ollut Biharin korruptiota koskevien raporttieni kohteena. Kovemmat rangaistukset Koettelemukseni alkoi hiljaisena intialaisena talvipäivänä kaksi viikkoa sitten, kun olin kastelemassa kasveja sen kerrostalon puutarhassa, jossa asun Patnassa, Biharin osavaltion pääkaupungissa. Tapahtuma oli monessa mielessä pohjimmiltaan intialainen, sekä tämän yöllisen harrastuksen rauhallisuuden että sen päättäneen äkillisen ja raa'an väkivallan vuoksi. Puutarhanhoitoon uppoutuneena en huomannut kuin puoliksi, että joukko ihmisiä - jotkut aseistautuneita ja jotkut pesäpallomailoja kantavia - oli yhtäkkiä piirittänyt minut. He hyökkäsivät kimppuuni, ja iskuja sateli pitkään. Sain vammoja kasvoihini, rintaani ja jalkoihini. Mutta intialaisten mittapuulla pääsin varmaan vähällä. Minulla ei ole epäilystäkään siitä, kuka hyökkäyksestä oli vastuussa. Sen järjesti paikallinen poliittinen johtaja, joka on jostain syystä alkanut pitää minusta - joko johtojärjestön johtamista koskevien erimielisyyksien vuoksi tai siksi, että hän ei pitänyt poliittisen raportointini yleisestä sävystä. Epäilen, että jälkimmäinen on paljon uskottavampi selitys. Samanlaisia mutta paljon ankarampia rangaistuksia on Intiassa annettu lukemattomia kertoja rohkeammille henkilöille, jotka ovat olleet tarpeeksi rohkeita ottaakseen yhteen poliitikkojen ja suuryritysten kanssa. Heidät on usein poistettu väkisin, yleensä ilman suurempia hienovaraisuuksia ja yleensä ilman, että poliisi on halunnut puuttua asiaan. Olen päättänyt, etten anna hyökkäykseni väsyttää minua. Tavallaan olin enemmän huolissani rikkoutuneista ruukuistani ja niiden sisältämistä pitkään hoidetuista kasveista. Kauhun valtakunta Poliisitutkinta on pysähtynyt. En voi olla ajattelematta, että tämä voi johtua vain siitä, että poliitikko, jonka uskon järjestäneen iskun - ja joka kiistää kaiken osallisuutensa - on vaikutusvaltainen jäsen BJP:ssä, joka on Biharin koalitiohallituksen nuorempi kumppani. Poliisin reaktiota voi kuvailla vain vaisuksi. Kesti yli 12 päivää lähettää poliisi rikospaikalle, ja lisäksi poliisi sulki silmänsä minuun ja mahdollisiin todistajiin kohdistuvalta räikeältä pelottelukampanjalta asuinkompleksissa, jossa asun. Ryhmä raskaita miehiä - jotka kaikki liittyvät hyökkäyksen tekijään - on alkanut partioida alueella, mikä on käytännössä kauhun vallankumous, jolla painostetaan, jotta syytteistä luovuttaisiin. Mutta on myös hyviä uutisia. Hyökkäys on saanut lehdistössä runsaasti huomiota, ja se on herättänyt sellaista kohua, että jopa Biharin pääministeri Nitish Kumar on henkilökohtaisesti luvannut ryhtyä toimiin. Kumar on vuosien varrella ansainnut itselleen kiitettävän maineen, sillä hän on palauttanut oikeusvaltioperiaatteen Bihariin, joka tunnetaan edelleen yhtenä Intian laittomimmista osavaltioista. Monille Bihar on synonyymi murhalle ja kiristykselle, ja sen hedelmällinen maaperä on veristen kastisotien näyttämö. The Economist -lehti kuvaili sitä paikaksi, jossa "kaikki välttelevät vierailuja ja pelkäävät tulla vieraaksi". Kumar on sanonut haluavansa palauttaa Biharin maineen - sen piti olla paikka, jossa Buddha saavutti valaistumisen ja joka oli eturintamassa Intian vapaustaistelussa brittejä vastaan. Mutta ennen kuin Bihar voidaan palauttaa kultakauteensa, väkivaltaiset hyökkäykset, jotka jäävät rankaisematta, on jätettävä lopullisesti menneisyyteen.</w:t>
      </w:r>
    </w:p>
    <w:p>
      <w:r>
        <w:rPr>
          <w:b/>
        </w:rPr>
        <w:t xml:space="preserve">Yhteenveto</w:t>
      </w:r>
    </w:p>
    <w:p>
      <w:r>
        <w:t xml:space="preserve">Viime kuussa pesäpallomailaa heiluttanut jengi pahoinpiteli BBC:n toimittajan Amarnath Tewaryn Intian Biharin osavaltiossa, kun hän oli hoitamassa ruusujaan asuntonsa puutarhassa. Amarnath Tewary sai vakavia mustelmia ja viiltohaavoja hyökkäyksessä, jonka hänen mukaansa tekivät paikallisen Bharatiya Janata Party -puolueen jäsenet. Poliisi ei ole toistaiseksi edistynyt hyökkääjien jäljittämisessä, eivätkä hyökkäyksen tarkat motiivit ole täysin selvillä. Tässä hän kuvailee hyökkäystä edeltäneitä ja sen jälkeisiä tapahtumia.</w:t>
      </w:r>
    </w:p>
    <w:p>
      <w:r>
        <w:rPr>
          <w:b/>
          <w:u w:val="single"/>
        </w:rPr>
        <w:t xml:space="preserve">Asiakirjan numero 6224</w:t>
      </w:r>
    </w:p>
    <w:p>
      <w:r>
        <w:t xml:space="preserve">Tutkijat testaavat mystistä sinistä limaa Highlandin alueelta</w:t>
      </w:r>
    </w:p>
    <w:p>
      <w:r>
        <w:t xml:space="preserve">Aine oli sinetöidyssä purkissa, joka sisältyi Intiasta rakennustuoteyritys Hambleside Danelaw'lle lähetettyyn tarvikekonttiin. Interface-palvelu, joka auttaa yrityksiä hankkimaan akateemista asiantuntemusta, järjesti yritykselle yhteyden tutkijoihin. Inverness College UHI:n laboratorio analysoi nyt limaa. Kun tiedetään, mistä aine koostuu, Hambleside Danelaw voi hävittää sen asianmukaisesti.</w:t>
      </w:r>
    </w:p>
    <w:p>
      <w:r>
        <w:rPr>
          <w:b/>
        </w:rPr>
        <w:t xml:space="preserve">Yhteenveto</w:t>
      </w:r>
    </w:p>
    <w:p>
      <w:r>
        <w:t xml:space="preserve">Tutkijat auttavat selvittämään, miten Invernessin lentoaseman teollisuusalueelle toimitettujen tavaroiden joukosta löytynyt mystinen sininen lima voidaan hävittää.</w:t>
      </w:r>
    </w:p>
    <w:p>
      <w:r>
        <w:rPr>
          <w:b/>
          <w:u w:val="single"/>
        </w:rPr>
        <w:t xml:space="preserve">Asiakirjan numero 6225</w:t>
      </w:r>
    </w:p>
    <w:p>
      <w:r>
        <w:t xml:space="preserve">Crowthornen murhatutkimus: Mies ja nainen syytteessä</w:t>
      </w:r>
    </w:p>
    <w:p>
      <w:r>
        <w:t xml:space="preserve">Camberleystä, Surreysta kotoisin oleva Zelous Smythe, 27, löydettiin maanantaina kello 14.00 GMT Nine Mile Ridestä Crowthornessa, Berkshiressä. Ensihoitajat hoitivat häntä paikan päällä, mutta hän kuoli pian sen jälkeen. Kuolemansyyntutkimuksessa todettiin, että hän kuoli yhteen puukoniskuun rinnassaan. Victoria Quintonia, 20, Helmsdalesta, Bracknellista, ja Oliver Allertonia, 27, on syytetty murhasta. Heidän on määrä saapua Readingin tuomaristuomioistuimeen myöhemmin.</w:t>
      </w:r>
    </w:p>
    <w:p>
      <w:r>
        <w:rPr>
          <w:b/>
        </w:rPr>
        <w:t xml:space="preserve">Yhteenveto</w:t>
      </w:r>
    </w:p>
    <w:p>
      <w:r>
        <w:t xml:space="preserve">Miestä ja naista syytetään murhasta sen jälkeen, kun mies löydettiin puukotettuna keskeltä tietä.</w:t>
      </w:r>
    </w:p>
    <w:p>
      <w:r>
        <w:rPr>
          <w:b/>
          <w:u w:val="single"/>
        </w:rPr>
        <w:t xml:space="preserve">Asiakirjan numero 6226</w:t>
      </w:r>
    </w:p>
    <w:p>
      <w:r>
        <w:t xml:space="preserve">Cairngormsin kilttihiihtoa ja soihtuvalaistua laskettelua lykätään</w:t>
      </w:r>
    </w:p>
    <w:p>
      <w:r>
        <w:t xml:space="preserve">CairnGorm-vuoristokeskuksen henkilökunta kertoi, että lunta oli vain sen yläosissa. Kilteihin pukeutuneiden hiihtäjien ja lumilautailijoiden massalaskua ja soihtutapahtumaa on lykätty, kunnes lunta saadaan lisää alemmille tasoille. CairnGorm Mountainin mukaan lämpötilan on ennustettu laskevan. Tapahtumat oli suunniteltu lauantaiksi.</w:t>
      </w:r>
    </w:p>
    <w:p>
      <w:r>
        <w:rPr>
          <w:b/>
        </w:rPr>
        <w:t xml:space="preserve">Yhteenveto</w:t>
      </w:r>
    </w:p>
    <w:p>
      <w:r>
        <w:t xml:space="preserve">Cairngormsin koneellisen hiihtohissin 50-vuotisjuhlan tapahtumat on peruttu lumen puutteen vuoksi.</w:t>
      </w:r>
    </w:p>
    <w:p>
      <w:r>
        <w:rPr>
          <w:b/>
          <w:u w:val="single"/>
        </w:rPr>
        <w:t xml:space="preserve">Asiakirjan numero 6227</w:t>
      </w:r>
    </w:p>
    <w:p>
      <w:r>
        <w:t xml:space="preserve">Mouswaldin ala-aste suljetaan heinäkuussa.</w:t>
      </w:r>
    </w:p>
    <w:p>
      <w:r>
        <w:t xml:space="preserve">Dumfriesin lähellä sijaitseva Mouswaldin ala-aste on toinen koulu, jota paikallisen neuvoston virkamiehet ovat suositelleet suljettavaksi kahden viime kuukauden aikana. Myös Dalbeattiesta sijaitseva St Peter's Roman Catholic Primary Primary on määrä sulkea. Dumfries and Gallowayn neuvoston virkamiehet ovat suositelleet, että Mouswaldin lapset menisivät läheiseen Collin Primary School -kouluun. Heidän mukaansa vanhemmat, henkilökunta ja yhteisön jäsenet hyväksyivät ehdotetun sulkemisen kuulemiskokouksessa. Aiheeseen liittyvät Internet-linkit Dumfries and Galloway Council (Dumfries and Galloway Council)</w:t>
      </w:r>
    </w:p>
    <w:p>
      <w:r>
        <w:rPr>
          <w:b/>
        </w:rPr>
        <w:t xml:space="preserve">Yhteenveto</w:t>
      </w:r>
    </w:p>
    <w:p>
      <w:r>
        <w:t xml:space="preserve">Dumfries and Gallowayssä sijaitseva peruskoulu, jossa käy vain kaksi oppilasta, suljetaan todennäköisesti heinäkuussa.</w:t>
      </w:r>
    </w:p>
    <w:p>
      <w:r>
        <w:rPr>
          <w:b/>
          <w:u w:val="single"/>
        </w:rPr>
        <w:t xml:space="preserve">Asiakirjan numero 6228</w:t>
      </w:r>
    </w:p>
    <w:p>
      <w:r>
        <w:t xml:space="preserve">Ikoninen Marcliffe-hotelli Aberdeenissa 189 asunnon rakennuspaikalle</w:t>
      </w:r>
    </w:p>
    <w:p>
      <w:r>
        <w:t xml:space="preserve">Viiden tähden hotelli, joka on suosittu häävastaanottojen ja juhlien pitopaikka, on toiminut North Deeside Roadilla vuodesta 1993. Talonrakentaja Stewart Milne haluaa purkaa hotellin ja rakentaa 189 kiinteistöä. Omistaja Stewart Spence on jäämässä eläkkeelle, ja hän myi paikan. Torryn entinen Victoria Roadin ala-asteen koulu on puolestaan varattu uudelleenrakennettavaksi. Barratt on jättänyt Aberdeenin kaupunginvaltuustolle hakemusilmoituksen yli 50 asunnon rakentamiseksi paikalle.</w:t>
      </w:r>
    </w:p>
    <w:p>
      <w:r>
        <w:rPr>
          <w:b/>
        </w:rPr>
        <w:t xml:space="preserve">Yhteenveto</w:t>
      </w:r>
    </w:p>
    <w:p>
      <w:r>
        <w:t xml:space="preserve">Aberdeenin ikonisen Marcliffe-hotellin paikalle haetaan yksityiskohtaista rakennuslupaa suurelle asuntorakentamiselle.</w:t>
      </w:r>
    </w:p>
    <w:p>
      <w:r>
        <w:rPr>
          <w:b/>
          <w:u w:val="single"/>
        </w:rPr>
        <w:t xml:space="preserve">Asiakirjan numero 6229</w:t>
      </w:r>
    </w:p>
    <w:p>
      <w:r>
        <w:t xml:space="preserve">Norwichin katedraalin haukan ensimmäinen muna kuoriutuu</w:t>
      </w:r>
    </w:p>
    <w:p>
      <w:r>
        <w:t xml:space="preserve">Hawk and Owl Trust -järjestö, joka on kuvannut tapahtumaa valvontakameran avulla, kertoi, että poikanen havaittiin ensimmäisen kerran lauantaina klo 19.39 GMT. Trustin tiedottaja sanoi: "Uros tuli sisään ja melkein työnsi naaraan pois munien päältä saadakseen vilkaisun. "Naaras palasi takaisin kello 20:17 GMT, ja saimme toisenkin katseen." Neljä poikasta kuoriutui vuonna 2013, mikä on toinen pesue kaupungissa sitten vuoden 2011 ja ensimmäisiä 200 vuoteen. Hawk and Owl Trust -järjestön ylläpitämä katedraalissa sijaitseva tarkkailupiste on avoinna kesäkuun loppuun asti.</w:t>
      </w:r>
    </w:p>
    <w:p>
      <w:r>
        <w:rPr>
          <w:b/>
        </w:rPr>
        <w:t xml:space="preserve">Yhteenveto</w:t>
      </w:r>
    </w:p>
    <w:p>
      <w:r>
        <w:t xml:space="preserve">Norwichin katedraalin tornissa vuonna 2014 pesineen muuttohaukan ensimmäinen muna on kuoriutunut.</w:t>
      </w:r>
    </w:p>
    <w:p>
      <w:r>
        <w:rPr>
          <w:b/>
          <w:u w:val="single"/>
        </w:rPr>
        <w:t xml:space="preserve">Asiakirjan numero 6230</w:t>
      </w:r>
    </w:p>
    <w:p>
      <w:r>
        <w:t xml:space="preserve">Guernseyn koulujen Internet-palvelut tarkistettu</w:t>
      </w:r>
    </w:p>
    <w:p>
      <w:r>
        <w:t xml:space="preserve">Se on seurausta siitä, että nuorten koulutus kärsii puutteellisten laajakaistayhteyksien vuoksi. Opetusministeri Robert Sillars sanoi, että koko koulutusjärjestelmä on riippuvainen Internet-palveluista, jotka vastaavat yhden Yhdistyneen kuningaskunnan peruskoulun käyttämiä palveluja. Hänen mukaansa tämä aiheuttaa merkittäviä ongelmia opettajille ja oppilaille, ja asiaan on puututtava.</w:t>
      </w:r>
    </w:p>
    <w:p>
      <w:r>
        <w:rPr>
          <w:b/>
        </w:rPr>
        <w:t xml:space="preserve">Yhteenveto</w:t>
      </w:r>
    </w:p>
    <w:p>
      <w:r>
        <w:t xml:space="preserve">Tällä viikolla käynnistetään Guernseyn koulujen ja oppilaitosten internet-tarjonnan uudelleentarkastelu.</w:t>
      </w:r>
    </w:p>
    <w:p>
      <w:r>
        <w:rPr>
          <w:b/>
          <w:u w:val="single"/>
        </w:rPr>
        <w:t xml:space="preserve">Asiakirjan numero 6231</w:t>
      </w:r>
    </w:p>
    <w:p>
      <w:r>
        <w:t xml:space="preserve">Travelodge suunnittelee uusia skotlantilaisia hotelleja tapahtumasektorille</w:t>
      </w:r>
    </w:p>
    <w:p>
      <w:r>
        <w:t xml:space="preserve">Budjettihotelliketjun mukaan siirto johtaa 60 työpaikan luomiseen. Toinen hotelli tulee lähelle Edinburghin kansainvälistä konferenssikeskusta (EICC) ja toinen Glasgow'ssa sijaitsevan Scottish Event Campuksen (SEC) läheisyyteen. Travelodge sanoi, että "kolmannen osapuolen sijoittajat" investoivat hankkeisiin noin 15 miljoonaa puntaa. Paul Harvey Travelodgesta sanoi: "Skotlannin tapahtumasektori kasvaa koko ajan. "Laadukkaista ja edullisista majoitustiloista on kuitenkin pulaa EICC:n ja SEC:n kaltaisten suurten tapahtumapaikkojen läheisyydessä."</w:t>
      </w:r>
    </w:p>
    <w:p>
      <w:r>
        <w:rPr>
          <w:b/>
        </w:rPr>
        <w:t xml:space="preserve">Yhteenveto</w:t>
      </w:r>
    </w:p>
    <w:p>
      <w:r>
        <w:t xml:space="preserve">Travelodge on ilmoittanut suunnitelmistaan hyödyntää Skotlannin kasvavaa tapahtumasektoria avaamalla uusia hotelleja Edinburghiin ja Glasgow'hun.</w:t>
      </w:r>
    </w:p>
    <w:p>
      <w:r>
        <w:rPr>
          <w:b/>
          <w:u w:val="single"/>
        </w:rPr>
        <w:t xml:space="preserve">Asiakirjan numero 6232</w:t>
      </w:r>
    </w:p>
    <w:p>
      <w:r>
        <w:t xml:space="preserve">Islannin naispoliitikot kertovat julkisesti häirinnästä</w:t>
      </w:r>
    </w:p>
    <w:p>
      <w:r>
        <w:t xml:space="preserve">Uutisia Elsewhere......as BBC:n seurannan löytämä BBC:n seuranta Viime kuun parlamenttivaalien innoittamana Reykjavikin kaupunginvaltuutettu Heida Bjorg Hilmisdottir perusti I Skugga Valdsins (Vallan varjossa) -nimisen suljetun Facebook-ryhmän jakamaan näitä väitteitä. Nyt ryhmä on julkistanut 136 näistä tileistä, kertoo Morgunbladid-lehti. Julkistamiseen liittyvä mediatiedote oli varustettu hashtagillä #MeToo, solidaarisuuden osoituksena korkean profiilin kansainväliselle kampanjalle, jolla vastustetaan valta-asemassa olevien miesten harjoittamaa naisten seksuaalista hyväksikäyttöä. "Toivomme, että poliittiset puolueet käyvät avointa keskustelua siitä, miten voimme parantaa kulttuuria puolueissa", sanoi Heida, joka on myös sosiaalidemokraattisen liiton varapuheenjohtaja. Julkaistut kertomukset ovat usein graafisia, ja eräs parlamentin jäsen muun muassa syyttää miespuolisia kansanedustajia siitä, että he harkitsevat naispuolisten kollegojensa irstailua "nöyryyttääkseen ja ärsyttääkseen heitä", kertoo RUV-yleisradioyhtiö. Monet miespoliitikot ovat ottaneet yhteyttä ilmaistakseen huolestuneisuutensa ongelman laajuudesta, Heida sanoi, ja myös politiikan ulkopuoliset naiset ovat ottaneet yhteyttä Facebook-ryhmään ja kertoneet omia tarinoitaan. Rita on herättänyt julkisuudessa vaatimuksia väitettyjen tekijöiden paljastamisesta. "Seksuaalisen häirinnän kulttuuri ei suinkaan rajoitu politiikkaan. Ihmiset tajuavat nyt, että tämä on suurempi ongelma kuin he tiesivätkään", Heida Bjorg Hilmisdottir sanoi Morgunbladidille. Alistair Coleman ja Martin Morgan Seuraava juttu: Käytä #NewsfromElsewhere, jotta pysyt ajan tasalla uutisistamme Twitterissä.</w:t>
      </w:r>
    </w:p>
    <w:p>
      <w:r>
        <w:rPr>
          <w:b/>
        </w:rPr>
        <w:t xml:space="preserve">Yhteenveto</w:t>
      </w:r>
    </w:p>
    <w:p>
      <w:r>
        <w:t xml:space="preserve">Islanti on järkyttynyt syytöksistä, jotka yli 600 naispoliitikon ryhmä on esittänyt seksuaalisesta ahdistelusta. Tämä vain 332 500 asukkaan maa on pitkään ylpeillyt maineellaan naisten oikeuksien edistämisessä.</w:t>
      </w:r>
    </w:p>
    <w:p>
      <w:r>
        <w:rPr>
          <w:b/>
          <w:u w:val="single"/>
        </w:rPr>
        <w:t xml:space="preserve">Asiakirjan numero 6233</w:t>
      </w:r>
    </w:p>
    <w:p>
      <w:r>
        <w:t xml:space="preserve">Sunderlandin talosta löytyi kaksi ruumista</w:t>
      </w:r>
    </w:p>
    <w:p>
      <w:r>
        <w:t xml:space="preserve">Kaksikko löydettiin sen jälkeen, kun poliisi sai torstaina noin kello 20.30 BST ilmoituksia, joissa kerrottiin naisen olevan huolissaan Shrewsbury Crescentillä sijaitsevasta osoitteesta. Northumbrian poliisin tiedottaja sanoi, että he uskovat naisen kuoleman olevan "epäilty henkirikos". Ketään muuta ei etsitä kuolemantapauksiin liittyen. Komisario Ed Small sanoi: "Asianomaiset henkilöt olivat tuttuja toisilleen, ja poliisi pyrkii nyt selvittämään, mikä on johtanut näihin kahteen kuolemaan."</w:t>
      </w:r>
    </w:p>
    <w:p>
      <w:r>
        <w:rPr>
          <w:b/>
        </w:rPr>
        <w:t xml:space="preserve">Yhteenveto</w:t>
      </w:r>
    </w:p>
    <w:p>
      <w:r>
        <w:t xml:space="preserve">Poliisi on löytänyt miehen ja naisen ruumiit talosta Sunderlandissa.</w:t>
      </w:r>
    </w:p>
    <w:p>
      <w:r>
        <w:rPr>
          <w:b/>
          <w:u w:val="single"/>
        </w:rPr>
        <w:t xml:space="preserve">Asiakirjan numero 6234</w:t>
      </w:r>
    </w:p>
    <w:p>
      <w:r>
        <w:t xml:space="preserve">M25:n kiintoteiden kuolonkolari nimetty</w:t>
      </w:r>
    </w:p>
    <w:p>
      <w:r>
        <w:t xml:space="preserve">Nicholas, 53, oli Nigerian kansalainen, joka asui Dartfordissa. Surreyn poliisin mukaan hänen arveltiin nousseen ulos Ford Focus -autosta sen jälkeen, kun se oli pysähtynyt valot sammutettuina ajokaistalle tietyömaan varrelle. Tämän jälkeen kuorma-auto törmäsi autoon ja törmäsi Nicholasiin, joka käveli suojatiellä noin klo 04:30 BST. Hänet todettiin kuolleeksi paikan päällä. Hänen kuolemaansa koskeva tutkinta on aloitettu ja sitä on lykätty. Moottoritie oli suljettuna useita tunteja myötäpäivään Godstonen liittymän kuusi ja Redhillin liittymän seitsemän välillä. Focuksen toista matkustajaa, joka oli onnettomuushetkellä vielä autossa, hoidettiin lievien vammojen vuoksi.</w:t>
      </w:r>
    </w:p>
    <w:p>
      <w:r>
        <w:rPr>
          <w:b/>
        </w:rPr>
        <w:t xml:space="preserve">Yhteenveto</w:t>
      </w:r>
    </w:p>
    <w:p>
      <w:r>
        <w:t xml:space="preserve">Nahinmu Okafor Nicholas on nimetty mieheksi, joka kuoli noustuaan ulos autosta, kun se pysähtyi M25-tiellä 10. huhtikuuta.</w:t>
      </w:r>
    </w:p>
    <w:p>
      <w:r>
        <w:rPr>
          <w:b/>
          <w:u w:val="single"/>
        </w:rPr>
        <w:t xml:space="preserve">Asiakirjan numero 6235</w:t>
      </w:r>
    </w:p>
    <w:p>
      <w:r>
        <w:t xml:space="preserve">Interserve: Interserve: Seuraava sijoittajia huolestuttava yritys</w:t>
      </w:r>
    </w:p>
    <w:p>
      <w:r>
        <w:t xml:space="preserve">Simon JackBusiness editor@BBCSimonJackon Twitter Itse asiassa kuvailen Interserve-nimistä yritystä, joka on joistakin merkittävistä eroista huolimatta yritys, joka muistuttaa eniten selvitystilassa olevaa Carillionia. Interserve sai viime vuonna sopimuksia puolustusministeriön, oikeusministeriön, Network Railin ja Qatarin valtion kanssa. Huolimatta uudesta 102 miljoonan punnan suuruisesta sopimuksesta Persianlahden valtiossa Interserven viimeisimmässä, viime vuoden heinäkuussa julkaistussa taloudellisessa raportissa myönnetään, että "alueen poliittinen kehitys on edelleen selkeä riski liiketoiminnalle, joka voi vaikuttaa vuoden jälkipuoliskolla ja sen jälkeen". Yhdistyneen kuningaskunnan rakennustoiminnassaan Interserve on menettänyt rahaa ja luopunut sopimuksista mahdollisuuksien mukaan. Sen liikevoitto laski 28 prosenttia heinäkuuhun 2017 päättyneellä puolivuotiskaudella lähes muuttumattomilla tuloilla, ja tärkeämpi kassavirta kääntyi negatiiviseksi. Samalla sen velkamäärä kasvoi 41 prosenttia 387 miljoonaan puntaan heinäkuuhun 2017 mennessä, ja sen uskotaan olevan nyt noin 500 miljoonaa puntaa. Syyskuussa annetun tulosvaroituksen jälkeen uusi johto myönsi, että on mahdollista, ettei se pysty täyttämään pankeille antamiaan lupauksia, ja lokakuussa sen kauppaluottovakuutus peruutettiin - aivan kuten Carillionille tapahtui yhdeksän kuukautta sitten. Samanlaista, mutta erilaista? On selvää, että on olemassa joitakin merkittäviä eroja. Yhtiö peruutti osingon lähes vuosi sitten säilyttääkseen käteisvaroja, ja sen lainanantajat myönsivät äskettäin lyhyen aikavälin rahoitusta - ehkä merkki siitä, että he uskovat uuden johdon pystyvän kääntämään tilanteen. Uusi toimitusjohtaja Debbie White on jo aloittanut tervehdyttämissuunnitelman, johon on kuulunut kustannusten ja henkilöstön vähentäminen, mikä voi lisätä voittoja 15 miljoonalla punnalla tänä vuonna. Sen velka suhteessa nettovarallisuuteen on suuri, mutta ei läheskään yhtä suuri kuin Carillionilla, ja sillä on omaisuutta, kuten tehtaita ja koneita sekä osuuksia yhteisyrityksissä, jotka se voisi myydä kerätäkseen käteistä - tätä ylellisyyttä Carillionilla ei ollut. Carillionilla oli useita suuria hankkeita, jotka menivät pieleen, kun taas Interserven ongelmat johtuvat pääasiassa yhdestä liiketoiminta-alasta - sen jätteestä energiaa tuottavasta liiketoiminnasta - josta se on pääsemässä eroon. Yhdistyneen kuningaskunnan hallitus sanoo tarkkailevansa Interserveä ja ilmoitti äskettäin antamassaan lausunnossa, ettei se usko minkään sen keskeisen toimittajan olevan samanlaisessa tilanteessa kuin Carillion. Interserve on paljon pienempi yritys kuin Carillion, mutta jos etsit mini-miniä, tämä näyttää olevan kuin pala vanhaa mallia. Rahoitusmarkkinoiden petoeläimet, jotka panostavat yrityksiä vastaan - kuten he tekivät niin voimakkaasti Carillionin kohdalla - ovat nuuskimassa Interserven ympärillä. Osakkeiden 14 prosentin lasku tammikuussa ei kestänyt kauan - osakkeet toipuivat samana päivänä suurimmaksi osaksi takaisin. Sittemmin osakkeet ovat kuitenkin menneet tuon päivän pohjalukeman alapuolelle ja laskivat torstaina lähes 20 prosenttia. Capitan tavoin sen on hankittava lisää pääomaa laskemalla liikkeeseen uusia osakkeita. Toisin kuin Capita (joka ilmoitti keskiviikkona suunnitelmista kerätä 700 miljoonaa puntaa uutta pääomaa), se ei ole vielä onnistunut siinä. Kuten eräs merkittävä rahastonhoitaja kertoi BBC:lle: "Siitä on ollut jonkin aikaa radiohiljaisuus, mikä viittaa siihen, että se ei ole helppoa. Interserve on pelannut samaa peliä (kuin Carillion), ja se peli on ohi." Alihankinta-alalla on meneillään ratkaisukausi. Yhtiö julkistaa koko vuoden tulokset maaliskuun lopussa. Osakkeenomistajille odotusaika tuntuu pitkältä, ja se tuntuu elinikäiseltä työltä Whitea varten, jonka on vakuutettava pankit pysymään yhtiössä, ennen kuin hän voi vakuuttaa markkinat.</w:t>
      </w:r>
    </w:p>
    <w:p>
      <w:r>
        <w:rPr>
          <w:b/>
        </w:rPr>
        <w:t xml:space="preserve">Yhteenveto</w:t>
      </w:r>
    </w:p>
    <w:p>
      <w:r>
        <w:t xml:space="preserve">Jos kuvailisin yritystä, joka oli antanut suuren tulosvaroituksen, jonka osakkeet olivat laskeneet lähes 80 prosenttia 18 kuukaudessa, joka oli saanut useita suuria julkisen sektorin sopimuksia, jonka työt Lähi-idässä oli peruttu, jonka velkamäärä oli kasvanut huomattavasti, jonka toimitusjohtaja ja talousjohtaja olivat hiljattain vaihtuneet ja jonka kauppaluottovakuutus oli peruutettu - saattaisitte luulla, että puhun muutaman kuukauden takaisesta Carillionista.</w:t>
      </w:r>
    </w:p>
    <w:p>
      <w:r>
        <w:rPr>
          <w:b/>
          <w:u w:val="single"/>
        </w:rPr>
        <w:t xml:space="preserve">Asiakirjan numero 6236</w:t>
      </w:r>
    </w:p>
    <w:p>
      <w:r>
        <w:t xml:space="preserve">Vauva osui golfpallolla silmään Birminghamin puistossa</w:t>
      </w:r>
    </w:p>
    <w:p>
      <w:r>
        <w:t xml:space="preserve">Kolmen kuukauden ikäisen pojan yliajo tapahtui leikkikentällä Sheldonissa Birminghamissa perjantaina kello 20.40 BST. 36-vuotias mies pidätettiin epäiltynä pahoinpitelystä, ja hän on myös sairaalassa, West Midlandsin poliisi kertoi. Poliisin mukaan miehen ja vauvan ei uskota olevan sukua toisilleen, ja se kehotti kaikkia, joilla on tietoa, ottamaan yhteyttä poliisiin. Poliisit kutsuttiin paikalle, joka sijaitsi Radley Courtin ulkopuolella Sheldon Heath Roadilla sijaitsevassa puistossa, ambulanssimiehistön toimesta.</w:t>
      </w:r>
    </w:p>
    <w:p>
      <w:r>
        <w:rPr>
          <w:b/>
        </w:rPr>
        <w:t xml:space="preserve">Yhteenveto</w:t>
      </w:r>
    </w:p>
    <w:p>
      <w:r>
        <w:t xml:space="preserve">Vauva on sairaalassa vakavan vamman saaneena, kun golfpallo oli osunut hänen silmäänsä.</w:t>
      </w:r>
    </w:p>
    <w:p>
      <w:r>
        <w:rPr>
          <w:b/>
          <w:u w:val="single"/>
        </w:rPr>
        <w:t xml:space="preserve">Asiakirjan numero 6237</w:t>
      </w:r>
    </w:p>
    <w:p>
      <w:r>
        <w:t xml:space="preserve">Rossendalen talopalon aiheuttama kuolemantapaus: Miehelle syyte murhasta</w:t>
      </w:r>
    </w:p>
    <w:p>
      <w:r>
        <w:t xml:space="preserve">Leanne Collopy, 25, kuoli sairaalassa 3. elokuuta, neljä päivää sen jälkeen, kun hänet oli pelastettu Rawtenstallin Burnley Roadilla yhdessä miehen ja lapsen kanssa. Ruumiinavauksessa todettiin, että hän kuoli palovammoihin ja useisiin puukoniskuihin. Rawtenstallista kotoisin olevaa 39-vuotiasta Saleem Saidia syytetään murhasta, murhan yrityksestä ja tuhopoltosta. Hänen on määrä tulla Prestonin tuomareiden eteen keskiviikkona.</w:t>
      </w:r>
    </w:p>
    <w:p>
      <w:r>
        <w:rPr>
          <w:b/>
        </w:rPr>
        <w:t xml:space="preserve">Yhteenveto</w:t>
      </w:r>
    </w:p>
    <w:p>
      <w:r>
        <w:t xml:space="preserve">Miestä on syytetty Lancashiressa sijaitsevan talon tulipalosta pelastetun naisen murhasta. Nainen kuoli.</w:t>
      </w:r>
    </w:p>
    <w:p>
      <w:r>
        <w:rPr>
          <w:b/>
          <w:u w:val="single"/>
        </w:rPr>
        <w:t xml:space="preserve">Asiakirjan numero 6238</w:t>
      </w:r>
    </w:p>
    <w:p>
      <w:r>
        <w:t xml:space="preserve">Pyöräilijä kuoli kolarissa auton kanssa Cambridgessa</w:t>
      </w:r>
    </w:p>
    <w:p>
      <w:r>
        <w:t xml:space="preserve">Pelastuspalvelut kutsuttiin Newmarket Roadille, Elizabeth Wayn liikenneympyrän lähelle, noin klo 21:15 GMT keskiviikkona. Pyöräilijä, kuusikymppinen mies, sai hoitoa vammoihinsa, mutta kuoli paikan päällä. Hänen nimeään ei ole vielä mainittu. Poliisin mukaan onnettomuudessa oli osallisena punainen Ford Focus C-Max, ja se vetoaa silminnäkijöihin, jotta nämä ottaisivat yhteyttä.</w:t>
      </w:r>
    </w:p>
    <w:p>
      <w:r>
        <w:rPr>
          <w:b/>
        </w:rPr>
        <w:t xml:space="preserve">Yhteenveto</w:t>
      </w:r>
    </w:p>
    <w:p>
      <w:r>
        <w:t xml:space="preserve">Pyöräilijä on kuollut kolarissa, jossa oli osallisena auto Cambridgen keskustassa.</w:t>
      </w:r>
    </w:p>
    <w:p>
      <w:r>
        <w:rPr>
          <w:b/>
          <w:u w:val="single"/>
        </w:rPr>
        <w:t xml:space="preserve">Asiakirjan numero 6239</w:t>
      </w:r>
    </w:p>
    <w:p>
      <w:r>
        <w:t xml:space="preserve">Camerton ei sisälly matkailijoiden kuulemiseen.</w:t>
      </w:r>
    </w:p>
    <w:p>
      <w:r>
        <w:t xml:space="preserve">Bath and North East Somerset Council (Banes) harkitsee nyt kuutta aluetta Whitchurchissa, Stanton Wickissä, Radstockissa, Keynshamissa, Newbridgessä ja Twertonissa. Kahdeksan viikkoa kestävä julkinen kuuleminen, jossa pyydetään kansalaisten mielipiteitä parhaista sijoituspaikoista, alkaa myöhemmin tässä kuussa. Banesissa ei ole tällä hetkellä yhtään hyväksyttyä paikkaa matkustavalle yhteisölle. Viimeisten 10 vuoden aikana eri puolilla aluetta on ollut noin 20 luvatonta paikkaa. Lopulliset ehdotukset toimitetaan valtiosihteerille huhtikuussa 2013.</w:t>
      </w:r>
    </w:p>
    <w:p>
      <w:r>
        <w:rPr>
          <w:b/>
        </w:rPr>
        <w:t xml:space="preserve">Yhteenveto</w:t>
      </w:r>
    </w:p>
    <w:p>
      <w:r>
        <w:t xml:space="preserve">Radstockin lähellä sijaitseva Camertonin kylä on poistettu luettelosta, joka sisältää mahdollisia paikkoja matkailijoiden sijoituspaikoiksi.</w:t>
      </w:r>
    </w:p>
    <w:p>
      <w:r>
        <w:rPr>
          <w:b/>
          <w:u w:val="single"/>
        </w:rPr>
        <w:t xml:space="preserve">Asiakirjan numero 6240</w:t>
      </w:r>
    </w:p>
    <w:p>
      <w:r>
        <w:t xml:space="preserve">Welsh Water: 230 miljoonan punnan eurooppalainen laina investointilaskun tukemiseen</w:t>
      </w:r>
    </w:p>
    <w:p>
      <w:r>
        <w:t xml:space="preserve">Voittoa tavoittelematon vesiyhtiö sanoo, että rahat käytetään osana viisivuotista investointisuunnitelmaa. Euroopan investointipankki, joka on myöntänyt Dwr Cymru Welsh Waterille 500 miljoonaa puntaa vuodesta 2001 lähtien, on hyväksynyt lainajärjestelyn. Yrityksen mukaan lainan ansiosta palveluja voidaan parantaa ilman, että laskut nousevat. Welsh Waterin valmisteilla oleviin hankkeisiin kuuluvat 120 miljoonan punnan suuruiset hankkeet, joilla parannetaan tai uudistetaan 12 vedenpuhdistamoa, sekä 15 miljoonan punnan suuruinen RainScape-ohjelma, jota toteutetaan Carmarthenshiressä ja Swanseassa pintavesien hallitsemiseksi. Welsh Waterin toimitusjohtaja Chris Jones sanoi olevansa iloinen lainatarjouksen saamisesta, sillä se auttaa meitä lisäämään investointeja ja alentamaan asiakkaidemme laskuja.</w:t>
      </w:r>
    </w:p>
    <w:p>
      <w:r>
        <w:rPr>
          <w:b/>
        </w:rPr>
        <w:t xml:space="preserve">Yhteenveto</w:t>
      </w:r>
    </w:p>
    <w:p>
      <w:r>
        <w:t xml:space="preserve">Welsh Water on saanut 230 miljoonan punnan eurooppalaisen lainan, jonka avulla se voi täyttää 1,5 miljardin punnan investointilaskun, joka koskee sen putki- ja viemäriverkostoa eri puolilla Walesia.</w:t>
      </w:r>
    </w:p>
    <w:p>
      <w:r>
        <w:rPr>
          <w:b/>
          <w:u w:val="single"/>
        </w:rPr>
        <w:t xml:space="preserve">Asiakirjan numero 6241</w:t>
      </w:r>
    </w:p>
    <w:p>
      <w:r>
        <w:t xml:space="preserve">Oxfordin kirkon torni avataan uudelleen uudistuksen jälkeen</w:t>
      </w:r>
    </w:p>
    <w:p>
      <w:r>
        <w:t xml:space="preserve">Yliopistokirkko St Mary the Virgin uudistetaan osana konservointihanketta. Kuusi kuukautta kestäneiden töiden jälkeen yleisö voi jälleen kiivetä kirkon torniin. Viime vuonna alkaneen viisivuotisen hankkeen avulla korjataan kirkon julkisivua, mukaan lukien kivityöt ja torni. Vuodelta 1320 peräisin oleva Grade I -luokituksen mukainen rakennus sijaitsee Oxfordin St Mary's Conservation Area -suojelualueella, ja se houkuttelee vuosittain yli 300 000 kävijää kaupunkiin. Rakennuksessa pidettiin 1200-luvulla yliopiston hallintoelimen kokouksia, ja siinä sijaitsi yliopiston ensimmäinen kirjasto, joka oli maailmankuulun Bodleian-kirjaston edeltäjä.</w:t>
      </w:r>
    </w:p>
    <w:p>
      <w:r>
        <w:rPr>
          <w:b/>
        </w:rPr>
        <w:t xml:space="preserve">Yhteenveto</w:t>
      </w:r>
    </w:p>
    <w:p>
      <w:r>
        <w:t xml:space="preserve">Oxfordin suurimpiin kirkkoihin kuuluvan kirkon viiden miljoonan punnan remontin ensimmäinen osa on saatu päätökseen, ja sen torni on avattu uudelleen yleisölle.</w:t>
      </w:r>
    </w:p>
    <w:p>
      <w:r>
        <w:rPr>
          <w:b/>
          <w:u w:val="single"/>
        </w:rPr>
        <w:t xml:space="preserve">Asiakirjan numero 6242</w:t>
      </w:r>
    </w:p>
    <w:p>
      <w:r>
        <w:t xml:space="preserve">Poliisi löysi kadonneen Leicestershiren pojan, 12, ja hän on kadonnut.</w:t>
      </w:r>
    </w:p>
    <w:p>
      <w:r>
        <w:t xml:space="preserve">Dre Wilsonin oli nähty juoksevan Harby Lanella Vale of Belvoirissa noin kello 21.00 BST perjantaina ennen katoamistaan. Leicestershiren poliisin mukaan eräs yleisön jäsen otti yhteyttä poliiseihin nähtyään hänet Melton Mowbrayn alueella. Poliisin tiedottaja kiitti ihmisiä siitä, että he ovat jakaneet tietoja kadonneen henkilön etsintäkuulutuksen yhteydessä.</w:t>
      </w:r>
    </w:p>
    <w:p>
      <w:r>
        <w:rPr>
          <w:b/>
        </w:rPr>
        <w:t xml:space="preserve">Yhteenveto</w:t>
      </w:r>
    </w:p>
    <w:p>
      <w:r>
        <w:t xml:space="preserve">Poliisi on löytänyt 12-vuotiaan pojan, joka on ollut kateissa neljä päivää.</w:t>
      </w:r>
    </w:p>
    <w:p>
      <w:r>
        <w:rPr>
          <w:b/>
          <w:u w:val="single"/>
        </w:rPr>
        <w:t xml:space="preserve">Asiakirjan numero 6243</w:t>
      </w:r>
    </w:p>
    <w:p>
      <w:r>
        <w:t xml:space="preserve">Viihdeuutiset: Huhtikuu 16 - 22</w:t>
      </w:r>
    </w:p>
    <w:p>
      <w:r>
        <w:t xml:space="preserve">Harry Styles saavutti kaksoismenestyksen ensimmäisellä soolosinglellään; toimintapainotteinen elokuva Fate of the Furious murskasi maailmanlaajuiset lipputuloennätykset; Cara Delevingnen esittämä ripsiväri-mainos kiellettiin; rikosdraama Broadchurchin fanit olivat vaikuttuneita, mutta surullisia, kun kolmas ja viimeinen sarja päättyi - ja paljon muuta... Tässä on yhteenveto asioista, jotka ovat saattaneet jäädä näkemättä: Seuraa meitä Facebookissa, Twitterissä @BBCNewsEnts tai Instagramissa bbcnewsents. Jos sinulla on juttuehdotus, lähetä sähköpostia osoitteeseen entertainment.news@bbc.co.uk.</w:t>
      </w:r>
    </w:p>
    <w:p>
      <w:r>
        <w:rPr>
          <w:b/>
        </w:rPr>
        <w:t xml:space="preserve">Yhteenveto</w:t>
      </w:r>
    </w:p>
    <w:p>
      <w:r>
        <w:t xml:space="preserve">Viihdemaailmassa on taas ollut kiireinen viikko.</w:t>
      </w:r>
    </w:p>
    <w:p>
      <w:r>
        <w:rPr>
          <w:b/>
          <w:u w:val="single"/>
        </w:rPr>
        <w:t xml:space="preserve">Asiakirjan numero 6244</w:t>
      </w:r>
    </w:p>
    <w:p>
      <w:r>
        <w:t xml:space="preserve">Jerseyn vähimmäispalkka nousee 6 puntaa viikossa</w:t>
      </w:r>
    </w:p>
    <w:p>
      <w:r>
        <w:t xml:space="preserve">Alhaisinta palkkaa saavat työntekijät saavat 16 penniä lisää tunnilta eli 6,48 puntaan tunnilta, mikä on noin 6 puntaa viikossa lisää kokoaikaisille työntekijöille. Harjoittelijoiden vähimmäispalkka nousee 2,5 prosenttia 4,74 punnasta 4,86 puntaan tunnilta Guernseyn ja Yhdistyneen kuningaskunnan korotusten mukaisesti. Korotus on seurausta elokuussa 1999 perustetun työllisyysfoorumin suosituksista, jotka on laadittu Yhdistyneen kuningaskunnan Low Pay Commissionin mallin mukaisesti.</w:t>
      </w:r>
    </w:p>
    <w:p>
      <w:r>
        <w:rPr>
          <w:b/>
        </w:rPr>
        <w:t xml:space="preserve">Yhteenveto</w:t>
      </w:r>
    </w:p>
    <w:p>
      <w:r>
        <w:t xml:space="preserve">Jerseyn vähimmäispalkka on noussut 2,5 prosenttia.</w:t>
      </w:r>
    </w:p>
    <w:p>
      <w:r>
        <w:rPr>
          <w:b/>
          <w:u w:val="single"/>
        </w:rPr>
        <w:t xml:space="preserve">Asiakirjan numero 6245</w:t>
      </w:r>
    </w:p>
    <w:p>
      <w:r>
        <w:t xml:space="preserve">Ancasterin paintball-keskuksen hyökkäysmies tunnustaa syyllisyytensä</w:t>
      </w:r>
    </w:p>
    <w:p>
      <w:r>
        <w:t xml:space="preserve">30-vuotias mies loukkaantui Ancaster Karting and Paintball -tapahtumassa Sleafordin lähellä 6. helmikuuta. Nathan Joseph, 22, jolla ei ole kiinteää osoitetta, myönsi vakavan ruumiinvamman, mutta kiisti vakavamman rikoksen, murhayrityksen. Syyttäjä hyväksyi tunnustuksen Lincoln Crown Courtissa. Josephille on määrä antaa tuomio 18. huhtikuuta.</w:t>
      </w:r>
    </w:p>
    <w:p>
      <w:r>
        <w:rPr>
          <w:b/>
        </w:rPr>
        <w:t xml:space="preserve">Yhteenveto</w:t>
      </w:r>
    </w:p>
    <w:p>
      <w:r>
        <w:t xml:space="preserve">Mies on tunnustanut syyllisyytensä Lincolnshiressä sijaitsevassa paintball-keskuksessa tehtyyn hyökkäykseen, jonka seurauksena uhri sai päävammoja.</w:t>
      </w:r>
    </w:p>
    <w:p>
      <w:r>
        <w:rPr>
          <w:b/>
          <w:u w:val="single"/>
        </w:rPr>
        <w:t xml:space="preserve">Asiakirjan numero 6246</w:t>
      </w:r>
    </w:p>
    <w:p>
      <w:r>
        <w:t xml:space="preserve">Guernseyn kierrätys "aiheuttaa edelleen hämmennystä".</w:t>
      </w:r>
    </w:p>
    <w:p>
      <w:r>
        <w:t xml:space="preserve">Julkisten palvelujen osaston (PSD) on määrä aloittaa kaksivuotinen kokeilu ensi kuussa. Kierrätyspäällikkö Tina Norman-Ross kertoi, että yleisimmin kysyttiin, minä päivänä jätteet kerättäisiin. Hän sanoi, että asukkaat saisivat kaikki yksityiskohdat sen jälkeen, kun he olisivat saaneet tietopaketit, joita lähetetään vielä "noin viikon ajan". Hän sanoi: "Kaikkien pitäisi saada kaikki tarvitsemansa tiedot 10. maaliskuuta mennessä". Kokeilu on osa PSD:n pyrkimyksiä saada 70 prosenttia kotitalouksien roskista kierrätettyä vuoteen 2025 mennessä. Jotkut asukkaat ovat kuitenkin arvostelleet 2,5 miljoonan punnan järjestelmän kustannuksia.</w:t>
      </w:r>
    </w:p>
    <w:p>
      <w:r>
        <w:rPr>
          <w:b/>
        </w:rPr>
        <w:t xml:space="preserve">Yhteenveto</w:t>
      </w:r>
    </w:p>
    <w:p>
      <w:r>
        <w:t xml:space="preserve">Guernseyn asukkaat ovat edelleen hämmentyneitä 2,5 miljoonan punnan kierrätysjärjestelmästä, sanoo valtion virkamies.</w:t>
      </w:r>
    </w:p>
    <w:p>
      <w:r>
        <w:rPr>
          <w:b/>
          <w:u w:val="single"/>
        </w:rPr>
        <w:t xml:space="preserve">Asiakirjan numero 6247</w:t>
      </w:r>
    </w:p>
    <w:p>
      <w:r>
        <w:t xml:space="preserve">Veronkiertäjät joutuvat kansanäänestykseen rekisteröitymisen jälkeen veronkiertäjien kohteeksi</w:t>
      </w:r>
    </w:p>
    <w:p>
      <w:r>
        <w:t xml:space="preserve">Aberdeenshiren kunta on ilmoittanut tarkistavansa tuhansia ensimmäistä kertaa rekisteröityneitä henkilöitä nähdäkseen, onko joillakin heistä maksamattomia verolaskuja. Maksurästit voivat olla peräisin useiden vuosien takaa, jopa äänestysveron ajalta. Yhteisömaksu otettiin käyttöön Skotlannissa huhtikuussa 1989, ja se korvattiin kunnallisverolla vuonna 1993. Paikallishallintoelin Coslan mukaan kaikilla kunnilla on velvollisuus periä maksamatta olevat maksut.</w:t>
      </w:r>
    </w:p>
    <w:p>
      <w:r>
        <w:rPr>
          <w:b/>
        </w:rPr>
        <w:t xml:space="preserve">Yhteenveto</w:t>
      </w:r>
    </w:p>
    <w:p>
      <w:r>
        <w:t xml:space="preserve">Skotlannin itsenäisyyskansanäänestyksen vaaliluetteloon liittyneitä veronkiertäjiä varoitetaan, että he ovat nyt vaarassa jäädä kiinni.</w:t>
      </w:r>
    </w:p>
    <w:p>
      <w:r>
        <w:rPr>
          <w:b/>
          <w:u w:val="single"/>
        </w:rPr>
        <w:t xml:space="preserve">Asiakirjan numero 6248</w:t>
      </w:r>
    </w:p>
    <w:p>
      <w:r>
        <w:t xml:space="preserve">Upton-upon-Severnin tulvavalliin haudataan aikakapseli.</w:t>
      </w:r>
    </w:p>
    <w:p>
      <w:r>
        <w:t xml:space="preserve">Arkeologit löysivät Kings Head -pubista savipippuja Upton-upon-Severnissä tulvavallien rakennustöiden aikana. Kapseli sisältää myös tarinoita ja valokuvia pubista sekä koulun oppilaiden piirustuksia ja kirjeitä. Ympäristövirasto ja West Worcestershiren kansanedustaja Harriet Baldwin hautaavat sen perjantaina. Baldwin sanoi, että oli "erittäin mielenkiintoista nähdä joitakin töissä esiin tulleita esineitä, kuten todisteita joen ylityksistä sisällissodan ajalta". Upton-upon-Severn kärsi vakavista tulvista vuonna 2007.</w:t>
      </w:r>
    </w:p>
    <w:p>
      <w:r>
        <w:rPr>
          <w:b/>
        </w:rPr>
        <w:t xml:space="preserve">Yhteenveto</w:t>
      </w:r>
    </w:p>
    <w:p>
      <w:r>
        <w:t xml:space="preserve">Worcestershiren kaupungissa kaivettuja historiallisia esineitä aiotaan haudata aikakapseliin kaupungin uusiin tulvasuojiin.</w:t>
      </w:r>
    </w:p>
    <w:p>
      <w:r>
        <w:rPr>
          <w:b/>
          <w:u w:val="single"/>
        </w:rPr>
        <w:t xml:space="preserve">Asiakirjan numero 6249</w:t>
      </w:r>
    </w:p>
    <w:p>
      <w:r>
        <w:t xml:space="preserve">Liikuntaa koskevia suuntaviivoja "vaikea noudattaa</w:t>
      </w:r>
    </w:p>
    <w:p>
      <w:r>
        <w:t xml:space="preserve">Tohtori Mike Loosemore, University College Hospital, Lontoo Oletko valmis istumaan vai istutko jo mukavasti? Olisit ehkä hieman vähemmän rento, jos tietäisit, että liikunnan puute on 2000-luvun alun kansanterveysongelma. On olemassa ylivoimainen määrä todisteita siitä, että ihmisten on oltava aktiivisia. Enkä nyt tarkoita tuntikausia kuntosalilla tai kilometrien lenkkeilyä paikallisen puiston ympäri, vaan yksinkertaisesti sen istumisen välttämistä, jossa vietämme tuntikausia tietokoneen ääressä, auton ratissa tai Goggleboxia katsellen. On aika puolustaa itseään. Kirjaimellisesti. Nyt on olemassa valtavasti näyttöä siitä, että pelkkä seisominen vaikuttaa merkittävästi terveyteen. On arvioitu, että jo kolmen tunnin seisominen päivässä voi pidentää elämääsi kahdella vuodella! Parannuskeino? Hieno uutinen on tietenkin se, että nyt kaikki voivat hyötyä siitä. Jos tunnet itsesi huonokuntoiseksi tai lihavaksi tai liian yliväsyneeksi kävelemään edes pientä mäkeä ylös, on aika miettiä asiaa uudelleen. Matalan tason liikunta, jopa säännöllinen nouseminen istuimelta, voi muuttaa elämäsi ikuisesti. Aktiiviset ihmiset vähentävät sydänsairauksien riskiä 40 prosenttia verrattuna passiivisiin kollegoihinsa. Muut vähennykset ovat yhtä poikkeuksellisia. Korkea verenpaine voi laskea lähes 50 prosenttia, uusiutuvan rintasyövän riski lähes 50 prosenttia ja paksusuolen syövän todennäköisyys yli 60 prosenttia. Liikunnalla on myös suuria henkisiä etuja: Alzheimerin taudin riski vähenee kolmanneksella ja masennus lievittyy yhtä tehokkaasti kuin Prozacilla tai käyttäytymisterapialla. Aktiivisuus ei ole vain tehokkaampaa kuin lääkkeet useimpien sairauksien hoidossa, vaan se voi myös toimia yleislääkkeenä. Yhdistyneen kuningaskunnan hallituksen suositus, jonka mukaan aikuisten tulisi harrastaa 30 minuuttia kohtuullista liikuntaa viitenä päivänä viikossa edellä mainittujen saavutusten saavuttamiseksi, vaikuttaa järkevältä. Siihen ei tarvita lääkkeitä, eikä tämäntasoisessa liikunnassa tarvita erityislaitteita. "Epäkäytännöllinen tai mahdoton saavuttaa" Vaikuttaa niin vaatimattomalta ja silti niin hyödylliseltä, että luulisi koko väestön noudattavan näitä ohjeita. Mitä kuitenkin tapahtuu? Kun aikuisia seurattiin, vain 7 prosenttia miehistä ja 4 prosenttia naisista harrasti riittävästi liikuntaa ohjeiden täyttämiseksi. Ei ehkä ole yllättävää, että Yhdistyneessä kuningaskunnassa on yksi maailman korkeimmista liikalihavuusasteista. Hallitusten suositukset eivät siis vain onnistu kannustamaan väestöä lisäämään fyysistä aktiivisuuttaan, vaan ne näyttävät myös estävän ihmisiä osallistumasta liikuntaan. Monien mielestä 30 minuutin kohtuullinen liikuntasuoritus ei ole käytännössä mahdollista tai saavutettavissa, joten ajatus siitä, että liikunnan lisääminen parantaa terveyttä pitkällä aikavälillä, jätetään huomiotta tai hylätään. Suurimmalla osalla meistä ei ole aikaa, energiaa tai halua nähdä vaivaa, joten suositukset eivät ainoastaan jätä väestöä sitoutumatta, vaan ne myös lannistavat ihmisiä osallistumasta lainkaan. Mutta on myös hyviä uutisia. Pienikin määrä liikuntaa voi parantaa terveyttä huomattavasti, ja tämä on se, mitä väestölle on todella opetettava. Jokainen teko, jopa yksi askel portaissa tai muutaman sekunnin seisominen, voi saada sinut myönteiselle tielle kohti parempaa terveyttä. Jos aletaan ajatella, että pienimmälläkin liikkeellä on merkittävä vaikutus, jokainen ihminen voi osallistua ja saada fyysisen aktiivisuuden voimakkaita hyötyjä. Kuten huomaat, hyvä olo on kävelymatka puistossa. Tohtori Mike Loosemore on liikuntalääketieteen johtaja University College Hospitalin urheilun, liikunnan ja terveyden instituutissa Lontoossa. Hän toimi Englannin ylilääkärinä vuoden 2014 Kansainyhteisön kisoissa ja on mukana suunnittelemassa Active Movement -liikuntaohjelmaa, joka on työpaikoille tarkoitettu matalan tason liikuntaohjelma.</w:t>
      </w:r>
    </w:p>
    <w:p>
      <w:r>
        <w:rPr>
          <w:b/>
        </w:rPr>
        <w:t xml:space="preserve">Yhteenveto</w:t>
      </w:r>
    </w:p>
    <w:p>
      <w:r>
        <w:t xml:space="preserve">Yksi Yhdistyneen kuningaskunnan johtavista urheilulääketieteen asiantuntijoista sanoo, että hallituksen suuntaviivat itse asiassa lannistavat ihmisiä aktiivisesta liikunnasta. Tämän viikon Scrubbing Up -ohjelmassa tohtori Mike Loosemore, University College Londonin Institute of Sport Exercise and Health -laitoksen liikuntalääketieteen johtaja, joka on osallistunut kaupallisten liikuntaohjelmien kehittämiseen, sanoo, että ihmisiä pitäisi kannustaa harrastamaan enemmän "matalan tason" liikuntaa - kuten yksinkertaisesti seisomaan nousemista.</w:t>
      </w:r>
    </w:p>
    <w:p>
      <w:r>
        <w:rPr>
          <w:b/>
          <w:u w:val="single"/>
        </w:rPr>
        <w:t xml:space="preserve">Asiakirjan numero 6250</w:t>
      </w:r>
    </w:p>
    <w:p>
      <w:r>
        <w:t xml:space="preserve">Pakistanin tulvat: Pakistan: Kyläläiset loukussa ja rukoilevat</w:t>
      </w:r>
    </w:p>
    <w:p>
      <w:r>
        <w:t xml:space="preserve">Andrew NorthEtelä-Aasian kirjeenvaihtaja@NorthAndrewTwitterissä Kotla Nek Ahmedin kylän ensimmäinen merkki ihmiselämästä ovat kolmen hautakiven kulmikkaat kärjet. Ne työntyvät esiin suuren järven vedestä, joka muuten näyttää suurelta järveltä. Veneen kuljettaja pitää kunnioittavan etäisyyden navigoidessaan kohti puoliksi uponnutta puurykelmää. Jossain tuolla ulkona on kymmeniä ihmisiä, jotka Pakistanin myöhäismonsuunin tulvat jättivät pulaan, ja paikallisen Punjabin maakuntahallinnon pelastustyöntekijät ovat jälleen matkalla etsimään heitä. Monet tässä Jhelum-joen rannalla sijaitsevassa piirikunnassa jäivät tänne, kun heidän kylänsä alkoivat tulvia. He eivät halunneet jättää kotejaan ja arvokasta karjaansa ja rukoilivat, ettei tilanne pahenisi. Mutta nyt he ovat jääneet loukkuun, ja viranomaiset ovat yhä huolestuneempia tulvien lisääntymisestä, koska rajan toiselta puolelta Intiasta on tulossa uusi sateiden aiheuttama aalto. Viranomaiset ovat kehottaneet ihmisiä evakuoimaan koko alueen. Puurykelmän takana alkaa hahmottua pienten asuntojen ääriviivat, mutta ne ovat nyt saarilla. Kaksi vyötäröä myöten riisuttua miestä vilkuttaa veneelle pieneltä niemekkeeltään kylpylän kuumuutta vasten. Kun pelastusryhmä saapuu paikalle, miehet tervehtivät heitä helpotuksen hymyillä ja lämpimillä kädenpuristuksilla. He alkavat sovittaa heille annettuja kirkkaanoransseja pelastusliivejä. Sitten he kääntyvät kutsumaan vaimojaan ja lapsiaan sisältä. Myös isoäiti tulee paikalle ja ottaa vastuulleen nuoret, jotka taistelevat parhaasta paikasta veneessä. Sitten miehet riisuvat yhtäkkiä pelastusliivit ja astuvat ulos veneestä. Selvästikin vanha keskustelu jatkuu, ja kaksi naista riitelee miehilleen. He elehtivät ja puhuvat turhautuneella äänellä. Sitten miehet kääntyvät pois ja kävelevät kohti muutamaa vuohta ja lehmää, jotka on kytketty talojen lähelle. Yksi pelastusryhmäläisistä pudistaa tietävästi päätään. "He eivät halua jättää karjaa", hän sanoo. Ryhmä lähtee liikkeelle, ja lapset ovat nyt hiljaa, kun vene suuntaa kohti suurta suojapatoa, jonne tulvien vuoksi siirtymään joutuneet ihmiset ovat pystyttäneet väliaikaisia suojia. Toinen vene saapuu samaan aikaan. Iäkäs maanviljelijä nousee veneestä tyttärensä ja kahden lapsenlapsensa kanssa. "En ole koskaan nähnyt tällaista tulvaa", hän sanoo. "Olemme menettäneet karjamme ja kaikki satomme on tuhoutunut. Nyt seison tässä, eikä minulla ole mitään."</w:t>
      </w:r>
    </w:p>
    <w:p>
      <w:r>
        <w:rPr>
          <w:b/>
        </w:rPr>
        <w:t xml:space="preserve">Yhteenveto</w:t>
      </w:r>
    </w:p>
    <w:p>
      <w:r>
        <w:t xml:space="preserve">Pakistanissa pelastustyöntekijät yrittävät tavoittaa satojatuhansia ihmisiä, jotka ovat joutuneet tulvien vuoksi eristyksiin, sillä tulvat ovat tuhonneet koteja ja laajoja peltoalueita. BBC:n Andrew North on seurannut pelastusryhmiä yhdellä pahiten kärsineistä Punjabin maakunnan alueista.</w:t>
      </w:r>
    </w:p>
    <w:p>
      <w:r>
        <w:rPr>
          <w:b/>
          <w:u w:val="single"/>
        </w:rPr>
        <w:t xml:space="preserve">Asiakirjan numero 6251</w:t>
      </w:r>
    </w:p>
    <w:p>
      <w:r>
        <w:t xml:space="preserve">Clactonin tie suljettu, koska räjähtämätön pommi löydetty</w:t>
      </w:r>
    </w:p>
    <w:p>
      <w:r>
        <w:t xml:space="preserve">Essexin poliisi kutsuttiin paikalle, kun laite löydettiin Sladburys Lanelta, Clactonista, noin kello 10:45 BST. Poliisit kutsuivat paikalle armeijan pomminpurkausryhmän ja varoittivat yleisöä välttämään aluetta Holland-on-Sean pohjoispuolella. PC Toby Wilde twiittasi kuvamateriaalia, jossa pommiryhmä räjäyttää toisen maailmansodan aikaisen taisteluvälineen turvallisesti pellolla.</w:t>
      </w:r>
    </w:p>
    <w:p>
      <w:r>
        <w:rPr>
          <w:b/>
        </w:rPr>
        <w:t xml:space="preserve">Yhteenveto</w:t>
      </w:r>
    </w:p>
    <w:p>
      <w:r>
        <w:t xml:space="preserve">Tie suljettiin ennen räjähtämättömän pommin räjäyttämistä merenrantakaupungissa.</w:t>
      </w:r>
    </w:p>
    <w:p>
      <w:r>
        <w:rPr>
          <w:b/>
          <w:u w:val="single"/>
        </w:rPr>
        <w:t xml:space="preserve">Asiakirjan numero 6252</w:t>
      </w:r>
    </w:p>
    <w:p>
      <w:r>
        <w:t xml:space="preserve">Daryl Fowlerin puukotuskuolema: Fowler Fowler: Mies syytettynä murhasta</w:t>
      </w:r>
    </w:p>
    <w:p>
      <w:r>
        <w:t xml:space="preserve">Daryl Fowler, 28, kuoli puukotusvammoihin sen jälkeen, kun hänet löydettiin perjantaina klo 20.00 BST Chevingtonista, Leam Lane Estate -alueelta Gatesheadista. Chevingtonista kotoisin olevaa Lee Wallia syytetään murhasta, ja myös Chevingtonista kotoisin olevaa Emma Brownia, 39, syytetään rikoksentekijän avustamisesta. Molemmat saapuvat maanantaina South Tyneside Magistrates' Courtin eteen.</w:t>
      </w:r>
    </w:p>
    <w:p>
      <w:r>
        <w:rPr>
          <w:b/>
        </w:rPr>
        <w:t xml:space="preserve">Yhteenveto</w:t>
      </w:r>
    </w:p>
    <w:p>
      <w:r>
        <w:t xml:space="preserve">43-vuotiasta miestä syytetään murhasta kadulla tapahtuneen kuolemaan johtaneen puukotuksen jälkeen.</w:t>
      </w:r>
    </w:p>
    <w:p>
      <w:r>
        <w:rPr>
          <w:b/>
          <w:u w:val="single"/>
        </w:rPr>
        <w:t xml:space="preserve">Asiakirjan numero 6253</w:t>
      </w:r>
    </w:p>
    <w:p>
      <w:r>
        <w:t xml:space="preserve">Don Banfieldin murhaoikeudenkäynnin valamiehistö vetäytyy</w:t>
      </w:r>
    </w:p>
    <w:p>
      <w:r>
        <w:t xml:space="preserve">Don Banfield, 63, nähtiin viimeksi toukokuussa 2001 lähtevän perheen kotoa Wealdstonessa, Luoteis-Lontoossa. Shirley Banfield, 64, ja hänen tyttärensä Lynette Banfield, 40, Ashford Roadilta, Canterburystä, Kentistä, kiistävät Don Banfieldin murhan. Heitä syytetään murhasta sen jälkeen, kun hän oli allekirjoittanut sopimuksen perheen kodin myynnistä, josta oli saatu 120 000 punnan voitto. He ovat myöntäneet hakeneensa Banfieldin eläkkeitä vilpillisesti.</w:t>
      </w:r>
    </w:p>
    <w:p>
      <w:r>
        <w:rPr>
          <w:b/>
        </w:rPr>
        <w:t xml:space="preserve">Yhteenveto</w:t>
      </w:r>
    </w:p>
    <w:p>
      <w:r>
        <w:t xml:space="preserve">Valamiehistö on päättänyt Old Bailey -oikeudenkäynnin, jossa vaimoa ja tytärtä syytetään yli 10 vuotta sitten kadonneen miehen murhasta.</w:t>
      </w:r>
    </w:p>
    <w:p>
      <w:r>
        <w:rPr>
          <w:b/>
          <w:u w:val="single"/>
        </w:rPr>
        <w:t xml:space="preserve">Asiakirjan numero 6254</w:t>
      </w:r>
    </w:p>
    <w:p>
      <w:r>
        <w:t xml:space="preserve">Miksi Today-ohjelma on paljon muutakin kuin politiikkaa?</w:t>
      </w:r>
    </w:p>
    <w:p>
      <w:r>
        <w:t xml:space="preserve">Justin WebbThe Today-ohjelma Tänään on kyse paljon muustakin kuin politiikasta. Se on aina ollut ikkuna koko maailmaan - paikka, jossa BBC:n toimittajat tuovat uutisiaan ihmisille Britanniassa, jotka välittävät ja tietävät omasta maailmastaan. Vietin suurimman osan urastani tätä työtä tehden - vaikka seuraankin monien suurten toimittajien jalanjälkiä, joihin kuuluu omituista kyllä myös oma isäni Peter Woods. Hän tuli kuuluisaksi uutistenlukijana 1970-luvulla, mutta sitä ennen hän oli sotareportteri. Hänen esityksensä ei ole sitä, mitä nykyään on totuttu odottamaan Today-ohjelmassa - hän on liian tönkkö, liian keskusteleva. Luulen, että sama pätee luultavasti myös omaan raportointiini vuosikymmenten takaa. Sittemmin meistä on tullut hieman vähemmän innokkaita ulkomailla käytävien sotiemme suhteen ja olemme tottuneet ajatukseen, että britit ovat mukana konflikteissa. Olemme myös alkaneet kysellä toisiltamme lähetyksissä ja odottaa selkeämpiä vastauksia. Alla olevassa Peter Sissonsin kanssa käydyssä keskustelussa, joka käytiin euron käyttöönottopäivänä, toivon jälkikäteen, että olisin mennyt hieman pidemmälle. On kuitenkin edelleen niin, että suurille tapahtumille on annettava painoarvoa Todayssä, ja on edelleen niin, että niille, jotka raportoivat näistä tapahtumista, annetaan tilaisuus päästä ääneen. Westminsterin politiikka ei ole kaikki kaikessa. Ulkomaan raportointi on kallista ja usein vaikeaa. Mutta se on osa tätä ohjelmaa, ja pysyköön se vielä pitkään sellaisena.</w:t>
      </w:r>
    </w:p>
    <w:p>
      <w:r>
        <w:rPr>
          <w:b/>
        </w:rPr>
        <w:t xml:space="preserve">Yhteenveto</w:t>
      </w:r>
    </w:p>
    <w:p>
      <w:r>
        <w:t xml:space="preserve">BBC Radio 4:n Today-ohjelma juhlii 60-vuotista taivaltaan. Se on tullut tunnetuksi paikkana, jossa huippupoliitikot joutuvat koville ja jossa politiikkaa analysoidaan tarkasti. Ohjelmasta on kuitenkin vuosien varrella tullut paljon muutakin, kuten juontaja Justin Webb kertoo.</w:t>
      </w:r>
    </w:p>
    <w:p>
      <w:r>
        <w:rPr>
          <w:b/>
          <w:u w:val="single"/>
        </w:rPr>
        <w:t xml:space="preserve">Asiakirjan numero 6255</w:t>
      </w:r>
    </w:p>
    <w:p>
      <w:r>
        <w:t xml:space="preserve">Shiptonthorpen onnettomuuskuljettaja Erhan Ahmed joutuu vastaamaan kolmeen syytteeseen</w:t>
      </w:r>
    </w:p>
    <w:p>
      <w:r>
        <w:t xml:space="preserve">Erhan Ahmed, 27, ajoi BMW-autoa, joka ajoi kolarin Shiptonthorpessa tiistaina kello 03.30 GMT. Häntä syytetään vaarallisesta ajamisesta, vakuutuksen puuttumisesta ja verinäytteen toimittamatta jättämisestä analysoitavaksi. High Streetillä, Market Weightonissa asuvan Ahmedin on määrä tulla Hullin tuomaristuomioistuimen eteen. Hänet ja ajoneuvon naispuolinen matkustaja vietiin onnettomuuden jälkeen sairaalaan, mutta molemmat on nyt päästetty pois.</w:t>
      </w:r>
    </w:p>
    <w:p>
      <w:r>
        <w:rPr>
          <w:b/>
        </w:rPr>
        <w:t xml:space="preserve">Yhteenveto</w:t>
      </w:r>
    </w:p>
    <w:p>
      <w:r>
        <w:t xml:space="preserve">Liikenneympyrään törmättyään katolleen kaatuneen auton kuljettajaa syytetään kolmesta rikoksesta.</w:t>
      </w:r>
    </w:p>
    <w:p>
      <w:r>
        <w:rPr>
          <w:b/>
          <w:u w:val="single"/>
        </w:rPr>
        <w:t xml:space="preserve">Asiakirjan numero 6256</w:t>
      </w:r>
    </w:p>
    <w:p>
      <w:r>
        <w:t xml:space="preserve">Eboney Cheshire: Prinsessan".</w:t>
      </w:r>
    </w:p>
    <w:p>
      <w:r>
        <w:t xml:space="preserve">Teini sairastui sunnuntaina kotonaan Sandon Closessa Rainhillissä, St Helensissä, ja kuoli myöhemmin sairaalassa. Merseysiden poliisi ilmoitti, että ruumiinavaus ei ollut tuottanut tulosta, ja hänen kuolinsyynsä selvittämiseksi tehtäisiin lisätutkimuksia. Eboneyn äiti Kerry Williams kunnioitti "kaunista prinsessaansa" ja sanoi olevansa "särkynyt". Lisää tarinoita Luoteis-Englannista Hän sanoi, että 13-vuotias oli ollut "niin hauska, luonteikas ja suosittu" ja että hänen perheensä elämä "ei olisi koskaan entisensä".</w:t>
      </w:r>
    </w:p>
    <w:p>
      <w:r>
        <w:rPr>
          <w:b/>
        </w:rPr>
        <w:t xml:space="preserve">Yhteenveto</w:t>
      </w:r>
    </w:p>
    <w:p>
      <w:r>
        <w:t xml:space="preserve">Kotonaan "selittämättömissä" olosuhteissa kuollut tyttö on nimetty 13-vuotiaaksi Eboney Cheshireksi.</w:t>
      </w:r>
    </w:p>
    <w:p>
      <w:r>
        <w:rPr>
          <w:b/>
          <w:u w:val="single"/>
        </w:rPr>
        <w:t xml:space="preserve">Asiakirjan numero 6257</w:t>
      </w:r>
    </w:p>
    <w:p>
      <w:r>
        <w:t xml:space="preserve">Hillsborough-oikeudenkäynti keskeytetty, koska valamies joutui sairaalaan</w:t>
      </w:r>
    </w:p>
    <w:p>
      <w:r>
        <w:t xml:space="preserve">Tuomari Sir Peter Openshaw on juuri tekemässä yhteenvetoa Preston Crown Courtissa käydystä kuuden viikon oikeudenkäynnistä. Kaksi valamiestä on jo vapautettu. Duckenfield, 75, kiistää syyllistyneensä törkeästä huolimattomuudesta 95 Liverpoolin fanin tappamiseen, jotka kuolivat stadionilla huhtikuussa 1989 tapahtuneessa tungoksessa. Sir Peter kertoi yhdeksälle jäljellä olevalle valamiehistölle: "Yksi teistä ei voi hyvin. "Varotoimenpiteenä ambulanssi on lähetetty viemään hänet sairaalaan". "Luulen, että on parempi odottaa ja katsoa, onko hän kunnossa maanantaiaamuna."</w:t>
      </w:r>
    </w:p>
    <w:p>
      <w:r>
        <w:rPr>
          <w:b/>
        </w:rPr>
        <w:t xml:space="preserve">Yhteenveto</w:t>
      </w:r>
    </w:p>
    <w:p>
      <w:r>
        <w:t xml:space="preserve">Hillsborough'n ottelun komentajan oikeudenkäynnin yhteenvetoa on lykätty sen jälkeen, kun valamies vietiin sairaalaan "varotoimenpiteenä".</w:t>
      </w:r>
    </w:p>
    <w:p>
      <w:r>
        <w:rPr>
          <w:b/>
          <w:u w:val="single"/>
        </w:rPr>
        <w:t xml:space="preserve">Asiakirjan numero 6258</w:t>
      </w:r>
    </w:p>
    <w:p>
      <w:r>
        <w:t xml:space="preserve">Nest - "hullu idea" hulluun hintaan?</w:t>
      </w:r>
    </w:p>
    <w:p>
      <w:r>
        <w:t xml:space="preserve">Rory Cellan-JonesTeknologian kirjeenvaihtaja@BBCRoryCJon Twitter Nest on varmasti fiksu yritys, jonka perustivat kaksi entistä Apple-johtajaa, Tony Fadell ja Matt Rogers. Sen ensimmäinen tuote, älykäs "oppiva" termostaatti, jonka avulla voit ohjata lämmitystä älypuhelimella, tuli myyntiin vasta kaksi vuotta sitten, ja se on saatavilla vain Yhdysvalloissa ja Kanadassa. Nyt olemme tottuneet web-yritysten hulluihin hintalappuihin - muistatko ne 3 miljardia dollaria, jotka Snapchatin väitettiin kieltäytyneen Facebookilta? Nest taas on laitteistoliike, ja sen kamppailu termostaatin mukauttamisesta Yhdistyneen kuningaskunnan markkinoille saattamista varten - "olkaa kärsivällisiä, se tulee vielä", sanoo Tony Fadell - osoittaa, että maailmanlaajuinen kasvu asettaa erilaiset haasteet tämäntyyppisille yrityksille. Nest näyttää ihastuttavalta, ja sen muotoilussa näkyy sen kehittäjien Apple-henkisyys. Älykkään energian markkinat ovat valmiit nopeaan kasvuun, ja monet yritykset ovat jo nyt mukana, kuten kirjoitin pari kuukautta sitten. Kun puhuin Fadellin kanssa puhelimessa eilen illalla, totesin hänelle, että hänen termostaattinsa on kapealla markkinasektorilla toimiva tuote, joka vetoaa rajalliseen yleisöön, ja että hänen olisi vaikea perustella 3,2 miljardin dollarin hintalappua: "Olen eri mieltä", hän sanoi minulle. "Ihmiset ostavat sen, koska he näkevät siinä kustannussäästöjä." Ja hän jatkoi, kun ehdotin, että Google maksaa edelleen valtavan moninkertaisen hinnan Nestin tuloihin nähden: "Tulomme saattavat olla suuremmat kuin luulet...". Kymmenen minuutin keskustelussa käsiteltiin paljon. Googlen Sergey Brinille oli näytetty Nestin prototyyppiä ensimmäisen kerran vuonna 2011, monet yrityksen johtajat olivat asentaneet sen koteihinsa, ja suhde oli muuttunut fuusiopuheiksi viime kesänä. "He ovat aina olleet innostuneita siitä, mitä teimme, koska heidän mielestään meillä oli hullu idea, ja he rakastavat hulluja ideoita", Fadell sanoo. Kysyin häneltä, mitä suunnitelmia Googlella oli nyt uusien tuotteiden suhteen. Hän kertoi, että toimitusjohtaja Larry Page oli juuri sanonut Nestin henkilökunnan kokouksessa: "Teillä oli jo loistava visio. Uskomme näkemäämme tiekartan visioonne - tehkää se vain Googlen kaikkien resurssien avulla ja toivottavasti nopeammin." Mutta entä yksityisyys? Olisivatko Nestin asiakkaat tyytyväisiä siihen, että Google tietäisi nyt, mihin aikaan he ovat lähdössä kotoaan? "Nestin tietosuojakäytännössä rajoitetaan selkeästi keräämiemme asiakastietojen käyttö Nestin tuotteiden ja palveluiden parantamiseen", Fadell sanoo. "Palveluehdot eivät tule muuttumaan." Mutta mielenkiintoisempaa on, että hän jatkoi: "Jo nyt Apple ja Google keräävät kaikenlaista älypuhelimestasi. Ne tietävät sinusta jo paljon enemmän kuin me itse asiassa tiedämme." Nyt Google, joka tekee tuloaan kytkettyihin autoihin, on juuri ostanut joukon robotiikkayrityksiä ja jonka Glass-tuote tuottaa paljon enemmän tietoa käyttäjistään, on tulossa kytkettyjen kotien markkinoille. 3,2 miljardia dollaria saattaa siis kuulostaa suurelta summalta, mutta noin 15 miljardin dollarin vuosineljännesvuosituloja tekevälle hakujätille se on pikkuraha. Vielä houkuttelevammaksi sen teki tietenkin mahdollisuus päihittää Apple ja siirtyä alueelle, jolla Cupertinon yrityksellä on varmasti omat tavoitteensa, ostamalla entisten johtajien perustama yritys.</w:t>
      </w:r>
    </w:p>
    <w:p>
      <w:r>
        <w:rPr>
          <w:b/>
        </w:rPr>
        <w:t xml:space="preserve">Yhteenveto</w:t>
      </w:r>
    </w:p>
    <w:p>
      <w:r>
        <w:t xml:space="preserve">Millaisen yrityksen voisit ostaa 3,2 miljardilla dollarilla eli noin 2 miljardilla punnalla? Yhdistyneestä kuningaskunnasta voisi ostaa rakennusalan jättiläisen Balfour Beattyn, joka työllistää yli 10 000 ihmistä, tai ainoan jäljellä olevan High Street -elektroniikkaketjun Dixonsin, jossa on yli 30 000 työntekijää. Tai jos olet Google, voit maksaa tuon verran pienestä, vain 300 henkilöä työllistävästä verkkoon kytketystä kotiyrityksestä.</w:t>
      </w:r>
    </w:p>
    <w:p>
      <w:r>
        <w:rPr>
          <w:b/>
          <w:u w:val="single"/>
        </w:rPr>
        <w:t xml:space="preserve">Asiakirjan numero 6259</w:t>
      </w:r>
    </w:p>
    <w:p>
      <w:r>
        <w:t xml:space="preserve">PM: Ei tamilisyrjintää</w:t>
      </w:r>
    </w:p>
    <w:p>
      <w:r>
        <w:t xml:space="preserve">Hänen mukaansa ei ole raportoitu, että Sri Lankan buddhalaiset vastustaisivat tsunamiavun jakamista tasapuolisesti tamiliväestölle. Vastaamalla bbcsinhala.com-verkkopalvelun käyttäjien kysymyksiin pääministeri sanoo tienneensä yksityiskohdista, jotka koskivat yhteistä mekanismia (Joint Mechanism, JM) tsunamiavun jakamiseksi tamilitiikerien kanssa, koska asiakirja julkaistiin painetuissa tiedotusvälineissä ennen sen allekirjoittamista. Pääministeri myöntää kuitenkin, että Sri Lankassa on singhalalaisia ääriaineksia. Hänen mukaansa tamiliyhteisö on kuitenkin elänyt Sri Lankassa rauhassa ja sopusoinnussa. Pääministeri Rajapakse sanoo myös ryhtyvänsä toimiin Colombo-Matara-moottoritiehankkeen nopeuttamiseksi.</w:t>
      </w:r>
    </w:p>
    <w:p>
      <w:r>
        <w:rPr>
          <w:b/>
        </w:rPr>
        <w:t xml:space="preserve">Yhteenveto</w:t>
      </w:r>
    </w:p>
    <w:p>
      <w:r>
        <w:t xml:space="preserve">Pääministeri Mahinda Rajapakse sanoo, etteivät singhala-buddhalaiset ole syrjineet tamileja tsunamiavun toimittamisessa.</w:t>
      </w:r>
    </w:p>
    <w:p>
      <w:r>
        <w:rPr>
          <w:b/>
          <w:u w:val="single"/>
        </w:rPr>
        <w:t xml:space="preserve">Asiakirjan numero 6260</w:t>
      </w:r>
    </w:p>
    <w:p>
      <w:r>
        <w:t xml:space="preserve">Belladrum Tartan Heart Festival avautuu</w:t>
      </w:r>
    </w:p>
    <w:p>
      <w:r>
        <w:t xml:space="preserve">Beaulyn lähellä sijaitsevalla Belladrum Estate -tilalla järjestettävä tapahtuma on Highlandsin suurin musiikkitapahtuma, johon mahtuu 20 000 ihmistä. Tämän vuoden pääesiintyjiin kuuluvat Elbow, Chvrches, Lewis Capaldi ja Tom Odell. Laulaja Jess Glynne päättää festivaalin lauantai-iltana.</w:t>
      </w:r>
    </w:p>
    <w:p>
      <w:r>
        <w:rPr>
          <w:b/>
        </w:rPr>
        <w:t xml:space="preserve">Yhteenveto</w:t>
      </w:r>
    </w:p>
    <w:p>
      <w:r>
        <w:t xml:space="preserve">16. Belladrum Tartan Heart Festival on avattu.</w:t>
      </w:r>
    </w:p>
    <w:p>
      <w:r>
        <w:rPr>
          <w:b/>
          <w:u w:val="single"/>
        </w:rPr>
        <w:t xml:space="preserve">Asiakirjan numero 6261</w:t>
      </w:r>
    </w:p>
    <w:p>
      <w:r>
        <w:t xml:space="preserve">Online-opas vammaisten pääsystä Morriston Hospitaliin</w:t>
      </w:r>
    </w:p>
    <w:p>
      <w:r>
        <w:t xml:space="preserve">Morristonista on tullut Walesin ensimmäinen sairaala, joka on liittynyt DisabledGo-järjestelmään, joka antaa tietoa esimerkiksi hissien ja vammaisten wc-tilojen sijainnista. Lisäksi annetaan tietoja luiskista, pysäköintialueista ja kuulojärjestelmistä. Abertawe Bro Morgannwg University Health Board ilmoitti, että palvelua aiotaan laajentaa muihin toimipisteisiin. Brendan Campbell, terveyslautakunnan vammaisten viiteryhmän jäsen, sanoi: "Tulen tänne yksin. Olen pyörätuolin käyttäjä ja ajan omalla autolla. "Mutta jos en olisi varma, millainen sairaala on, ottaisin jonkun mukaani. "No, jos katsot DisabledGo-sivustoa, voit selvittää sen ja saatat päättää, että voit mennä sinne yksin ilman ongelmia."</w:t>
      </w:r>
    </w:p>
    <w:p>
      <w:r>
        <w:rPr>
          <w:b/>
        </w:rPr>
        <w:t xml:space="preserve">Yhteenveto</w:t>
      </w:r>
    </w:p>
    <w:p>
      <w:r>
        <w:t xml:space="preserve">Swansean sairaalaan menevät vammaiset ihmiset voivat uuden verkko-oppaan ansiosta löytää perille ennen kuin he edes lähtevät kotoa.</w:t>
      </w:r>
    </w:p>
    <w:p>
      <w:r>
        <w:rPr>
          <w:b/>
          <w:u w:val="single"/>
        </w:rPr>
        <w:t xml:space="preserve">Asiakirjan numero 6262</w:t>
      </w:r>
    </w:p>
    <w:p>
      <w:r>
        <w:t xml:space="preserve">Haudagainin kiertoliittymän rakentaminen Aberdeenissa kestää kaksi vuotta.</w:t>
      </w:r>
    </w:p>
    <w:p>
      <w:r>
        <w:t xml:space="preserve">Anderson Driven alareunan risteys on pahamaineinen pullonkaula. Toivotaan, että työt saadaan valmiiksi Aberdeenin ohitustien valmistuttua talveksi 2017. Liikenneministeri Derek Mackay sanoi: "Olen varma, että koko alueen tienkäyttäjät ottavat tämänpäiväiset uutiset vastaan yhtä lailla riemulla ja helpotuksella." Mackay sanoi: "Kun Haudagainin työt ovat nyt näköpiirissä, Haudagainin päivittäiset ruuhkat ovat pian historiaa." Yleisöllä on mahdollisuus arvioida ehdotettua suunnitelmaa. Näyttelyitä järjestetään Manor Avenuella sijaitsevassa Lord Provost Henry E Rae Community Centre -yhteisökeskuksessa keskiviikkona klo 12-19 ja torstaina klo 10-18.</w:t>
      </w:r>
    </w:p>
    <w:p>
      <w:r>
        <w:rPr>
          <w:b/>
        </w:rPr>
        <w:t xml:space="preserve">Yhteenveto</w:t>
      </w:r>
    </w:p>
    <w:p>
      <w:r>
        <w:t xml:space="preserve">Aberdeenin Haudagainin liikenneympyrän liikennekatkoksen korjaustöiden odotetaan kestävän noin kaksi vuotta, on ilmoitettu.</w:t>
      </w:r>
    </w:p>
    <w:p>
      <w:r>
        <w:rPr>
          <w:b/>
          <w:u w:val="single"/>
        </w:rPr>
        <w:t xml:space="preserve">Asiakirjan numero 6263</w:t>
      </w:r>
    </w:p>
    <w:p>
      <w:r>
        <w:t xml:space="preserve">Middlesbroughin kuljetussilta suljetaan korjausten ajaksi</w:t>
      </w:r>
    </w:p>
    <w:p>
      <w:r>
        <w:t xml:space="preserve">Sillan yläpuomien kiskojen tarkastuksen yhteydessä huoltohenkilöstö havaitsi halkeamia neljässä kohdassa. Silta on suljettu, ja se pysyy poissa käytöstä, kunnes kiskot on vaihdettu. Keskiviikosta alkaen liikennöi sulkemisen aikana ilmainen bussikuljetus Transporterista Port Clarenceen. Middlesbroughin neuvosto pahoittelee aiheutuneita haittoja.</w:t>
      </w:r>
    </w:p>
    <w:p>
      <w:r>
        <w:rPr>
          <w:b/>
        </w:rPr>
        <w:t xml:space="preserve">Yhteenveto</w:t>
      </w:r>
    </w:p>
    <w:p>
      <w:r>
        <w:t xml:space="preserve">Middlesbroughin Transporter-silta suljetaan useiden viikkojen ajaksi välttämättömien korjaustöiden vuoksi.</w:t>
      </w:r>
    </w:p>
    <w:p>
      <w:r>
        <w:rPr>
          <w:b/>
          <w:u w:val="single"/>
        </w:rPr>
        <w:t xml:space="preserve">Asiakirjan numero 6264</w:t>
      </w:r>
    </w:p>
    <w:p>
      <w:r>
        <w:t xml:space="preserve">Southamptonin happohyökkäys: Happoisku: Nainen "joutui kohteeksi</w:t>
      </w:r>
    </w:p>
    <w:p>
      <w:r>
        <w:t xml:space="preserve">37-vuotiaan kimppuun hyökättiin perjantaina illanvieton aikana lähellä Turtle Bay -baaria ja -ravintolaa Southamptonin Guildhall Square -aukiolla. Häntä hoidetaan edelleen Southamptonin yleissairaalassa. Poliisi sanoi, että se "käsittelee tätä harvinaista ja yksittäistä tapausta nyt naisen kohdennettuna pahoinpitelynä". Poliisi etsii edelleen miespuolista epäiltyä, joka pakeni paikalta. Silminnäkijän mukaan mies juoksi kohti Above Bar Streetiä ja näytti tuntevan naisen. Hampshire Constabularyn edustaja sanoi: "Poliisi on kiitollinen yleisölle tästä tapauksesta annetuista tiedoista. "Sitoutunut etsivätiimi jatkaa kaikkien tutkintalinjojen seurantaa."</w:t>
      </w:r>
    </w:p>
    <w:p>
      <w:r>
        <w:rPr>
          <w:b/>
        </w:rPr>
        <w:t xml:space="preserve">Yhteenveto</w:t>
      </w:r>
    </w:p>
    <w:p>
      <w:r>
        <w:t xml:space="preserve">Nainen, joka sai vakavia palovammoja kasvoihinsa, kaulaansa ja käsivarsilleen, kun hänen päälleen heitettiin happoa, joutui kohdennetun hyökkäyksen uhriksi, kertoo poliisi.</w:t>
      </w:r>
    </w:p>
    <w:p>
      <w:r>
        <w:rPr>
          <w:b/>
          <w:u w:val="single"/>
        </w:rPr>
        <w:t xml:space="preserve">Asiakirjan numero 6265</w:t>
      </w:r>
    </w:p>
    <w:p>
      <w:r>
        <w:t xml:space="preserve">Näyttävä superkukka muuttaa Etelä-Afrikan aavikon näkymättömäksi.</w:t>
      </w:r>
    </w:p>
    <w:p>
      <w:r>
        <w:t xml:space="preserve">Kukat kestävät tyypillisesti vain muutaman viikon heinäkuun lopun ja syyskuun lopun välisenä aikana, ja ne ovat yksivuotisia. Ne kuolevat vuoden ensimmäisten kuumien tuulten myötä, minkä jälkeen niiden siemenet lepäävät kesän paahteisen kuumuuden ajan, kunnes seuraavan vuoden sateet tulevat. Valokuvaaja Tommy Trenchard ikuisti tämän luonnonilmiön. "Se oli aika surrealistinen näky", Trenchard sanoi, joka törmäsi kukkiin sattumalta vaimonsa kanssa hääpäivälomalla Etelä-Afrikan Biedouw Valleyssa. "Ja tämän luonnonnäytelmän lyhytikäisyys ja katoavaisuus tekee siitä entistäkin erikoisemman. Ihmiset ajattelevat Etelä-Afrikkaa yleensä villieläinten katselukohteena, mutta sen villien kukkien kukinta vetää vertoja kaikelle, mitä tavallisella safarilla voi nähdä." Valokuvat: Tommy Trenchard.</w:t>
      </w:r>
    </w:p>
    <w:p>
      <w:r>
        <w:rPr>
          <w:b/>
        </w:rPr>
        <w:t xml:space="preserve">Yhteenveto</w:t>
      </w:r>
    </w:p>
    <w:p>
      <w:r>
        <w:t xml:space="preserve">Joka kevät muutamaksi viikoksi luonnonkukkien kaleidoskooppimaiset matot muuttavat laajoja kuivia alueita Etelä-Afrikan länsirannikolla eloisaksi väriräjähdykseksi. Näitä "superkukkia" esiintyy aavikoilla ja kuivissa maisemissa ympäri maailmaa, mutta vain harvat ovat yhtä pysyviä ja monipuolisia kuin Etelä-Afrikan kukkakausi.</w:t>
      </w:r>
    </w:p>
    <w:p>
      <w:r>
        <w:rPr>
          <w:b/>
          <w:u w:val="single"/>
        </w:rPr>
        <w:t xml:space="preserve">Asiakirjan numero 6266</w:t>
      </w:r>
    </w:p>
    <w:p>
      <w:r>
        <w:t xml:space="preserve">Mies löytyi kuolleena Yardleyn asuntovaunusta joulupäivänä</w:t>
      </w:r>
    </w:p>
    <w:p>
      <w:r>
        <w:t xml:space="preserve">Viisikymppinen mies löydettiin noin kello 09:30 GMT Rutland Drivesta, Birminghamin Yardleyn alueelta, ilman vastakaikua. West Midlandsin poliisi tutkii asiaa, ja hänen kuolemaansa pidetään selittämättömänä. Hänen perheelleen on ilmoitettu asiasta. Kuolemaan liittyen pidätetty nainen, 49, on asetettu takuita vastaan tutkimusten jatkuessa. Seuraa BBC West Midlandsia Facebookissa ja Twitterissä ja tilaa paikalliset uutispäivitykset suoraan puhelimeesi.</w:t>
      </w:r>
    </w:p>
    <w:p>
      <w:r>
        <w:rPr>
          <w:b/>
        </w:rPr>
        <w:t xml:space="preserve">Yhteenveto</w:t>
      </w:r>
    </w:p>
    <w:p>
      <w:r>
        <w:t xml:space="preserve">Mies on löydetty kuolleena asuntovaunusta joulupäivänä.</w:t>
      </w:r>
    </w:p>
    <w:p>
      <w:r>
        <w:rPr>
          <w:b/>
          <w:u w:val="single"/>
        </w:rPr>
        <w:t xml:space="preserve">Asiakirjan numero 6267</w:t>
      </w:r>
    </w:p>
    <w:p>
      <w:r>
        <w:t xml:space="preserve">Jill Hibberdin kuolema: Mies syytetään rikoksentekijän avustamisesta</w:t>
      </w:r>
    </w:p>
    <w:p>
      <w:r>
        <w:t xml:space="preserve">Jill Hibberdin, 73, ruumis löydettiin 31. toukokuuta useita puukoniskuja saaneena talosta Roy Kilner Roadilla Wombwellissa, lähellä Barnsleyta. Andrew Ashby, 22, Woolgreaves Avenuelta, Wakefieldistä, on saanut syytteen rikoksentekijän avustamisesta hänen kuolemaansa liittyen. Hänet vapautettiin takuita vastaan 12. syyskuuta Barnsleyn käräjäoikeuteen. Lee Trevor Fueloep, 40, Willow Garthista Wombwellissa, on aiemmin saanut syytteen murhasta, varkaudesta ja murtovarkaudesta, ja hän on tällä hetkellä tutkintavankeudessa.</w:t>
      </w:r>
    </w:p>
    <w:p>
      <w:r>
        <w:rPr>
          <w:b/>
        </w:rPr>
        <w:t xml:space="preserve">Yhteenveto</w:t>
      </w:r>
    </w:p>
    <w:p>
      <w:r>
        <w:t xml:space="preserve">22-vuotiasta syytetään siitä, että hän auttoi miestä, jota syytetään eläkeläisen puukottamisesta kuoliaaksi hänen omassa kodissaan.</w:t>
      </w:r>
    </w:p>
    <w:p>
      <w:r>
        <w:rPr>
          <w:b/>
          <w:u w:val="single"/>
        </w:rPr>
        <w:t xml:space="preserve">Asiakirjan numero 6268</w:t>
      </w:r>
    </w:p>
    <w:p>
      <w:r>
        <w:t xml:space="preserve">Flintshiren valtuusto hylkäsi Deesiden jätteenpolttolaitossuunnitelmat.</w:t>
      </w:r>
    </w:p>
    <w:p>
      <w:r>
        <w:t xml:space="preserve">Valtuutetut äänestivät perjantaina ehdotusta vastaan äänin 10-6, koska he olivat huolissaan laitoksen koosta ja tyypistä. Päätös palautettaneen takaisin erityiseen suunnittelukomiteaan. Deeside Industrial Parkiin ehdotettu laitos voisi käsitellä 200 000 tonnia jätettä Flintshirestä, Conwystä, Denbighshirestä, Gwyneddistä ja Angleseystä.</w:t>
      </w:r>
    </w:p>
    <w:p>
      <w:r>
        <w:rPr>
          <w:b/>
        </w:rPr>
        <w:t xml:space="preserve">Yhteenveto</w:t>
      </w:r>
    </w:p>
    <w:p>
      <w:r>
        <w:t xml:space="preserve">Suunnitelmat Flintshireen rakennettavasta jätteenpolttolaitoksesta, joka voisi tuottaa energiaa 30 000 kodin tarpeisiin, on hylätty.</w:t>
      </w:r>
    </w:p>
    <w:p>
      <w:r>
        <w:rPr>
          <w:b/>
          <w:u w:val="single"/>
        </w:rPr>
        <w:t xml:space="preserve">Asiakirjan numero 6269</w:t>
      </w:r>
    </w:p>
    <w:p>
      <w:r>
        <w:t xml:space="preserve">Hukkunut jahti hinataan turvaan Eyemouthin lähellä</w:t>
      </w:r>
    </w:p>
    <w:p>
      <w:r>
        <w:t xml:space="preserve">Eyemouth RNLI:n pelastusvene kutsuttiin paikalle hieman ennen kello 09:00 sunnuntaina. Jahti, jossa oli yksi henkilö ja koira, joutui vaikeuksiin noin kaksi mailia Eyemouthista pohjoiseen. Pelastusvene oli "nopeasti paikalla" ja pystyi hinaamaan aluksen turvaan satamaan ennen kuin se poistui paikalta.</w:t>
      </w:r>
    </w:p>
    <w:p>
      <w:r>
        <w:rPr>
          <w:b/>
        </w:rPr>
        <w:t xml:space="preserve">Yhteenveto</w:t>
      </w:r>
    </w:p>
    <w:p>
      <w:r>
        <w:t xml:space="preserve">Hukkunut jahti jouduttiin hinaamaan turvaan, kun sen moottori oli pettänyt Bordersin rannikolla.</w:t>
      </w:r>
    </w:p>
    <w:p>
      <w:r>
        <w:rPr>
          <w:b/>
          <w:u w:val="single"/>
        </w:rPr>
        <w:t xml:space="preserve">Asiakirjan numero 6270</w:t>
      </w:r>
    </w:p>
    <w:p>
      <w:r>
        <w:t xml:space="preserve">Jerseyn lasten hyväksikäyttöä koskeva tutkimus: Jerseyn murhayritys: Ensimmäinen kuuleminen järjestetään</w:t>
      </w:r>
    </w:p>
    <w:p>
      <w:r>
        <w:t xml:space="preserve">Vuoden mittainen 6 miljoonan punnan tutkimus tutkii raportteja väärinkäytöksistä saaren lastenkodeissa ja sijaishuoltopalveluissa vuodesta 1960 nykypäivään. Seaton Placeen, jossa tutkinta pidetään, on pystytetty näytöt todistajien henkilöllisyyden suojaamiseksi. Alustava kuuleminen järjestetään maanantaina 16. kesäkuuta klo 14.00 BST.</w:t>
      </w:r>
    </w:p>
    <w:p>
      <w:r>
        <w:rPr>
          <w:b/>
        </w:rPr>
        <w:t xml:space="preserve">Yhteenveto</w:t>
      </w:r>
    </w:p>
    <w:p>
      <w:r>
        <w:t xml:space="preserve">Tutkintalautakunta, joka tutkii väitteitä lasten hyväksikäytöstä Jerseyn hoitojärjestelmässä, on asettanut päivämäärän ensimmäiselle kuulemistilaisuudelleen.</w:t>
      </w:r>
    </w:p>
    <w:p>
      <w:r>
        <w:rPr>
          <w:b/>
          <w:u w:val="single"/>
        </w:rPr>
        <w:t xml:space="preserve">Asiakirjan numero 6271</w:t>
      </w:r>
    </w:p>
    <w:p>
      <w:r>
        <w:t xml:space="preserve">Yarl's Wood: Naiset "pienessä rauhanomaisessa mielenosoituksessa</w:t>
      </w:r>
    </w:p>
    <w:p>
      <w:r>
        <w:t xml:space="preserve">Operaattori Serco sanoi, että kyseessä oli "rauhanomainen protesti" ja että se keskusteli asianomaisten naisten kanssa. Kaksi työntekijää oli aiemmin pidätetty virantoimituksesta hyväksikäyttöä koskevien syytösten vuoksi. Channel 4 News -kanavan salakuvauksissa oli nähty, kuinka henkilökunta oli kutsunut vankeja "eläimiksi", "pedoiksi" ja "nartuiksi". Laitoksessa asuu jopa 400 naista, joita uhkaa karkotus. Sisäministeri Karen Bradley kertoi tiistaina parlamentissa, että Serco "erotti välittömästi" ensin yhden ja sitten toisen työntekijän kuvamateriaalin nähtyään. "Yhtiö on myös tilannut riippumattoman selvityksen Yarl's Woodin kulttuurista ja henkilöstöstä", hän sanoi. Varjoasuntoministeri Yvette Cooper on vaatinut riippumatonta tutkimusta keskuksen olosuhteista.</w:t>
      </w:r>
    </w:p>
    <w:p>
      <w:r>
        <w:rPr>
          <w:b/>
        </w:rPr>
        <w:t xml:space="preserve">Yhteenveto</w:t>
      </w:r>
    </w:p>
    <w:p>
      <w:r>
        <w:t xml:space="preserve">Noin kymmenkunta naisvankia Yarl's Woodin pidätyskeskuksessa Bedfordshiressä osallistui "pieneen" mielenosoitukseen tiistai-iltana.</w:t>
      </w:r>
    </w:p>
    <w:p>
      <w:r>
        <w:rPr>
          <w:b/>
          <w:u w:val="single"/>
        </w:rPr>
        <w:t xml:space="preserve">Asiakirjan numero 6272</w:t>
      </w:r>
    </w:p>
    <w:p>
      <w:r>
        <w:t xml:space="preserve">Irvine Welsh vierailee Trainspotting 2:n kuvausryhmässä</w:t>
      </w:r>
    </w:p>
    <w:p>
      <w:r>
        <w:t xml:space="preserve">Verkossa aiemmin tällä viikolla julkaistu teaser vahvisti, että T2:n kuvaukset olivat alkaneet ja että se julkaistaan tammikuussa 2017. Alkuperäinen näyttelijäkaarti on koottu yhteen yhdessä palkitun ohjaajan Danny Boylen kanssa. Welsh oli kuvauspaikalla Edinburghissa - samoin Robert Carlyle, jolla oli valkoiset sukat ja lenkkarit, joita hänen pahis Begbie-hahmonsa suosi ensimmäisessä elokuvassa. Ewan McGregorin, Jonny Lee Millerin, Ewen Bremnerin ja Carlylen muodostaman näyttelijäkaartin kokoaminen uudelleen on kestänyt 20 vuotta.</w:t>
      </w:r>
    </w:p>
    <w:p>
      <w:r>
        <w:rPr>
          <w:b/>
        </w:rPr>
        <w:t xml:space="preserve">Yhteenveto</w:t>
      </w:r>
    </w:p>
    <w:p>
      <w:r>
        <w:t xml:space="preserve">Trainspotting-kirjailija Irvine Welsh on vieraillut skotlantilaisen menestyselokuvan jatko-osan kuvauksissa.</w:t>
      </w:r>
    </w:p>
    <w:p>
      <w:r>
        <w:rPr>
          <w:b/>
          <w:u w:val="single"/>
        </w:rPr>
        <w:t xml:space="preserve">Asiakirjan numero 6273</w:t>
      </w:r>
    </w:p>
    <w:p>
      <w:r>
        <w:t xml:space="preserve">Isle of Man TT: Kaksi pidätetty kilpailufanin pyörävarkaudesta</w:t>
      </w:r>
    </w:p>
    <w:p>
      <w:r>
        <w:t xml:space="preserve">Merseysiden tiepoliisiryhmän mukaan useita vartioimattomia polkupyöriä varastettiin juhlapyhäviikonlopun aikana. Tiedottaja kehotti pyöräilijöitä olemaan valppaina ja "turvaamaan vartioimattomat pyöränsä". Tänä vuonna festivaalille odotetaan yli 40 000 motoristia, joista monet matkustavat lautalla Liverpoolin ja Heyshamin satamista. Pyöräilijöitä on kehotettu lukitsemaan ja merkitsemään koneensa.</w:t>
      </w:r>
    </w:p>
    <w:p>
      <w:r>
        <w:rPr>
          <w:b/>
        </w:rPr>
        <w:t xml:space="preserve">Yhteenveto</w:t>
      </w:r>
    </w:p>
    <w:p>
      <w:r>
        <w:t xml:space="preserve">Kaksi ihmistä on pidätetty Liverpoolissa epäiltynä moottoripyörän varastamisesta fanilta, joka oli matkalla Mansaarelle vuosittaisiin TT-kilpailuihin.</w:t>
      </w:r>
    </w:p>
    <w:p>
      <w:r>
        <w:rPr>
          <w:b/>
          <w:u w:val="single"/>
        </w:rPr>
        <w:t xml:space="preserve">Asiakirjan numero 6274</w:t>
      </w:r>
    </w:p>
    <w:p>
      <w:r>
        <w:t xml:space="preserve">Maansisäiset pakolaiset "avoimissa vankiloissa</w:t>
      </w:r>
    </w:p>
    <w:p>
      <w:r>
        <w:t xml:space="preserve">Tamilien yhdistetyn vapautusrintaman puheenjohtaja V Anandasangaree sanoi tiedotusvälineille julkaisemassaan kirjeessä Mahinda Rajapaskalle, että osa siviileistä koki, että leireillä asuminen oli kuin joutuisi pakon sanelemana avovankilaan. Kirjeessä sanottiin, että presidentin henkilökohtainen vierailu leireillä oli jo kauan myöhässä. Anandasangaree on ehdokkaana Jaffnan kunnanvaltuuston tulevissa vaaleissa. Entinen parlamentin jäsen, joka on LTTE:n voimakas kriitikko, pyrkii Jaffnan kaupunginjohtajaksi elokuun 8. päivän vaaleissa.</w:t>
      </w:r>
    </w:p>
    <w:p>
      <w:r>
        <w:rPr>
          <w:b/>
        </w:rPr>
        <w:t xml:space="preserve">Yhteenveto</w:t>
      </w:r>
    </w:p>
    <w:p>
      <w:r>
        <w:t xml:space="preserve">Sri Lankan vanhempi tamilipoliittinen johtaja on kehottanut presidenttiä tarkistamaan olosuhteet hallituksen leireillä, jotka on tarkoitettu pohjoisessa käytävien taistelujen vuoksi siirtymään joutuneille tamilille.</w:t>
      </w:r>
    </w:p>
    <w:p>
      <w:r>
        <w:rPr>
          <w:b/>
          <w:u w:val="single"/>
        </w:rPr>
        <w:t xml:space="preserve">Asiakirjan numero 6275</w:t>
      </w:r>
    </w:p>
    <w:p>
      <w:r>
        <w:t xml:space="preserve">Huijausteksti "antaa sakon" ihmisille, jotka lähtevät talosta</w:t>
      </w:r>
    </w:p>
    <w:p>
      <w:r>
        <w:t xml:space="preserve">Viestin väitetään olevan GOV.UK:n lähettämä, ja siinä väitetään, että sakko johtuu "vastuuttomasta käytöksestä". Lisäksi siinä sanotaan, että maksu voi nousta 5 000 puntaan ja/tai pidätykseen, ja maksu peritään automaattisesti. West Mercian poliisi kehotti tekstiviestin saaneita ilmoittamaan siitä Action Fraud UK:lle. Poliisi ei kertonut, oliko se tietoinen siitä, että joku olisi joutunut huijauksen uhriksi, tai mitkä olivat seuraukset niille, jotka olivat joutuneet. Seuraa BBC West Midlandsia Facebookissa ja Twitterissä ja tilaa paikalliset uutispäivitykset suoraan puhelimeesi.</w:t>
      </w:r>
    </w:p>
    <w:p>
      <w:r>
        <w:rPr>
          <w:b/>
        </w:rPr>
        <w:t xml:space="preserve">Yhteenveto</w:t>
      </w:r>
    </w:p>
    <w:p>
      <w:r>
        <w:t xml:space="preserve">Ihmisille on lähetetty huijaustekstiviesti, jossa kerrotaan, että heille on määrätty 250 punnan sakko, koska he ovat olleet poissa kotoa "useammin kuin kerran".</w:t>
      </w:r>
    </w:p>
    <w:p>
      <w:r>
        <w:rPr>
          <w:b/>
          <w:u w:val="single"/>
        </w:rPr>
        <w:t xml:space="preserve">Asiakirjan numero 6276</w:t>
      </w:r>
    </w:p>
    <w:p>
      <w:r>
        <w:t xml:space="preserve">Kaushalyanin tappaminen: munkit protestoivat YK:ta vastaan.</w:t>
      </w:r>
    </w:p>
    <w:p>
      <w:r>
        <w:t xml:space="preserve">Kansallisen Bikkhu-rintaman puheenjohtaja, Ven. Dambara Amila sanoo, että pääsihteerin lausunto annettiin YK:n paikallisen edustajan antaman neuvon perusteella. "Kyseessä on sellaisen miehen kuolema, joka oli sellaisen järjestön jäsen, joka uhkaa yhtenäistä valtiota, Sri Lankan suvereniteettia ja auktoriteettia. Surun ilmaiseminen tämän kaliiperin murhaajan vuoksi on uhka maamme itsenäisyydelle. On selvää, että paikallinen edustaja Miguel Bermeo työskentelee LTTE:n edistämiseksi." LTTE:n itäisen johtajan Kaushalyan ampuivat tuntemattomat asemiehet 7. tammikuuta hallituksen hallitsemilla alueilla. Ven. Amila nimesi YK:n järjestöksi, joka ei edistä separatismia. "Mutta jos paikalliset edustajat toimivat LTTE:n kissankäpälinä, se pilaa YK:n hyvän maineen ja pääsihteerin uskottavuuden." Bikkhu-rintaman puheenjohtaja sanoi myös, että on eri asia, kun hallitus ilmaisee osanottonsa LTTE:n johtajien kuoleman johdosta. "Mutta tällaisen järjestön ei pitäisi tehdä tällaisia asioita virallisia kanavia käyttäen. Tällaiset toimet hyvämaineisen järjestön toimesta antavat vain lisäpotkua LTTE:lle."</w:t>
      </w:r>
    </w:p>
    <w:p>
      <w:r>
        <w:rPr>
          <w:b/>
        </w:rPr>
        <w:t xml:space="preserve">Yhteenveto</w:t>
      </w:r>
    </w:p>
    <w:p>
      <w:r>
        <w:t xml:space="preserve">Ryhmä buddhalaismunkkeja, jotka kuuluvat kansalliseen Bikkhu-rintamaan, kantoi mustia banderolleja ja osallistui mielenosoitukseen YK:n toimiston ulkopuolella Colombossa YK:n pääsihteerin Koffi Annanin surunvalitteluja vastaan LTTE:n johtajan kuoleman johdosta.</w:t>
      </w:r>
    </w:p>
    <w:p>
      <w:r>
        <w:rPr>
          <w:b/>
          <w:u w:val="single"/>
        </w:rPr>
        <w:t xml:space="preserve">Asiakirjan numero 6277</w:t>
      </w:r>
    </w:p>
    <w:p>
      <w:r>
        <w:t xml:space="preserve">Huddersfieldin pubin pahoinpitelykuolemasta syytetään kuolemantuottamuksesta</w:t>
      </w:r>
    </w:p>
    <w:p>
      <w:r>
        <w:t xml:space="preserve">Stephen Campbell, 42, kuoli sairaalassa loukkaannuttuaan vakavasti tiistai-iltana Boy and Barrel -pubin ulkopuolella Beast Marketilla Huddersfieldissä. Paul McCabe, 55, Ashenhurst Rise, Newsome, Huddersfield, oli vangittuna Kirkless Magistrates' Courtissa. Hän saapuu Leedsin kruununoikeuteen 19. lokakuuta. Poliisi kuulusteli ja vapautti myös 52-vuotiaan miehen.</w:t>
      </w:r>
    </w:p>
    <w:p>
      <w:r>
        <w:rPr>
          <w:b/>
        </w:rPr>
        <w:t xml:space="preserve">Yhteenveto</w:t>
      </w:r>
    </w:p>
    <w:p>
      <w:r>
        <w:t xml:space="preserve">Miestä on syytetty pubin ulkopuolella pahoinpidellyn miehen taposta.</w:t>
      </w:r>
    </w:p>
    <w:p>
      <w:r>
        <w:rPr>
          <w:b/>
          <w:u w:val="single"/>
        </w:rPr>
        <w:t xml:space="preserve">Asiakirjan numero 6278</w:t>
      </w:r>
    </w:p>
    <w:p>
      <w:r>
        <w:t xml:space="preserve">Asuntoja menetetty asuntolainojen tietokonevian jälkeen</w:t>
      </w:r>
    </w:p>
    <w:p>
      <w:r>
        <w:t xml:space="preserve">Hallituksen järjestelmä oli suunniteltu auttamaan ihmisiä, joilla on vaikeuksia maksaa asuntolainojaan. Wells Fargo kertoi CNN Money -kanavalle, että virheen ja asuntojen menettämisen välillä ei ollut "selvää suoraa syy-seuraussuhdetta". Korvauksia kuitenkin tarjotaan. Pankki on varannut 8 miljoonaa dollaria (6 miljoonaa puntaa) korvauksia niille, joita huhtikuun 2010 ja lokakuun 2015 välisenä aikana tapahtunut ohjelmistovirhe koski. Wells Fargo paljasti tiedot viimeisimmässä neljännesvuosittaisessa talousraportissaan ja sanoi, että jatketaan ponnisteluja muiden asiakkaiden tunnistamiseksi, joihin virhe on saattanut myös vaikuttaa. Pankki on Yhdysvaltain kolmanneksi suurin. Huhtikuussa 2018 kaksi yhdysvaltalaista sääntelyviranomaista määräsi sille miljardin dollarin sakot autovakuutus- ja asuntolainojen myöntämisrikkomuksia koskevien tutkimusten ratkaisemiseksi. Se ei myöntänyt mitään väärinkäytöksiä.</w:t>
      </w:r>
    </w:p>
    <w:p>
      <w:r>
        <w:rPr>
          <w:b/>
        </w:rPr>
        <w:t xml:space="preserve">Yhteenveto</w:t>
      </w:r>
    </w:p>
    <w:p>
      <w:r>
        <w:t xml:space="preserve">Yhdysvaltalaisen pankin tietokoneohjelmiston virhe johti siihen, että 625 asiakasta ei saanut valtion lainatukea, johon heillä oli oikeus, ja 400 heistä menetti kotinsa.</w:t>
      </w:r>
    </w:p>
    <w:p>
      <w:r>
        <w:rPr>
          <w:b/>
          <w:u w:val="single"/>
        </w:rPr>
        <w:t xml:space="preserve">Asiakirjan numero 6279</w:t>
      </w:r>
    </w:p>
    <w:p>
      <w:r>
        <w:t xml:space="preserve">Shakira asettaa Facebookin maailmanennätyksen saavuttaen 100 miljoonaa tykkäystä</w:t>
      </w:r>
    </w:p>
    <w:p>
      <w:r>
        <w:t xml:space="preserve">Frankie McCamleyNewsbeat-toimittaja Hän sai tittelin heti sen jälkeen, kun hän oli julkaissut kuvan itsestään Brasilian jalkapallon MM-kisojen päätösjuhlallisuuksissa viime sunnuntaina. Pelkästään kuva sai yli 3,5 miljoonaa tykkäystä, ja siitä tuli tähden tähän mennessä eniten tykkäyksiä saaneista Facebook-postauksista. Guinness World Records on vahvistanut ennätyksen. Uusi virstanpylväs täydentää Shakiran nykyistä ennätystä eniten tykkäyksiä saaneena henkilönä Facebookissa. Kolumbiassa syntyneellä laulaja-lauluntekijällä on nyt enemmän tykkäyksiä kuin pop-tähdillä, kuten Rihannalla ja Eminemillä. Seuraa @BBCNewsbeat Twitterissä ja Radio1Newsbeat YouTubessa.</w:t>
      </w:r>
    </w:p>
    <w:p>
      <w:r>
        <w:rPr>
          <w:b/>
        </w:rPr>
        <w:t xml:space="preserve">Yhteenveto</w:t>
      </w:r>
    </w:p>
    <w:p>
      <w:r>
        <w:t xml:space="preserve">Shakira on tehnyt uuden sosiaalisen median ennätyksen, kun hänestä on tullut ensimmäinen henkilö, joka on saavuttanut yli 100 miljoonaa tykkäystä Facebookissa.</w:t>
      </w:r>
    </w:p>
    <w:p>
      <w:r>
        <w:rPr>
          <w:b/>
          <w:u w:val="single"/>
        </w:rPr>
        <w:t xml:space="preserve">Asiakirjan numero 6280</w:t>
      </w:r>
    </w:p>
    <w:p>
      <w:r>
        <w:t xml:space="preserve">Mies kuoli törmäyksessä pakettiauton kanssa A420-tiellä Oxfordshiressä</w:t>
      </w:r>
    </w:p>
    <w:p>
      <w:r>
        <w:t xml:space="preserve">Gloucestershiresta kotoisin oleva 56-vuotias mies jäi auton alle A420-tiellä Tubneyssä, lähellä Oxfordia, noin kello 05.15 BST. Kyseessä oli valkoinen VW Crafter -pakettiauto, jota ajettiin Faringdonin suuntaan. Thames Valleyn poliisi on pyytänyt silminnäkijöitä. Aiheeseen liittyvät Internet-linkit Etusivu - Thames Valleyn poliisi</w:t>
      </w:r>
    </w:p>
    <w:p>
      <w:r>
        <w:rPr>
          <w:b/>
        </w:rPr>
        <w:t xml:space="preserve">Yhteenveto</w:t>
      </w:r>
    </w:p>
    <w:p>
      <w:r>
        <w:t xml:space="preserve">Jalankulkija on kuollut törmäyksessä pakettiauton kanssa Oxfordshiressä.</w:t>
      </w:r>
    </w:p>
    <w:p>
      <w:r>
        <w:rPr>
          <w:b/>
          <w:u w:val="single"/>
        </w:rPr>
        <w:t xml:space="preserve">Asiakirjan numero 6281</w:t>
      </w:r>
    </w:p>
    <w:p>
      <w:r>
        <w:t xml:space="preserve">Vuoden 2012 ääni: Skrillex</w:t>
      </w:r>
    </w:p>
    <w:p>
      <w:r>
        <w:t xml:space="preserve">Ian YoungsViihdetoimittaja, BBC News Sound of 2012: Skrillex Skrillex on uusi supertähti-dj, uusin rock'n'roll-tähti, jolla on kitaran sijasta kannettava tietokone. Hänen täysillä syntetisoidut sinfoniansa ottavat vuosikymmenen tanssimusiikin pakottavimmat osat ja työntävät niitä kovemmalle, nopeammalle ja voimakkaammalle. Pommimaiset seokset ovat tehneet hänestä yhden amerikkalaisen musiikin kuumimmista ominaisuuksista. Hän soittaa tuhansille omistautuneille faneilleen ja syöksyi valtavirran tietoisuuteen viime vuoden lopulla, kun hän sai viisi ehdokkuutta arvostettuun ja tavallisesti rauhalliseen Grammy-gaalaan. Energinen ja itsevarma 23-vuotias Sonny Moore on kasvanut Los Angelesissa, ja hän uskoo menestyksensä johtuvan siitä, että hänen fanipiiriinsä kuuluu niin hardcore-klubilaisia, rock-faneja kuin satunnaisia jännityksen etsijöitäkin. "Voin soittaa yökerhossa, konsertissa tai festivaaleilla", hän sanoo. "Voin esiintyä pullopalveluklubeilla Vegasissa, jossa on malleja, ja sitten voin esiintyä Keski-Amerikassa Alabamassa, ja se on kuin Metallican keikka". Soitan sitä, mitä haluan soittaa, ja se on aina energistä ja hauskaa." Sonny Moorena hän nousi 16-vuotiaana esiin huutavana laulajana metalliyhtye From First To Lastissa, joka menestyi jonkin verran Yhdysvalloissa. Musiikkityyli, ellei asenne, muuttui äkillisesti, kun hän löysi dubstepin, bassopainotteisen tanssilajin, joka kasvoi Englannissa 2000-luvun alussa ja matkusti Atlantin yli myöhemmin samalla vuosikymmenellä. Grammy-ehdokkuuksien ohella yksi merkki valtavirran hyväksynnän kasvusta on hänen hiljattain The Doors -yhtyeen elossa olevien jäsenten kanssa äänittämänsä kappale. "Me kaikki sovimme yhteen, joimme viiniä yhdessä ja jammailimme", hän sanoo. Skrillex on kuitenkin rakentanut kannattajakuntansa vähäisellä amerikkalaisen median tuella, hän sanoo. "Minua ei soiteta päiväradiossa Yhdysvalloissa. Minua ei esitetä MTV:llä päivisin. Markkinointiin ei ole käytetty penniäkään yhdellekään levylle, jonka olen koskaan julkaissut. "Olemme vain kiertäneet perseemme irti. Muuta emme ole tehneet." Lavalla Skrillex hyppii keskellä lavaa olevan pöydän takana, pitkät hiukset hulmuten, toinen käsi kannettavalla tietokoneella ja toinen edessä olevilla nuppijonoilla. Hänen hahmonsa siluetti erottuu jättimäistä LED-näyttöä vasten, joka väläyttää jättimäisiä pyöriviä muotoja ja polttavia värejä hypnoottista tahtia. Vaikka musiikkia kuvaillaan dubstepiksi, se on pernanmurskaavan basson, murskaavien tekno-biittien, korotettujen house-syntetisaattoreiden ja kieroutuneiden laulunäytteiden palamista, ja kaikki tämä esitetään metalliyhtyeen sotaisuudella. Skrillexin soundin tunnusomaisimmat palat ovat kuitenkin heiluvan, pneumaattisen ja värähtelevän melun ryöppyjä - puhtaita ääniä, jotka on järjestetty rytmeiksi ja jotka törmäävät kappaleisiin vastustamattomalla fyysisellä voimalla. Lopputulos kuulostaa kuin yhdistelmältä ylimitoitettuja videopelitehosteita ja tietyömaata. Se on luultavasti myös se, mikä sai The Guardianin sanomaan, että hänen kappaleensa First Of The Year (Equinox), jolla oli 25 miljoonaa YouTube-katselukertaa, kuulosti siltä kuin "Yhdysvaltain armeija olisi tilannut sen käytettäväksi Abu Ghraibissa". Sen lisäksi, että Skrillexillä on legioona uskollisia faneja, hän on myös karkottanut monia, jotka pitävät hänen musiikkiaan taidottomana, onttona ja tylppänä kuin moukari. Kun mainitsen, että brittiläinen elektropop-tähti Example kuvaili häntä hiljattain "uudeksi punkrockiksi", Skrillex ottaa tämän loukkauksena, syytöksenä atonaalisuudesta. Hän on ilmeisesti kyllästynyt siihen, että häntä kuvaillaan "meluisaksi", ja vaatii: "Se ei ole melua. Se on orkestroitu. Jos joku sanoo melua, heti alkuunsa, et vain ymmärrä sitä, et ole antanut sille todellista mahdollisuutta." Itse asiassa Examplein huomautus oli tarkoitettu positiiviseksi, sillä se viittasi siihen, että Skrillex repi vanhaa, vakiintunutta järjestystä ja loi jotain uutta. Skrillexin mieliala kevenee. Yksi asia, joka kuitenkin tuulettaa häntä, on maininta kriitikoista, joihin Skrillexin artikkeleissa on alettu yleisesti viitata nimellä "puristit" - dubstepin harrastajat, jotka ovat valittaneet siitä, mitä DJ tekee heidän rakastamalleen skenelle. Kritiikin kiteytti vuoden 2011 Sound Of 2011 -listan kakkonen James Blake, joka hyökkäsi tuottajia vastaan, jotka vetoavat "veljeskuntapoikamarkkinoihin, joilla on tätä machismoa", joka on "miljoona kilometriä kaukana siitä, mistä dubstep alkoi". "Se on illuusio", Skrillex sanoo nihkeästi vastauksena yleiseen kritiikkiin. "Minusta voi valittaa 200 ihmistä chatissa, tai 100 000 ihmistä voi tanssia jokaisen soittamani kappaleen tahtiin. Kaikki ego syrjään, se on vain totuus, ymmärrätkö mitä tarkoitan? "He voivat mennä riitelemään ja tuhlaamaan elämäänsä... You know what I mean? Hyvä heille. Olkaa puristeja." Hän ei ehkä ole helppo kuunneltava, mutta tämä 21. vuosisadan punk saattaa olla matkalla musisoimaan tiensä isoon kärkeen.</w:t>
      </w:r>
    </w:p>
    <w:p>
      <w:r>
        <w:rPr>
          <w:b/>
        </w:rPr>
        <w:t xml:space="preserve">Yhteenveto</w:t>
      </w:r>
    </w:p>
    <w:p>
      <w:r>
        <w:t xml:space="preserve">Yhdysvaltalainen DJ ja tuottaja Skrillex on sijoittunut neljänneksi BBC:n Sound Of 2012 -listalla, jossa esitellään lupaavimpia uusia artisteja tulevien 12 kuukauden aikana. Musiikkikriitikoista, toimittajista, lähetystoimittajista ja bloggaajista koostuvan yli 180 makutekijän vinkkien perusteella kootun listan tarkoituksena on nostaa esiin joitakin mielenkiintoisimmista nousevista artisteista. Paljastamme viiden parhaan artistin joukosta yhden artistin käänteisessä järjestyksessä joka päivä perjantaihin asti, jolloin voittaja julkistetaan.</w:t>
      </w:r>
    </w:p>
    <w:p>
      <w:r>
        <w:rPr>
          <w:b/>
          <w:u w:val="single"/>
        </w:rPr>
        <w:t xml:space="preserve">Asiakirjan numero 6282</w:t>
      </w:r>
    </w:p>
    <w:p>
      <w:r>
        <w:t xml:space="preserve">Kuvissa: Kuningatar Elisabet II 90-vuotiaana 90 kuvassa</w:t>
      </w:r>
    </w:p>
    <w:p>
      <w:r>
        <w:t xml:space="preserve">1926 1927 1928 1929 1930 1931 1932 1933 1934 1935 1936 1937 1938 1939 1940 1941 1942 1943 1944 1945 1946 1947 1948 1949 1950 1951 1952 1953 1954 1955 1956 1957 1958 1959 1960 1961 1962 1963 1964 1965 1966 1967 1968 1969 1970 1971 1972 1973 1974 1975 1976 1977 1978 1979 1980 1981 1982 1983 1984 1985 1986 1987 1988 1989 1990 1991 1992 1993 1994 1995 1996 1997 1998 1999 2000 2001 2002 2003 2004 2004 2005 2006 2007 2008 2009 2010 2011 2011 2012 2013 2014 2015 2016 Kaikki valokuvat © Press Association Jotkut näistä kuvista ilmestyivät jo aiemmin kuvagalleriassa, kun kuningattaresta tuli pitkäaikaisin...hallitseva monarkki Britannian historiassa.</w:t>
      </w:r>
    </w:p>
    <w:p>
      <w:r>
        <w:rPr>
          <w:b/>
        </w:rPr>
        <w:t xml:space="preserve">Yhteenveto</w:t>
      </w:r>
    </w:p>
    <w:p>
      <w:r>
        <w:t xml:space="preserve">Kuningatar viettää 21. huhtikuuta 90-vuotissyntymäpäiväänsä, ja sen kunniaksi esittelemme Press Associationin arkistoista kuvan jokaiselta hänen elinvuotensa ajalta.</w:t>
      </w:r>
    </w:p>
    <w:p>
      <w:r>
        <w:rPr>
          <w:b/>
          <w:u w:val="single"/>
        </w:rPr>
        <w:t xml:space="preserve">Asiakirjan numero 6283</w:t>
      </w:r>
    </w:p>
    <w:p>
      <w:r>
        <w:t xml:space="preserve">Southfieldsin puutarhassa palaneen ruumiin murhasta pidätykset</w:t>
      </w:r>
    </w:p>
    <w:p>
      <w:r>
        <w:t xml:space="preserve">Poliisi ja palomiehet kutsuttiin Wimbledon Park Roadille hieman ennen klo 18:30 BST keskiviikkona saatuaan ilmoituksen tulipalosta kiinteistössä. Takapuutarhasta löytyi ruumis, joka oli liian hiiltynyt, jotta sukupuolta ja ikää voitiin selvittää. Poliisin mukaan näyttää siltä, että "ruumista yritettiin hävittää". Komisario Richard Leonard sanoi, että etsivät tekevät kaikkensa vainajan tunnistamiseksi. Talossa pidätettiin 40-vuotias mies ja 34-vuotias nainen, jotka ovat pidätettyinä eri Etelä-Lontoon poliisiasemilla. Ylikomisario Peter Gardner sanoi, että paikalliset poliisit "partioivat alueella ja sen ympäristössä rauhoittaakseen asukkaita". Aiheeseen liittyvät Internet-linkit Met</w:t>
      </w:r>
    </w:p>
    <w:p>
      <w:r>
        <w:rPr>
          <w:b/>
        </w:rPr>
        <w:t xml:space="preserve">Yhteenveto</w:t>
      </w:r>
    </w:p>
    <w:p>
      <w:r>
        <w:t xml:space="preserve">Mies ja nainen on pidätetty epäiltynä murhasta sen jälkeen, kun Lounais-Lontoon kodin puutarhasta löydettiin pahoin palanut ruumis.</w:t>
      </w:r>
    </w:p>
    <w:p>
      <w:r>
        <w:rPr>
          <w:b/>
          <w:u w:val="single"/>
        </w:rPr>
        <w:t xml:space="preserve">Asiakirjan numero 6284</w:t>
      </w:r>
    </w:p>
    <w:p>
      <w:r>
        <w:t xml:space="preserve">Nottinghamin portti saa 700 000 punnan julkisivun kohennuksen.</w:t>
      </w:r>
    </w:p>
    <w:p>
      <w:r>
        <w:t xml:space="preserve">Carrington Streetillä, joka yhdistää Nottinghamin aseman ja Broadmarsh-keskuksen, korjataan ja kunnostetaan joitakin historiallisia rakennuksia. Hanke täydentää asemasuunnitelmaa, jonka arvo on 67 miljoonaa puntaa, ja äskettäistä 150 miljoonan punnan sopimusta Broadmarsh Centre -keskuksen parantamiseksi. Suunnitelmia viimeistellään parhaillaan, mutta töiden pitäisi alkaa vuonna 2015. Nottinghamin kaupunginvaltuutettu Jane Urquhart sanoi: "Carrington Streetillä on monia korkealaatuisia rakennuksia vuosisadan vaihteesta. "Kadun varrella on jo tehty merkittäviä uudistuksia, ja toivomme, että tämä kulttuuriperintöön pohjautuva uudistamistoimi parantaa rakennusten rakennuskantaa entisestään ja tekee kadusta entistä houkuttelevamman kohteen."</w:t>
      </w:r>
    </w:p>
    <w:p>
      <w:r>
        <w:rPr>
          <w:b/>
        </w:rPr>
        <w:t xml:space="preserve">Yhteenveto</w:t>
      </w:r>
    </w:p>
    <w:p>
      <w:r>
        <w:t xml:space="preserve">Yksi Nottinghamin keskustan pääreiteistä on saamassa 700 000 punnan suuruisen julkisivun sen jälkeen, kun se on saanut Heritage Lottery -rahoitusta.</w:t>
      </w:r>
    </w:p>
    <w:p>
      <w:r>
        <w:rPr>
          <w:b/>
          <w:u w:val="single"/>
        </w:rPr>
        <w:t xml:space="preserve">Asiakirjan numero 6285</w:t>
      </w:r>
    </w:p>
    <w:p>
      <w:r>
        <w:t xml:space="preserve">Sri Lankan kapinallisia kehotetaan neuvottelemaan</w:t>
      </w:r>
    </w:p>
    <w:p>
      <w:r>
        <w:t xml:space="preserve">Presidentti Rajapaksan nuorempi veli on sanonut Sunday Islandille, että hallitus ei jatkaisi sotilaallista hyökkäystä LTTE:tä vastaan, jos nämä aloittaisivat neuvottelut uudelleen. Puolustusministeri sanoi, että poliittinen neuvotteluratkaisu ei ole mahdollinen niin kauan kuin tamilitiikerit säilyttävät kykynsä hyökätä. Hän myös sulki pois kaikki ratkaisut, jotka antaisivat heille oikeuden kantaa aseita. Puolustusministerin lausunnot tulivat päivää ennen kuin presidentti Mahinda Rajapakse pitää puheen Yhdistyneissä Kansakunnissa.</w:t>
      </w:r>
    </w:p>
    <w:p>
      <w:r>
        <w:rPr>
          <w:b/>
        </w:rPr>
        <w:t xml:space="preserve">Yhteenveto</w:t>
      </w:r>
    </w:p>
    <w:p>
      <w:r>
        <w:t xml:space="preserve">Sri Lankan puolustusministeri Gotabhaya Rajapaksa on kehottanut Tamilitiikerien sissejä palaamaan rauhanneuvotteluihin.</w:t>
      </w:r>
    </w:p>
    <w:p>
      <w:r>
        <w:rPr>
          <w:b/>
          <w:u w:val="single"/>
        </w:rPr>
        <w:t xml:space="preserve">Asiakirjan numero 6286</w:t>
      </w:r>
    </w:p>
    <w:p>
      <w:r>
        <w:t xml:space="preserve">Carney: korot pysyvästi alempana</w:t>
      </w:r>
    </w:p>
    <w:p>
      <w:r>
        <w:t xml:space="preserve">Robert PestonTaloustoimittaja Englannin keskuspankin pääjohtaja sanoi, että keskuspankki uskoo nyt, että inflaation vakauden kanssa sopusoinnussa oleva työttömyysaste on alhaisempi kuin se uskoi viime kesänä. Silloin se oli sitä mieltä, että palkkoihin saattaa alkaa kohdistua inflaatiokehitystä, kun työttömyysaste laskee 6,5 prosenttiin - jota ei pidä sekoittaa 7 prosentin kynnysarvoon, jonka jälkeen keskuspankki alkaa tarkistaa korkotasoa osana niin sanottua "forward guidance" -politiikkaansa. Carney sanoi: Carney sanoi: "Nyt näyttää todennäköiseltä, että työttömyysaste, joka on sopusoinnussa vakaan inflaation kanssa keskipitkällä aikavälillä, on jonkin verran alhaisempi kuin MPC arvioi elokuussa". Vaikka Carney ei sanonut, minkä työttömyyden tason pankki katsoo nyt todennäköisesti aiheuttavan inflaatiovaikutuksia, hänen katsotaan viitanneen siihen, että jos hän saa tahtonsa läpi, pankin ohjauskorko pysyy ennätysalhaalla 0,5 prosentissa vielä monta kuukautta. Sanon "jos hän saa tahtonsa läpi", koska hän on vain yksi pankin rahapoliittisen komitean äänivaltaisista jäsenistä, ja minulle on kerrottu, että jotkut jäsenet ovat alkaneet ajatella, että voisi olla viisasta alkaa nostaa korkoja, vaikkakin varovasti. Nykyinen työttömyysaste on 7,1 prosenttia - ja se on laskenut jyrkästi koko vuoden 2013 ajan. Carney sanoi myös: "Matalan työttömyyden ja hintavakauden ylläpitämiseksi tarvittava korkotaso on jonkin verran alempi kuin ennen kriisiä. "Jargonissa tasapainoreaalikorko, joka on ollut negatiivinen suurimman osan kriisin jälkeisestä ajasta, kääntyy lopulta jälleen positiiviseksi, mutta se pysyy todennäköisesti selvästi historiallisia normeja alempana." Puolustetaan Matalien korkojen pysyminen vielä vuosia heijastelee velkavuoria, jotka Yhdistyneeseen kuningaskuntaan kertyivät nousuvuosina - ja sitä, että pankkien ulkopuolinen velka yhteensä eli yritysten, valtion ja kotitalouksien velat ovat jatkaneet kasvuaan sen jälkeen. Yhdysvaltain entinen valtiovarainministeri Larry Summers on hiljattain väittänyt, että monissa kehittyneissä talouksissa reaalikorot - korot vähennettynä inflaatiovauhdilla - saattavat jäädä negatiivisiksi moniksi vuosiksi. Carney puolusti myös kesällä käyttöön ottamaansa ennakoivaa ohjauspolitiikkaa, vaikka sen tärkeä osa, työttömyysraja, näyttää ylittyvän paljon aikaisemmin kuin pankki odotti. Hän sanoi, että pankin ennakoiva ohjaus oli syksyn aikana antanut kotitalouksille ja yrityksille luottamusta siihen, että korot pysyisivät alhaisina ja vakaina, mikä oli osaltaan vaikuttanut Yhdistyneen kuningaskunnan talouden elpymisen tämänhetkiseen vahvuuteen. Carney sanoi, että pankki arvioi helmikuun inflaatioraportissaan, muuttaako se tulevaisuudennäkymiensä osia.</w:t>
      </w:r>
    </w:p>
    <w:p>
      <w:r>
        <w:rPr>
          <w:b/>
        </w:rPr>
        <w:t xml:space="preserve">Yhteenveto</w:t>
      </w:r>
    </w:p>
    <w:p>
      <w:r>
        <w:t xml:space="preserve">Mark Carney esitti Davosissa yritysjohtajille järjestetyllä lounaalla huomautuksia, joista kävi ilmi, että hän ei halua korkojen nousevan vielä vähään aikaan, vaikka työttömyys on hyvin lähellä sitä tasoa, jolla Englannin keskuspankki teoriassa alkaisi arvioida, olisiko aika nostaa rahan hintaa.</w:t>
      </w:r>
    </w:p>
    <w:p>
      <w:r>
        <w:rPr>
          <w:b/>
          <w:u w:val="single"/>
        </w:rPr>
        <w:t xml:space="preserve">Asiakirjan numero 6287</w:t>
      </w:r>
    </w:p>
    <w:p>
      <w:r>
        <w:t xml:space="preserve">Kolme Brightonin syytettä uuden kyykkyrikoslain nojalla</w:t>
      </w:r>
    </w:p>
    <w:p>
      <w:r>
        <w:t xml:space="preserve">Alistair Cannell, 22, Tobias Sedwick, 22, ja Dirk Duputell, 29, kaikki Brightonista, saivat syytteen asuintalon valtaamisesta. Työttömiä miehiä syytetään myös sähkön ottamisesta ja poliisin toiminnan estämisestä. Brightonin tuomarit vapauttivat heidät takuita vastaan, jotta he voivat saapua samaan tuomioistuimeen 30. lokakuuta. Aiheeseen liittyvät Internet-linkit Tuomioistuinlaitos</w:t>
      </w:r>
    </w:p>
    <w:p>
      <w:r>
        <w:rPr>
          <w:b/>
        </w:rPr>
        <w:t xml:space="preserve">Yhteenveto</w:t>
      </w:r>
    </w:p>
    <w:p>
      <w:r>
        <w:t xml:space="preserve">Kolme miestä on saapunut oikeuteen syytettynä uuden kyykyttämisen vastaisen lainsäädännön nojalla, kun poliisi teki ratsian Brightonissa London Roadilla sijaitsevaan asuntoon.</w:t>
      </w:r>
    </w:p>
    <w:p>
      <w:r>
        <w:rPr>
          <w:b/>
          <w:u w:val="single"/>
        </w:rPr>
        <w:t xml:space="preserve">Asiakirjan numero 6288</w:t>
      </w:r>
    </w:p>
    <w:p>
      <w:r>
        <w:t xml:space="preserve">Guernsey "valmistautunut" saarron varalta, sanoo satamapäällikkö.</w:t>
      </w:r>
    </w:p>
    <w:p>
      <w:r>
        <w:t xml:space="preserve">Jerseyn kalastajat väittävät, että 12 meripeninkulman rajoituksen käyttöönotto Guernseyn ympärillä uhkaisi heidän elinkeinonsa. Kapteeni Peter Gill sanoi, että Jerseyn uhkaus merkitsee, että suunnitelma on olemassa, mutta yksityiskohtien paljastaminen voisi vaarantaa sen. Saaren pääsatama on ollut kalastajien saartamana aiemminkin, erityisesti vuonna 1997, kun Normandiasta saapunut laivasto tukki saaren pääsataman. Tällä hetkellä saaren ympärillä on kolmen meripeninkulman suoja-alue, mutta Yhdistyneen kuningaskunnan kanssa on sovittu sen laajentamisesta 12 meripeninkulmaan. Jerseyn kalastajat ovat ilmaisseet suuttumuksensa siitä, ettei heitä kuultu sopimusta neuvoteltaessa.</w:t>
      </w:r>
    </w:p>
    <w:p>
      <w:r>
        <w:rPr>
          <w:b/>
        </w:rPr>
        <w:t xml:space="preserve">Yhteenveto</w:t>
      </w:r>
    </w:p>
    <w:p>
      <w:r>
        <w:t xml:space="preserve">Guernseyn satamapäällikkö on ilmoittanut, että varajärjestelyt ovat valmiina siltä varalta, että Jerseyn kalastajat jatkavat St Peter Portin saartouhkaa.</w:t>
      </w:r>
    </w:p>
    <w:p>
      <w:r>
        <w:rPr>
          <w:b/>
          <w:u w:val="single"/>
        </w:rPr>
        <w:t xml:space="preserve">Asiakirjan numero 6289</w:t>
      </w:r>
    </w:p>
    <w:p>
      <w:r>
        <w:t xml:space="preserve">Murhasta syytetty oikeudessa, kun Castlefordissa loukkaantuneena löydetty nainen kuoli</w:t>
      </w:r>
    </w:p>
    <w:p>
      <w:r>
        <w:t xml:space="preserve">Rebecca Simpson, 30, kuoli sairaalassa maanantaina sen jälkeen, kun hänet löydettiin Castlefordin Smawthorne Grovesta. Häntä hoidettiin Wakefieldin Pinderfieldsin sairaalassa ja myöhemmin Leeds General Infirmaryssä, jossa hän kuoli. Ricky Knott, 32, Arnside Close, Castleford, ilmestyi Leedsin tuomareiden kuultavaksi, ja hänen on määrä saapua Leedsin kruununoikeuteen 2. syyskuuta. Lisää juttuja Yorkshiresta Seuraa BBC Yorkshirea Facebookissa, Twitterissä ja Instagramissa. Lähetä juttuideoita osoitteeseen yorkslincs.news@bbc.co.uk.</w:t>
      </w:r>
    </w:p>
    <w:p>
      <w:r>
        <w:rPr>
          <w:b/>
        </w:rPr>
        <w:t xml:space="preserve">Yhteenveto</w:t>
      </w:r>
    </w:p>
    <w:p>
      <w:r>
        <w:t xml:space="preserve">Mies on saapunut oikeuteen syytettynä talosta vakavasti loukkaantuneena löydetyn naisen murhasta.</w:t>
      </w:r>
    </w:p>
    <w:p>
      <w:r>
        <w:rPr>
          <w:b/>
          <w:u w:val="single"/>
        </w:rPr>
        <w:t xml:space="preserve">Asiakirjan numero 6290</w:t>
      </w:r>
    </w:p>
    <w:p>
      <w:r>
        <w:t xml:space="preserve">Suunnitelma Flintin linnan kävijämäärien lisäämiseksi</w:t>
      </w:r>
    </w:p>
    <w:p>
      <w:r>
        <w:t xml:space="preserve">Walesin hallitus on asettanut Flintin linnan, joka houkuttelee vuosittain noin 30 000 ihmistä, etusijalle. Suunnitelmissa on parannuksia ja uusia toimintoja. Matkailusta vastaavan varaministerin Ken Skatesin mukaan Walesin hallitus on tunnustanut, että Flintin linnalla on mahdollisuuksia houkutella entistä enemmän kävijöitä, koska se sijaitsee lähellä Englannin rajaa ja sillä on yhteyksiä muihin Pohjois-Walesin Edward I:n linnoihin.</w:t>
      </w:r>
    </w:p>
    <w:p>
      <w:r>
        <w:rPr>
          <w:b/>
        </w:rPr>
        <w:t xml:space="preserve">Yhteenveto</w:t>
      </w:r>
    </w:p>
    <w:p>
      <w:r>
        <w:t xml:space="preserve">Flintshiren linnan kävijämääriä pyritään lisäämään.</w:t>
      </w:r>
    </w:p>
    <w:p>
      <w:r>
        <w:rPr>
          <w:b/>
          <w:u w:val="single"/>
        </w:rPr>
        <w:t xml:space="preserve">Asiakirjan numero 6291</w:t>
      </w:r>
    </w:p>
    <w:p>
      <w:r>
        <w:t xml:space="preserve">Myton Hospice sairaanhoitaja vetoomus nostaa yli £ 114,000</w:t>
      </w:r>
    </w:p>
    <w:p>
      <w:r>
        <w:t xml:space="preserve">BBC Coventry &amp; Warwickshiren 12 kuukautta kestävä Myton Nurse Appeal alkoi lokakuussa 2011, ja sen avulla on saatu kerättyä tarpeeksi rahaa kolmen sairaanhoitajan palkkaamiseen vuodeksi. Kukin uusi hoitaja hoitaa 43 ylimääräistä potilasta, Myton Hospice kertoi. Rugbyssä, Coventryssa ja Warwickissa sijaitsevat Mytonin saattokodit tarjoavat ilmaista hoitoa 2 000 ihmiselle vuosittain ja ovat riippuvaisia noin 7 miljoonan punnan lahjoituksista vuodessa.</w:t>
      </w:r>
    </w:p>
    <w:p>
      <w:r>
        <w:rPr>
          <w:b/>
        </w:rPr>
        <w:t xml:space="preserve">Yhteenveto</w:t>
      </w:r>
    </w:p>
    <w:p>
      <w:r>
        <w:t xml:space="preserve">Vetoomus, jolla kerättiin varoja uusien sairaanhoitajien palkkaamiseksi, on kerännyt yli 114 000 puntaa.</w:t>
      </w:r>
    </w:p>
    <w:p>
      <w:r>
        <w:rPr>
          <w:b/>
          <w:u w:val="single"/>
        </w:rPr>
        <w:t xml:space="preserve">Asiakirjan numero 6292</w:t>
      </w:r>
    </w:p>
    <w:p>
      <w:r>
        <w:t xml:space="preserve">Hyväntekeväisyysjärjestöt väittävät, että matkustusohjeet ovat "vaarallisia" vammaisille.</w:t>
      </w:r>
    </w:p>
    <w:p>
      <w:r>
        <w:t xml:space="preserve">Guide Dogs Cymru, Disability Wales, RNIB Cymru ja Walesin sokeain neuvosto sanovat, että se voisi lisätä törmäyksiä ja loukkaantumisten mahdollisuutta. Ohjeissa, jotka ovat osa Active Travel (Wales) Act -lakia, esitetään, miten neuvostojen tulisi suunnitella kävely- ja pyöräilyreitit. Walesin hallituksen mukaan se edistää aktiivisuutta ja vähentää liikennettä.</w:t>
      </w:r>
    </w:p>
    <w:p>
      <w:r>
        <w:rPr>
          <w:b/>
        </w:rPr>
        <w:t xml:space="preserve">Yhteenveto</w:t>
      </w:r>
    </w:p>
    <w:p>
      <w:r>
        <w:t xml:space="preserve">Ryhmä hyväntekeväisyysjärjestöjä on väittänyt, että uudet ohjeet, joiden mukaan pyöräilijät voivat käyttää jalankulkualueita, voivat olla vaarallisia vammaisille.</w:t>
      </w:r>
    </w:p>
    <w:p>
      <w:r>
        <w:rPr>
          <w:b/>
          <w:u w:val="single"/>
        </w:rPr>
        <w:t xml:space="preserve">Asiakirjan numero 6293</w:t>
      </w:r>
    </w:p>
    <w:p>
      <w:r>
        <w:t xml:space="preserve">Bangorin murhasta syytetty saapuu oikeuteen kuolemantapauksesta hotellin ulkopuolella</w:t>
      </w:r>
    </w:p>
    <w:p>
      <w:r>
        <w:t xml:space="preserve">Bangorista kotoisin olevaa Brandon Sillencea syytetään 20-vuotiaan Caernarfonissa asuvan Dean Skillinin tappamisesta ja Taylor Lockin ruumiinvamman aiheuttamisesta. Skillin kuoli sairaalassa lauantai-iltana Station Roadilla sijaitsevan Waverley-hotellin lähellä sattuneen "levottomuuden" jälkeen. Mold Crown Courtin istuntoon saapunut Sillence määrättiin tutkintavankeuteen 11. joulukuuta pidettävään jatkokäsittelyyn asti. Alustava oikeudenkäyntipäivä on määrätty 22. maaliskuuta Caernarfon Crown Courtissa.</w:t>
      </w:r>
    </w:p>
    <w:p>
      <w:r>
        <w:rPr>
          <w:b/>
        </w:rPr>
        <w:t xml:space="preserve">Yhteenveto</w:t>
      </w:r>
    </w:p>
    <w:p>
      <w:r>
        <w:t xml:space="preserve">24-vuotias mies on saapunut oikeuteen syytettynä miehen murhasta Bangorissa sijaitsevan hotellin ulkopuolella.</w:t>
      </w:r>
    </w:p>
    <w:p>
      <w:r>
        <w:rPr>
          <w:b/>
          <w:u w:val="single"/>
        </w:rPr>
        <w:t xml:space="preserve">Asiakirjan numero 6294</w:t>
      </w:r>
    </w:p>
    <w:p>
      <w:r>
        <w:t xml:space="preserve">Varoitus Land Roverin varaosavarkauksista</w:t>
      </w:r>
    </w:p>
    <w:p>
      <w:r>
        <w:t xml:space="preserve">Ensimmäisessä tapauksessa Wolsinghamissa varhain maanantaina Land Rover Defenderistä irrotettiin ovi ja ajovalot. Poliisi uskoo, että varkaat olivat häiriintyneet, koska tavarat jätettiin paikalle. Myöhemmin kohteeksi joutui Stanhopen maatilalla sijaitseva auto, josta vietiin kaksi ovea, konepelti ja ulkopeilit.</w:t>
      </w:r>
    </w:p>
    <w:p>
      <w:r>
        <w:rPr>
          <w:b/>
        </w:rPr>
        <w:t xml:space="preserve">Yhteenveto</w:t>
      </w:r>
    </w:p>
    <w:p>
      <w:r>
        <w:t xml:space="preserve">Durhamin kreivikunnassa asuvia Land Roverin omistajia on varoitettu tarkistamaan ajoneuvojensa turvallisuus sen jälkeen, kun varkaat ovat kahdessa tapauksessa riistäneet niiden osia.</w:t>
      </w:r>
    </w:p>
    <w:p>
      <w:r>
        <w:rPr>
          <w:b/>
          <w:u w:val="single"/>
        </w:rPr>
        <w:t xml:space="preserve">Asiakirjan numero 6295</w:t>
      </w:r>
    </w:p>
    <w:p>
      <w:r>
        <w:t xml:space="preserve">Russell Brandista annettu pidätysmääräys Yhdysvalloissa</w:t>
      </w:r>
    </w:p>
    <w:p>
      <w:r>
        <w:t xml:space="preserve">Koomikkoa syytetään puhelimen ottamisesta ja sen heittämisestä läheisen asianajotoimiston ikkunaan. Sen jälkeen Russell twiittasi faneille viestin, jonka mukaan hän teki sen kunnianosoituksena Applen luojalle Steve Jobsille. "Steve Jobsin kuoleman jälkeen en näe kenenkään käyttävän iphonea epäkunnioittavasti, se mitä tein oli kunnianosoitus hänen muistolleen." New Orleansin poliisi vahvisti pidätysmääräyksen. Tiedottaja sanoi: "Pidätysmääräys yksinkertaisesta rikollisesta vahingonteosta annettiin." On kerrottu, että 37-vuotias tähti on tarjoutunut maksamaan ikkunan vahingot. Näyttelijä kuvaa New Orleansissa uusinta elokuvaansa, jolle ei ole vielä nimeä.</w:t>
      </w:r>
    </w:p>
    <w:p>
      <w:r>
        <w:rPr>
          <w:b/>
        </w:rPr>
        <w:t xml:space="preserve">Yhteenveto</w:t>
      </w:r>
    </w:p>
    <w:p>
      <w:r>
        <w:t xml:space="preserve">Russell Brandista on annettu pidätysmääräys sen jälkeen, kun hän poliisin mukaan heitti paparazzikuvaajan iPhonen ikkunan läpi.</w:t>
      </w:r>
    </w:p>
    <w:p>
      <w:r>
        <w:rPr>
          <w:b/>
          <w:u w:val="single"/>
        </w:rPr>
        <w:t xml:space="preserve">Asiakirjan numero 6296</w:t>
      </w:r>
    </w:p>
    <w:p>
      <w:r>
        <w:t xml:space="preserve">Guernseyn osavaltioiden säästöpyyntö peruutetaan</w:t>
      </w:r>
    </w:p>
    <w:p>
      <w:r>
        <w:t xml:space="preserve">Varajäsen Jan Kuttelwascher, joka kannatti varajäsen Martin Storeyn esitystä, sanoi, että oli selvää, ettei heillä ollut parlamentin enemmistön tukea. Hän sanoi, että se oli seurausta siitä, että valtiovarain- ja resurssiministeri Charles Parkinson ehdotti, ettei asiasta keskusteltaisi. Esitysten on saatava vähintään seitsemän varapuhemiehen tuki, jotta niistä voidaan keskustella. Osavaltioiden strategisesta suunnitelmasta, joka sisältää ehdotuksia yhdeksän uuden hankkeen rahoittamiseksi, on määrä keskustella tiistaina opetusministeriön eron jälkeen.</w:t>
      </w:r>
    </w:p>
    <w:p>
      <w:r>
        <w:rPr>
          <w:b/>
        </w:rPr>
        <w:t xml:space="preserve">Yhteenveto</w:t>
      </w:r>
    </w:p>
    <w:p>
      <w:r>
        <w:t xml:space="preserve">Guernseyn osavaltiota pyydettiin säästämään 1,8 miljoonaa puntaa, joka saataisiin tehokkuuden parantamisesta uusien hankkeiden rahoittamisen sijasta.</w:t>
      </w:r>
    </w:p>
    <w:p>
      <w:r>
        <w:rPr>
          <w:b/>
          <w:u w:val="single"/>
        </w:rPr>
        <w:t xml:space="preserve">Asiakirjan numero 6297</w:t>
      </w:r>
    </w:p>
    <w:p>
      <w:r>
        <w:t xml:space="preserve">Bristolin taiteilija luo käsin piirrettyjä karttoja kaupungista</w:t>
      </w:r>
    </w:p>
    <w:p>
      <w:r>
        <w:t xml:space="preserve">Työhön on kulunut yli 500 tuntia noin kolmen vuoden aikana. Hän sanoi löytävänsä inspiraationsa kävelemällä ja pyöräilemällä Bristolissa ja keskustelemalla paikallisten ihmisten kanssa. Piirroksissa on kuuluisia maamerkkejä, kuten Cliftonin riippusilta, ja muita vähemmän tunnettuja kaupunginosia, kuten Montpelier ja Stokes Croft. 33-vuotias kertoo, että tutkimusmatkailu on kiinnostanut häntä lapsesta asti. "Kartalla näkyvät asiat eivät ole täydellinen kuvaus siitä, mitä siellä on. "Paikat, esineet ja aiheet on valittu kaikenlaisen päättelyn kautta. Se voi olla toistuva teema tai keskustelu, jonka olen käynyt tiettyjen ihmisten kanssa, joka saa minut päättämään, että jotain pitäisi piirtää", hän sanoi. Hän "tutkii jatkuvasti" niin sanottuja "henkilökohtaisia karttoja" tai "psyko-geografiaa". "Minua ei aina innosta fyysinen tila, vaan tunteet ja suuntaukset, jotka me kaikki jaamme elinympäristömme kanssa. Välitän kokemuksia hyvin monimutkaisten ja yksityiskohtaisten töiden avulla. "Se luo usein henkilökohtaisen yhteyden ihmisiin, kertoo tarinoita, avaa keskusteluja ja herättää katsojassa erilaisia ajatuksia", hän sanoo. Gareth haluaa tehdä kartasta kaksisuuntaisen keskustelun, ja hän on jättänyt yhden kuumailmapalloista "tyhjäksi", kun se leijuu kaupungin yllä. Hän kysyy bristolilaisilta, mitä heidän mielestään sen sisällä pitäisi olla. Hän sanoi: Hän sanoi: "Kaupunki kuuluu kaikille, ja etsin ideoita viimeiseen ilmapalloon." Hän sanoi: "Kaupunki kuuluu kaikille, ja etsin ideoita viimeiseen ilmapalloon." Hän sanoi, että Bristolin piirtämiseen häntä inspiroivat sen asukkaat, jotka ovat "rakastuneita kaupunkiinsa", joka on "kurvikas ja täynnä kukkuloita". Hänen piirroksessaan sataman rannasta ja vanhasta kaupungista näkyy saksofoni ja vanha viktoriaaninen katuvalo leijumassa Old Duke -pubin luona, joka on kuuluisa livejazzistaan. Gareth työskentelee nykyisin video- ja elokuvatuottajana ja luo karttojaan nimellä Fuller. Piirrokset paljastetaan It's All 2 Much -galleriassa Stokes Croftissa 31. toukokuuta.</w:t>
      </w:r>
    </w:p>
    <w:p>
      <w:r>
        <w:rPr>
          <w:b/>
        </w:rPr>
        <w:t xml:space="preserve">Yhteenveto</w:t>
      </w:r>
    </w:p>
    <w:p>
      <w:r>
        <w:t xml:space="preserve">Taiteilija Gareth Wood muutti Bristoliin vuonna 2010 ja "halusi" kartoittaa kaupungin - nyt hän on lähellä monimutkaisten käsin piirrettyjen kuvien valmistumista, ja hän käyttää mustaa mustetta ja valkoista arkistokartonkia. Hän sanoo haluavansa, että hänen karttojensa "luo yhteyden katsojaan henkilökohtaisella tasolla".</w:t>
      </w:r>
    </w:p>
    <w:p>
      <w:r>
        <w:rPr>
          <w:b/>
          <w:u w:val="single"/>
        </w:rPr>
        <w:t xml:space="preserve">Asiakirjan numero 6298</w:t>
      </w:r>
    </w:p>
    <w:p>
      <w:r>
        <w:t xml:space="preserve">HMP Waylandin virkamiehet loukkaantuivat välikohtauksessa vangin kanssa</w:t>
      </w:r>
    </w:p>
    <w:p>
      <w:r>
        <w:t xml:space="preserve">Thetfordin lähellä sijaitsevan HMP Waylandin vankilan poliisit vietiin sairaalaan lauantaina, mutta lisätietoja ei annettu. "Henkilökunta reagoi nopeasti ratkaistakseen välikohtauksen, jossa oli osallisena vanki", vankeinhoitolaitoksen edustaja sanoi. "Välikohtaukseen reagoidessaan neljä henkilökunnan jäsentä loukkaantui ja tarvitsi sairaalahoitoa." Hän lisäsi: "Väkivaltaa vankilassa ei suvaita missään muodossa, ja tapaus on siirretty poliisille, joka tutkii asiaa."</w:t>
      </w:r>
    </w:p>
    <w:p>
      <w:r>
        <w:rPr>
          <w:b/>
        </w:rPr>
        <w:t xml:space="preserve">Yhteenveto</w:t>
      </w:r>
    </w:p>
    <w:p>
      <w:r>
        <w:t xml:space="preserve">Neljä vanginvartijaa on loukkaantunut Norfolkin vankilassa sattuneessa välikohtauksessa.</w:t>
      </w:r>
    </w:p>
    <w:p>
      <w:r>
        <w:rPr>
          <w:b/>
          <w:u w:val="single"/>
        </w:rPr>
        <w:t xml:space="preserve">Asiakirjan numero 6299</w:t>
      </w:r>
    </w:p>
    <w:p>
      <w:r>
        <w:t xml:space="preserve">Auto lähtee liikkeelle ovi tuulilasiin juuttuneena</w:t>
      </w:r>
    </w:p>
    <w:p>
      <w:r>
        <w:t xml:space="preserve">18-vuotias autoilija vietiin sairaalaan päävammojen kanssa perjantai-iltana Dewsburyn Dewsburyssa Länsi-Yorkshiren osavaltiossa sijaitsevalla Ashworth Roadilla tapahtuneen onnettomuuden jälkeen. Poliisin mukaan hänen Audinsa törmäsi ajoneuvoon ennen kuin se törmäsi talon etukuistiin. Poliisin mukaan poliisit puhuivat kuljettajan kanssa, jonka ei uskota loukkaantuneen vakavasti. Seuraa BBC Yorkshirea Facebookissa, Twitterissä ja Instagramissa. Lähetä juttuideasi osoitteeseen yorkslincs.news@bbc.co.uk</w:t>
      </w:r>
    </w:p>
    <w:p>
      <w:r>
        <w:rPr>
          <w:b/>
        </w:rPr>
        <w:t xml:space="preserve">Yhteenveto</w:t>
      </w:r>
    </w:p>
    <w:p>
      <w:r>
        <w:t xml:space="preserve">Kuljettaja törmäsi taloon ja jatkoi sen jälkeen ajamista etuovi auton tuulilasissa ja katossa.</w:t>
      </w:r>
    </w:p>
    <w:p>
      <w:r>
        <w:rPr>
          <w:b/>
          <w:u w:val="single"/>
        </w:rPr>
        <w:t xml:space="preserve">Asiakirjan numero 6300</w:t>
      </w:r>
    </w:p>
    <w:p>
      <w:r>
        <w:t xml:space="preserve">Swansean tuhkarokko: Gareth Colfer-Williamsin tutkinta aloitetaan</w:t>
      </w:r>
    </w:p>
    <w:p>
      <w:r>
        <w:t xml:space="preserve">Gareth Colfer-Williams, 25, löydettiin kuolleena 18. huhtikuuta, mutta ruumiinavaus ei tuottanut tulosta. Tiistain tutkintaa lykättiin, jotta hänen ruumiilleen voitaisiin tehdä lisätutkimuksia. Tuhkarokkotapauksia on vahvistettu yli 940 sen jälkeen, kun epidemia alkoi, ja päivitettyjen lukujen on määrä tulla myöhemmin. Tähän mennessä 83 ihmistä on tarvinnut sairaalahoitoa sen jälkeen, kun tapaukset tulivat ilmi marraskuussa. Rokotukset aloitettiin Swansean epidemia-alueen länsipuolella sijaitsevissa kouluissa ensimmäistä kertaa maanantaina. MMR-rokotusta tarjotaan lähiviikkoina jopa 4 000 yläasteen oppilaalle Carmarthenshiressä, Pembrokeshiressä ja Ceredigionissa. Rokotuksia jatketaan myös Swansean alueen kouluissa.</w:t>
      </w:r>
    </w:p>
    <w:p>
      <w:r>
        <w:rPr>
          <w:b/>
        </w:rPr>
        <w:t xml:space="preserve">Yhteenveto</w:t>
      </w:r>
    </w:p>
    <w:p>
      <w:r>
        <w:t xml:space="preserve">Swanseassa nykyisen epidemian aikana tuhkarokkoon sairastuneen miehen kuolemaa koskeva tutkinta on aloitettu ja sitä on lykätty.</w:t>
      </w:r>
    </w:p>
    <w:p>
      <w:r>
        <w:rPr>
          <w:b/>
          <w:u w:val="single"/>
        </w:rPr>
        <w:t xml:space="preserve">Asiakirjan numero 6301</w:t>
      </w:r>
    </w:p>
    <w:p>
      <w:r>
        <w:t xml:space="preserve">Avon ja Somersetin poliisiviranomaisten pidättämisoikeutta harkitaan.</w:t>
      </w:r>
    </w:p>
    <w:p>
      <w:r>
        <w:t xml:space="preserve">Poliisipäälliköt voivat antaa poliisiyhteisön tukihenkilöille useita harkinnanvaraisia valtuuksia. Poliisipäällikkö Sue Mountstevens oli kertonut BBC Radio Bristolille, että Nick Gargan harkitsee PCSO:n pidätysvaltuuksia. Nyt tiedottaja on kuitenkin selventänyt, että keskustelun kohteena oli oikeus pidättää poliisi enintään 30 minuutiksi. Mountstevens osallistui keskusteluun PCSO:n laajemmista toimivaltuuksista poliisi- ja rikospaneelin jäsenten kanssa. Alueella on 384 poliisiviranomaista.</w:t>
      </w:r>
    </w:p>
    <w:p>
      <w:r>
        <w:rPr>
          <w:b/>
        </w:rPr>
        <w:t xml:space="preserve">Yhteenveto</w:t>
      </w:r>
    </w:p>
    <w:p>
      <w:r>
        <w:t xml:space="preserve">Avon ja Somersetin poliisipäällikkö harkitsee, että poliisiviranomaisille annettaisiin valtuudet pidättää, ei pidättää, poliisi- ja rikoskomisario on selventänyt.</w:t>
      </w:r>
    </w:p>
    <w:p>
      <w:r>
        <w:rPr>
          <w:b/>
          <w:u w:val="single"/>
        </w:rPr>
        <w:t xml:space="preserve">Asiakirjan numero 6302</w:t>
      </w:r>
    </w:p>
    <w:p>
      <w:r>
        <w:t xml:space="preserve">Breconin ja Radnorshiren täytevaalit: 1985 ja nyt</w:t>
      </w:r>
    </w:p>
    <w:p>
      <w:r>
        <w:t xml:space="preserve">Täydentävät vaalit olivat 1980-luvulla iso juttu, eikä mikään niistä ollut niin suuri kuin vuoden 1985 Breconin ja Radnorin vaalit, että BBC omisti puolet yhdeksän tunnin uutisista tuloksen käsittelyyn. Kilpailua pidettiin varhaisena testinä uudelle työväenpuolueen johtajalle Neil Kinnockille ja SDP/Liberal Alliance -puolueelle, joka oli vielä toipumassa vuoden 1983 parlamenttivaalien huonosta tuloksesta. Ironista kyllä, konservatiivien, jotka olivat pitäneet paikkaa hallussaan paikallisen kansanedustajan Tom Hoosonin kuolemaan asti, mahdollisuudet kirjattiin nopeasti pois Margaret Thatcherin hallinnon epäsuosion vuoksi. Liberaalit, jotka eivät olleet edes kilpailleet paikasta suurimpaan osaan 1900-luvusta, valitsivat ehdokkaakseen hiljaisen puhujan, maatalousyliopiston lehtorin Richard Livseyn. Livsey, jota kuvailtiin kerran mieheksi, jonka "oikeat kengät vetoavat maanviljelijöihin", oli osallistunut edellisissä vaaleissa ja tullut kolmanneksi. Hänen päävastustajansa Richard Willey, Radnorshiren kunnanvaltuutettu ja vanhan työväenpuolueen kansanedustajan poika, vietti suuren osan kampanjasta poissa median valokeilasta, ja häntä varjosti Peter Mandelson, joka oli ensimmäistä kertaa työväenpuolueen vaalipäällikkönä. Työväenpuolue olisi voinut hyvinkin voittaa vaalin, ellei kaivostyöläisten johtaja Arthur Scargill olisi kaksi yötä ennen äänestystä pitänyt puhetta, jossa hän vaati oikeutta valita National Coal Boardin seuraava puheenjohtaja. Tämä muistutus vasta äskettäin päättyneestä kaivostyöläisten lakosta sekä konservatiivien taktinen äänestys riittivät siihen, että Livsey sai niukan, hieman yli 500 äänen enemmistön. Tämänvuotiset Breconin ja Radnorshiren täytevaalit ovat saaneet paljon vähemmän huomiota tiedotusvälineissä kuin edeltäjänsä, mutta ne voivat osoittautua poliittisesti paljon tärkeämmiksi. Breconin ja Radnorin vaalien häviäminen ei juurikaan horjuttanut Margaret Thatcherin enemmistöä, ja hän voitti seuraavat parlamenttivaalit. Vuoden 2019 parlamentissa jokainen ääni on kuitenkin tärkeä, ja 1. elokuuta voittavan ääni voi osoittautua ratkaisevaksi.</w:t>
      </w:r>
    </w:p>
    <w:p>
      <w:r>
        <w:rPr>
          <w:b/>
        </w:rPr>
        <w:t xml:space="preserve">Yhteenveto</w:t>
      </w:r>
    </w:p>
    <w:p>
      <w:r>
        <w:t xml:space="preserve">Breconin ja Radnorshiren äänestäjät valitsevat kansanedustajan 1. elokuuta järjestettävissä täytevaaleissa. Welsh Affairs -toimittaja Vaughan Roderick muistelee vaalipiirin toista täytevaalia, joka jäi mieleenpainuvaksi sen saaman mediajulkisuuden vuoksi.</w:t>
      </w:r>
    </w:p>
    <w:p>
      <w:r>
        <w:rPr>
          <w:b/>
          <w:u w:val="single"/>
        </w:rPr>
        <w:t xml:space="preserve">Asiakirjan numero 6303</w:t>
      </w:r>
    </w:p>
    <w:p>
      <w:r>
        <w:t xml:space="preserve">Tulipalo Biffan kierrätyskeskuksessa Leckwithissä "hallinnassa</w:t>
      </w:r>
    </w:p>
    <w:p>
      <w:r>
        <w:t xml:space="preserve">Etelä-Walesin palo- ja pelastuspalvelu kutsuttiin Biffaan Bessemer Closeen Leckwithissä hieman ennen 14:30 BST. Paikalle saapui yhteensä 12 palomiestä. Silminnäkijät kertoivat kuulleensa kovia pamahduksia. Biffa ilmoitti lausunnossaan, että palo oli saatu hallintaan eikä kukaan loukkaantunut. Se lisäsi: "Tulipalon uskotaan saaneen alkunsa jäteautosta, jonka omistaa työmaalla vieraillut kolmas osapuoli."</w:t>
      </w:r>
    </w:p>
    <w:p>
      <w:r>
        <w:rPr>
          <w:b/>
        </w:rPr>
        <w:t xml:space="preserve">Yhteenveto</w:t>
      </w:r>
    </w:p>
    <w:p>
      <w:r>
        <w:t xml:space="preserve">Palontutkijat selvittävät Cardiffissa sijaitsevassa kierrätyskeskuksessa syttyneen tulipalon syytä.</w:t>
      </w:r>
    </w:p>
    <w:p>
      <w:r>
        <w:rPr>
          <w:b/>
          <w:u w:val="single"/>
        </w:rPr>
        <w:t xml:space="preserve">Asiakirjan numero 6304</w:t>
      </w:r>
    </w:p>
    <w:p>
      <w:r>
        <w:t xml:space="preserve">Gerry Andersonia muistettiin hyväntekeväisyyskävelyn avajaisissa</w:t>
      </w:r>
    </w:p>
    <w:p>
      <w:r>
        <w:t xml:space="preserve">Joulukuussa kuollut Gerry Anderson paljasti dementiansa viime vuonna kävelyn alkaessa. Henley-on-Thamesissa asunut 83-vuotias oli hyväntekeväisyysjärjestön tukija. Hänen poikansa toivoo, että Thunderbirds-fanit ilmoittautuisivat Dorney Lake -järven kävelylle hänen muistokseen. Memory Walk on Alzheimer's Societyn vuosittainen varainkeruutapahtuma, joka järjestetään eri puolilla Yhdistynyttä kuningaskuntaa koko syksyn ajan. Windsorissa tapahtuma järjestetään 5. lokakuuta.</w:t>
      </w:r>
    </w:p>
    <w:p>
      <w:r>
        <w:rPr>
          <w:b/>
        </w:rPr>
        <w:t xml:space="preserve">Yhteenveto</w:t>
      </w:r>
    </w:p>
    <w:p>
      <w:r>
        <w:t xml:space="preserve">Jamie Anderson, Thunderbirds-sarjan luoneen Gerry Andersonin poika, on avannut tämän vuoden Alzheimer's Society -kävelyn Windsorissa.</w:t>
      </w:r>
    </w:p>
    <w:p>
      <w:r>
        <w:rPr>
          <w:b/>
          <w:u w:val="single"/>
        </w:rPr>
        <w:t xml:space="preserve">Asiakirjan numero 6305</w:t>
      </w:r>
    </w:p>
    <w:p>
      <w:r>
        <w:t xml:space="preserve">Nainen pidätettiin 'valtavan kannabiskasvattamon' takia</w:t>
      </w:r>
    </w:p>
    <w:p>
      <w:r>
        <w:t xml:space="preserve">Poliisi suoritti etsintöjä Tinaranassa, Killaloessa. He kuvailivat löytöä "merkittäväksi", sillä kannabiskasvien arvo on arviolta 900 000 euroa (795 000 puntaa). Gardan tiedottajan mukaan nainen pidätettiin tapahtumapaikalla, ja häntä pidetään vangittuna Ennis Gardan asemalla.</w:t>
      </w:r>
    </w:p>
    <w:p>
      <w:r>
        <w:rPr>
          <w:b/>
        </w:rPr>
        <w:t xml:space="preserve">Yhteenveto</w:t>
      </w:r>
    </w:p>
    <w:p>
      <w:r>
        <w:t xml:space="preserve">Parikymppinen nainen on pidätetty sen jälkeen, kun gardaí (Irlannin poliisi) löysi valtavan kannabiskasvattamon Claren kreivikunnassa.</w:t>
      </w:r>
    </w:p>
    <w:p>
      <w:r>
        <w:rPr>
          <w:b/>
          <w:u w:val="single"/>
        </w:rPr>
        <w:t xml:space="preserve">Asiakirjan numero 6306</w:t>
      </w:r>
    </w:p>
    <w:p>
      <w:r>
        <w:t xml:space="preserve">Nigerialainen oikeustieteen opiskelija saa käyttää hijabia valmistujaisseremoniaan</w:t>
      </w:r>
    </w:p>
    <w:p>
      <w:r>
        <w:t xml:space="preserve">Valmistuvien oikeustieteen opiskelijoiden hyväksymisestä vastaava elin oli todennut, että Amasa Firdaus rikkoi pukeutumissääntöjä. Firdaus sanoi, että hänen oikeuksiaan oli loukattu. Ilorinin yliopistosta valmistunut nainen käytti tiistaina päähuivin päällä peruukkia 1 550 opiskelijan seremoniassa pääkaupungissa Abujassa. Nigerian muslimiopiskelijoiden yhdistys (Muslim Students' Society of Nigeria) oli tyytyväinen uutiseen hänen valmistumisestaan ja sanoi, että Nigerian oikeustieteellinen korkeakoulu "on osoittanut tarpeeksi kypsyyttä". Firdausin valmistumisen estäminen "olisi rikkonut hänen oikeuksiaan", se sanoi. Nigerian presidentin Muhammadu Buharin avustaja liittyi muiden tavoin Firdausin kiitoksiin twiitissä:</w:t>
      </w:r>
    </w:p>
    <w:p>
      <w:r>
        <w:rPr>
          <w:b/>
        </w:rPr>
        <w:t xml:space="preserve">Yhteenveto</w:t>
      </w:r>
    </w:p>
    <w:p>
      <w:r>
        <w:t xml:space="preserve">Nigerialainen oikeustieteen kandidaatti on vihdoin kutsuttu asianajajaksi kuukausia sen jälkeen, kun hänet estettiin osallistumasta seremoniaan, koska hän vaati hijabia.</w:t>
      </w:r>
    </w:p>
    <w:p>
      <w:r>
        <w:rPr>
          <w:b/>
          <w:u w:val="single"/>
        </w:rPr>
        <w:t xml:space="preserve">Asiakirjan numero 6307</w:t>
      </w:r>
    </w:p>
    <w:p>
      <w:r>
        <w:t xml:space="preserve">Käärme löytyi Guinnessin panimosta Dublinissa</w:t>
      </w:r>
    </w:p>
    <w:p>
      <w:r>
        <w:t xml:space="preserve">Guinnessin panimo soitti Dublinin eläinsuojeluyhdistykselle käärmeen löytymisen jälkeen. Se on tunnistettu myrkyttömäksi maissikäärmeeksi. Nuoren käärmeen sanotaan olevan alipainoinen ja kuivunut, ja sitä hoitaa sen tunnistanut eläinlääkäri.</w:t>
      </w:r>
    </w:p>
    <w:p>
      <w:r>
        <w:rPr>
          <w:b/>
        </w:rPr>
        <w:t xml:space="preserve">Yhteenveto</w:t>
      </w:r>
    </w:p>
    <w:p>
      <w:r>
        <w:t xml:space="preserve">Dublinin St James's Gatelta on löydetty käärme, joka oli ilmeisesti saapunut tyhjiä Guinness-tynnyreitä sisältäneessä kontissa Texasista.</w:t>
      </w:r>
    </w:p>
    <w:p>
      <w:r>
        <w:rPr>
          <w:b/>
          <w:u w:val="single"/>
        </w:rPr>
        <w:t xml:space="preserve">Asiakirjan numero 6308</w:t>
      </w:r>
    </w:p>
    <w:p>
      <w:r>
        <w:t xml:space="preserve">Jerseyn ministeri lykkää sosiaaliturvan korotusta</w:t>
      </w:r>
    </w:p>
    <w:p>
      <w:r>
        <w:t xml:space="preserve">Vuonna 2011 valtiot sopivat sosiaaliturvamaksujen korottamisesta, mutta senaattori Francis Le Gresley on nyt ilmoittanut uudesta suunnitelmasta. Hän sanoi, että järjestelmän muuttaminen lykkääntyy vuodella vuoteen 2014, kun lisätyötä tehdään. Hän lisäsi, että tarvitaan lisää rahoitusta väestön ikääntymisen rahoittamiseksi. "On elintärkeää, että kun tämä uusi laki pannaan täytäntöön, sen ikääntyneille tarjoama hyöty on tasapainossa niiden kustannusten kanssa, joita se aiheuttaa nuoremmille ihmisille", senaattori sanoi. "Vaikutusten on oltava oikeudenmukaisia sekä sukupolvien välillä että rikkaiden ja köyhempien saarelaisten välillä." Ministeri sanoi, että lykkäyksen ansiosta hänen ministeriönsä voi työskennellä tulovero-osaston kanssa löytääkseen muita keinoja hoidon rahoittamiseksi.</w:t>
      </w:r>
    </w:p>
    <w:p>
      <w:r>
        <w:rPr>
          <w:b/>
        </w:rPr>
        <w:t xml:space="preserve">Yhteenveto</w:t>
      </w:r>
    </w:p>
    <w:p>
      <w:r>
        <w:t xml:space="preserve">Ministeri on sanonut, että Jerseyn vanhustenhoitomaksuja voitaisiin korottaa tuloverosta sosiaaliturvamaksujen korottamisen sijasta.</w:t>
      </w:r>
    </w:p>
    <w:p>
      <w:r>
        <w:rPr>
          <w:b/>
          <w:u w:val="single"/>
        </w:rPr>
        <w:t xml:space="preserve">Asiakirjan numero 6309</w:t>
      </w:r>
    </w:p>
    <w:p>
      <w:r>
        <w:t xml:space="preserve">Mitä liittokansleri Rishi Sunakin lausunto merkitsee Skotlannille?</w:t>
      </w:r>
    </w:p>
    <w:p>
      <w:r>
        <w:t xml:space="preserve">Douglas FraserLiike-elämän ja talouden toimittaja, Skotlanti Arvonlisävero Arvonlisäveron alennus 20 prosentista 5 prosenttiin alkaa ensi keskiviikkona ja päättyy 12. tammikuuta. Se koskee ruokaa, majoitusta ja nähtävyyksiä, myös elokuvateattereita. Sitä sovelletaan koko Yhdistyneessä kuningaskunnassa. Älä oleta, että se alentaa pubissa tai ravintolassa käymisen kustannuksia. Yritykset näkevät sen pikemminkin taloudellisena piristysruiskeena. He saavat pitää enemmän laskustasi. Tarkoituksena ei ole houkutella ihmisiä syömään tai juomaan hintoja alentamalla, tai ainakaan sitä ei pidetä suurimpana ongelmana: haasteena on ihmisten varovaisuus ulosmenoa kohtaan ja kapasiteetin väheneminen, kun sosiaalinen etäisyys säilyy. Syö ulos ja auta Näin houkutellaan ihmisiä takaisin ravintoloihin ja pubeihin, joissa tarjoillaan ruokaa. Hallitus maksaa maanantaista keskiviikkoon puolet laskusta, enintään 10 puntaa henkeä kohti. Ravintoloiden on rekisteröidyttävä, ja ne voivat hakea varoja takaisin, ja varat luvataan saada pankkitilille viiden päivän kuluessa hakemuksen jättämisestä. Kansleri hylkäsi kehotukset jatkaa lomautusohjelmaa lokakuun lopun jälkeen ja totesi, että se on lopetettava ja että on huono asia taloudelle, jos ihmisiä pidetään poissa töistä pidempään. Hän kuitenkin kaunisteli tätä katkeraa näkymää sitoumuksella, joka voi maksaa jopa 9 miljardia puntaa. Kaikille lomautetuille, jotka pysyvät työssä marraskuusta tammikuuhun ja joiden vähimmäistoimeentulo on 520 puntaa kuukaudessa (noin 90 prosenttia lomautetuista), maksetaan työnantajille 1 000 punnan bonus. Tätä järjestelmää, kuten nykyistä lomautusjärjestelmää, sovelletaan Skotlannissa. Kickstart-työpaikat nuorille Tiesimme jo 2,1 miljardin punnan Kickstarter-ohjelmasta, jolla luodaan lisää työpaikkoja alle 25-vuotiaille. Rahastosta tuetaan kuuden kuukauden mittaisia työharjoitteluja nuorille, jotka saavat Universal Credit -tukea ja joita uhkaa pitkäaikaistyöttömyys. Järjestelmän väärinkäytön estämiseksi on asetettu ehtoja, joten on oltava näyttöä siitä, että kyse on uusista työpaikoista. Toimenpiteet, joita ei sovelleta Skotlannissa Britannian liittokansleri Rishi Sunak ilmoitti myös joukosta toimenpiteitä, joita ei hajauttamisen vuoksi sovelleta suoraan Skotlannissa. Niiden seurauksena varoja on saatavilla kaavan kautta, jolla lasketaan, kuinka paljon Yhdistyneen kuningaskunnan menoja Skotlanti saa.</w:t>
      </w:r>
    </w:p>
    <w:p>
      <w:r>
        <w:rPr>
          <w:b/>
        </w:rPr>
        <w:t xml:space="preserve">Yhteenveto</w:t>
      </w:r>
    </w:p>
    <w:p>
      <w:r>
        <w:t xml:space="preserve">Yhdistyneen kuningaskunnan hallituksen liittokansleri Rishi Sunak on antanut kesätilaisuudessa minibudjetti-ilmoituksen, jonka tarkoituksena on minimoida koronaviruspandemian aiheuttamat taloudelliset vaikutukset. Osa toimenpiteistä vaikuttaa suoraan Skotlantiin, kun taas toiset toimenpiteet tuovat Skotlannin hallitukselle noin 800 miljoonaa puntaa lisää, jotka se voi jakaa haluamallaan tavalla.</w:t>
      </w:r>
    </w:p>
    <w:p>
      <w:r>
        <w:rPr>
          <w:b/>
          <w:u w:val="single"/>
        </w:rPr>
        <w:t xml:space="preserve">Asiakirjan numero 6310</w:t>
      </w:r>
    </w:p>
    <w:p>
      <w:r>
        <w:t xml:space="preserve">Astonin tehdasyksikön tulipalo "tahallinen", sanoo palokunta</w:t>
      </w:r>
    </w:p>
    <w:p>
      <w:r>
        <w:t xml:space="preserve">Asukkaat ilmoittivat nähneensä savua Birminghamin Astonin Priory Roadilla sijaitsevasta rakennuksesta noin klo 10:25 BST lauantaina, palokunta kertoi. Hylätty rakennus sijaitsi samalla tiellä kuin toinen yksikkö, joka syttyi tuleen elokuussa. Se on tarkoitus purkaa pian, West Midlandsin palokunta kertoi. Astonin paloaseman miehistönjohtaja Aaron Adshead sanoi BBC:lle sunnuntaina: "Uskomme, että palo sytytettiin tahallaan. "Sammutimme palon, teimme rakennuksen turvalliseksi ja luovutimme vastuun neuvostolle. "He aikovat purkaa sen lähiviikkoina."</w:t>
      </w:r>
    </w:p>
    <w:p>
      <w:r>
        <w:rPr>
          <w:b/>
        </w:rPr>
        <w:t xml:space="preserve">Yhteenveto</w:t>
      </w:r>
    </w:p>
    <w:p>
      <w:r>
        <w:t xml:space="preserve">Palo, joka syttyi suuressa hylättyyn tehdasyksikköön lähellä samanlaisen tulipalon tapahtumapaikkaa, oli "tahallinen", palokunta sanoi.</w:t>
      </w:r>
    </w:p>
    <w:p>
      <w:r>
        <w:rPr>
          <w:b/>
          <w:u w:val="single"/>
        </w:rPr>
        <w:t xml:space="preserve">Asiakirjan numero 6311</w:t>
      </w:r>
    </w:p>
    <w:p>
      <w:r>
        <w:t xml:space="preserve">Birminghamin puhtaan ilman lataus: Mitä sinun on tiedettävä</w:t>
      </w:r>
    </w:p>
    <w:p>
      <w:r>
        <w:t xml:space="preserve">Se on osa radikaalia liikennesuunnitelmaa, jonka mukaan kaikki yksityisautot voitaisiin kieltää ajamasta kaupungin keskustan läpi vuoteen 2031 mennessä. Mutta miten se toimii ja miten se vaikuttaa sinuun? BBC tarkastelee joitakin keskeisiä kysymyksiä ja vastauksia. Vaikuttaako se minuun? Esitetyt ehdotukset ovat rangaistus ajoneuvoille, joiden typpidioksidipäästöt (NO2) ovat korkeat, joten ruuhkamaksua ei perittäisi kaikille vyöhykkeelle ajaville. Maksu koskisi vain vaatimustenvastaisia ajoneuvoja - ennen vuotta 2015 valmistettuja dieseleitä ja ennen vuotta 2006 valmistettuja bensiiniautoja. Liikenneministeriö on nyt käynnistänyt verkossa ajoneuvojen tarkistusohjelman, jonka avulla kuljettajat voivat tarkistaa, koskeeko muutos heitä. Paljonko se maksaa ja ketkä ovat vapautettuja? Ehdotetut maksut ovat 8 puntaa henkilöautoille ja 50 puntaa Birminghamin keskustassa liikkuville busseille ja raskaille tavarankuljetusajoneuvoille. Joitakin poikkeuksia on kuitenkin luvassa. Maksuja ei peritä: Pysyviä vapautuksia myönnetään koulu- ja yhteiskuntakuljetuksia varten rekisteröidyille pakettiautoille ja pikkubusseille sekä ajoneuvoille, joilla on vammaisten veroluokka. Miten maksan puhtaan ilman maksun? Kehätien sisäpuolella sijaitsevalle alueelle saapuvat ajoneuvot rekisteröidään automaattisen rekisterikilven tunnistusjärjestelmän (ANPR) kameroiden avulla, joten mitään esteitä tai maksukoppeja ei ole. Maksuja perivät ajoneuvot maksavat ne verkossa. Jos et maksa, sinua uhkaa ehdotusten mukaan 120 punnan sakko. Päästönormit alittavista ajoneuvoista ei kuitenkaan tarvitse maksaa, jos ne ovat pysäköitynä vyöhykkeellä koko päivän mutta eivät ole päällä. Missä sitä sovellettaisiin? Kaikki A4540 Middlewayn kehätien sisäpuolella olevat tiet kuuluisivat puhtaan ilman vyöhykkeeseen, mutta itse kehätie ei kuulu siihen. Tämä tarkoittaa esimerkiksi sitä, että M6-tietä kulkevilta kuljettajilta, jotka lähtevät Spagetti Junctionin kohdalta, perittäisiin maksu, jos he ajavat A38-tietä suoraan kaupungin keskustan läpi. Kaupunginvaltuusto uskoo, että kehätie on järkevä ja autoilijoille selkeä raja, ja puhtaan ilman vyöhyke kattaa suurimman osan kaupungin pahimmista saastepaikoista. Ehdotuksen mukaan maksu on voimassa koko päivän joka päivä. Saavatko ne, joita maksu rankaisee, minkäänlaista tukea? Valtuusto on saanut 15 miljoonaa puntaa taksinkuljettajien auttamiseksi vaihtamaan ajoneuvonsa uudempiin, puhtaampiin ajoneuvoihin. Birminghamissa on järjestetty taksiautoilijoiden mielenosoituksia, joiden mukaan puhtaan ilman vyöhyke on uhka heidän toimeentulolleen. Neuvoston liikenne- ja ympäristöpäällikkö Waseem Zaffar sanoi maaliskuussa 2019, että se antaisi heille mahdollisuuden "jatkaa arvokkaan palvelunsa tarjoamista kaupungille". Miksi neuvosto tekee näin? Ilmansaasteita pidetään Birminghamissa laajalti kansanterveydellisenä kriisinä, joka aiheuttaa kaupungissa vuosittain 900 ennenaikaista kuolemaa. Työväenpuolueen johtama neuvosto on todennut, että sen saaman ministerin ohjeistuksen vuoksi oli "mahdotonta" ottaa käyttöön maksuton vyöhyke. Jos se ei toteuta vyöhykettä ajoissa, sitä uhkaa jopa 60 miljoonan punnan sakko. Kuinka moneen ihmiseen tämä todennäköisesti vaikuttaa? Tutkimusten mukaan noin 60 prosenttia kaupungin keskustan läpi päivittäin kulkevista 200 000 ajoneuvosta ei täytä vaadittuja päästönormeja. Mitä seuraavaksi tapahtuu? Hallitus oli vaatinut, että vyöhyke toteutetaan tammikuuhun 2020 mennessä, mutta nyt se tulee voimaan kesäkuussa 2021. Sitä viivästyttivät hallituksen ajoneuvojen tarkastusohjelmiston ongelmat ja koronaviruksen taloudelliset vaikutukset.</w:t>
      </w:r>
    </w:p>
    <w:p>
      <w:r>
        <w:rPr>
          <w:b/>
        </w:rPr>
        <w:t xml:space="preserve">Yhteenveto</w:t>
      </w:r>
    </w:p>
    <w:p>
      <w:r>
        <w:t xml:space="preserve">Paljon saastuttavien autojen kuljettajat joutuvat maksamaan kahdeksan puntaa päästäkseen Birminghamin keskustaan 1. kesäkuuta 2021 alkaen, kun kaupunginvaltuusto ilmoitti pitkään viivästyneen puhtaan ilman vyöhykkeen aloituspäivän. Hallituksen maaliskuussa 2019 hyväksymien ehdotusten tarkoituksena on ottaa käyttöön maksut kaupungin kehätiellä ajaville vanhemmille ajoneuvoille, jotka päästävät runsaasti myrkyllisiä päästöjä.</w:t>
      </w:r>
    </w:p>
    <w:p>
      <w:r>
        <w:rPr>
          <w:b/>
          <w:u w:val="single"/>
        </w:rPr>
        <w:t xml:space="preserve">Asiakirjan numero 6312</w:t>
      </w:r>
    </w:p>
    <w:p>
      <w:r>
        <w:t xml:space="preserve">Cornwallissa sijaitseva helikopteri lähetetään Sierra Leoneen Ebolan torjuntaan</w:t>
      </w:r>
    </w:p>
    <w:p>
      <w:r>
        <w:t xml:space="preserve">Merlin-helikopteri kuljettaa tarvikkeita yhteisön hoitokeskukseen, jonne ei pääse maanteitse. 28 vuodepaikan laitos sijaitsee vuoristoalueella Kumalassa, jossa hoidetaan Ebola-potilaita, myös alle viisivuotiaita lapsia. Luutnantti Roger Angliss sanoi, että tämä oli ensimmäinen kerta, kun heitä pyydettiin suorittamaan tämäntyyppinen tehtävä. Sierra Leone on yksi tämänvuotisen Ebola-epidemian pahiten koettelemista maista, jossa on kuollut yli 1 200 ihmistä.</w:t>
      </w:r>
    </w:p>
    <w:p>
      <w:r>
        <w:rPr>
          <w:b/>
        </w:rPr>
        <w:t xml:space="preserve">Yhteenveto</w:t>
      </w:r>
    </w:p>
    <w:p>
      <w:r>
        <w:t xml:space="preserve">Kuninkaallisen laivaston helikopterit Cornwallin Culdroosesta on lähetetty auttamaan Ebolan torjunnassa Sierra Leonessa.</w:t>
      </w:r>
    </w:p>
    <w:p>
      <w:r>
        <w:rPr>
          <w:b/>
          <w:u w:val="single"/>
        </w:rPr>
        <w:t xml:space="preserve">Asiakirjan numero 6313</w:t>
      </w:r>
    </w:p>
    <w:p>
      <w:r>
        <w:t xml:space="preserve">Kaasu kytketty takaisin 120 kotiin Sevenoaksin alueella</w:t>
      </w:r>
    </w:p>
    <w:p>
      <w:r>
        <w:t xml:space="preserve">Sevenoaksin Halsteadin alueella sijaitsevat kodit olivat viikonloppuna poikki. Southern Gas Networksin tiedottaja sanoi, että verkostosta on nyt poistettu 2 000 litraa vettä, ja 120 kotia on käynyt asentajien luona ja kytketty takaisin. Hän lisäsi, että voi kestää useita päiviä, ennen kuin kaikki kodit on kytketty takaisin. Aiheeseen liittyvät Internet-linkit Southern Gas Networks</w:t>
      </w:r>
    </w:p>
    <w:p>
      <w:r>
        <w:rPr>
          <w:b/>
        </w:rPr>
        <w:t xml:space="preserve">Yhteenveto</w:t>
      </w:r>
    </w:p>
    <w:p>
      <w:r>
        <w:t xml:space="preserve">Osa niistä 800 Länsi-Kentin kodista, jotka menettivät kaasunsa putkiverkoston tulvimisen jälkeen, on nyt kytketty takaisin.</w:t>
      </w:r>
    </w:p>
    <w:p>
      <w:r>
        <w:rPr>
          <w:b/>
          <w:u w:val="single"/>
        </w:rPr>
        <w:t xml:space="preserve">Asiakirjan numero 6314</w:t>
      </w:r>
    </w:p>
    <w:p>
      <w:r>
        <w:t xml:space="preserve">Katuvalot katkaistu Fermanaghin pankkiautomaattiryöstön vuoksi</w:t>
      </w:r>
    </w:p>
    <w:p>
      <w:r>
        <w:t xml:space="preserve">Poliisi uskoo, että ryöstö kesti tunteja, ja tekijät katkaisivat Troryn katuvalaistuksen ja hälytysjohdot ennen kuin he tunkeutuivat kauppaan. Ryöstön uskotaan tapahtuneen torstaina kello 01:30 ja 05:30 BST välisenä aikana. Nainen ja viisi 22-51-vuotiasta miestä pidätettiin Crossgarin alueella Downin kreivikunnassa torstai-iltana.</w:t>
      </w:r>
    </w:p>
    <w:p>
      <w:r>
        <w:rPr>
          <w:b/>
        </w:rPr>
        <w:t xml:space="preserve">Yhteenveto</w:t>
      </w:r>
    </w:p>
    <w:p>
      <w:r>
        <w:t xml:space="preserve">Kuusi ihmistä on pidätetty sen jälkeen, kun Fermanaghin kreivikunnan kaupassa sijaitsevasta pankkiautomaatista ryöstettiin useita tuhansia puntia.</w:t>
      </w:r>
    </w:p>
    <w:p>
      <w:r>
        <w:rPr>
          <w:b/>
          <w:u w:val="single"/>
        </w:rPr>
        <w:t xml:space="preserve">Asiakirjan numero 6315</w:t>
      </w:r>
    </w:p>
    <w:p>
      <w:r>
        <w:t xml:space="preserve">Johtajat kättelevät Type 26 -fregattien viivästymisväitteitä vastaan</w:t>
      </w:r>
    </w:p>
    <w:p>
      <w:r>
        <w:t xml:space="preserve">Rachel CoburnBBC Skotlannin uutiset Ensimmäisen laukauksen ampui Davidson vastasi SNP:n kansanedustajan George Kerevanin twiittiin, joka koski itsenäisen Skotlannin taloutta. Se oli seurannut kiivasta Twitter-keskustelua siitä, viivästyykö Type 26 -fregattien rakennusohjelma Clydeen. Mutta entä tämä? Nicola Sturgeon ei tarvinnut kauaa puuttua keskusteluun ja kysyi Davidsonin ajatuksia väitteistä, joiden mukaan laivanrakennusaikataulua olisi viivytelty. Paluun tehnyt Ruth Davidson kosti Sturgeonin kommentin sanomalla, että itsenäisessä Skotlannissa ei ole suunnitelmia rakentaa fregatteja Clydeen. Hetkinen, kerrataanpa vielä kerran. Sitoumukset laivaston rakentamisesta annettiin ennen Skotlannin itsenäisyysäänestystä vuonna 2014, jolloin silloinen Skotlannin ministeri Alistair Carmichael sanoi, että vain ääni pysymisen puolesta takaisi telakkatyöpaikat. Puolustusministeriö allekirjoitti helmikuussa 859 miljoonan punnan arvoisen kehityssopimuksen Global Combat Ships -alusten valmistuksesta, jonka Yhdistyneen kuningaskunnan hallitus sanoi turvaavan 1 700 työpaikkaa Yhdistyneessä kuningaskunnassa. Davidson vakuutti, että alusten suunnittelu ei ole vielä valmis. Toistan kysymyksen Hiljaisuus ensimmäiseltä ministeriltä sai Davidsonin painostamaan häntä vastausten saamiseksi. Älä väistele Nicola Sturgeon torjui konservatiivijohtajan kysymykset itsenäisyydestä. Davidsonin vastineessa viitattiin Holyroodissa viikoittain järjestettäviin pääministerin kysymyksiin. Kiista päättyi - nauttikaa lomasta Vaihdanta päättyi ystävällisesti, kun kumpikin puoluejohtaja toivotti toiselle mukavaa lomaa.</w:t>
      </w:r>
    </w:p>
    <w:p>
      <w:r>
        <w:rPr>
          <w:b/>
        </w:rPr>
        <w:t xml:space="preserve">Yhteenveto</w:t>
      </w:r>
    </w:p>
    <w:p>
      <w:r>
        <w:t xml:space="preserve">Kansanedustajat saattavat olla kesällä poissa, mutta se ei tarkoita, että poliittinen keskustelu olisi tauolla. Pääministeri Nicola Sturgeon ja Skotlannin konservatiivijohtaja Ruth Davidson osoittivat keskiviikkona Twitterissä, että keskustelua riittää myös Skotlannin parlamentin istuntosalin ulkopuolella.</w:t>
      </w:r>
    </w:p>
    <w:p>
      <w:r>
        <w:rPr>
          <w:b/>
          <w:u w:val="single"/>
        </w:rPr>
        <w:t xml:space="preserve">Asiakirjan numero 6316</w:t>
      </w:r>
    </w:p>
    <w:p>
      <w:r>
        <w:t xml:space="preserve">Queensburyn metroasema: Queensbury Queensbury: Mies kuolee hyökkäyksen jälkeen</w:t>
      </w:r>
    </w:p>
    <w:p>
      <w:r>
        <w:t xml:space="preserve">Uhri sai vakavan päävamman Queensburyn asemalla Brentissä noin klo 00:30 GMT, ja hänet julistettiin sairaalassa kuolleeksi. Asema, joka palvelee Jubilee Line -linjaa, suljettiin, mutta se on sittemmin avattu uudelleen, Transport for London kertoi. Britannian liikennepoliisin mukaan mies loukkaantui "riidan" aikana. Tutkimukset ovat käynnissä, eikä pidätyksiä ole tehty.</w:t>
      </w:r>
    </w:p>
    <w:p>
      <w:r>
        <w:rPr>
          <w:b/>
        </w:rPr>
        <w:t xml:space="preserve">Yhteenveto</w:t>
      </w:r>
    </w:p>
    <w:p>
      <w:r>
        <w:t xml:space="preserve">Mies on kuollut sen jälkeen, kun hänen kimppuunsa hyökättiin metroasemalla Luoteis-Lontoossa.</w:t>
      </w:r>
    </w:p>
    <w:p>
      <w:r>
        <w:rPr>
          <w:b/>
          <w:u w:val="single"/>
        </w:rPr>
        <w:t xml:space="preserve">Asiakirjan numero 6317</w:t>
      </w:r>
    </w:p>
    <w:p>
      <w:r>
        <w:t xml:space="preserve">Terveysministeri Poots pitää kiinni homojen verenluovutusta koskevasta kiellosta</w:t>
      </w:r>
    </w:p>
    <w:p>
      <w:r>
        <w:t xml:space="preserve">Poots sanoi saaneensa tällä viikolla kaksi uutta tutkimusta, jotka ovat vahvistaneet hänen kantaansa. Puhuessaan Sunday Politics -ohjelmassa hän sanoi, ettei hän halua, että kielto koskisi vain homoja. "Mielestäni ihmiset, jotka harjoittavat riskialtista seksuaalista käyttäytymistä yleensä, pitäisi sulkea pois verenluovutuksesta", ministeri sanoi. "Joten jos joku harrastaa seksiä jonkun afrikkalaisen kanssa tai seksiä prostituoitujen kanssa, suhtaudun hyvin vastahakoisesti siihen, että nämä ihmiset voisivat luovuttaa verta." Pootsin koko haastattelu lähetetään sunnuntaina Sunday Politics -ohjelmassa klo 12.00 BST.</w:t>
      </w:r>
    </w:p>
    <w:p>
      <w:r>
        <w:rPr>
          <w:b/>
        </w:rPr>
        <w:t xml:space="preserve">Yhteenveto</w:t>
      </w:r>
    </w:p>
    <w:p>
      <w:r>
        <w:t xml:space="preserve">Terveysministeri Edwin Poots on sanonut pitävänsä kiinni päätöksestään säilyttää homojen verenluovutuskielto.</w:t>
      </w:r>
    </w:p>
    <w:p>
      <w:r>
        <w:rPr>
          <w:b/>
          <w:u w:val="single"/>
        </w:rPr>
        <w:t xml:space="preserve">Asiakirjan numero 6318</w:t>
      </w:r>
    </w:p>
    <w:p>
      <w:r>
        <w:t xml:space="preserve">Seksiä, juomaa ja huumeita: Teini-ikäisen elämä huostassa</w:t>
      </w:r>
    </w:p>
    <w:p>
      <w:r>
        <w:t xml:space="preserve">Aloin juosta karkuun, koska en halunnut mennä kotiin. Jos se oli lastenkodissa, en halunnut mennä takaisin henkilökunnan tai lasten takia, tai halusin vain pysyä poissa. Jos se oli sijaishuollossa, en vain halunnut olla siellä, koska se ei ollut minun kotini. Eräänä iltana, kun olin 14-vuotias, minä ja ystäväni olimme ulkona. Hän jutteli erään pojan kanssa - he olivat ystäviä, mutta en pitänyt hänestä. Halusin mennä kotiin, koska oli jo myöhä, mutta hän veti minua käsivarresta ja sanoi: "Pysy poissa, pysy poissa. En jää ulos, jos sinä et jää ulos" ja muuta sellaista. Ja koska hän halusi hänen pysyvän poissa, minäkin vedin häntä mukaan. Hän vei meidät salaa kotiinsa, ja he pakottivat minut nukkumaan puulattialla, kun he tekivät asioita. Jos liikahdin, hän löi minua ja alkoi kiroilla, koska hän oli salakuljettanut meidät sisään, ja hänen äitinsä kuului alakerrasta. Halusin mennä alas ja kertoa äidille, mutta en voinut. Gullible Hän teki minulle asioita, kuten harrasti seksiä ja muuta, löi minua ja kiroili minulle. Sitten aamulla hän vei meidät salaa takaisin ulos talosta, jotta hänen äitinsä ei tiennyt, että olin ollut siellä lattialla enkä halunnut olla siellä. Joku sosiaaliviranomaisista soitti minulle ja pyysi heitä hakemaan minut, ja he tulivat heti. Kun palasimme takaisin, kerroin poliisille, ja he antoivat hänelle varoituksen tai jotain, jossa sanottiin, ettei hän saa tulla lähelleni. Kun nyt katson taaksepäin, ystäväni ei tehnyt muuta kuin saattoi minut vaikeuksiin erilaisten asioiden takia. Kun on nuorempi ja on huostassa, menee ulos, ja jos ihmiset tarjoavat alkoholia ja muuta sellaista, siihen vain suostuu. Olet luultavasti vain herkkäuskoinen. Kerran hän vei minut erään kaverin luokse, ja päädyimme juomaan alkoholia ja hänellä oli kannabista, ja päädyimme käyttämään sitä. Hän oli luultavasti ainoa ihminen, joka pysähtyi koko yöksi kanssani, joten sen takia menin ulos hänen kanssaan luultavasti. Todella humalassa Oli aikoja, jolloin nukuttiin pienessä rakentajan laatikossa pellolla. Siinä oli vain muovikatto, eikä siinä ollut lattiaa. Ja kerran nukuttiin teltassa ala-asteen kentällä. Ihan missä vain. Tunsimme yhden tyypin, joka asui kolmen hengen kimppakämpässä. Hän oli minua noin vuoden vanhempi, ja hän oli ihan hyvä, eikä minulla ollut ongelmia hänen kanssaan. Ja oli toinen poika - no, hän ei ollut poika, hän oli silloin noin 19 - ja hän oli se kaveri, jolta minä ja ystäväni saimme alkoholia ja muuta. Kerran hän roikkui ikkunasta ja alkoi hokea: "Tule tänne, tule tänne, annan sinulle olutta ja muuta." Minä tyhmänä menin sinne, ja hän teki minulle juttuja. Sen jälkeen hän alkoi huutaa: "Häivy, häivy kämpästäni", joten lähdin. Siinä vaiheessa olin jo tosi kännissä, en pystynyt kävelemäänkään kännissä. Kun tulin ulos asunnosta käytävälle, siellä oli kaksi miestä. Myöhemmin sain selville, että he olivat 25-vuotiaita. Luulen, että hekin olivat hieman humalassa, ja oli todella myöhä, joten en voinut mennä kotiin, tai jos olisin mennyt ovesta ulos, poliisi olisi tullut paikalle. Menin takaisin asuntoon heidän kanssaan, yhteiseen olohuoneeseen, ja kaaduin sohvalle enkä päässyt ylös. Ensimmäinen kaveri huusi yhä: "Viekää hänet ulos, viekää hänet ulos", mutta toinen sanoi: "Ei, hän jää minun luokseni yöksi". Hän vei minut makuuhuoneeseensa ja sitten hänkin teki juttuja. Hän oli 25 ja minä 14. Joten kyllä, se oli toinen huono hetki. He luultavasti vain näkevät nuoren tytön ja ajattelevat, että hän ei ole äitinsä ja isänsä kanssa, koska he eivät välitä hänestä ja hän on huostassa, joten tietenkin hän tulee ja asuu minun luonani. He kaatavat sinuun vähän alkoholia ja sitten olet jalaton. Et voi tehdä mitään, ja sitten he saavat mitä haluavat. Katso Newsnightin raportti lasten seksuaalisesta hyväksikäytöstä ja siitä, mitä sen torjumiseksi tehdään, tiistaina 3. heinäkuuta 2012 klo 22.30 BST BBC Two -kanavalla ja sen jälkeen BBC iPlayerissä ja Newsnightin verkkosivuilla.</w:t>
      </w:r>
    </w:p>
    <w:p>
      <w:r>
        <w:rPr>
          <w:b/>
        </w:rPr>
        <w:t xml:space="preserve">Yhteenveto</w:t>
      </w:r>
    </w:p>
    <w:p>
      <w:r>
        <w:t xml:space="preserve">Hallitus on ilmoittanut Englannin laitoshoitojärjestelmän kiireellisistä uudistuksista lasten suojelemiseksi seksuaaliselta hyväksikäytöltä lasten hyväksikäyttöä koskevan perusteellisen raportin jälkeen. Julie, joka ei ole hänen oikea nimensä, sijoitettiin huostaan 11-vuotiaana, ja hän asui siellä 18-vuotiaaksi asti sijaiskodeissa ja lastenkodeissa. Nyt 19-vuotias Julie on puhunut Newsnightille kokemuksistaan seksuaalisesta hyväksikäytöstä.</w:t>
      </w:r>
    </w:p>
    <w:p>
      <w:r>
        <w:rPr>
          <w:b/>
          <w:u w:val="single"/>
        </w:rPr>
        <w:t xml:space="preserve">Asiakirjan numero 6319</w:t>
      </w:r>
    </w:p>
    <w:p>
      <w:r>
        <w:t xml:space="preserve">Varkaat varastavat lyijyä Bidefordin päärakennuksesta</w:t>
      </w:r>
    </w:p>
    <w:p>
      <w:r>
        <w:t xml:space="preserve">Bidefordin kaupungintalon ja kirjaston katolta irrotettiin lyijyä ja lyijysuojia noin 3 000 punnan arvosta. Varkaus huomattiin, kun kirjastossa työskentelevä henkilökunta ilmoitti katosta vuotavasta vedestä. Poistettaessa lyijyä varkaat vahingoittivat myös 160 vuotta vanhan rakennuksen katon liuskekiviä. Neuvoston johtaja Barry Parsons sanoi: "Tämä välinpitämättömien, ahneiden ja tunteettomien varkaiden teko on aiheuttanut vahinkoa, jonka korjaaminen maksaa Torridgen veronmaksajille noin 3 000 puntaa. "Nämä rahat voitaisiin ja pitäisi käyttää piirimme asukkaille tarjottaviin palveluihin, ei tarpeettomiin rakennusten korjauksiin." "Se on rahaa, joka voitaisiin ja pitäisi käyttää piirimme asukkaille tarjottaviin palveluihin." Kaikkia, joilla on tietoja varkaudesta, pyydetään ottamaan yhteyttä Devonin ja Cornwallin poliisiin.</w:t>
      </w:r>
    </w:p>
    <w:p>
      <w:r>
        <w:rPr>
          <w:b/>
        </w:rPr>
        <w:t xml:space="preserve">Yhteenveto</w:t>
      </w:r>
    </w:p>
    <w:p>
      <w:r>
        <w:t xml:space="preserve">Devonissa sijaitsevan II-luokan rakennuksen katolta lyijyä varastaneet varkaat on leimattu "välinpitämättömiksi, ahneiksi ja tunteettomiksi".</w:t>
      </w:r>
    </w:p>
    <w:p>
      <w:r>
        <w:rPr>
          <w:b/>
          <w:u w:val="single"/>
        </w:rPr>
        <w:t xml:space="preserve">Asiakirjan numero 6320</w:t>
      </w:r>
    </w:p>
    <w:p>
      <w:r>
        <w:t xml:space="preserve">Archie Spriggs: Archiggs: Äiti kiistää murhanneensa seitsemänvuotiaan pojan</w:t>
      </w:r>
    </w:p>
    <w:p>
      <w:r>
        <w:t xml:space="preserve">Archie Spriggsin ruumis löydettiin 21. syyskuuta osoitteesta Rushbury Roadilla Wall-under-Heywoodissa, lähellä Church Strettonia. Hänen kuolinsyytä ei ole vielä vahvistettu. Lesley Speed, 44, myönsi torstaina Staffordin kruununoikeudessa syyttömyytensä poikansa murhasta. Hänen oikeudenkäyntiään käydään maaliskuussa. Midlands Live: HMS Coventryn miehistöä muistetaan 35 vuotta myöhemmin;</w:t>
      </w:r>
    </w:p>
    <w:p>
      <w:r>
        <w:rPr>
          <w:b/>
        </w:rPr>
        <w:t xml:space="preserve">Yhteenveto</w:t>
      </w:r>
    </w:p>
    <w:p>
      <w:r>
        <w:t xml:space="preserve">Shropshireläisestä talosta kuolleena löydetyn seitsemänvuotiaan pojan äiti on kiistänyt pojan murhan.</w:t>
      </w:r>
    </w:p>
    <w:p>
      <w:r>
        <w:rPr>
          <w:b/>
          <w:u w:val="single"/>
        </w:rPr>
        <w:t xml:space="preserve">Asiakirjan numero 6321</w:t>
      </w:r>
    </w:p>
    <w:p>
      <w:r>
        <w:t xml:space="preserve">Wrexhamin onnettomuus: Nainen kriittisessä tilassa auton törmättyä taloon</w:t>
      </w:r>
    </w:p>
    <w:p>
      <w:r>
        <w:t xml:space="preserve">Pohjois-Walesin poliisin mukaan onnettomuus tapahtui keskiviikkona klo 19.30 GMT A539-tiellä Overtonissa, Wrexhamissa. Kolmekymppinen kuljettaja sai hengenvaarallisia vammoja, ja hänet vietiin sairaalaan Stokeen ambulanssilla. Ylikonstaapeli Nicky Collins sanoi, että auto oli liikkeellä Wrexhamin suunnasta, ja vetosi silminnäkijöihin.</w:t>
      </w:r>
    </w:p>
    <w:p>
      <w:r>
        <w:rPr>
          <w:b/>
        </w:rPr>
        <w:t xml:space="preserve">Yhteenveto</w:t>
      </w:r>
    </w:p>
    <w:p>
      <w:r>
        <w:t xml:space="preserve">Nainen on kriittisessä tilassa sen jälkeen, kun hänet kuljetettiin sairaalaan, kun hänen autonsa törmäsi taloon Pohjois-Walesissa.</w:t>
      </w:r>
    </w:p>
    <w:p>
      <w:r>
        <w:rPr>
          <w:b/>
          <w:u w:val="single"/>
        </w:rPr>
        <w:t xml:space="preserve">Asiakirjan numero 6322</w:t>
      </w:r>
    </w:p>
    <w:p>
      <w:r>
        <w:t xml:space="preserve">Buxworthin murhasta pidätys, kun nainen, 77, löydettiin kuolleena</w:t>
      </w:r>
    </w:p>
    <w:p>
      <w:r>
        <w:t xml:space="preserve">Poliisi kutsuttiin Western Lanella, Buxworthissa sijaitsevaan kiinteistöön hieman kello 04:00 GMT jälkeen ja löysi uhrin, joka todettiin kuolleeksi paikan päällä. Pidätetty 25-vuotias mies on edelleen pidätettynä, Derbyshire Constabularyn mukaan. Poliisi lisäsi, että tutkinta oli alkuvaiheessa ja poliisit pysyivät alueella. Seuraa BBC East Midlandsia Facebookissa, Twitterissä tai Instagramissa. Lähetä juttuideoita osoitteeseen eastmidsnews@bbc.co.uk.</w:t>
      </w:r>
    </w:p>
    <w:p>
      <w:r>
        <w:rPr>
          <w:b/>
        </w:rPr>
        <w:t xml:space="preserve">Yhteenveto</w:t>
      </w:r>
    </w:p>
    <w:p>
      <w:r>
        <w:t xml:space="preserve">Mies on pidätetty murhasta epäiltynä sen jälkeen, kun 77-vuotias nainen löydettiin kuolleena talosta Derbyshiressä.</w:t>
      </w:r>
    </w:p>
    <w:p>
      <w:r>
        <w:rPr>
          <w:b/>
          <w:u w:val="single"/>
        </w:rPr>
        <w:t xml:space="preserve">Asiakirjan numero 6323</w:t>
      </w:r>
    </w:p>
    <w:p>
      <w:r>
        <w:t xml:space="preserve">Royal Mail pyrkii lopettamaan koirien hyökkäykset postin työntekijöitä vastaan</w:t>
      </w:r>
    </w:p>
    <w:p>
      <w:r>
        <w:t xml:space="preserve">Hyökkäykset kiihtyivät koulujen loma-aikoina. Joka päivä noin kahdeksan postimiestä ja -naista joutuu koiran hyökkäyksen kohteeksi Yhdistyneessä kuningaskunnassa, yhtiö kertoi. Royal Mail on käynnistänyt maanantaina 29. kesäkuuta alkavan vuotuisen koiratietoisuusviikon, jolla pyritään hillitsemään tällaisia hyökkäyksiä. Yhtiön mukaan koirien hyökkäykset ovat "merkittävä vaara" postimiehille ja -naisille. Pohjois-Irlannissa hyökkäysten määrä huhtikuun 2014 ja 2015 välillä oli sama kuin edellisvuonna.</w:t>
      </w:r>
    </w:p>
    <w:p>
      <w:r>
        <w:rPr>
          <w:b/>
        </w:rPr>
        <w:t xml:space="preserve">Yhteenveto</w:t>
      </w:r>
    </w:p>
    <w:p>
      <w:r>
        <w:t xml:space="preserve">Royal Mailin mukaan noin 64 postinkantajaa joutui koirien hyökkäyksen kohteeksi viime vuonna Pohjois-Irlannissa.</w:t>
      </w:r>
    </w:p>
    <w:p>
      <w:r>
        <w:rPr>
          <w:b/>
          <w:u w:val="single"/>
        </w:rPr>
        <w:t xml:space="preserve">Asiakirjan numero 6324</w:t>
      </w:r>
    </w:p>
    <w:p>
      <w:r>
        <w:t xml:space="preserve">Aurinkoenergialla toimivat rokotekylmiöt auttavat Ebolan torjunnassa</w:t>
      </w:r>
    </w:p>
    <w:p>
      <w:r>
        <w:t xml:space="preserve">Machynllethissa Powysissa sijaitsevan Dulasin toimitukset suuntautuvat Sierra Leoneen, Liberiaan ja Guineaan. Jääkaappeja käytetään maissa, joissa sähkönsaanti on rajallista. Guy Watson Dulasista sanoi: "Tämä ei ole mikään helppo juttu: "Olemme tyytyväisiä, että Walesissa suunniteltua ja kehitettyä teknologiaa käytetään yhteisöjen tukemiseen maailmanlaajuisen kriisin aikana."</w:t>
      </w:r>
    </w:p>
    <w:p>
      <w:r>
        <w:rPr>
          <w:b/>
        </w:rPr>
        <w:t xml:space="preserve">Yhteenveto</w:t>
      </w:r>
    </w:p>
    <w:p>
      <w:r>
        <w:t xml:space="preserve">Aurinkoenergialla toimivat jääkaapit, joissa säilytetään rokotteita, lennätetään Afrikkaan auttamaan taistelussa Ebolaa vastaan.</w:t>
      </w:r>
    </w:p>
    <w:p>
      <w:r>
        <w:rPr>
          <w:b/>
          <w:u w:val="single"/>
        </w:rPr>
        <w:t xml:space="preserve">Asiakirjan numero 6325</w:t>
      </w:r>
    </w:p>
    <w:p>
      <w:r>
        <w:t xml:space="preserve">Oxfordin kävelykadun rakentamista koskevat suunnitelmat "takapihalla".</w:t>
      </w:r>
    </w:p>
    <w:p>
      <w:r>
        <w:t xml:space="preserve">Oxfordshiren kreivikunnanvaltuuston liikenteestä vastaava konservatiivien valtuutettu Ian Hudspeth sanoi, että työ oli siirretty esityslistalla alaspäin. Se vaikuttaa High Streetiin, St Aldate'siin, Broad Streetiin, George Streetiin ja Magdalen Streetiin. Hän sanoi, että kaupungin ensisijaisena tavoitteena on parantaa Frideswide Squarea, jota pidetään porttina Oxfordiin.</w:t>
      </w:r>
    </w:p>
    <w:p>
      <w:r>
        <w:rPr>
          <w:b/>
        </w:rPr>
        <w:t xml:space="preserve">Yhteenveto</w:t>
      </w:r>
    </w:p>
    <w:p>
      <w:r>
        <w:t xml:space="preserve">Suunnitelmat kävelykatujen muuttamiseksi Oxfordin keskustassa ovat jääneet taka-alalle varojen puutteen vuoksi.</w:t>
      </w:r>
    </w:p>
    <w:p>
      <w:r>
        <w:rPr>
          <w:b/>
          <w:u w:val="single"/>
        </w:rPr>
        <w:t xml:space="preserve">Asiakirjan numero 6326</w:t>
      </w:r>
    </w:p>
    <w:p>
      <w:r>
        <w:t xml:space="preserve">Pohjanmeren helikopterikuolemia koskevat oikeustoimet käynnistettävä</w:t>
      </w:r>
    </w:p>
    <w:p>
      <w:r>
        <w:t xml:space="preserve">Lentäjät - Paul Burnham, 31, Methlickistä, Aberdeenshirestä, ja Richard Menzies, 24, Droitwich Spasta - ja kaikki 14 matkustajaa kuolivat huhtikuussa 2009, kun Super Puma putosi maahan. Heidän kumppaninsa Joanne McKenzie ja Katherine Botham ovat nostaneet miljoonien punnan vahingonkorvauskanteet Bond Offshore Helicoptersia vastaan. Kuuleminen järjestetään torstaina.</w:t>
      </w:r>
    </w:p>
    <w:p>
      <w:r>
        <w:rPr>
          <w:b/>
        </w:rPr>
        <w:t xml:space="preserve">Yhteenveto</w:t>
      </w:r>
    </w:p>
    <w:p>
      <w:r>
        <w:t xml:space="preserve">Pohjanmeren helikopteriturmassa kuolleiden kahden lentäjän kumppaneiden kanne on määrä käsitellä ensi viikolla.</w:t>
      </w:r>
    </w:p>
    <w:p>
      <w:r>
        <w:rPr>
          <w:b/>
          <w:u w:val="single"/>
        </w:rPr>
        <w:t xml:space="preserve">Asiakirjan numero 6327</w:t>
      </w:r>
    </w:p>
    <w:p>
      <w:r>
        <w:t xml:space="preserve">Elsteadin onnettomuus: Huumekuski vangittiin eläkeläisen tappamisesta</w:t>
      </w:r>
    </w:p>
    <w:p>
      <w:r>
        <w:t xml:space="preserve">Umberto Schramm, 37, syöksyi 70-vuotiaan Frances Filbyn autoon menetettyään oman autonsa hallinnan Elsteadissa, Surreyssä, kertoo poliisi. Hän oli myös alkoholin vaikutuksen alaisena Farnham Roadilla 31. toukokuuta 2019 tapahtuneen kolarin aikaan. Kingston Crown Courtissa hänelle annettiin kuuden vuoden tuomio, kun hän myönsi aiheuttaneensa kuoleman huolimattomalla ajotavalla. Wembleyn Burns Roadilla asuva Schramm määrättiin myös vajaan seitsemän vuoden ajokieltoon.</w:t>
      </w:r>
    </w:p>
    <w:p>
      <w:r>
        <w:rPr>
          <w:b/>
        </w:rPr>
        <w:t xml:space="preserve">Yhteenveto</w:t>
      </w:r>
    </w:p>
    <w:p>
      <w:r>
        <w:t xml:space="preserve">Mies, joka tappoi eläkeläisen nokkakolarissa otettuaan "suuren määrän" kokaiinia, on tuomittu vankilaan.</w:t>
      </w:r>
    </w:p>
    <w:p>
      <w:r>
        <w:rPr>
          <w:b/>
          <w:u w:val="single"/>
        </w:rPr>
        <w:t xml:space="preserve">Asiakirjan numero 6328</w:t>
      </w:r>
    </w:p>
    <w:p>
      <w:r>
        <w:t xml:space="preserve">Chhota Rajanin karkottaminen Balilta Intiaan viivästyy tuhkapilven vuoksi.</w:t>
      </w:r>
    </w:p>
    <w:p>
      <w:r>
        <w:t xml:space="preserve">Hänen oli määrä tulla karkotetuksi tiistaina, mutta nyt kerrotaan, että hänet karkotetaan keskiviikkona. Rajendra Sadashiv Nikaljea, joka tunnetaan Intiassa myös nimellä Chhota Rajan tai "Pikku-Rajan", syytetään useista murhista, ja poliisi on jo pitkään etsintäkuuluttanut hänet. Nikalje pidätettiin, kun hän lensi Balin lentokentälle Sydneystä viime kuussa. Poliisi reagoi Australian poliisin vihjeeseen, jonka mukaan hän oli asunut siellä eri nimellä. Nikalje, 55, on etsintäkuulutettu Länsi-Intian Mumbaissa ainakin 17 murhatapaukseen liittyen. Interpolin verkkosivujen mukaan Nikalje on syntynyt Mumbaissa, ja hänet on etsintäkuulutettu useista eri syytteistä, muun muassa murhasta sekä laittomien ampuma-aseiden hallussapidosta ja käytöstä.</w:t>
      </w:r>
    </w:p>
    <w:p>
      <w:r>
        <w:rPr>
          <w:b/>
        </w:rPr>
        <w:t xml:space="preserve">Yhteenveto</w:t>
      </w:r>
    </w:p>
    <w:p>
      <w:r>
        <w:t xml:space="preserve">Poliisin mukaan epäillyn intialaisen alamaailman donin karkottamista on viivästyttänyt Indonesian Balin saaren lentokenttien sulkeminen tulivuoren tuhkan vuoksi.</w:t>
      </w:r>
    </w:p>
    <w:p>
      <w:r>
        <w:rPr>
          <w:b/>
          <w:u w:val="single"/>
        </w:rPr>
        <w:t xml:space="preserve">Asiakirjan numero 6329</w:t>
      </w:r>
    </w:p>
    <w:p>
      <w:r>
        <w:t xml:space="preserve">Rock-yhtye 'eBay' uran laitteet</w:t>
      </w:r>
    </w:p>
    <w:p>
      <w:r>
        <w:t xml:space="preserve">Trent Reznorin johtama bändi julkaisi virallisilla verkkosivuillaan viestin, jossa he kertoivat "hankkiutuvansa eroon suuresta määrästä varusteita, joita bändi ei enää tarvitse". Myyntiin on jo laitettu muun muassa kitaroita ja bassokitaroita, ja "koskettimet, vahvistimet, rummut, lavasteet, alttarikotelot, kaapelit, kitaraefektit ja pedaalilaudat" listataan tulevina viikkoina. Kahdeksan studioalbumia julkaissut yhtye nautti menestyksestä koko 1990- ja 2000-luvun. He soittivat viimeisen keikkansa 10. syyskuuta Los Angelesissa.</w:t>
      </w:r>
    </w:p>
    <w:p>
      <w:r>
        <w:rPr>
          <w:b/>
        </w:rPr>
        <w:t xml:space="preserve">Yhteenveto</w:t>
      </w:r>
    </w:p>
    <w:p>
      <w:r>
        <w:t xml:space="preserve">Amerikkalaiset rokkarit Nine Inch Nails, jotka lopettivat kiertämisen aiemmin tänä vuonna, myyvät kalustoaan huutokauppasivusto eBayn kautta.</w:t>
      </w:r>
    </w:p>
    <w:p>
      <w:r>
        <w:rPr>
          <w:b/>
          <w:u w:val="single"/>
        </w:rPr>
        <w:t xml:space="preserve">Asiakirjan numero 6330</w:t>
      </w:r>
    </w:p>
    <w:p>
      <w:r>
        <w:t xml:space="preserve">iPhone 4:n julkaisu: Näkemyksesi</w:t>
      </w:r>
    </w:p>
    <w:p>
      <w:r>
        <w:t xml:space="preserve">Uusi puhelin tuo mukanaan lupauksen lisäominaisuuksista, ja se on edeltäjäänsä ohuempi ja kevyempi. BBC News -sivuston lukijat Britanniassa ovat lähettäneet reaktioitaan Applen uusimpaan tuotteeseen. Apple-fanit jonottavat uuden iPhone 4:n perään IHMISET, JOTKA PITÄVÄT UUDESTA iPHONEESTA IHMISET, JOTKA EIVÄT OLE VAKUUTTUNEITA</w:t>
      </w:r>
    </w:p>
    <w:p>
      <w:r>
        <w:rPr>
          <w:b/>
        </w:rPr>
        <w:t xml:space="preserve">Yhteenveto</w:t>
      </w:r>
    </w:p>
    <w:p>
      <w:r>
        <w:t xml:space="preserve">Yli tuhat ihmistä on jonottanut Applen Lontoon lippulaivamyymälän ulkopuolella iPhone 4:n lanseerausta varten.</w:t>
      </w:r>
    </w:p>
    <w:p>
      <w:r>
        <w:rPr>
          <w:b/>
          <w:u w:val="single"/>
        </w:rPr>
        <w:t xml:space="preserve">Asiakirjan numero 6331</w:t>
      </w:r>
    </w:p>
    <w:p>
      <w:r>
        <w:t xml:space="preserve">Pariisin iskut: Kuka oli Hasna Ait Boulahcen?</w:t>
      </w:r>
    </w:p>
    <w:p>
      <w:r>
        <w:t xml:space="preserve">Hasna Ait Boulahcenin äidin kerrotaan asuneen suuressa kerrostalossa Pariisin Aulnay-sous-Bois'n esikaupungissa. Siellä oli torstai-iltana raskaasti aseistettuja naamioituneita poliiseja. Tapasimme kaksi naista, jotka tunsivat hänet. Khemissa, joka kävi koulua hänen kanssaan, sanoo, että hänen tuntemansa Hasna "rakasti elämää", mutta kuvailee entistä luokkatoveriaan "haavoittuvaksi" ja "hauraaksi". "En usko, että hänellä oli aikomus ryhtyä itsemurhapommittajaksi", hän sanoo. "En usko, että hän suunnitteli sitä, sen on täytynyt olla viime hetken juttu - häneen vaikutettiin." Hän oli tietoinen raporteista, joiden mukaan Hasna Ait Boulahcen oli kirjoittanut Facebookissa haluavansa matkustaa Syyriaan. "Emme oikeastaan uskoneet häntä. Ajattelimme, että se oli sanoja ilman merkitystä." Oliko hän uskonnollinen, kysymme? "Hänet oli ehkä aivopesty tai häneen oli vaikutettu. Hän oli heikko ihminen. He tulivat oikealla hetkellä. He löysivät oikean henkilön", hän sanoo. Kun otetaan huomioon Pariisissa viikko sitten tapahtuneet häikäilemättömät ja säälimättömät väkivaltaisuudet, vihjailut siitä, että Hasna Ait Boulahcen olisi ollut uhri, herättävät ymmärrettävästi suuttumusta. Toinen nainen, joka kertoi tunteneensa Hasna Ait Boulahcenin "hyvin", sanoi kuitenkin myös, ettei hän voinut uskoa, "että hän oli terroristi". Nainen, joka ei halunnut kertoa nimeään, vahvisti Khemissan väitteen, jonka mukaan Ait Boulahcen oli viettänyt aikaa sosiaaliviranomaisten hoidossa. Hän sanoi, että hänen isänsä oli jättänyt hänen äitinsä ja sisaruksensa. "Perheessä oli ongelmia", hän sanoi. Nainen sanoi, että Hasna Ait Boulahcenin äiti huolehti toisinaan hänen lapsistaan. Hasnalla "oli surullinen lapsuus", hän sanoi. "Mutta en olisi koskaan uskonut, että tyttö olisi tehnyt niin. Hän oli aina hymyilevä ja hyvin kohtelias." "Juhlatyttö" Kun puhuimme naisille, ympärillä pyöri väkijoukkoja teini-ikäisiä ja nuoria miehiä, joilla oli selvästi vähän tekemistä. Jotkut heistä huusivat pilkallisesti aseistetuille poliiseille, joilla oli päähineenä balaklava, kun nämä ajoivat pois. Yksi poliisi teki heille ikkunasta kaksisormisen voiton tervehdyksen. Ranskan pääkaupungin koillispuolella sijaitsevalla Aulnay-sous-Bois'n esikaupunkialueella on syviä sosiaalisia ongelmia. Täällä oli väkivaltaisuuksia vuoden 2005 Pariisin mellakoiden aikana. Muut brittiläisissä sanomalehdissä julkaistut raportit Ait Boulahcenista piirtävät kuvan juhlijasta. Khemissa, joka kertoi käyneensä tanssitunneilla Hasnan kanssa, sanoo saaneensa hyviä arvosanoja. "En usko, että hän oli normaalitilassa", hän sanoo. "Luulen, että hänet oli varmaan huumattava. Hänen on täytynyt ottaa aineita. Hän ei ollut normaalissa tilassa, muuten hän ei olisi tehnyt sitä."</w:t>
      </w:r>
    </w:p>
    <w:p>
      <w:r>
        <w:rPr>
          <w:b/>
        </w:rPr>
        <w:t xml:space="preserve">Yhteenveto</w:t>
      </w:r>
    </w:p>
    <w:p>
      <w:r>
        <w:t xml:space="preserve">Ranskan syyttäjät ovat vahvistaneet, että Hasna Ait Boulahcen, 26, oli nainen, joka kuoli räjäytettyään itsensä poliisin ratsian aikana Pariisin Saint-Denisin esikaupungissa sijaitsevassa asunnossa keskiviikkona. Operaatio kohdistui Pariisin iskujen epäiltyyn johtohahmoon Abdelhamid Abaaoudiin. BBC:n Tom Burridge tapasi ihmisiä, jotka tunsivat hänet.</w:t>
      </w:r>
    </w:p>
    <w:p>
      <w:r>
        <w:rPr>
          <w:b/>
          <w:u w:val="single"/>
        </w:rPr>
        <w:t xml:space="preserve">Asiakirjan numero 6332</w:t>
      </w:r>
    </w:p>
    <w:p>
      <w:r>
        <w:t xml:space="preserve">TT-matkustajien määrä lisääntyy Mansaaren lentoasemalla</w:t>
      </w:r>
    </w:p>
    <w:p>
      <w:r>
        <w:t xml:space="preserve">Ronaldswayn tiedottajan mukaan festivaaliliikenteen määrä nousi vuoden 2011 39 800:sta 41 100:aan vuonna 2012. Myös useat suorat tilauslennot Eurooppaan lisäsivät liiketoimintaa. Lentoaseman johtaja Ann Reynolds sanoi, että lisäkysyntään vastaamiseksi jotkin lentoyhtiöt toimittivat suurempia koneita ja lisäsivät lentotiheyttä. Saaren lauttaliikenteen mukaan Mansaaren TT-festivaali 2012 oli vilkkain kymmeneen vuoteen sen juhlavuoden ulkopuolella. Lauttamatkustajia koskevat luvut osoittivat, että kävijöiden määrä kasvoi 4,3 prosenttia ja moottoripyörien määrä 3,4 prosenttia edellisvuoteen verrattuna.</w:t>
      </w:r>
    </w:p>
    <w:p>
      <w:r>
        <w:rPr>
          <w:b/>
        </w:rPr>
        <w:t xml:space="preserve">Yhteenveto</w:t>
      </w:r>
    </w:p>
    <w:p>
      <w:r>
        <w:t xml:space="preserve">Mansaarelle lentoteitse saapuneiden TT-kävijöiden määrä on Mansaaren lentoaseman raportin mukaan kasvanut 4 prosenttia viime vuodesta.</w:t>
      </w:r>
    </w:p>
    <w:p>
      <w:r>
        <w:rPr>
          <w:b/>
          <w:u w:val="single"/>
        </w:rPr>
        <w:t xml:space="preserve">Asiakirjan numero 6333</w:t>
      </w:r>
    </w:p>
    <w:p>
      <w:r>
        <w:t xml:space="preserve">Yksi henkilö kuoli A38-tien onnettomuudessa lähellä Dobwallsia</w:t>
      </w:r>
    </w:p>
    <w:p>
      <w:r>
        <w:t xml:space="preserve">Pelastusmiehiä kutsuttiin paikalle Bodminin Dobwallsin lähellä noin klo 11:30 BST. Poliisi kuvaili tapausta "vakavaksi onnettomuudeksi" ja sulki moottoritien molempiin suuntiin. Highways Englandin mukaan tie on edelleen suljettuna jonkin aikaa, ja autoilijoiden on odotettava vakavia viivytyksiä kiertotiestä huolimatta.</w:t>
      </w:r>
    </w:p>
    <w:p>
      <w:r>
        <w:rPr>
          <w:b/>
        </w:rPr>
        <w:t xml:space="preserve">Yhteenveto</w:t>
      </w:r>
    </w:p>
    <w:p>
      <w:r>
        <w:t xml:space="preserve">Yksi henkilö on kuollut henkilöauton ja kuorma-auton kolarissa A38-tiellä Cornwallissa.</w:t>
      </w:r>
    </w:p>
    <w:p>
      <w:r>
        <w:rPr>
          <w:b/>
          <w:u w:val="single"/>
        </w:rPr>
        <w:t xml:space="preserve">Asiakirjan numero 6334</w:t>
      </w:r>
    </w:p>
    <w:p>
      <w:r>
        <w:t xml:space="preserve">Manchesterin lentoasema rikkoo vuotuisen matkustajamääräennätyksen</w:t>
      </w:r>
    </w:p>
    <w:p>
      <w:r>
        <w:t xml:space="preserve">Lentoaseman mukaan kasvu oli 7,5 prosenttia edellisvuodesta. Matkustajamäärän kasvu liittyy kapasiteetin ja vuorotiheyden kasvuun nykyisillä reiteillä sekä uusien kaukoliikennepalvelujen aloittamiseen. Lentoaseman toimitusjohtaja Ken O'Toole kutsui sitä "upeaksi saavutukseksi". Hän sanoi: "Se on historiallinen virstanpylväs Manchesterin lentoasemalle ja Yhdistyneen kuningaskunnan ilmailulle sekä valtava piristysruiske taloudelle ja Pohjois-Englannille." Luku ylittää edellisen 12 kuukauden ennätyksen, joka oli heinäkuussa 2006 tehty 22,26 miljoonaa.</w:t>
      </w:r>
    </w:p>
    <w:p>
      <w:r>
        <w:rPr>
          <w:b/>
        </w:rPr>
        <w:t xml:space="preserve">Yhteenveto</w:t>
      </w:r>
    </w:p>
    <w:p>
      <w:r>
        <w:t xml:space="preserve">Manchesterin lentoasema on rikkonut kaikkien aikojen vuotuisen matkustajaennätyksensä, sillä sieltä on 12 viime kuukauden aikana lentänyt yli 22,32 miljoonaa ihmistä.</w:t>
      </w:r>
    </w:p>
    <w:p>
      <w:r>
        <w:rPr>
          <w:b/>
          <w:u w:val="single"/>
        </w:rPr>
        <w:t xml:space="preserve">Asiakirjan numero 6335</w:t>
      </w:r>
    </w:p>
    <w:p>
      <w:r>
        <w:t xml:space="preserve">Mitä tarvitaan 195 kilon painavan tiikerin siirtämiseen Intiassa?</w:t>
      </w:r>
    </w:p>
    <w:p>
      <w:r>
        <w:t xml:space="preserve">Kolmevuotias tiikeri, jonka metsäviranomaiset tuntevat nimellä MB2, asui Kanhan kansallispuistossa, joka on laaja lintu- ja tiikerireservaatti Madhya Pradeshissa. Kesäkuun 20. päivänä MB2:sta tuli ensimmäinen tiikeri, joka siirrettiin tämän hankkeen yhteydessä. Se oli myös ensimmäinen kerta, kun tällainen operaatio toteutettiin Intiassa, metsäosasto kertoi lausunnossaan. MB2 on yksi viidestä urospuolisesta tiikeristä, jotka on valittu siirrettäväksi Satkosian suojelualueelle Orissaan osana kampanjaa alueen tiikerikannan kasvattamiseksi. "Toivottavasti tämä tiikeri täyttää tämän kunnianhimoisen hankkeen tavoitteen ja auttaa luomaan hyvän tiikerikannan Satkosiaan", tiedotteessa sanottiin. Satkosian suojelualueella arvioidaan olevan vain kaksi naarastiikeriä eikä yhtään urosta. "He haluavat kasvattaa populaatiota, joten he halusivat muutaman urosmaisen tiikerin", Madhya Pradeshin metsien pääkonservaattori Sanjay Shukla kertoi BBC:lle. Hän sanoi, että MB2:n vangitseminen oli suuri operaatio. Tiikeri tainnutettiin ensin tikarilla, minkä jälkeen se kuljetettiin erikoisvalmisteiseen kuorma-autoon, jossa oli erityisesti pitkää matkaa varten rakennettu häkki. MB2 saapui Satkosiaan 21. kesäkuuta iltapäivällä, Shukla sanoi. Se vapautettiin suojelualueen reunalla sijaitsevaan aitaukseen, jossa sitä tarkkaillaan, jotta nähdään, miten se sopeutuu uuteen ympäristöönsä. Jos eläin sopeutuu hyvin, se vapautetaan luontoon. Ja vasta sitten, hän lisäsi, loput viisi tiikeriä siirretään Satkosiaan. Toinen urostiikeri lähetetään Kanhasta ja neljä muuta, kolme urosta ja yksi naaras, lähetetään sinne kahdesta Madhya Pradeshin kansallispuistosta. Ne ovat Bandhavgarh, jossa elää myös harvinainen valkoinen tiikeri, ja Pench, yksi Intian parhaista tiikerireservaatteista. Kuvat ovat Madhya Pradeshin metsäosaston suosittelemia.</w:t>
      </w:r>
    </w:p>
    <w:p>
      <w:r>
        <w:rPr>
          <w:b/>
        </w:rPr>
        <w:t xml:space="preserve">Yhteenveto</w:t>
      </w:r>
    </w:p>
    <w:p>
      <w:r>
        <w:t xml:space="preserve">195 kiloa painava urospuolinen tiikeri siirrettiin Keski-Intian Madhya Pradeshin osavaltiosta 600 kilometrin päässä itäisessä Orissan osavaltiossa sijaitsevaan suojelualueeseen. Massiiviseen operaatioon osallistui lukuisia metsäviranomaisia, eläinlääkäreitä - ja viisi norsua.</w:t>
      </w:r>
    </w:p>
    <w:p>
      <w:r>
        <w:rPr>
          <w:b/>
          <w:u w:val="single"/>
        </w:rPr>
        <w:t xml:space="preserve">Asiakirjan numero 6336</w:t>
      </w:r>
    </w:p>
    <w:p>
      <w:r>
        <w:t xml:space="preserve">Netherton mies kuolee, kun puutarhapalo leviää "hallitsemattomasti</w:t>
      </w:r>
    </w:p>
    <w:p>
      <w:r>
        <w:t xml:space="preserve">Merseysiden palo- ja pelastuspalvelu (MFRS) kutsuttiin keskiviikkona noin klo 18:00 BST Canterbury Wayn kiinteistöön Nethertonissa. Kun palomiehet saapuivat paikalle, he löysivät ulkorakennuksen täysin liekeissä ja miehen ruumiin talon sisältä. Hänen kuolemansa uskotaan johtuvan traagisesta onnettomuudesta, MFRS sanoi. "Poliisi ja onnettomuuden tutkintaryhmämme ovat tutkineet syyn ja olosuhteet", Mark Thomas MFRS:stä sanoi. "Alustavan tutkinnan mukaan kyseessä oli traaginen onnettomuus sen jälkeen, kun puutarhapalo oli kehittynyt hallitsemattomaksi."</w:t>
      </w:r>
    </w:p>
    <w:p>
      <w:r>
        <w:rPr>
          <w:b/>
        </w:rPr>
        <w:t xml:space="preserve">Yhteenveto</w:t>
      </w:r>
    </w:p>
    <w:p>
      <w:r>
        <w:t xml:space="preserve">Mies on kuollut sen jälkeen, kun puutarhapalo oli riistäytynyt käsistä ja levinnyt hänen taloonsa, kertoivat palomiehet.</w:t>
      </w:r>
    </w:p>
    <w:p>
      <w:r>
        <w:rPr>
          <w:b/>
          <w:u w:val="single"/>
        </w:rPr>
        <w:t xml:space="preserve">Asiakirjan numero 6337</w:t>
      </w:r>
    </w:p>
    <w:p>
      <w:r>
        <w:t xml:space="preserve">Suklaavalmistaja Lindtin myynti nousee Yhdysvaltain kaupan jälkeen</w:t>
      </w:r>
    </w:p>
    <w:p>
      <w:r>
        <w:t xml:space="preserve">Myynti kasvoi 17,4 prosenttia edellisvuodesta 1,4 miljardiin Sveitsin frangiin (1,48 miljardia dollaria: 957 miljoonaa puntaa). Ilman Russell Stoverin ostoa myynti kasvoi 9,4 %. Nousu jäi kuitenkin hieman odotuksista. Lindt kertoi, että korkeammat raaka-ainehinnat ja Sveitsin valuutan vahvuus olivat vaikuttaneet sen liikevaihtoon. Lindtin mukaan suklaan keskeiset markkinat, kuten Sveitsi ja Eurooppa, olivat "pitkälti kyllästyneet ja kasvu oli hyvin vähäistä". Lindt lisäsi kuitenkin kasvattaneensa markkinaosuuttaan Saksassa ja Ranskassa ja nähneensä hyvää kasvua myös Yhdistyneessä kuningaskunnassa ja Yhdysvalloissa.</w:t>
      </w:r>
    </w:p>
    <w:p>
      <w:r>
        <w:rPr>
          <w:b/>
        </w:rPr>
        <w:t xml:space="preserve">Yhteenveto</w:t>
      </w:r>
    </w:p>
    <w:p>
      <w:r>
        <w:t xml:space="preserve">Sveitsiläinen suklaavalmistaja Lindt &amp; Spruengli on raportoinut vuoden 2015 ensimmäisen vuosipuoliskon myynnin voimakkaasta kasvusta, jota on auttanut yhdysvaltalaisen Russell Stoverin ostaminen.</w:t>
      </w:r>
    </w:p>
    <w:p>
      <w:r>
        <w:rPr>
          <w:b/>
          <w:u w:val="single"/>
        </w:rPr>
        <w:t xml:space="preserve">Asiakirjan numero 6338</w:t>
      </w:r>
    </w:p>
    <w:p>
      <w:r>
        <w:t xml:space="preserve">Morayn neuvoston täytevaalipäivä asetettu eron jälkeen</w:t>
      </w:r>
    </w:p>
    <w:p>
      <w:r>
        <w:t xml:space="preserve">Sandy Cooper oli yksi kolmesta henkilöstä, jotka valittiin viime viikon vaaleissa edustamaan Elgin Cityn pohjoista vaalipiiriä. Hän jätti eronpyyntönsä kirjeitse valtuuston pääjohtajalle. Kun BBC Scotland otti yhteyttä ja kysyi hänen päätöksestään, Cooper sanoi: "Se ei vain sovi minulle." Täydentävät vaalit järjestetään 13. heinäkuuta, ja äänet lasketaan seuraavana päivänä. Morayn neuvoston mukaan Cooperin ehdokaspaperit eivät sisältäneet puoluetta tai poliittista sidonnaisuutta.</w:t>
      </w:r>
    </w:p>
    <w:p>
      <w:r>
        <w:rPr>
          <w:b/>
        </w:rPr>
        <w:t xml:space="preserve">Yhteenveto</w:t>
      </w:r>
    </w:p>
    <w:p>
      <w:r>
        <w:t xml:space="preserve">Morayn uuden kaupunginvaltuutetun erottua vain muutama päivä sen jälkeen, kun hänet oli valittu, on määrättävä aika täytevaaleille.</w:t>
      </w:r>
    </w:p>
    <w:p>
      <w:r>
        <w:rPr>
          <w:b/>
          <w:u w:val="single"/>
        </w:rPr>
        <w:t xml:space="preserve">Asiakirjan numero 6339</w:t>
      </w:r>
    </w:p>
    <w:p>
      <w:r>
        <w:t xml:space="preserve">Andrew Matherin kuolema: Wayne Miller kiistää murhan</w:t>
      </w:r>
    </w:p>
    <w:p>
      <w:r>
        <w:t xml:space="preserve">Aintree Roadilla sijaitsevaan kotiinsa 3. kesäkuuta kutsutut ensihoitajat julistivat Andrew Matherin kuolleeksi. Wayne Miller tunnusti syyttömyytensä murhaan, kun hän saapui Newcastle Crown Courtin eteen videolinkin välityksellä Durhamin vankilasta. Tuomari määräsi 32-vuotiaan Sunderlandin Dene Streetillä asuvan miehen alustavaksi oikeudenkäyntipäiväksi 2. joulukuuta.</w:t>
      </w:r>
    </w:p>
    <w:p>
      <w:r>
        <w:rPr>
          <w:b/>
        </w:rPr>
        <w:t xml:space="preserve">Yhteenveto</w:t>
      </w:r>
    </w:p>
    <w:p>
      <w:r>
        <w:t xml:space="preserve">Mies on kiistänyt murhanneensa 48-vuotiaan miehen, jonka ruumis löydettiin talosta Sunderlandissa.</w:t>
      </w:r>
    </w:p>
    <w:p>
      <w:r>
        <w:rPr>
          <w:b/>
          <w:u w:val="single"/>
        </w:rPr>
        <w:t xml:space="preserve">Asiakirjan numero 6340</w:t>
      </w:r>
    </w:p>
    <w:p>
      <w:r>
        <w:t xml:space="preserve">Groven asuntovaunualueen kuolemantapausta koskeva murhatutkimus, Pendine</w:t>
      </w:r>
    </w:p>
    <w:p>
      <w:r>
        <w:t xml:space="preserve">Dyfed-Powysin poliisin poliisit kutsuttiin Grove Caravan Parkiin Pendinessä noin kello 10:00 BST. Uhrin ruumis löydettiin, ja pelastuslaitos totesi hänet kuolleeksi paikan päällä. Hänen henkilöllisyyttään ei ole vielä vahvistettu, poliisi kertoi. Mies on pidätetty murhasta epäiltynä, ja hän on edelleen pidätettynä kuulusteluja varten.</w:t>
      </w:r>
    </w:p>
    <w:p>
      <w:r>
        <w:rPr>
          <w:b/>
        </w:rPr>
        <w:t xml:space="preserve">Yhteenveto</w:t>
      </w:r>
    </w:p>
    <w:p>
      <w:r>
        <w:t xml:space="preserve">Murhatutkimus on aloitettu sen jälkeen, kun mies löydettiin kuolleena asuntovaunualueelta Carmarthenshiressä.</w:t>
      </w:r>
    </w:p>
    <w:p>
      <w:r>
        <w:rPr>
          <w:b/>
          <w:u w:val="single"/>
        </w:rPr>
        <w:t xml:space="preserve">Asiakirjan numero 6341</w:t>
      </w:r>
    </w:p>
    <w:p>
      <w:r>
        <w:t xml:space="preserve">Intian tulvat: Assamissa kaksi ihmistä kuoli</w:t>
      </w:r>
    </w:p>
    <w:p>
      <w:r>
        <w:t xml:space="preserve">Subir BhaumikKolkata Osavaltion hallituksen mukaan yli 500 kylää 13 osavaltion alueella on kärsinyt vahinkoa sen jälkeen, kun varhaiset monsuunisateet olivat paisuttaneet Brahmaputra-joen. Tulvat ovat alueella jokavuotinen ilmiö kesämonsuunin aikana. Assamissa on riittävästi elintarvikevarastoja ja lääkkeitä, jotta se voi selviytyä tilanteesta, sen tulo- ja katastrofiministeri sanoi.</w:t>
      </w:r>
    </w:p>
    <w:p>
      <w:r>
        <w:rPr>
          <w:b/>
        </w:rPr>
        <w:t xml:space="preserve">Yhteenveto</w:t>
      </w:r>
    </w:p>
    <w:p>
      <w:r>
        <w:t xml:space="preserve">Koillis-Intian Assamin osavaltion viranomaisten mukaan kaksi ihmistä on kuollut ja yli 200 000 ihmistä on kärsinyt tulvista.</w:t>
      </w:r>
    </w:p>
    <w:p>
      <w:r>
        <w:rPr>
          <w:b/>
          <w:u w:val="single"/>
        </w:rPr>
        <w:t xml:space="preserve">Asiakirjan numero 6342</w:t>
      </w:r>
    </w:p>
    <w:p>
      <w:r>
        <w:t xml:space="preserve">Teinityttö raiskattiin lähellä Poolen parkkipaikkaa</w:t>
      </w:r>
    </w:p>
    <w:p>
      <w:r>
        <w:t xml:space="preserve">Dorsetin poliisin mukaan Poolesta kotoisin oleva teini-ikäinen oli ystäviensä kanssa kaupungin kansalaiskeskuksen parkkipaikalla ennen kuin hänen kimppuunsa hyökättiin keskiviikkona. Poliisien mukaan mies hyökkäsi hänen kimppuunsa kello 22.30 ja 23.30 GMT välisenä aikana sen jälkeen, kun hän oli eronnut toisistaan. Poliisi on pyytänyt silminnäkijöitä tai kaikkia, joilla on tietoa epäillystä, ottamaan yhteyttä poliisiin. Aiheeseen liittyvät Internet-linkit Dorsetin poliisi</w:t>
      </w:r>
    </w:p>
    <w:p>
      <w:r>
        <w:rPr>
          <w:b/>
        </w:rPr>
        <w:t xml:space="preserve">Yhteenveto</w:t>
      </w:r>
    </w:p>
    <w:p>
      <w:r>
        <w:t xml:space="preserve">Mies raiskasi 15-vuotiaan tytön ja tarttui häneen sen jälkeen, kun hän oli joutunut eroon ystävistään.</w:t>
      </w:r>
    </w:p>
    <w:p>
      <w:r>
        <w:rPr>
          <w:b/>
          <w:u w:val="single"/>
        </w:rPr>
        <w:t xml:space="preserve">Asiakirjan numero 6343</w:t>
      </w:r>
    </w:p>
    <w:p>
      <w:r>
        <w:t xml:space="preserve">Mark Wolseyn kuolema: Daniel Ainsley tutkintavankeudessa murhasyytteestä</w:t>
      </w:r>
    </w:p>
    <w:p>
      <w:r>
        <w:t xml:space="preserve">Daniel Ainsley, jolla ei ole vakituista asuinpaikkaa, saapui Yorkin tuomaristuomioistuimeen perjantaina 5. maaliskuuta Mayfield Grovessa tapahtuneen Mark Wolseyn kuoleman vuoksi. Tuomarit vangitsivat hänet, ja hän saapuu Leeds Crown Courtiin 10. maaliskuuta. Wolsey löydettiin vakavasti loukkaantuneena, ja hänet todettiin kuolleeksi tapahtumapaikalla. Seuraa BBC Yorkshirea Facebookissa, Twitterissä ja Instagramissa. Lähetä juttuideoita osoitteeseen yorkslincs.news@bbc.co.uk tai lähetä video tästä. Aiheeseen liittyvät Internet-linkit HM Courts</w:t>
      </w:r>
    </w:p>
    <w:p>
      <w:r>
        <w:rPr>
          <w:b/>
        </w:rPr>
        <w:t xml:space="preserve">Yhteenveto</w:t>
      </w:r>
    </w:p>
    <w:p>
      <w:r>
        <w:t xml:space="preserve">23-vuotias mies on saapunut oikeuteen syytettynä murhasta 48-vuotiaan miehen kuoltua asunnossa Harrogatessa.</w:t>
      </w:r>
    </w:p>
    <w:p>
      <w:r>
        <w:rPr>
          <w:b/>
          <w:u w:val="single"/>
        </w:rPr>
        <w:t xml:space="preserve">Asiakirjan numero 6344</w:t>
      </w:r>
    </w:p>
    <w:p>
      <w:r>
        <w:t xml:space="preserve">Pohjois-Yorkshiren poliisi etsii Englannissa kuolleen miehen irlantilaista perhettä</w:t>
      </w:r>
    </w:p>
    <w:p>
      <w:r>
        <w:t xml:space="preserve">Simon Curtis Smith kuoli kotiosoitteessaan Scarborough'ssa Englannissa 70-vuotiaana. Kuolinsyytä ei pidetä epäilyttävänä, mutta poliisi ei ole onnistunut löytämään Smithin lähiomaisia. Poliisi uskoo, että hänellä saattaa olla sukulaisia Irlannissa, rajan pohjoispuolella tai eteläpuolella, mutta ei ole varma, missä. Poliisi on kehottanut kaikkia, joilla on tietoja, ottamaan yhteyttä North Yorkshiren kuolinsyyntutkijan toimistoon numeroon 01609 643 168.</w:t>
      </w:r>
    </w:p>
    <w:p>
      <w:r>
        <w:rPr>
          <w:b/>
        </w:rPr>
        <w:t xml:space="preserve">Yhteenveto</w:t>
      </w:r>
    </w:p>
    <w:p>
      <w:r>
        <w:t xml:space="preserve">Pohjois-Yorkshiren poliisi etsii Irlannista kotoisin olevan miehen perhettä.</w:t>
      </w:r>
    </w:p>
    <w:p>
      <w:r>
        <w:rPr>
          <w:b/>
          <w:u w:val="single"/>
        </w:rPr>
        <w:t xml:space="preserve">Asiakirjan numero 6345</w:t>
      </w:r>
    </w:p>
    <w:p>
      <w:r>
        <w:t xml:space="preserve">Neljä sairaalassa Ladywoodin tornitalon tulipalon jälkeen</w:t>
      </w:r>
    </w:p>
    <w:p>
      <w:r>
        <w:t xml:space="preserve">Ladywoodissa sijaitsevasta Wells Towerista evakuoitiin jopa 15 aikuista ja 12 lasta sen jälkeen, kun tulipalo syttyi asunnossa noin klo 11:40 BST, palomiehet kertoivat. Neljä henkilöä hoidettiin savun hengittämisen vaikutusten vuoksi. Palon uskotaan saaneen alkunsa tupakointimateriaaleista, kuten poisheitetystä savukkeesta, West Midlandsin palolaitoksen edustaja lisäsi. Paikalle lähetettiin viiden paloauton miehistö sammuttamaan tulipaloa, joka saatiin rajoitettua yhteen asuntoon.</w:t>
      </w:r>
    </w:p>
    <w:p>
      <w:r>
        <w:rPr>
          <w:b/>
        </w:rPr>
        <w:t xml:space="preserve">Yhteenveto</w:t>
      </w:r>
    </w:p>
    <w:p>
      <w:r>
        <w:t xml:space="preserve">Neljä ihmistä on viety sairaalaan birminghamilaisen kerrostalon neljännessä kerroksessa syttyneen tulipalon jälkeen.</w:t>
      </w:r>
    </w:p>
    <w:p>
      <w:r>
        <w:rPr>
          <w:b/>
          <w:u w:val="single"/>
        </w:rPr>
        <w:t xml:space="preserve">Asiakirjan numero 6346</w:t>
      </w:r>
    </w:p>
    <w:p>
      <w:r>
        <w:t xml:space="preserve">Aberdeenin kaupunginvaltuusto hyväksyi opettajien kannustinpalkkioita koskevan suunnitelman.</w:t>
      </w:r>
    </w:p>
    <w:p>
      <w:r>
        <w:t xml:space="preserve">Kiireellisten asioiden valiokunta kuuli, että yli 50 perus- ja keskiasteen virkaa oli täyttämättä. Suunnitelmana on tarjota Aberdeeniin uusille hakijoille, jotka menestyvät, lisäkorvausta viran vastaanottamisen yhteydessä. Lisämaksu maksettaisiin sovitun palvelusajan päätyttyä. Tämän arvioidaan maksavan noin 260 000 puntaa. Suunnitelma hyväksyttiin äänin kahdeksan vastaan viisi.</w:t>
      </w:r>
    </w:p>
    <w:p>
      <w:r>
        <w:rPr>
          <w:b/>
        </w:rPr>
        <w:t xml:space="preserve">Yhteenveto</w:t>
      </w:r>
    </w:p>
    <w:p>
      <w:r>
        <w:t xml:space="preserve">Aberdeenin kaupunginvaltuusto on hyväksynyt suunnitelman, jonka mukaan opettajille tarjotaan ylimääräisiä "kannustinpalkkioita" henkilöstömäärän vähentämiseksi.</w:t>
      </w:r>
    </w:p>
    <w:p>
      <w:r>
        <w:rPr>
          <w:b/>
          <w:u w:val="single"/>
        </w:rPr>
        <w:t xml:space="preserve">Asiakirjan numero 6347</w:t>
      </w:r>
    </w:p>
    <w:p>
      <w:r>
        <w:t xml:space="preserve">Vintage D-Day-sotilasajoneuvot lähtevät Ranskaan</w:t>
      </w:r>
    </w:p>
    <w:p>
      <w:r>
        <w:t xml:space="preserve">Military Vehicle Trustin jäsenten omistamat moottoripyörät, jeepit ja kuorma-autot lähtivät Portsmouthin lauttasatamasta. Niiden on määrä viettää 10 päivää Normandiassa, jossa on tarkoitus järjestää tapahtumia, joilla juhlistetaan 70 vuotta liittoutuneiden Euroopan vapauttamisen alkamisesta. Preston Isaac Trustista sanoi, että oli tärkeää "muistaa, mitä tapahtui".</w:t>
      </w:r>
    </w:p>
    <w:p>
      <w:r>
        <w:rPr>
          <w:b/>
        </w:rPr>
        <w:t xml:space="preserve">Yhteenveto</w:t>
      </w:r>
    </w:p>
    <w:p>
      <w:r>
        <w:t xml:space="preserve">Yli sata vanhaa sotilasajoneuvoa on lähtenyt D-Dayn vuosipäivän tapahtumiin Ranskaan.</w:t>
      </w:r>
    </w:p>
    <w:p>
      <w:r>
        <w:rPr>
          <w:b/>
          <w:u w:val="single"/>
        </w:rPr>
        <w:t xml:space="preserve">Asiakirjan numero 6348</w:t>
      </w:r>
    </w:p>
    <w:p>
      <w:r>
        <w:t xml:space="preserve">Naapurin murhannut edinburghilainen mies kuolee vankilassa</w:t>
      </w:r>
    </w:p>
    <w:p>
      <w:r>
        <w:t xml:space="preserve">Rene Howieson, 39, puukotti Colin Skilbeckin Edinburghin asunnossaan ennen kuin kaatoi päälle kiehuvaa vettä ja sokeria. Glasgow'n korkeimmassa oikeudessa Howieson määrättiin viettämään vähintään 14 vuotta vankilassa. Hän kuoli Shottsin vankilassa Pohjois-Lanarkshiressä. Hänen kuolemansa ei tiettävästi liity koronavirukseen. Howiesonin vaimo Kathleen Downey tuomittiin myös vankeuteen hänen myönnettyään syyllisen henkirikoksen. Skilbeck, 41, sai maaliskuussa 2017 tehdyssä hyökkäyksessä yhdeksän veitseniskua, joista yksi läpäisi hänen sydämensä.</w:t>
      </w:r>
    </w:p>
    <w:p>
      <w:r>
        <w:rPr>
          <w:b/>
        </w:rPr>
        <w:t xml:space="preserve">Yhteenveto</w:t>
      </w:r>
    </w:p>
    <w:p>
      <w:r>
        <w:t xml:space="preserve">Mies on kuollut skotlantilaisessa vankilassa, jossa hän istui elinkautista vankeutta naapurinsa murhasta.</w:t>
      </w:r>
    </w:p>
    <w:p>
      <w:r>
        <w:rPr>
          <w:b/>
          <w:u w:val="single"/>
        </w:rPr>
        <w:t xml:space="preserve">Asiakirjan numero 6349</w:t>
      </w:r>
    </w:p>
    <w:p>
      <w:r>
        <w:t xml:space="preserve">Somersetin paikallishallinnon yhdistyminen hyväksyttiin neuvostossa</w:t>
      </w:r>
    </w:p>
    <w:p>
      <w:r>
        <w:t xml:space="preserve">Suunnitelma hyväksyttiin viisi tuntia kestäneen keskustelun jälkeen valtuuston eilisiltaisessa kokouksessa. Ajatus oli jakanut mielipiteitä, ja jotkut pitivät sitä uhkana valtuuston toimivallalle, kun taas toiset sanoivat, että se säästäisi rahaa, joka voitaisiin käyttää palveluihin. West Somersetin valtuutettujen on määrä äänestää ehdotuksista syyskuussa.</w:t>
      </w:r>
    </w:p>
    <w:p>
      <w:r>
        <w:rPr>
          <w:b/>
        </w:rPr>
        <w:t xml:space="preserve">Yhteenveto</w:t>
      </w:r>
    </w:p>
    <w:p>
      <w:r>
        <w:t xml:space="preserve">Taunton Deanen kaupunginvaltuutetut ovat äänestäneet yhdistymisen puolesta naapurikunnan West Somersetin neuvoston kanssa.</w:t>
      </w:r>
    </w:p>
    <w:p>
      <w:r>
        <w:rPr>
          <w:b/>
          <w:u w:val="single"/>
        </w:rPr>
        <w:t xml:space="preserve">Asiakirjan numero 6350</w:t>
      </w:r>
    </w:p>
    <w:p>
      <w:r>
        <w:t xml:space="preserve">Luottoyhteisöt tarjoavat vaihtoehdon maksupäivälainaajille</w:t>
      </w:r>
    </w:p>
    <w:p>
      <w:r>
        <w:t xml:space="preserve">Kevin PeacheyPersonal finance report, BBC News Samaan aikaan Canterburyn arkkipiispa on sanonut, että kirkko voisi tehdä enemmän auttaakseen voittoa tavoittelemattomia lainanantajia kilpailemaan palkkapäiväyritysten kanssa. Pastori Justin Welby haluaa, että seurakunnan jäsenten taitoja ja kirkon tiloja käytettäisiin luotto-osuuskuntien edistymisen tukemiseen. Miten nämä laitokset toimivat ja miten ihmiset voivat lainata niiltä?</w:t>
      </w:r>
    </w:p>
    <w:p>
      <w:r>
        <w:rPr>
          <w:b/>
        </w:rPr>
        <w:t xml:space="preserve">Yhteenveto</w:t>
      </w:r>
    </w:p>
    <w:p>
      <w:r>
        <w:t xml:space="preserve">Hallitus haluaa kaksinkertaistaa luotto-osuuskuntien jäsenmäärän haastaakseen maksulainausalan kasvun.</w:t>
      </w:r>
    </w:p>
    <w:p>
      <w:r>
        <w:rPr>
          <w:b/>
          <w:u w:val="single"/>
        </w:rPr>
        <w:t xml:space="preserve">Asiakirjan numero 6351</w:t>
      </w:r>
    </w:p>
    <w:p>
      <w:r>
        <w:t xml:space="preserve">Kuljettaja ajoi 143 km/h A9:llä lähellä Invernessiä</w:t>
      </w:r>
    </w:p>
    <w:p>
      <w:r>
        <w:t xml:space="preserve">Välikohtaus sattui Arpafeelien lähellä Toressa perjantaina noin kello 22.30. Poliisi on vedonnut kaikkiin, joilla saattaa olla kojelautakameran kuvaa mustasta VW Golfista alueella tuolloin, ottamaan yhteyttä poliisiin. Ylikonstaapeli Davie Miller Highlands and Islands Divisionin jaostosta varoitti, että "sopimattomilla" nopeuksilla ajamisella voi olla "katastrofaaliset seuraukset".</w:t>
      </w:r>
    </w:p>
    <w:p>
      <w:r>
        <w:rPr>
          <w:b/>
        </w:rPr>
        <w:t xml:space="preserve">Yhteenveto</w:t>
      </w:r>
    </w:p>
    <w:p>
      <w:r>
        <w:t xml:space="preserve">23-vuotiasta miestä vastaan on nostettu syyte sen jälkeen, kun hänet oli mitattu ajavan 143 km/h nopeudella A9-valtatiellä Highlandsissa.</w:t>
      </w:r>
    </w:p>
    <w:p>
      <w:r>
        <w:rPr>
          <w:b/>
          <w:u w:val="single"/>
        </w:rPr>
        <w:t xml:space="preserve">Asiakirjan numero 6352</w:t>
      </w:r>
    </w:p>
    <w:p>
      <w:r>
        <w:t xml:space="preserve">Somersetin aikuisten sosiaalihuollon määrärahoja leikataan 500 000 punnalla.</w:t>
      </w:r>
    </w:p>
    <w:p>
      <w:r>
        <w:t xml:space="preserve">Valtuutetut hyväksyivät ehdotukset tuen poistamisesta henkilöiltä, joiden hoidon tarve on vähäinen tai kohtalainen. Päätös vaikuttaa noin 500 henkilöön eri puolilla maakuntaa. Viranomaiset ilmoittivat, että sosiaalityöntekijät arvioivat kaikki hoitoa saavat henkilöt uudelleen ensi vuoden aikana, ja kaikille, jotka eivät enää täytä vaatimuksia, kerrotaan muista tavoista saada apua.</w:t>
      </w:r>
    </w:p>
    <w:p>
      <w:r>
        <w:rPr>
          <w:b/>
        </w:rPr>
        <w:t xml:space="preserve">Yhteenveto</w:t>
      </w:r>
    </w:p>
    <w:p>
      <w:r>
        <w:t xml:space="preserve">Somersetin kreivikunnanvaltuusto on leikannut noin 500 000 puntaa aikuisten sosiaalihuollon talousarviosta vuosiksi 2011-2012.</w:t>
      </w:r>
    </w:p>
    <w:p>
      <w:r>
        <w:rPr>
          <w:b/>
          <w:u w:val="single"/>
        </w:rPr>
        <w:t xml:space="preserve">Asiakirjan numero 6353</w:t>
      </w:r>
    </w:p>
    <w:p>
      <w:r>
        <w:t xml:space="preserve">Gatesheadin 30 miljoonan punnan leikkauspaketti "iskee kaikkiin".</w:t>
      </w:r>
    </w:p>
    <w:p>
      <w:r>
        <w:t xml:space="preserve">Valtuutettu Mick Henry sanoi, että viranomaisella oli edessään "vaikeita valintoja" sen jälkeen, kun hänen kabinettinsa hyväksyi suunnitelmat. Kirjastoja saatetaan sulkea, palveluista perittävät maksut nousevat, ja rahoitusta vähennetään muun muassa The Sagen ja Balticin tapahtumapaikkojen osalta. Henry sanoi, että menojen vähentämisellä olisi "todella tuntuva vaikutus". "Budjettia ei ole mahdollista pienentää näin suurella summalla ilman, että se vaikuttaa kaikkiin jossakin", hän sanoi. Neuvosto toivoo, että hyväntekeväisyysjärjestöt, vapaaehtoiset ja yhteisöryhmät voisivat hoitaa joitakin palveluja. Bill Quay Community Farm suljetaan, ellei uusi kumppani löydy, ja tuholaistorjunnasta, piennaralueista ja joistakin jätteiden keräyspalveluista perittävät maksut nousevat. Valtuustoverot jäädytetään vuosiksi 2013-14, jos talousarvio hyväksytään torstaina.</w:t>
      </w:r>
    </w:p>
    <w:p>
      <w:r>
        <w:rPr>
          <w:b/>
        </w:rPr>
        <w:t xml:space="preserve">Yhteenveto</w:t>
      </w:r>
    </w:p>
    <w:p>
      <w:r>
        <w:t xml:space="preserve">Gatesheadin neuvoston johtaja on varoittanut, että 30 miljoonan punnan leikkaukset seuraavien kahden vuoden aikana vaikuttavat "jokaiseen jossain" kaupunginosassa.</w:t>
      </w:r>
    </w:p>
    <w:p>
      <w:r>
        <w:rPr>
          <w:b/>
          <w:u w:val="single"/>
        </w:rPr>
        <w:t xml:space="preserve">Asiakirjan numero 6354</w:t>
      </w:r>
    </w:p>
    <w:p>
      <w:r>
        <w:t xml:space="preserve">Connexin linja-autojen henkilökunta lakkoilee Jerseyssä</w:t>
      </w:r>
    </w:p>
    <w:p>
      <w:r>
        <w:t xml:space="preserve">Connex Transport Jersey ilmoitti, että myBus- ja myExplorer-palvelut keskeytyisivät noin kello 23.00 BST alkaen ja että perjantaina ei liikennöitäisi mitään palveluja. Unite-ammattiliiton jäsenet ovat ryhtyneet toimiin palkkauksen vuoksi. Connexin mukaan kaikki palvelut palaisivat normaalisti lauantaina. Liikenneviranomaisten mukaan noin 12 000 ihmistä käyttää bussiliikennettä päivittäin.</w:t>
      </w:r>
    </w:p>
    <w:p>
      <w:r>
        <w:rPr>
          <w:b/>
        </w:rPr>
        <w:t xml:space="preserve">Yhteenveto</w:t>
      </w:r>
    </w:p>
    <w:p>
      <w:r>
        <w:t xml:space="preserve">Jerseyn linja-autoyhtiön henkilökunta ryhtyy torstai-illasta alkaen 25 tunnin mittaiseen lakkoon.</w:t>
      </w:r>
    </w:p>
    <w:p>
      <w:r>
        <w:rPr>
          <w:b/>
          <w:u w:val="single"/>
        </w:rPr>
        <w:t xml:space="preserve">Asiakirjan numero 6355</w:t>
      </w:r>
    </w:p>
    <w:p>
      <w:r>
        <w:t xml:space="preserve">Guernseyn kansanedustaja vaatii syrjintää koskevia lakeja</w:t>
      </w:r>
    </w:p>
    <w:p>
      <w:r>
        <w:t xml:space="preserve">Apulaisministeri Jane Stephens puolustaa vammaisten asiaa saaren hallituksessa. Hän sanoi, että syrjinnän kieltäminen auttaisi saaren asukkaita ymmärtämään, että vammaisilla on samat oikeudet. Kansanedustajien on määrä keskustella tällaisen lain ensisijaisuudesta ja tarpeellisuudesta syyskuussa pidettävässä strategisessa suunnittelukokouksessa. Guernseylla ei tällä hetkellä ole vammaissyrjintää koskevaa lakia.</w:t>
      </w:r>
    </w:p>
    <w:p>
      <w:r>
        <w:rPr>
          <w:b/>
        </w:rPr>
        <w:t xml:space="preserve">Yhteenveto</w:t>
      </w:r>
    </w:p>
    <w:p>
      <w:r>
        <w:t xml:space="preserve">Ainoa tapa varmistaa yhtäläiset mahdollisuudet Guernseyllä on puuttua vammaissyrjintään, sanoo eräs saaren poliitikko.</w:t>
      </w:r>
    </w:p>
    <w:p>
      <w:r>
        <w:rPr>
          <w:b/>
          <w:u w:val="single"/>
        </w:rPr>
        <w:t xml:space="preserve">Asiakirjan numero 6356</w:t>
      </w:r>
    </w:p>
    <w:p>
      <w:r>
        <w:t xml:space="preserve">Tiikerin vastainen mielenosoitus Genevessä</w:t>
      </w:r>
    </w:p>
    <w:p>
      <w:r>
        <w:t xml:space="preserve">Mielenosoittajat tuomitsivat LTTE:n vuonna 2002 allekirjoitetun tulitaukosopimuksen rikkomisesta huutamalla iskulauseita. Mielenosoituksen järjesti Universal Campaign for the Protection of Democracy. Mielenosoituksessa puhunut kampanjoija H.D.L Mahindapala sanoi, ettei hän pidä Geneven neuvotteluja hyödyllisenä aloitteena. Kommentoidessaan Norjan kansainvälisen kehitysyhteistyön ministerin puhetta Mahindapala sanoi, että "optimismille on hyvin vähän sijaa, ja tämä on vain yksi keskustelupalsta". Norjalainen ministeri varoitti, ettei neuvottelujen tuloksiin pitäisi kohdistua liian suuria odotuksia. Mielenosoitukseen osallistui singaleesiläisten järjestöjen ja LTTE:tä vastustavien tamilipoliittisten puolueiden jäseniä.</w:t>
      </w:r>
    </w:p>
    <w:p>
      <w:r>
        <w:rPr>
          <w:b/>
        </w:rPr>
        <w:t xml:space="preserve">Yhteenveto</w:t>
      </w:r>
    </w:p>
    <w:p>
      <w:r>
        <w:t xml:space="preserve">Sri Lankan yhteisön jäsenet kokoontuivat YK:n päämajan eteen Genevessä Sveitsissä protestoimaan LTTE:tä vastaan, kun osapuolet aloittivat neuvottelut läheisessä linnassa.</w:t>
      </w:r>
    </w:p>
    <w:p>
      <w:r>
        <w:rPr>
          <w:b/>
          <w:u w:val="single"/>
        </w:rPr>
        <w:t xml:space="preserve">Asiakirjan numero 6357</w:t>
      </w:r>
    </w:p>
    <w:p>
      <w:r>
        <w:t xml:space="preserve">Myrskyn vaurioittama puu kaataa Jerseyn sähkölinjoja</w:t>
      </w:r>
    </w:p>
    <w:p>
      <w:r>
        <w:t xml:space="preserve">St Saviourissa sijaitsevan La Communen puu kaatui, kun voimakkaat tuulet ja vuorovesi iskivät saarelle. Suuret aallot ovat vaurioittaneet osaa St Clementin rantamuurista, ja rannikolla on raportoitu tulvista. Myrskyjen vuoksi tiet on suljettu ja bussikuljetuksia peruttu. Jerseyn ilmatieteen laitos on antanut "punaisen" vuorovesi- ja tulvavaroituksen lauantai-illaksi ja sunnuntaiaamuksi.</w:t>
      </w:r>
    </w:p>
    <w:p>
      <w:r>
        <w:rPr>
          <w:b/>
        </w:rPr>
        <w:t xml:space="preserve">Yhteenveto</w:t>
      </w:r>
    </w:p>
    <w:p>
      <w:r>
        <w:t xml:space="preserve">Insinöörit yrittävät palauttaa sähköä useisiin koteihin Jerseyssä sen jälkeen, kun kaatuva puu oli kaatanut sähkölinjoja.</w:t>
      </w:r>
    </w:p>
    <w:p>
      <w:r>
        <w:rPr>
          <w:b/>
          <w:u w:val="single"/>
        </w:rPr>
        <w:t xml:space="preserve">Asiakirjan numero 6358</w:t>
      </w:r>
    </w:p>
    <w:p>
      <w:r>
        <w:t xml:space="preserve">M6 lähellä Staffordia suljetaan tuntikausiksi kuolonkolarin jälkeen</w:t>
      </w:r>
    </w:p>
    <w:p>
      <w:r>
        <w:t xml:space="preserve">Staffordin liittymien 13 ja 14 välinen tie suljettiin noin klo 12.30 BST tapahtuneen onnettomuuden jälkeen. Onnettomuudessa osallisena ollut mies vahvistettiin kuolleeksi puoli tuntia myöhemmin. Onnettomuus aiheutti pitkiä viivytyksiä ja jonot ulottuivat risteykseen 16 asti, mutta tie avattiin uudelleen hieman ennen kello 16:00 BST. Poliisit kehottivat onnettomuuden silminnäkijöitä ottamaan yhteyttä heihin.</w:t>
      </w:r>
    </w:p>
    <w:p>
      <w:r>
        <w:rPr>
          <w:b/>
        </w:rPr>
        <w:t xml:space="preserve">Yhteenveto</w:t>
      </w:r>
    </w:p>
    <w:p>
      <w:r>
        <w:t xml:space="preserve">M6:n etelään johtava tie suljettiin lähes neljäksi tunniksi kuolonkolarin jälkeen, jossa kuorma-auto oli osallisena.</w:t>
      </w:r>
    </w:p>
    <w:p>
      <w:r>
        <w:rPr>
          <w:b/>
          <w:u w:val="single"/>
        </w:rPr>
        <w:t xml:space="preserve">Asiakirjan numero 6359</w:t>
      </w:r>
    </w:p>
    <w:p>
      <w:r>
        <w:t xml:space="preserve">Jerseyn rajoille lisätään turvatoimia Lontoon olympialaisten aikana</w:t>
      </w:r>
    </w:p>
    <w:p>
      <w:r>
        <w:t xml:space="preserve">Jerseyn tulli- ja maahanmuuttoviraston päällikkö Michael Robinson sanoi, että tarkastuksia lisätään kaikilla Kanaalisaarten lentoasemilla ja satamissa, jotta varmistetaan, etteivät ne ole "heikko lenkki". Hän sanoi, että passintarkastus olisi täysin miehitetty ja tarkastukset olisivat tiukkoja. Hän varoitti, että matkustajien jonot voivat pidentyä. Robinson sanoi, että Jerseyn on mukauduttava, jotta Britannian turvallisuus voidaan taata. Hän sanoi: "Haluan välttää sen, että joku livahtaa Jerseylle ja jatkaa sieltä mantereelle. "Olemme osa niin sanottua yhteistä matkustusaluetta, joten kun olet Jerseyssä, saaren ja Yhdistyneen kuningaskunnan välillä ei ole enää maahanmuuttotarkastuksia. Meillä on siis oma osuutemme."</w:t>
      </w:r>
    </w:p>
    <w:p>
      <w:r>
        <w:rPr>
          <w:b/>
        </w:rPr>
        <w:t xml:space="preserve">Yhteenveto</w:t>
      </w:r>
    </w:p>
    <w:p>
      <w:r>
        <w:t xml:space="preserve">Jerseyn rajoilla on tänä kesänä Lontoon olympialaisten aikana lisäturvaa, koska saarta on pelätty käytettävän terrorismin takaovena.</w:t>
      </w:r>
    </w:p>
    <w:p>
      <w:r>
        <w:rPr>
          <w:b/>
          <w:u w:val="single"/>
        </w:rPr>
        <w:t xml:space="preserve">Asiakirjan numero 6360</w:t>
      </w:r>
    </w:p>
    <w:p>
      <w:r>
        <w:t xml:space="preserve">Guernseyn poliitikot suunnittelevat uutta äänestysjärjestelmää</w:t>
      </w:r>
    </w:p>
    <w:p>
      <w:r>
        <w:t xml:space="preserve">Keskustelua lykättiin kesäkuussa sen jälkeen, kun useat kansanedustajat arvostelivat perustuslakivaliokuntaa liian yksinkertaisista ehdotuksista. Tällä hetkellä saari on jaettu seitsemään vaalipiiriin, joista kukin valitsee kuusi tai seitsemän valtion jäsentä. Uudessa järjestelmässä saaren asukkaat voisivat äänestää piiriensä ulkopuolisia henkilöitä.</w:t>
      </w:r>
    </w:p>
    <w:p>
      <w:r>
        <w:rPr>
          <w:b/>
        </w:rPr>
        <w:t xml:space="preserve">Yhteenveto</w:t>
      </w:r>
    </w:p>
    <w:p>
      <w:r>
        <w:t xml:space="preserve">Guernseyn poliitikoille järjestetään työpajoja sen varmistamiseksi, että he kaikki voivat osallistua ehdotuksiin uudeksi saaren laajuiseksi äänestysjärjestelmäksi.</w:t>
      </w:r>
    </w:p>
    <w:p>
      <w:r>
        <w:rPr>
          <w:b/>
          <w:u w:val="single"/>
        </w:rPr>
        <w:t xml:space="preserve">Asiakirjan numero 6361</w:t>
      </w:r>
    </w:p>
    <w:p>
      <w:r>
        <w:t xml:space="preserve">Brexit-sopimus: Miten kansanedustajani äänesti?</w:t>
      </w:r>
    </w:p>
    <w:p>
      <w:r>
        <w:t xml:space="preserve">Jos haluat selvittää, miten kansanedustajasi äänesti niin sanotussa "merkityksellisessä äänestyksessä", käytä alla olevaa hakua. Päivitä selaimesi nähdäksesi tämän interaktiivisen Äänestikö kansanedustajasi alustavan Brexit-sopimuksen puolesta vai sitä vastaan? Kirjoita postinumero tai kansanedustajasi nimi tai vaalipiiri Paikka vapaana Klikkaa tästä, jos et näe hakua. Commons Votes Services -palvelun tiedot. Viimeksi kun Mayn erosopimusta käsiteltiin parlamentissa tammikuussa, se hylättiin 230 äänellä. Tämä tappio on 149:llä niukempi kuin edellisessä äänestyksessä, mutta se on silti neljänneksi suurin hallituksen tappio sitten vuoden 1918. Tiistain äänestyksessä 39 konservatiivikansanedustajaa, jotka olivat aiemmin äänestäneet Mayn sopimusta vastaan, kannatti sitä. Päivitä selaimesi Opas Brexit-jargoniin Miten kansanedustajasi äänesti aiemmissa Brexit-keskusteluissa?</w:t>
      </w:r>
    </w:p>
    <w:p>
      <w:r>
        <w:rPr>
          <w:b/>
        </w:rPr>
        <w:t xml:space="preserve">Yhteenveto</w:t>
      </w:r>
    </w:p>
    <w:p>
      <w:r>
        <w:t xml:space="preserve">Theresa Mayn tarkistettu brexit-sopimus hylättiin alahuoneessa, kun parlamentin jäsenet äänestivät sitä vastaan äänin 391-242 huolimatta viime hetken vakuutteluista Irlannin backstop-järjestelystä.</w:t>
      </w:r>
    </w:p>
    <w:p>
      <w:r>
        <w:rPr>
          <w:b/>
          <w:u w:val="single"/>
        </w:rPr>
        <w:t xml:space="preserve">Asiakirjan numero 6362</w:t>
      </w:r>
    </w:p>
    <w:p>
      <w:r>
        <w:t xml:space="preserve">Mies pidätettiin teinin raiskauksen jälkeen Gloucesterin kaupungin puistossa</w:t>
      </w:r>
    </w:p>
    <w:p>
      <w:r>
        <w:t xml:space="preserve">Gloucestershiren poliisi ilmoitti tutkivansa ilmoitusta vakavasta seksuaalisesta pahoinpitelystä Nelson Foster Memorial Parkissa Gloucesterissa. Tiedottajan mukaan tutkinta on aloitettu perjantai-iltana sattuneen tapauksen jälkeen. Hän lisäsi, että mies oli sittemmin vapautettu takuita vastaan myöhemmin tässä kuussa. Tapahtuman silminnäkijöitä on pyydetty ottamaan yhteyttä. Seuraa BBC Westiä Facebookissa, Twitterissä ja Instagramissa. Lähetä juttuideasi osoitteeseen: bristol@bbc.co.uk</w:t>
      </w:r>
    </w:p>
    <w:p>
      <w:r>
        <w:rPr>
          <w:b/>
        </w:rPr>
        <w:t xml:space="preserve">Yhteenveto</w:t>
      </w:r>
    </w:p>
    <w:p>
      <w:r>
        <w:t xml:space="preserve">18-vuotias mies on pidätetty sen jälkeen, kun teinityttö oli raiskattu puistossa.</w:t>
      </w:r>
    </w:p>
    <w:p>
      <w:r>
        <w:rPr>
          <w:b/>
          <w:u w:val="single"/>
        </w:rPr>
        <w:t xml:space="preserve">Asiakirjan numero 6363</w:t>
      </w:r>
    </w:p>
    <w:p>
      <w:r>
        <w:t xml:space="preserve">Mies veloitetaan sen jälkeen, kun pyöräilijä loukkaantui vakavasti Fleetwoodin onnettomuudessa</w:t>
      </w:r>
    </w:p>
    <w:p>
      <w:r>
        <w:t xml:space="preserve">Poliisin mukaan uhri oli pyöräillyt jalkakäytävällä Fleetwoodissa, Lancashiren osavaltiossa sunnuntaina klo 13.30 BST, kun Peugeot 206 -auto törmäsi häneen. Parikymppinen pyöräilijä sai vakavia vammoja käteen ja jalkaan, ja hänet vietiin Blackpool Victoria Hospitaliin. Gareth Bakeria, 24, Harbour Waysta, Fleetwoodista, syytetään myös tahallisesta vakavan ruumiinvamman aiheuttamisesta. Hänen on määrä saapua myöhemmin Blackpoolin tuomaristuomioistuimen eteen. Seuraa BBC North Westin toimintaa Facebookissa, Twitterissä ja Instagramissa. Voit myös lähettää juttuideoita osoitteeseen northwest.newsonline@bbc.co.uk</w:t>
      </w:r>
    </w:p>
    <w:p>
      <w:r>
        <w:rPr>
          <w:b/>
        </w:rPr>
        <w:t xml:space="preserve">Yhteenveto</w:t>
      </w:r>
    </w:p>
    <w:p>
      <w:r>
        <w:t xml:space="preserve">Miestä on syytetty vakavan vamman aiheuttamisesta vaarallisella ajotavalla sen jälkeen, kun pyöräilijä jäi auton alle.</w:t>
      </w:r>
    </w:p>
    <w:p>
      <w:r>
        <w:rPr>
          <w:b/>
          <w:u w:val="single"/>
        </w:rPr>
        <w:t xml:space="preserve">Asiakirjan numero 6364</w:t>
      </w:r>
    </w:p>
    <w:p>
      <w:r>
        <w:t xml:space="preserve">Pidätys usean auton kolarin jälkeen Wolverhamptonissa</w:t>
      </w:r>
    </w:p>
    <w:p>
      <w:r>
        <w:t xml:space="preserve">Onnettomuus tapahtui hieman ennen kello 20:00 BST lauantaina St Georgesin kehätiellä Wolverhamptonissa, ja yksi ajoneuvo jäi katolleen. West Midlandsin poliisin mukaan onnettomuudessa oli osallisena "ainakin kolme autoa", mutta se ei pystynyt vahvistamaan, kuinka monta autoa tarkalleen ottaen, sillä osa autoista on saattanut poistua paikalta kärsittyään vähäisiä vaurioita. Vakavia vammoja ei raportoitu. Mies on edelleen poliisin huostassa. Poliisit ovat aloittaneet tutkinnan. Aiheeseen liittyvät Internet-linkit West Midlandsin poliisi</w:t>
      </w:r>
    </w:p>
    <w:p>
      <w:r>
        <w:rPr>
          <w:b/>
        </w:rPr>
        <w:t xml:space="preserve">Yhteenveto</w:t>
      </w:r>
    </w:p>
    <w:p>
      <w:r>
        <w:t xml:space="preserve">32-vuotias mies on pidätetty epäiltynä rattijuopumuksesta useiden autojen kolarin jälkeen.</w:t>
      </w:r>
    </w:p>
    <w:p>
      <w:r>
        <w:rPr>
          <w:b/>
          <w:u w:val="single"/>
        </w:rPr>
        <w:t xml:space="preserve">Asiakirjan numero 6365</w:t>
      </w:r>
    </w:p>
    <w:p>
      <w:r>
        <w:t xml:space="preserve">Nainen kuoli kippiauton kolarissa A39:llä Barnstaplessa</w:t>
      </w:r>
    </w:p>
    <w:p>
      <w:r>
        <w:t xml:space="preserve">Devonin ja Cornwallin poliisin mukaan 59-vuotiaan jalankulkijan päälle ajettiin noin kello 07:45 GMT A39-tiellä Barnstaplessa. Tie Roundswellin liikenneympyrän ja Instowin liittymän välillä suljettiin useiden tuntien ajaksi tutkimusten ajaksi. Poliisit ovat vedonneet onnettomuuden silminnäkijöihin tai autoilijoihin, joilla on kojelautakameran tallentamaa materiaalia kyseiseltä alueelta, jotta he ottaisivat yhteyttä heihin.</w:t>
      </w:r>
    </w:p>
    <w:p>
      <w:r>
        <w:rPr>
          <w:b/>
        </w:rPr>
        <w:t xml:space="preserve">Yhteenveto</w:t>
      </w:r>
    </w:p>
    <w:p>
      <w:r>
        <w:t xml:space="preserve">Kippiauton alle jäänyt nainen on kuollut.</w:t>
      </w:r>
    </w:p>
    <w:p>
      <w:r>
        <w:rPr>
          <w:b/>
          <w:u w:val="single"/>
        </w:rPr>
        <w:t xml:space="preserve">Asiakirjan numero 6366</w:t>
      </w:r>
    </w:p>
    <w:p>
      <w:r>
        <w:t xml:space="preserve">Iain Leen kuolema: Aycliffen katuhyökkäyksen murha: Mies kiistää Newton Aycliffen murhan</w:t>
      </w:r>
    </w:p>
    <w:p>
      <w:r>
        <w:t xml:space="preserve">Iain Lee löydettiin 8. syyskuuta vakavasti loukkaantuneena läheltä Roundhouse-baaria Newton Aycliffessä. Kaupungista kotoisin oleva 31-vuotias mies kuoli sairaalassa 11 päivää myöhemmin. Newcastle Crown Courtissa järjestetyn lyhyen kuulemisen jälkeen 24-vuotias Nathan Buckland, joka asuu Lumley Closessa Newton Aycliffessä, määrättiin tutkintavankeuteen tammikuussa pidettävään oikeudenkäyntiin asti.</w:t>
      </w:r>
    </w:p>
    <w:p>
      <w:r>
        <w:rPr>
          <w:b/>
        </w:rPr>
        <w:t xml:space="preserve">Yhteenveto</w:t>
      </w:r>
    </w:p>
    <w:p>
      <w:r>
        <w:t xml:space="preserve">Epäilty on kiistänyt murhan, jonka kohteena oli Durhamin kreivikunnan mies, jota hänen perheensä kutsui "kaikkien ystäväksi".</w:t>
      </w:r>
    </w:p>
    <w:p>
      <w:r>
        <w:rPr>
          <w:b/>
          <w:u w:val="single"/>
        </w:rPr>
        <w:t xml:space="preserve">Asiakirjan numero 6367</w:t>
      </w:r>
    </w:p>
    <w:p>
      <w:r>
        <w:t xml:space="preserve">2,6 miljoonan punnan rahoitus Merthyr Tydfilin vanhaan YMCA-rakennukseen.</w:t>
      </w:r>
    </w:p>
    <w:p>
      <w:r>
        <w:t xml:space="preserve">Rahoilla autetaan säilyttämään Pontmorlaisissa sijaitseva Grade II -luokan rakennus, ja sen muuttaminen yrityskäyttöön luo toivottavasti jopa 70 työpaikkaa. Arkkitehti Sir Percy Thomasin vuonna 1911 suunnittelemassa rakennuksessa toimi aikoinaan nyrkkeilymestari Eddie Thomasin kuntosali. Rakennusta on pidetty vaarassa olevana jo yli 30 vuotta.</w:t>
      </w:r>
    </w:p>
    <w:p>
      <w:r>
        <w:rPr>
          <w:b/>
        </w:rPr>
        <w:t xml:space="preserve">Yhteenveto</w:t>
      </w:r>
    </w:p>
    <w:p>
      <w:r>
        <w:t xml:space="preserve">Merthyr Tydfilissä sijaitseva YMCA, jota brittiläinen mestari käytti aikoinaan nyrkkeilysalina, saa 2,6 miljoonan punnan lottorahoituksen rakennuksen elvyttämiseksi.</w:t>
      </w:r>
    </w:p>
    <w:p>
      <w:r>
        <w:rPr>
          <w:b/>
          <w:u w:val="single"/>
        </w:rPr>
        <w:t xml:space="preserve">Asiakirjan numero 6368</w:t>
      </w:r>
    </w:p>
    <w:p>
      <w:r>
        <w:t xml:space="preserve">Hengenpelastajat pelastavat tytön, 14, merestä Newquayssä</w:t>
      </w:r>
    </w:p>
    <w:p>
      <w:r>
        <w:t xml:space="preserve">Hänet löydettiin tajuttomana vedestä Fistralin rannalta noin klo 1150 BST, ja RNLI:n hengenpelastajat toivat hänet takaisin rannalle. Hän ajelehti tajuissaan, kun hänelle annettiin ensiapua rannalla. Sitten hänet vietiin sairaalaan ambulanssilla. Hänen tilastaan ei ole tietoa. Hengenpelastajat saivat hälytyksen tilanteesta surffikoululta, jonka kanssa tyttö oli oppitunnilla rannalla. Rannikkovartijoiden mukaan tyttö oli luultavasti joutunut vaikeuksiin jo olemassa olevan sairauden vuoksi.</w:t>
      </w:r>
    </w:p>
    <w:p>
      <w:r>
        <w:rPr>
          <w:b/>
        </w:rPr>
        <w:t xml:space="preserve">Yhteenveto</w:t>
      </w:r>
    </w:p>
    <w:p>
      <w:r>
        <w:t xml:space="preserve">Rannikkovartioston mukaan 14-vuotias tyttö on pelastettu merestä jouduttuaan vaikeuksiin Cornwallin rannalla.</w:t>
      </w:r>
    </w:p>
    <w:p>
      <w:r>
        <w:rPr>
          <w:b/>
          <w:u w:val="single"/>
        </w:rPr>
        <w:t xml:space="preserve">Asiakirjan numero 6369</w:t>
      </w:r>
    </w:p>
    <w:p>
      <w:r>
        <w:t xml:space="preserve">Leicesterin hätäpalveluihin tehdään suuria investointeja</w:t>
      </w:r>
    </w:p>
    <w:p>
      <w:r>
        <w:t xml:space="preserve">Yhteensä 1,5 miljoonaa puntaa käytetään kunnostukseen, jolla laajennetaan osaston tiloja. Yli 900 000 puntaa käytetään uuden hoitohenkilökunnan palkkaamiseen. Potilaiden määrä on kasvanut viime vuosikymmenen aikana noin kolmanneksella yli 160 000:een, mikä tekee osastosta yhden Yhdistyneen kuningaskunnan vilkkaimmista A&amp;E-yksiköistä. Suunnitelmissa on myös ohjata osa potilaista LRI:n alueella sijaitsevaan yleislääkärin johtamaan kiireelliseen hoitoon. Helen Mather Leicesterin yliopistollisista sairaaloista sanoi: "Meille tärkeintä on saada potilas oikeaan palveluun oikeaan aikaan ja ensimmäisellä kerralla - ja se on joskus sairaala, mutta ei aina sairaala."</w:t>
      </w:r>
    </w:p>
    <w:p>
      <w:r>
        <w:rPr>
          <w:b/>
        </w:rPr>
        <w:t xml:space="preserve">Yhteenveto</w:t>
      </w:r>
    </w:p>
    <w:p>
      <w:r>
        <w:t xml:space="preserve">Noin 2,4 miljoonaa puntaa käytetään Leicesterin kuninkaallisen sairaalan hätäpalvelujen parantamiseen sen jälkeen, kun tilojen parantamiseksi sovittiin kiireellisistä toimenpiteistä.</w:t>
      </w:r>
    </w:p>
    <w:p>
      <w:r>
        <w:rPr>
          <w:b/>
          <w:u w:val="single"/>
        </w:rPr>
        <w:t xml:space="preserve">Asiakirjan numero 6370</w:t>
      </w:r>
    </w:p>
    <w:p>
      <w:r>
        <w:t xml:space="preserve">Birminghamin rakennusyhtiö ryöstettiin</w:t>
      </w:r>
    </w:p>
    <w:p>
      <w:r>
        <w:t xml:space="preserve">Nationwide-yhtiön konttori Coventry Roadilla Small Heathin alueella Birminghamissa joutui hyökkäyksen kohteeksi aamuyöllä. Miesten ryhmän uskotaan ajaneen valkoisella pakettiautolla ikkunaan. Poliisin mukaan he pakenivat paikalta Audi-autolla sen jälkeen, kun heidän yrityksensä irrottaa pankkiautomaatti olivat epäonnistuneet. Ketään ei ole vielä pidätetty. Tie suljettiin West Midlandsin poliisin tutkimusten ajaksi. West Midlandsin poliisin twiitissä kerrotaan, että tutkinta on aloitettu. Aiheeseen liittyvät Internet-linkit West Midlandsin poliisi</w:t>
      </w:r>
    </w:p>
    <w:p>
      <w:r>
        <w:rPr>
          <w:b/>
        </w:rPr>
        <w:t xml:space="preserve">Yhteenveto</w:t>
      </w:r>
    </w:p>
    <w:p>
      <w:r>
        <w:t xml:space="preserve">Rakennusyhtiö on joutunut rynnäkköhyökkääjien kohteeksi, ja kadulle on valunut lasin ja metallin roskia.</w:t>
      </w:r>
    </w:p>
    <w:p>
      <w:r>
        <w:rPr>
          <w:b/>
          <w:u w:val="single"/>
        </w:rPr>
        <w:t xml:space="preserve">Asiakirjan numero 6371</w:t>
      </w:r>
    </w:p>
    <w:p>
      <w:r>
        <w:t xml:space="preserve">Suffolkin aurinkoenergiaohjelma esiteltiin</w:t>
      </w:r>
    </w:p>
    <w:p>
      <w:r>
        <w:t xml:space="preserve">Hive Energy on esittänyt suunnitelman aurinkopaneelien pystyttämisestä Tattingstonen ja Holbrookin väliselle alueelle Altonin tekojärven läheisyyteen. Hive Energyn Giles Redpathin mukaan alue tuottaisi 20 MW. "Verrattuna muihin uusiutuvan energian muotoihin (kuten tuulipuistoihin) sen vaikutus on paljon pienempi", hän sanoi. Suunnitelmat on toimitettu Baberghin piirineuvostolle, ja niitä tarkastellaan myöhemmin.</w:t>
      </w:r>
    </w:p>
    <w:p>
      <w:r>
        <w:rPr>
          <w:b/>
        </w:rPr>
        <w:t xml:space="preserve">Yhteenveto</w:t>
      </w:r>
    </w:p>
    <w:p>
      <w:r>
        <w:t xml:space="preserve">Suffolkissa sijaitsevalle 95 hehtaarin suuruiselle alueelle rakennetaan 25 miljoonan punnan suuruinen aurinkovoimalapuisto, joka voisi tuottaa sähköä 6 000 kodille.</w:t>
      </w:r>
    </w:p>
    <w:p>
      <w:r>
        <w:rPr>
          <w:b/>
          <w:u w:val="single"/>
        </w:rPr>
        <w:t xml:space="preserve">Asiakirjan numero 6372</w:t>
      </w:r>
    </w:p>
    <w:p>
      <w:r>
        <w:t xml:space="preserve">Barnsleyn talo evakuoitiin lumen romahdettua</w:t>
      </w:r>
    </w:p>
    <w:p>
      <w:r>
        <w:t xml:space="preserve">Palomiehet kutsuttiin Wood Streetillä, Barnsleyssä sijaitsevaan taloon lauantaina klo 04:00 GMT, ja he havaitsivat, että rakennuksen harjakatto oli romahtanut. Palokunnan mukaan kukaan ei loukkaantunut, ja pariskunta ja heidän neljä pientä lastaan olivat päässeet uuteen asuntoon. Yorkshirea oli yön aikana peittänyt useita senttimetrejä lunta. Lasten isoäiti Julie kertoi Radio Sheffieldille, että perhe oli järkyttynyt ja järkyttynyt pelottavasta kokemuksesta. Hän sanoi: "Tyttäreni soitti minulle tänä aamuna ja oli todella hysteerinen. Hän sanoi, että se oli kuin maanjäristys. "Se on todella järkyttävä kokemus. Ei uskoisi, että lumi tekisi tällaista. Tarkoitan, että se on kamalaa."</w:t>
      </w:r>
    </w:p>
    <w:p>
      <w:r>
        <w:rPr>
          <w:b/>
        </w:rPr>
        <w:t xml:space="preserve">Yhteenveto</w:t>
      </w:r>
    </w:p>
    <w:p>
      <w:r>
        <w:t xml:space="preserve">Perhe on joutunut jättämään kotinsa Etelä-Yorkshiressä sen jälkeen, kun osa siitä romahti lumen painon alla, kertoo palokunta.</w:t>
      </w:r>
    </w:p>
    <w:p>
      <w:r>
        <w:rPr>
          <w:b/>
          <w:u w:val="single"/>
        </w:rPr>
        <w:t xml:space="preserve">Asiakirjan numero 6373</w:t>
      </w:r>
    </w:p>
    <w:p>
      <w:r>
        <w:t xml:space="preserve">Cardiffin ja Bridgendin välinen liikenne palaa normaaliksi junakuoleman jälkeen</w:t>
      </w:r>
    </w:p>
    <w:p>
      <w:r>
        <w:t xml:space="preserve">Pelastuspalvelut kutsuttiin torstaina kello 10.45 BST tapahtumaan St George's-super-Elyssä sijaitsevan tasoristeyksen lähellä. Britannian liikennepoliisin mukaan epäilyttäviä olosuhteita ei ollut. Cardiffin ja Bridgendin välisen pääradan junien myöhästymisten jälkeen liikenne on palannut normaaliksi, Arriva ilmoitti. British Transport Policen edustaja sanoi, että tapausta ei pidetä epäilyttävänä ja että siitä laaditaan asiakirja kuolinsyyntutkijalle.</w:t>
      </w:r>
    </w:p>
    <w:p>
      <w:r>
        <w:rPr>
          <w:b/>
        </w:rPr>
        <w:t xml:space="preserve">Yhteenveto</w:t>
      </w:r>
    </w:p>
    <w:p>
      <w:r>
        <w:t xml:space="preserve">Etelä-Walesin junaliikenne on keskeytynyt sen jälkeen, kun juna törmäsi ihmiseen ja tappoi hänet lähellä Cardiffia.</w:t>
      </w:r>
    </w:p>
    <w:p>
      <w:r>
        <w:rPr>
          <w:b/>
          <w:u w:val="single"/>
        </w:rPr>
        <w:t xml:space="preserve">Asiakirjan numero 6374</w:t>
      </w:r>
    </w:p>
    <w:p>
      <w:r>
        <w:t xml:space="preserve">Derbyn mies puukotti veljensä kuoliaaksi riidan aikana</w:t>
      </w:r>
    </w:p>
    <w:p>
      <w:r>
        <w:t xml:space="preserve">Marcin Woznicki pidätettiin Leveret Closessa, Chellastonissa, 21. heinäkuuta viime vuonna sen jälkeen, kun Mateusz Woznicki, 27, löydettiin kuolettavasti loukkaantuneena osoitteesta. Derbyn St Clare's Closessa asuva Marcin oli kiistänyt murhan, mutta Leicester Crown Courtin valamiehistö totesi hänet perjantaina syylliseksi taposta. Tuomio 23-vuotiaalle on määrä antaa keskiviikkona. Seuraa BBC East Midlandsia Facebookissa, Twitterissä tai Instagramissa. Lähetä juttuideoita osoitteeseen eastmidsnews@bbc.co.uk.</w:t>
      </w:r>
    </w:p>
    <w:p>
      <w:r>
        <w:rPr>
          <w:b/>
        </w:rPr>
        <w:t xml:space="preserve">Yhteenveto</w:t>
      </w:r>
    </w:p>
    <w:p>
      <w:r>
        <w:t xml:space="preserve">Mies on todettu syylliseksi veljensä puukottamiseen kuoliaaksi riidan aikana Derbyssä sijaitsevassa talossa.</w:t>
      </w:r>
    </w:p>
    <w:p>
      <w:r>
        <w:rPr>
          <w:b/>
          <w:u w:val="single"/>
        </w:rPr>
        <w:t xml:space="preserve">Asiakirjan numero 6375</w:t>
      </w:r>
    </w:p>
    <w:p>
      <w:r>
        <w:t xml:space="preserve">Avonin alueen entiset neuvostot hakevat liikennevaroja</w:t>
      </w:r>
    </w:p>
    <w:p>
      <w:r>
        <w:t xml:space="preserve">Bathin ja Koillis-Somersetin, Bristolin, Pohjois-Somersetin ja Etelä-Gloucestershiren neuvostojen on määrä jättää viisi tarjousta syyskuussa. Ehdotettuihin hankkeisiin kuuluvat Bathin ruuhkien ratkaiseminen ja Bristolin pikavuoroliikenteen bussilinjat. Myös Weston-super-Maren liikenteen parantamista suunnitellaan. Avonin kreivikunta lakkautettiin vuonna 1996 ja korvattiin neljällä yhtenäisviranomaisella. Viisi suunnitelmaa ovat seuraavat: Brian Allinson, Etelä-Gloucestershiren kaupunginvaltuutettu ja yhteisen liikennekomitean puheenjohtaja, sanoi, että tarjouskilpailun tulosta odotetaan joulukuussa. Yksityiskohtaiset tiedot järjestelmistä ovat nähtävissä Travel Plus -verkkosivustolla.</w:t>
      </w:r>
    </w:p>
    <w:p>
      <w:r>
        <w:rPr>
          <w:b/>
        </w:rPr>
        <w:t xml:space="preserve">Yhteenveto</w:t>
      </w:r>
    </w:p>
    <w:p>
      <w:r>
        <w:t xml:space="preserve">Neljä entisen Avonin alueen kattavaa neuvostoa ovat yhdistäneet voimansa hakeakseen 250 miljoonaa puntaa valtion rahoitusta liikenteen parantamiseen.</w:t>
      </w:r>
    </w:p>
    <w:p>
      <w:r>
        <w:rPr>
          <w:b/>
          <w:u w:val="single"/>
        </w:rPr>
        <w:t xml:space="preserve">Asiakirjan numero 6376</w:t>
      </w:r>
    </w:p>
    <w:p>
      <w:r>
        <w:t xml:space="preserve">Kadonneen vuorikävijän Eric Cylin etsinnät jatkuvat uudelleen</w:t>
      </w:r>
    </w:p>
    <w:p>
      <w:r>
        <w:t xml:space="preserve">Eric Cyl, 62, nähtiin viimeksi lauantaiaamuna aamupäivällä lähtevän Mamoren vuoristoon Fort Williamin lähellä. Poliisiin otettiin yhteyttä sunnuntaina, kun hän ei palannut. Lochaberin ja Glencoen vuoristopelastusryhmät ovat etsineet Ring of Steallin ja Steall Fallsin alueelta. Yksin kävelevän englantilaisen Cylin nähtiin viimeksi pukeutuneen vaaleanharmaaseen takkiin ja tummiin housuihin, ja hänellä oli mukanaan kaksi kävelysauvaa. Maanantaina etsinnät jouduttiin keskeyttämään huonon sään vuoksi.</w:t>
      </w:r>
    </w:p>
    <w:p>
      <w:r>
        <w:rPr>
          <w:b/>
        </w:rPr>
        <w:t xml:space="preserve">Yhteenveto</w:t>
      </w:r>
    </w:p>
    <w:p>
      <w:r>
        <w:t xml:space="preserve">Vuoristopelastusryhmät ovat etsineet viikonlopun jälkeen kadonnutta vuoristokävijää Luoteis-Highlandsissa.</w:t>
      </w:r>
    </w:p>
    <w:p>
      <w:r>
        <w:rPr>
          <w:b/>
          <w:u w:val="single"/>
        </w:rPr>
        <w:t xml:space="preserve">Asiakirjan numero 6377</w:t>
      </w:r>
    </w:p>
    <w:p>
      <w:r>
        <w:t xml:space="preserve">Hollantilainen mies vapautettiin kokaiinin salakuljetuksesta Newlyniin</w:t>
      </w:r>
    </w:p>
    <w:p>
      <w:r>
        <w:t xml:space="preserve">Yhdistyneen kuningaskunnan rajavartijat saattoivat Alankomaissa rekisteröidyn Marcian Newlynin satamaan viime heinäkuussa. Hollantilaiselle Emile Schoemakerille ei kerrottu aluksella olleista huumeista eikä hän tiennyt salakuljetussuunnitelmasta mitään, kuultiin hänen oikeudenkäynnissään Bristol Crown Courtissa. Veneen omistaja Maarten Pieterse myönsi aiemmin salakuljetussyytteet, ja hänet tuomitaan elokuussa. Poliisit löysivät yli kaksi tonnia A-luokan huumeita, kun he pysäyttivät SY Marcia -aluksen Englannin kanaalissa. Aiheeseen liittyvät Internet-linkit HM Courts and Tribunals (HM:n tuomioistuimet)</w:t>
      </w:r>
    </w:p>
    <w:p>
      <w:r>
        <w:rPr>
          <w:b/>
        </w:rPr>
        <w:t xml:space="preserve">Yhteenveto</w:t>
      </w:r>
    </w:p>
    <w:p>
      <w:r>
        <w:t xml:space="preserve">Mies on vapautettu syytteistä, koska hän auttoi salakuljettamaan Cornwalliin jahdilla kokaiinia, jonka katuarvo oli 130 miljoonaa puntaa.</w:t>
      </w:r>
    </w:p>
    <w:p>
      <w:r>
        <w:rPr>
          <w:b/>
          <w:u w:val="single"/>
        </w:rPr>
        <w:t xml:space="preserve">Asiakirjan numero 6378</w:t>
      </w:r>
    </w:p>
    <w:p>
      <w:r>
        <w:t xml:space="preserve">Cardiffin walesinkielinen koulu avataan</w:t>
      </w:r>
    </w:p>
    <w:p>
      <w:r>
        <w:t xml:space="preserve">Ysgol Nant Caerau on avattu koulurakennuksessa, jossa aiemmin toimi Caerau Infant Schol. Kyseinen koulu on yhdessä Caerau Nursery Schoolin ja Cwrt yr Ala Junior -koulun kanssa yhdistetty englanninkieliseksi Pencaerau Primary -kouluksi, joka toimii uudessa rakennuksessa. Caerau Infant Schoolin kolme luokkaa käyttää kuitenkin edelleen vanhoja tilojaan. Näitä luokkia vähennetään yksi vuodessa joulukuuhun 2012 asti, jolloin ne kaikki siirretään uuteen rakennukseen, joka sijaitsee entisen Cwrt yr Ala -koulun tiloissa.</w:t>
      </w:r>
    </w:p>
    <w:p>
      <w:r>
        <w:rPr>
          <w:b/>
        </w:rPr>
        <w:t xml:space="preserve">Yhteenveto</w:t>
      </w:r>
    </w:p>
    <w:p>
      <w:r>
        <w:t xml:space="preserve">Cardiffin Caeraun alueelle on avattu uusi walesinkielinen peruskoulu, jossa on paikkoja jopa 210 lapselle.</w:t>
      </w:r>
    </w:p>
    <w:p>
      <w:r>
        <w:rPr>
          <w:b/>
          <w:u w:val="single"/>
        </w:rPr>
        <w:t xml:space="preserve">Asiakirjan numero 6379</w:t>
      </w:r>
    </w:p>
    <w:p>
      <w:r>
        <w:t xml:space="preserve">Tulipalon koettelemat Oxfordshiren kaupunginvaltuustot siirtyvät väliaikaiseen asuntoon</w:t>
      </w:r>
    </w:p>
    <w:p>
      <w:r>
        <w:t xml:space="preserve">South Oxfordshiren ja Vale of White Horsen toimistot Crowmarsh Giffordissa tuhoutuivat tulipalossa 15. tammikuuta. Abingdonissa sijaitsevasta Milton Parkissa sijaitsevasta rakennuksesta on tehty neljän vuoden vuokrasopimus, ja sinne muuttaa aluksi noin 100 työntekijää. Rokemarshista kotoisin oleva Andrew Main, 47, on myöntänyt sytyttäneensä tulipalon ja kaksi muuta paloa. Milton Parkin uudet toimistotilat avataan yleisölle vasta kesäkuun lopussa.</w:t>
      </w:r>
    </w:p>
    <w:p>
      <w:r>
        <w:rPr>
          <w:b/>
        </w:rPr>
        <w:t xml:space="preserve">Yhteenveto</w:t>
      </w:r>
    </w:p>
    <w:p>
      <w:r>
        <w:t xml:space="preserve">Kahden valtuuston henkilöstö, joka jäi ilman toimistoa suuren tulipalon jälkeen, muuttaa myöhemmin uusiin tiloihin.</w:t>
      </w:r>
    </w:p>
    <w:p>
      <w:r>
        <w:rPr>
          <w:b/>
          <w:u w:val="single"/>
        </w:rPr>
        <w:t xml:space="preserve">Asiakirjan numero 6380</w:t>
      </w:r>
    </w:p>
    <w:p>
      <w:r>
        <w:t xml:space="preserve">Premier Inn juhlii Mansaaren "matkailun renessanssia".</w:t>
      </w:r>
    </w:p>
    <w:p>
      <w:r>
        <w:t xml:space="preserve">Laurence Skelly MHK sanoi, että Douglasin uusi Premier Inn voisi lisätä kävijämääriä. Se on ensimmäinen laatuaan saarella, joka on täynnä vanhempia bed and breakfast -tyyppisiä huoneita. Skelly sanoi, että se "synnyttäisi liiketoimintaa itsessään". Hän lisäsi: "Uskon todella, että tämä on vierailijataloutemme ja matkailun renessanssin alkusoitto". Kuusikerroksinen 85 huoneen rakennus "täydentäisi" sitä, mitä saarella jo on, Skelly sanoi. Valtiovarainministeri Alfred Cannan sanoi olevansa "iloinen" siitä, että tällainen "merkittävä nimi hotellialalla" on avannut ovensa. Hän lisäsi, että ketjun "vahva markkinointiveto" voisi "hyödyttää myös muita hotelliyrittäjiä".</w:t>
      </w:r>
    </w:p>
    <w:p>
      <w:r>
        <w:rPr>
          <w:b/>
        </w:rPr>
        <w:t xml:space="preserve">Yhteenveto</w:t>
      </w:r>
    </w:p>
    <w:p>
      <w:r>
        <w:t xml:space="preserve">Yritysministeri on sanonut, että Mansaarella sijaitsevan ensimmäisen vakiintuneen budjettimajoitusketjun hotellin avaaminen voi käynnistää "matkailun renessanssin".</w:t>
      </w:r>
    </w:p>
    <w:p>
      <w:r>
        <w:rPr>
          <w:b/>
          <w:u w:val="single"/>
        </w:rPr>
        <w:t xml:space="preserve">Asiakirjan numero 6381</w:t>
      </w:r>
    </w:p>
    <w:p>
      <w:r>
        <w:t xml:space="preserve">Kaksi kuoli auton ja linja-auton kolarissa lähellä Newton Purcellia</w:t>
      </w:r>
    </w:p>
    <w:p>
      <w:r>
        <w:t xml:space="preserve">Musta Vauxhall Insignia ja linja-auto olivat osallisina kolarissa A4421-tiellä Newton Purcellin lähellä noin kello 20.45 GMT lauantaina. Auton kuljettaja ja matkustaja, 42-vuotias mies ja 34-vuotias nainen, julistettiin kuolleiksi onnettomuuspaikalla. Linja-auton kuljettaja sai lieviä vammoja. Bussissa ei uskota olleen matkustajia. Kaikkia, joilla on tietoja, on pyydetty ottamaan yhteyttä Thames Valleyn poliisiin.</w:t>
      </w:r>
    </w:p>
    <w:p>
      <w:r>
        <w:rPr>
          <w:b/>
        </w:rPr>
        <w:t xml:space="preserve">Yhteenveto</w:t>
      </w:r>
    </w:p>
    <w:p>
      <w:r>
        <w:t xml:space="preserve">Mies ja nainen ovat kuolleet henkilöauton ja linja-auton kolarissa Oxfordshiren kylässä.</w:t>
      </w:r>
    </w:p>
    <w:p>
      <w:r>
        <w:rPr>
          <w:b/>
          <w:u w:val="single"/>
        </w:rPr>
        <w:t xml:space="preserve">Asiakirjan numero 6382</w:t>
      </w:r>
    </w:p>
    <w:p>
      <w:r>
        <w:t xml:space="preserve">Opiskelija kuolee pudottuaan Plymouthin portaikkoon</w:t>
      </w:r>
    </w:p>
    <w:p>
      <w:r>
        <w:t xml:space="preserve">19-vuotiaan miehen tiedetään "pudonneen useita kerroksia" yhteisessä portaikossa noin kello 02:30 GMT sunnuntaina. Poliisit vahvistivat, että mies oli kotoisin Etelä-Walesista, ja lähiomaisille on ilmoitettu. Poliisin mukaan miehen kuolemaa ei pidetä epäilyttävänä.</w:t>
      </w:r>
    </w:p>
    <w:p>
      <w:r>
        <w:rPr>
          <w:b/>
        </w:rPr>
        <w:t xml:space="preserve">Yhteenveto</w:t>
      </w:r>
    </w:p>
    <w:p>
      <w:r>
        <w:t xml:space="preserve">Opiskelija on löydetty kuolleena, ja hänellä on ollut kuolemaan johtanut päävamma Plymouthissa sijaitsevan porraskäytävän pohjalla.</w:t>
      </w:r>
    </w:p>
    <w:p>
      <w:r>
        <w:rPr>
          <w:b/>
          <w:u w:val="single"/>
        </w:rPr>
        <w:t xml:space="preserve">Asiakirjan numero 6383</w:t>
      </w:r>
    </w:p>
    <w:p>
      <w:r>
        <w:t xml:space="preserve">Matkailijat jättävät Anglesey Show -alueen</w:t>
      </w:r>
    </w:p>
    <w:p>
      <w:r>
        <w:t xml:space="preserve">Matkustajat saapuivat Monan teollisuusalueelle torstaina, vain tunteja ennen kuin ensi viikon näyttelyn järjestäjien oli määrä valmistella aluetta pysäköinti- ja kyytialueeksi. Angleseyn neuvosto sai luvan häätää heidät. Vuosittainen kaksipäiväinen näyttely, joka houkuttelee 60 000 kävijää, alkaa tiistaina.</w:t>
      </w:r>
    </w:p>
    <w:p>
      <w:r>
        <w:rPr>
          <w:b/>
        </w:rPr>
        <w:t xml:space="preserve">Yhteenveto</w:t>
      </w:r>
    </w:p>
    <w:p>
      <w:r>
        <w:t xml:space="preserve">Anglesey Show -tapahtuman järjestäjät kertovat, että osaan aluetta pysäköinyt matkailijaryhmä on nyt poistunut.</w:t>
      </w:r>
    </w:p>
    <w:p>
      <w:r>
        <w:rPr>
          <w:b/>
          <w:u w:val="single"/>
        </w:rPr>
        <w:t xml:space="preserve">Asiakirjan numero 6384</w:t>
      </w:r>
    </w:p>
    <w:p>
      <w:r>
        <w:t xml:space="preserve">Mariah Careyn aviomies Nick Cannon kiidätettiin sairaalaan</w:t>
      </w:r>
    </w:p>
    <w:p>
      <w:r>
        <w:t xml:space="preserve">Pariskunta on lomalla Aspenin hiihtokeskuksessa Coloradossa. Laulaja twiittasi kuvan itsestään sairaalasängyllä hoidettavan Cannonin vieressä. Mariah Carey kirjoitti Twitterissä: "Rukoilkaa Nickin puolesta, kun hän taistelee toipuakseen lievästä munuaisten vajaatoiminnasta. #mybraveman." Myöhemmin hän kutsui asiaa "vakavaksi hetkeksi, joka on hyvin rankka meille kaikille". Vuonna 2008 naimisiin menneestä parista tuli viime vuonna ei-identtisten kaksosten Monroen ja Moroccanin vanhemmat.</w:t>
      </w:r>
    </w:p>
    <w:p>
      <w:r>
        <w:rPr>
          <w:b/>
        </w:rPr>
        <w:t xml:space="preserve">Yhteenveto</w:t>
      </w:r>
    </w:p>
    <w:p>
      <w:r>
        <w:t xml:space="preserve">Mariah Careyn aviomies Nick Cannon on viety sairaalaan kärsimään "lieväksi munuaisten vajaatoiminnaksi" kuvaillusta sairaudesta.</w:t>
      </w:r>
    </w:p>
    <w:p>
      <w:r>
        <w:rPr>
          <w:b/>
          <w:u w:val="single"/>
        </w:rPr>
        <w:t xml:space="preserve">Asiakirjan numero 6385</w:t>
      </w:r>
    </w:p>
    <w:p>
      <w:r>
        <w:t xml:space="preserve">Winsfordin murhan pidätykset: Poliisi pidätti kaksi teiniä lisää</w:t>
      </w:r>
    </w:p>
    <w:p>
      <w:r>
        <w:t xml:space="preserve">Keagan Crimes, 27, loukkaantui kuolettavasti Cheviot Squarella, Winsfordissa, sunnuntaina klo 22.30 BST, Cheshiren poliisi kertoi. Kaksi muuta 26- ja 36-vuotiasta miestä loukkaantui myös vakavasti tapahtumassa. Crimesin omaiset ovat kehottaneet kaikkia, joilla on tietoja, ilmoittautumaan, koska hänen kuolemansa "jätti valtavan aukon perheeseemme". "Kiitämme kaikkia ystävällisistä ja vilpittömistä sanoista. Se merkitsee meille paljon", hänen perheensä lisäsi. Teini-ikäiset ovat edelleen poliisin huostassa yhdessä kolmen 16-vuotiaan pojan kanssa, jotka pidätettiin aiemmin tällä viikolla murhasta epäiltynä. Seuraa BBC North West -kanavaa Facebookissa, Twitterissä ja Instagramissa. Voit myös lähettää juttuideoita osoitteeseen northwest.newsonline@bbc.co.uk</w:t>
      </w:r>
    </w:p>
    <w:p>
      <w:r>
        <w:rPr>
          <w:b/>
        </w:rPr>
        <w:t xml:space="preserve">Yhteenveto</w:t>
      </w:r>
    </w:p>
    <w:p>
      <w:r>
        <w:t xml:space="preserve">Kaksi 15- ja 17-vuotiasta poikaa on pidätetty epäiltynä miehen murhasta, joka kuoli kadulla tapahtuneen "häiriön" jälkeen, poliisi on kertonut.</w:t>
      </w:r>
    </w:p>
    <w:p>
      <w:r>
        <w:rPr>
          <w:b/>
          <w:u w:val="single"/>
        </w:rPr>
        <w:t xml:space="preserve">Asiakirjan numero 6386</w:t>
      </w:r>
    </w:p>
    <w:p>
      <w:r>
        <w:t xml:space="preserve">Keelan Wilsonin puukotus: Keelan Keelan: Mies pidätetty murhasta epäiltynä</w:t>
      </w:r>
    </w:p>
    <w:p>
      <w:r>
        <w:t xml:space="preserve">Keelan Wilson löydettiin puukotusvammojen kanssa sen jälkeen, kun Merry Hillissä oli raportoitu häiriöstä toukokuussa 2018. Kolme miestä, joita syytetään hänen murhastaan, on jo määrätty tutkintavankeuteen ennen tänä vuonna alkavaa oikeudenkäyntiä. West Midlandsin poliisi on nyt pidättänyt 19-vuotiaan miehen, jota kuulustellaan murhasta epäiltynä. Seuraa BBC West Midlandsia Facebookissa, Twitterissä ja Instagramissa. Lähetä juttuideasi osoitteeseen: newsonline.westmidlands@bbc.co.uk</w:t>
      </w:r>
    </w:p>
    <w:p>
      <w:r>
        <w:rPr>
          <w:b/>
        </w:rPr>
        <w:t xml:space="preserve">Yhteenveto</w:t>
      </w:r>
    </w:p>
    <w:p>
      <w:r>
        <w:t xml:space="preserve">Wolverhamptonissa 15-vuotiaan pojan kuolemaa tutkiva poliisi on tehnyt uuden pidätyksen.</w:t>
      </w:r>
    </w:p>
    <w:p>
      <w:r>
        <w:rPr>
          <w:b/>
          <w:u w:val="single"/>
        </w:rPr>
        <w:t xml:space="preserve">Asiakirjan numero 6387</w:t>
      </w:r>
    </w:p>
    <w:p>
      <w:r>
        <w:t xml:space="preserve">Miten voit auttaa pysäyttämään influenssapandemian?</w:t>
      </w:r>
    </w:p>
    <w:p>
      <w:r>
        <w:t xml:space="preserve">Danielle PeckToimiva tuottaja, BBC Pandemic Sen jälkeen on tehty kolme muuta. Vielä hämmästyttävämpää on se, että Yhdistyneen kuningaskunnan hallitus pitää toista influenssapandemiaa niin vaarallisena yhteiskunnallemme, että se on äskettäin päivitetyn siviilihätätilanteiden kansallisen riskirekisterin listan kärjessä. Siksi on erityisen ajankohtaista, että BBC on juuri julkaissut BBC Pandemic -sovelluksen iOS App Storessa ja Google Playssa. Tämä ilmainen sovellus on osa suurinta kokeilua lajissaan, kansalaistieteellistä kokeilua, jonka tavoitteena on levittää virtuaalipandemiaa - simuloidun tartuntataudin puhkeamista koko maahan. Tämä saattaa kuulostaa oudolta, mutta onnistuessaan BBC Pandemic voisi auttaa pelastamaan ihmishenkiä, kun - ei jos - seuraava tappava pandemia leviää ympäri maailmaa. Kun pelkästään viime vuonna kansainvälisessä lentoliikenteessä tehtiin yli neljä miljardia lentoa, influenssapandemian leviämisen estäminen on nykyään lähes mahdotonta, mutta BBC Pandemic -sovellus auttaa Cambridgen yliopiston ja London School of Hygiene and Tropical Medicine -yliopiston matemaattisten epidemiologien ryhmää ennustamaan, miten virus voisi levitä Yhdistyneessä kuningaskunnassa, ja ennen kaikkea testaamaan, mitä sen hidastamiseksi voitaisiin tehdä. Pandemisten influenssavirusten ongelmana on se, että ne ilmaantuvat ennalta ilmoittamatta, toisin kuin kausi-influenssa, jota koemme joka talvi. Kausi-influenssakin voi olla tappava, ja Australiasta saadut varoitusmerkit osoittavat, että tämä vuosi voi olla paha, mutta ainakin saamme eteläisiltä naapureiltamme varoituksen useita kuukausia etukäteen. Näin saadaan riittävästi aikaa räätälöityyn rokotteeseen, jota valmistetaan riittävässä määrin, jotta voidaan rokottaa tärkeimmät työntekijät ja kaikkein haavoittuvimmat henkilöt. Aina silloin tällöin eläinmaailma kuitenkin luo influenssaviruskannan, jota ihmiset eivät ole koskaan ennen nähneet - immuunijärjestelmämme ei suojaa meitä juurikaan tai meillä ei ole riittävästi aikaa valmistaa rokotetta ennen kuin virus on alkanut levitä. Vuoden 2009 pandemia tunnettiin yleisesti sikainfluenssana, koska ihmisvirus sisälsi sikainfluenssaviruksen geenejä. Tuhoisan espanjantautipandemian aiheutti virus, joka näyttää olevan peräisin linnuista. Suunnittelu uuden pandemian varalta on paras puolustuskeinomme, kunnes rokoteteknologia ehtii perässä. Ja tässä jokainen brittiläinen voi auttaa lataamalla BBC:n Pandemic App -sovelluksen. Kun sovellus on ladattu, käyttäjiltä kysytään peruskysymyksiä, kuten ikä ja ammattiasema. Sen jälkeen sovellus seuraa käyttäjän likimääräistä sijaintia joka tunti 24 tunnin ajan - mutta GPS-paikannus on vain lähimmän neliökilometrin tarkkuudella. Tiimi suhtautuu erittäin vakavasti yksityisyyden suojaan ja tietosuojaan. Vuorokauden lopussa on muutama kysymys siitä, millaisia henkilökohtaisia kontakteja käyttäjät ovat tuona aikana solmineet. Ja siinä kaikki. Yksinkertaista mutta tarpeeksi yksinkertaista, jotta tutkijat saavat todellisia tietoja, joiden avulla he voivat ennustaa todellisen taudinpurkauksen leviämistä. Haasteena on, että he haluaisivat, että 10 000 ihmistä koko Yhdistyneestä kuningaskunnasta lataa sovelluksen ja osallistuu. Tällaista ei ole koskaan ennen tehty, joten jokainen osallistuja osallistuu uraauurtavaan tutkimukseen. Tulokset esitetään BBC:n Pandemic-dokumentissa BBC Four -kanavalla ensi vuonna, ja niitä esittelevät UCL:n matemaatikko tohtori Hannah Fry ja ensihoitolääkäri tohtori Javid Abdelmoneim. Voit ladata sovelluksen App Storesta tai Google Playsta ja hakea hakusanalla "BBC Pandemic". BBC Pandemicin verkkosivulla on paljon lisätietoja. Niille, joilla ei ole älypuhelinta, verkkosivulla on pian kyselylomake, jotta kaikki voivat osallistua.</w:t>
      </w:r>
    </w:p>
    <w:p>
      <w:r>
        <w:rPr>
          <w:b/>
        </w:rPr>
        <w:t xml:space="preserve">Yhteenveto</w:t>
      </w:r>
    </w:p>
    <w:p>
      <w:r>
        <w:t xml:space="preserve">Näyttää siltä, että kärsimme maailmanlaajuisesta muistinmenetyksestä. Kysykää keneltä tahansa ohikulkijalta - kuten me kysyimme - "Mikä oli katastrofaalisin kuolinsyy viimeisten 100 vuoden aikana?", ja saatte vastaukseksi tavanomaiset epäillyt: Maailmansota, ehkä ensimmäinen maailmansota. On myös joitakin vähemmän ilmeisiä vastauksia: Tshernobyl, Boxing Dayn tsunami, Hiroshima. Hyvin, hyvin harvoin kukaan vastaa espanjantautiin, vaikka kyseiseen pandemiaan kuoli jopa 100 miljoonaa ihmistä.</w:t>
      </w:r>
    </w:p>
    <w:p>
      <w:r>
        <w:rPr>
          <w:b/>
          <w:u w:val="single"/>
        </w:rPr>
        <w:t xml:space="preserve">Asiakirjan numero 6388</w:t>
      </w:r>
    </w:p>
    <w:p>
      <w:r>
        <w:t xml:space="preserve">Hobitin ensimmäinen painos huutokaupassa 137 000 puntaa.</w:t>
      </w:r>
    </w:p>
    <w:p>
      <w:r>
        <w:t xml:space="preserve">Myynti rikkoo Hobitin aiemman myyntiennätyksen, joka tehtiin vuonna 2008, jolloin ensimmäinen painos myytiin 60 000 punnalla. Tolkien antoi kirjan Katherine "Kitty" Kilbridelle, joka oli yksi hänen oppilaistaan Leedsin yliopistossa 1920-luvulla. Tonttujen säkeet ovat ote Tolkienin teoksesta Kadonnut tie, joka on osa hänen 12-osaista Keski-Maan historiaa. Hobitti esitteli Bilbo Reppulin hahmon ja "yhden sormuksen", joka esiintyisi jälleen Taru sormusten herrasta -trilogiassa. Sotheby's oli odottanut, että ensimmäisestä painoksesta saataisiin torstaina järjestettävässä lastenkirjojen ja kuvitettujen teosten huutokaupassa jopa 70 000 puntaa.</w:t>
      </w:r>
    </w:p>
    <w:p>
      <w:r>
        <w:rPr>
          <w:b/>
        </w:rPr>
        <w:t xml:space="preserve">Yhteenveto</w:t>
      </w:r>
    </w:p>
    <w:p>
      <w:r>
        <w:t xml:space="preserve">J.R.R. Tolkienin vuonna 1937 ilmestyneen romaanin "Hobitti" ensimmäinen painos, jossa on kirjailijan kirjoittama haltiakielinen merkintä, myytiin huutokaupassa Lontoossa 137 000 punnalla.</w:t>
      </w:r>
    </w:p>
    <w:p>
      <w:r>
        <w:rPr>
          <w:b/>
          <w:u w:val="single"/>
        </w:rPr>
        <w:t xml:space="preserve">Asiakirjan numero 6389</w:t>
      </w:r>
    </w:p>
    <w:p>
      <w:r>
        <w:t xml:space="preserve">Wolverhampton New Cross Hospital saa uuden A&amp;E:n.</w:t>
      </w:r>
    </w:p>
    <w:p>
      <w:r>
        <w:t xml:space="preserve">New Crossin sairaalan virkamiesten mukaan uusi yksikkö maksaisi 25 miljoonaa puntaa ja olisi osa laajempaa kehittämissuunnitelmaa. Kiinteistöjen kehittämispäällikkö Mike Goodwin kertoi, että ensisijainen sijaintipaikka on sydän- ja keuhkokeskuksen vieressä, mutta siitä ei ole vielä sovittu. Uuden yksikön rakennustyöt toivotaan aloitettavan vuoden 2013 lopulla.</w:t>
      </w:r>
    </w:p>
    <w:p>
      <w:r>
        <w:rPr>
          <w:b/>
        </w:rPr>
        <w:t xml:space="preserve">Yhteenveto</w:t>
      </w:r>
    </w:p>
    <w:p>
      <w:r>
        <w:t xml:space="preserve">Wolverhamptonin sairaalaan suunnitellaan uutta tapaturma- ja päivystysosastoa, joka auttaa selviytymään kasvavasta potilasmäärästä.</w:t>
      </w:r>
    </w:p>
    <w:p>
      <w:r>
        <w:rPr>
          <w:b/>
          <w:u w:val="single"/>
        </w:rPr>
        <w:t xml:space="preserve">Asiakirjan numero 6390</w:t>
      </w:r>
    </w:p>
    <w:p>
      <w:r>
        <w:t xml:space="preserve">Pakkolunastusmääräys Welbornen uutta kehitystä varten</w:t>
      </w:r>
    </w:p>
    <w:p>
      <w:r>
        <w:t xml:space="preserve">Jopa 6000 uutta asuntoa suunnitellaan 400 hehtaarin (1 000 hehtaarin) alueelle, joka sijaitsee lähellä M27-tietä Welbornen kaupungissa Farehamissa. Kaupunginvaltuusto äänesti maanantaina pidetyssä kokouksessa maa-alueen pakkolunastuksen määräämisen puolesta. Päätös tehtiin maanomistajien ja satojen lähistöllä asuvien ihmisten vastustuksesta huolimatta. Alueelle suunnitellaan myös 30 prosentin kohtuuhintaista asuntotuotantoa, yhtä uutta yläkoulua ja kolmea uutta alakoulua, terveydenhuoltopalveluja, kauppoja, toimistoja, varastoja, leikkialueita ja pienviljelmiä. Jos rakennuslupa saadaan, työt toivotaan aloitettavaksi vuonna 2019.</w:t>
      </w:r>
    </w:p>
    <w:p>
      <w:r>
        <w:rPr>
          <w:b/>
        </w:rPr>
        <w:t xml:space="preserve">Yhteenveto</w:t>
      </w:r>
    </w:p>
    <w:p>
      <w:r>
        <w:t xml:space="preserve">Maanomistajien on pakko myydä satoja hehtaareja maata, jotta Hampshiren suuren asuntorakentamisen työt voivat alkaa, kuten neuvosto on hyväksynyt.</w:t>
      </w:r>
    </w:p>
    <w:p>
      <w:r>
        <w:rPr>
          <w:b/>
          <w:u w:val="single"/>
        </w:rPr>
        <w:t xml:space="preserve">Asiakirjan numero 6391</w:t>
      </w:r>
    </w:p>
    <w:p>
      <w:r>
        <w:t xml:space="preserve">Etelämantereen tukikohdan ajelehtiva kuilu</w:t>
      </w:r>
    </w:p>
    <w:p>
      <w:r>
        <w:t xml:space="preserve">Peter GibbsBBC Weather Bruntin jäähylly tuntuu toiselta planeetalta jopa aurinkoisimpina päivinä, mutta kun pilvet sulkeutuvat, se muuttuu suorastaan aavemaiseksi, kun taivas, lumi ja jää sulautuvat yhdeksi diffuusiksi valkoiseksi valoksi. Kun lähestymme kuilua, ainoa vihje tästä 100 metriä leveästä kuilusta on sen takaseinämässä olevan halkeaman syvyydestä pilkistävä sininen neonhohto. Oppaiden Mattin ja Alin laskemat köydet näyttävät katoavan ilmaan, mutta kun koukistan itseni ja peruutan hermostuneena ylös reunalle, näen käämit, jotka makaavat kiillotetulla jäällä 30 metrin syvyydessä. Aluksi sitoutuminen on vaikeaa, mutta kun olen ripustautunut, alan nauttia paikan dramaattisuudesta ja liukua alas ohi vuotuisten jääkerrosten, jotka laskevat vuosia siitä, kun viimeksi olin Etelämantereella. Alhaalla vallitsee intensiivinen hiljaisuus ja sitten jännittävä kokemus suolaisen veden maistamisesta 40 kilometrin päässä rannikolta - Weddellinmeri tihkuu halkeaman läpi, kun se laajenee hellittämättömästi 15 senttimetriä päivässä. Se on raadollinen muistutus siitä, miten epävarmaa elämä kelluvalla jäähyllyllä on. Liian pian on aika kiivetä pois - ja muistutus siitä, etten ole enää yhtä hyvässä kunnossa kuin 36 vuotta sitten! Seuraa Peteriä Twitterissä Britannian katsojat voivat myös seurata Peterin Horizon-ohjelmaa - Ice Station Antarctica - BBC Two -kanavalla keskiviikkona 4. toukokuuta klo 20.00 ja sen jälkeen BBC iPlayerissä.</w:t>
      </w:r>
    </w:p>
    <w:p>
      <w:r>
        <w:rPr>
          <w:b/>
        </w:rPr>
        <w:t xml:space="preserve">Yhteenveto</w:t>
      </w:r>
    </w:p>
    <w:p>
      <w:r>
        <w:t xml:space="preserve">Kolmekymmentäkuusi vuotta sen jälkeen, kun hän kävi siellä ensimmäisen kerran nuorena meteorologina, BBC Weatherin Peter Gibbs palasi British Antarctic Survey'n Halleyn tutkimusaseman nykyiselle, kuudennelle inkarnaatiolle. Siellä hän tutki "horisontittomana päivänä" kuilua, joka uhkasi heittää sen tuuliajolle.</w:t>
      </w:r>
    </w:p>
    <w:p>
      <w:r>
        <w:rPr>
          <w:b/>
          <w:u w:val="single"/>
        </w:rPr>
        <w:t xml:space="preserve">Asiakirjan numero 6392</w:t>
      </w:r>
    </w:p>
    <w:p>
      <w:r>
        <w:t xml:space="preserve">Ylämaan ja saarten palolaitoksen riippumaton tutkinta</w:t>
      </w:r>
    </w:p>
    <w:p>
      <w:r>
        <w:t xml:space="preserve">Palolautakunta on suostunut käyttämään 10 000 puntaa tutkimukseen. HIFRS:ää on arvosteltu tilintarkastuslautakunnan ja Grampianin palopäällikön raporteissa sen toiminnasta ja miehistöjen koulutustasosta. Palokunnan jäsenet ja HIFRS:n johtavat virkamiehet ovat todenneet, että johtamisen ja koulutuksen parantamisessa on edistytty merkittävästi.</w:t>
      </w:r>
    </w:p>
    <w:p>
      <w:r>
        <w:rPr>
          <w:b/>
        </w:rPr>
        <w:t xml:space="preserve">Yhteenveto</w:t>
      </w:r>
    </w:p>
    <w:p>
      <w:r>
        <w:t xml:space="preserve">Highlands and Islands Fire and Rescue Service (HIFRS) -palo- ja pelastuspalvelusta on tarkoitus tehdä riippumaton tutkimus.</w:t>
      </w:r>
    </w:p>
    <w:p>
      <w:r>
        <w:rPr>
          <w:b/>
          <w:u w:val="single"/>
        </w:rPr>
        <w:t xml:space="preserve">Asiakirjan numero 6393</w:t>
      </w:r>
    </w:p>
    <w:p>
      <w:r>
        <w:t xml:space="preserve">Burnleyn kuolema: Gary Fletcheriä syytetään naisen, 33, murhasta.</w:t>
      </w:r>
    </w:p>
    <w:p>
      <w:r>
        <w:t xml:space="preserve">33-vuotiaan Nicola Howarthin ruumis löydettiin Burnleyn Wilton Streetillä sijaitsevasta talosta 22. heinäkuuta. Lancashiren poliisin mukaan ruumiinavaus osoitti, että hän kuoli tukehtumiseen. Gary Fletcheriä, 34, syytetään myös lapsen laiminlyönnistä, ja hänen on määrä saapua Burnleyn tuomaristuomioistuimeen myöhemmin.</w:t>
      </w:r>
    </w:p>
    <w:p>
      <w:r>
        <w:rPr>
          <w:b/>
        </w:rPr>
        <w:t xml:space="preserve">Yhteenveto</w:t>
      </w:r>
    </w:p>
    <w:p>
      <w:r>
        <w:t xml:space="preserve">Miestä on syytetty murhasta 33-vuotiaan naisen ruumiin löytymisen jälkeen.</w:t>
      </w:r>
    </w:p>
    <w:p>
      <w:r>
        <w:rPr>
          <w:b/>
          <w:u w:val="single"/>
        </w:rPr>
        <w:t xml:space="preserve">Asiakirjan numero 6394</w:t>
      </w:r>
    </w:p>
    <w:p>
      <w:r>
        <w:t xml:space="preserve">Anteeksipyyntö</w:t>
      </w:r>
    </w:p>
    <w:p>
      <w:r>
        <w:t xml:space="preserve">Phil CoomesKuvatoimittaja Vähän ennen kuin lähdin Australiasta vuonna 2008, silloinen pääministeri Kevin Rudd esitti virallisen anteeksipyynnön Australian ensimmäisille kansoille ja tunnusti Australian kolonisaation aiheuttamat jatkuvat traumat Australian alkuperäiskansoille. Hän esitti myös erityisen virallisen anteeksipyynnön aboriginaalien ja Torres Strait -saarelaisten lasten pakkosiirroista kodeistaan, joita tapahtui Australiassa 1920-luvulta pitkälle 1970-luvulle saakka. Olin hämmästynyt siitä, miten tärkeä lausunto Australian hallitukselle oli ollut tunnustaa trauma, jonka se oli suoraan aiheuttanut menneisyydessä. Ihmettelin kuitenkin, oliko se, kuten monet kokivat, vain "valkoisen syyllisyyden" tunnustamista? Oliko anteeksipyynnöllä pitkäaikaisia parantavia vaikutuksia niihin ihmisiin, joihin menneisyyden lait olivat suoraan vaikuttaneet? Niinpä päätin tutkia näitä teemoja painottaen suoraan alkuperäiskansojen naisia, sillä uskon, että alkuperäiskansojen naiset ovat olleet menneisyydessä syrjäytyneitä Australian yhteiskunnasta, ja nämä naiset ovat joutuneet kamppailemaan vielä kovemmin kuin miehet saadakseen äänensä kuuluviin australialaisessa kulttuurikontekstissa. On tärkeää, ettei aliarvioida menneisyyden tapahtumien jatkuvia vaikutuksia ja sitä, miten ne heijastuvat nykyhetkeen ja vaikuttavat tuleviin sukupolviin. Kysymyksellä "Onko mikään muuttunut teille emotionaalisesti tai jokapäiväisessä elämässänne sen jälkeen, kun Australian liittovaltion hallitus pyysi virallisesti anteeksi varastetulta sukupolvelta vuonna 2008?" pyrin selvittämään, millainen vaikutus anteeksipyynnöllä on ollut Australian alkuperäiskansoihin ja erityisesti, onko se auttanut parantamaan menneisyyden traumoja. Käsin kirjoitettuja sitaatteja, jotka on poimittu tästä keskustelusta, sekä muotokuvia ja maisemia käyttäen lopulliset kuvat ovat syvällinen tutkimus surun, menetyksen ja sovinnon teemoista. Sarja on kuvattu suurkuvakameralla ja vanhentuneella filmillä. Kuvien käsittelyn tarkoituksena on herättää muistoja ja luoda tunnereaktio kuvaan, jolloin kuvasta tulee muistomaisema ja kiinnittyminen aikaan ja paikkaan. Vanhentuneet filmit auttoivat vintage-ilmeen aikaansaamisessa, ja värikäsittely vahvisti filmien kemiallisesta kehityksestä satunnaisesti aiheutuneita poikkeamia. Maisemat on yhdistetty muotokuviin, jotta voidaan korostaa, miten tärkeä paikka on kuuluminen - varastetut sukupolvet eivät olleet vain poissa perheidensä luota, vaan heidät oli myös viety pois kuulumispaikastaan, maastaan, ja heidän pitkästä historiastaan maan huoltajina. Voit tutustua Aletheia Caseyn töihin hänen kotisivuillaan.</w:t>
      </w:r>
    </w:p>
    <w:p>
      <w:r>
        <w:rPr>
          <w:b/>
        </w:rPr>
        <w:t xml:space="preserve">Yhteenveto</w:t>
      </w:r>
    </w:p>
    <w:p>
      <w:r>
        <w:t xml:space="preserve">Valokuvaaja Aletheia Casey palasi hiljattain Australiaan asuttuaan viisi vuotta ulkomailla ja aloitti työnsä projektissa, jossa hän tarkastelee sovinnon ja Australian alkuperäiskansoille esitettyjen anteeksipyyntöjen prosessia. Australian kansallisen anteeksipyyntöpäivän kunniaksi Casey kirjoittaa työstään.</w:t>
      </w:r>
    </w:p>
    <w:p>
      <w:r>
        <w:rPr>
          <w:b/>
          <w:u w:val="single"/>
        </w:rPr>
        <w:t xml:space="preserve">Asiakirjan numero 6395</w:t>
      </w:r>
    </w:p>
    <w:p>
      <w:r>
        <w:t xml:space="preserve">Laskuvarjohyppääjä loukkaantui Lake Districtissa</w:t>
      </w:r>
    </w:p>
    <w:p>
      <w:r>
        <w:t xml:space="preserve">Mies sai vakavia vammoja päähänsä ja jalkoihinsa, kun hän laskeutui keskiviikkona iltapäivällä Conistonin vanhan miehen alapuolelle. Hänet hoidettiin paikan päällä, minkä jälkeen Coniston Mountain Rescue -ryhmän jäsenet ja Catterickin sotilaat, jotka olivat harjoittelemassa alueella, kantoivat hänet paareilla helikopteriin. Great North Air Ambulance lennätti hänet sairaalaan Newcastleen.</w:t>
      </w:r>
    </w:p>
    <w:p>
      <w:r>
        <w:rPr>
          <w:b/>
        </w:rPr>
        <w:t xml:space="preserve">Yhteenveto</w:t>
      </w:r>
    </w:p>
    <w:p>
      <w:r>
        <w:t xml:space="preserve">Varjoliitäjä loukkaantui vakavasti sen jälkeen, kun hän lensi pois reitiltään ja laskeutui Lake Districtin tunturiin.</w:t>
      </w:r>
    </w:p>
    <w:p>
      <w:r>
        <w:rPr>
          <w:b/>
          <w:u w:val="single"/>
        </w:rPr>
        <w:t xml:space="preserve">Asiakirjan numero 6396</w:t>
      </w:r>
    </w:p>
    <w:p>
      <w:r>
        <w:t xml:space="preserve">'Vakavia viivytyksiä' M25:llä Essexissä pakettiauton palon jälkeen</w:t>
      </w:r>
    </w:p>
    <w:p>
      <w:r>
        <w:t xml:space="preserve">Pakettiauton tulipalo syttyi vastapäivään kulkevalla ajoradalla Waltham Abbeyn risteyksen 26 ja Enfieldin risteyksen 25 välillä noin klo 06:40 GMT. Nelikaistainen ajorata suljettiin, kun Hertfordshiren ja Essexin palo- ja pelastuspalvelut sammuttivat paloa. Highways Englandin mukaan kaikki kaistat avautuivat uudelleen kello 09:00 jälkeen, mutta viivytykset jatkuivat M11:n liittymän 27 jälkeen. Aiheeseen liittyvät Internet-linkit Essexin piirikunnan palo- ja pelastuspalvelu</w:t>
      </w:r>
    </w:p>
    <w:p>
      <w:r>
        <w:rPr>
          <w:b/>
        </w:rPr>
        <w:t xml:space="preserve">Yhteenveto</w:t>
      </w:r>
    </w:p>
    <w:p>
      <w:r>
        <w:t xml:space="preserve">M25-tiellä Essexissä on "vakavia viivytyksiä" ajoneuvon tulipalon jälkeen, Highways England on ilmoittanut.</w:t>
      </w:r>
    </w:p>
    <w:p>
      <w:r>
        <w:rPr>
          <w:b/>
          <w:u w:val="single"/>
        </w:rPr>
        <w:t xml:space="preserve">Asiakirjan numero 6397</w:t>
      </w:r>
    </w:p>
    <w:p>
      <w:r>
        <w:t xml:space="preserve">Rockerin poika Charlie Gilmour valittaa vankilatuomiosta</w:t>
      </w:r>
    </w:p>
    <w:p>
      <w:r>
        <w:t xml:space="preserve">Charlie Gilmour, 21, Billingshurstista, Länsi-Sussexista, sai 16 kuukauden vankeustuomion Kingston-upon-Thamesin kruununoikeudessa heinäkuussa. Hän myönsi syyllistyneensä väkivaltaiseen järjestyshäiriöön nähtyään itsensä roikkumassa Unionin lipusta Cenotaphilla. Hän liittyi tuhansien ihmisten joukkoon, jotka protestoivat lukukausimaksuja vastaan Lontoossa viime vuonna. Cambridgen yliopiston opiskelija Gilmour nähtiin myös hyppäämässä konepellille Jaguar-autossa, joka kuului kuninkaalliseen autosaattueeseen, jossa oli mukana prinssi Charles. Hänen todettiin heittäneen roskakorin autoa kohti. Oikeusviraston tiedottaja vahvisti, että asiakirjat on jätetty vetoomustuomioistuimeen. Hän lisäsi kuitenkin, että "tapauksesta ei ole vielä tehty päätöksiä".</w:t>
      </w:r>
    </w:p>
    <w:p>
      <w:r>
        <w:rPr>
          <w:b/>
        </w:rPr>
        <w:t xml:space="preserve">Yhteenveto</w:t>
      </w:r>
    </w:p>
    <w:p>
      <w:r>
        <w:t xml:space="preserve">Pink Floyd -kitaristi David Gilmourin poika on valittanut vankilatuomiosta, jonka hän sai riehumisesta Lontoon keskustassa järjestetyssä opiskelijamaksumielenosoituksessa.</w:t>
      </w:r>
    </w:p>
    <w:p>
      <w:r>
        <w:rPr>
          <w:b/>
          <w:u w:val="single"/>
        </w:rPr>
        <w:t xml:space="preserve">Asiakirjan numero 6398</w:t>
      </w:r>
    </w:p>
    <w:p>
      <w:r>
        <w:t xml:space="preserve">Jersey College for Girlsin asuntosuunnitelma hylättiin</w:t>
      </w:r>
    </w:p>
    <w:p>
      <w:r>
        <w:t xml:space="preserve">Suunnitteluministeri kieltäytyi uusimasta useita vuosia sitten annettua lupaa, joka oli rauennut. Rakennus on ollut tyhjillään sen jälkeen, kun opisto muutti Mont Millais'n tiloihin vuonna 2007. Jersey Property Holdings aikoo jättää uuden hakemuksen 183 asunnosta, joista 40 on tarkoitettu sosiaaliseen asuntotuotantoon. Suunnittelulupa oli myönnetty vuonna 2006, ja kehitysyhtiö oli toivonut, että sitä jatkettaisiin vielä kolmella vuodella. Suunnitteluministeri Rob Duhamel hylkäsi hakemuksen, koska saaren suunnitelma oli muuttunut alkuperäisen hakemuksen myöntämisen jälkeen.</w:t>
      </w:r>
    </w:p>
    <w:p>
      <w:r>
        <w:rPr>
          <w:b/>
        </w:rPr>
        <w:t xml:space="preserve">Yhteenveto</w:t>
      </w:r>
    </w:p>
    <w:p>
      <w:r>
        <w:t xml:space="preserve">Yksityisen rakennuttajan lupa muuttaa entinen Jersey College of Girls -yliopisto asunnoiksi on evätty, koska valtiot haluavat sen sosiaaliseen asuntotuotantoon.</w:t>
      </w:r>
    </w:p>
    <w:p>
      <w:r>
        <w:rPr>
          <w:b/>
          <w:u w:val="single"/>
        </w:rPr>
        <w:t xml:space="preserve">Asiakirjan numero 6399</w:t>
      </w:r>
    </w:p>
    <w:p>
      <w:r>
        <w:t xml:space="preserve">Malli antaa muinaiselle Iceman Oetzille uudet kasvot</w:t>
      </w:r>
    </w:p>
    <w:p>
      <w:r>
        <w:t xml:space="preserve">Vuonna 1991 saksalainen pariskunta löysi Oetzin muumioituneen ruumiin upotettuna jäätikköön korkealla vuoristosolassa. Kaksi alankomaalaista asiantuntijaa - Alfons ja Adrie Kennis - loivat ruumiin 3D-kuvien ja rikosteknisen teknologian avulla uuden Oetzin mallin. He antoivat hänelle ruskeat silmät. Malli on esillä Etelä-Tirolin arkeologisessa museossa Bolzanossa. Museo juhlii kansainväliseksi sensaatioksi muodostuneen Jäämies-löydön 20-vuotispäivää. Oetzi löydettiin yhä vuohennahkahousut ja ruohoviitta yllään, ja hänen kuparipäinen kirveensä ja nuolia täynnä oleva nuolisäiliö lojuivat lähistöllä. Hänet nimettiin löytöpaikkana olleen Italian ja Itävallan rajalla sijaitsevan Oetzin laakson mukaan. Tutkijoiden mukaan Oetzi oli noin 159 senttimetriä pitkä, 46-vuotias, nivelrikkoinen ja ruoskimadon vaivaama.</w:t>
      </w:r>
    </w:p>
    <w:p>
      <w:r>
        <w:rPr>
          <w:b/>
        </w:rPr>
        <w:t xml:space="preserve">Yhteenveto</w:t>
      </w:r>
    </w:p>
    <w:p>
      <w:r>
        <w:t xml:space="preserve">Jäämies Oetzi on ilmestynyt jälleen taistelukuntoisena - uutena mallina, joka on esillä Italian Alpeilla, missä hän kuoli nuolen aiheuttamaan haavaan noin 5300 vuotta sitten.</w:t>
      </w:r>
    </w:p>
    <w:p>
      <w:r>
        <w:rPr>
          <w:b/>
          <w:u w:val="single"/>
        </w:rPr>
        <w:t xml:space="preserve">Asiakirjan numero 6400</w:t>
      </w:r>
    </w:p>
    <w:p>
      <w:r>
        <w:t xml:space="preserve">Uudet maastopyörät vahingoittavat luonnonsuojelualuetta Golspien lähellä</w:t>
      </w:r>
    </w:p>
    <w:p>
      <w:r>
        <w:t xml:space="preserve">Scottish Natural Heritage (SNH) kertoi, että rengasjäljet jäivät Loch Fleetiin Golspien lähellä viikonloppuna. Viime kuussa virasto ja Skotlannin poliisi toivat esiin maastokoneisiin liittyviä ongelmia Loch Fleetissä ja myös Ben Wyvis -vuorella Dingwallin lähellä. Molemmat alueet ovat suojeltuja, tieteellisesti erityisen kiinnostavia alueita. SNH on pyytänyt vahinkojen silminnäkijöitä ottamaan yhteyttä poliisiin.</w:t>
      </w:r>
    </w:p>
    <w:p>
      <w:r>
        <w:rPr>
          <w:b/>
        </w:rPr>
        <w:t xml:space="preserve">Yhteenveto</w:t>
      </w:r>
    </w:p>
    <w:p>
      <w:r>
        <w:t xml:space="preserve">Highlandsissa sijaitsevan luonnonsuojelualueen maastossa on havaittu lisää maastomoottoripyöräilijöiden aiheuttamia vahinkoja.</w:t>
      </w:r>
    </w:p>
    <w:p>
      <w:r>
        <w:rPr>
          <w:b/>
          <w:u w:val="single"/>
        </w:rPr>
        <w:t xml:space="preserve">Asiakirjan numero 6401</w:t>
      </w:r>
    </w:p>
    <w:p>
      <w:r>
        <w:t xml:space="preserve">Katapultti ampui poliisikoira Elvistä autovarkauden takaa-ajossa</w:t>
      </w:r>
    </w:p>
    <w:p>
      <w:r>
        <w:t xml:space="preserve">Koira Elvis-nimiseen koiraan osui, kun mies ja nainen yrittivät paeta, kun he hylkäsivät Land Rover Discoveryn Amesburyssa. Poliisin mukaan tapaus sattui Stonehenge Roadilla noin kello 10:00 BST lauantaina. 33-vuotias mies on edelleen pidätettynä ja 21-vuotias nainen on vapautettu lisätutkimuksia odotellessa.</w:t>
      </w:r>
    </w:p>
    <w:p>
      <w:r>
        <w:rPr>
          <w:b/>
        </w:rPr>
        <w:t xml:space="preserve">Yhteenveto</w:t>
      </w:r>
    </w:p>
    <w:p>
      <w:r>
        <w:t xml:space="preserve">Poliisikoiraan osui katapultti, kun poliisit jahtasivat epäiltyjä autovarkaita Wiltshiressä.</w:t>
      </w:r>
    </w:p>
    <w:p>
      <w:r>
        <w:rPr>
          <w:b/>
          <w:u w:val="single"/>
        </w:rPr>
        <w:t xml:space="preserve">Asiakirjan numero 6402</w:t>
      </w:r>
    </w:p>
    <w:p>
      <w:r>
        <w:t xml:space="preserve">Mies veloitetaan, kun tyttö, 3, loukkaantui kuolettavasti A34-onnettomuudessa</w:t>
      </w:r>
    </w:p>
    <w:p>
      <w:r>
        <w:t xml:space="preserve">Thomas Hunter, 58, Mansfield Roadilta, Mansfieldistä, pidätettiin 25. elokuuta A34-tiellä Hinksey Hillin kohdalla Oxfordissa tapahtuneen onnettomuuden jälkeen. Toisessa autossa ollut Isla Wiggin kuoli sairaalassa 27. elokuuta. Hunteria syytetään myös 31-vuotiaan naisen vakavan vamman aiheuttamisesta vaarallisella ajotavalla. Hänet on päästetty vapaaksi takuita vastaan, ja hänen on määrä saapua Oxfordin käräjäoikeuteen 17. tammikuuta. Kuorma-auto ja seitsemän henkilöautoa olivat osallisina onnettomuudessa, joka sulki pohjoiseen menevän ajoradan lähes 10 tunniksi. Perheen lausunnossa sanottiin, että Isla, joka oli kotoisin Fleetistä Hampshiren osavaltiosta, oli "rakastava ja huolehtiva" tytär, josta "olisi tullut mahtava isosisko".</w:t>
      </w:r>
    </w:p>
    <w:p>
      <w:r>
        <w:rPr>
          <w:b/>
        </w:rPr>
        <w:t xml:space="preserve">Yhteenveto</w:t>
      </w:r>
    </w:p>
    <w:p>
      <w:r>
        <w:t xml:space="preserve">Miestä syytetään kolmevuotiaan tytön kuoleman aiheuttamisesta vaarallisella ajotavalla kahdeksan ajoneuvon kolarissa.</w:t>
      </w:r>
    </w:p>
    <w:p>
      <w:r>
        <w:rPr>
          <w:b/>
          <w:u w:val="single"/>
        </w:rPr>
        <w:t xml:space="preserve">Asiakirjan numero 6403</w:t>
      </w:r>
    </w:p>
    <w:p>
      <w:r>
        <w:t xml:space="preserve">Thorntonsin voitot kasvavat vahvan joulun ansiosta</w:t>
      </w:r>
    </w:p>
    <w:p>
      <w:r>
        <w:t xml:space="preserve">Suklaavalmistaja kertoi, että tammikuun 11. päivään päättyneen 28 viikon jakson voitto ennen veroja oli 7,2 miljoonaa puntaa, kun myynti kasvoi 4,5 prosenttia 139,7 miljoonaan puntaan. Thorntons on vähentänyt myymälöidensä määrää 280:een ja aikoo vähentää myymälöitä edelleen 180:een. Toimitusjohtaja Jonathan Hart sanoi olevansa "rohkaistunut" edistymisestä liiketoiminnan tasapainottamisessa. Yritys kertoi, että sen Classics-toffeen ja Nostalgia-toffeen uudelleen lanseeraaminen oli sujunut hyvin, ja sen uuden Snowman-lisenssivalikoiman myynti oli odotettua parempi. Vähittäiskaupan myynti laski 4 prosenttia, mikä johtui pääasiassa myymälöiden sulkemisista. Se sulki 15 myymälää jakson aikana ja aikoo sulkea yhteensä 40 myymälää tänä vuonna. Thorntons sanoi odottavansa kannattavuuden paranevan edelleen, koska se vähentää itsenäisten vähittäismyymälöiden kautta tapahtuvan myynnin osuutta.</w:t>
      </w:r>
    </w:p>
    <w:p>
      <w:r>
        <w:rPr>
          <w:b/>
        </w:rPr>
        <w:t xml:space="preserve">Yhteenveto</w:t>
      </w:r>
    </w:p>
    <w:p>
      <w:r>
        <w:t xml:space="preserve">Thorntons on raportoinut 47 prosentin voittojen kasvusta, mikä johtuu joulun alla käydystä vahvasta kaupasta ja sen päätöksestä myydä tuotteita enemmän supermarkettien ja tukkukauppiaiden kuin omien myymälöiden kautta.</w:t>
      </w:r>
    </w:p>
    <w:p>
      <w:r>
        <w:rPr>
          <w:b/>
          <w:u w:val="single"/>
        </w:rPr>
        <w:t xml:space="preserve">Asiakirjan numero 6404</w:t>
      </w:r>
    </w:p>
    <w:p>
      <w:r>
        <w:t xml:space="preserve">Nainen ja lapsi loukkaantuivat vakavasti A48-onnettomuudessa</w:t>
      </w:r>
    </w:p>
    <w:p>
      <w:r>
        <w:t xml:space="preserve">Poliisi vetoaa silminnäkijöihin torstai-iltana Carmarthenin ja Nantycawsin välillä tapahtuneen törmäyksen jälkeen. Tapaus sattui länteen menevällä ajoradalla noin klo 18.10 GMT, ja kaksi ajoneuvoa oli osallisena ensimmäisessä kolarissa ja kaksi muuta törmäsi sen jälkeen. Sekä loukkaantuneen lapsen että naisen tila on vakaa sairaalassa. Poliisi on pyytänyt kaikkia, jotka näkivät harmaan Nissan Noten alueella tuolloin, ottamaan yhteyttä poliisiin. Aiheeseen liittyvät Internet-linkit Dyfed-Powysin poliisi</w:t>
      </w:r>
    </w:p>
    <w:p>
      <w:r>
        <w:rPr>
          <w:b/>
        </w:rPr>
        <w:t xml:space="preserve">Yhteenveto</w:t>
      </w:r>
    </w:p>
    <w:p>
      <w:r>
        <w:t xml:space="preserve">Nainen ja lapsi ovat loukkaantuneet vakavasti kolarissa A48-tiellä Carmarthenshiressä.</w:t>
      </w:r>
    </w:p>
    <w:p>
      <w:r>
        <w:rPr>
          <w:b/>
          <w:u w:val="single"/>
        </w:rPr>
        <w:t xml:space="preserve">Asiakirjan numero 6405</w:t>
      </w:r>
    </w:p>
    <w:p>
      <w:r>
        <w:t xml:space="preserve">NEC Groupin myynti: 40 vuotta tapahtumia, näyttelyitä ja konsertteja</w:t>
      </w:r>
    </w:p>
    <w:p>
      <w:r>
        <w:t xml:space="preserve">NEC-konserni on 40 vuoden aikana isännöinyt kaikkea maailman johtajien G8-huippukokouksesta Crufts-koiranäyttelyyn. Tänä aikana keskukset ovat auttaneet Birminghamin nousemaan kansainvälisiin otsikoihin. Vuonna 1998 koko Euroopan katseet olivat NEC:ssä, kun siellä järjestettiin Eurovision laulukilpailut, jotka israelilainen laulaja Dana International voitti. Sen kahdella areenalla - National Indoor Arenalla (NIA) ja LG Arenalla - ovat esiintyneet tähdet David Bowiesta Beyonceen. Kuuluisassa National Exhibition Centre -messukeskuksessa järjestetään muun muassa Crufts Dog Show, Clothes Show Live ja BBC Good Food Show. Joka vuosi noin neljä miljoonaa ihmistä osallistuu yli 700 tapahtumaan konsernin tapahtumapaikoissa. National Exhibition Centre avattiin ensimmäisenä - rakennuslupa myönnettiin vuonna 1971, ja kaksi vuotta myöhemmin silloinen pääministeri Edward Heath paljasti muistolaatan rakennustöiden aloittamisen kunniaksi. Seitsemän ensimmäistä hallia valmistui vuonna 1975, ja vuonna 1976 kuningatar avasi alueella järjestetyt kansainväliset kevätmessut. Nykyään rakennuskompleksissa on 20 hallia 610 hehtaarin alueella lähellä M42-moottoritien liittymää kuusi. NEC:ssä sijaitsee myös 16 000-paikkainen LG Arena, jossa järjestetään konsertteja ja kokouksia. Kun se valmistui vuonna 1980, se tunnettiin NEC Arenana, ja ensimmäinen tapahtuma siellä oli Queenin konsertti. Tapahtumapaikan mukaan vuonna 2012 noin 800 000 ihmistä osallistui konsertteihin, joissa esiintyivät muun muassa Muse, The Killers, Jay Z, Rihanna, Elton John, George Michael ja Mumford &amp; Sons. Vuonna 1991 kuningatar avasi virallisesti Birminghamin keskustassa Centenary Square -aukiolla sijaitsevan 200 miljoonan punnan arvoisen International Convention Centre (ICC) -konferenssikeskuksen. Rakennustyöt aloitettiin jo vuonna 1984, ja vuonna 1998 se isännöi maailman johtajien G8-huippukokousta. ICC:ssä sijaitsee myös 2 262-paikkainen Symphony Hall -konserttitalo, jota ylläpitää Performances Birmingham Limited. Vuonna 1991 olympiavoittaja, sprintteri Linford Christie avasi virallisesti National Indoor Arenan. Se järjesti sisähallien maailmanmestaruuskilpailut vuonna 2003. NIA:ssa on järjestetty myös Davis Cup -tennistä, musiikkikeikkoja ja WWE-painia. Joulukuussa 2011 julkistettiin 20,6 miljoonan punnan suunnitelma NIA:n uudistamiseksi, ja työt alkoivat viime vuoden kesäkuussa. Vuonna 2013 aloitettiin myös 150 miljoonan punnan kasinokompleksin rakennustyöt NEC:ssä. Seitsemänkerroksiseen Resorts World -kompleksiin tulee hotelli, ravintoloita, elokuvateatteri ja kauppoja.</w:t>
      </w:r>
    </w:p>
    <w:p>
      <w:r>
        <w:rPr>
          <w:b/>
        </w:rPr>
        <w:t xml:space="preserve">Yhteenveto</w:t>
      </w:r>
    </w:p>
    <w:p>
      <w:r>
        <w:t xml:space="preserve">NEC:n konserttipaikat, konferenssikeskus ja massiivinen näyttelykeskus ovat tarjonneet kaikenlaista viihdettä, aina moitteettomasti kampaamattomista poptähdistä moitteettomasti kampaamattomiin koiriin. Nyt omistaja, Birminghamin kaupunginvaltuusto, haluaa kuitenkin myydä paikat, koska sitä uhkaa 1,1 miljardin punnan lasku samapalkkaisuusjärjestelyistä.</w:t>
      </w:r>
    </w:p>
    <w:p>
      <w:r>
        <w:rPr>
          <w:b/>
          <w:u w:val="single"/>
        </w:rPr>
        <w:t xml:space="preserve">Asiakirjan numero 6406</w:t>
      </w:r>
    </w:p>
    <w:p>
      <w:r>
        <w:t xml:space="preserve">Poika pidätetty naisen ja lapsen kuoltua Ipswichissä</w:t>
      </w:r>
    </w:p>
    <w:p>
      <w:r>
        <w:t xml:space="preserve">Naisen ruumis löydettiin osoitteesta Swinburne Roadilla, Ipswichissä, kun taas ensihoitajat hoitivat "nuorta" lasta, mutta hän kuoli tapahtumapaikalla. Ambulanssimiehet hälyttivät poliisin paikalle kello 17.00 GMT. Poliisit eivät ole paljastaneet pojan pidätyksen perusteita, mutta sen ei oleteta olevan murha tai tappo. Suffolkin poliisi lisäsi, että paikalla on eristyssulku ja lähiomaisille on ilmoitettu.</w:t>
      </w:r>
    </w:p>
    <w:p>
      <w:r>
        <w:rPr>
          <w:b/>
        </w:rPr>
        <w:t xml:space="preserve">Yhteenveto</w:t>
      </w:r>
    </w:p>
    <w:p>
      <w:r>
        <w:t xml:space="preserve">17-vuotias poika on pidätetty naisen ja lapsen "äkillisen kuoleman" jälkeen.</w:t>
      </w:r>
    </w:p>
    <w:p>
      <w:r>
        <w:rPr>
          <w:b/>
          <w:u w:val="single"/>
        </w:rPr>
        <w:t xml:space="preserve">Asiakirjan numero 6407</w:t>
      </w:r>
    </w:p>
    <w:p>
      <w:r>
        <w:t xml:space="preserve">TT Mad Sunday -tapahtuman liikenneturvallisuus on poliisin mukaan "merkittävä".</w:t>
      </w:r>
    </w:p>
    <w:p>
      <w:r>
        <w:t xml:space="preserve">Tiedottajan mukaan eilen sattui vain neljä onnettomuutta, kun taas aiempina vuosina onnettomuuksia on ollut kymmeniä. Hulluna sunnuntaina rata avataan moottoripyöräilijöille, jotta he voivat ajaa samalla asfaltilla kuin Superbike-kuljettajat TT:ssä. Komisario Derek Flint sanoi, että kuljettajat kunnioittivat nopeusrajoituksia "huomattavan hyvin". "Kukaan meistä ei muista mitään vastaavaa lähimuistista. Näimme, että säännöt olivat hyvät, nopeusrajoituksia noudatettiin ja että ihmiset todella ottivat huomioon viestin, jonka mukaan heidän on tunnettava omat rajoituksensa", hän sanoi. Rattijuopumuksesta ja rattijuopumuksesta ei ole tehty yhtään pidätystä, vaikka yhdeksän ihmistä, neljä paikallista ja viisi turistia, on tähän mennessä pidätetty muista alkoholirikoksista.</w:t>
      </w:r>
    </w:p>
    <w:p>
      <w:r>
        <w:rPr>
          <w:b/>
        </w:rPr>
        <w:t xml:space="preserve">Yhteenveto</w:t>
      </w:r>
    </w:p>
    <w:p>
      <w:r>
        <w:t xml:space="preserve">Vierailevat moottoripyöräilijät osoittivat poliisin mukaan "huomattavaa" liikenneturvallisuutta hulluna sunnuntaina Mansaaren vuosittaisella TT-festivaalilla.</w:t>
      </w:r>
    </w:p>
    <w:p>
      <w:r>
        <w:rPr>
          <w:b/>
          <w:u w:val="single"/>
        </w:rPr>
        <w:t xml:space="preserve">Asiakirjan numero 6408</w:t>
      </w:r>
    </w:p>
    <w:p>
      <w:r>
        <w:t xml:space="preserve">Gwynt y Morin tuulipuiston perustukset valmistuvat</w:t>
      </w:r>
    </w:p>
    <w:p>
      <w:r>
        <w:t xml:space="preserve">Energiayhtiö RWE Innogy UK:n mukaan Conwyn Llandudnon lähellä sijaitsevan, 2 miljardin punnan arvoisen Gwynt y Mor -hankkeen on määrä aloittaa toimintansa tänä vuonna. Kyseessä on suurin Euroopassa rakenteilla oleva hanke, ja sen 160 turbiinia tuottavat yhtiön mukaan riittävästi sähköä 400 000 kotitaloudelle. Yhtiön tiedottajan mukaan perustaminen on "valtava virstanpylväs".</w:t>
      </w:r>
    </w:p>
    <w:p>
      <w:r>
        <w:rPr>
          <w:b/>
        </w:rPr>
        <w:t xml:space="preserve">Yhteenveto</w:t>
      </w:r>
    </w:p>
    <w:p>
      <w:r>
        <w:t xml:space="preserve">Pohjois-Walesin rannikolla sijaitsevan suuren tuulipuiston perustukset on saatu valmiiksi.</w:t>
      </w:r>
    </w:p>
    <w:p>
      <w:r>
        <w:rPr>
          <w:b/>
          <w:u w:val="single"/>
        </w:rPr>
        <w:t xml:space="preserve">Asiakirjan numero 6409</w:t>
      </w:r>
    </w:p>
    <w:p>
      <w:r>
        <w:t xml:space="preserve">Talebanit murhasivat pakistanilaisen portieerin perheen, joka on järkyttynyt</w:t>
      </w:r>
    </w:p>
    <w:p>
      <w:r>
        <w:t xml:space="preserve">Hussain oli ainoa kuollut pakistanilainen - ainakin neljä muuta sunnimuslimien paikallista työntekijää säästyi tiettävästi kovakouraisilta hyökkääjiltä, jotka pitävät shiia-muslimeja harhaoppisina. Maanantaina tapetut pakotettiin polvilleen ja heitä ammuttiin päähän, kertoivat viranomaiset. Heidät tunnistettiin amerikkalaisiksi, kiinalaisiksi, ukrainalaisiksi, slovakialaisiksi, liettualaisiksi ja nepalilaisiksi. Ystävien ja perheenjäsenten mukaan Hussain, 28, eli vilkasta ja tuottoisaa elämää työskennellen toisinaan kokkina-portterina Nanga Parbat -vuoren ympäristössä ja muissa paikoissa. Ambulanssi toi hänen ruumiinsa hänen kotikyläänsä Husheen, joka sijaitsee Skardun alueella Gilgit-Baltistanin alueella sunnuntai-iltana. Sukulaisten mukaan hänellä oli luodinvammoja päähän ja rintaan. Yksi heistä, Ali Khan, ei ollut paikalla, mutta kun BBC otti häneen yhteyttä läheisessä Skardussa, hän kertoi, että kuolleen miehen nuori perhe oli murtunut. "Hän oli ahkera, hyvin ansaitseva ja hyvin menestynyt, kun otetaan huomioon alue, josta hän oli kotoisin", hän sanoi. Korkealla asuva kantaja Ali Hussain syntyi Hushessa, joka sijaitsee keskellä syrjäistä vuoristoautomaata, noin kuusi uuvuttavaa tuntia jeepillä pohjoiseen Skardusta, Baltistanin piirikunnan hallintokeskuksesta. Siellä ei ole teitä, eikä siellä ollut kunnon kouluja, kun hän varttui. "Mutta hänestä tuli kokenut korkeanpaikankantaja, joka kiipesi K-2-vuoren 8 000 metrin leiriin vuonna 2010 ja Broad Peakin 7 000 metrin leiriin vuonna 2008", Khan sanoi. Hussainin kokin taito johti siihen, että hänestä tuli kantaja. "Hän oppi kokkaamaan Lahoressa sijaitsevassa hotellissa 18-vuotiaana, ja tämä taito toi hänelle ensimmäisen työpaikan lähempänä kotia sijaitsevasta vuorikiipeilyfirmasta", Khan sanoi. Siitä lähtien hän on seurannut Pohjois-Pakistanin työvoiman muuttoliikettä, työskennellyt kokkina Punjabin alankoalueilla talvella ja ilmoittautunut 40 päivän vuoristoretkille Gilgit-Baltistanin alueelle kesällä. Ansiot olivat länsimaisen mittapuun mukaan niukat: noin 80 dollaria (50 puntaa) kuukaudessa hotellikokkina ja noin 570 dollaria (368 puntaa) kiipeilykaudelta pohjoisessa. Pohjois-Pakistanin kylmän ja eristyksissä olevan sisämaan asukkaille tämä oli kuitenkin huomattava perheen tulo. Hänen vanhemmillaan oli varaa vain parin vuoden koulunkäyntiin, ja hän joutui keskeyttämään koulunkäyntinsä auttaakseen heitä viljelemään vehnää, herneitä ja perunoita perheen maatilalla. Hussain teki kuitenkin kovasti töitä ja pystyi lähettämään viisivuotiaan poikansa englanninkieliseen yksityiskouluun, joka on hiljattain perustettu Hushessa. "Kun hän on poissa, en ole varma, onko perheellä varaa maksaa koulumaksuja", Khan sanoi. Poikansa lisäksi Ali Hussain jättää jälkeensä nuoren vaimon ja kaksi tytärtä, joista nuorin on vasta kahdeksan kuukauden ikäinen. "Hän oli vanhin kahdesta veljestä ja neljästä siskosta. Kukaan heistä ei ole vielä naimisissa. Hän oli perheen taloudellinen tukipilari. He tulevat kaipaamaan häntä kovasti", Khan sanoi. Joidenkin vahvistamattomien uutistietojen mukaan ainakin 15 paikallisten turvallisuusjoukkojen univormuun pukeutunutta asemiestä teki iskun. Vaikka hyökkäys tapahtui perusleirissä, se tapahtui 4 200 metrin korkeudessa, minkä vuoksi analyytikot arvelevat, että hyökkääjien on täytynyt kulkea vähintään 18 tuntia jalan tai muulin kyydissä. Murhaajien kerrotaan pakottaneen kaksi paikallista opasta viemään heidät perusleiriin. Perillä he keräsivät ulkomaiset kiipeilijät ja henkilökunnan, veivät passit ja rahat, tuhosivat matkapuhelimet, sitoivat heidän silmänsä ja pakottivat heidät polvilleen.</w:t>
      </w:r>
    </w:p>
    <w:p>
      <w:r>
        <w:rPr>
          <w:b/>
        </w:rPr>
        <w:t xml:space="preserve">Yhteenveto</w:t>
      </w:r>
    </w:p>
    <w:p>
      <w:r>
        <w:t xml:space="preserve">Pakistanin Taleban on sanonut, että maanantaina maan pohjoisosassa 10 kiipeilijän ampumisen suoritti taistelijaryhmän haara, joka on perustettu ulkomaalaisia vastaan. Kuolleiden joukossa oli kuitenkin myös pakistanilainen shiia-muslimi Ali Hussain, joka viranomaisten mukaan saattoi joutua kohteeksi hänen uskontonsa vuoksi. BBC:n M Ilyas Khan on puhunut murhatun kantajan ja kokin perheen kanssa.</w:t>
      </w:r>
    </w:p>
    <w:p>
      <w:r>
        <w:rPr>
          <w:b/>
          <w:u w:val="single"/>
        </w:rPr>
        <w:t xml:space="preserve">Asiakirjan numero 6410</w:t>
      </w:r>
    </w:p>
    <w:p>
      <w:r>
        <w:t xml:space="preserve">Teini kuolee kolarissa, kun Essexin poliisi seurasi autoa</w:t>
      </w:r>
    </w:p>
    <w:p>
      <w:r>
        <w:t xml:space="preserve">Onnettomuus tapahtui varhain aamulla lähellä Glendale Gardensia Leigh-on-Seanissa. Escortissa ollut toinen 17-vuotias poika on viety sairaalaan hengenvaarallisten vammojen vuoksi. Tapaus on siirretty riippumattoman poliisivalituslautakunnan (IPCC) käsiteltäväksi. Kaksi muuta teiniä, jotka myös loukkaantuivat, on pidätetty. IPCC:n tiedottaja sanoi: "IPCC:n tutkijat on lähetetty tapahtumapaikalle valvomaan todisteiden keräämistä ja paikalliselle poliisiasemalle, jossa poliisit osallistuvat tapahtuman jälkeiseen menettelyyn." Aiheeseen liittyvät Internet-linkit Essexin poliisi</w:t>
      </w:r>
    </w:p>
    <w:p>
      <w:r>
        <w:rPr>
          <w:b/>
        </w:rPr>
        <w:t xml:space="preserve">Yhteenveto</w:t>
      </w:r>
    </w:p>
    <w:p>
      <w:r>
        <w:t xml:space="preserve">17-vuotias poika on kuollut sen jälkeen, kun poliisin takaa-ajama Ford Escort -auto ei pysähtynyt ja törmäsi BMW:hen ja puutarhamuuriin Essexissä.</w:t>
      </w:r>
    </w:p>
    <w:p>
      <w:r>
        <w:rPr>
          <w:b/>
          <w:u w:val="single"/>
        </w:rPr>
        <w:t xml:space="preserve">Asiakirjan numero 6411</w:t>
      </w:r>
    </w:p>
    <w:p>
      <w:r>
        <w:t xml:space="preserve">Laskeutuminen helvettiin: Mumbain epäinhimillistetyt viemärityöntekijät.</w:t>
      </w:r>
    </w:p>
    <w:p>
      <w:r>
        <w:t xml:space="preserve">Työntekijät, jotka kaikki ovat dalitteja - aiemmin koskemattomiksi kutsuttuja - keräävät roskia, lakaisevat kaupungin katuja, puhdistavat katuojia, lastaavat ja purkavat jäteautoja ja työskentelevät kaatopaikoilla. "Poikkeuksetta kaikki heistä halveksivat työtään", sanoo valokuvaaja Sudharak Olwe, joka dokumentoi heidän elämäänsä vuoden ajan.</w:t>
      </w:r>
    </w:p>
    <w:p>
      <w:r>
        <w:rPr>
          <w:b/>
        </w:rPr>
        <w:t xml:space="preserve">Yhteenveto</w:t>
      </w:r>
    </w:p>
    <w:p>
      <w:r>
        <w:t xml:space="preserve">Intian Mumbain kaupungissa on noin 30 000 konservaattorityöntekijää, jotka tunnetaan myös nimellä lakaisijat, kaupungin viranomaisten palveluksessa.</w:t>
      </w:r>
    </w:p>
    <w:p>
      <w:r>
        <w:rPr>
          <w:b/>
          <w:u w:val="single"/>
        </w:rPr>
        <w:t xml:space="preserve">Asiakirjan numero 6412</w:t>
      </w:r>
    </w:p>
    <w:p>
      <w:r>
        <w:t xml:space="preserve">Pidätys "natsitervehdyksen" synagogavideon jälkeen</w:t>
      </w:r>
    </w:p>
    <w:p>
      <w:r>
        <w:t xml:space="preserve">Giffnockin ja Newlandsin synagogassa kuvatussa viestissä oli poika, jolla näytti olevan Hitler-viikset. Pätkä jaettiin laajalti sosiaalisessa mediassa. Poliisi on vahvistanut, että 16-vuotiasta on syytetty tapaukseen liittyen.</w:t>
      </w:r>
    </w:p>
    <w:p>
      <w:r>
        <w:rPr>
          <w:b/>
        </w:rPr>
        <w:t xml:space="preserve">Yhteenveto</w:t>
      </w:r>
    </w:p>
    <w:p>
      <w:r>
        <w:t xml:space="preserve">Teini-ikäinen on pidätetty sen jälkeen, kun verkossa julkaistiin video, jossa poika tekee natsitervehdyksen East Renfrewshiren synagogan ulkopuolella.</w:t>
      </w:r>
    </w:p>
    <w:p>
      <w:r>
        <w:rPr>
          <w:b/>
          <w:u w:val="single"/>
        </w:rPr>
        <w:t xml:space="preserve">Asiakirjan numero 6413</w:t>
      </w:r>
    </w:p>
    <w:p>
      <w:r>
        <w:t xml:space="preserve">Tuhannet osallistuvat Windermere Great North Swim -uintiin</w:t>
      </w:r>
    </w:p>
    <w:p>
      <w:r>
        <w:t xml:space="preserve">Windermeren Great North Swim -uintiin osallistuu vuosittain jopa 10 000 henkeä. Uimareiden on käytettävä märkäpukuja puolen mailin (0,8 km), yhden mailin (1,6 km) tai kahden mailin (3,2 km) matkoilla. Kolmipäiväinen tapahtuma, joka huipentuu myöhemmin, kerää suuria summia hyväntekeväisyyteen ja edistää merkittävästi paikallista taloutta. Lauantain eliittikilpailuissa oli mukana maailman parhaimmistoa, ja walesilainen uimari Tom Allen voitti miesten kisan ja yhdysvaltalainen Christine Jennings naisten kisan.</w:t>
      </w:r>
    </w:p>
    <w:p>
      <w:r>
        <w:rPr>
          <w:b/>
        </w:rPr>
        <w:t xml:space="preserve">Yhteenveto</w:t>
      </w:r>
    </w:p>
    <w:p>
      <w:r>
        <w:t xml:space="preserve">Tuhannet ihmiset osallistuvat Ison-Britannian suurimmaksi avovesiuintitapahtumaksi kutsuttuun tapahtumaan.</w:t>
      </w:r>
    </w:p>
    <w:p>
      <w:r>
        <w:rPr>
          <w:b/>
          <w:u w:val="single"/>
        </w:rPr>
        <w:t xml:space="preserve">Asiakirjan numero 6414</w:t>
      </w:r>
    </w:p>
    <w:p>
      <w:r>
        <w:t xml:space="preserve">Kentin sairaalan A&amp;E-viiveet "johtuvat pienistä vaivoista".</w:t>
      </w:r>
    </w:p>
    <w:p>
      <w:r>
        <w:t xml:space="preserve">Margaten kuningatar Elisabet Queen Mother Hospitalin mukaan apteekit ja paikalliset yleislääkärit voivat hoitaa monet niistä. East Kent Hospitals University NHS Foundation Trustin A&amp;E-sairaalan ylihoitaja Peter Orsman sanoi, että jotkut potilaat pitivät sairaalaa "helppona vaihtoehtona". Hän lisäsi kuitenkin, että sairaala ei koskaan käännytä ketään pois. Orsman sanoi, että joihinkin potilaisiin oli ensin saapunut ambulanssihenkilökunta, joka oli antanut heille "hyviä neuvoja", ja sitten heidän oli pitänyt ottaa taksi sairaalaan. "Se lisää painetta A&amp;E:hen ja vie ambulanssipalvelua alun perin. "Nämä ovat ihmisiä, jotka lääkäri näkee odottelun jälkeen ja lähtevät sitten taas kotiin", hän sanoi.</w:t>
      </w:r>
    </w:p>
    <w:p>
      <w:r>
        <w:rPr>
          <w:b/>
        </w:rPr>
        <w:t xml:space="preserve">Yhteenveto</w:t>
      </w:r>
    </w:p>
    <w:p>
      <w:r>
        <w:t xml:space="preserve">Kentissä sijaitsevan sairaalan potilaat ovat joutuneet odottamaan osastolle pääsyä jopa 10 tuntia, koska ihmiset ovat hakeneet hoitoa pieniin vaivoihin.</w:t>
      </w:r>
    </w:p>
    <w:p>
      <w:r>
        <w:rPr>
          <w:b/>
          <w:u w:val="single"/>
        </w:rPr>
        <w:t xml:space="preserve">Asiakirjan numero 6415</w:t>
      </w:r>
    </w:p>
    <w:p>
      <w:r>
        <w:t xml:space="preserve">Quinn Cooper: Cooper Cooper: Kunnianosoitus törmäyksessä kuolleelle kuljettajalle</w:t>
      </w:r>
    </w:p>
    <w:p>
      <w:r>
        <w:t xml:space="preserve">Quinn Cooper, 21, kuoli 5. syyskuuta sen jälkeen, kun hänen kuljettamansa Ford Fiesta törmäsi raskaaseen tavarankuljetusajoneuvoon lähellä A1053-kiertoliittymää Lazenbyn lähellä. Hänen perheensä sanoi lausunnossaan: "Quinn otettiin onnellisimmillaan". He kertoivat, että hän oli opiskellut oikeustieteellistä tutkintoa ja oli valmis ryhtymään opettajaksi. Lausunnossa sanottiin: "Rakastamme sinua Quinn enemmän kuin maailmaa. Teet meidät ylpeiksi joka päivä, ja tulemme kaipaamaan sinua ikuisesti. "Tulemme aina pysymään nelihenkisenä perheenä." Aiheeseen liittyvät Internet-linkit Clevelandin poliisi</w:t>
      </w:r>
    </w:p>
    <w:p>
      <w:r>
        <w:rPr>
          <w:b/>
        </w:rPr>
        <w:t xml:space="preserve">Yhteenveto</w:t>
      </w:r>
    </w:p>
    <w:p>
      <w:r>
        <w:t xml:space="preserve">Kuljettaja, joka kuoli kolaroituaan kuorma-auton kanssa Teessidessa, oli "ystävällinen, kärsivällinen ja huomaavainen muita kohtaan", hänen perheensä on sanonut.</w:t>
      </w:r>
    </w:p>
    <w:p>
      <w:r>
        <w:rPr>
          <w:b/>
          <w:u w:val="single"/>
        </w:rPr>
        <w:t xml:space="preserve">Asiakirjan numero 6416</w:t>
      </w:r>
    </w:p>
    <w:p>
      <w:r>
        <w:t xml:space="preserve">Barhamin ampuminen: Mies pidätettiin murhasta epäiltynä</w:t>
      </w:r>
    </w:p>
    <w:p>
      <w:r>
        <w:t xml:space="preserve">Suffolkin poliisi kutsuttiin Barhamissa sijaitsevaan kiinteistöön hieman ennen 04:45 BST sunnuntaina, ja se löysi nelikymppisen naisen vakavasti loukkaantuneena. Hänet vietiin Ipswichin sairaalaan, jossa hän myöhemmin kuoli. 51-vuotias mies on edelleen pidätettynä. Paikalla on poliisin eristysside ja rikostekniset ryhmät, ja poliisi kehotti kaikkia, joilla on tietoja, ottamaan yhteyttä poliisiin. Aiheeseen liittyvät Internet-linkit Suffolkin poliisilaitos</w:t>
      </w:r>
    </w:p>
    <w:p>
      <w:r>
        <w:rPr>
          <w:b/>
        </w:rPr>
        <w:t xml:space="preserve">Yhteenveto</w:t>
      </w:r>
    </w:p>
    <w:p>
      <w:r>
        <w:t xml:space="preserve">Mies on pidätetty murhasta epäiltynä sen jälkeen, kun naista oli ammuttu talossa.</w:t>
      </w:r>
    </w:p>
    <w:p>
      <w:r>
        <w:rPr>
          <w:b/>
          <w:u w:val="single"/>
        </w:rPr>
        <w:t xml:space="preserve">Asiakirjan numero 6417</w:t>
      </w:r>
    </w:p>
    <w:p>
      <w:r>
        <w:t xml:space="preserve">Sean Quinnin oikeuden halventamista koskeva kanne alkaa Dublinissa</w:t>
      </w:r>
    </w:p>
    <w:p>
      <w:r>
        <w:t xml:space="preserve">IBRC väittää, että Quinnit rikkoivat tuomioistuimen määräyksiä, jotka estivät heitä puuttumasta omaisuuteen useilla eri lainkäyttöalueilla. Pankki väittää, että Quinnit olivat mukana salaliitossa, jonka tarkoituksena oli siirtää omaisuus pankin ulottumattomiin. Sen mukaan Irlannin kauppatuomioistuin antoi viime vuoden kesä- ja heinäkuussa kieltotuomioita, joilla estettiin heitä puuttumasta omaisuuteen. Se väittää kuitenkin, että Quinnit ryhtyivät huomattaviin toimiin näiden määräysten antamisen jälkeen riistääkseen varoja joiltakin kansainvälisiltä yrityksiltä. Pankki sanoo, että kyse on varoista, joista sillä on vakuus Quinnien perheen eri jäsenten antamien osakelupausten muodossa. Pankin mukaan pankin vakuus on arvoton, jos Quinnien toimia ei rajoiteta. Riistetty IBRC:n, entisen Anglo Irish Bankin, lakimiehet sanoivat, että jos IBRC voittaisi Quinnien sitä vastaan nostaman kanteen 2,8 miljardin euron lainoista, lainojen perustana oleva vakuus, jota vastaan lainat annettiin, menettäisi kaiken arvonsa. Quinnit kiistävät syytökset siitä, että he olisivat rikkoneet tuomioistuimen määräyksiä. He sanoivat, että kaikki heidän toteuttamansa toimenpiteet toteutettiin ennen kuin kauppatuomioistuin antoi kieltomääräyksensä. Tuomioistuin kuuli, että pankin puolesta on toimitettu 20 valaehtoista asiakirjaa. Se kuuli, että pankki aikoo kuulustella ristikuulusteluissa Quinniä, hänen poikaansa ja veljenpoikaansa. Pankin mukaan Sean Quinn vanhempi ja Peter Quinn olivat päävastuussa tuomioistuimen määräysten rikkomisesta, mutta pankki esittää myös yhden syytöksen Sean Quinn nuorempaa vastaan ukrainalaisen yrityksen rikkomisesta. Jutun odotetaan kestävän kahdeksan päivää.</w:t>
      </w:r>
    </w:p>
    <w:p>
      <w:r>
        <w:rPr>
          <w:b/>
        </w:rPr>
        <w:t xml:space="preserve">Yhteenveto</w:t>
      </w:r>
    </w:p>
    <w:p>
      <w:r>
        <w:t xml:space="preserve">Irish Bank Resolution Corporation (IBRC) on nostanut Dublinin kauppatuomioistuimessa kanteen Sean Quinniä, hänen poikaansa Sean Quinn junioria ja veljenpoikaansa Peter Quinniä vastaan oikeuden halventamisesta.</w:t>
      </w:r>
    </w:p>
    <w:p>
      <w:r>
        <w:rPr>
          <w:b/>
          <w:u w:val="single"/>
        </w:rPr>
        <w:t xml:space="preserve">Asiakirjan numero 6418</w:t>
      </w:r>
    </w:p>
    <w:p>
      <w:r>
        <w:t xml:space="preserve">Dundonald: Mies pidätettiin murhayrityksestä epäiltynä</w:t>
      </w:r>
    </w:p>
    <w:p>
      <w:r>
        <w:t xml:space="preserve">42-vuotias mies löydettiin päävammaisena Ulsterin sairaalan läheltä noin klo 04:05 BST sunnuntaiaamuna. Poliisin mukaan hänet vietiin sairaalaan, eikä hänen vammojensa uskota olevan hengenvaarallisia. Pidätettyä miestä kuulustellaan myös epäiltynä hyökkäysaseen hallussapidosta. Poliisi vetoaa silminnäkijöihin, jotta nämä ottaisivat yhteyttä.</w:t>
      </w:r>
    </w:p>
    <w:p>
      <w:r>
        <w:rPr>
          <w:b/>
        </w:rPr>
        <w:t xml:space="preserve">Yhteenveto</w:t>
      </w:r>
    </w:p>
    <w:p>
      <w:r>
        <w:t xml:space="preserve">34-vuotias mies on pidätetty epäiltynä murhayrityksestä Dundonaldissa tapahtuneen vakavan pahoinpitelyn jälkeen.</w:t>
      </w:r>
    </w:p>
    <w:p>
      <w:r>
        <w:rPr>
          <w:b/>
          <w:u w:val="single"/>
        </w:rPr>
        <w:t xml:space="preserve">Asiakirjan numero 6419</w:t>
      </w:r>
    </w:p>
    <w:p>
      <w:r>
        <w:t xml:space="preserve">Teollisuuden terästäminen: Tata Steelin työntekijät optimistisia Port Talbotissa</w:t>
      </w:r>
    </w:p>
    <w:p>
      <w:r>
        <w:t xml:space="preserve">Sophie GidleyBBC News Stephane Ollivier, 46, masuunin vanhempi operaattori "Vastaan masuunien valvonnasta, varmistan, että kaikki valvontaparametrit ovat kunnossa ja että turvallisuutta valvotaan, jos ennaltaehkäiseviä toimia tarvitaan. "Tilanne ei ole mukava. Voimme vain jatkaa työtämme ja tehdä parhaamme, jotta voimme valmistaa terästä mahdollisimman tehokkaasti ja tuloksellisesti. "Minusta tuntuu, että työhön liittyy nyt enemmän paineita. Laatuun on todella keskitytty - se on tärkein prioriteettimme. Nykytilanteella on siis ulkoisten vaikutusten lisäksi myös sisäisiä vaikutuksia. "Poikani haki oppisopimuskoulutukseen, mutta hän oli silloin liian nuori. Nyt hän on liittynyt laivastoon, ja se saa minut ajattelemaan, että olisi ollut parempi olla aloittamatta alalla juuri nyt. "Siitä huolimatta, jos saamme ostotarjouksen, tässä tehtaassa on vielä monta vuotta teräksen valmistusta jäljellä. "Se on merkittävä teollisuudenala, ja haluaisin, että se säilyisi tuleville sukupolville." John Brennan, 42, masuunien prosessikoordinaattori "Valvon masuunien koko prosessia - raaka-aineesta, joka menee sisään, siihen, kun se tulee ulos. "Tämä on meille huolestuttavaa aikaa. Olen työskennellyt täällä 16-vuotiaasta asti, kun olin juuri koulusta valmistunut, joten olen aina tiennyt tämän. "Nykyisessä ilmapiirissä, kuten kiinalaisen teräksen polkumyynnissä ja korkeissa energiakustannuksissa, yritämme taistella sitä vastaan. "Olemme kaikki melko positiivisia ja optimistisia. Olisi valtava häpeä, jos jotain tapahtuisi. Se iskisi koko yhteisöön - ei vain Port Talbotissa vaan koko Etelä-Walesissa. Minulla on kaksi yhdeksän- ja seitsemänvuotiasta lasta, joten se on tietenkin huoli koko perheelle. "Haluaisin, että energiakustannusten suhteen olisi tasapuoliset toimintaedellytykset. Se voisi tapahtua siten, että hallitus antaisi rahaa tai ostaisi osuuden." Jacob Flynn, 20, neljännen vuoden oppisopimusoppilas "Tulin suoraan koulusta tähän työhön. Siitä on ollut minulle todella hyötyä. Olen oppinut paljon ammatista, eikä minun ole koskaan tarvinnut huolehtia rahasta. "Tämänhetkinen tilanne on melko vaikea, mutta se näyttää silti positiiviselta, koska yritys ottaa edelleen oppisopimuskoulutettavia. "Kun valmistun elokuussa, tärkeintä minulle on löytää työpaikka. Osastollani työskentelevät kaverit sanoivat, että yksi odottaa minua, joten tilanne näyttää tällä hetkellä lupaavalta." Peter Toms, vanhempi projektipäällikkö "Olen mukana hankkeiden koordinoinnissa ja kehittämisessä. Hoidan myös yliopistoyhteyksiä ja muodostan tiiviimpiä yhteyksiä niiden kanssa, jotta voimme parantaa opiskelijoiden työllistettävyyttä, mutta myös auttaa meitä parantamaan tuotteitamme. "Tällä hetkellä toiminta on tavanomaista. Työmaalla ei ole tänään mitään erilaista kuin sinä päivänä, kun Tata teki ilmoituksen. Jos otamme jalan pois polkimelta, toteuttamamme elvytyssuunnitelma ei toimi. "Haluan, että teollisuus jatkaa toimintaansa Etelä-Walesissa ja koko Yhdistyneessä kuningaskunnassa. Uskon, että Tatan pitäisi pysyä Yhdistyneen kuningaskunnan laajuisena toimintana, enkä henkilökohtaisesti halua nähdä sen jakautuvan. Tarvitsemme teräksen tuotantopohjaa Yhdistyneessä kuningaskunnassa, se on elintärkeää taloudellemme. "Olen työskennellyt täällä 34 vuotta. Olin oppisopimuskoulutuksessa, sitten valmistuin. Olen toisen sukupolven työntekijä ja haluan, että tämä jatkuu myös tuleville sukupolville. "Tämä ala ei ole vanha. Se on täynnä nuoria, innovatiivisia ihmisiä, ja sillä on lupaava tulevaisuus." Ian Park, kuumanauhatehtaan insinööri "En ole ensimmäistä kertaa tässä tilanteessa. Työskentelin Ravenscraigissa, joka suljettiin 90-luvulla, vaikka onnistuin lähtemään ennen sen sulkemista. Teräksen valmistus on kaikki, mitä olen tuntenut 36 vuoden ajan. "Tata työllistää ihmisiä kaikkialla yhteisössä, aina johtajista työntekijöihin. Monet tavalliset ihmiset jäisivät työttömiksi, se olisi tuhoisaa. "Haluaisin nähdä yrityksen ja koko teollisuuden selviävän, ja uskon, että sillä on siihen mahdollisuudet. "Olemme rikkoneet ennätyksiä - viime vuonna kuumanauhatehdas tuotti yli kolme miljoonaa tonnia, ja huhtikuun tuotanto on hyvässä vauhdissa. Kysymys kuuluu, mitä muuta voimme tehdä? Me menemme yli ja yli."</w:t>
      </w:r>
    </w:p>
    <w:p>
      <w:r>
        <w:rPr>
          <w:b/>
        </w:rPr>
        <w:t xml:space="preserve">Yhteenveto</w:t>
      </w:r>
    </w:p>
    <w:p>
      <w:r>
        <w:t xml:space="preserve">Viisi viikkoa sen jälkeen, kun Tata Steel ilmoitti suunnitelmistaan myydä tappiolliset tehtaansa Yhdistyneessä kuningaskunnassa, yhtiön Port Talbotin tehtaalla on edelleen "business as usual". Vaikka 4 000 työntekijää on vaarassa menettää työpaikkansa, monet suhtautuvat optimistisesti yrityksen tulevaisuuteen. Masuunin valvomossa, kuumanauhatehtaalla ja Tata Steel Academyssa työskentelevät työntekijät kertoivat BBC Walesille huolenaiheistaan ja toiveistaan yrityksen ja terästeollisuuden suhteen.</w:t>
      </w:r>
    </w:p>
    <w:p>
      <w:r>
        <w:rPr>
          <w:b/>
          <w:u w:val="single"/>
        </w:rPr>
        <w:t xml:space="preserve">Asiakirjan numero 6420</w:t>
      </w:r>
    </w:p>
    <w:p>
      <w:r>
        <w:t xml:space="preserve">Suffolkin rannalle joutunut valas siirretty Shingle Streetiltä</w:t>
      </w:r>
    </w:p>
    <w:p>
      <w:r>
        <w:t xml:space="preserve">Finnvalas kuoli sunnuntaina jäätyään rannalle Shingle Streetillä lähellä Woodbridgea. Noin kahdeksan tonnia painava, 10 metriä pitkä eläin lastattiin kuljetukseen. Se viedään Stoke-on-Trentiin, jossa se on tarkoitus renderöidä mahdollisesti biopolttoaineeksi. Valaan ympärille kiinnitettiin valjaat, jotta se voitiin nostaa matalalasta kuormaajasta.</w:t>
      </w:r>
    </w:p>
    <w:p>
      <w:r>
        <w:rPr>
          <w:b/>
        </w:rPr>
        <w:t xml:space="preserve">Yhteenveto</w:t>
      </w:r>
    </w:p>
    <w:p>
      <w:r>
        <w:t xml:space="preserve">Suffolkin rannikolle rantautumisen jälkeen kuollut valas on viety renderoitavaksi.</w:t>
      </w:r>
    </w:p>
    <w:p>
      <w:r>
        <w:rPr>
          <w:b/>
          <w:u w:val="single"/>
        </w:rPr>
        <w:t xml:space="preserve">Asiakirjan numero 6421</w:t>
      </w:r>
    </w:p>
    <w:p>
      <w:r>
        <w:t xml:space="preserve">Miksi internet rakastaa tanssia Hotline Blingistä</w:t>
      </w:r>
    </w:p>
    <w:p>
      <w:r>
        <w:t xml:space="preserve">BBC TrendingMikä on suosittua ja miksi Sadat parodiat ja kunnianosoitukset ilmestyivät, kuten Drake pelaamassa tennistä ja tanssimassa Frasier-sarjan tunnusmusiikkia. Julkkikset ja poliitikot - mukaan lukien Donald Trump - toistivat Draken liikkeitä. BBC Trending tarkastelee kulttuurihetkeä internetissä. Saat lisää videoita tilaamalla BBC Trendingin YouTube-kanavan.</w:t>
      </w:r>
    </w:p>
    <w:p>
      <w:r>
        <w:rPr>
          <w:b/>
        </w:rPr>
        <w:t xml:space="preserve">Yhteenveto</w:t>
      </w:r>
    </w:p>
    <w:p>
      <w:r>
        <w:t xml:space="preserve">Kun kanadalainen räppäri Drake julkaisi videon singlestään Hotline Bling , se sai internetin luovaan vimmaan.</w:t>
      </w:r>
    </w:p>
    <w:p>
      <w:r>
        <w:rPr>
          <w:b/>
          <w:u w:val="single"/>
        </w:rPr>
        <w:t xml:space="preserve">Asiakirjan numero 6422</w:t>
      </w:r>
    </w:p>
    <w:p>
      <w:r>
        <w:t xml:space="preserve">Sokeiden sotilaiden veistos paljastetaan Llandudnossa</w:t>
      </w:r>
    </w:p>
    <w:p>
      <w:r>
        <w:t xml:space="preserve">Elämänkokoinen veistos, jonka nimi on Victory Over Blindness, esittää nuoria miehiä, jotka kävelevät pois taistelukentiltä - sokeat johtavat sokeita. Se tuodaan Brittiläisen legioonan National Memorial Arboretumista ja asetetaan näytteille Blind Veterans UK -keskukseen Llandudnossa. Perjantaina järjestetään seremonia.</w:t>
      </w:r>
    </w:p>
    <w:p>
      <w:r>
        <w:rPr>
          <w:b/>
        </w:rPr>
        <w:t xml:space="preserve">Yhteenveto</w:t>
      </w:r>
    </w:p>
    <w:p>
      <w:r>
        <w:t xml:space="preserve">Conwyn kreivikunnassa paljastetaan veistos ensimmäisen maailmansodan aikana kaasuhyökkäyksissä sokeutuneiden sotilaiden muistoksi.</w:t>
      </w:r>
    </w:p>
    <w:p>
      <w:r>
        <w:rPr>
          <w:b/>
          <w:u w:val="single"/>
        </w:rPr>
        <w:t xml:space="preserve">Asiakirjan numero 6423</w:t>
      </w:r>
    </w:p>
    <w:p>
      <w:r>
        <w:t xml:space="preserve">Llangollenin musiikillinen eisteddfod vetoaa rahahuolien vuoksi</w:t>
      </w:r>
    </w:p>
    <w:p>
      <w:r>
        <w:t xml:space="preserve">69. Llangollen International Musical Eisteddfod alkaa maanantaina Denbighshiren matkailukaupungissa Burt Bacharachin konsertilla. Kilpailijoita odotetaan muun muassa Ghanasta, Kiinasta, Unkarista, Intiasta, Jamaikalta, Marokosta, Nepalista, Slovakiasta ja Hollannista. Kilpailuun on perustettu 70 000 punnan vetoomus, jolla yritetään kattaa vaje. Eisteddfodin puheenjohtaja Gethin Davies sanoi, että vuonna 2014 oli saatu aikaan pieni ylijäämä. "Vaikka vuonna 2014 käynnistetyt säästöt ovat valitettavasti jatkuneet vuonna 2015, tämän vuoden eisteddfodin konserttien lippujen pettymysmyynti tarkoittaa, että vuoden 2015 alijäämä on noin 70 000 puntaa", hän sanoi.</w:t>
      </w:r>
    </w:p>
    <w:p>
      <w:r>
        <w:rPr>
          <w:b/>
        </w:rPr>
        <w:t xml:space="preserve">Yhteenveto</w:t>
      </w:r>
    </w:p>
    <w:p>
      <w:r>
        <w:t xml:space="preserve">Ensi viikolla avautuva vuosittainen maailmanmusiikkifestivaali joutuu taloudellisesti tappiolle, koska lipunmyynti on ollut "pettymys", kertoivat pomot.</w:t>
      </w:r>
    </w:p>
    <w:p>
      <w:r>
        <w:rPr>
          <w:b/>
          <w:u w:val="single"/>
        </w:rPr>
        <w:t xml:space="preserve">Asiakirjan numero 6424</w:t>
      </w:r>
    </w:p>
    <w:p>
      <w:r>
        <w:t xml:space="preserve">Kreikan velkakriisi: Kreikka: Pelastussopimus yhdellä silmäyksellä</w:t>
      </w:r>
    </w:p>
    <w:p>
      <w:r>
        <w:t xml:space="preserve">On kuitenkin vielä merkittäviä esteitä, jotka on poistettava. Kreikan hallituksen ja lainanantajien kuukausia kestäneiden riitojen ja viivytysten jälkeen euroalue haluaa, että uusi kiireen tuntu säilyy. Grexitin eli Kreikan eurosta eroamisen riski ei ole poistunut. Mitkä ovat siis sopimuksen keskeiset kohdat? (Voit lukea sopimuksen koko tekstin täältä.) Mikä on EVM?</w:t>
      </w:r>
    </w:p>
    <w:p>
      <w:r>
        <w:rPr>
          <w:b/>
        </w:rPr>
        <w:t xml:space="preserve">Yhteenveto</w:t>
      </w:r>
    </w:p>
    <w:p>
      <w:r>
        <w:t xml:space="preserve">Noin 17 tuntia kestäneiden huippukokouksen neuvottelujen jälkeen euroalueen johtajat ilmoittivat uudesta sopimuksesta Kreikan pelastamiseksi - kolmannesta pelastuspaketista.</w:t>
      </w:r>
    </w:p>
    <w:p>
      <w:r>
        <w:rPr>
          <w:b/>
          <w:u w:val="single"/>
        </w:rPr>
        <w:t xml:space="preserve">Asiakirjan numero 6425</w:t>
      </w:r>
    </w:p>
    <w:p>
      <w:r>
        <w:t xml:space="preserve">Shakin' Stevensin valitusta odotetaan</w:t>
      </w:r>
    </w:p>
    <w:p>
      <w:r>
        <w:t xml:space="preserve">61-vuotias tuomittiin tämän vuoden tammikuussa siitä, että hän rikkoi valokuvaajan kameran linssin konsertin aikana Ballymenassa sijaitsevassa hotellissa. Laulaja, jonka oikea nimi on Michael Barrett, sai 300 punnan sakot ja hänet määrättiin maksamaan valokuvaajalle 479 puntaa. Valitus on määrä käsitellä Antrimin tuomioistuimessa.</w:t>
      </w:r>
    </w:p>
    <w:p>
      <w:r>
        <w:rPr>
          <w:b/>
        </w:rPr>
        <w:t xml:space="preserve">Yhteenveto</w:t>
      </w:r>
    </w:p>
    <w:p>
      <w:r>
        <w:t xml:space="preserve">Entisen poptähden Shakin' Stevensin on määrä valittaa myöhemmin tuomiostaan valokuvaajan pahoinpitelystä.</w:t>
      </w:r>
    </w:p>
    <w:p>
      <w:r>
        <w:rPr>
          <w:b/>
          <w:u w:val="single"/>
        </w:rPr>
        <w:t xml:space="preserve">Asiakirjan numero 6426</w:t>
      </w:r>
    </w:p>
    <w:p>
      <w:r>
        <w:t xml:space="preserve">Gas Street Basinin kalojen pelastaminen viivästyy vuotavien kanavapatojen vuoksi.</w:t>
      </w:r>
    </w:p>
    <w:p>
      <w:r>
        <w:t xml:space="preserve">Insinöörit yrittävät tutkia veden vuotamista vesijohdosta käytöstä poistuneeseen rautatietunneliin. Kahden padon tiivisteet eivät kuitenkaan ole riittävän tiiviitä pitämään vettä poissa tyhjennettävästä osasta. Asiantuntijat aikoivat aloittaa kalojen poistamisen 200 metrin matkalta Gas Street Basinin ympäriltä lauantaina. Canal and River Trustin mukaan pelastusoperaatio on nyt tarkoitus toteuttaa sunnuntaina. Kalat tainnutetaan sähköllä, minkä jälkeen ne nostetaan vedestä ja siirretään kanavan toiseen osaan. Aiheeseen liittyvät Internet-linkit Canal &amp; River Trust</w:t>
      </w:r>
    </w:p>
    <w:p>
      <w:r>
        <w:rPr>
          <w:b/>
        </w:rPr>
        <w:t xml:space="preserve">Yhteenveto</w:t>
      </w:r>
    </w:p>
    <w:p>
      <w:r>
        <w:t xml:space="preserve">Kalojen pelastusoperaatio Birminghamissa sijaitsevalla vuotavalla kanavaosuudella on viivästynyt, koska vedenpinta ei ole laskenut riittävästi.</w:t>
      </w:r>
    </w:p>
    <w:p>
      <w:r>
        <w:rPr>
          <w:b/>
          <w:u w:val="single"/>
        </w:rPr>
        <w:t xml:space="preserve">Asiakirjan numero 6427</w:t>
      </w:r>
    </w:p>
    <w:p>
      <w:r>
        <w:t xml:space="preserve">CPJ protestoi tiedotusvälineiden tukahduttamista vastaan</w:t>
      </w:r>
    </w:p>
    <w:p>
      <w:r>
        <w:t xml:space="preserve">Journalistien suojelukomitea (CPJ) on julkaissut erityisraportin Sri Lankan suorapuheisten toimittajien peloista. Rauhan osinkoa ei ole Raportin otsikolla "no peace dividend in Sri Lanka press" todetaan, että ainakin yhdeksän toimittajaa on murhattu vuoden 2004 jälkeen ja noin 25 toimittajaa elää maanpaossa henkensä uhalla. Raportissa käsitellään erityisesti riippumattomien tiedotusvälineiden tukahduttamisen uhreiksi joutuneiden toimittajien Prageeth Eknaligodan, Sandaruwan Senadeeran ja J.S. Tissanayagamin elämää. kritisoi presidenttiä Raportissa kritisoidaan Sri Lankan presidenttiä ja todetaan, että toimittajat työskentelevät pelossa ja uhkailussa, minkä vuoksi he pidättäytyvät julkaisemasta artikkeleita, jotka saattaisivat nolostuttaa Rajapaksea tai hänen perheenjäseniään. CPJ:n raporteissa Sri Lankan hallitusta pidetään vastuullisena siitä, että se ei ole tutkinut ja asettanut syytteeseen "kolmea raakaa tiedotusvälineiden vastaista hyökkäystä" viime vuonna. CPJ kehottaa pitkissä suosituksissaan Sri Lankan hallitusta tuomitsemaan tiedotusvälineisiin kohdistuvat uhkaukset, nostamaan syytteen tiedotusvälineisiin kohdistuneista selvittämättömistä hyökkäyksistä ja takaamaan maanpaossa olevien toimittajien turvallisen paluun. Ne kehottavat kansainvälistä yhteisöä painostamaan Sri Lankan hallitusta, jotta maassa vallitsisi sananvapaus, ja luopumaan lehdistön vastaisista hyökkäyksistä. tiedotusvälineiden vastainen politiikka Ne kehottavat erityisesti YK:ta "puhumaan" suoraan Sri Lankan kansalaisille hallituksen tiedotusvälineiden vastaisesta politiikasta. He katsovat, että EU:n keskeyttämää tullietuusjärjestelmän (GSP+) keskeyttämistä olisi käytettävä todellisten takuiden saamiseksi tiedotusvälineiden vapaudesta. Vastauksena CPJ:n esittämään kysymykseen Sri Lankan rankaisemattomuuden kulttuurista oikeusministeri Mohan Peiris on todennut: "Nyt kun asiat ovat palanneet normaaliksi ja terrorismia ei enää ole, on oikea aika... palauttaa nämä rakenteet, jotta siviilielämä palaa normaaliksi...".</w:t>
      </w:r>
    </w:p>
    <w:p>
      <w:r>
        <w:rPr>
          <w:b/>
        </w:rPr>
        <w:t xml:space="preserve">Yhteenveto</w:t>
      </w:r>
    </w:p>
    <w:p>
      <w:r>
        <w:t xml:space="preserve">Toimittajien suojelukomitea on esittänyt uuden raportin, jossa se kritisoi jälleen kerran Sri Lankan hallitusta vuosi sodan voiton jälkeen ja toteaa, että saarella vallitsee "myrkyllinen ilmapiiri sananvapauden kannalta".</w:t>
      </w:r>
    </w:p>
    <w:p>
      <w:r>
        <w:rPr>
          <w:b/>
          <w:u w:val="single"/>
        </w:rPr>
        <w:t xml:space="preserve">Asiakirjan numero 6428</w:t>
      </w:r>
    </w:p>
    <w:p>
      <w:r>
        <w:t xml:space="preserve">Tony Cook nimettiin sivuvaunuonnettomuudessa kuolleeksi TT-pyöräilijäksi</w:t>
      </w:r>
    </w:p>
    <w:p>
      <w:r>
        <w:t xml:space="preserve">Cook, joka ajoi Norton Classic -moottoripyörällä, kuoli onnettomuudessa Claddaghs Roadilla, Sulbyssä 2. kesäkuuta klo 1815 BST. Sivuvaunussa ollut miespuolinen matkustaja sai päävammoja. Eläkkeelle jäänyt insinööri aloitti moottoripyöräilyn 16-vuotiaana ja tuli neljänneksi sivuvaunu-TT-kilpailussa vuonna 1960. Hänen perheensä sanoi lausunnossaan: "Hän muutti Mansaarelle 22 vuotta sitten ja kävi aiemmin monta vuotta säännöllisesti katsomassa TT-kisoja. "Hän oli tunnollinen ja turvallinen ajaja, joka omisti vapaa-aikansa vuosien ajan uusien ajajien kouluttamiseen, jotta he oppisivat ajamaan turvallisesti. "Klassikkoautot olivat hänen toinen rakkautensa, ja hän oli Rolls Royce Silver Shadow I:n ylpeä omistaja." Hän kertoi, että hänellä oli myös klassinen auto.</w:t>
      </w:r>
    </w:p>
    <w:p>
      <w:r>
        <w:rPr>
          <w:b/>
        </w:rPr>
        <w:t xml:space="preserve">Yhteenveto</w:t>
      </w:r>
    </w:p>
    <w:p>
      <w:r>
        <w:t xml:space="preserve">75-vuotias TT-veteraani, joka kuoli moottoripyöränsä ja sivuvaununsa törmättyä pysäköityyn autoon, on nimetty Tony Cookiksi Jurbystä.</w:t>
      </w:r>
    </w:p>
    <w:p>
      <w:r>
        <w:rPr>
          <w:b/>
          <w:u w:val="single"/>
        </w:rPr>
        <w:t xml:space="preserve">Asiakirjan numero 6429</w:t>
      </w:r>
    </w:p>
    <w:p>
      <w:r>
        <w:t xml:space="preserve">Prinssi William ja Kate keilaavat kuninkaallisten fanien yli Pakistanin kiertueella</w:t>
      </w:r>
    </w:p>
    <w:p>
      <w:r>
        <w:t xml:space="preserve">Prinssi William ja Catherine ottivat vuorotellen mailaa Lahoren kansallisessa krikettiakatemiassa ja juttelivat nuorten pelaajien kanssa. Pariskunta vieraili myös maan toiseksi suurimmassa moskeijassa, Badshahin moskeijassa, herttuan vanhempien jalanjäljissä. Hänen edesmennyt äitinsä Diana, Walesin prinsessa, vieraili pyhässä paikassa vuonna 1991. Hänen isänsä Walesin prinssi kävi moskeijassa Cornwallin herttuattaren kanssa kuninkaallisella matkallaan vuonna 2006.</w:t>
      </w:r>
    </w:p>
    <w:p>
      <w:r>
        <w:rPr>
          <w:b/>
        </w:rPr>
        <w:t xml:space="preserve">Yhteenveto</w:t>
      </w:r>
    </w:p>
    <w:p>
      <w:r>
        <w:t xml:space="preserve">Cambridgen herttua ja herttuatar ovat nauttineet krikettipelistä Pakistanin urheiluakatemiassa kuninkaallisen kiertomatkansa neljäntenä päivänä.</w:t>
      </w:r>
    </w:p>
    <w:p>
      <w:r>
        <w:rPr>
          <w:b/>
          <w:u w:val="single"/>
        </w:rPr>
        <w:t xml:space="preserve">Asiakirjan numero 6430</w:t>
      </w:r>
    </w:p>
    <w:p>
      <w:r>
        <w:t xml:space="preserve">Aberdeenin ohitustien oikeudellista tarjousta koskevasta suunnitelmasta "kerrotaan" tuomioistuimille.</w:t>
      </w:r>
    </w:p>
    <w:p>
      <w:r>
        <w:t xml:space="preserve">Äskettäin hylätty Court of Sessionissa tehty valitus viivästytti 400 miljoonan punnan arvoisen Aberdeen Western Peripheral Route (AWPR) -hankkeen rakentamista. Road Sense on nyt antanut lakimiesryhmälleen tehtäväksi aloittaa asian valmistelu. Skotlannin ministerit antoivat alun perin vihreää valoa ohitustien rakentamiselle joulukuussa 2009 julkisen tutkimuksen jälkeen. Monet alueen yritysjohtajat tukevat hanketta. Vastustajat kritisoivat suunnitelman kustannuksia ja ympäristövaikutuksia. Suunnitelman tarkoituksena on luoda nopea yhteys Aberdeenin pohjois-, länsi- ja eteläpuolelle.</w:t>
      </w:r>
    </w:p>
    <w:p>
      <w:r>
        <w:rPr>
          <w:b/>
        </w:rPr>
        <w:t xml:space="preserve">Yhteenveto</w:t>
      </w:r>
    </w:p>
    <w:p>
      <w:r>
        <w:t xml:space="preserve">Aberdeenin ohitustien rakentamista vastustavat kampanjoijat aikovat ilmoittaa tuomioistuimille aikovansa käynnistää uuden oikeudellisen muutoksenhaun.</w:t>
      </w:r>
    </w:p>
    <w:p>
      <w:r>
        <w:rPr>
          <w:b/>
          <w:u w:val="single"/>
        </w:rPr>
        <w:t xml:space="preserve">Asiakirjan numero 6431</w:t>
      </w:r>
    </w:p>
    <w:p>
      <w:r>
        <w:t xml:space="preserve">Closeburnin lammastilan ryöstäjät iskevät kahdesti</w:t>
      </w:r>
    </w:p>
    <w:p>
      <w:r>
        <w:t xml:space="preserve">Ensimmäisessä tapauksessa, joka tapahtui High Mainsin lähellä sijaitsevalla maalla, Loch Ettrickin pohjoispuolella Closeburnissa, vietiin noin 49 eläintä helmikuun puolivälissä. Sen jälkeen otettiin vielä 29 lammasta joskus maanantain ja tiistain välisenä aikana. Kaikki lampaat ovat karitsoja, ja ne ovat Pohjois-Englannin muulirotuisia. Niillä on mikrosiru ja merkintä, ja niillä on ruskeat kasvot ja jalat.</w:t>
      </w:r>
    </w:p>
    <w:p>
      <w:r>
        <w:rPr>
          <w:b/>
        </w:rPr>
        <w:t xml:space="preserve">Yhteenveto</w:t>
      </w:r>
    </w:p>
    <w:p>
      <w:r>
        <w:t xml:space="preserve">Poliisi tutkii 78 lampaan varastamista yli 14 000 punnan arvosta kahdessa ratsiassa Etelä-Skotlannissa sijaitsevilla maatiloilla.</w:t>
      </w:r>
    </w:p>
    <w:p>
      <w:r>
        <w:rPr>
          <w:b/>
          <w:u w:val="single"/>
        </w:rPr>
        <w:t xml:space="preserve">Asiakirjan numero 6432</w:t>
      </w:r>
    </w:p>
    <w:p>
      <w:r>
        <w:t xml:space="preserve">Newportin Friars Walk -kauppakeskuksen myyntiä koskevat neuvottelut päättyvät</w:t>
      </w:r>
    </w:p>
    <w:p>
      <w:r>
        <w:t xml:space="preserve">Kauppakeskus avattiin marraskuussa 2015 sen jälkeen, kun kaupunginhallitus lainasi rakennuttajille 90 miljoonaa puntaa sen rakentamiseen. Queensberry Real Estate sanoi, että neuvottelut liittyivät siihen, että keskus ostettaisiin eikä vuokrattaisi. Tiedottaja lisäsi, että muut osapuolet olivat kiinnostuneita Friars Walkin ostamisesta ja että kauppaluvut ovat olleet ennakoitujen ennusteiden mukaisia.</w:t>
      </w:r>
    </w:p>
    <w:p>
      <w:r>
        <w:rPr>
          <w:b/>
        </w:rPr>
        <w:t xml:space="preserve">Yhteenveto</w:t>
      </w:r>
    </w:p>
    <w:p>
      <w:r>
        <w:t xml:space="preserve">Neuvottelut Newportin Friars Walkin myymisestä kanadalaiselle yritykselle 110 miljoonalla punnalla on peruttu.</w:t>
      </w:r>
    </w:p>
    <w:p>
      <w:r>
        <w:rPr>
          <w:b/>
          <w:u w:val="single"/>
        </w:rPr>
        <w:t xml:space="preserve">Asiakirjan numero 6433</w:t>
      </w:r>
    </w:p>
    <w:p>
      <w:r>
        <w:t xml:space="preserve">Crickhowellin lähikaupan protestikaupat laudoitetaan ylöspäin</w:t>
      </w:r>
    </w:p>
    <w:p>
      <w:r>
        <w:t xml:space="preserve">Crickhowellissa, Powysissa, on aiemmin järjestetty mielenosoitus ja kokous, joissa vastustettiin ehdotusta muuttaa The Corn Exchange -pubi päivittäistavarakaupaksi. Lauantaina iltapäivällä kaupan omistajat peittivät ikkunansa pahvilla. Leipuri Steve Askew sanoi, että he halusivat näyttää, miltä heidän pääkadullaan voisi näyttää, jos kaupat suljettaisiin. Hän lisäsi: "Uskomme, että jopa kahdeksan perheomisteista itsenäistä liikettä voisi kärsiä, jos supermarketketju tulisi kaupunkiin." Kaupungissa on vain yksi valtakunnallinen ketju - Boots-kemikaali - ja kaikki muut liikkeet ovat perheyrityksiä ja riippumattomia. Punch Taverns haluaa muuttaa Corn Exchange -pubin päivittäistavarakaupaksi. Lopullisen päätöksen hakemuksesta tekee Brecon Beacons National Park Authority.</w:t>
      </w:r>
    </w:p>
    <w:p>
      <w:r>
        <w:rPr>
          <w:b/>
        </w:rPr>
        <w:t xml:space="preserve">Yhteenveto</w:t>
      </w:r>
    </w:p>
    <w:p>
      <w:r>
        <w:t xml:space="preserve">Kaupungin kauppiaat, jotka vastustavat päivittäistavarakauppaa koskevia suunnitelmia, ovat sulkeneet ikkunansa näyttääkseen, miltä pääkatu voi näyttää, jos kauppa toteutuu.</w:t>
      </w:r>
    </w:p>
    <w:p>
      <w:r>
        <w:rPr>
          <w:b/>
          <w:u w:val="single"/>
        </w:rPr>
        <w:t xml:space="preserve">Asiakirjan numero 6434</w:t>
      </w:r>
    </w:p>
    <w:p>
      <w:r>
        <w:t xml:space="preserve">Gatesheadin poliisiasema saa Space Invaders -taideteoksen uudistuksen</w:t>
      </w:r>
    </w:p>
    <w:p>
      <w:r>
        <w:t xml:space="preserve">Space Invaders -ryhmässä arkkitehtuurin tutkinnon suorittaneet työskentelevät kaupungin nuorten kanssa ja ottavat käyttämättömiä tiloja käyttöön luoviin tarkoituksiin. Swinburne Roadilla sijaitsevan vanhan poliisitalon muuttaminen on osa kulttuuriolympialaisten juhlallisuuksia. Rahoitus tulee NE-Generation-ohjelmasta, jonka tavoitteena on luoda pysyviä vaikutuksia olympialaisista Koillismaalla. Space Invaders on yksi 15:stä kulttuurihankkeesta, jotka saavat rahoitusta 1 miljoonan punnan potista. Ryhmä muuttaa käytöstä poistetun poliisiaseman taidenäyttelytilaksi, joka on valmis vastaanottamaan julkisia näyttelyitä elokuussa järjestettävän The Bridges -festivaalin aikana.</w:t>
      </w:r>
    </w:p>
    <w:p>
      <w:r>
        <w:rPr>
          <w:b/>
        </w:rPr>
        <w:t xml:space="preserve">Yhteenveto</w:t>
      </w:r>
    </w:p>
    <w:p>
      <w:r>
        <w:t xml:space="preserve">Nuorisoprojekti ottaa haltuunsa hylätyn poliisiaseman ja muuttaa sen taidepaikaksi Gatesheadissa.</w:t>
      </w:r>
    </w:p>
    <w:p>
      <w:r>
        <w:rPr>
          <w:b/>
          <w:u w:val="single"/>
        </w:rPr>
        <w:t xml:space="preserve">Asiakirjan numero 6435</w:t>
      </w:r>
    </w:p>
    <w:p>
      <w:r>
        <w:t xml:space="preserve">Kansalaisten rekisteröinti pohjoisessa keskeytetty</w:t>
      </w:r>
    </w:p>
    <w:p>
      <w:r>
        <w:t xml:space="preserve">Oikeusministeri lupasi keskeyttää tämän ohjelman, kun tätä ohjelmaa koskeva perusoikeustapaus otettiin käsittelyyn torstaina.Laiton Viisi Tamil National Alliancen parlamentaarikkoa jätti vetoomuksen korkeimpaan oikeuteen ja sanoi, että armeijan oli laitonta toteuttaa tällainen rekisteröintiprosessi Jaffnan ja Killinochchin alueilla. Hätätilamääräykset Viittä kansanedustajaa edustava lakimies väitti, että koska tietyt hätätilamääräysten pykälät on kumottu, ei ole olemassa laillista säännöstä asukkaiden rekisteröinnistä. Valtakunnansyyttäjä on myöntänyt, että asukkaiden rekisteröinti pohjoisessa on laitonta.</w:t>
      </w:r>
    </w:p>
    <w:p>
      <w:r>
        <w:rPr>
          <w:b/>
        </w:rPr>
        <w:t xml:space="preserve">Yhteenveto</w:t>
      </w:r>
    </w:p>
    <w:p>
      <w:r>
        <w:t xml:space="preserve">Hallitus keskeyttää välittömästi kansalaisten rekisteröinnin pohjoisessa.</w:t>
      </w:r>
    </w:p>
    <w:p>
      <w:r>
        <w:rPr>
          <w:b/>
          <w:u w:val="single"/>
        </w:rPr>
        <w:t xml:space="preserve">Asiakirjan numero 6436</w:t>
      </w:r>
    </w:p>
    <w:p>
      <w:r>
        <w:t xml:space="preserve">East Midlandsin lentoaseman tulos laski neljättä vuotta</w:t>
      </w:r>
    </w:p>
    <w:p>
      <w:r>
        <w:t xml:space="preserve">Emoyhtiö Manchester Airport Groupin (Mag) vuosikertomuksen mukaan lentoaseman voitto laski puolella miljoonalla punnalla 6,6 miljoonaan puntaan. Sen mukaan lentoasemaa käytti tilikaudella 2011-12 4,3 miljoonaa matkustajaa, 200 000 enemmän kuin edellisenä vuonna. Mag sanoi, että matkustajamäärien odotetaan laskevan lyhyellä aikavälillä. Sen mukaan Lufthansan päätös tarkastella BMIBabyn tulevia vaihtoehtoja vaikuttaisi lyhyellä aikavälillä, mutta muiden lentoyhtiöiden kanssa tehdyt sopimukset tasoittaisivat tätä vaikutusta vuodesta 2013 alkaen. Halpalentoyhtiö BMIBaby ilmoitti lopettavansa kesäkuussa kahdeksan reittiä East Midlandsin lentoasemalta eri puolille Eurooppaa. Toimitusjohtaja Charlie Cornish sanoi, että tämä vuosi on ollut täynnä "ilmailualan vaikeita maailmanlaajuisia kaupankäyntiolosuhteita".</w:t>
      </w:r>
    </w:p>
    <w:p>
      <w:r>
        <w:rPr>
          <w:b/>
        </w:rPr>
        <w:t xml:space="preserve">Yhteenveto</w:t>
      </w:r>
    </w:p>
    <w:p>
      <w:r>
        <w:t xml:space="preserve">East Midlandsin lentoaseman voitot ovat laskeneet neljättä vuotta peräkkäin, mutta matkustajamäärät ovat raportin mukaan hieman kasvaneet.</w:t>
      </w:r>
    </w:p>
    <w:p>
      <w:r>
        <w:rPr>
          <w:b/>
          <w:u w:val="single"/>
        </w:rPr>
        <w:t xml:space="preserve">Asiakirjan numero 6437</w:t>
      </w:r>
    </w:p>
    <w:p>
      <w:r>
        <w:t xml:space="preserve">Laxtonin lento-onnettomuus: Lentäjä sai jalkavammoja</w:t>
      </w:r>
    </w:p>
    <w:p>
      <w:r>
        <w:t xml:space="preserve">Yksipaikkainen lentokone putosi lähellä Spanhoen lentokenttää Laxtonissa, lähellä Corbya, sunnuntaina klo 15.25 BST. Pelastuslaitos kävi paikalla, ja lentäjä vietiin ambulanssilla Queen's Medical Centreen Nottinghamiin. Hän sai jalkavammoja, joiden ei uskota olevan hengenvaarallisia. Asiasta on ilmoitettu lento-onnettomuuksia tutkivalle viranomaiselle.</w:t>
      </w:r>
    </w:p>
    <w:p>
      <w:r>
        <w:rPr>
          <w:b/>
        </w:rPr>
        <w:t xml:space="preserve">Yhteenveto</w:t>
      </w:r>
    </w:p>
    <w:p>
      <w:r>
        <w:t xml:space="preserve">Lentäjä on viety sairaalaan sen jälkeen, kun kevytlentokone syöksyi maahan metsään.</w:t>
      </w:r>
    </w:p>
    <w:p>
      <w:r>
        <w:rPr>
          <w:b/>
          <w:u w:val="single"/>
        </w:rPr>
        <w:t xml:space="preserve">Asiakirjan numero 6438</w:t>
      </w:r>
    </w:p>
    <w:p>
      <w:r>
        <w:t xml:space="preserve">Mitä on kestävä palmuöljy?</w:t>
      </w:r>
    </w:p>
    <w:p>
      <w:r>
        <w:t xml:space="preserve">Kestävän palmuöljyn pyöreän pöydän (Round Table on Sustainable Palm Oil, RSPO), joka koostuu öljypalmun viljelijöistä, vähittäismyyjistä, kansalaisjärjestöistä ja valmistajista, on laatinut yleisesti hyväksytyn maailmanlaajuisen standardin. Voidakseen tulla virallisesti "kestäväksi" yritys sitoutuu olemaan raivaamatta aarniometsää, käyttämään läpinäkyviä toimitusketjuja, tarkistamaan hiilidioksidipäästöjen määrän, rajoittamaan istutuksia turvemailla, kohtelemaan työntekijöitä oikeudenmukaisesti ja luomaan villieläinvyöhykkeitä. Kuka sitä käyttää? Vuonna 2016 75 prosenttia Yhdistyneeseen kuningaskuntaan tuodusta palmuöljystä oli kestävää. Monet suuret vähittäiskauppiaat ja johtavat tuotemerkit käyttävät sitä. Chester on julistautunut maan ensimmäiseksi kestävän palmuöljyn kaupungiksi. Miksi en ole kuullut siitä aiemmin? Kestävän palmuöljyteollisuuden suurimman toimijan, Sime Darby Plantationin, mukaan sitä ostavat yritykset eivät useinkaan sitten tee sitä selväksi tuoteselosteissa. Yksi syy voi olla se, että koska palmuöljy on niin kiistanalaista, harva yritys haluaa olla yhteydessä siihen - vaikka se olisikin kestävää. Mitä ongelmia siihen liittyy? Useat johtavat ympäristöjärjestöt sanovat, että säännöt eivät ole riittävän tiukat eivätkä seuraamukset ole riittävän ankaria. Kansainvälisen luonnonsuojeluliiton tuoreessa raportissa todettiin, että "suojelun tehokkuudesta on vain vähän näyttöä". Joten ... miksi ei vain kielletä palmuöljyä? Emme todennäköisesti lakkaa vaatimasta jäätelöä, saippuaa tai valmisruokia. Valtaosa näistä tarvitsee kasviöljyä valmistukseen - ja palmuöljy on maailman tuottavin kasviöljykasvi. Vaihtoehtoina ovat auringonkukkaöljy, rypsiöljy tai kookosöljy. Palmuöljy on kuitenkin paljon tuottavampaa, sillä siitä saadaan jopa kymmenen kertaa enemmän öljyä samalta viljelyalalta. Toisin sanoen: näiden muiden viljelykasvien viljelyyn tarvittaisiin kymmenen kertaa enemmän maata saman öljymäärän saamiseksi. Useimmat johtavat ympäristöjärjestöt eivät vaadi boikottia, koska se vain siirtäisi ongelmat muualle maailmaan - ja ehkä pahentaisi tilannetta. Miten löydän kestävää palmuöljyä? Se on hankalaa, koska usein sitä ei käytetä. Mutta merkintä on olemassa. Lisäksi on olemassa WWF:n suosittelema ilmainen sovellus nimeltä Giki, jossa viivakoodin voi skannata älypuhelimella. Voit katsoa koko dokumentin Unmasked: Make-Up's Big Secret iPlayerissa. Jos olet Ison-Britannian ulkopuolella, voit katsoa elokuvan täältä.</w:t>
      </w:r>
    </w:p>
    <w:p>
      <w:r>
        <w:rPr>
          <w:b/>
        </w:rPr>
        <w:t xml:space="preserve">Yhteenveto</w:t>
      </w:r>
    </w:p>
    <w:p>
      <w:r>
        <w:t xml:space="preserve">Palmuöljyä käytetään kaikessa kosmetiikasta elintarvikkeisiin ja saippuaan. Sen kysyntä on valtava. Se on kuitenkin erittäin kiistanalainen, koska siihen liittyy trooppisten sademetsien raivaaminen palmuöljyviljelmien kasvattamiseksi. Tämä on johtanut biologisen monimuotoisuuden ja uhanalaisten eläinten, kuten orankien, elinympäristön häviämiseen. Jotkut yritykset ovat kuitenkin sitoutuneet noudattamaan "kestävän" palmuöljyn standardia. BBC:n ympäristökirjeenvaihtaja Claire Marshall kertoo.</w:t>
      </w:r>
    </w:p>
    <w:p>
      <w:r>
        <w:rPr>
          <w:b/>
          <w:u w:val="single"/>
        </w:rPr>
        <w:t xml:space="preserve">Asiakirjan numero 6439</w:t>
      </w:r>
    </w:p>
    <w:p>
      <w:r>
        <w:t xml:space="preserve">'Yhdeksän kuoli' Turkin junaturmassa</w:t>
      </w:r>
    </w:p>
    <w:p>
      <w:r>
        <w:t xml:space="preserve">Onnettomuus tapahtui tasoristeyksessä lähellä Välimeren satamakaupunki Mersiniä. Näyttää siltä, että kaikki kuolleet - ja viisi loukkaantunutta - olivat olleet bussissa, eikä junamatkustajille aiheutunut vahinkoa. Paikalliset tiedotusvälineet arvelivat, että tasoristeyksen sulku saattoi olla auki. Paikallinen kuvernööri Basri Guzeloglu sanoi, että onnettomuuden syy tutkitaan. Pikkubussi oli kuljettamassa työntekijöitä teollisuusalueelle Mersinin laitamilla, kun se törmäsi. Videokuvissa näkyy, kuinka tuhoutunut minibussi makaa junaradan varrella ja pelastuspalvelut yrittävät tavoittaa uhreja.</w:t>
      </w:r>
    </w:p>
    <w:p>
      <w:r>
        <w:rPr>
          <w:b/>
        </w:rPr>
        <w:t xml:space="preserve">Yhteenveto</w:t>
      </w:r>
    </w:p>
    <w:p>
      <w:r>
        <w:t xml:space="preserve">Ainakin yhdeksän ihmistä on saanut surmansa matkustajajunan törmättyä töihin menevään pikkubussiin Turkissa, kertovat paikalliset tiedotusvälineet.</w:t>
      </w:r>
    </w:p>
    <w:p>
      <w:r>
        <w:rPr>
          <w:b/>
          <w:u w:val="single"/>
        </w:rPr>
        <w:t xml:space="preserve">Asiakirjan numero 6440</w:t>
      </w:r>
    </w:p>
    <w:p>
      <w:r>
        <w:t xml:space="preserve">Jalankulkija kuoli Abergelen auto-onnettomuudessa</w:t>
      </w:r>
    </w:p>
    <w:p>
      <w:r>
        <w:t xml:space="preserve">Pelastuspalvelut kutsuttiin Dundonald Avenuelle Abergeleen torstaina noin klo 18:00 BST, ja tie suljettiin kaikelta liikenteeltä. Nainen kuljetettiin sairaalaan, mutta hän ei selvinnyt törmäyksestä hengissä, kertoo Pohjois-Walesin poliisi. Poliisit vetoavat silminnäkijöihin "naisjalankulkijan kuoleman surullisen uutisen jälkeen". Aiheeseen liittyvät Internet-linkit Pohjois-Walesin poliisi</w:t>
      </w:r>
    </w:p>
    <w:p>
      <w:r>
        <w:rPr>
          <w:b/>
        </w:rPr>
        <w:t xml:space="preserve">Yhteenveto</w:t>
      </w:r>
    </w:p>
    <w:p>
      <w:r>
        <w:t xml:space="preserve">Nainen on kuollut jäätyään auton alle Conwyn maakunnassa.</w:t>
      </w:r>
    </w:p>
    <w:p>
      <w:r>
        <w:rPr>
          <w:b/>
          <w:u w:val="single"/>
        </w:rPr>
        <w:t xml:space="preserve">Asiakirjan numero 6441</w:t>
      </w:r>
    </w:p>
    <w:p>
      <w:r>
        <w:t xml:space="preserve">Mamba-lääkevaroitus "erittäin vaarallisesta" erästä</w:t>
      </w:r>
    </w:p>
    <w:p>
      <w:r>
        <w:t xml:space="preserve">Poliisin mukaan on raportoitu käyttäjistä, jotka ovat kärsineet "vakavista sairauskohtauksista" otettuaan huumausainetta, joka tunnetaan nimellä Mamba tai Spice. Psykoaktiivisen aineen tiedetään liikkuvan Wrexhamin alueella. Käyttäjien tulisi hävittää kaikki hallussaan olevat varastot ja hakeutua kiireellisesti lääkäriin, jos he sairastuvat, poliisit sanovat. Ylikomisario Nick Evans sanoi, että erä voi olla "erittäin vaarallinen". "Neuvomme erittäin painokkaasti, että kukaan, jolla on hallussaan tätä ainetta, ei saa ottaa sitä", hän lisäsi.</w:t>
      </w:r>
    </w:p>
    <w:p>
      <w:r>
        <w:rPr>
          <w:b/>
        </w:rPr>
        <w:t xml:space="preserve">Yhteenveto</w:t>
      </w:r>
    </w:p>
    <w:p>
      <w:r>
        <w:t xml:space="preserve">Pohjois-Walesissa myytävä synteettisen kannabishuumeen erä saattaa poliisin mukaan olla saastunut ja erittäin vaarallinen.</w:t>
      </w:r>
    </w:p>
    <w:p>
      <w:r>
        <w:rPr>
          <w:b/>
          <w:u w:val="single"/>
        </w:rPr>
        <w:t xml:space="preserve">Asiakirjan numero 6442</w:t>
      </w:r>
    </w:p>
    <w:p>
      <w:r>
        <w:t xml:space="preserve">South Lakes Wild Animal Parkin omistaja kiistää lintujen paon</w:t>
      </w:r>
    </w:p>
    <w:p>
      <w:r>
        <w:t xml:space="preserve">David Gillin, 53, epäillään päästäneen pyhän ibispapukaijan pakoon South Lakes Wild Animal Parkista lähellä Dalton-in-Furnessia kolme kertaa viime vuonna. South Lakes Wild Animal Park Ltd:tä ja Gilliä syytetään kolmesta Wildlife and Countryside Act -lain mukaisesta rikoksesta. Furness Magistrates' Courtissa torstaina Gill kiisti syytteet. Oikeudenkäyntipäivää ei ole vielä määrätty.</w:t>
      </w:r>
    </w:p>
    <w:p>
      <w:r>
        <w:rPr>
          <w:b/>
        </w:rPr>
        <w:t xml:space="preserve">Yhteenveto</w:t>
      </w:r>
    </w:p>
    <w:p>
      <w:r>
        <w:t xml:space="preserve">Cumbriassa sijaitsevan eläinpuiston omistaja on saapunut oikeuteen syytettynä siitä, että hän oli päästänyt "uhkaavan" linnun karkuun.</w:t>
      </w:r>
    </w:p>
    <w:p>
      <w:r>
        <w:rPr>
          <w:b/>
          <w:u w:val="single"/>
        </w:rPr>
        <w:t xml:space="preserve">Asiakirjan numero 6443</w:t>
      </w:r>
    </w:p>
    <w:p>
      <w:r>
        <w:t xml:space="preserve">Oxfordin Cheney-koulu suljetaan, kun kolmasosa henkilökunnasta eristetään</w:t>
      </w:r>
    </w:p>
    <w:p>
      <w:r>
        <w:t xml:space="preserve">Oxfordin Headingtonissa sijaitseva Cheneyn koulu oli suunnitellut opettavansa oppilaita virtuaalisesti maanantaista lähtien sen jälkeen, kun 20 työntekijää oli alkanut eristää itsensä. Mutta sen jälkeen, kun luku kasvoi "reilusti yli kolmannekseen" opettajista, koulu suljettiin varhain perjantaina. Rehtori Rob Pavey sanoi, että viikko oli ollut "melkoinen", mutta lisäsi, että useimmat opettajat jatkavat oppituntien pitämistä verkossa.</w:t>
      </w:r>
    </w:p>
    <w:p>
      <w:r>
        <w:rPr>
          <w:b/>
        </w:rPr>
        <w:t xml:space="preserve">Yhteenveto</w:t>
      </w:r>
    </w:p>
    <w:p>
      <w:r>
        <w:t xml:space="preserve">Keskiasteen koulu on jouduttu sulkemaan, koska 41 henkilökunnan jäsentä on eristänyt itsensä koronaviruksen puhjettua.</w:t>
      </w:r>
    </w:p>
    <w:p>
      <w:r>
        <w:rPr>
          <w:b/>
          <w:u w:val="single"/>
        </w:rPr>
        <w:t xml:space="preserve">Asiakirjan numero 6444</w:t>
      </w:r>
    </w:p>
    <w:p>
      <w:r>
        <w:t xml:space="preserve">Räppäri Professor Green syytettynä rattijuopumuksesta</w:t>
      </w:r>
    </w:p>
    <w:p>
      <w:r>
        <w:t xml:space="preserve">Hänet pidätettiin Kaakkois-Lontoossa 3. marraskuuta viime vuonna, kun poliisi tutki epäiltyä ryöstöä. Poliisit oli kutsuttu Lewishamissa sijaitsevalle Tyrwhitt Roadille, jossa Mercedes-merkkinen henkilöauto ja pakettiauto olivat olleet osallisina kolarissa. Räppäri, jonka oikea nimi on Stephen Manderson, sai syytteen vastatessaan takuita tiistaina. Hänen on määrä saapua Bromleyn tuomareiden eteen 20. maaliskuuta. 30-vuotias pidätettiin myös marraskuun lopussa epäiltynä oikeuden kulun vääristämisestä, mutta Crown Prosecution Service vahvisti, ettei asiassa ryhdytä jatkotoimiin.</w:t>
      </w:r>
    </w:p>
    <w:p>
      <w:r>
        <w:rPr>
          <w:b/>
        </w:rPr>
        <w:t xml:space="preserve">Yhteenveto</w:t>
      </w:r>
    </w:p>
    <w:p>
      <w:r>
        <w:t xml:space="preserve">Räppäri Professor Green on saanut syytteen rattijuopumuksesta.</w:t>
      </w:r>
    </w:p>
    <w:p>
      <w:r>
        <w:rPr>
          <w:b/>
          <w:u w:val="single"/>
        </w:rPr>
        <w:t xml:space="preserve">Asiakirjan numero 6445</w:t>
      </w:r>
    </w:p>
    <w:p>
      <w:r>
        <w:t xml:space="preserve">Gorseinonin teini-ikäinen kärsii murtumista 20 jalan putoamisessa katoltaan</w:t>
      </w:r>
    </w:p>
    <w:p>
      <w:r>
        <w:t xml:space="preserve">16-vuotias loukkaantui teollisuusalueella West Streetillä Gorseinonissa hieman kello 18:00 BST jälkeen torstaina. Wales Air Ambulance -ambulanssin ensihoitajat hoitivat häntä paikan päällä, ja hän toipuu parhaillaan Morristonin sairaalassa Swanseassa. Poliisi kuvaili hänen vammojaan ei ole uhkaaviksi.</w:t>
      </w:r>
    </w:p>
    <w:p>
      <w:r>
        <w:rPr>
          <w:b/>
        </w:rPr>
        <w:t xml:space="preserve">Yhteenveto</w:t>
      </w:r>
    </w:p>
    <w:p>
      <w:r>
        <w:t xml:space="preserve">Poika on saanut "useita murtumia" pudottuaan vähintään 6 metrin korkeudelta käytöstä poistetun rakennuksen katolta.</w:t>
      </w:r>
    </w:p>
    <w:p>
      <w:r>
        <w:rPr>
          <w:b/>
          <w:u w:val="single"/>
        </w:rPr>
        <w:t xml:space="preserve">Asiakirjan numero 6446</w:t>
      </w:r>
    </w:p>
    <w:p>
      <w:r>
        <w:t xml:space="preserve">Sri Lankan hallituksen vastaisen äänen vaientaminen</w:t>
      </w:r>
    </w:p>
    <w:p>
      <w:r>
        <w:t xml:space="preserve">Kymmenen päivää sitten entisen kenraalin Sarath Fonsekan tilanne paheni, kun hän aloitti 30 kuukauden vankilatuomionsa yhdessä Colombon pahamaineisimmista vankiloista, koska hän oli käyttänyt nepotismia sotilastarvikkeiden hankinnassa. Tällä viikolla viranomaiset ilmoittivat, että hän on menettänyt parlamenttipaikkansa. Oppositio kiistää päätöksen laillisuuden ja jatkaa mielenosoituksia hänen puolestaan. Presidentin armahdus Vankilan virkamiesten mukaan Sarath Fonsekalle on annettu lisäturvaa Welikadan vankilassa, jossa pidetään myös epäiltyjä tamilitiikerien taistelijoita. Viime päivinä korkea-arvoiset ministerit ovat vihjailleet voimakkaasti, että hän saattaa saada presidentin armahduksen, mutta vain jos hän itse anoo sitä. Hänen vaimonsa sanoo, ettei hän tekisi niin, koska hän ei ole syyllistynyt mihinkään. Jotkut oppositiopuolueet, jotka asettivat hänet ehdokkaakseen tammikuussa, ovat aloittaneet uudelleen kampanjat hänen vapauttamisekseen. Katumielenosoituksiin on kuitenkin usein vaikea saada suuria väkijoukkoja, vaikka Fonseka on epäilemättä monien ihmisten suosiossa. Monet ihmisoikeusryhmät, niin paikalliset kuin ulkomaalaisetkin, eivät halua puolustaa häntä, sillä hänen oma sotavuosien maineensa on siihen liian kiistanalainen. Samaan aikaan hänen poissaolonsa poliittiselta näyttämöltä ja nyt myös parlamentista on enemmän tai vähemmän hiljentänyt Sri Lankan suorapuheisimman ja ankarimmin hallituksen vastaisen poliittisen äänen. Tämä tapahtuu tilanteessa, jossa oppositio on suurelta osin heikko ja jakautunut ja jossa monet sen jäsenistä on viime aikoina houkuteltu loikkaamaan hallituksen puolelle äänestystarkoituksessa. Jos armahdus myönnetään, Sarath Fonsekan tulevaisuus olisi edelleen suuri kysymysmerkki, sillä häntä vastaan on edelleen vireillä useita syytteitä. Hallitus on ollut erityisen vihainen siitä lähtien, kun Fonsekaa siteerattiin, kun hän vihjasi, että puolustusministeri on saattanut olla osallisena sotarikoksissa.</w:t>
      </w:r>
    </w:p>
    <w:p>
      <w:r>
        <w:rPr>
          <w:b/>
        </w:rPr>
        <w:t xml:space="preserve">Yhteenveto</w:t>
      </w:r>
    </w:p>
    <w:p>
      <w:r>
        <w:t xml:space="preserve">Sri Lankassa on tänä vuonna ollut todella kyse mahtavien kukistumisesta, kun mies, joka johti armeijan voittoon tamilitiikereitä vastaan, joutui pidätetyksi nopeasti hävittyään Mahinda Rajapaksan syrjäyttämisen tammikuun presidentinvaaleissa.</w:t>
      </w:r>
    </w:p>
    <w:p>
      <w:r>
        <w:rPr>
          <w:b/>
          <w:u w:val="single"/>
        </w:rPr>
        <w:t xml:space="preserve">Asiakirjan numero 6447</w:t>
      </w:r>
    </w:p>
    <w:p>
      <w:r>
        <w:t xml:space="preserve">Lunta: Broxbournen Covid-vaihtoehdon testikeskukset avataan uudelleen</w:t>
      </w:r>
    </w:p>
    <w:p>
      <w:r>
        <w:t xml:space="preserve">Broxbourne Lido ja Paradise Wildlife Parks Hertfordshiressä toimivat nyt normaalisti. Hertfordshiren kreivikunnanvaltuusto on pyytänyt noin 10 000 aikuista Broxbournen alueella testauttamaan itsensä, koska eteläafrikkalaisen muunnoksen tapauksia on ilmennyt. Ovelta ovelle -testien toimittamista on jatkettu suunnitellusti, se sanoi. Met Office antoi keskiviikkona kello 23.59 GMT asti keltaisen lumivaroituksen koko alueelle. Neuvosto on pyytänyt autoilijoita tekemään vain välttämättömät matkat ja "pysymään turvassa kylmissä olosuhteissa". Etsi BBC News: East of England Facebookissa, Instagramissa ja Twitterissä. Jos sinulla on juttuehdotuksia, lähetä sähköpostia osoitteeseen eastofenglandnews@bbc.co.uk.</w:t>
      </w:r>
    </w:p>
    <w:p>
      <w:r>
        <w:rPr>
          <w:b/>
        </w:rPr>
        <w:t xml:space="preserve">Yhteenveto</w:t>
      </w:r>
    </w:p>
    <w:p>
      <w:r>
        <w:t xml:space="preserve">Kaksi keskusta, joissa asukkaita pyydetään testaamaan koronaviruksen muunnos, on avattu uudelleen sen jälkeen, kun lumi pakotti ne sulkemaan ovensa maanantaina.</w:t>
      </w:r>
    </w:p>
    <w:p>
      <w:r>
        <w:rPr>
          <w:b/>
          <w:u w:val="single"/>
        </w:rPr>
        <w:t xml:space="preserve">Asiakirjan numero 6448</w:t>
      </w:r>
    </w:p>
    <w:p>
      <w:r>
        <w:t xml:space="preserve">Brent Bravo -laiturin jalan korjaustyöt alkavat</w:t>
      </w:r>
    </w:p>
    <w:p>
      <w:r>
        <w:t xml:space="preserve">Lähes 80 työntekijää joutui sunnuntai-iltana poistumaan Brent Bravon työmaalta putkijärjestelmän lähellä sijaitsevan metallipuristimen rakenteellisen vaurion vuoksi. Shell siirsi varotoimenpiteenä 40 työntekijää Brent Charlie -lautalle ja 39 Brent Delta -lautalle. Brent Bravo sijaitsee 185 kilometriä Lerwickistä koilliseen Shetlandin saarella.</w:t>
      </w:r>
    </w:p>
    <w:p>
      <w:r>
        <w:rPr>
          <w:b/>
        </w:rPr>
        <w:t xml:space="preserve">Yhteenveto</w:t>
      </w:r>
    </w:p>
    <w:p>
      <w:r>
        <w:t xml:space="preserve">Pohjanmeren öljynporauslautan jalan korjaustyöt on aloitettu myrskyssä vaurioituneen öljynporauslautan osalta.</w:t>
      </w:r>
    </w:p>
    <w:p>
      <w:r>
        <w:rPr>
          <w:b/>
          <w:u w:val="single"/>
        </w:rPr>
        <w:t xml:space="preserve">Asiakirjan numero 6449</w:t>
      </w:r>
    </w:p>
    <w:p>
      <w:r>
        <w:t xml:space="preserve">Kehon kello: Mikä saa sinut tikittämään?</w:t>
      </w:r>
    </w:p>
    <w:p>
      <w:r>
        <w:t xml:space="preserve">Tutustu kahdeksaan kehon kellon vaiheeseen ja tee tietokilpailu selvittääksesi, oletko aamutyyppinen "haikara" vai iltatyyppinen "pöllö". Tutustu kehon kelloosi. Mitä se tekee nyt? Kirjoittajat: J: James Gallagher, Rachael Buchanan ja Victoria Gill Tuottaja: James Gallagher, Rachael Buchanan ja Victoria Gill: Andreia Carqueija, Richard Bangay, Marcelo Zanni, Helene Sears ja Dominic Bailey Kiitokset Oxfordin yliopiston, Manchesterin yliopiston, Surreyn yliopiston, Cambridgen yliopiston ja Harvardin lääketieteellisen tiedekunnan tutkijoille.</w:t>
      </w:r>
    </w:p>
    <w:p>
      <w:r>
        <w:rPr>
          <w:b/>
        </w:rPr>
        <w:t xml:space="preserve">Yhteenveto</w:t>
      </w:r>
    </w:p>
    <w:p>
      <w:r>
        <w:t xml:space="preserve">Johtavat tiedemiehet varoittavat, että yhteiskunnasta on tullut "äärimmäisen ylimielinen", koska se ei ota huomioon unen ja kehon kellon merkitystä. Me tutkimme sisäisten kellojemme syvällistä vaikutusta kehoomme.</w:t>
      </w:r>
    </w:p>
    <w:p>
      <w:r>
        <w:rPr>
          <w:b/>
          <w:u w:val="single"/>
        </w:rPr>
        <w:t xml:space="preserve">Asiakirjan numero 6450</w:t>
      </w:r>
    </w:p>
    <w:p>
      <w:r>
        <w:t xml:space="preserve">Alppien linja-auto-onnettomuus: Wrexhamin nainen Catrin Pugh Britannian sairaalassa</w:t>
      </w:r>
    </w:p>
    <w:p>
      <w:r>
        <w:t xml:space="preserve">Rossettilainen Catrin Pugh oli yksi kolmesta brittiläisestä, jotka loukkaantuivat, kun linja-auto syöksyi maahan ja syttyi tuleen Alpe D'Huezin lähellä viikko sitten. Hänet siirrettiin viikonloppuna Whistonin sairaalaan Merseysidessa, jossa hänen tilansa on "vakaa". Ulkoministeriön mukaan kaksi brittiä on edelleen sairaalassa Ranskassa. Pugh oli yksi yli 50 matkustajasta, kun linja-auto syöksyi maahan ja kuljettaja Maurice Wrightson, 63, Northumberlandista kuoli. Hänen uskotaan olleen palaamassa kotiin hiihtokauden jälkeen Ranskassa. Hänen perheensä sanoi lausunnossaan, että he olivat "hukkuneet" hyviin toivotuksiin ja tukeen.</w:t>
      </w:r>
    </w:p>
    <w:p>
      <w:r>
        <w:rPr>
          <w:b/>
        </w:rPr>
        <w:t xml:space="preserve">Yhteenveto</w:t>
      </w:r>
    </w:p>
    <w:p>
      <w:r>
        <w:t xml:space="preserve">Ranskan Alpeilla sattuneessa linja-auto-onnettomuudessa pahoin loukkaantunut 19-vuotias wrexhamilainen nainen on palannut takaisin Yhdistyneeseen kuningaskuntaan.</w:t>
      </w:r>
    </w:p>
    <w:p>
      <w:r>
        <w:rPr>
          <w:b/>
          <w:u w:val="single"/>
        </w:rPr>
        <w:t xml:space="preserve">Asiakirjan numero 6451</w:t>
      </w:r>
    </w:p>
    <w:p>
      <w:r>
        <w:t xml:space="preserve">Terrorismipoliisi pidätti birminghamilaisen naisen</w:t>
      </w:r>
    </w:p>
    <w:p>
      <w:r>
        <w:t xml:space="preserve">38-vuotias pidätettiin tiistaiaamuna Birminghamin Handsworthissa sijaitsevasta osoitteesta, West Midlandsin poliisi kertoi. Osoitteessa tehdään parhaillaan etsintöjä ja tutkimukset jatkuvat, se lisäsi. Pidätys tehtiin osana West Midlandsin terrorismintorjuntapoliisin tutkintaa. Yleisölle ei uskota olevan välitöntä uhkaa. Seuraa BBC West Midlandsia Facebookissa, Twitterissä ja Instagramissa. Lähetä juttuideoita osoitteeseen: newsonline.westmidlands@bbc.co.uk</w:t>
      </w:r>
    </w:p>
    <w:p>
      <w:r>
        <w:rPr>
          <w:b/>
        </w:rPr>
        <w:t xml:space="preserve">Yhteenveto</w:t>
      </w:r>
    </w:p>
    <w:p>
      <w:r>
        <w:t xml:space="preserve">Terrorismin vastainen poliisi on pidättänyt naisen.</w:t>
      </w:r>
    </w:p>
    <w:p>
      <w:r>
        <w:rPr>
          <w:b/>
          <w:u w:val="single"/>
        </w:rPr>
        <w:t xml:space="preserve">Asiakirjan numero 6452</w:t>
      </w:r>
    </w:p>
    <w:p>
      <w:r>
        <w:t xml:space="preserve">Elgin toivottaa tervetulleeksi RAF Lossiemouthin kotiintuloparaatin</w:t>
      </w:r>
    </w:p>
    <w:p>
      <w:r>
        <w:t xml:space="preserve">Yli 150 Lossiemouthin RAF:n työntekijää palasi viime viikolla kuuden kuukauden palveluksen jälkeen. He marssivat Elginin läpi keskiviikkona iltapäivällä, ja paikalliset koululaiset pääsivät paikalle. RAF Lossiemouthin neljän Tornadon muodostelma teki myös ohilennon tapahtuman kunniaksi. Joukot, jotka ovat erikoistuneet lentokenttien vartiointiin, osallistuivat suuriin tulitaisteluihin Camp Bastioniin syyskuussa hyökänneiden taleban-kapinallisten kanssa. Siinä kuoli kaksi Yhdysvaltain merijalkaväen sotilasta ja 14 hyökkääjää. Useita joukkojen jäseniä haavoittui operaation aikana.</w:t>
      </w:r>
    </w:p>
    <w:p>
      <w:r>
        <w:rPr>
          <w:b/>
        </w:rPr>
        <w:t xml:space="preserve">Yhteenveto</w:t>
      </w:r>
    </w:p>
    <w:p>
      <w:r>
        <w:t xml:space="preserve">Sadat ihmiset osallistuivat Afganistanista Morayhin palanneen RAF:n henkilöstön paluukulkueeseen Elginissä.</w:t>
      </w:r>
    </w:p>
    <w:p>
      <w:r>
        <w:rPr>
          <w:b/>
          <w:u w:val="single"/>
        </w:rPr>
        <w:t xml:space="preserve">Asiakirjan numero 6453</w:t>
      </w:r>
    </w:p>
    <w:p>
      <w:r>
        <w:t xml:space="preserve">G8: Lough Erne -järven lukitseminen</w:t>
      </w:r>
    </w:p>
    <w:p>
      <w:r>
        <w:t xml:space="preserve">Michael CairnsBBC News Samaan aikaan kun sadat poliisit kastuivat Belfastin sateessa G8-mielenosoittajien esittäessä mieltään, Lough Erne -järvellä heidän vesipukuiset kollegansa ottivat kaiken irti epätyypillisestä auringonpaisteesta. Poliisit olivat pukeutuneet mustiin univormuihin ja baseball-lippiksiin, mutta heidän aksenttinsa paljastaa, että he ovat tulleet eri puolilta Yhdistynyttä kuningaskuntaa. Kun lähestyimme lomakeskuksen rantaa, kaikista veneistämme tuli kylkiluissaan olevien työmehiläisten hunajapurkki, mutta tässä vaiheessa kyse oli kohteliaisuuksista eikä pistoista. Kysyn päällystöltä, mistä he ovat kotoisin, yksi miehistö on Lontoosta ja he käyttivät venettään viimeksi olympialaisissa. He vaihtavat mielellään kohteliaisuuksia ja muistuttavat meitä siitä, että pian alue, jolla olemme, on kielletty. Kahta muuta kohtaamaamme venekuntaa operoivat PSNI:n virkamiehet, ja he kuvasivat mielellään, kunhan olivat laittaneet kypärät päähänsä peittääkseen kasvonsa. Kaikki miehistöt ovat sijoittautuneet Lough Erne Yacht Clubille, joka sijaitsee G8-konferenssipaikan vastarannalla. Kun kipparimme vei meidät rantaan, näimme kymmenen suuritehoisen veneen rivin kiinnitettynä, kaikki valmiina valvomaan pääsykieltoaluetta, ja niiden eteen oli kiinnitetty rivi paikalliselta yhtiöltä nukkumismajoitusta varten vuokrattuja risteilyaluksia. Yhdysvaltain merijalkaväki Mutta erityisen kiinnostavia olivat kaksi suurempaa harmaata venettä, jotka olivat perävaunuissa rannalla. Ne ovat kuulemma Yhdysvaltain merijalkaväen omistamia ja miehittämiä, ja ne ovat osa varasuunnitelmia, jotka on ilmeisesti otettu huomioon pahimmassa tapauksessa G8-maiden korkean profiilin osallistujan, presidentti Obaman, varalta. Veneemme ohjataan pois tiukasti, koska olemme liian kauan tervetulleita, ja se palaa takaisin järvelle. Virkailijat partioivat lauantaina käyttöön otetussa keltaisilla poijuilla merkityssä sisä- ja ulkosaarekkeessa, jota valvotaan kolme päivää koko konferenssin ajan. Lough Erne -lomakeskuksen golfkentän näköetäisyydellä sijaitseva sisäinen eristyslinja koostuu yhteen liitetyistä puomista ja verkosta, mutta tärkein puolustuslinja ovat poliisiveneet. Huhujen mukaan verkko on tarkoitettu sukeltajien pysäyttämiseen, mutta se olisi melkoinen uintimatka kaikille, jotka suunnittelevat sitä protestiksi. Näemme erään Lough Erne -resortin reiän bunkkerin muotoisen viheriön, ja sen alapuolella istuu epäsopiva näky valkoisesta panssaroidusta Land Roverista. Viheriön hoitajilla saattaa selvästikin olla lisätyötä tehtävänä, kun G8-huippukokous on ohi. Mitä tulee Lough Erneen, sen vesillä ei ole nähty näin paljon tehokkaita koneita sitten 1940-luvun, jolloin lentävät veneet käyttivät sitä metsästääkseen tuon aikakauden näkymätöntä vihollista, Saksan sukellusvenelaivastoa.</w:t>
      </w:r>
    </w:p>
    <w:p>
      <w:r>
        <w:rPr>
          <w:b/>
        </w:rPr>
        <w:t xml:space="preserve">Yhteenveto</w:t>
      </w:r>
    </w:p>
    <w:p>
      <w:r>
        <w:t xml:space="preserve">Suuri osa Lough Erne -järven alajuoksusta muuttuu sunnuntaista alkaen suojavyöhykkeeksi, kun turvallisuusverkko kiristyy sen hotellin ympärillä, jossa G8-maiden johtajat kokoontuvat maanantaina iltapäivällä. Michael Cairns pääsi lähelle G8-johtajia vartioivia poliisi- ja sotilasveneitä.</w:t>
      </w:r>
    </w:p>
    <w:p>
      <w:r>
        <w:rPr>
          <w:b/>
          <w:u w:val="single"/>
        </w:rPr>
        <w:t xml:space="preserve">Asiakirjan numero 6454</w:t>
      </w:r>
    </w:p>
    <w:p>
      <w:r>
        <w:t xml:space="preserve">Selsey: Yhdeksän epäiltyä laitonta maahanmuuttajaa pidätetty</w:t>
      </w:r>
    </w:p>
    <w:p>
      <w:r>
        <w:t xml:space="preserve">Poliisi kertoi, että heidät hälytettiin tapauksesta Chichester Roadilla, Selseyssä, West Sussexissa, noin klo 12.42 GMT. Kansallisen poliisin helikopterin avustamat poliisit tekivät alueella laajan etsinnän ja pidättivät kahdeksan miestä ja teini-ikäisen pojan. Heidät on pidätetty epäiltynä maahanmuuttorikoksista, ja tapaus on toimitettu sisäministeriölle.</w:t>
      </w:r>
    </w:p>
    <w:p>
      <w:r>
        <w:rPr>
          <w:b/>
        </w:rPr>
        <w:t xml:space="preserve">Yhteenveto</w:t>
      </w:r>
    </w:p>
    <w:p>
      <w:r>
        <w:t xml:space="preserve">Useita laittomiksi maahanmuuttajiksi epäiltyjä on pidätetty sen jälkeen, kun heidän nähtiin juoksevan kuorma-auton luota.</w:t>
      </w:r>
    </w:p>
    <w:p>
      <w:r>
        <w:rPr>
          <w:b/>
          <w:u w:val="single"/>
        </w:rPr>
        <w:t xml:space="preserve">Asiakirjan numero 6455</w:t>
      </w:r>
    </w:p>
    <w:p>
      <w:r>
        <w:t xml:space="preserve">Oldfieldin ala-asteen koulun viheralueiden siirtosuunnitelma hyväksytty</w:t>
      </w:r>
    </w:p>
    <w:p>
      <w:r>
        <w:t xml:space="preserve">Maidenheadissa sijaitseva Oldfieldin peruskoulu aikoo kasvattaa oppilasmääräänsä 240:stä 420:een ennen kuin se siirretään Chiltern Roadilta Bray Roadille. Maidenheadin kehitysvalvontapaneeli hyväksyi sen ehdotukset. Lopullisen hyväksynnän 10 miljoonan punnan suuruiselle hankkeelle antaa nyt yhteisöistä ja paikallishallinnosta vastaava ministeri, koska koulun sijaintipaikka on vihreällä vyöhykkeellä. Jos rakennus hyväksytään, sen odotetaan valmistuvan maaliskuussa 2015. Koulu käyttää tilapäisiä rakennuksia uusien oppilaiden majoittamiseen, kunnes se siirtyy muualle.</w:t>
      </w:r>
    </w:p>
    <w:p>
      <w:r>
        <w:rPr>
          <w:b/>
        </w:rPr>
        <w:t xml:space="preserve">Yhteenveto</w:t>
      </w:r>
    </w:p>
    <w:p>
      <w:r>
        <w:t xml:space="preserve">Suunnitelmat koulun rakentamisesta Berkshireen vihreän vyöhykkeen maalle kasvavan koulupaikkatarpeen tyydyttämiseksi on hyväksytty.</w:t>
      </w:r>
    </w:p>
    <w:p>
      <w:r>
        <w:rPr>
          <w:b/>
          <w:u w:val="single"/>
        </w:rPr>
        <w:t xml:space="preserve">Asiakirjan numero 6456</w:t>
      </w:r>
    </w:p>
    <w:p>
      <w:r>
        <w:t xml:space="preserve">Sri Lankan toimittajia pelätään</w:t>
      </w:r>
    </w:p>
    <w:p>
      <w:r>
        <w:t xml:space="preserve">Presidentti Rajapakselle kirjoittamassaan kirjeessä Committee to Protect Journalists kehottaa presidenttiä ja hallituksen jäseniä kunnioittamaan toimittajien elintärkeää roolia avoimessa demokraattisessa yhteiskunnassa. "Toimittajiin kohdistuvat suulliset, kirjalliset ja fyysiset hyökkäykset ovat hyökkäyksiä demokraattisen yhteiskunnan rakennetta vastaan. Pyydämme teitä varmistamaan, että hallituksenne jäsenet pidättäytyvät tällaisista pelottelutoimista", kirjeessä todetaan. New Yorkissa toimiva Committee to Protect Journalists -järjestö sanoi lisäksi pelkäävänsä, että kun tulitauko virallisesti päättyy ensi viikolla, Sri Lankan hallitus pyrkii pelottelemaan srilankalaisia toimittajia, jotka saattavat raportoida kriittisesti hallituksen tai armeijan toiminnasta.</w:t>
      </w:r>
    </w:p>
    <w:p>
      <w:r>
        <w:rPr>
          <w:b/>
        </w:rPr>
        <w:t xml:space="preserve">Yhteenveto</w:t>
      </w:r>
    </w:p>
    <w:p>
      <w:r>
        <w:t xml:space="preserve">Tunnettu yhdysvaltalainen tiedotusvälineiden vapautta puolustava järjestö on ilmaissut huolensa Sri Lankan hallituksen päätöksestä vetäytyä tulitaukosopimuksesta Tamilitiikerikapinallisten kanssa.</w:t>
      </w:r>
    </w:p>
    <w:p>
      <w:r>
        <w:rPr>
          <w:b/>
          <w:u w:val="single"/>
        </w:rPr>
        <w:t xml:space="preserve">Asiakirjan numero 6457</w:t>
      </w:r>
    </w:p>
    <w:p>
      <w:r>
        <w:t xml:space="preserve">Somersetin kaksikerroksinen bussi syöksyi ojaan</w:t>
      </w:r>
    </w:p>
    <w:p>
      <w:r>
        <w:t xml:space="preserve">Numero 21 Tauntonin junayhteys kolaroi hieman ennen kello 13:00 GMT Coast Roadilla, Burnham-on-Seassa, Somersetissa. First Somersetin mukaan oja romahti bussin painon alla. Avon ja Somersetin poliisin tiedottajan mukaan kaksi ihmistä sai lieviä vammoja, ja yksi vietiin hoitoon Weston General Hospitaliin. Toinen vietiin Burnhamin lievien vammojen yksikköön. Tiedottajan mukaan on liian aikaista sanoa, mitä tapahtui, mutta asiaa tutkitaan. First Somersetin bussin kuljettaja ei loukkaantunut, yhtiö kertoi. Tiedottaja sanoi, että he tekivät yhteistyötä poliisin kanssa. Aiheeseen liittyvät Internet-linkit Avon ja Somersetin poliisi First Bristolissa, Bathissa ja lännessä.</w:t>
      </w:r>
    </w:p>
    <w:p>
      <w:r>
        <w:rPr>
          <w:b/>
        </w:rPr>
        <w:t xml:space="preserve">Yhteenveto</w:t>
      </w:r>
    </w:p>
    <w:p>
      <w:r>
        <w:t xml:space="preserve">Kaksikerroksisen bussin kuusitoista matkustajaa on säästynyt vakavilta vammoilta sen jälkeen, kun ajoneuvo kaatui kyljelleen ojaan.</w:t>
      </w:r>
    </w:p>
    <w:p>
      <w:r>
        <w:rPr>
          <w:b/>
          <w:u w:val="single"/>
        </w:rPr>
        <w:t xml:space="preserve">Asiakirjan numero 6458</w:t>
      </w:r>
    </w:p>
    <w:p>
      <w:r>
        <w:t xml:space="preserve">Jerseyn pääministerin tavoitteena on luoda uusi ministerin tehtävä</w:t>
      </w:r>
    </w:p>
    <w:p>
      <w:r>
        <w:t xml:space="preserve">Senaattori Ian Gorst ehdotti tätä, kun hän nimesi ehdokkaansa 10 ministerin virkaan osavaltioissa. Hänen tavoitteenaan on nimittää senaattori Philip Ozof aluksi apulaispääministeriksi ja antaa hänelle vastuu tästä salkusta. Pysyväksi ministerin viraksi muuttaminen edellyttäisi osavaltioiden hyväksyntää. Gorst on esittänyt senaattori Paul Routieria toiseksi apulaispääministeriksi, jonka vastuualueena olisi sosiaalisen osallisuuden edistäminen ja väestöpolitiikan kehittäminen. Myös kunkin ministeriön vastuualueisiin ehdotetaan muutoksia: Muutoksista on määrä äänestää torstaina.</w:t>
      </w:r>
    </w:p>
    <w:p>
      <w:r>
        <w:rPr>
          <w:b/>
        </w:rPr>
        <w:t xml:space="preserve">Yhteenveto</w:t>
      </w:r>
    </w:p>
    <w:p>
      <w:r>
        <w:t xml:space="preserve">Jerseyn hallitukseen voitaisiin luoda uusi ministerin tehtävä, joka valvoisi rahoituspalveluja, digitaalialaa, kilpailua ja innovointia.</w:t>
      </w:r>
    </w:p>
    <w:p>
      <w:r>
        <w:rPr>
          <w:b/>
          <w:u w:val="single"/>
        </w:rPr>
        <w:t xml:space="preserve">Asiakirjan numero 6459</w:t>
      </w:r>
    </w:p>
    <w:p>
      <w:r>
        <w:t xml:space="preserve">Kaksi ihmistä syytteessä naisen kuolemasta Shetlannissa</w:t>
      </w:r>
    </w:p>
    <w:p>
      <w:r>
        <w:t xml:space="preserve">Tracey Walker, 40, löydettiin tiistaina klo 02.05 Lerwickin Ladies Driven alueella sijaitsevan talon ulkopuolelta. Hänet todettiin kuolleeksi paikan päällä. 31-vuotiasta miestä ja 27-vuotiasta naista vastaan on nostettu syytteet kuolemantapauksen johdosta, ja heidän odotetaan saapuvan Lerwickin sheriffituomioistuimeen torstaina. Walkerin perhe kertoi, että he ovat yhä käsittelemässä menetystään.</w:t>
      </w:r>
    </w:p>
    <w:p>
      <w:r>
        <w:rPr>
          <w:b/>
        </w:rPr>
        <w:t xml:space="preserve">Yhteenveto</w:t>
      </w:r>
    </w:p>
    <w:p>
      <w:r>
        <w:t xml:space="preserve">Kahta henkilöä on syytetty naisen kuolemasta Shetlandilla.</w:t>
      </w:r>
    </w:p>
    <w:p>
      <w:r>
        <w:rPr>
          <w:b/>
          <w:u w:val="single"/>
        </w:rPr>
        <w:t xml:space="preserve">Asiakirjan numero 6460</w:t>
      </w:r>
    </w:p>
    <w:p>
      <w:r>
        <w:t xml:space="preserve">Poundlandin puukotuksesta syytetty mies saapuu Oxfordin kruununoikeuteen</w:t>
      </w:r>
    </w:p>
    <w:p>
      <w:r>
        <w:t xml:space="preserve">Trevor Joycea, 36, syytetään 61-vuotiaan Justin Skrebowskin murhasta Abingdonin toimipisteessä hieman kello 11.20 GMT jälkeen maanantaina. Abingdonin mies ilmestyi videolinkin välityksellä HMP Bullingdonista ja puhui vain vahvistaakseen nimensä. Hänen on määrä palata tuomioistuimeen ensi vuoden maaliskuun 7. maaliskuuta pidettävään tunnustamis- ja tapauksen käsittelyyn. Päivityksiä tähän juttuun ja muuta Oxfordshiresta Thames Valleyn poliisi ilmoitti, että se oli puukotuksen jälkeen siirtynyt vapaaehtoisesti IPCC:n käsiteltäväksi.</w:t>
      </w:r>
    </w:p>
    <w:p>
      <w:r>
        <w:rPr>
          <w:b/>
        </w:rPr>
        <w:t xml:space="preserve">Yhteenveto</w:t>
      </w:r>
    </w:p>
    <w:p>
      <w:r>
        <w:t xml:space="preserve">Mies, jota syytetään kuolemaan johtaneesta puukotuksesta Poundlandin myymälässä, on saapunut Oxfordin kruununoikeuteen.</w:t>
      </w:r>
    </w:p>
    <w:p>
      <w:r>
        <w:rPr>
          <w:b/>
          <w:u w:val="single"/>
        </w:rPr>
        <w:t xml:space="preserve">Asiakirjan numero 6461</w:t>
      </w:r>
    </w:p>
    <w:p>
      <w:r>
        <w:t xml:space="preserve">Ovet avattiin Victorian linjan metron siirtymisessä Brixtonin lähellä.</w:t>
      </w:r>
    </w:p>
    <w:p>
      <w:r>
        <w:t xml:space="preserve">Etelään menevä Victoria Line -juna oli pysähtymässä tunneliin Brixtonin aseman ulkopuolella Etelä-Lontoossa, kun ovet avautuivat. Transport for London (TfL) kertoi, että ovet suljettiin välittömästi uudelleen. Se lisäsi, että veturinkuljettaja vahvisti keskiviikkoiltana sattuneen tapauksen johtuneen inhimillisestä erehdyksestä. TfL:n tiedottaja sanoi: "London Underground on käynnistänyt perusteellisen tutkinnan sen jälkeen, kun Brixtonia lähestyvästä etelään menevästä 67-lukulaisesta Victoria-linjan junasta avautui keskiviikkoiltana yllättäen ovet, kun se pysähtyi punaisen opastimen kohdalla. "Juna tarkastettiin tapauksen jälkeen, eikä se vaikuttanut asiakkaisiin." Palvelut myöhästyivät sen seurauksena noin viisi minuuttia.</w:t>
      </w:r>
    </w:p>
    <w:p>
      <w:r>
        <w:rPr>
          <w:b/>
        </w:rPr>
        <w:t xml:space="preserve">Yhteenveto</w:t>
      </w:r>
    </w:p>
    <w:p>
      <w:r>
        <w:t xml:space="preserve">Tutkinta on aloitettu sen jälkeen, kun kuljettaja avasi erehdyksessä Lontoon metrojunan ovet junan lähestyessä punaista opastinta.</w:t>
      </w:r>
    </w:p>
    <w:p>
      <w:r>
        <w:rPr>
          <w:b/>
          <w:u w:val="single"/>
        </w:rPr>
        <w:t xml:space="preserve">Asiakirjan numero 6462</w:t>
      </w:r>
    </w:p>
    <w:p>
      <w:r>
        <w:t xml:space="preserve">Woodhillin vankilan pahoinpitely: vanki syytteessä</w:t>
      </w:r>
    </w:p>
    <w:p>
      <w:r>
        <w:t xml:space="preserve">Andre Thompson, 47, Maidstonen vankilasta Kentistä, sai syytteen Woodhillin vankilassa 20. marraskuuta tapahtuneesta välikohtauksesta. Milton Keynesissä sijaitsevassa vankilassa pahoinpidelty 27-vuotias mies vietiin sairaalaan. Thompsonin on määrä saapua Milton Keynesin tuomaristuomioistuimeen kesäkuussa. Välikohtauksen jälkeen Thames Valleyn poliisi ilmoitti, että uhrin tila on vakaa. Poliisi on vahvistanut, että uhri on nyt palannut Woodhillin vankilaan. Uhrin omaiset vaativat, että tapahtumien kulku tutkitaan perusteellisesti.</w:t>
      </w:r>
    </w:p>
    <w:p>
      <w:r>
        <w:rPr>
          <w:b/>
        </w:rPr>
        <w:t xml:space="preserve">Yhteenveto</w:t>
      </w:r>
    </w:p>
    <w:p>
      <w:r>
        <w:t xml:space="preserve">Miestä on syytetty tahallisesta törkeästä pahoinpitelystä, jonka seurauksena vanki sai hengenvaarallisia vammoja.</w:t>
      </w:r>
    </w:p>
    <w:p>
      <w:r>
        <w:rPr>
          <w:b/>
          <w:u w:val="single"/>
        </w:rPr>
        <w:t xml:space="preserve">Asiakirjan numero 6463</w:t>
      </w:r>
    </w:p>
    <w:p>
      <w:r>
        <w:t xml:space="preserve">HMP Grampianin välikohtaus: Häiriöt uudessa vankilassa ratkaistu</w:t>
      </w:r>
    </w:p>
    <w:p>
      <w:r>
        <w:t xml:space="preserve">Levottomuudet puhkesivat tiistaina noin kello 20.50 Ellonin siivessä, jossa on lyhytaikaisia vankeja ja tutkintavangeja. Erikoiskoulutettu henkilökunta, joka oli pukeutunut suojapanssareihin, tunkeutui majoitusrakennukseen keskiviikkona kello 10.30. Kaikki 41 asukasta oli hajautettu muihin vankiloihin. Välikohtaukseen johtaneista syistä ei ole tietoa. Huomattavia vahinkoja Vankilassa uskotaan aiheutuneen huomattavia vahinkoja. Tiloissa oli tuolloin 388 vankia. HMP Grampian avattiin maaliskuun alussa HMP Peterheadin ja HMP Aberdeenin tilalle. Viime kuussa vankilan virkamiehet, joilla oli suojapanssarit, joutuivat hajottamaan vankilassa esiintyviä ongelmia. Kukaan ei loukkaantunut.</w:t>
      </w:r>
    </w:p>
    <w:p>
      <w:r>
        <w:rPr>
          <w:b/>
        </w:rPr>
        <w:t xml:space="preserve">Yhteenveto</w:t>
      </w:r>
    </w:p>
    <w:p>
      <w:r>
        <w:t xml:space="preserve">Peterheadissa sijaitsevassa uudessa HMP Grampian -vankilassa sattunut häiriö, johon osallistui yli 40 vankia, on saatu ratkaistua, Skotlannin vankeinhoitolaitoksen mukaan.</w:t>
      </w:r>
    </w:p>
    <w:p>
      <w:r>
        <w:rPr>
          <w:b/>
          <w:u w:val="single"/>
        </w:rPr>
        <w:t xml:space="preserve">Asiakirjan numero 6464</w:t>
      </w:r>
    </w:p>
    <w:p>
      <w:r>
        <w:t xml:space="preserve">Ex-BBC-pomo Geraint Talfan Davies johtaa EU-myönteistä ryhmää.</w:t>
      </w:r>
    </w:p>
    <w:p>
      <w:r>
        <w:t xml:space="preserve">Wales vahvempi Euroopassa -aloitteen mukaan EU:n jäsenyys pitää Britannian turvallisempana, vahvempana ja varmempana. Ryhmä, jolla on puoluerajat ylittävä tuki, piti ensimmäisen kokouksensa Cardiffissa maanantaina. Se on Britain Stronger in Europe -järjestön Walesin osasto, jonka hallituksessa on entinen Plaid Cymru -puolueen johtaja Lord Wigley. Samaan aikaan BBC Wales on vahvistanut, että sen johtaja Rhodri Talfan Davies luopuu kaikesta BBC:n osallistumisesta kansanäänestyskampanjan raportointiin, koska hänen isänsä on mukana Wales Stronger in Europe -järjestössä. "Mielestäni mikään ei saa heikentää journalistisen työmme laatua eikä vaarantaa yleisömme luottamusta", hän sanoi BBC Walesin henkilökunnalle lähettämässään sähköpostiviestissä.</w:t>
      </w:r>
    </w:p>
    <w:p>
      <w:r>
        <w:rPr>
          <w:b/>
        </w:rPr>
        <w:t xml:space="preserve">Yhteenveto</w:t>
      </w:r>
    </w:p>
    <w:p>
      <w:r>
        <w:t xml:space="preserve">Entinen BBC Walesin valvoja Geraint Talfan Davies on nimetty sellaisen ryhmän puheenjohtajaksi, joka kampanjoi Yhdistyneen kuningaskunnan pysymisen puolesta Euroopan unionissa.</w:t>
      </w:r>
    </w:p>
    <w:p>
      <w:r>
        <w:rPr>
          <w:b/>
          <w:u w:val="single"/>
        </w:rPr>
        <w:t xml:space="preserve">Asiakirjan numero 6465</w:t>
      </w:r>
    </w:p>
    <w:p>
      <w:r>
        <w:t xml:space="preserve">Maailmanpyöräilijä Jenny Graham saapuu Mongoliaan</w:t>
      </w:r>
    </w:p>
    <w:p>
      <w:r>
        <w:t xml:space="preserve">Jenny Graham, 38, on yrittänyt kuukauden verran, ja hänen on tarkoitus ajaa 28 968 kilometriä (18 000 mailia) 15 maan halki ilman tukea ja kantaa kaikki varusteensa mukanaan. Hän lähti liikkeelle Berliinistä Saksasta ja jatkoi Venäjän halki 23 päivässä. Hän oli kulkenut 8 249 kilometriä (5 126 mailia), kun hän saapui Mongolian Khongoriin.</w:t>
      </w:r>
    </w:p>
    <w:p>
      <w:r>
        <w:rPr>
          <w:b/>
        </w:rPr>
        <w:t xml:space="preserve">Yhteenveto</w:t>
      </w:r>
    </w:p>
    <w:p>
      <w:r>
        <w:t xml:space="preserve">Invernessissä asuva pyöräilijä on kiertänyt neljänneksen maapallon ympäri yrittäessään tehdä uuden maailmanennätyksen yksin kiertämisessä 110 päivässä.</w:t>
      </w:r>
    </w:p>
    <w:p>
      <w:r>
        <w:rPr>
          <w:b/>
          <w:u w:val="single"/>
        </w:rPr>
        <w:t xml:space="preserve">Asiakirjan numero 6466</w:t>
      </w:r>
    </w:p>
    <w:p>
      <w:r>
        <w:t xml:space="preserve">Turvallisen käytävän perustaminen - YK</w:t>
      </w:r>
    </w:p>
    <w:p>
      <w:r>
        <w:t xml:space="preserve">"Ilman asianmukaista turvallista kulkua rintamalinjan yli pääseminen olisi äärimmäisen vaarallista kenelle tahansa", YK:n Colombon toimiston tiedottaja Gordon Weiss sanoi. "Nyt kun hallitus on myöntänyt turvallisen käytävän mahdollisuuden, siitä on neuvoteltava LTTE:n kanssa", Weiss sanoi. YK:n mukaan sodan osapuolten olisi kunnioitettava kansainvälisen oikeuden tunnustamaa liikkumisvapautta. Vastatessaan kysymykseen YK:n pyynnöstä luoda turvallinen käytävä siviileille tiedottaja sanoi, että hänen tietojensa mukaan LTTE:n käyttöön ottama tiukka kulkulupajärjestelmä on edelleen käytössä. Tiedottaja vahvisti, että YK:n Colombon toimisto on jatkuvasti yhteydessä LTTE:hen.</w:t>
      </w:r>
    </w:p>
    <w:p>
      <w:r>
        <w:rPr>
          <w:b/>
        </w:rPr>
        <w:t xml:space="preserve">Yhteenveto</w:t>
      </w:r>
    </w:p>
    <w:p>
      <w:r>
        <w:t xml:space="preserve">Yhdistyneiden Kansakuntien toimisto Colombossa korostaa, että Vannin siviileille on luotava turvallinen kulkuväylä, jotta he voivat halutessaan siirtyä turvalliselle alueelle.</w:t>
      </w:r>
    </w:p>
    <w:p>
      <w:r>
        <w:rPr>
          <w:b/>
          <w:u w:val="single"/>
        </w:rPr>
        <w:t xml:space="preserve">Asiakirjan numero 6467</w:t>
      </w:r>
    </w:p>
    <w:p>
      <w:r>
        <w:t xml:space="preserve">Nottinghamin raitiovaunulinjan perustuksia muurataan</w:t>
      </w:r>
    </w:p>
    <w:p>
      <w:r>
        <w:t xml:space="preserve">570 miljoonan punnan hankkeessa rakennetaan kaksi uutta linjaa, jotka palvelevat Wilfordia, Cliftonia, Beestonia ja Chilwelliä. Työt alkoivat perjantaina uudella parkkipaikalla, jota rakennetaan lähelle Bardills Islandia A52-tien varrella. Uusien reittien odotetaan liikennöivän vuoden 2014 loppuun mennessä.</w:t>
      </w:r>
    </w:p>
    <w:p>
      <w:r>
        <w:rPr>
          <w:b/>
        </w:rPr>
        <w:t xml:space="preserve">Yhteenveto</w:t>
      </w:r>
    </w:p>
    <w:p>
      <w:r>
        <w:t xml:space="preserve">Ensimmäisiä raitiovaunukiskon perustuksia on alettu asentaa osana Nottinghamin raitiovaunuverkoston 17,5 kilometrin (11 mailin) laajennusta.</w:t>
      </w:r>
    </w:p>
    <w:p>
      <w:r>
        <w:rPr>
          <w:b/>
          <w:u w:val="single"/>
        </w:rPr>
        <w:t xml:space="preserve">Asiakirjan numero 6468</w:t>
      </w:r>
    </w:p>
    <w:p>
      <w:r>
        <w:t xml:space="preserve">Brinsfordin nuorisovankilan henkilökunta hyllytetty</w:t>
      </w:r>
    </w:p>
    <w:p>
      <w:r>
        <w:t xml:space="preserve">Oikeusministeriö ilmoitti tutkivansa Brinsfordin nuorten rikoksentekijöiden laitoksen henkilökunnan käyttäytymistä neljän erillisen tapauksen aikana. Sen mukaan tapahtumat liittyivät toisiinsa 28. toukokuuta, 16. kesäkuuta, 9. heinäkuuta ja 13. heinäkuuta. HM Inspectorate of Prisons kritisoi vankien turvallisuutta kesäkuussa julkaistussa raportissa, joka perustui Brinsfordissa marras- ja joulukuussa tehtyihin tarkastuksiin. Vankilan työntekijät on pidätetty täydellä palkalla.</w:t>
      </w:r>
    </w:p>
    <w:p>
      <w:r>
        <w:rPr>
          <w:b/>
        </w:rPr>
        <w:t xml:space="preserve">Yhteenveto</w:t>
      </w:r>
    </w:p>
    <w:p>
      <w:r>
        <w:t xml:space="preserve">Wolverhamptonin lähellä sijaitsevassa nuorten rikoksentekijöiden laitoksessa on erotettu neljä poliisia.</w:t>
      </w:r>
    </w:p>
    <w:p>
      <w:r>
        <w:rPr>
          <w:b/>
          <w:u w:val="single"/>
        </w:rPr>
        <w:t xml:space="preserve">Asiakirjan numero 6469</w:t>
      </w:r>
    </w:p>
    <w:p>
      <w:r>
        <w:t xml:space="preserve">UPS luopuu 5,2 miljardin euron tarjouksestaan TNT:stä EU:n kilpailun vuoksi.</w:t>
      </w:r>
    </w:p>
    <w:p>
      <w:r>
        <w:t xml:space="preserve">UPS sanoi, ettei se näe "realistisia mahdollisuuksia" saada Euroopan komissiolta hyväksyntää kaupalle. UPS oli tarjoutunut ostamaan TNT:n maaliskuussa laajentaakseen Euroopan liiketoimintaansa. UPS sanoi maksavansa TNT:lle 200 miljoonan euron suuruisen korvauksen kaupasta luopumisesta. "UPS ilmoitti TNT Expressille, että UPS ei näe realistisia mahdollisuuksia saada [Euroopan komission] hyväksyntää ja että UPS ei jatka kauppaa millään muulla perusteella", TNT sanoi lausunnossaan. UPS oli tarjoutunut myymään osia yhtiön pienpakettitoiminnoista ja lentoyhtiöomaisuudesta yrittäessään rauhoittaa komission huolenaiheita, mutta kertoi päättäneensä vetäytyä viime viikolla pidetyn viimeisen tapaamisen jälkeen sääntelyviranomaisten kanssa. "Ehdotimme merkittäviä ja konkreettisia korjaustoimenpiteitä, joiden tarkoituksena on poistaa Euroopan komission huolenaiheet yrityskaupasta", UPSin toimitusjohtaja Scott Davis sanoi. Davis sanoi olevansa "erittäin pettynyt" sääntelyviranomaisten kantaan. Komission oli määrä julkistaa virallinen päätöksensä kaupasta ensi kuun alussa. Amsterdamissa noteeratun TNT:n, Euroopan toiseksi suurimman jakeluyhtiön Deutsche Postin DHL:n jälkeen, osakkeet putosivat 50 prosenttia heti ilmoituksen jälkeen, mutta toipuivat hieman ja olivat 42 prosenttia alempana 4,762 eurossa. TNT, joka ilmoitti viimeisimmässä liiketoimintapäivityksessään 3 miljoonan euron tappiosta kolmannella vuosineljänneksellä, sanoi, että "pitkittynyt fuusioprosessi on häirinnyt johtoa". Se sanoi keskittyvänsä nyt asiakkaiden rauhoittamiseen, työntekijöiden kannustamiseen ja rahan tuottamiseen. "Johto tiedottaa strategiastaan aikanaan", yritys lisäsi lausunnossaan. Aiheeseen liittyvät Internet-linkit TNT Express</w:t>
      </w:r>
    </w:p>
    <w:p>
      <w:r>
        <w:rPr>
          <w:b/>
        </w:rPr>
        <w:t xml:space="preserve">Yhteenveto</w:t>
      </w:r>
    </w:p>
    <w:p>
      <w:r>
        <w:t xml:space="preserve">Pakettipalveluyritys United Parcel Service (UPS) on vetäytynyt 5,2 miljardin euron (6,8 miljardin dollarin; 4,3 miljardin punnan) tarjouksestaan hollantilaisesta kilpailijastaan TNT Expressistä saatuaan tietää, että EU:n kilpailuviranomaiset todennäköisesti estävät kaupan.</w:t>
      </w:r>
    </w:p>
    <w:p>
      <w:r>
        <w:rPr>
          <w:b/>
          <w:u w:val="single"/>
        </w:rPr>
        <w:t xml:space="preserve">Asiakirjan numero 6470</w:t>
      </w:r>
    </w:p>
    <w:p>
      <w:r>
        <w:t xml:space="preserve">Tottenhamin puukotus: Teiniä syytetään murhasta</w:t>
      </w:r>
    </w:p>
    <w:p>
      <w:r>
        <w:t xml:space="preserve">Kolme miestä löydettiin loukkaantuneina sen jälkeen, kun poliisi kutsuttiin maanantaina iltapäivällä Penshurst Roadille Tottenhamissa. Yksi mies kuoli tapahtumapaikalla, ja kaksi 18-vuotiasta tarvitsi hoitoa ei-hengenvaarallisten vammojen vuoksi. Met kertoi, että 17-vuotiasta poikaa syytetään murhasta. Hänen on määrä saapua myöhemmin Highbury Cornerin nuorisotuomioistuimeen. Aiheeseen liittyvät Internet-linkit HM Courts &amp; Tribunals Service (HM Courts &amp; Tribunals Service)</w:t>
      </w:r>
    </w:p>
    <w:p>
      <w:r>
        <w:rPr>
          <w:b/>
        </w:rPr>
        <w:t xml:space="preserve">Yhteenveto</w:t>
      </w:r>
    </w:p>
    <w:p>
      <w:r>
        <w:t xml:space="preserve">Pohjois-Lontoossa kuoliaaksi puukotetun 19-vuotiaan miehen murhasta on syytetty teiniä.</w:t>
      </w:r>
    </w:p>
    <w:p>
      <w:r>
        <w:rPr>
          <w:b/>
          <w:u w:val="single"/>
        </w:rPr>
        <w:t xml:space="preserve">Asiakirjan numero 6471</w:t>
      </w:r>
    </w:p>
    <w:p>
      <w:r>
        <w:t xml:space="preserve">Neljä pidätetty Bedfordin murhatutkinnassa</w:t>
      </w:r>
    </w:p>
    <w:p>
      <w:r>
        <w:t xml:space="preserve">20-vuotias mies löydettiin lauantaina noin kello 21.40 BST:n aikaan Bedfordin Leven Walkilla, jossa oli ampumahaavoja. Hänet todettiin kuolleeksi pian sen jälkeen. Bedfordshiren poliisi ilmoitti, että 54-vuotias nainen ja kolme 20-, 22- ja 26-vuotiasta miestä olivat pidätettyinä, ja tutkimukset olivat käynnissä. Uhrin kuolinsyytä ei vielä tiedetä, koska hänellä oli muitakin vammoja, poliisi lisäsi.</w:t>
      </w:r>
    </w:p>
    <w:p>
      <w:r>
        <w:rPr>
          <w:b/>
        </w:rPr>
        <w:t xml:space="preserve">Yhteenveto</w:t>
      </w:r>
    </w:p>
    <w:p>
      <w:r>
        <w:t xml:space="preserve">Neljä ihmistä on pidätetty murhasta epäiltynä sen jälkeen, kun ammuttu mies kuoli.</w:t>
      </w:r>
    </w:p>
    <w:p>
      <w:r>
        <w:rPr>
          <w:b/>
          <w:u w:val="single"/>
        </w:rPr>
        <w:t xml:space="preserve">Asiakirjan numero 6472</w:t>
      </w:r>
    </w:p>
    <w:p>
      <w:r>
        <w:t xml:space="preserve">Raha-automaatti varastettu Tyronen kreivikunnan huoltoasemalta</w:t>
      </w:r>
    </w:p>
    <w:p>
      <w:r>
        <w:t xml:space="preserve">Se tapahtui yöllä Donaghmoren kylässä. Poliisin mukaan Pomeroy Roadilla sijaitsevan Emon huoltoaseman läheltä löytynyttä kaivinkonetta ja varusteita on saatettu käyttää ryöstössä. Rikostutkijat ovat vedonneet kaikkiin, jotka ovat havainneet alueella epäilyttävää toimintaa, ottamaan yhteyttä heihin.</w:t>
      </w:r>
    </w:p>
    <w:p>
      <w:r>
        <w:rPr>
          <w:b/>
        </w:rPr>
        <w:t xml:space="preserve">Yhteenveto</w:t>
      </w:r>
    </w:p>
    <w:p>
      <w:r>
        <w:t xml:space="preserve">Varkaat ovat varastaneet käteisautomaatin huoltoasemalta Tyronen kreivikunnassa.</w:t>
      </w:r>
    </w:p>
    <w:p>
      <w:r>
        <w:rPr>
          <w:b/>
          <w:u w:val="single"/>
        </w:rPr>
        <w:t xml:space="preserve">Asiakirjan numero 6473</w:t>
      </w:r>
    </w:p>
    <w:p>
      <w:r>
        <w:t xml:space="preserve">Jersey General Hospitalin tehohoitoyksikkö avataan</w:t>
      </w:r>
    </w:p>
    <w:p>
      <w:r>
        <w:t xml:space="preserve">Tammikuussa valmistui viiden vuodeosaston dekanttiosasto, ja teho-osastolla voidaan hoitaa jopa seitsemän kriittisesti sairasta potilasta. Se on korvannut nykyisen teho-osaston, joka avattiin vuonna 1989. Sairaalan kirurgiselle teho-osastolle otetaan vuosittain noin 200 potilasta, kun taas lääketieteellisellä teho-osastolla hoidetaan noin 550 potilasta. Hankkeen viimeisessä vaiheessa kunnostetaan apu- ja hoitohuoneet sekä erikoiseristyshuoneet, ja työt alkavat lokakuussa.</w:t>
      </w:r>
    </w:p>
    <w:p>
      <w:r>
        <w:rPr>
          <w:b/>
        </w:rPr>
        <w:t xml:space="preserve">Yhteenveto</w:t>
      </w:r>
    </w:p>
    <w:p>
      <w:r>
        <w:t xml:space="preserve">Jerseyn yleissairaalan tehohoitoyksikön (ICU) työt on saatu päätökseen osana 3 miljoonan punnan suuruista uudistusta.</w:t>
      </w:r>
    </w:p>
    <w:p>
      <w:r>
        <w:rPr>
          <w:b/>
          <w:u w:val="single"/>
        </w:rPr>
        <w:t xml:space="preserve">Asiakirjan numero 6474</w:t>
      </w:r>
    </w:p>
    <w:p>
      <w:r>
        <w:t xml:space="preserve">Dublinin ammuskelu: Dublin: Teini viedään sairaalaan</w:t>
      </w:r>
    </w:p>
    <w:p>
      <w:r>
        <w:t xml:space="preserve">Tapaus sattui Eugene Streetillä noin klo 22:55 GMT paikallista aikaa keskiviikkoiltana. Gardaí (Irlannin poliisi) kertoi, että nuorukainen sai useita ampumahaavoja ja hänet on viety sairaalaan "vakavien vammojen vuoksi". Alue on eristetty, ja oikeuslääketieteellinen tutkimus on määrä suorittaa myöhemmin. Poliisi on pyytänyt tietoja tapauksesta.</w:t>
      </w:r>
    </w:p>
    <w:p>
      <w:r>
        <w:rPr>
          <w:b/>
        </w:rPr>
        <w:t xml:space="preserve">Yhteenveto</w:t>
      </w:r>
    </w:p>
    <w:p>
      <w:r>
        <w:t xml:space="preserve">Teini-ikäinen mies on viety sairaalaan ampumisen jälkeen Dublinissa Irlannin tasavallassa.</w:t>
      </w:r>
    </w:p>
    <w:p>
      <w:r>
        <w:rPr>
          <w:b/>
          <w:u w:val="single"/>
        </w:rPr>
        <w:t xml:space="preserve">Asiakirjan numero 6475</w:t>
      </w:r>
    </w:p>
    <w:p>
      <w:r>
        <w:t xml:space="preserve">Offshore-lauttojen työntekijät äänestävät työtaistelutoimista</w:t>
      </w:r>
    </w:p>
    <w:p>
      <w:r>
        <w:t xml:space="preserve">Unite-liiton mukaan Alwynin, Elginin ja Dunbarin laitosten jäsenten palkkausta ja työehtoja tarkistetaan. Liiton mukaan siihen sisältyy ehdotuksia työvuorojen muuttamisesta. Totalin tiedottajan mukaan työntekijöiden kuulemisprosessi on käynnissä. Äänestys päättyy 28. kesäkuuta.</w:t>
      </w:r>
    </w:p>
    <w:p>
      <w:r>
        <w:rPr>
          <w:b/>
        </w:rPr>
        <w:t xml:space="preserve">Yhteenveto</w:t>
      </w:r>
    </w:p>
    <w:p>
      <w:r>
        <w:t xml:space="preserve">Öljy-yhtiö Totalin operoimien kolmen offshore-laiturin työntekijät äänestävät mahdollisista työtaistelutoimista.</w:t>
      </w:r>
    </w:p>
    <w:p>
      <w:r>
        <w:rPr>
          <w:b/>
          <w:u w:val="single"/>
        </w:rPr>
        <w:t xml:space="preserve">Asiakirjan numero 6476</w:t>
      </w:r>
    </w:p>
    <w:p>
      <w:r>
        <w:t xml:space="preserve">Hallitus investoi 100 miljoonaa puntaa Covid-19-rokotteen kehittämiseen Braintreen laitoksessa.</w:t>
      </w:r>
    </w:p>
    <w:p>
      <w:r>
        <w:t xml:space="preserve">Se päivittää Braintreen nykyistä laitosta huipputason solu- ja geeniterapia-katapultti-valmistusinnovaatiokeskukseksi. Liiketoiminta-, energia- ja teollisuusministeriön (BEIS) mukaan keskuksen kapasiteetti riittää tuottamaan "miljoonia annoksia" kuukaudessa. Keskuksen on määrä avautua joulukuussa 2021. Uusi keskus täydentää Oxfordshireen rakenteilla olevaa rokotteiden valmistus- ja innovaatiokeskusta (VMIC), joka pystyy tuottamaan riittävästi rokoteannoksia koko Yhdistyneen kuningaskunnan väestön tarpeisiin.</w:t>
      </w:r>
    </w:p>
    <w:p>
      <w:r>
        <w:rPr>
          <w:b/>
        </w:rPr>
        <w:t xml:space="preserve">Yhteenveto</w:t>
      </w:r>
    </w:p>
    <w:p>
      <w:r>
        <w:t xml:space="preserve">Hallitus investoi 100 miljoonaa puntaa uuteen keskukseen, jolla varmistetaan, että Covid-19-rokotetta voidaan tuottaa massatuotantona Yhdistyneessä kuningaskunnassa.</w:t>
      </w:r>
    </w:p>
    <w:p>
      <w:r>
        <w:rPr>
          <w:b/>
          <w:u w:val="single"/>
        </w:rPr>
        <w:t xml:space="preserve">Asiakirjan numero 6477</w:t>
      </w:r>
    </w:p>
    <w:p>
      <w:r>
        <w:t xml:space="preserve">Suunnitelma Skyen uuden sairaalan viivästymisen välttämiseksi</w:t>
      </w:r>
    </w:p>
    <w:p>
      <w:r>
        <w:t xml:space="preserve">Kate Earnshaw NHS Highlandista kertoi kunnanvaltuustojen edustajien kokouksessa, että näin voitaisiin välttää hankkeen viivästyminen. Terveyslautakunta on ehdottanut uuden sairaalan rakentamista Skyen kahden nykyisen sairaalan tilalle. Suunnitelman edistämiseksi on perustettu ohjausryhmä. Uutta laitosta tarvitaan, koska Portree Community Hospital ja Broadfordissa sijaitseva Dr. Mackinnon Memorial Hospital eivät lähitulevaisuudessa vastaa nykyaikaisia standardeja.</w:t>
      </w:r>
    </w:p>
    <w:p>
      <w:r>
        <w:rPr>
          <w:b/>
        </w:rPr>
        <w:t xml:space="preserve">Yhteenveto</w:t>
      </w:r>
    </w:p>
    <w:p>
      <w:r>
        <w:t xml:space="preserve">Riippumatonta tuomaria voitaisiin pyytää päättämään lopullisesti Skyen, Lochalshin ja Lounais-Rossin aluetta palvelevan uuden sairaalan sijainnista.</w:t>
      </w:r>
    </w:p>
    <w:p>
      <w:r>
        <w:rPr>
          <w:b/>
          <w:u w:val="single"/>
        </w:rPr>
        <w:t xml:space="preserve">Asiakirjan numero 6478</w:t>
      </w:r>
    </w:p>
    <w:p>
      <w:r>
        <w:t xml:space="preserve">Lincoln saa yhden 15 uudesta teknologiaopistosta</w:t>
      </w:r>
    </w:p>
    <w:p>
      <w:r>
        <w:t xml:space="preserve">Lincolnin yliopisto, Lincoln College ja Siemens ylläpitävät työmaata yhdessä ja tarjoavat taitoja 14-19-vuotiaille oppilaille. Ne liittyvät 17 muun yliopistollisen teknisen oppilaitoksen verkostoon, jotka on tarkoitus avata tämän tai ensi vuoden syyskuussa. Kussakin oppilaitoksessa on noin 600 opiskelijaa.</w:t>
      </w:r>
    </w:p>
    <w:p>
      <w:r>
        <w:rPr>
          <w:b/>
        </w:rPr>
        <w:t xml:space="preserve">Yhteenveto</w:t>
      </w:r>
    </w:p>
    <w:p>
      <w:r>
        <w:t xml:space="preserve">Lincoln on yksi niistä 15 paikasta Yhdistyneessä kuningaskunnassa, jotka saavat uuden tekniikkaan ja teknologiaan keskittyvän korkeakoulun.</w:t>
      </w:r>
    </w:p>
    <w:p>
      <w:r>
        <w:rPr>
          <w:b/>
          <w:u w:val="single"/>
        </w:rPr>
        <w:t xml:space="preserve">Asiakirjan numero 6479</w:t>
      </w:r>
    </w:p>
    <w:p>
      <w:r>
        <w:t xml:space="preserve">Surreyn koulut saavat nopean laajakaistan 10,2 miljoonan punnan sopimuksella.</w:t>
      </w:r>
    </w:p>
    <w:p>
      <w:r>
        <w:t xml:space="preserve">Toryjen johtama viranomainen odottaa kaikkien koulujen saavan syyskuuhun mennessä 10 ja 50 megabitin väliset yhteysnopeudet. Valtuuston mukaan keskimääräinen laajakaistanopeus koko Yhdistyneessä kuningaskunnassa oli 6,2 megabittiä Ofcomin maaliskuussa antamien lukujen perusteella. Valtuutettu Peter Martin sanoi, että on tärkeää varmistaa, että koulut ovat "internetin pikakaistalla", jotta ne voivat jatkossakin asettaa korkeat standardit. Lapsista ja oppimisesta vastaava tiedottaja sanoi: "Tietokoneet ja internet ovat yhtä tärkeä osa koulutusta kuin kirjat, kynät ja paperi. "Haluamme, että mahdollisimman moni oppilas voi hyödyntää niiden tarjoamia etuja täysimääräisesti." Surreyn kreivikunnanvaltuusto on allekirjoittanut kolmivuotisen sopimuksen Research Machinesin kanssa palvelun tarjoamisesta.</w:t>
      </w:r>
    </w:p>
    <w:p>
      <w:r>
        <w:rPr>
          <w:b/>
        </w:rPr>
        <w:t xml:space="preserve">Yhteenveto</w:t>
      </w:r>
    </w:p>
    <w:p>
      <w:r>
        <w:t xml:space="preserve">Nopea laajakaista asennetaan lähes 400:aan Surreyn kouluun 10,2 miljoonan punnan kustannuksella, kuten kreivikunnan neuvosto on ilmoittanut.</w:t>
      </w:r>
    </w:p>
    <w:p>
      <w:r>
        <w:rPr>
          <w:b/>
          <w:u w:val="single"/>
        </w:rPr>
        <w:t xml:space="preserve">Asiakirjan numero 6480</w:t>
      </w:r>
    </w:p>
    <w:p>
      <w:r>
        <w:t xml:space="preserve">Lähes täydellinen luuranko löytyi M54:n liukutien etsinnöissä</w:t>
      </w:r>
    </w:p>
    <w:p>
      <w:r>
        <w:t xml:space="preserve">West Mercian poliisin mukaan 16. syyskuuta tehdyssä ruumiinavauksessa ei ollut selvitetty hänen kuolemansa syytä. Tutkijat tutkivat hammastietoja selvittääkseen hänen henkilöllisyytensä. Kallo löydettiin 20. elokuuta M54-tien nelosrenkaan liittymästä Shifnalissa. Testeissä todettiin, että jäänteet olivat olleet paikalla ainakin kaksi vuotta. Kallon löysivät huoltotyöntekijät moottoritien itään menevältä liittymästä. Poliisi saa apua kansalliselta rikosvirastolta, Yhdistyneen kuningaskunnan kadonneiden henkilöiden tietokannasta ja rikosteknisiltä antropologeilta henkilön tunnistamisessa, poliisi kertoi. Poliisin etsinnät liittymän luona päättyivät 10. syyskuuta.</w:t>
      </w:r>
    </w:p>
    <w:p>
      <w:r>
        <w:rPr>
          <w:b/>
        </w:rPr>
        <w:t xml:space="preserve">Yhteenveto</w:t>
      </w:r>
    </w:p>
    <w:p>
      <w:r>
        <w:t xml:space="preserve">Poliisi on paljastanut, että Shropshiren moottoritien liittymästä löytyi lähes täydellinen luuranko sen jälkeen, kun sieltä oli viime kuussa löydetty miehen kallo.</w:t>
      </w:r>
    </w:p>
    <w:p>
      <w:r>
        <w:rPr>
          <w:b/>
          <w:u w:val="single"/>
        </w:rPr>
        <w:t xml:space="preserve">Asiakirjan numero 6481</w:t>
      </w:r>
    </w:p>
    <w:p>
      <w:r>
        <w:t xml:space="preserve">Pisa-kokeisiin sisällytetään "globaalitaidot" ja kulttuuritietoisuus.</w:t>
      </w:r>
    </w:p>
    <w:p>
      <w:r>
        <w:t xml:space="preserve">Andreas Schleicher OECD:n koulutusjohtaja Koulutusjohtajat ympäri maailmaa puhuvat yhä useammin tarpeesta opettaa "globaalia osaamista" keinona vastata globalisaation haasteisiin. Se oli yksi keskeisistä aiheista tässä kuussa Japanissa pidetyssä johtavien teollisuusmaiden G7-ryhmän opetusministerien kokouksessa. Globalisaatio voi tarkoittaa eri ihmisille eri asioita. Joillekin se voi merkitä innovaatioita ja korkeampaa elintasoa, mutta se voi myös lisätä sosiaalista jakautumista ja taloudellista eriarvoisuutta. Automaatio ja digitaalitalous voidaan nähdä yrittäjyyden mahdollisuutena - tai työpaikkojen turvallisuuden heikkenemisenä. Joillekin "rajat ylittävä maahanmuutto" tarkoittaa mahdollisuutta matkustaa työn perässä eri maiden välillä, kun taas toisille se tarkoittaa pakenemista köyhyyttä ja sotaa. Kouluttajat ovat kamppailleet sen kanssa, miten valmistaa oppilaita kulttuurisesti monimuotoisiin ja digitaalisesti verkottuneisiin yhteisöihin, joissa he työskentelevät ja seurustelevat. Aiemmin koulutuksessa oli kyse siitä, että ihmisille opetettiin jotakin. Nyt kyse on myös sen varmistamisesta, että lapset kehittävät luotettavan kompassin, suunnistustaidot ja luonteenpiirteet, jotka auttavat heitä löytämään oman tiensä epävarmassa, epävakaassa ja monitulkintaisessa maailmassa. Koulujen on valmisteltava oppilaita maailmaan, jossa monien on tehtävä yhteistyötä eri kulttuurista lähtöisin olevien ihmisten kanssa. Heidän on arvostettava erilaisia ajatuksia, näkökulmia ja arvoja. Se on maailma, jossa ihmisten on päätettävä, miten luottaa ja tehdä yhteistyötä erojen yli. Koulut voivat tarjota nuorille tilaisuuksia oppia globaalista kehityksestä, varustaa heidät keinoilla, joilla he voivat tutustua erilaisiin kulttuureihin ja analysoida niitä, auttaa oppilaita osallistumaan kansainvälisiin ja kulttuurienvälisiin suhteisiin ja edistää ihmisten moninaisuuden arvostamista. Nämä tavoitteet sisältyvät jo monien maiden opetussuunnitelmiin. Poliittisilla päättäjillä tai kasvattajilla ei kuitenkaan ole missään valmiita vastauksia siihen, miten globaalit taidot voidaan sisällyttää kouluihin ja oppimiseen. Suuri osa ongelmasta on se, että ei ole olemassa selkeää määritelmää siitä, mitä globaalin osaamisen pitäisi käsittää ja miten se voitaisiin mitata koulutuspolitiikassa ja -käytännössä. OECD:n Pisa-ohjelma (Programme for International Student Assessment) on nyt ottanut tämän kysymyksen asialistalleen. Se määrittelee "globaalin osaamisen" seuraavasti: Ajatuksena on tarjota kansainvälisesti vertailukelpoinen Pisa-arviointi, joka tarjoaisi ensimmäisen kattavan yleiskuvan siitä, miten koulutusjärjestelmät ovat onnistuneet valmistamaan nuoria globaaliin osaamiseen. Siinä voitaisiin arvioida 15-vuotiaiden tietämystä ja ymmärrystä globaaleista kysymyksistä ja vuorovaikutuksesta muiden kulttuurien kanssa. Lisää tarinoita BBC:n Global education -sarjasta, jossa tarkastellaan koulutusta kansainvälisestä näkökulmasta ja miten siihen voi ottaa yhteyttä Ehdotukseen sisältyy myös kysymysten esittäminen oppilailta siitä, miten he voivat kommunikoida asianmukaisesti ja tehokkaasti muista kulttuureista tai maista tulevien ihmisten kanssa Kuinka hyvin he pystyvät ymmärtämään toisten ihmisten ajatuksia, uskomuksia ja tunteita ja näkemään maailman heidän näkökulmastaan? Miten he pystyvät mukauttamaan omia ajatuksiaan, tunteitaan tai käyttäytymistään uusiin yhteyksiin ja tilanteisiin sopiviksi? Osaavatko he analysoida ja ajatella kriittisesti tarkastellakseen heille annettua tietoa? Keskustelua käydään myös yleisempien asenteiden tarkastelusta, kuten oppilaiden avoimuudesta muihin kulttuureihin kuuluvia ihmisiä kohtaan. Millainen on heidän herkkyytensä, uteliaisuutensa ja halukkuutensa suhtautua muihin ihmisiin ja muihin näkökulmiin maailmaan? Pisa on vasta alussa tutkimassa, miten näitä ulottuvuuksia voitaisiin mitata. Testeistä saatava vertaileva näyttö voisi kuitenkin auttaa maita tutkimaan, miten hyvin niiden oppilaat ovat valmistautuneet elämään ja työllistymiseen globalisoituneessa maailmassa. Näin voitaisiin selvittää, kuinka paljon oppilaat ovat alttiita globaaleille uutisille ja kuinka he ymmärtävät ja analysoivat kriittisesti globaaleja kysymyksiä. Mitä erilaisia lähestymistapoja monikulttuuriseen ja globaalikasvatukseen käytetään eri maissa? Miten kulttuurisesti erilaisia opiskelijaryhmiä opetetaan? Kuinka hyvin kouluissa haastetaan kulttuuri- ja sukupuolisidonnaisia ennakkoluuloja ja stereotypioita? OECD:n mukaan globaalia osaamista muovaavat kolme periaatetta: "oikeudenmukaisuus", "yhteenkuuluvuus" ja "kestävyys". Nykyään kaikki kolme periaatetta ovat vaarassa. OECD:n mielestä globaali osaaminen on kuitenkin keskeinen osa laajempaa visiota 2000-luvun koulutuksesta.</w:t>
      </w:r>
    </w:p>
    <w:p>
      <w:r>
        <w:rPr>
          <w:b/>
        </w:rPr>
        <w:t xml:space="preserve">Yhteenveto</w:t>
      </w:r>
    </w:p>
    <w:p>
      <w:r>
        <w:t xml:space="preserve">Pisa-kokeet, kansainvälinen standardi, jonka avulla vertaillaan koulutusjärjestelmiä eri puolilla maailmaa, saattavat sisältää uuden globaalien taitojen mittauksen seuraavalla testikierroksella vuonna 2018. OECD, joka järjestää matematiikan, lukemisen ja luonnontieteiden testit, harkitsee uuden testin lisäämistä, jossa tarkasteltaisiin, miten hyvin oppilaat osaavat suunnistaa yhä monimuotoisemmassa maailmassa ja ovat tietoisia erilaisista kulttuureista ja uskomuksista. OECD:n koulutusjohtaja Andreas Schleicher selittää, miksi tarvitaan uusia ranking-luokituksia, jotka osoittavat nuorten osaamisen maailmassa, jossa globalisaatio on voimakas taloudellinen, poliittinen ja kulttuurinen voima.</w:t>
      </w:r>
    </w:p>
    <w:p>
      <w:r>
        <w:rPr>
          <w:b/>
          <w:u w:val="single"/>
        </w:rPr>
        <w:t xml:space="preserve">Asiakirjan numero 6482</w:t>
      </w:r>
    </w:p>
    <w:p>
      <w:r>
        <w:t xml:space="preserve">Nainen kuoli jouluaaton kolarissa Caerphillyn lähellä</w:t>
      </w:r>
    </w:p>
    <w:p>
      <w:r>
        <w:t xml:space="preserve">A468-tietä Caerphillyn ja A470-tien välillä Nantgarw Hillin kohdalla suljettiin lähes kolmeksi tunniksi sen jälkeen, kun sininen Seat oli osallisena yhden ajoneuvon onnettomuudessa. Kaksi ihmistä vietiin sairaalaan Cardiffiin sen jälkeen, kun Heol Y Dderwenin risteyksessä Rhondda Cynon Taffissa tapahtui onnettomuus kello 10.20 GMT. Etelä-Walesin poliisin mukaan Caerphillystä kotoisin oleva 57-vuotias nainen oli kuollut.</w:t>
      </w:r>
    </w:p>
    <w:p>
      <w:r>
        <w:rPr>
          <w:b/>
        </w:rPr>
        <w:t xml:space="preserve">Yhteenveto</w:t>
      </w:r>
    </w:p>
    <w:p>
      <w:r>
        <w:t xml:space="preserve">Nainen on kuollut auto-onnettomuudessa yhdellä Etelä-Walesin laaksojen pääteistä.</w:t>
      </w:r>
    </w:p>
    <w:p>
      <w:r>
        <w:rPr>
          <w:b/>
          <w:u w:val="single"/>
        </w:rPr>
        <w:t xml:space="preserve">Asiakirjan numero 6483</w:t>
      </w:r>
    </w:p>
    <w:p>
      <w:r>
        <w:t xml:space="preserve">Mies kuoli Bicesterin liikenneympyrässä sattuneessa kolarissa</w:t>
      </w:r>
    </w:p>
    <w:p>
      <w:r>
        <w:t xml:space="preserve">Kuusikymppinen mies ajoi punaisella Mercedeksellä A41-tietä torstaina, kun hän törmäsi Bicester Park and Ride -kiertoliittymään kello 22.10 BST. Hän kuoli onnettomuuspaikalla, ja hänen lähiomaisilleen on ilmoitettu. Matkustaja, viisikymppinen mies, loukkaantui vakavasti ja on "kriittisessä tilassa" sairaalassa, kertoi Thames Valleyn poliisi. Poliisi vetoaa silminnäkijöihin. Aiheeseen liittyvät Internet-linkit Thames Valley Police</w:t>
      </w:r>
    </w:p>
    <w:p>
      <w:r>
        <w:rPr>
          <w:b/>
        </w:rPr>
        <w:t xml:space="preserve">Yhteenveto</w:t>
      </w:r>
    </w:p>
    <w:p>
      <w:r>
        <w:t xml:space="preserve">Mies on kuollut sen jälkeen, kun hänen kuljettamansa auto törmäsi liikenneympyrään Oxfordshiressä.</w:t>
      </w:r>
    </w:p>
    <w:p>
      <w:r>
        <w:rPr>
          <w:b/>
          <w:u w:val="single"/>
        </w:rPr>
        <w:t xml:space="preserve">Asiakirjan numero 6484</w:t>
      </w:r>
    </w:p>
    <w:p>
      <w:r>
        <w:t xml:space="preserve">Erick Morillo: I Like To Move It DJ kuollut 49-vuotiaana</w:t>
      </w:r>
    </w:p>
    <w:p>
      <w:r>
        <w:t xml:space="preserve">Hänen kuolemansa tapahtui alle kuukausi sen jälkeen, kun hänet oli pidätetty naispuolisen DJ:n seksuaalisesta hyväksikäytöstä yhteisen keikan jälkeen. Poliisi kertoi, että 49-vuotias löydettiin kuolleena hänen Miami Beachin kodistaan, mutta se on julkaissut vain vähän yksityiskohtia tutkinnan alkaessa. Hän julkaisi vuonna 1994 I Like To Move It -hittinsä nimellä Reel 2 Real. Siitä tuli jälleen retrohitti sen jälkeen, kun sen remix oli mukana vuoden 2005 animaatioelokuvassa Madagascar. Morillo oli kiistänyt syytteen seksuaalisesta hyväksikäytöstä, mutta ilmoittautui Floridassa toimivan WPLG-TV:n mukaan sen jälkeen, kun raiskauskoe tunnisti hänet epäillyksi. Hänen oli määrä tulla oikeuteen perjantaina, kanava kertoi.</w:t>
      </w:r>
    </w:p>
    <w:p>
      <w:r>
        <w:rPr>
          <w:b/>
        </w:rPr>
        <w:t xml:space="preserve">Yhteenveto</w:t>
      </w:r>
    </w:p>
    <w:p>
      <w:r>
        <w:t xml:space="preserve">Kansainvälisesti tunnustettu DJ Erick Morillo, joka tunnetaan parhaiten I Like To Move It -kappaleesta, on löydetty kuolleena Miamista, kertoo paikallinen poliisi.</w:t>
      </w:r>
    </w:p>
    <w:p>
      <w:r>
        <w:rPr>
          <w:b/>
          <w:u w:val="single"/>
        </w:rPr>
        <w:t xml:space="preserve">Asiakirjan numero 6485</w:t>
      </w:r>
    </w:p>
    <w:p>
      <w:r>
        <w:t xml:space="preserve">PCC-vaalit 2021: Leicestershiressä?</w:t>
      </w:r>
    </w:p>
    <w:p>
      <w:r>
        <w:t xml:space="preserve">Leicestershiren poliisin alueella ehdolla olevat ehdokkaat on lueteltu aakkosjärjestyksessä sukunimen mukaan alla. Lisätietoja on saatavilla Choose my PCC -sivustolla. Seuraa BBC East Midlandsia Facebookissa, Twitterissä tai Instagramissa. Lähetä juttuideoita osoitteeseen eastmidsnews@bbc.co.uk. Aiheeseen liittyvät Internet-linkit Leicester City Council: PCC-vaalit 2021 Poliisi- ja rikoskomissaarit</w:t>
      </w:r>
    </w:p>
    <w:p>
      <w:r>
        <w:rPr>
          <w:b/>
        </w:rPr>
        <w:t xml:space="preserve">Yhteenveto</w:t>
      </w:r>
    </w:p>
    <w:p>
      <w:r>
        <w:t xml:space="preserve">Englannissa ja Walesissa järjestetään poliisi- ja rikoskomissaarien vaalit 6. toukokuuta 2021.</w:t>
      </w:r>
    </w:p>
    <w:p>
      <w:r>
        <w:rPr>
          <w:b/>
          <w:u w:val="single"/>
        </w:rPr>
        <w:t xml:space="preserve">Asiakirjan numero 6486</w:t>
      </w:r>
    </w:p>
    <w:p>
      <w:r>
        <w:t xml:space="preserve">King's Lynn -onnettomuusfasaani vapautetaan takaisin luontoon.</w:t>
      </w:r>
    </w:p>
    <w:p>
      <w:r>
        <w:t xml:space="preserve">RSPCA:n mukaan se aiheutti huomattavia vaurioita jakeluauton keulaan, kun siihen törmättiin King's Lynnissä, Norfolkissa, maaliskuussa. Lintu vietti kuukauden toipumassa hyväntekeväisyysjärjestön East Winchin keskuksessa, jotta sen ruumiin turvotus voisi laskea. Se palautettiin takaisin luontoon Fakenhamin lähellä sijaitseville viljelysmaille. Keskuksen johtaja Alison Charles sanoi, että fasaani oli "hyvin onnekas", sillä se oli vain "vaaleanpunainen ja turvonnut" törmättyään pakettiautoon. Hän lisäsi, että linnun hoito oli ollut "hellyyttä, lämpöä ja hiljaisuutta".</w:t>
      </w:r>
    </w:p>
    <w:p>
      <w:r>
        <w:rPr>
          <w:b/>
        </w:rPr>
        <w:t xml:space="preserve">Yhteenveto</w:t>
      </w:r>
    </w:p>
    <w:p>
      <w:r>
        <w:t xml:space="preserve">Fasaani, joka oli jäänyt loukkuun pakettiauton moottoritilaan osuttuaan siihen niin voimakkaasti, että konepelti avautui, on päästetty takaisin luontoon.</w:t>
      </w:r>
    </w:p>
    <w:p>
      <w:r>
        <w:rPr>
          <w:b/>
          <w:u w:val="single"/>
        </w:rPr>
        <w:t xml:space="preserve">Asiakirjan numero 6487</w:t>
      </w:r>
    </w:p>
    <w:p>
      <w:r>
        <w:t xml:space="preserve">Kysymyksiä ja vastauksia: Sosiaalisen käyttäytymisen vastaiset valtuudet</w:t>
      </w:r>
    </w:p>
    <w:p>
      <w:r>
        <w:t xml:space="preserve">Dominic CascianiHome affairs correspondent@BBCDomCon Twitter Keskeiset muutokset selitetty: Nykyiset valtuudet vasemmalla, ehdotetut valtuudet oikealla: Keskeiset: CRASBO=Criminal Anti-Social Behaviour Order; DBO=Drink Banning Order; CR DBO=Drink Banning Order on Conviction; ASBI=Anti-Social Behaviour Injunction; ISO=Individual Support Order; IO=Intervention Order.</w:t>
      </w:r>
    </w:p>
    <w:p>
      <w:r>
        <w:rPr>
          <w:b/>
        </w:rPr>
        <w:t xml:space="preserve">Yhteenveto</w:t>
      </w:r>
    </w:p>
    <w:p>
      <w:r>
        <w:t xml:space="preserve">Kokoomus uudistaa epäsosiaalisen käyttäytymisen vastaisia määräyksiä - miten uudet valtuudet eroavat vanhoista?</w:t>
      </w:r>
    </w:p>
    <w:p>
      <w:r>
        <w:rPr>
          <w:b/>
          <w:u w:val="single"/>
        </w:rPr>
        <w:t xml:space="preserve">Asiakirjan numero 6488</w:t>
      </w:r>
    </w:p>
    <w:p>
      <w:r>
        <w:t xml:space="preserve">Mies oikeudessa 100 000 punnan kokaiinin saaliista Aberdeenissa</w:t>
      </w:r>
    </w:p>
    <w:p>
      <w:r>
        <w:t xml:space="preserve">Grampianin poliisin mukaan huumeet löydettiin Aberdeenin rautatieasemalla torstaina suoritetun miehen etsinnän jälkeen. George Caulfield, 31, Chesterfieldistä, ilmestyi Aberdeenin sheriffituomioistuimeen syytettynä huumausainerikoksesta. Hän ei tehnyt vastalausetta tai ilmoitusta, ja hänet vapautettiin takuita vastaan.</w:t>
      </w:r>
    </w:p>
    <w:p>
      <w:r>
        <w:rPr>
          <w:b/>
        </w:rPr>
        <w:t xml:space="preserve">Yhteenveto</w:t>
      </w:r>
    </w:p>
    <w:p>
      <w:r>
        <w:t xml:space="preserve">Mies on saapunut oikeuteen sen jälkeen, kun Aberdeenissa takavarikoitiin kokaiinia, jonka katuarvo oli arviolta 100 000 puntaa.</w:t>
      </w:r>
    </w:p>
    <w:p>
      <w:r>
        <w:rPr>
          <w:b/>
          <w:u w:val="single"/>
        </w:rPr>
        <w:t xml:space="preserve">Asiakirjan numero 6489</w:t>
      </w:r>
    </w:p>
    <w:p>
      <w:r>
        <w:t xml:space="preserve">Broran satamassa kuollut kalastaja nimetty William Sutherlandiksi</w:t>
      </w:r>
    </w:p>
    <w:p>
      <w:r>
        <w:t xml:space="preserve">Sutherlandin uskotaan työskennelleen 6-metrisellä hummeriveneellä tapahtumahetkellä hieman ennen kello 16.10 maanantaina. Hänet lennätettiin Raigmore Hospitaliin Invernessiin, mutta hän kuoli myöhemmin. Toinen veneessä ollut mies onnistui uimaan rantaan, ja häntä hoidettiin lievien vammojen vuoksi. Merionnettomuuksien tutkintayksikkö on aloittanut tapauksen tutkinnan.</w:t>
      </w:r>
    </w:p>
    <w:p>
      <w:r>
        <w:rPr>
          <w:b/>
        </w:rPr>
        <w:t xml:space="preserve">Yhteenveto</w:t>
      </w:r>
    </w:p>
    <w:p>
      <w:r>
        <w:t xml:space="preserve">Poliisi on kertonut, että mies, joka kuoli veneen kaaduttua Broran satamassa, oli William Sutherland. Hän oli 51-vuotias ja kotoisin paikalliselta alueelta.</w:t>
      </w:r>
    </w:p>
    <w:p>
      <w:r>
        <w:rPr>
          <w:b/>
          <w:u w:val="single"/>
        </w:rPr>
        <w:t xml:space="preserve">Asiakirjan numero 6490</w:t>
      </w:r>
    </w:p>
    <w:p>
      <w:r>
        <w:t xml:space="preserve">Australialaiselta lemmikkieläinpytonilta poistetaan kirurgisesti grillipihtejä</w:t>
      </w:r>
    </w:p>
    <w:p>
      <w:r>
        <w:t xml:space="preserve">Omistaja Aaron Rouse oli syöttämässä Winston-nimiselle käärmeelleen kuollutta rottaa, kun matelija nielaisi pihdit. Rouse pyysi apua Adelaiden yliopiston eläinlääkäriltä, joka suoritti leikkauksen niiden poistamiseksi. "Pystyimme poistamaan ne melko helposti, kun saimme ison pään irti", tohtori Oliver Funnell kertoi ABC Newsille. Käärmeillä on kyky oksennuttaa ruokaa, jos ne muuttavat mielensä, mutta tohtori Funnell sanoo, ettei hän ollut varma, että Winston pystyisi oksennuttamaan pihdit, "vaikka se yrittäisi".</w:t>
      </w:r>
    </w:p>
    <w:p>
      <w:r>
        <w:rPr>
          <w:b/>
        </w:rPr>
        <w:t xml:space="preserve">Yhteenveto</w:t>
      </w:r>
    </w:p>
    <w:p>
      <w:r>
        <w:t xml:space="preserve">Australialaisessa Adelaiden kaupungissa lemmikkinä pidetty pyton on paikallisten tiedotusvälineiden mukaan leikattu, jotta sen vahingossa syömä grillipihdit voitaisiin poistaa.</w:t>
      </w:r>
    </w:p>
    <w:p>
      <w:r>
        <w:rPr>
          <w:b/>
          <w:u w:val="single"/>
        </w:rPr>
        <w:t xml:space="preserve">Asiakirjan numero 6491</w:t>
      </w:r>
    </w:p>
    <w:p>
      <w:r>
        <w:t xml:space="preserve">Manchesterin joulumarkkinoilla ennätysmäärä kävijöitä</w:t>
      </w:r>
    </w:p>
    <w:p>
      <w:r>
        <w:t xml:space="preserve">Albert Square -aukiolla kävi lauantaina yli 67 500 ihmistä - vilkkain kauppapäivä, joka aukiolla on koskaan nähty. Tänä vuonna markkinat järjestetään kahdeksassa paikassa eri puolilla keskustaa, mukaan lukien uusi paikka King Streetillä. Kaupunginvaltuutettu Pat Karney sanoi olevansa "häkeltynyt" kävijöiden määrästä. Hän sanoi: "Meillä on maan suurimmat joulumarkkinat, ja ne muuttavat kaupungin keskustan joulun ihmemaaksi." Ensimmäiset saksalaiset joulumarkkinat järjestettiin St Ann's Squarella vuonna 1999, minkä jälkeen niitä laajennettiin muihin kaupungin keskustan paikkoihin. Markkinat ovat avoinna eri puolilla kaupunkia 21. joulukuuta asti.</w:t>
      </w:r>
    </w:p>
    <w:p>
      <w:r>
        <w:rPr>
          <w:b/>
        </w:rPr>
        <w:t xml:space="preserve">Yhteenveto</w:t>
      </w:r>
    </w:p>
    <w:p>
      <w:r>
        <w:t xml:space="preserve">Manchesterin vuotuisten joulumarkkinoiden avajaisviikonloppuna kävijämäärä on ollut ennätyksellisen suuri, kertoo kaupunginhallitus.</w:t>
      </w:r>
    </w:p>
    <w:p>
      <w:r>
        <w:rPr>
          <w:b/>
          <w:u w:val="single"/>
        </w:rPr>
        <w:t xml:space="preserve">Asiakirjan numero 6492</w:t>
      </w:r>
    </w:p>
    <w:p>
      <w:r>
        <w:t xml:space="preserve">Virkamiesten vapaaehtoinen irtisanominen: Theresa Villiers sanoo hallituksen rahoittavan järjestelmän</w:t>
      </w:r>
    </w:p>
    <w:p>
      <w:r>
        <w:t xml:space="preserve">Osana Stormont House -sopimusta sovittu 700 miljoonan punnan ohjelma on ollut epävarma, koska sosiaaliturvauudistusta koskeva umpikuja on jatkunut. Sen tavoitteena on auttaa Stormontia tasapainottamaan talousarvionsa vähentämällä 2 400 kokoaikaista virkamiesvirkaa vastaavaa virkaa. Ensimmäisten 864 virkamiehen on määrä lähteä 30. syyskuuta. Villiers ilmoitti asiasta Britannian irlantilaiskonferenssissa Cambridgessa lauantaina. Järjestelmän uskotaan säästävän noin 90 miljoonaa puntaa virkamieskunnan vuotuisista palkkakuluista. Yli 7 000 virkamiestä ilmaisi kiinnostuksensa järjestelmää kohtaan, ja 1 200 tarjousta tehtiin, mutta vain 864 työntekijää tarttui niihin.</w:t>
      </w:r>
    </w:p>
    <w:p>
      <w:r>
        <w:rPr>
          <w:b/>
        </w:rPr>
        <w:t xml:space="preserve">Yhteenveto</w:t>
      </w:r>
    </w:p>
    <w:p>
      <w:r>
        <w:t xml:space="preserve">Valtiosihteeri Theresa Villiers on ilmoittanut, että virkamieskunnan vapaaehtoisen eroamisjärjestelmän toteuttamiseen tarvitaan rahoitusta.</w:t>
      </w:r>
    </w:p>
    <w:p>
      <w:r>
        <w:rPr>
          <w:b/>
          <w:u w:val="single"/>
        </w:rPr>
        <w:t xml:space="preserve">Asiakirjan numero 6493</w:t>
      </w:r>
    </w:p>
    <w:p>
      <w:r>
        <w:t xml:space="preserve">Armagh: Kolme välttyi vammoilta, kun bensiinipommi heitettiin kotiinsa</w:t>
      </w:r>
    </w:p>
    <w:p>
      <w:r>
        <w:t xml:space="preserve">Pommi heitettiin Callan Bridge Parkissa sijaitsevan talon olohuoneen ikkunasta noin klo 04:50 BST lauantaina. Talossa oli tuolloin nainen ja kaksi miestä. Poliisi käsittelee "holtitonta hyökkäystä" tuhopoltona, jonka tarkoituksena oli vaarantaa henki, ja sanoi, että sillä "olisi voinut olla vakavia seurauksia". Poliisi on pyytänyt kaikkia, joilla on tietoja, ottamaan yhteyttä poliisiin.</w:t>
      </w:r>
    </w:p>
    <w:p>
      <w:r>
        <w:rPr>
          <w:b/>
        </w:rPr>
        <w:t xml:space="preserve">Yhteenveto</w:t>
      </w:r>
    </w:p>
    <w:p>
      <w:r>
        <w:t xml:space="preserve">Kolme ihmistä on selvinnyt vammoitta sen jälkeen, kun Armaghissa heitettiin bensiinipommi taloon.</w:t>
      </w:r>
    </w:p>
    <w:p>
      <w:r>
        <w:rPr>
          <w:b/>
          <w:u w:val="single"/>
        </w:rPr>
        <w:t xml:space="preserve">Asiakirjan numero 6494</w:t>
      </w:r>
    </w:p>
    <w:p>
      <w:r>
        <w:t xml:space="preserve">Hollie Kerrell: Aviomies kiistää tappaneensa kolmen lapsen äidin</w:t>
      </w:r>
    </w:p>
    <w:p>
      <w:r>
        <w:t xml:space="preserve">Christopher Kerrell, 35, Knightonista, Powysista, myönsi syyttömyytensä 28-vuotiaan Hollie Kerrellin murhaan tai tapoon 22. huhtikuuta. Niin ikään Knightonissa asuvan Kerrellin ruumis löydettiin neljä päivää myöhemmin. Kerrell vangittiin Cardiff Crown Courtissa. Seuraavan kerran hän saapuu oikeuteen elokuussa, ja oikeudenkäynti on määrä järjestää lokakuussa.</w:t>
      </w:r>
    </w:p>
    <w:p>
      <w:r>
        <w:rPr>
          <w:b/>
        </w:rPr>
        <w:t xml:space="preserve">Yhteenveto</w:t>
      </w:r>
    </w:p>
    <w:p>
      <w:r>
        <w:t xml:space="preserve">Mies on kiistänyt tappaneensa vaimonsa, jonka ruumis löydettiin neljä päivää katoamisen jälkeen.</w:t>
      </w:r>
    </w:p>
    <w:p>
      <w:r>
        <w:rPr>
          <w:b/>
          <w:u w:val="single"/>
        </w:rPr>
        <w:t xml:space="preserve">Asiakirjan numero 6495</w:t>
      </w:r>
    </w:p>
    <w:p>
      <w:r>
        <w:t xml:space="preserve">IS "tuhoaa" muinaisia kohteita Irakissa</w:t>
      </w:r>
    </w:p>
    <w:p>
      <w:r>
        <w:t xml:space="preserve">Monet ihmiset, jotka ovat käyneet näillä alueilla aiemmin, ovat ottaneet yhteyttä BBC Newsiin ja jakaneet kuviaan ja muistojaan näistä kahdesta arkeologisesta kohteesta. Lähetä kuvasi sähköpostitse osoitteeseen yourpics@bbc.co.uk, lataa ne tänne, twiittaa ne osoitteeseen @BBC_HaveYourSay tai lähetä tekstiviesti 61124. Jos olet Ison-Britannian ulkopuolella, lähetä kuvat kansainväliseen numeroon +44 7624 800 100. Voit myös lähettää meille kuvia WhatsAppissa. Numeromme on seuraava: +44 7525 900971. Lue käyttöehtomme.</w:t>
      </w:r>
    </w:p>
    <w:p>
      <w:r>
        <w:rPr>
          <w:b/>
        </w:rPr>
        <w:t xml:space="preserve">Yhteenveto</w:t>
      </w:r>
    </w:p>
    <w:p>
      <w:r>
        <w:t xml:space="preserve">Islamilaisen valtion taistelijoiden uskotaan tuhonneen raunioita Nimrudin ja Hatran muinaisissa paikoissa Irakissa. He ovat myös tuhonneet museoesineitä Mosulissa.</w:t>
      </w:r>
    </w:p>
    <w:p>
      <w:r>
        <w:rPr>
          <w:b/>
          <w:u w:val="single"/>
        </w:rPr>
        <w:t xml:space="preserve">Asiakirjan numero 6496</w:t>
      </w:r>
    </w:p>
    <w:p>
      <w:r>
        <w:t xml:space="preserve">Pakolaisten walesin kielen opettaja voitti palkinnon Eisteddfodissa</w:t>
      </w:r>
    </w:p>
    <w:p>
      <w:r>
        <w:t xml:space="preserve">Matt Spry, joka aloitti walesin kielen puhumisen kaksi vuotta sitten, aloitti maaliskuussa alkeiskurssien opettamisen tavoitteenaan tutustuttaa pakolaiset walesin kielen kulttuuriin ja elämään. Oppitunnit ovat tulosta Cardiffin yliopiston aloitteesta, jota rahoittaa National Centre for Learning Welsh. Ihmiset voivat osallistua myös epävirallisiin oppitunteihin eri puolilla kaupunkia sijaitsevissa paikoissa. Aloitteen käynnistämisen yhteydessä Spry sanoi: "Walesin kielen oppimisesta on valtavasti hyötyä. "Sen lisäksi, että se on kaunis kieli, se voi auttaa kaupunkiin uusia asukkaita pääsemään osaksi elinvoimaista ja vieraanvaraista yhteisöä."</w:t>
      </w:r>
    </w:p>
    <w:p>
      <w:r>
        <w:rPr>
          <w:b/>
        </w:rPr>
        <w:t xml:space="preserve">Yhteenveto</w:t>
      </w:r>
    </w:p>
    <w:p>
      <w:r>
        <w:t xml:space="preserve">Mies, joka opettaa walesin kieltä pakolaisille Cardiffin yliopistossa, on nimetty Eisteddfodissa vuoden walesin oppijaksi.</w:t>
      </w:r>
    </w:p>
    <w:p>
      <w:r>
        <w:rPr>
          <w:b/>
          <w:u w:val="single"/>
        </w:rPr>
        <w:t xml:space="preserve">Asiakirjan numero 6497</w:t>
      </w:r>
    </w:p>
    <w:p>
      <w:r>
        <w:t xml:space="preserve">Guernseyn Sir Isaac Brockin patsas saatetaan rakentaa vuoteen 2014 mennessä.</w:t>
      </w:r>
    </w:p>
    <w:p>
      <w:r>
        <w:t xml:space="preserve">Oliver Brock sanoi toivovansa, että se olisi valmis ennen vuoden 1812 sodan päättymisen 200-vuotisjuhlavuoden tapahtumia. Kenraali Brock, jota kutsuttiin Ylä-Kanadan sankariksi, kuoli vuonna 1812 johtaessaan brittiläisen, kanadalaisen ja First Nation -armeijan voittoon hyökkäävästä amerikkalaisarmeijasta. Tänä vuonna Kanadassa ja hänen kotisaarellaan järjestettiin muistotilaisuuksia hänen kuolemansa 200-vuotispäivän kunniaksi. Brock kertoi työskentelevänsä Brock Memorial Foundationin muiden jäsenten ja osavaltioiden osastojen kanssa saadakseen luvan patsaalle ja kerätäkseen tarvittavat varat.</w:t>
      </w:r>
    </w:p>
    <w:p>
      <w:r>
        <w:rPr>
          <w:b/>
        </w:rPr>
        <w:t xml:space="preserve">Yhteenveto</w:t>
      </w:r>
    </w:p>
    <w:p>
      <w:r>
        <w:t xml:space="preserve">Kenraalimajuri Sir Isaac Brockin jälkeläisen mukaan Guernseylle saatetaan pystyttää patsas lokakuussa 2014.</w:t>
      </w:r>
    </w:p>
    <w:p>
      <w:r>
        <w:rPr>
          <w:b/>
          <w:u w:val="single"/>
        </w:rPr>
        <w:t xml:space="preserve">Asiakirjan numero 6498</w:t>
      </w:r>
    </w:p>
    <w:p>
      <w:r>
        <w:t xml:space="preserve">Mies puukotettiin kuoliaaksi Tower Hamletsissa</w:t>
      </w:r>
    </w:p>
    <w:p>
      <w:r>
        <w:t xml:space="preserve">Poliisi kutsuttiin Alton Streetille Tower Hamletsissa hieman ennen kello 14:00 BST. Kolmikymppinen mies julistettiin kuolleeksi pian sen jälkeen. Poliisi teki 14 pidätystä neljän erillisen Lontoon iskun jälkeen, joissa kaksi teiniä kuoli ja kolme miestä loukkaantui 12 tunnin sisällä. Kuolemantapausten myötä Lontoossa vuonna 2019 tehtyjen murhien kokonaismäärä nousee 56:een. Viime vuonna henkirikoksia oli 132 - korkein määrä vuosikymmeneen.</w:t>
      </w:r>
    </w:p>
    <w:p>
      <w:r>
        <w:rPr>
          <w:b/>
        </w:rPr>
        <w:t xml:space="preserve">Yhteenveto</w:t>
      </w:r>
    </w:p>
    <w:p>
      <w:r>
        <w:t xml:space="preserve">Mies on puukotettu kuoliaaksi Itä-Lontoossa.</w:t>
      </w:r>
    </w:p>
    <w:p>
      <w:r>
        <w:rPr>
          <w:b/>
          <w:u w:val="single"/>
        </w:rPr>
        <w:t xml:space="preserve">Asiakirjan numero 6499</w:t>
      </w:r>
    </w:p>
    <w:p>
      <w:r>
        <w:t xml:space="preserve">Wrexhamin valtuusto tarjoaa ensimmäisen maailmansodan aikaista keraamista unikkoveistosta.</w:t>
      </w:r>
    </w:p>
    <w:p>
      <w:r>
        <w:t xml:space="preserve">Wrexhamin neuvosto on tarjoutunut järjestämään Wave-kilpailun kaupungin keskustassa sijaitsevalla Llwyn Isaf -viheralueella. Asetelmalla juhlistetaan 100 vuoden taivalta ensimmäisen maailmansodan puhkeamisesta. Asevoimien puolestapuhuja, kaupunginvaltuutettu David Griffiths sanoi, että paikka olisi "kaikkien saavutettavissa" ja että veistos olisi "upealla tavalla esillä". Tarjouskilpailun tulos selviää 30. syyskuuta mennessä.</w:t>
      </w:r>
    </w:p>
    <w:p>
      <w:r>
        <w:rPr>
          <w:b/>
        </w:rPr>
        <w:t xml:space="preserve">Yhteenveto</w:t>
      </w:r>
    </w:p>
    <w:p>
      <w:r>
        <w:t xml:space="preserve">Ikoninen keraaminen unikkoveistos, joka oli osa Lontoon Towerin installaatiota, voitaisiin asettaa esille Pohjois-Walesissa.</w:t>
      </w:r>
    </w:p>
    <w:p>
      <w:r>
        <w:rPr>
          <w:b/>
          <w:u w:val="single"/>
        </w:rPr>
        <w:t xml:space="preserve">Asiakirjan numero 6500</w:t>
      </w:r>
    </w:p>
    <w:p>
      <w:r>
        <w:t xml:space="preserve">Ruotsalaista uhkaa maailmanennätyksellinen miljoonan dollarin ylinopeussakko</w:t>
      </w:r>
    </w:p>
    <w:p>
      <w:r>
        <w:t xml:space="preserve">37-vuotias mies, jota ei ole nimetty, ajoi Mercedes-urheiluautollaan 170 km/h ylinopeutta. Sveitsin lain mukaan sakon suuruus määräytyy kuljettajan varallisuuden ja mitatun nopeuden mukaan. Tammikuussa sveitsiläinen kuljettaja sai 290 000 dollarin sakot, mikä on nykyinen maailmanennätys. Paikallisen poliisin tiedottaja Benoit Dumas sanoi viimeisimmästä tapauksesta, että "mikään ei oikeuta 290 kilometrin tuntinopeutta". "Sitä ei voi hallita. Pysähtyminen kesti varmaan 500 metriä", hän sanoi. Ruotsalaisen auto - Mercedes SLS AMG - on takavarikoitu, ja periaatteessa hänet voidaan velvoittaa maksamaan 3 600 Sveitsin frangin päiväsakko 300 päivän ajan. Parantavatko tuloihin perustuvat sakot liikenneturvallisuutta?</w:t>
      </w:r>
    </w:p>
    <w:p>
      <w:r>
        <w:rPr>
          <w:b/>
        </w:rPr>
        <w:t xml:space="preserve">Yhteenveto</w:t>
      </w:r>
    </w:p>
    <w:p>
      <w:r>
        <w:t xml:space="preserve">Ruotsalainen autoilija, joka jäi kiinni 290 km/h ylinopeudesta Sveitsissä, voi saada syyttäjien mukaan 1,08 miljoonan Sveitsin frangin (1 miljoonan dollarin) suuruisen sakon, joka on maailmanennätys.</w:t>
      </w:r>
    </w:p>
    <w:p>
      <w:r>
        <w:rPr>
          <w:b/>
          <w:u w:val="single"/>
        </w:rPr>
        <w:t xml:space="preserve">Asiakirjan numero 6501</w:t>
      </w:r>
    </w:p>
    <w:p>
      <w:r>
        <w:t xml:space="preserve">Massiivinen Dounreayn radioaktiivisten aineiden varasto valmistuu</w:t>
      </w:r>
    </w:p>
    <w:p>
      <w:r>
        <w:t xml:space="preserve">Dounreayn ydinvoimakompleksissa sijaitsevan rakennuksen ja sen tilojen rakentaminen maksoi noin 20 miljoonaa puntaa. Kumpaankin holviin mahtuu 370-450 kaksikerrosbussia vastaava määrä. Holvin lattia on 11 metriä maanpinnan alapuolella, ja sen rakentamiseen käytettiin 260 tonnia terästä. Dounreayn kokeellinen ydinvoimalaitos rakennettiin 1950-luvulla. Rakennukset, jotka ovat peräisin ajalta, jolloin sen reaktorit olivat toiminnassa, puretaan ja alue siivotaan vuoteen 2025 mennessä. Maa-alue, jolla holvit sijaitsevat, pysyy 300 vuoden ajan rajoitusalueena tämän jälkeen, koska tiloihin on varastoitu radioaktiivisia aineita.</w:t>
      </w:r>
    </w:p>
    <w:p>
      <w:r>
        <w:rPr>
          <w:b/>
        </w:rPr>
        <w:t xml:space="preserve">Yhteenveto</w:t>
      </w:r>
    </w:p>
    <w:p>
      <w:r>
        <w:t xml:space="preserve">Ensimmäinen kahdesta massiivisesta holvista, joihin matala-aktiivista materiaalia varastoidaan Caithnessin pohjoisrannikolla, on valmistunut.</w:t>
      </w:r>
    </w:p>
    <w:p>
      <w:r>
        <w:rPr>
          <w:b/>
          <w:u w:val="single"/>
        </w:rPr>
        <w:t xml:space="preserve">Asiakirjan numero 6502</w:t>
      </w:r>
    </w:p>
    <w:p>
      <w:r>
        <w:t xml:space="preserve">Pidätys murhasta naisen "äkillisen kuoleman" jälkeen Hyson Greenissä</w:t>
      </w:r>
    </w:p>
    <w:p>
      <w:r>
        <w:t xml:space="preserve">Nottinghamshiren poliisi kutsuttiin paikalle, kun 13. heinäkuuta ilmoitettiin "äkillisestä kuolemantapauksesta" Hyson Greenin Bentinck Roadin alueella. 43-vuotias mies on pidätetty naisen kuolemaan liittyen sen jälkeen, kun poliisit suorittivat etsintäluvan aiemmin keskiviikkona. Hän on edelleen poliisin huostassa. Seuraa BBC East Midlandsia Facebookissa, Twitterissä tai Instagramissa. Lähetä juttuideoita osoitteeseen eastmidsnews@bbc.co.uk. Aiheeseen liittyvät Internet-linkit Nottinghamshiren poliisi</w:t>
      </w:r>
    </w:p>
    <w:p>
      <w:r>
        <w:rPr>
          <w:b/>
        </w:rPr>
        <w:t xml:space="preserve">Yhteenveto</w:t>
      </w:r>
    </w:p>
    <w:p>
      <w:r>
        <w:t xml:space="preserve">Mies on pidätetty murhasta epäiltynä 51-vuotiaan naisen kuoltua Nottinghamissa viime kesänä.</w:t>
      </w:r>
    </w:p>
    <w:p>
      <w:r>
        <w:rPr>
          <w:b/>
          <w:u w:val="single"/>
        </w:rPr>
        <w:t xml:space="preserve">Asiakirjan numero 6503</w:t>
      </w:r>
    </w:p>
    <w:p>
      <w:r>
        <w:t xml:space="preserve">Raportointi JFK:n salamurhasta: BBC:n kirjeenvaihtajan muistiinpanoja</w:t>
      </w:r>
    </w:p>
    <w:p>
      <w:r>
        <w:t xml:space="preserve">Peter Watsonin päiväkirjan tekstiversio on luettavissa täältä. Peter Watsonin kirjoitus: "Dallas seuraavana päivänä" (23. marraskuuta 1963) Peter Watson syntyi Essexissä vuonna 1925. Hän liittyi BBC:hen vuonna 1950 tai 1951 palveltuaan Intiassa toisen maailmansodan aikana ja opiskeltuaan PPE:tä Oxfordissa. Hän työskenteli uutistoimituksen apulaistoimittajana ennen Algeriassa, Pariisissa, Kyproksella, Beirutissa ja Yhdysvalloissa suoritettuja tehtäviä. Myöhemmin hän esitteli From Our Own Correspondent -ohjelmia ja toimitti Yesterday in Parliament -ohjelmia. Kun hän jätti BBC:n vuonna 1975, hänen raporttejaan Dallasista ja kansalaisoikeuksien vapaudenmarssista kuvailtiin "erinomaisiksi". David Witherow, silloinen ulkomaanpalveluiden uutisten päätoimittaja, kirjoitti: "Jäämme kaipaamaan hänen tietämystään ja ammattitaitoaan ja myös hänen miellyttävää seuraansa." Seuraa @BBCNewsMagazinea Twitterissä ja Facebookissa.</w:t>
      </w:r>
    </w:p>
    <w:p>
      <w:r>
        <w:rPr>
          <w:b/>
        </w:rPr>
        <w:t xml:space="preserve">Yhteenveto</w:t>
      </w:r>
    </w:p>
    <w:p>
      <w:r>
        <w:t xml:space="preserve">BBC:n Peter Watson raportoi YK:n kokouksesta New Yorkissa, kun presidentti John F. Kennedyn murhasta uutisoitiin. Muutamassa tunnissa hän lähetti lähetyksen Dallasista. Hänen raporttinsa kuvastavat järkyttyneen kaupungin ilmapiiriä ja Texasin häpeää - ja synkkyyttä, joka laskeutui maahan. Hän kirjoitti tämän yhteenvedon muutamaa päivää myöhemmin, 29. marraskuuta 1963. Peter Watson kuoli viime viikolla.</w:t>
      </w:r>
    </w:p>
    <w:p>
      <w:r>
        <w:rPr>
          <w:b/>
          <w:u w:val="single"/>
        </w:rPr>
        <w:t xml:space="preserve">Asiakirjan numero 6504</w:t>
      </w:r>
    </w:p>
    <w:p>
      <w:r>
        <w:t xml:space="preserve">Staffordshiren poliisia syytetään seksuaalirikoksista</w:t>
      </w:r>
    </w:p>
    <w:p>
      <w:r>
        <w:t xml:space="preserve">PC Lee Tatton, 54-vuotias, työskenteli Staffordshiren poliisin pohjoisessa ratkaisukeskuksessa. Hänet pidätettiin 10. joulukuuta 2019, poliisi kertoi, ja hänet on pidätetty virantoimituksesta. PC Tattonin on määrä saapua Birminghamin tuomaristuomioistuimeen maanantaina 3. elokuuta syytettynä lapsen kanssa tapahtuneen seksuaalisen viestinnän yrityksestä. Lisäksi häntä syytetään neljästä epäsiveellisen kuvan ottamisesta lapsesta. Seuraa BBC West Midlandsia Facebookissa, Twitterissä ja Instagramissa. Lähetä juttuideasi osoitteeseen: newsonline.westmidlands@bbc.co.uk</w:t>
      </w:r>
    </w:p>
    <w:p>
      <w:r>
        <w:rPr>
          <w:b/>
        </w:rPr>
        <w:t xml:space="preserve">Yhteenveto</w:t>
      </w:r>
    </w:p>
    <w:p>
      <w:r>
        <w:t xml:space="preserve">Poliisimiestä on syytetty useista seksuaalirikoksista, muun muassa siveettömien kuvien ottamisesta lapsesta.</w:t>
      </w:r>
    </w:p>
    <w:p>
      <w:r>
        <w:rPr>
          <w:b/>
          <w:u w:val="single"/>
        </w:rPr>
        <w:t xml:space="preserve">Asiakirjan numero 6505</w:t>
      </w:r>
    </w:p>
    <w:p>
      <w:r>
        <w:t xml:space="preserve">Swingin ihastustyttö Alexia Walenkaki kuoli päävammaan</w:t>
      </w:r>
    </w:p>
    <w:p>
      <w:r>
        <w:t xml:space="preserve">Alexia Walenkaki oli ystäviensä kanssa käymässä Mile End Parkissa Itä-Lontoossa ennenaikaisena syntymäpäivänä perjantaina 17. heinäkuuta, kun puunrunko kaatui. Hän oli leikkinyt köysilenkillä, joka kulki puunrungosta köysilangan runkoon, kertoi poliisi. Keskiviikkona tehtyjen ruumiinavausten mukaan kuolinsyy oli vakavat päävammat. Alexian äiti Vida Kwotuah sanoi katsoneensa kauhuissaan, kun puunrunko kaatoi hänen tyttärensä maahan. Metropolitan Police ja Health and Safety Executive tutkivat yhdessä kuolemantapausta, ja leikkipuisto on edelleen suljettu. Aiheeseen liittyvät Internet-linkit Metropolitan Police Service Health and Safety Executive Tower Hamlets Council (Tower Hamletsin neuvosto)</w:t>
      </w:r>
    </w:p>
    <w:p>
      <w:r>
        <w:rPr>
          <w:b/>
        </w:rPr>
        <w:t xml:space="preserve">Yhteenveto</w:t>
      </w:r>
    </w:p>
    <w:p>
      <w:r>
        <w:t xml:space="preserve">Viisivuotias tyttö kuoli vakaviin päävammoihin sen jälkeen, kun puistokeinu, jolla hän leikki, romahti hänen päälleen, kuten ruumiinavauksessa on todettu.</w:t>
      </w:r>
    </w:p>
    <w:p>
      <w:r>
        <w:rPr>
          <w:b/>
          <w:u w:val="single"/>
        </w:rPr>
        <w:t xml:space="preserve">Asiakirjan numero 6506</w:t>
      </w:r>
    </w:p>
    <w:p>
      <w:r>
        <w:t xml:space="preserve">Espanjan tuomio iski Sportingbetin voittoihin</w:t>
      </w:r>
    </w:p>
    <w:p>
      <w:r>
        <w:t xml:space="preserve">Online-rahapeliyritys teki 30. huhtikuuta päättyneeltä kolmen kuukauden jaksolta 300 000 punnan voiton ennen veroja, kun se vuotta aiemmin oli 12,1 miljoonaa puntaa. Sportingbet keskeytti Espanjan yksikkönsä toiminnan maaliskuussa sen jälkeen, kun tuomioistuin vahvisti kasinoyrityksen tekemän kieltomääräyksen. Se aikoo kuitenkin aloittaa toimintansa Espanjassa uudelleen lähiaikoina. Se odottaa saavansa toimiluvan Espanjan hallitukselta sovittuaan 14 miljoonan euron (18 miljoonan dollarin; 11 miljoonan punnan) verovaatimuksen.</w:t>
      </w:r>
    </w:p>
    <w:p>
      <w:r>
        <w:rPr>
          <w:b/>
        </w:rPr>
        <w:t xml:space="preserve">Yhteenveto</w:t>
      </w:r>
    </w:p>
    <w:p>
      <w:r>
        <w:t xml:space="preserve">Sportingbetin neljännesvuosittaiset voitot ovat romahtaneet sen jälkeen, kun se joutui keskeyttämään toimintansa Espanjassa, koska se oli vaatinut verojen maksamista takautuvasti.</w:t>
      </w:r>
    </w:p>
    <w:p>
      <w:r>
        <w:rPr>
          <w:b/>
          <w:u w:val="single"/>
        </w:rPr>
        <w:t xml:space="preserve">Asiakirjan numero 6507</w:t>
      </w:r>
    </w:p>
    <w:p>
      <w:r>
        <w:t xml:space="preserve">Vuoden 1991 kurdikapinan muisteleminen</w:t>
      </w:r>
    </w:p>
    <w:p>
      <w:r>
        <w:t xml:space="preserve">Kaksi päivää Kuwaitin vapauttamisen jälkeen Yhdysvaltain silloinen presidentti George Bush antoi Irakin väestölle seuraavan lausunnon: "Omasta mielestäni... Irakin kansan pitäisi jättää Saddam syrjään, mikä helpottaisi kaikkien näiden ongelmien ratkaisemista ja varmasti helpottaisi Irakin hyväksymistä takaisin rauhaa rakastavien kansojen perheeseen." Näin rohkaistuneina Etelä-Irakin shiialaiset ja Pohjois-Irakin kurdit nousivat maaliskuun alussa lähes samanaikaisesti hallitusta vastaan. Olin freelance-valokuvatoimittaja, ja yritin Lontoon tukikohdastani käsin koota logistiikkaa, jotta pääsisin mahdollisimman pian Irakin Kurdistaniin. Ennen internet-yhteyksiä ja matkapuhelimia käyttökelpoisen tai oikean tiedon saaminen oli aikaa vievää. Usein se, mikä oli "oikein" yhtenä päivänä, oli "väärin" useita päiviä myöhemmin. Tietojen läpimeno kesti muutaman päivän. Paras tapa oli mielestäni vain lentää Itä-Turkissa ja katsoa, miten maa makasi, ja niin tein, ja näin onnistuin pääsemään Irakin rajalle. Turkin armeija oli sulkenut rajan, ja toimittajat odottivat Cizren rajakaupungissa, että pääsisivät yli. Yritettyäni useita turhauttavia päiviä päästä laillisesti rajan yli, otin yhteen saksalaisen ZDF-televisioparin kanssa, ja suuntasimme Silopiin, joka oli vielä lähempänä rajaa. Ystävystyttyämme muutamien turkkilaisten rajavartijoiden kanssa rajalla sijaitsevassa maalaistalossa neuvoteltiin "turvallinen kulku" Khabur-joen ylittämiseksi, joka merkitsi rajaa tässä vaiheessa. Myöhään eräänä iltana työnsimme lautamme, joka oli tehty kuorma-auton renkaiden sisäkumitöistä, nopeasti virtaavaan ja kylmään jokeen. Vastarannalla harjun päällä seisoi kutsuvasti irakilainen rajalinnoitus. Seuraavana aamuna joukko Irakin kurdien Peshmergoja saattoi meidät miinoitetun alueen läpi linnakkeen turvaan. Kurdit olivat korkealla - he olivat hiljattain vallanneet öljyrikkaan Kirkukin kaupungin Saddamin joukoilta. Asiat alkoivat kuitenkin muuttua heidän kannaltaan hyvin nopeasti, kun hallinnon uskolliset ryhmittyivät muutamassa päivässä uudelleen ja aloittivat hyökkäyksen kaupunkien valtaamiseksi takaisin. Heitä auttoi se, että noin puolet tasavaltalaiskaartin eliitin ja poliittisesti luotettavan kaartin panssarivaunuista onnistui pakenemaan Saddamin julistamasta "kaikkien taistelujen äidistä" Kuwaitissa. Lisäksi Persianlahden sodan tulitaukosopimuksessa kiellettiin Irakin armeijaa käyttämästä kiinteäsiipisiä lentokoneita maan yllä, mutta sallittiin helikoptereiden käyttö, koska useimmat sillat oli tuhottu. Liittoutuman joukot olivat hyväksyneet erään irakilaiskenraalin pyynnön lentää helikoptereilla, myös aseistetuilla taisteluhelikoptereilla, hallituksen virkamiesten kuljettamiseksi, koska liikenneinfrastruktuuri oli tuhoutunut. Lähes välittömästi irakilaiset alkoivat käyttää helikoptereita kapinoiden kukistamiseen. Alivoimaisilla kapinallisilla oli vain vähän raskaita aseita ja vähän pintatorjuntaohjuksia, minkä vuoksi he olivat lähes puolustuskyvyttömiä taisteluhelikoptereita ja tykistötulta vastaan. Kurdijoukot yrittivät viivyttää tasavaltalaiskaartin etenemistä, jotta siviilit voitaisiin evakuoida Irakin Kurdistanista Turkin ja Iranin rajojen turvaan, mutta ne murskautuivat väistämättä hallinnon joukkojen ylivoimaisen tulivoiman vuoksi. Pakenin pakolaisten mukana ja kävelin Turkin rajalle kahden päivän vaelluksella. Kurdit pelkäsivät, että Saddamin miehet käyttäisivät kemiallisia aseita heitä vastaan - kuten he olivat tehneet vuonna 1988. Jälleen yksi kurdien unelma vapaudesta kariutui. Yli miljoona kurdipakolaista tulvi Turkin ja Iranin vastaisille rajoille. Monien oli määrä kuolla vuorilla, ennen kuin liittouman joukkojen Irakin puolelle rajaa perustamat turvasatamat toivat jonkinlaista helpotusta heidän ahdinkoonsa. Kaikki valokuvat on ottanut Richard Wayman.</w:t>
      </w:r>
    </w:p>
    <w:p>
      <w:r>
        <w:rPr>
          <w:b/>
        </w:rPr>
        <w:t xml:space="preserve">Yhteenveto</w:t>
      </w:r>
    </w:p>
    <w:p>
      <w:r>
        <w:t xml:space="preserve">Vuoden 1991 Persianlahden sota päättyi yli kuukauden kestäneiden intensiivisten ilmahyökkäysten ja lyhyen maahyökkäyksen jälkeen, jonka Yhdysvaltain johtama liittouma toteutti Saddam Husseinin Irakia vastaan. Tavoite Kuwaitin vapauttamisesta Irakin edellisen vuoden elokuussa tekemän hyökkäyksen jälkeen oli saavutettu, mutta Saddam pysyi vallassa ja kohdisti vihansa kurdien ja shiiojen yhteisöihin. Valokuvaaja Richard Wayman oli työskennellyt monien Irakissa ja Turkissa 1980-luvulla toimivien kurdiryhmien kanssa ja päätti, että hänen oli oltava paikalla. Tässä hän kertoo, miten hän raportoi vuoden 1991 kansannoususta.</w:t>
      </w:r>
    </w:p>
    <w:p>
      <w:r>
        <w:rPr>
          <w:b/>
          <w:u w:val="single"/>
        </w:rPr>
        <w:t xml:space="preserve">Asiakirjan numero 6508</w:t>
      </w:r>
    </w:p>
    <w:p>
      <w:r>
        <w:t xml:space="preserve">Kuvissa: Oxfordin toukokuun aamu</w:t>
      </w:r>
    </w:p>
    <w:p>
      <w:r>
        <w:t xml:space="preserve">Toukokuun aamu -festivaali, jonka alkuperä on epäselvä, on ollut perinne jo yli 500 vuoden ajan. Se sai alkunsa siitä, että väkijoukot kuuntelivat Magdalen Collegen kuoron serenadeja Magdalenin tornista aamunkoitteessa. Sen jälkeen soitettiin kelloja, joiden liike saa tornin heilumaan jopa 10 senttimetriä.</w:t>
      </w:r>
    </w:p>
    <w:p>
      <w:r>
        <w:rPr>
          <w:b/>
        </w:rPr>
        <w:t xml:space="preserve">Yhteenveto</w:t>
      </w:r>
    </w:p>
    <w:p>
      <w:r>
        <w:t xml:space="preserve">Ennätykselliset 27 000 ihmistä on saapunut Oxfordiin sen vuosittaiseen kevätjuhlaan.</w:t>
      </w:r>
    </w:p>
    <w:p>
      <w:r>
        <w:rPr>
          <w:b/>
          <w:u w:val="single"/>
        </w:rPr>
        <w:t xml:space="preserve">Asiakirjan numero 6509</w:t>
      </w:r>
    </w:p>
    <w:p>
      <w:r>
        <w:t xml:space="preserve">Nainen löytyi kadonneen henkilön etsinnöissä Cardiffissa</w:t>
      </w:r>
    </w:p>
    <w:p>
      <w:r>
        <w:t xml:space="preserve">Callum-myrskyn jälkimainingeissa oli raportoitu henkilön pudonneen Taff-jokeen. Pelastuspalveluhenkilöstö, mukaan lukien rannikkovartiosto ja palokunta, käytti veneitä etsinnöissä joella aiemmin sunnuntaina. Etelä-Walesin poliisi vahvisti kuitenkin, että nainen löydettiin pian sen jälkeen turvallisesti.</w:t>
      </w:r>
    </w:p>
    <w:p>
      <w:r>
        <w:rPr>
          <w:b/>
        </w:rPr>
        <w:t xml:space="preserve">Yhteenveto</w:t>
      </w:r>
    </w:p>
    <w:p>
      <w:r>
        <w:t xml:space="preserve">Nainen on löydetty turvallisesti ja terveenä Cardiffissa kadonneen henkilön tutkinnan jälkeen, jonka yhteydessä pelastuspalvelut kokoontuivat Blackweirin sillalle.</w:t>
      </w:r>
    </w:p>
    <w:p>
      <w:r>
        <w:rPr>
          <w:b/>
          <w:u w:val="single"/>
        </w:rPr>
        <w:t xml:space="preserve">Asiakirjan numero 6510</w:t>
      </w:r>
    </w:p>
    <w:p>
      <w:r>
        <w:t xml:space="preserve">Tyne and Wearin metroliikenne häiriintyy pääsiäisenä</w:t>
      </w:r>
    </w:p>
    <w:p>
      <w:r>
        <w:t xml:space="preserve">Gateshead Stadiumin, Hebburnin ja Brockley Whinsin välinen rata suljetaan maanantaihin asti, kun sähkölinja vaihdetaan. Linja-autojen korvaavat vuorot liikennöivät, ja lauantaina Sunderlandin ja Manchester Unitedin väliseen otteluun matkustavia faneja kehotetaan suunnittelemaan matkansa. Verkon nykyaikaistamiseen käytetään noin 385 miljoonaa puntaa.</w:t>
      </w:r>
    </w:p>
    <w:p>
      <w:r>
        <w:rPr>
          <w:b/>
        </w:rPr>
        <w:t xml:space="preserve">Yhteenveto</w:t>
      </w:r>
    </w:p>
    <w:p>
      <w:r>
        <w:t xml:space="preserve">Tyne and Wearin metromatkustajat joutuvat viikonloppuna kärsimään häiriöistä merkittävän linjan sulkemisen vuoksi.</w:t>
      </w:r>
    </w:p>
    <w:p>
      <w:r>
        <w:rPr>
          <w:b/>
          <w:u w:val="single"/>
        </w:rPr>
        <w:t xml:space="preserve">Asiakirjan numero 6511</w:t>
      </w:r>
    </w:p>
    <w:p>
      <w:r>
        <w:t xml:space="preserve">Kauan odotettu Readingin Ikea-myymälä avautuu heinäkuussa</w:t>
      </w:r>
    </w:p>
    <w:p>
      <w:r>
        <w:t xml:space="preserve">Kyseessä on ensimmäinen myymälä, jonka ruotsalainen huonekalujätti on avannut Thames Valleyssa, ja ensimmäinen Yhdistyneessä kuningaskunnassa seitsemään vuoteen. Rakennuttajat ovat käyttäneet neljä miljoonaa puntaa liittymien ja kulkuyhteyksien parantamiseen Calcotissa sijaitsevassa Pincents Lane Retail Parkissa sijaitsevaan uuteen myymälään. Rakentamisen myötä syntyy jopa 350 uutta työpaikkaa, ja myymälän on määrä avautua 14. heinäkuuta. Vuonna 2012 hyväksyttiin 10 miljoonan punnan arvoinen kolmikerroksinen myymälä, mutta huonekaluyritys supisti ehdotuksensa kaksikerroksiseksi vuonna 2014, jotta se vastaisi "jatkuvasti muuttuvaa vähittäiskaupan ympäristöä".</w:t>
      </w:r>
    </w:p>
    <w:p>
      <w:r>
        <w:rPr>
          <w:b/>
        </w:rPr>
        <w:t xml:space="preserve">Yhteenveto</w:t>
      </w:r>
    </w:p>
    <w:p>
      <w:r>
        <w:t xml:space="preserve">Readingiin avataan heinäkuussa uusi 10 miljoonan punnan Ikea-myymälä - neljä vuotta rakennusluvan myöntämisen jälkeen.</w:t>
      </w:r>
    </w:p>
    <w:p>
      <w:r>
        <w:rPr>
          <w:b/>
          <w:u w:val="single"/>
        </w:rPr>
        <w:t xml:space="preserve">Asiakirjan numero 6512</w:t>
      </w:r>
    </w:p>
    <w:p>
      <w:r>
        <w:t xml:space="preserve">Suuret leikkaukset pakottavat Berkshiren neuvostot löytämään lähes 7 miljoonaa puntaa.</w:t>
      </w:r>
    </w:p>
    <w:p>
      <w:r>
        <w:t xml:space="preserve">Sosiaalihuoltohankkeita, liikenneohjelmia ja kirjastopalveluja odotetaan tarkasteltavan, kun paikallisviranomaiset päättävät, mihin kirveet kohdistuvat. West Berkshiren neuvoston mukaan sen on ryhdyttävä "kiireellisiin toimiin" 1,9 miljoonan punnan vajeen paikkaamiseksi. Reading Borough Councilin on leikattava 1,5 miljoonaa puntaa. West Berkshire on jo jäädyttänyt rekrytoinnit, ja neuvoston johtaja Graham Jones sanoi: "Suunnittelemme jo hallituksen leikkauksia ensi varainhoitovuodeksi, mutta nämä välittömät leikkaukset ovat tulleet sen päälle. "Ne ovat kuitenkin todellisuutta, ja tärkeintä on, että selviydymme niistä." Toimitusjohtaja Nick Carter sanoi: "Kansallinen taloudellinen säästötoimi on ollut meillä jo jonkin aikaa, joten perustimme jokin aika sitten työryhmän valvomaan neuvoston talouteen kohdistuvia paineita. "Odotamme kuitenkin, merkitseekö hallituksen 22. kesäkuuta julkistama hätäbudjetti uusia säästövaatimuksia."</w:t>
      </w:r>
    </w:p>
    <w:p>
      <w:r>
        <w:rPr>
          <w:b/>
        </w:rPr>
        <w:t xml:space="preserve">Yhteenveto</w:t>
      </w:r>
    </w:p>
    <w:p>
      <w:r>
        <w:t xml:space="preserve">Berkshiren kuuden yhtenäisen neuvoston on löydettävä lähes 7 miljoonan punnan säästöt, kun hallitus yrittää leikata Yhdistyneen kuningaskunnan alijäämää lähes 6 miljardilla punnalla.</w:t>
      </w:r>
    </w:p>
    <w:p>
      <w:r>
        <w:rPr>
          <w:b/>
          <w:u w:val="single"/>
        </w:rPr>
        <w:t xml:space="preserve">Asiakirjan numero 6513</w:t>
      </w:r>
    </w:p>
    <w:p>
      <w:r>
        <w:t xml:space="preserve">Asiantuntija varoittaa, että vesimyyriä uhkaa sukupuuttoon kuoleminen.</w:t>
      </w:r>
    </w:p>
    <w:p>
      <w:r>
        <w:t xml:space="preserve">Glandŵr Cymru -järjestön analyysi on osoittanut, että vesimyyrähavainnot Powysissa, Denbighshiressä ja Wrexhamissa ovat vähentyneet "dramaattisesti" viimeisten 15 vuoden aikana. Säätiön kansallisen ekologin Stuart Moodien mukaan vesimyyrä on "todennäköisesti Yhdistyneen kuningaskunnan nopeimmin vähenevä nisäkäs". Hän kehotti yleisöä kirjaamaan havainnot, jotta voidaan estää niiden sukupuuttoon kuoleminen. Vähenemisen syynä on pidetty elinympäristön häviämistä rakentamisen, maatalouden ja saastumisen vuoksi sekä amerikkalaisen minkin aiheuttamaa uhkaa. Minkit ovat lisääntyneet runsaasti sen jälkeen, kun ne ovat karanneet turkistarhoilta 1970-luvulla.</w:t>
      </w:r>
    </w:p>
    <w:p>
      <w:r>
        <w:rPr>
          <w:b/>
        </w:rPr>
        <w:t xml:space="preserve">Yhteenveto</w:t>
      </w:r>
    </w:p>
    <w:p>
      <w:r>
        <w:t xml:space="preserve">Walesin vesimyyräpopulaatio on vaarassa kuolla sukupuuttoon, asiantuntija on varoittanut.</w:t>
      </w:r>
    </w:p>
    <w:p>
      <w:r>
        <w:rPr>
          <w:b/>
          <w:u w:val="single"/>
        </w:rPr>
        <w:t xml:space="preserve">Asiakirjan numero 6514</w:t>
      </w:r>
    </w:p>
    <w:p>
      <w:r>
        <w:t xml:space="preserve">Kuvia Skotlannista 15 - 22 tammikuu</w:t>
      </w:r>
    </w:p>
    <w:p>
      <w:r>
        <w:t xml:space="preserve">Varmista myös, että noudatat nykyisiä koronavirusta koskevia ohjeita ja otat kuvat turvallisesti ja vastuullisesti. Käyttöehdot: Jos lähetät kuvan, teet sen BBC:n käyttöehtojen mukaisesti. Varmista, että lähettämäsi valokuva on oma, ja jos lähetät valokuvia lapsista, meillä on oltava jokaisen kuvatun lapsen vanhemman tai huoltajan kirjallinen lupa (isovanhempi, täti tai ystävä ei riitä). Kun lähetät kuvia BBC Newsille, suostut myöntämään meille rojaltivapaan, ei-yksinomaisen lisenssin julkaista ja käyttää materiaalia muulla tavoin, myös kaikissa tiedotusvälineissä maailmanlaajuisesti. Sinulla on kuitenkin edelleen tekijänoikeudet kaikkeen BBC Newsille toimittamaasi materiaaliin. Et saa missään vaiheessa vaarantaa itseäsi tai muita, ottaa tarpeettomia riskejä tai rikkoa lakia. Lisätietoja löydät täältä. Kaikki kuvat ovat tekijänoikeuden alaisia.</w:t>
      </w:r>
    </w:p>
    <w:p>
      <w:r>
        <w:rPr>
          <w:b/>
        </w:rPr>
        <w:t xml:space="preserve">Yhteenveto</w:t>
      </w:r>
    </w:p>
    <w:p>
      <w:r>
        <w:t xml:space="preserve">Valikoima 15.-22. tammikuuta välisenä aikana lähettämiäsi Skotlannin kuvia. Lähetä kuvasi osoitteeseen scotlandpictures@bbc.co.uk. Varmista, että noudatat BBC:n valokuvia koskevia sääntöjä, jotka löytyvät täältä.</w:t>
      </w:r>
    </w:p>
    <w:p>
      <w:r>
        <w:rPr>
          <w:b/>
          <w:u w:val="single"/>
        </w:rPr>
        <w:t xml:space="preserve">Asiakirjan numero 6515</w:t>
      </w:r>
    </w:p>
    <w:p>
      <w:r>
        <w:t xml:space="preserve">Kuorma-auto jäi jumiin rautatiesillan alle Somersetissä ja aiheutti viivytyksiä</w:t>
      </w:r>
    </w:p>
    <w:p>
      <w:r>
        <w:t xml:space="preserve">Ajoneuvo törmäsi 4,2 metriä (13 jalkaa) korkeaan siltaan lähellä Railway Streetiä Kingston Roadilla, Tauntonissa, noin kello 08:00 GMT. A3102 oli osittain tukossa, kun ajoneuvoa vapautettiin, mutta se on nyt avattu uudelleen molempiin suuntiin. Network Railin mukaan insinöörit olivat tarkastaneet sillan, mutta eivät havainneet vaurioita, ja junat kulkivat normaalisti.</w:t>
      </w:r>
    </w:p>
    <w:p>
      <w:r>
        <w:rPr>
          <w:b/>
        </w:rPr>
        <w:t xml:space="preserve">Yhteenveto</w:t>
      </w:r>
    </w:p>
    <w:p>
      <w:r>
        <w:t xml:space="preserve">Autoilijat joutuivat odottamaan viivästyksiä sen jälkeen, kun kuorma-auto törmäsi rautatiesillalle Somersetissä ja jäi jumiin.</w:t>
      </w:r>
    </w:p>
    <w:p>
      <w:r>
        <w:rPr>
          <w:b/>
          <w:u w:val="single"/>
        </w:rPr>
        <w:t xml:space="preserve">Asiakirjan numero 6516</w:t>
      </w:r>
    </w:p>
    <w:p>
      <w:r>
        <w:t xml:space="preserve">Hemwand Ali Hussain: Kaksi uutta pidätystä murhatutkimuksessa</w:t>
      </w:r>
    </w:p>
    <w:p>
      <w:r>
        <w:t xml:space="preserve">Hemwand Ali Hussain, 30, löydettiin kuolleena Charterhouse Streetillä sijaitsevasta kiinteistöstä 15. syyskuuta. Kolme 38-, 31- ja 22-vuotiasta miestä on asetettu syytteeseen hänen murhastaan. Clevelandin poliisi vahvisti pidättäneensä kaksi muuta 24- ja 33-vuotiasta miestä murhasta epäiltynä. Tiedottajan mukaan epäillyt oli pidätetty Lontoon alueella. Aiheeseen liittyvät Internet-linkit HM Courts &amp; Tribunals Service (HM Courts &amp; Tribunals Service)</w:t>
      </w:r>
    </w:p>
    <w:p>
      <w:r>
        <w:rPr>
          <w:b/>
        </w:rPr>
        <w:t xml:space="preserve">Yhteenveto</w:t>
      </w:r>
    </w:p>
    <w:p>
      <w:r>
        <w:t xml:space="preserve">Hartlepoolissa sijaitsevassa talossa tapahtunutta kahden lapsen isän kuolemaa tutkiva poliisi on tehnyt kaksi uutta pidätystä.</w:t>
      </w:r>
    </w:p>
    <w:p>
      <w:r>
        <w:rPr>
          <w:b/>
          <w:u w:val="single"/>
        </w:rPr>
        <w:t xml:space="preserve">Asiakirjan numero 6517</w:t>
      </w:r>
    </w:p>
    <w:p>
      <w:r>
        <w:t xml:space="preserve">LTTE:stä epäiltyjen kuntouttaminen</w:t>
      </w:r>
    </w:p>
    <w:p>
      <w:r>
        <w:t xml:space="preserve">Boossan pidätyskeskuksessa vangittuina olleet epäillyt tuotiin Colombon maistraattituomioistuimen eteen. TDI kertoi oikeudelle, että vaikka heidät oli värvätty väkisin Tamil Eelamin vapautuksen tiikerit -järjestöön (LTTE), tutkimukset ovat vahvistaneet, etteivät he olleet kovan luokan terroristeja. TDI sanoi lisäksi, että oikeusministeri on määrännyt heidät ohjaamaan epäillyt kuntoutettaviksi. Oikeus määräsi TDI:n vapauttamaan heidät Welikandan kuntoutuskeskukseen vuodeksi. Wannin alueen sodan aikana epäillyt olivat saapuneet hallituksen valvomalle alueelle Vavuniyassa. Terrorismin tutkintayksikkö pidätti heidät myöhemmin.</w:t>
      </w:r>
    </w:p>
    <w:p>
      <w:r>
        <w:rPr>
          <w:b/>
        </w:rPr>
        <w:t xml:space="preserve">Yhteenveto</w:t>
      </w:r>
    </w:p>
    <w:p>
      <w:r>
        <w:t xml:space="preserve">Colombon maistraatin tuomioistuin on määrännyt, että 67 LTTE:n epäiltyä, jotka ovat terrorismin tutkintaosaston (TDI) huostassa, on saatettava kuntoutukseen.</w:t>
      </w:r>
    </w:p>
    <w:p>
      <w:r>
        <w:rPr>
          <w:b/>
          <w:u w:val="single"/>
        </w:rPr>
        <w:t xml:space="preserve">Asiakirjan numero 6518</w:t>
      </w:r>
    </w:p>
    <w:p>
      <w:r>
        <w:t xml:space="preserve">Mitä haluatte BBC:n tutkivan?</w:t>
      </w:r>
    </w:p>
    <w:p>
      <w:r>
        <w:t xml:space="preserve">Onko jokin asia, joka on herättänyt sinussa keskustelua, mutta josta BBC News ei ole kertonut? Pitäisikö meidän mielestäsi tarkastella tai tutkia jotakin asiaa? Haluamme kuulla sinusta. Ota yhteyttä Kerro meille, mistä meidän pitäisi mielestäsi keskustella. Jos luet tätä sivua BBC News -sovelluksella, sinun on käytävä BBC:n verkkosivuston mobiiliversiossa, jotta voit lähettää kysymyksesi tästä aiheesta.</w:t>
      </w:r>
    </w:p>
    <w:p>
      <w:r>
        <w:rPr>
          <w:b/>
        </w:rPr>
        <w:t xml:space="preserve">Yhteenveto</w:t>
      </w:r>
    </w:p>
    <w:p>
      <w:r>
        <w:t xml:space="preserve">BBC haluaa kuulla sinulta, mistä sen pitäisi mielestäsi raportoida.</w:t>
      </w:r>
    </w:p>
    <w:p>
      <w:r>
        <w:rPr>
          <w:b/>
          <w:u w:val="single"/>
        </w:rPr>
        <w:t xml:space="preserve">Asiakirjan numero 6519</w:t>
      </w:r>
    </w:p>
    <w:p>
      <w:r>
        <w:t xml:space="preserve">Bedford Borough Council tunnustaa syyllisyytensä linja-autoaseman kuolemantapauksen jälkeen</w:t>
      </w:r>
    </w:p>
    <w:p>
      <w:r>
        <w:t xml:space="preserve">Biggleswadesta kotoisin oleva 53-vuotias Nicola Berridge sai useita vammoja jäätyään auton alle Bedfordin linja-autoaseman saneeraustöiden aikana 13. helmikuuta 2015. Bedford Borough Council tunnusti Luton Crown Courtissa syyllisyytensä siihen, että se ei ollut täyttänyt terveys- ja turvallisuuslain mukaista velvollisuutta muuta kuin työntekijää kohtaan. Tuomio annetaan ensi vuonna. Kuulemisen aikana DJT Surfacing Limited myönsi syyttömyytensä kolmeen terveys- ja turvallisuussyytteeseen. Cambus, kolmas yritys, jota syytetään Berridgen kuolemasta, ei vastannut syytteeseen. Oikeudenkäyntipäivä on asetettu 11. maaliskuuta 2019. Bedford Borough Council saa tuomion oikeudenkäynnin päätteeksi.</w:t>
      </w:r>
    </w:p>
    <w:p>
      <w:r>
        <w:rPr>
          <w:b/>
        </w:rPr>
        <w:t xml:space="preserve">Yhteenveto</w:t>
      </w:r>
    </w:p>
    <w:p>
      <w:r>
        <w:t xml:space="preserve">Neuvosto on tunnustanut syyllisyytensä terveys- ja turvallisuusrikkomukseen sen jälkeen, kun nainen kuoli jäätyään hiekkaa linja-autoasemalle kuljettaneen kuorma-auton alle.</w:t>
      </w:r>
    </w:p>
    <w:p>
      <w:r>
        <w:rPr>
          <w:b/>
          <w:u w:val="single"/>
        </w:rPr>
        <w:t xml:space="preserve">Asiakirjan numero 6520</w:t>
      </w:r>
    </w:p>
    <w:p>
      <w:r>
        <w:t xml:space="preserve">Translink ilmoittaa epäillystä tietotekniikkahakkeroinnista poliisille</w:t>
      </w:r>
    </w:p>
    <w:p>
      <w:r>
        <w:t xml:space="preserve">Yritys vahvisti, että se on ilmoittanut Pohjois-Irlannin poliisiviranomaiselle (PSNI) "välikohtauksesta" sen jälkeen, kun sen sisäisissä tietojärjestelmissä oli ilmennyt ongelmia. Tiedottajan mukaan tämä ei ole vaikuttanut bussi- ja junaliikenteeseen. He lisäsivät, että "ei ole todisteita siitä, että tiedot olisivat vaarantuneet". "Pyrimme ratkaisemaan ongelman mahdollisimman nopeasti", tiedottaja sanoi. Matkustaja- ja aikataulutiedot ovat edelleen saatavilla Translinkin verkkosivuilta ja yhteyskeskuksesta.</w:t>
      </w:r>
    </w:p>
    <w:p>
      <w:r>
        <w:rPr>
          <w:b/>
        </w:rPr>
        <w:t xml:space="preserve">Yhteenveto</w:t>
      </w:r>
    </w:p>
    <w:p>
      <w:r>
        <w:t xml:space="preserve">Bussi- ja junaoperaattori Translink on ilmoittanut poliisille epäillystä sisäisten IT-järjestelmiensä hakkeroinnista, kertoo BBC.</w:t>
      </w:r>
    </w:p>
    <w:p>
      <w:r>
        <w:rPr>
          <w:b/>
          <w:u w:val="single"/>
        </w:rPr>
        <w:t xml:space="preserve">Asiakirjan numero 6521</w:t>
      </w:r>
    </w:p>
    <w:p>
      <w:r>
        <w:t xml:space="preserve">Luton Borough Council ryhtyy toimenpiteisiin EDL:ää vastaan logon käytön vuoksi.</w:t>
      </w:r>
    </w:p>
    <w:p>
      <w:r>
        <w:t xml:space="preserve">EDL:n johtaja Stephen Lennon ja EDL:n jäsen Kevin Carroll saivat kirjeet kaupunginvaltuustolta sen jälkeen, kun he olivat osoittaneet mieltään kaupungissa sijaitsevan uuden Discover Islam -keskuksen edessä. Logot olivat esitteissä, joita jaettiin keskuksen ulkopuolella sen avajaisissa, joiden tekemisen Lennon on kiistänyt. Neuvosto sanoi, ettei se "hyväksy" tekijänoikeudella suojattujen logojen väärinkäyttöä. "Olemme pyytäneet EDL:ää olemaan käyttämättä niitä ja ryhdymme tarvittaessa oikeustoimiin", lausunnossa sanottiin. Lennon sanoi, ettei hän tehnyt esitteitä. "Ne annettiin minulle kaupungilla, ja minä vain jaoin niitä", hän sanoi. "Tätä logoa käytetään sadoilla sivuilla eri puolilla internetiä, ja he valitsevat minut. Anna tulla vaan."</w:t>
      </w:r>
    </w:p>
    <w:p>
      <w:r>
        <w:rPr>
          <w:b/>
        </w:rPr>
        <w:t xml:space="preserve">Yhteenveto</w:t>
      </w:r>
    </w:p>
    <w:p>
      <w:r>
        <w:t xml:space="preserve">Lutonin kaupunginvaltuusto harkitsee oikeustoimia Englannin puolustusliigaa (EDL) vastaan, koska se on käyttänyt valtuuston logoja lehtisissä ilman lupaa.</w:t>
      </w:r>
    </w:p>
    <w:p>
      <w:r>
        <w:rPr>
          <w:b/>
          <w:u w:val="single"/>
        </w:rPr>
        <w:t xml:space="preserve">Asiakirjan numero 6522</w:t>
      </w:r>
    </w:p>
    <w:p>
      <w:r>
        <w:t xml:space="preserve">Guernseyn linnut: pelastettu myrskystä</w:t>
      </w:r>
    </w:p>
    <w:p>
      <w:r>
        <w:t xml:space="preserve">Palvelu on pelastanut rannoilta 10 lintua tammikuun 1. päivän jälkeen, mikä on 300 prosenttia enemmän kuin viime vuonna. Virkaatekevä päällikkö Geoff George sanoi: "Myrskyinen sää on johtanut onnettomuuksiin, ja odotamme lisää ongelmia sään huonontuessa." Pelastettuihin lintuihin kuului merimetso, tuulihaukka, räystäspääsky ja Balthazar-niminen kottarainen. Kaikki linnut ovat tällä hetkellä lämpölamppujen alla tai tehohoitoyksiköissä, ja GSPCA toivoo voivansa vapauttaa ne takaisin luontoon heti, kun sää paranee.</w:t>
      </w:r>
    </w:p>
    <w:p>
      <w:r>
        <w:rPr>
          <w:b/>
        </w:rPr>
        <w:t xml:space="preserve">Yhteenveto</w:t>
      </w:r>
    </w:p>
    <w:p>
      <w:r>
        <w:t xml:space="preserve">Linnut ovat olleet huonon sään viimeisimmät uhrit, mikä on aiheuttanut eläinpelastuspalvelu GSPCA:lle kiireisimmän uuden vuoden.</w:t>
      </w:r>
    </w:p>
    <w:p>
      <w:r>
        <w:rPr>
          <w:b/>
          <w:u w:val="single"/>
        </w:rPr>
        <w:t xml:space="preserve">Asiakirjan numero 6523</w:t>
      </w:r>
    </w:p>
    <w:p>
      <w:r>
        <w:t xml:space="preserve">Liverpool FC:n harjoituskentän yksityisyydensuojaa koskeva suunnitelma saa neuvoston tuen.</w:t>
      </w:r>
    </w:p>
    <w:p>
      <w:r>
        <w:t xml:space="preserve">Jalkapalloseura haluaa estää ihmisiä katsomasta ja kuvaamasta istuntoja Redsin Melwood Drive -alueella. Liverpoolin kaupunginvaltuusto tuki seuran ehdotuksia asentaa 4,5 metriä korkeita sisäänvedettäviä näyttöjä, jotka suljettaisiin ykkösjoukkueen harjoittelun ajaksi. Seuran mukaan näytöt, jotka vedetään sisään muina aikoina, suunniteltiin ensimmäisen kerran yli vuosi sitten. Näin minimoidaan asukkaisiin kohdistuvat vaikutukset ja nurmi pääsee kasvamaan kunnolla.</w:t>
      </w:r>
    </w:p>
    <w:p>
      <w:r>
        <w:rPr>
          <w:b/>
        </w:rPr>
        <w:t xml:space="preserve">Yhteenveto</w:t>
      </w:r>
    </w:p>
    <w:p>
      <w:r>
        <w:t xml:space="preserve">Kaupunginvaltuusto on hyväksynyt Liverpoolin suunnitelmat rakentaa korkeat näytöt harjoituskenttänsä ympärille.</w:t>
      </w:r>
    </w:p>
    <w:p>
      <w:r>
        <w:rPr>
          <w:b/>
          <w:u w:val="single"/>
        </w:rPr>
        <w:t xml:space="preserve">Asiakirjan numero 6524</w:t>
      </w:r>
    </w:p>
    <w:p>
      <w:r>
        <w:t xml:space="preserve">Newport allas avataan uudelleen £ 1m kunnostuksen jälkeen</w:t>
      </w:r>
    </w:p>
    <w:p>
      <w:r>
        <w:t xml:space="preserve">Newportin uima-allas on ollut suljettuna lokakuusta lähtien, kun sen pukuhuoneita parannettiin ja nykyistä rakennusta laajennettiin uuden kuntosalin rakentamiseksi. Uusissa pukuhuoneissa on paremmat tilat perheille ja vammaisille. Työ maksettiin Telford and Wrekin Councilin Invest to Save -ohjelmasta. Uusi kuntosali avataan 15. maaliskuuta.</w:t>
      </w:r>
    </w:p>
    <w:p>
      <w:r>
        <w:rPr>
          <w:b/>
        </w:rPr>
        <w:t xml:space="preserve">Yhteenveto</w:t>
      </w:r>
    </w:p>
    <w:p>
      <w:r>
        <w:t xml:space="preserve">Shropshiressä sijaitseva uima-allas avataan uudelleen miljoonan punnan remontin jälkeen.</w:t>
      </w:r>
    </w:p>
    <w:p>
      <w:r>
        <w:rPr>
          <w:b/>
          <w:u w:val="single"/>
        </w:rPr>
        <w:t xml:space="preserve">Asiakirjan numero 6525</w:t>
      </w:r>
    </w:p>
    <w:p>
      <w:r>
        <w:t xml:space="preserve">Raspberry Pi - innostunut vastaanotto</w:t>
      </w:r>
    </w:p>
    <w:p>
      <w:r>
        <w:t xml:space="preserve">Rory Cellan-JonesTeknologian kirjeenvaihtaja@BBCRoryCJon Twitter Itse asiassa jännitystä oli niin paljon, että sen nyt valmistavien kahden yrityksen verkkosivut taipuivat paineen alla. RS ja Premier Farnell julkistivat uutisen osallistumisestaan Raspberry Pi -hankkeeseen kello 06.00 tänä aamuna - ja kello 06.01 oli jo raportoitu, että niiden sivustoille ei päässyt. Tämä kuvastaa sitä, että jo kuukausien ajan on odotettu laitetta, joka näyttää olevan suunniteltu saamaan tietyn ikäiset miehet, jotka ovat teininä käyttäneet BBC Microa tai ZX Spectrumia, ihan utuiseen valoon. Jotkut heistä suuttuivat tänä aamuna, kun kävi selväksi, etteivät he saa Raspberry Pi:tä käsiinsä niin pian kuin mahdollista. Muistakaa kuitenkin, että tätä voittoa tavoittelematonta hanketta on tähän mennessä pyörittänyt vain kuusi ihmistä itse hankkimillaan rahoilla. Siirtyminen ammattimaisempaan toimintaan, jossa valmistuksesta ja myynnin hallinnoinnista vastaa kaksi suurta elektroniikan toimittajaa, tuottaa lopulta tulosta - mutta lyhyellä aikavälillä ongelmia on varmasti. Todellinen tehtävä ei kuitenkaan ole Raspberry Pi:n saattaminen kärsimättömien harrastajien ulottuville. Tärkeintä on, millaisen vastaanoton laite saa, kun se saapuu kouluihin. Vietin muutama päivä sitten aamupäivän Chesterton Community Collegessa Cambridgessa ja seurasin, kun Raspberry Pi:n toinen perustaja Eben Upton esitteli laitetta 8. luokan TVT-luokalle. Heidän reaktionsa olivat kaikki, mitä Upton olisi voinut toivoa. "Tuoko on tietokone?!" eräs poika huudahti nähdessään laitteen ja ryhtyi sitten luokkatovereidensa kanssa ohjelmoimaan klassista Snake-peliä uudelleen Python-kielellä. Mutta tämä luokka koulussa, jossa tieto- ja viestintätekniikan tunnit näyttävät luovemmilta kuin monissa muissa kouluissa, oli ehkä poikkeus. Seuraavan puolen vuoden aikana selviää, onko uusi sukupolvi todella innokas katsomaan tietokoneen konepellin alle ja likaamaan kätensä.</w:t>
      </w:r>
    </w:p>
    <w:p>
      <w:r>
        <w:rPr>
          <w:b/>
        </w:rPr>
        <w:t xml:space="preserve">Yhteenveto</w:t>
      </w:r>
    </w:p>
    <w:p>
      <w:r>
        <w:t xml:space="preserve">Mistä Raspberry Pi:ssä ei voi pitää? Halpahintainen luottokortin kokoinen tietokone tuli myyntiin tänä aamuna, ja sen tehtävä on antaa seuraavalle sukupolvelle Britannian tarvitsemat tietotekniset taidot.</w:t>
      </w:r>
    </w:p>
    <w:p>
      <w:r>
        <w:rPr>
          <w:b/>
          <w:u w:val="single"/>
        </w:rPr>
        <w:t xml:space="preserve">Asiakirjan numero 6526</w:t>
      </w:r>
    </w:p>
    <w:p>
      <w:r>
        <w:t xml:space="preserve">Toimiiko TfL:n Games Lane -varoitukset sakkojen sijaan -taktiikka?</w:t>
      </w:r>
    </w:p>
    <w:p>
      <w:r>
        <w:t xml:space="preserve">Tom EdwardsLiikenteen kirjeenvaihtaja, Lontoo@BBCTomEdwardson Twitter Olen saanut selville, että 25. heinäkuuta alkaneiden kuuden ensimmäisen päivän aikana Lontoon liikennelaitos (Transport for London, TfL) ei antanut lainkaan sakkoja vaan ainoastaan varoituksia. Tässä kuvassa näkyy varoitus, jonka yksi miehistömme autoista sai (kuljettajalla oli itse asiassa "tarra", joka salli hänen kulkea kaistalla - mutta se on toinen tarina). Se on samanlaista kuin mitä TfL teki vähäpäästöisen vyöhykkeen käyttöönoton yhteydessä. Se näyttää olevan kiinnostuneempi sääntöjen noudattamisesta ja käyttäytymisen muuttamisesta kuin kuljettajien sakottamisesta. "Järkevä" järjestelmä TfL on 30. heinäkuuta lähtien antanut 2 400 sakkoa, mikä on sen mukaan "vähän" verrattuna 3 000 sakkoon, joita se antaa päivittäin ruuhkamaksun noudattamatta jättämisestä. Syynä tähän on se, että 98 prosenttia kuljettajista noudattaa Games Lanes -kaistojen sääntöjä, ja TfL sanoo, että se aikoo noudattaa järkevää valitusmenettelyä. TfL:n pintaliikenteen operatiivinen johtaja Garrett Emmerson sanoi: "Olympiareittiverkoston (ORN) ja Games Lanes -kaistojen toiminta on sujunut hyvin. "Emme halua tarpeettomasti rangaista kuljettajia, ja tähän mennessä noin 98 prosenttia kuljettajista on noudattanut sääntöjä, joten valtaosa noudattaa vaatimusta pysyä poissa Games Lanes -kaistojen käytöstä, kun ne ovat käytössä. "Jotta kuljettajat ehtivät tottua tieverkkoon tekemiimme muutoksiin, annoimme varoituksia eikä rangaistusmääräyksiä (PCN) ensimmäisten kuuden päivän aikana. "Annamme nyt PCN-merkintöjä kuljettajille, jotka rikkovat ORN:ää, mutta jatkossakin noudatamme suhteellisuusperiaatetta ja olemme järkeviä; pyrimme siihen, että kuljettajat noudattavat sääntöjä, emme sakkotuloja. "Tähän mennessä on annettu noin 2 400 PCN-määräystä." Miten Games Lanes on toiminut sinun kohdallasi? Onko teille määrätty sakkoja? Alun hämmennyksen jälkeen näyttää siltä, että järjestelmän joustavuus on toiminut. Kerro minulle.</w:t>
      </w:r>
    </w:p>
    <w:p>
      <w:r>
        <w:rPr>
          <w:b/>
        </w:rPr>
        <w:t xml:space="preserve">Yhteenveto</w:t>
      </w:r>
    </w:p>
    <w:p>
      <w:r>
        <w:t xml:space="preserve">Liikenneasioista vastaava komissaari Peter Hendy on aina sanonut, että hän suhtautuisi olympialaisten aikana yksinoikeudella käytössä olevilla pelikaistoilla ajamisesta määrättäviin 130 punnan sakkoihin pehmeästi, ja näyttää siltä, että viranomaiset ovat olleet sanansa mittaisia.</w:t>
      </w:r>
    </w:p>
    <w:p>
      <w:r>
        <w:rPr>
          <w:b/>
          <w:u w:val="single"/>
        </w:rPr>
        <w:t xml:space="preserve">Asiakirjan numero 6527</w:t>
      </w:r>
    </w:p>
    <w:p>
      <w:r>
        <w:t xml:space="preserve">Sotilas ammuttiin kuoliaaksi Batticaloassa</w:t>
      </w:r>
    </w:p>
    <w:p>
      <w:r>
        <w:t xml:space="preserve">Sotilasviranomaiset ovat syyttäneet tamilitiikerien pistoolijengiä RDP Senevirathnen ampumisesta Kalladissa. Kyseessä on ensimmäinen raportoitu vastaava tapaus sen jälkeen, kun Sri Lankan viranomaiset ilmoittivat vallanneensa itäisen maakunnan LTTE:ltä. Ainakin 12 poliisia on tapettu Batticaloan piirikunnassa sen jälkeen, kun maakuntaneuvoston vaalit aloitettiin aiemmin tänä vuonna, mutta sotilaallisia uhreja ei ole raportoitu sen jälkeen, kun maakunta vallattiin takaisin. Sotilas Senevirathne, joka liittyi Sri Lankan armeijaan vuosi sitten, ammuttiin kuoliaaksi moottoripyörällä tulleiden hyökkääjien toimesta, kertoi poliisi. Poliisi on aloittanut tutkimukset.</w:t>
      </w:r>
    </w:p>
    <w:p>
      <w:r>
        <w:rPr>
          <w:b/>
        </w:rPr>
        <w:t xml:space="preserve">Yhteenveto</w:t>
      </w:r>
    </w:p>
    <w:p>
      <w:r>
        <w:t xml:space="preserve">Kaksikymmenvuotias sotilas ammuttiin tiistaina tiettävästi LTTE:n toimesta Sri Lankan itäisessä Batticaloan kaupungissa.</w:t>
      </w:r>
    </w:p>
    <w:p>
      <w:r>
        <w:rPr>
          <w:b/>
          <w:u w:val="single"/>
        </w:rPr>
        <w:t xml:space="preserve">Asiakirjan numero 6528</w:t>
      </w:r>
    </w:p>
    <w:p>
      <w:r>
        <w:t xml:space="preserve">Joen saastuminen tappoi 100 kalaa Llangefnissä, Angleseyssä.</w:t>
      </w:r>
    </w:p>
    <w:p>
      <w:r>
        <w:t xml:space="preserve">Natural Resources Wales (NRW) ilmoitti ottavansa vesinäytteitä saastumisen lähteen selvittämiseksi. Viranomaiset vievät myös kuolleita kaloja testeihin selvittääkseen, mikä ne on tappanut. Ympäristöviranomaisen mukaan muut luonnonvaraiset eläimet eivät ole kärsineet vahingoista, ja vesi näyttää olevan "puhdasta". Leon Williams, NRW:n Pohjois-Walesin ympäristövastaava, lisäsi: "Jatkamme tilanteen tarkkailua varmistaaksemme, ettei uusia tapauksia pääse tapahtumaan."</w:t>
      </w:r>
    </w:p>
    <w:p>
      <w:r>
        <w:rPr>
          <w:b/>
        </w:rPr>
        <w:t xml:space="preserve">Yhteenveto</w:t>
      </w:r>
    </w:p>
    <w:p>
      <w:r>
        <w:t xml:space="preserve">Tutkinta on aloitettu sen jälkeen, kun saastuminen tappoi yli 100 kalaa Cefni-joessa Angleseyssä.</w:t>
      </w:r>
    </w:p>
    <w:p>
      <w:r>
        <w:rPr>
          <w:b/>
          <w:u w:val="single"/>
        </w:rPr>
        <w:t xml:space="preserve">Asiakirjan numero 6529</w:t>
      </w:r>
    </w:p>
    <w:p>
      <w:r>
        <w:t xml:space="preserve">Tutkinta käynnistetty, kun mies löytyi kuolleena autosta Sulby-joesta</w:t>
      </w:r>
    </w:p>
    <w:p>
      <w:r>
        <w:t xml:space="preserve">Pelastuspalvelut kutsuttiin Sulby-joen Garey Fordin alueelle torstaina noin klo 23.30 BST. Poliisin mukaan saaren pohjoisosasta kotoisin ollut 72-vuotias mies julistettiin kuolleeksi tapahtumapaikalla Lezayressa. Tiedottajan mukaan tässä vaiheessa on "epäselvää", miten mies kuoli tai miten auto päätyi veteen. Poliisi vahvisti, ettei ajoneuvossa ollut tapahtumahetkellä ketään muuta. Saaren kuolinsyyntutkijalle on ilmoitettu asiasta.</w:t>
      </w:r>
    </w:p>
    <w:p>
      <w:r>
        <w:rPr>
          <w:b/>
        </w:rPr>
        <w:t xml:space="preserve">Yhteenveto</w:t>
      </w:r>
    </w:p>
    <w:p>
      <w:r>
        <w:t xml:space="preserve">Poliisi tutkii Mansaaren pohjoisosassa sijaitsevasta joesta autosta löytyneen miehen kuolemaa.</w:t>
      </w:r>
    </w:p>
    <w:p>
      <w:r>
        <w:rPr>
          <w:b/>
          <w:u w:val="single"/>
        </w:rPr>
        <w:t xml:space="preserve">Asiakirjan numero 6530</w:t>
      </w:r>
    </w:p>
    <w:p>
      <w:r>
        <w:t xml:space="preserve">Yhdistyneen kuningaskunnan ja yhteisön Condor Ferriesin liikennöinti peruutettu.</w:t>
      </w:r>
    </w:p>
    <w:p>
      <w:r>
        <w:t xml:space="preserve">Condor Express lähti Weymouthista klo 07:30 BST, mutta kääntyi takaisin "huomattavasti ennustettua huonomman" sään vuoksi ja saapui perille klo 09:00. Yhtiö on muuttanut saarten ja St Malon välistä liikennöintiä kuljettamaan saarten välillä matkustavia. Yhtiö odottaa olosuhteiden paranevan myöhään päivällä ja yöllä, joten torstain vuorojen pitäisi toimia.</w:t>
      </w:r>
    </w:p>
    <w:p>
      <w:r>
        <w:rPr>
          <w:b/>
        </w:rPr>
        <w:t xml:space="preserve">Yhteenveto</w:t>
      </w:r>
    </w:p>
    <w:p>
      <w:r>
        <w:t xml:space="preserve">Yhdistyneen kuningaskunnan ja Kanaalisaarten välinen nopea lauttaliikenne on peruttu sään vuoksi.</w:t>
      </w:r>
    </w:p>
    <w:p>
      <w:r>
        <w:rPr>
          <w:b/>
          <w:u w:val="single"/>
        </w:rPr>
        <w:t xml:space="preserve">Asiakirjan numero 6531</w:t>
      </w:r>
    </w:p>
    <w:p>
      <w:r>
        <w:t xml:space="preserve">Viisi "orjaa" pelastettiin Walsallin kotietsinnässä</w:t>
      </w:r>
    </w:p>
    <w:p>
      <w:r>
        <w:t xml:space="preserve">Viisi ihmistä, joita poliisin mukaan pidettiin "käytännössä orjina", ovat nyt Punaisen Ristin hoivissa Walsallissa kello 06.30 BST tehdyn ratsian jälkeen. West Midlandsin poliisi ja Yhdistyneen kuningaskunnan ihmiskauppakeskuksen virkamiehet suorittivat operaation Wednesbury Roadilla. Paikalla pidätettiin 37-vuotias romanialainen mies. Poliisi kertoi, että ratsian taustalla oli yleisöltä saatu vihje ja että osoitteessa pidetyt ihmiset oli pakotettu kerjäämään ja harjoittamaan rikollista toimintaa. Tony Styles Punaisesta Rististä sanoi, että he työskentelevät Pelastusarmeijan ja poliisin kanssa varmistaakseen, että ihmiset saavat vaatteita ja vuodevaatteita sekä henkistä tukea.</w:t>
      </w:r>
    </w:p>
    <w:p>
      <w:r>
        <w:rPr>
          <w:b/>
        </w:rPr>
        <w:t xml:space="preserve">Yhteenveto</w:t>
      </w:r>
    </w:p>
    <w:p>
      <w:r>
        <w:t xml:space="preserve">Mies on pidätetty epäiltynä ihmiskaupasta sen jälkeen, kun toinen mies, nainen ja kolme lasta oli viety West Midlandsissa sijaitsevasta talosta ratsiassa.</w:t>
      </w:r>
    </w:p>
    <w:p>
      <w:r>
        <w:rPr>
          <w:b/>
          <w:u w:val="single"/>
        </w:rPr>
        <w:t xml:space="preserve">Asiakirjan numero 6532</w:t>
      </w:r>
    </w:p>
    <w:p>
      <w:r>
        <w:t xml:space="preserve">Brit Awards 2012: Brit Awards: Voittajien luettelo</w:t>
      </w:r>
    </w:p>
    <w:p>
      <w:r>
        <w:t xml:space="preserve">Brittiläinen miespuolinen sooloartisti Voittaja: Ed Sheeran Myös ehdolla: Voittaja: Britannian naispuolinen sooloartisti Adele Lisäksi ehdolla: Voittaja: Brittiläinen läpimurtoartisti Ed Sheeran Lisäksi ehdolla: Brittiläinen yhtye Voittajat: Ehdolla myös: Coldplay: Britannian single One Direction - What Makes You Beautiful Myös ehdolla: British album of the year Voittaja: One Direction - Minkälainen: One Direction - Minkälainen: Adele - 21 Ehdolla myös: Britannian paras levy: Adele - 21 Kansainvälinen miespuolinen sooloartisti Voittaja: Bruno Mars Myös ehdolla: Kansainvälinen naispuolinen sooloartisti Voittaja: Bruno Mars: Bruno Bruno Bruno - Kansainvälinen sooloartisti Rihanna Lisäksi ehdolla: Kansainvälinen yhtye Voittajat: Foo Fighters Myös ehdolla: Kansainvälinen läpimurto Voittaja: Lana Del Rey Myös ehdolla: Voittaja: Brittiläinen tuottaja: Ethan Johns Myös ehdolla: Erinomainen panos musiikkiin Blur Kriitikoiden valinta Emeli Sande</w:t>
      </w:r>
    </w:p>
    <w:p>
      <w:r>
        <w:rPr>
          <w:b/>
        </w:rPr>
        <w:t xml:space="preserve">Yhteenveto</w:t>
      </w:r>
    </w:p>
    <w:p>
      <w:r>
        <w:t xml:space="preserve">Brit Awards -gaalassa juhlittiin Lontoossa järjestetyssä seremoniassa Britannian ja muiden maiden parhaita ja suurimpia musiikkitähtiä. Tässä ovat ehdokkaat ja voittajat:</w:t>
      </w:r>
    </w:p>
    <w:p>
      <w:r>
        <w:rPr>
          <w:b/>
          <w:u w:val="single"/>
        </w:rPr>
        <w:t xml:space="preserve">Asiakirjan numero 6533</w:t>
      </w:r>
    </w:p>
    <w:p>
      <w:r>
        <w:t xml:space="preserve">CCTV hyvitetään Swindonin Railway Villagen siivoamisesta</w:t>
      </w:r>
    </w:p>
    <w:p>
      <w:r>
        <w:t xml:space="preserve">Vanhoja patjoja, huonekaluja ja silityslautoja oli muun muassa jätetty säännöllisesti tienvarteen. Kaupunginvaltuuston edustaja sanoi, että "itsekkäät ja joutilaat" ihmiset olivat tuhonneet alueen. "He eivät vaivautuneet käyttämään kotitalouksien kierrätyskeskusta, joka sijaitsee alle kahden kilometrin päässä", hän sanoi. "Railway Village -alue on tärkeä osa kaupungin kulttuuriperintöä. "Olen iloinen, että jätteiden määrä on vähentynyt. "Asukkaat ovat kommentoineet, että heidän ympäristönsä on parantunut huomattavasti ja jopa koirien aiheuttamat likaantumiset ovat vähentyneet", kaupunginvaltuuston edustaja lisäsi.</w:t>
      </w:r>
    </w:p>
    <w:p>
      <w:r>
        <w:rPr>
          <w:b/>
        </w:rPr>
        <w:t xml:space="preserve">Yhteenveto</w:t>
      </w:r>
    </w:p>
    <w:p>
      <w:r>
        <w:t xml:space="preserve">Valvontakameroiden käyttöönotto ja asukkaiden järjestelmä, jonka avulla he voivat ilmoittaa kärpäsjätteiden roskaamisesta, on johtanut Swindonin Railway Villagen siivoamiseen.</w:t>
      </w:r>
    </w:p>
    <w:p>
      <w:r>
        <w:rPr>
          <w:b/>
          <w:u w:val="single"/>
        </w:rPr>
        <w:t xml:space="preserve">Asiakirjan numero 6534</w:t>
      </w:r>
    </w:p>
    <w:p>
      <w:r>
        <w:t xml:space="preserve">Limavady: Limavady: Mies kuolee moottoripyöräonnettomuudessa</w:t>
      </w:r>
    </w:p>
    <w:p>
      <w:r>
        <w:t xml:space="preserve">Hän oli 38-vuotias Micky (Michael) O'Doherty Limavadyn alueelta. Poliisi kertoi saaneensa tiedon Glenhead Roadilla tapahtuneesta törmäyksestä lauantaina noin kello 16.20 GMT. Hätäpalvelut, mukaan lukien NI Ambulance Service, vastasivat, mutta O'Doherty julistettiin kuolleeksi tapahtumapaikalla. Poliisi on vedonnut kaikkiin, joilla on kojelautakameran kuvaa törmäyksestä, ottamaan yhteyttä poliisiin.</w:t>
      </w:r>
    </w:p>
    <w:p>
      <w:r>
        <w:rPr>
          <w:b/>
        </w:rPr>
        <w:t xml:space="preserve">Yhteenveto</w:t>
      </w:r>
    </w:p>
    <w:p>
      <w:r>
        <w:t xml:space="preserve">Mies on kuollut moottoripyöräonnettomuudessa Limavadyn lähellä Londonderryn kreivikunnassa.</w:t>
      </w:r>
    </w:p>
    <w:p>
      <w:r>
        <w:rPr>
          <w:b/>
          <w:u w:val="single"/>
        </w:rPr>
        <w:t xml:space="preserve">Asiakirjan numero 6535</w:t>
      </w:r>
    </w:p>
    <w:p>
      <w:r>
        <w:t xml:space="preserve">Sheffieldin puukotus: Nainen syytetään rikoksentekijän avustamisesta</w:t>
      </w:r>
    </w:p>
    <w:p>
      <w:r>
        <w:t xml:space="preserve">Jordan Marples-Douglas löydettiin 6. maaliskuuta Woodthorpe Roadilla sijaitsevasta kiinteistöstä useita puukoniskuja saaneena. South Yorkshiren poliisin mukaan Sheffieldistä kotoisin olevan Dina Aweimrinin, 21, oli määrä saapua oikeuteen ensi kuussa. Aaron Johnsonia, 21, Mawfa Crescentistä Sheffieldistä, ja Ben Jonesia, 25, joka ei asu vakituisesti, on aiemmin syytetty murhasta.</w:t>
      </w:r>
    </w:p>
    <w:p>
      <w:r>
        <w:rPr>
          <w:b/>
        </w:rPr>
        <w:t xml:space="preserve">Yhteenveto</w:t>
      </w:r>
    </w:p>
    <w:p>
      <w:r>
        <w:t xml:space="preserve">Nainen on saanut syytteen rikoksentekijän avustamisesta sen jälkeen, kun 23-vuotias mies oli puukotettu kuoliaaksi Sheffieldissä.</w:t>
      </w:r>
    </w:p>
    <w:p>
      <w:r>
        <w:rPr>
          <w:b/>
          <w:u w:val="single"/>
        </w:rPr>
        <w:t xml:space="preserve">Asiakirjan numero 6536</w:t>
      </w:r>
    </w:p>
    <w:p>
      <w:r>
        <w:t xml:space="preserve">Chesterin puukotus: Chesterin murhayritys: Teini, 15, syytetään murhayrityksestä</w:t>
      </w:r>
    </w:p>
    <w:p>
      <w:r>
        <w:t xml:space="preserve">Poliisi sai torstaina iltapäivällä ilmoituksen puukotuksesta Handbridgessä, Chesterissä, ja 14-vuotias poika vietiin sairaalaan, jossa hänen tilansa on edelleen vakava. Lisäksi 15-vuotiasta syytetään teräaseen hallussapidosta julkisella paikalla. Hänet määrättiin tutkintavankeuteen, jotta hän voi saapua Crewen tuomareiden eteen lauantaina.</w:t>
      </w:r>
    </w:p>
    <w:p>
      <w:r>
        <w:rPr>
          <w:b/>
        </w:rPr>
        <w:t xml:space="preserve">Yhteenveto</w:t>
      </w:r>
    </w:p>
    <w:p>
      <w:r>
        <w:t xml:space="preserve">15-vuotiasta poikaa on syytetty toisen teinin murhayrityksestä.</w:t>
      </w:r>
    </w:p>
    <w:p>
      <w:r>
        <w:rPr>
          <w:b/>
          <w:u w:val="single"/>
        </w:rPr>
        <w:t xml:space="preserve">Asiakirjan numero 6537</w:t>
      </w:r>
    </w:p>
    <w:p>
      <w:r>
        <w:t xml:space="preserve">St Abbs ystävystyy Avengersin kylän kanssa</w:t>
      </w:r>
    </w:p>
    <w:p>
      <w:r>
        <w:t xml:space="preserve">Elokuva Avengers: Endgame -elokuvassa nähdään New Asgard, ja kuvauspaikkana oli St Abbs. Pelastusveneasema oli kuvausten aikana New Asgard Lifeboat Station. Scottish Borders Council keksi kyltit, ja pelastusveneen miehistö on poseerannut niiden kanssa elokuvassa esiintyvissä paikoissa. Pelastusveneen Facebook-sivun mukaan elokuvantekijät Marvel teki "anteliaan" lahjoituksen pelastusveneelle. Avengers: Endgame on yksi kaikkien aikojen menestyneimmistä elokuvista, sillä se on tuottanut jo yli kaksi miljardia dollaria (1,5 miljardia puntaa). Aiheeseen liittyvät Internet-linkit St Abbsin pelastuslautta</w:t>
      </w:r>
    </w:p>
    <w:p>
      <w:r>
        <w:rPr>
          <w:b/>
        </w:rPr>
        <w:t xml:space="preserve">Yhteenveto</w:t>
      </w:r>
    </w:p>
    <w:p>
      <w:r>
        <w:t xml:space="preserve">On luotu kylttejä, joissa kerrotaan, että Bordersin St Abbsin kylä on ystävyyskunta kuvitteellisen elokuvakylän New Asgardin kanssa.</w:t>
      </w:r>
    </w:p>
    <w:p>
      <w:r>
        <w:rPr>
          <w:b/>
          <w:u w:val="single"/>
        </w:rPr>
        <w:t xml:space="preserve">Asiakirjan numero 6538</w:t>
      </w:r>
    </w:p>
    <w:p>
      <w:r>
        <w:t xml:space="preserve">Worcesterin uuden paloaseman suunnitelmat hyväksytään</w:t>
      </w:r>
    </w:p>
    <w:p>
      <w:r>
        <w:t xml:space="preserve">Tolladine Roadin varrella sijaitseva uusi asema korvaa nykyisen Copenhagen Roadin aseman, joka on 70 vuotta vanha. St Modwenin rakennuttajan rakennustyöt kestävät 12 kuukautta. Rakentamisen kustannukset eivät ole vielä tiedossa. Kun uusi asema on rakennettu, Copenhagen Roadin rakennus myydään pois, kertoi palokunnan edustaja. Myynnistä saatavat rahat käytetään uuden aseman rakentamiskustannusten kattamiseen, hän lisäsi.</w:t>
      </w:r>
    </w:p>
    <w:p>
      <w:r>
        <w:rPr>
          <w:b/>
        </w:rPr>
        <w:t xml:space="preserve">Yhteenveto</w:t>
      </w:r>
    </w:p>
    <w:p>
      <w:r>
        <w:t xml:space="preserve">Uusi paloasema on hyväksytty korvaamaan Worcesterin nykyinen "vanhentunut" paloasema kaupungin keskustassa.</w:t>
      </w:r>
    </w:p>
    <w:p>
      <w:r>
        <w:rPr>
          <w:b/>
          <w:u w:val="single"/>
        </w:rPr>
        <w:t xml:space="preserve">Asiakirjan numero 6539</w:t>
      </w:r>
    </w:p>
    <w:p>
      <w:r>
        <w:t xml:space="preserve">Komisario Morsen käsikirjoitus ei mene kaupaksi huutokaupassa.</w:t>
      </w:r>
    </w:p>
    <w:p>
      <w:r>
        <w:t xml:space="preserve">Sotheby's-huutokaupan huutokaupanpitäjät odottivat 30 000-50 000 punnan tarjouksia, mutta se ei saavuttanut yksityisomistajan varahintaa Lontoon huutokaupassa. Vuonna 1974 kuulakärkikynällä käsin kirjoitettu kirja annettiin ystävälleen Ian Bradleylle Lower Wolvercoten pubissa. Käsikirjoitukseen on merkitty: "Hyvälle ystävälleni The Troutissa." Last Bus to Woodstock -teoksen 280-sivuisessa luonnoksessa on kirjailijan käsinkirjoittamia tarkistuksia, mukaan lukien johtolankamuutoksia ja tarinan kehittelyn muistiinpanoja.</w:t>
      </w:r>
    </w:p>
    <w:p>
      <w:r>
        <w:rPr>
          <w:b/>
        </w:rPr>
        <w:t xml:space="preserve">Yhteenveto</w:t>
      </w:r>
    </w:p>
    <w:p>
      <w:r>
        <w:t xml:space="preserve">Oxfordshireläisen kirjailijan Colin Dexterin ensimmäisen Komisario Morse -romaanin alkuperäiskäsikirjoitus, jolla on nimikirjoitus, ei ole mennyt kaupaksi huutokaupassa.</w:t>
      </w:r>
    </w:p>
    <w:p>
      <w:r>
        <w:rPr>
          <w:b/>
          <w:u w:val="single"/>
        </w:rPr>
        <w:t xml:space="preserve">Asiakirjan numero 6540</w:t>
      </w:r>
    </w:p>
    <w:p>
      <w:r>
        <w:t xml:space="preserve">Nuori tyttö "hämmästyttävästi" pakenee puun putoamista Bristolin asunnoillaan</w:t>
      </w:r>
    </w:p>
    <w:p>
      <w:r>
        <w:t xml:space="preserve">Hän oli yksi useista asukkaista, joita ensihoitajat hoitivat, kun puu törmäsi kerrostaloon Hanhamissa, Bristolissa, hieman kello 19:00 GMT sunnuntaina. Pelastuslaitoksen tiedottajan mukaan tyttö oli sängyllään pelaamassa puhelimella, kun puu kaatui. South West Ambulance Service -ambulanssipalvelun mukaan kaikki loukkaantuneet hoidettiin paikan päällä. "Onneksi" tyttö sai vain pieniä haavoja, tiedottaja lisäsi. Kuusi perhettä on joutunut jättämään kotinsa Grange Courtin asunnoissa lähellä Hanham High Streetiä. Asunnot on eristetty puun poistamisen ajaksi.</w:t>
      </w:r>
    </w:p>
    <w:p>
      <w:r>
        <w:rPr>
          <w:b/>
        </w:rPr>
        <w:t xml:space="preserve">Yhteenveto</w:t>
      </w:r>
    </w:p>
    <w:p>
      <w:r>
        <w:t xml:space="preserve">Avon Fire and Rescue Service kertoi, että lapsi kärsi "hämmästyttävästi" vain lieviä vammoja, kun puu törmäsi hänen makuuhuoneensa ikkunan läpi Dennis-myrskyn aikana.</w:t>
      </w:r>
    </w:p>
    <w:p>
      <w:r>
        <w:rPr>
          <w:b/>
          <w:u w:val="single"/>
        </w:rPr>
        <w:t xml:space="preserve">Asiakirjan numero 6541</w:t>
      </w:r>
    </w:p>
    <w:p>
      <w:r>
        <w:t xml:space="preserve">Avointa äänestystä Guernseyn pääministerinvaaleissa pyydetään</w:t>
      </w:r>
    </w:p>
    <w:p>
      <w:r>
        <w:t xml:space="preserve">Varavaltuutettu Lyndon Trott, joka ei ole sulkenut pois mahdollisuutta asettua uudelleen ehdolle, on ehdottanut kahta esitystä, joista keskustellaan ennen tiistain vaaleja. Hän on vaatinut, että äänestäminen tapahtuisi salaisen äänestyksen sijasta appel nominaalilla, joka annetaan suullisesti osavaltioissa. Hän on myös pyytänyt, että tiedot siitä, miten edustajat äänestävät, julkistettaisiin. Varajäsen Roger Perrot on kannattanut ehdotuksia. Molemmista ehdotuksista keskustellaan ennen kuin päätetään, poistetaanko sääntö, jonka mukaan pääministeriksi voivat asettua ehdolle vain ne, jotka ovat aiemmin olleet edustajakokouksessa neljä vuotta kahdeksasta viime vuodesta.</w:t>
      </w:r>
    </w:p>
    <w:p>
      <w:r>
        <w:rPr>
          <w:b/>
        </w:rPr>
        <w:t xml:space="preserve">Yhteenveto</w:t>
      </w:r>
    </w:p>
    <w:p>
      <w:r>
        <w:t xml:space="preserve">Viran nykyinen haltija on ehdottanut, että Guernseyn seuraavan pääministerin valinnassa äänestämisestä tehtäisiin avoimempaa.</w:t>
      </w:r>
    </w:p>
    <w:p>
      <w:r>
        <w:rPr>
          <w:b/>
          <w:u w:val="single"/>
        </w:rPr>
        <w:t xml:space="preserve">Asiakirjan numero 6542</w:t>
      </w:r>
    </w:p>
    <w:p>
      <w:r>
        <w:t xml:space="preserve">Nottinghamin ryöstöt: Poika, 11, syytettynä rasistisesti törkeästä pahoinpitelystä</w:t>
      </w:r>
    </w:p>
    <w:p>
      <w:r>
        <w:t xml:space="preserve">Nottinghamshiren poliisin mukaan syytteet liittyvät kahteen ryöstöön Nottinghamin The Meadowsissa 12. toukokuuta, jolloin varastettiin polkupyörä. Poikaa syytettiin ryöstöstä, teräaseen hallussapidosta, varkaudesta, rikosvahingosta ja ruumiinvamman aiheuttamisesta. Hänen on määrä saapua Nottinghamin nuorisotuomioistuimeen lauantaina. Seuraa BBC East Midlandsia Facebookissa, Twitterissä tai Instagramissa. Lähetä juttuideoita osoitteeseen eastmidsnews@bbc.co.uk. Aiheeseen liittyvät Internet-linkit Nottinghamshiren poliisi</w:t>
      </w:r>
    </w:p>
    <w:p>
      <w:r>
        <w:rPr>
          <w:b/>
        </w:rPr>
        <w:t xml:space="preserve">Yhteenveto</w:t>
      </w:r>
    </w:p>
    <w:p>
      <w:r>
        <w:t xml:space="preserve">11-vuotiasta poikaa syytetään rasistisesta pahoinpitelystä ja seitsemästä muusta rikoksesta.</w:t>
      </w:r>
    </w:p>
    <w:p>
      <w:r>
        <w:rPr>
          <w:b/>
          <w:u w:val="single"/>
        </w:rPr>
        <w:t xml:space="preserve">Asiakirjan numero 6543</w:t>
      </w:r>
    </w:p>
    <w:p>
      <w:r>
        <w:t xml:space="preserve">Somersetin tulvakriisi: Yhteisön rahasto lähestyy £1m merkkiä</w:t>
      </w:r>
    </w:p>
    <w:p>
      <w:r>
        <w:t xml:space="preserve">Vastuullinen ryhmä ilmoitti, että 260 000 puntaa on jo annettu yli 350 kotitaloudelle, joita asia koskee. Viime vuoden lopun myrskyt aiheuttivat kaaoksen, kun suuri osa Somerset Levelsistä jäi veden alle kolmeksi kuukaudeksi. Somerset Community Foundation -rahasto on yksi monista olemassa olevista rahastoista. Myös hallitus on tähän mennessä myöntänyt yli 20 miljoonaa puntaa tulvien korjaustöihin. Yhteisöryhmän mukaan rahasto on kasvanut yksityishenkilöiden, paikallisten yritysten, hyväntekeväisyysjärjestöjen ja varainkeruutapahtumien lahjoituksilla. Se lisäsi, että se odottaa käyttävänsä rahastoa jopa kolme vuotta. Aiheeseen liittyvät Internet-linkit Somerset Community Foundation</w:t>
      </w:r>
    </w:p>
    <w:p>
      <w:r>
        <w:rPr>
          <w:b/>
        </w:rPr>
        <w:t xml:space="preserve">Yhteenveto</w:t>
      </w:r>
    </w:p>
    <w:p>
      <w:r>
        <w:t xml:space="preserve">Hyväntekeväisyysrahaston, jonka tarkoituksena on auttaa Somersetin asukkaita, jotka ovat kärsineet talvitulvista, odotetaan keräävän miljoona puntaa maaliskuun loppuun mennessä.</w:t>
      </w:r>
    </w:p>
    <w:p>
      <w:r>
        <w:rPr>
          <w:b/>
          <w:u w:val="single"/>
        </w:rPr>
        <w:t xml:space="preserve">Asiakirjan numero 6544</w:t>
      </w:r>
    </w:p>
    <w:p>
      <w:r>
        <w:t xml:space="preserve">Yksitoista oikeudessa Bulmersin siideriperiperheen taidevarkaudesta</w:t>
      </w:r>
    </w:p>
    <w:p>
      <w:r>
        <w:t xml:space="preserve">Esmond ja Susie Bulmerin Brutonissa sijaitseva koti joutui hyökkäyksen kohteeksi vuonna 2009, ja pariskunnan taloudenhoitajan väitettiin olevan sidottuna kaiteeseen. Yhteensä 15 maalausta 1,7 miljoonan punnan arvosta ja miljoona puntaa koruja varastettiin. Kaikki syytetyt kiistävät kaikki rikokset, ja heidän on määrä saapua Bristol Crown Courtiin 22. syyskuuta. Syytetyt ovat: Bristolin tuomaristuomioistuimessa kaikki 11 ilmoittivat asianajajiensa välityksellä, että he ilmoittavat olevansa syyttömiä syytteisiin. Kahdestoista syytetty, John Morris, 56, Cowper Gardensista, Enfieldistä, Lontoosta, ei saapunut oikeuteen, ja tuomari antoi hänelle pidätysmääräyksen ilman takuita. Häntä syytetään salaliitosta varastetun tavaran vastaanottamiseksi.</w:t>
      </w:r>
    </w:p>
    <w:p>
      <w:r>
        <w:rPr>
          <w:b/>
        </w:rPr>
        <w:t xml:space="preserve">Yhteenveto</w:t>
      </w:r>
    </w:p>
    <w:p>
      <w:r>
        <w:t xml:space="preserve">Yksitoista miestä on saapunut oikeuteen syytettynä miljoonien punnan ryöstöstä, joka tehtiin siiderintekijäperheen luksusasuntoon Somersetissä.</w:t>
      </w:r>
    </w:p>
    <w:p>
      <w:r>
        <w:rPr>
          <w:b/>
          <w:u w:val="single"/>
        </w:rPr>
        <w:t xml:space="preserve">Asiakirjan numero 6545</w:t>
      </w:r>
    </w:p>
    <w:p>
      <w:r>
        <w:t xml:space="preserve">Mylee Billinghamilla oli "puolustuskäden haavoja".</w:t>
      </w:r>
    </w:p>
    <w:p>
      <w:r>
        <w:t xml:space="preserve">Mylee Billinghamin huulen lähellä oli myös vamma, joka viittaa siihen, että hänen suunsa päälle oli laitettu käsi, kertoi oikeuslääketieteen patologi valamiehistölle. Hän kuoli 20. tammikuuta Brownhillsissa, lähellä Walsallia sijaitsevassa Brownhillsissa, rintaan saamaansa yksittäiseen puukoniskuun. William Billingham, 55, kiistää murhan. Sisäministeriön akkreditoima patologi Brett Lockyer kertoi videolinkin välityksellä todistaessaan, että ruumiinavauksen yhteydessä löydettyihin vammoihin kuului "pinnallinen" viivamainen viiltohaava hänen oikeassa keskisormessaan. Tohtori Lockyer kertoi Birminghamin kruununoikeudelle, että häntä pyydettiin kommentoimaan tätä haavaa ja toista vammaa Myleen vasemmassa kädessä: "Tämäntyyppisen vamman on voinut aiheuttaa terävä voima, joka on aiheutettu teräväreunaisella aseella, kuten veitsellä tai lasilla. "Se on alueella, jota voidaan pitää puolustuksellisena. Pitäisin tätä puolustustyyppiseen mekanismiin viittaavana." Oikeudenkäynnissä on aiemmin kuultu väitteitä, joiden mukaan herra Billingham, kuuden lapsen isä, kamppaili selviytyäkseen Myleen äidin, hänen entisen kumppaninsa Tracey Taundryn neiti Taundryn päätöksen aloittaa uusi suhde. Brownhillsin Valley View'ssa asuva Billingham ei osallistunut oikeudenkäynnin neljänteen päivään sairauden vuoksi. Tuomari Paul Farrer, QC, selitti valamiehille syytetyn poissaoloa telakalta seuraavasti: "Hän on ollut yön yli huonovointinen, ja olen melko vakuuttunut siitä, ettei hän voi tällä hetkellä tarpeeksi hyvin ollakseen läsnä oikeudessa. "On selvää, ettei se ole Billinghamin vika, ettei hän ole paikalla, eikä teidän pitäisi millään tavalla syyttää häntä siitä." Billingham kiistää myös uhanneensa tappaa Myleen äidin. Oikeudenkäynti jatkuu.</w:t>
      </w:r>
    </w:p>
    <w:p>
      <w:r>
        <w:rPr>
          <w:b/>
        </w:rPr>
        <w:t xml:space="preserve">Yhteenveto</w:t>
      </w:r>
    </w:p>
    <w:p>
      <w:r>
        <w:t xml:space="preserve">Kahdeksanvuotiaan tytön, jonka isän väitetään murhanneen, käsissä oli kaksi "puolustautumisvammaa", jotka ilmeisesti aiheutuivat, kun hän yritti torjua veitsen, on kuultu oikeudessa.</w:t>
      </w:r>
    </w:p>
    <w:p>
      <w:r>
        <w:rPr>
          <w:b/>
          <w:u w:val="single"/>
        </w:rPr>
        <w:t xml:space="preserve">Asiakirjan numero 6546</w:t>
      </w:r>
    </w:p>
    <w:p>
      <w:r>
        <w:t xml:space="preserve">Kaupunginvaltuusto ehdottaa Aberdeenille raitiovaunuvaihtoehtoa.</w:t>
      </w:r>
    </w:p>
    <w:p>
      <w:r>
        <w:t xml:space="preserve">Strateginen infrastruktuurisuunnitelma, joka on tarkoitus esittää valtuutetuille ensi viikolla, sisältää mahdollisuuden ottaa uudelleen käyttöön jonkinlainen raitiovaunu- tai kevytrautatiejärjestelmä. Siinä ehdotetaan, että Skotlannin hallitusta pyydetään tekemään toteutettavuustutkimus. Oppositiossa oleva SNP-ryhmä on luonnehtinut sitä "taivaan tuuliajaksi". Valtuuston johtaja, työväenpuolueen Barney Crockett sanoi kuitenkin, että asiaa voitaisiin harkita.</w:t>
      </w:r>
    </w:p>
    <w:p>
      <w:r>
        <w:rPr>
          <w:b/>
        </w:rPr>
        <w:t xml:space="preserve">Yhteenveto</w:t>
      </w:r>
    </w:p>
    <w:p>
      <w:r>
        <w:t xml:space="preserve">Raitiovaunut voisivat palata Aberdeenin kaduille kaupunginvaltuuston julkistamien ehdotusten mukaan.</w:t>
      </w:r>
    </w:p>
    <w:p>
      <w:r>
        <w:rPr>
          <w:b/>
          <w:u w:val="single"/>
        </w:rPr>
        <w:t xml:space="preserve">Asiakirjan numero 6547</w:t>
      </w:r>
    </w:p>
    <w:p>
      <w:r>
        <w:t xml:space="preserve">Swindonista Kembleen johtavan rautatien parannustyöt alkavat 45 miljoonan punnan arvosta.</w:t>
      </w:r>
    </w:p>
    <w:p>
      <w:r>
        <w:t xml:space="preserve">Network Railin suunnittelemiin muutoksiin kuuluu toisen, 1960-luvulla suljetun radan palauttaminen Swindonin ja Gloucestershiren Kemblen kylän välille. "[Se] lisää verkon kapasiteettia, mikä mahdollistaa neljän junan liikennöinnin tunnissa reitillä kumpaankin suuntaan", tiedottaja sanoi. Sitä tarvitaan ennen Great Western Main Line -radan (GWML) sähköistämistä.</w:t>
      </w:r>
    </w:p>
    <w:p>
      <w:r>
        <w:rPr>
          <w:b/>
        </w:rPr>
        <w:t xml:space="preserve">Yhteenveto</w:t>
      </w:r>
    </w:p>
    <w:p>
      <w:r>
        <w:t xml:space="preserve">Wiltshiren ja Gloucestershiren välisen rataosuuden parantamiseen tähtäävän 45 miljoonan punnan hankkeen työt ovat alkaneet.</w:t>
      </w:r>
    </w:p>
    <w:p>
      <w:r>
        <w:rPr>
          <w:b/>
          <w:u w:val="single"/>
        </w:rPr>
        <w:t xml:space="preserve">Asiakirjan numero 6548</w:t>
      </w:r>
    </w:p>
    <w:p>
      <w:r>
        <w:t xml:space="preserve">National Trust saa valmiiksi Wicken Fenin "luontosillan" poneille ja karjalle.</w:t>
      </w:r>
    </w:p>
    <w:p>
      <w:r>
        <w:t xml:space="preserve">Luonnon silta yhdistää Wicken Fenin kaksi aluetta, jotka aiemmin oli erotettu toisistaan ratsastusreitillä ja ajoneuvoradalla. National Trustin tukijat ja jätehuoltoyhtiön avustus maksoivat 200 000 punnan sillan. Aluetta istutetaan parhaillaan, ja suojelualueen villieläimet pääsevät käyttämään uutta siltaa syksyllä. Silta yhdistää 740 hehtaarin (300 hehtaarin) suuruisen maa-alueen muinaiseen osaan National Trustin kosteikkoaluevarantoa suolla. Tällä hetkellä nämä kaksi aluetta on erotettu toisistaan tiellä, jota laiduntavat eläimet eivät voi ylittää. Siltaa ympäröivät mutapenkereet on kylvetty, mutta kun eläimet pääsevät sinne, niiden toivotaan parantavan aluetta entisestään.</w:t>
      </w:r>
    </w:p>
    <w:p>
      <w:r>
        <w:rPr>
          <w:b/>
        </w:rPr>
        <w:t xml:space="preserve">Yhteenveto</w:t>
      </w:r>
    </w:p>
    <w:p>
      <w:r>
        <w:t xml:space="preserve">Ponit ja karja voivat pian kulkea vapaasti laitumien välillä Cambridgeshiren luonnonsuojelualueella, kun erityinen silta valmistui.</w:t>
      </w:r>
    </w:p>
    <w:p>
      <w:r>
        <w:rPr>
          <w:b/>
          <w:u w:val="single"/>
        </w:rPr>
        <w:t xml:space="preserve">Asiakirjan numero 6549</w:t>
      </w:r>
    </w:p>
    <w:p>
      <w:r>
        <w:t xml:space="preserve">Barry McElduff: McLuffy: Kritiikin tulva ei koskaan laantunut</w:t>
      </w:r>
    </w:p>
    <w:p>
      <w:r>
        <w:t xml:space="preserve">Mark DevenportBBC News NI:n poliittinen päätoimittaja Näin ollen hänen perheensä ja ystävänsä puolustivat häntä, ja hänen on aluksi täytynyt toivoa, että hänen kolmen kuukauden hyllytyksensä antaisi tarpeeksi aikaa tunteiden rauhoittumiselle. Kritiikki ei kuitenkaan koskaan laantunut, ja Sinn Féinin vastustajat syyttivät puoluetta siitä, että se ei ollut vastannut alun kovia sanojaan asianmukaisilla toimilla. Videon aiheuttama kielteinen julkisuus huipentui, kun verilöylyn ainoa eloonjäänyt, Alan Black, kuvaili tapahtumia hyytävin yksityiskohdin Irlannin tasavallan valtion yleisradioyhtiön RTÉ:n haastattelussa viikonloppuna. Nyt McElduff on eronnut ja vetoaa siihen, että hänen videonsa aiheuttamat seuraukset ovat vahingoittaneet sovitteluprosessia. Unionistit kuvailevat eroa "jo kauan sitten tapahtuneeksi". Sinn Féin toivoo, että kun Westminsterin täytevaalit järjestetään, Kingsmillsin kiista on asetettu eri perspektiiviin. Sinn Féin sai vuoden 2017 vaaleissa lähes 51 prosenttia äänistä ja kasvatti äänimääräänsä yli 7 prosentilla. McElduffin eron jälkeen Ulster Unionistit ovat ehdottaneet, että löydettäisiin niin sanottu "puolueeton ehdokas", joka ottaisi heidän paikkansa alahuoneessa ja antaisi "äänen uhreille". Tämä lähestymistapa - jos se hyväksytään - heijastaisi vuoden 2013 Mid Ulsterin täytevaaleja, joissa unionistien yhteinen ehdokas Nigel Lutton vei Sinn Feinin enemmistöstä 10 000 ääntä. Kuten Mid Ulsterissa, Sinn Féinillä on kuitenkin ylivoimainen johtoasema West Tyronessa. Vaikka viime päivien kielteiseen julkisuuteen reagoitaisiinkin, on vaikea kuvitella, että kukaan muu ehdokas pystyisi realistisesti haastamaan hänet.</w:t>
      </w:r>
    </w:p>
    <w:p>
      <w:r>
        <w:rPr>
          <w:b/>
        </w:rPr>
        <w:t xml:space="preserve">Yhteenveto</w:t>
      </w:r>
    </w:p>
    <w:p>
      <w:r>
        <w:t xml:space="preserve">Barry McElduff on johdonmukaisesti väittänyt, ettei hänen tarkoituksenaan ollut koskaan loukata Kingsmillin leipävideollaan ja että sen julkaiseminen Kingsmillsin hirmutekojen 42. vuosipäivänä oli vain kauhea yhteensattuma.</w:t>
      </w:r>
    </w:p>
    <w:p>
      <w:r>
        <w:rPr>
          <w:b/>
          <w:u w:val="single"/>
        </w:rPr>
        <w:t xml:space="preserve">Asiakirjan numero 6550</w:t>
      </w:r>
    </w:p>
    <w:p>
      <w:r>
        <w:t xml:space="preserve">Olen julkkis... Get Me Out of Here!</w:t>
      </w:r>
    </w:p>
    <w:p>
      <w:r>
        <w:t xml:space="preserve">Kymmenen muun tähden joukossa ovat muun muassa entinen Lib Dem -puolueen kansanedustaja Lembit Opik, Playboy-malli Kayla Collins ja Paul Gascoignen ex-vaimo Sheryl. Ant &amp; Dec -juontajien johtama sarja on nyt kymmenes. Ohjelma alkaa ITV1:llä ja ITV2:lla sunnuntaina 14. marraskuuta. Muut ohjelmaan osallistuvat räppäri Aggro Santos, entinen Bond-tyttö Britt Ekland, You Are What You Eat -juontaja Gillian McKeith ja näyttelijä Nigel Havers. "Kestotesti" Stacey Solomon sijoittui viime vuonna X Factorissa kolmanneksi. 21-vuotias kertoo pelkäävänsä, että hänet valitaan jokaiseen kokeeseen: "Olen tyyppi, joka vinkuu, ja uskon kyllä, että minut äänestetään jokaiseen kokeeseen. Voin nähdä, että niin käy. "Mutta haluan nähdä, pystynkö siihen, ja aion ehdottomasti yrittää kunnolla. "Se on kestävyystesti, ja olen varma, että teen itsestäni naurunalaisen. Mutta kukaan ei ole täydellinen." Happy Mondaysin ja Blake Grape -yhtyeen entinen keulahahmo Shaun Ryder osallistuu ensimmäiseen tosi-tv-sarjaansa. Hän sanoo jättäneensä Gorillazin kiertueen väliin osallistuakseen: "Pelkään todella sitä, että olen televisiossa 24/7, miljoonien ihmisten katselemana. "Päätin pysyä poissa televisiosta muutamaksi vuodeksi. "Mutta en välitä krokotiileista tai ötököistä. Kokeet eivät vaivaa minua, ja itse asiassa odotan niitä innolla, enkä pelkää niitä. "Eniten odotan kuitenkin sitä, että saan nauraa viidakossa." "Eniten odotan sitä, että saan nauraa viidakossa." Ohjelman entisiä voittajia ovat muun muassa Matt Willis, Kerry Katona ja entinen englantilainen kriketinpelaaja Phil Tufnell. Viime vuonna I'm a Celebrity... Get Me Out of Here! voitti Gino D'Acampo.</w:t>
      </w:r>
    </w:p>
    <w:p>
      <w:r>
        <w:rPr>
          <w:b/>
        </w:rPr>
        <w:t xml:space="preserve">Yhteenveto</w:t>
      </w:r>
    </w:p>
    <w:p>
      <w:r>
        <w:t xml:space="preserve">Tämän vuoden Olen julkkis.... Get Me Out of Here! -ohjelman kokoonpanoon kuuluvat entinen brittiurheilija Linford Christie, Happy Mondaysin laulaja Shaun Ryder ja X Factor -kilpailija Stacey Solomon.</w:t>
      </w:r>
    </w:p>
    <w:p>
      <w:r>
        <w:rPr>
          <w:b/>
          <w:u w:val="single"/>
        </w:rPr>
        <w:t xml:space="preserve">Asiakirjan numero 6551</w:t>
      </w:r>
    </w:p>
    <w:p>
      <w:r>
        <w:t xml:space="preserve">Walesin hymnin unohdettu patagonialainen versio on löydetty.</w:t>
      </w:r>
    </w:p>
    <w:p>
      <w:r>
        <w:t xml:space="preserve">Se löytyi Etelä-Amerikan walesilaissiirtokuntaa koskevista asiakirjoista Walesin kansalliskirjastossa Aberystwythissä. Sen löytänyt Jason Evans sanoi, että historioitsijat kertoivat, etteivät he olleet tietoisia siitä, mutta lisää tarkistuksia tehdään parhaillaan. Hän sanoi, että innostavat repliikit, joissa kuvataan esimerkiksi "uuden kansakunnan" "suuria" valkoisia vuoria, oli tarkoitettu innostamaan. Evans löysi sen 150 vuotta sitten perustetusta siirtokunnasta kertovasta, vuonna 1875 päivätystä kirjasta, kun hän valmisteli vuosipäivän kunniaksi järjestettävää näyttelyä. "Tätä ei ole laulettu 100 vuoteen", hän sanoi.</w:t>
      </w:r>
    </w:p>
    <w:p>
      <w:r>
        <w:rPr>
          <w:b/>
        </w:rPr>
        <w:t xml:space="preserve">Yhteenveto</w:t>
      </w:r>
    </w:p>
    <w:p>
      <w:r>
        <w:t xml:space="preserve">Unohdettu versio Walesin kansallislaulusta, joka on kirjoitettu uudelleen Patagoniaan 140 vuotta sitten uutta elämää aloittaneille ulkosuomalaisille, on löydetty uudelleen.</w:t>
      </w:r>
    </w:p>
    <w:p>
      <w:r>
        <w:rPr>
          <w:b/>
          <w:u w:val="single"/>
        </w:rPr>
        <w:t xml:space="preserve">Asiakirjan numero 6552</w:t>
      </w:r>
    </w:p>
    <w:p>
      <w:r>
        <w:t xml:space="preserve">Kuvissa: Britannian kuumin heinäkuun päivä ennätyksellisesti</w:t>
      </w:r>
    </w:p>
    <w:p>
      <w:r>
        <w:t xml:space="preserve">Rautateillä on esiintynyt viivästyksiä ja nopeusrajoituksia on otettu käyttöön, koska pelätään, että radat voivat vääntyä kuumuudessa. Ihmiset ovat kuitenkin voineet nauttia auringosta turvallisesti. Lämpötilan odotetaan laskevan 25 celsiusasteeseen torstaina, ja ukkosmyrskyjen mahdollisuus on olemassa.</w:t>
      </w:r>
    </w:p>
    <w:p>
      <w:r>
        <w:rPr>
          <w:b/>
        </w:rPr>
        <w:t xml:space="preserve">Yhteenveto</w:t>
      </w:r>
    </w:p>
    <w:p>
      <w:r>
        <w:t xml:space="preserve">Keskiviikkona Britanniassa mitattiin heinäkuun korkein lämpötila, ja lämpömittari näytti Heathrow'n lentokentällä 36,7 celsiusastetta.</w:t>
      </w:r>
    </w:p>
    <w:p>
      <w:r>
        <w:rPr>
          <w:b/>
          <w:u w:val="single"/>
        </w:rPr>
        <w:t xml:space="preserve">Asiakirjan numero 6553</w:t>
      </w:r>
    </w:p>
    <w:p>
      <w:r>
        <w:t xml:space="preserve">Tixoverin louhos: Maastossa liikkuja loukkaantui vakavasti</w:t>
      </w:r>
    </w:p>
    <w:p>
      <w:r>
        <w:t xml:space="preserve">Pelastuspalvelut, mukaan lukien ilma-ambulanssi, kutsuttiin Tixoverin louhokselle Stamfordin lähellä klo 10.38 BST. Leicestershiren poliisin mukaan nelikymppinen mies vietiin ambulanssilla Queen's Medical Centreen Nottinghamiin. 4x4-tapahtuma jouduttiin perumaan, ja järjestäjät ovat kehottaneet kaikkia, joilla on kuvia ja videoita tapahtumassa mukana olleesta ajoneuvosta, jakamaan ne poliisille. Seuraa BBC East Midlandsia Facebookissa, Twitterissä tai Instagramissa. Lähetä juttuideoita osoitteeseen eastmidsnews@bbc.co.uk.</w:t>
      </w:r>
    </w:p>
    <w:p>
      <w:r>
        <w:rPr>
          <w:b/>
        </w:rPr>
        <w:t xml:space="preserve">Yhteenveto</w:t>
      </w:r>
    </w:p>
    <w:p>
      <w:r>
        <w:t xml:space="preserve">Mies on sairaalassa vakavien vammojen vuoksi törmättyään puuhun maastoautotapahtumassa Rutlandissa.</w:t>
      </w:r>
    </w:p>
    <w:p>
      <w:r>
        <w:rPr>
          <w:b/>
          <w:u w:val="single"/>
        </w:rPr>
        <w:t xml:space="preserve">Asiakirjan numero 6554</w:t>
      </w:r>
    </w:p>
    <w:p>
      <w:r>
        <w:t xml:space="preserve">Spaldingissa auton tavaratilaan niputettu mies mysteeri</w:t>
      </w:r>
    </w:p>
    <w:p>
      <w:r>
        <w:t xml:space="preserve">Poliisin mukaan kahden parikymppisen miehen nähtiin kahden muun miehen panevan sinisen auton, mahdollisesti BMW:n, tavaratilaan Spaldingissa keskiviikkoiltana. Ylikomisario Phil Vickers Lincolnshiren poliisista sanoi: "Meillä on avoin mieli sen suhteen, mistä tässä on kyse." Poliisi sanoi olevansa epävarma siitä, oliko kyseessä rikos vai pelkkä "hauskanpito". Auto oli pysäköity Winsover Roadin ja West Paraden risteyksen lähelle noin kello 17:00 BST. Lisää tarinoita Lincolnshiresta Noin 300 autoilijaa täytti liikennetarkastuksen aikana kyselylomakkeen tutkintaa varten, poliisi kertoi.</w:t>
      </w:r>
    </w:p>
    <w:p>
      <w:r>
        <w:rPr>
          <w:b/>
        </w:rPr>
        <w:t xml:space="preserve">Yhteenveto</w:t>
      </w:r>
    </w:p>
    <w:p>
      <w:r>
        <w:t xml:space="preserve">Poliisi on kuulustellut satoja autoilijoita sen jälkeen, kun he olivat saaneet kuulla, että mies oli niputettu auton tavaratilaan.</w:t>
      </w:r>
    </w:p>
    <w:p>
      <w:r>
        <w:rPr>
          <w:b/>
          <w:u w:val="single"/>
        </w:rPr>
        <w:t xml:space="preserve">Asiakirjan numero 6555</w:t>
      </w:r>
    </w:p>
    <w:p>
      <w:r>
        <w:t xml:space="preserve">Aberystwythin vaurioitunut julkinen väestönsuoja korjataan.</w:t>
      </w:r>
    </w:p>
    <w:p>
      <w:r>
        <w:t xml:space="preserve">Aberystwythin kävelykadulla sijaitseva 1920-luvun rakennus on osittain vajonnut kuoppaan sen perustusten huuhtoutumisen jälkeen. Ceredigionin valtuusto ilmoitti yrittävänsä siirtää suojapaikkaa nostamalla sitä yhtenä kappaleena ensi viikon aikana. Cadw on ilmoittanut neuvostolle, että se haluaa, että suoja korjataan ja korvataan nykyisellä paikallaan. Vuonna 2010 Ceredigionin neuvosto ehdotti, että tanssimaan kaksi julkista suojapaikkaa korvattaisiin uusilla, mikä maksaisi 60 000 puntaa. Tuolloin neuvosto totesi, että tällä viikolla Bath Rockin lähellä vaurioituneen suojakatoksen korjaaminen oli liian kallista. Suunnitelma sen korvaamisesta hylättiin kuitenkin vuonna 2011 sen jälkeen, kun Cadw oli luokitellut sen II-luokan rakennukseksi.</w:t>
      </w:r>
    </w:p>
    <w:p>
      <w:r>
        <w:rPr>
          <w:b/>
        </w:rPr>
        <w:t xml:space="preserve">Yhteenveto</w:t>
      </w:r>
    </w:p>
    <w:p>
      <w:r>
        <w:t xml:space="preserve">Viimeaikaisissa myrskyissä pahoin vaurioitunut II-luokan julkinen suojapaikka olisi korjattava, sanoi walesilainen historiallisten muistomerkkien suojelujärjestö Cadw.</w:t>
      </w:r>
    </w:p>
    <w:p>
      <w:r>
        <w:rPr>
          <w:b/>
          <w:u w:val="single"/>
        </w:rPr>
        <w:t xml:space="preserve">Asiakirjan numero 6556</w:t>
      </w:r>
    </w:p>
    <w:p>
      <w:r>
        <w:t xml:space="preserve">Terrorismin uhka on monimutkainen, sanoo varapääministeri Nick Clegg.</w:t>
      </w:r>
    </w:p>
    <w:p>
      <w:r>
        <w:t xml:space="preserve">Nick Clegg sanoi, ettemme voi "sulkea itseämme ulkomaailmalta" ranskalaiseen Charlie Hebdo -lehteen tehdyn iskun jälkeen. Liberaalidemokraattien johtaja sanoi, että uhat ovat muuttumassa "monimutkaisemmiksi". Samalla hän lisäsi, että Walesia ei saisi jäädä jälkeen, kun Britannian hajauttaminen etenee. Hän sanoi BBC Radio Walesille, että on "niin loogista", että Wales osallistuu hajauttamiseen. "Uskon, että olemme työntämässä avointa ovea Walesille myönnettävän lisärahan suhteen. Kun hajauttaminen etenee muualla, Wales ei tietenkään saa jäädä jälkeen", hän sanoi. Clegg lisäsi, että hänen puolueensa kampanjoi voittaakseen Montgomeryshiren vaalipaikan takaisin konservatiivipuolueelta vaaleissa, joiden hän uskoi olevan "arvaamattomimmat ja hajanaisimmat" vaalit, jotka hän muistaa.</w:t>
      </w:r>
    </w:p>
    <w:p>
      <w:r>
        <w:rPr>
          <w:b/>
        </w:rPr>
        <w:t xml:space="preserve">Yhteenveto</w:t>
      </w:r>
    </w:p>
    <w:p>
      <w:r>
        <w:t xml:space="preserve">Yhdistyneessä kuningaskunnassa ryhdytään tehostettuihin turvatoimiin, koska emme voi elää "väärässä turvallisuudentunteessa", varapääministeri on sanonut.</w:t>
      </w:r>
    </w:p>
    <w:p>
      <w:r>
        <w:rPr>
          <w:b/>
          <w:u w:val="single"/>
        </w:rPr>
        <w:t xml:space="preserve">Asiakirjan numero 6557</w:t>
      </w:r>
    </w:p>
    <w:p>
      <w:r>
        <w:t xml:space="preserve">Middlesbroughin tyttöön, 14, kohdistuneesta seksuaalirikoksesta syytetty mies</w:t>
      </w:r>
    </w:p>
    <w:p>
      <w:r>
        <w:t xml:space="preserve">Poliisin mukaan teinin kimppuun hyökättiin Ormseby Roadin vieressä olevalla polulla Nomanbyn alueella noin kello 21.30 GMT 17. helmikuuta. Middlesbroughin Marton Grove Roadilla asuva 39-vuotias Araz Khdir on saapunut Teessiden käräjäoikeuden eteen. Hänet määrättiin tutkintavankeuteen, jotta hän voi saapua Teesside Crown Courtiin 22. maaliskuuta. Aiheeseen liittyvät Internet-linkit HM Courts Service</w:t>
      </w:r>
    </w:p>
    <w:p>
      <w:r>
        <w:rPr>
          <w:b/>
        </w:rPr>
        <w:t xml:space="preserve">Yhteenveto</w:t>
      </w:r>
    </w:p>
    <w:p>
      <w:r>
        <w:t xml:space="preserve">Mies on saapunut oikeuteen syytettynä 14-vuotiaan tytön seksuaalisesta hyväksikäytöstä Middlesbroughissa.</w:t>
      </w:r>
    </w:p>
    <w:p>
      <w:r>
        <w:rPr>
          <w:b/>
          <w:u w:val="single"/>
        </w:rPr>
        <w:t xml:space="preserve">Asiakirjan numero 6558</w:t>
      </w:r>
    </w:p>
    <w:p>
      <w:r>
        <w:t xml:space="preserve">Visit Yorkin päällikkö Gillian Cruddas eroaa tehtävästään</w:t>
      </w:r>
    </w:p>
    <w:p>
      <w:r>
        <w:t xml:space="preserve">Gillian Cruddas jättää tehtävänsä lokakuun lopussa. Cruddas sanoi lausunnossaan: "Olen ollut onnekas saadessani hoitaa yhtä matkailualan parhaista työpaikoista, ja on ollut todellinen etuoikeus työskennellä tämän kaupungin edistämiseksi." Hän on työskennellyt matkailualalla yli 25 vuotta, ja hänelle myönnettiin MBE-tunnustus vuonna 2010.</w:t>
      </w:r>
    </w:p>
    <w:p>
      <w:r>
        <w:rPr>
          <w:b/>
        </w:rPr>
        <w:t xml:space="preserve">Yhteenveto</w:t>
      </w:r>
    </w:p>
    <w:p>
      <w:r>
        <w:t xml:space="preserve">Visit York -matkailuorganisaation toimitusjohtaja luopuu tehtävästään 17 vuoden jälkeen.</w:t>
      </w:r>
    </w:p>
    <w:p>
      <w:r>
        <w:rPr>
          <w:b/>
          <w:u w:val="single"/>
        </w:rPr>
        <w:t xml:space="preserve">Asiakirjan numero 6559</w:t>
      </w:r>
    </w:p>
    <w:p>
      <w:r>
        <w:t xml:space="preserve">Yorkin yhteisön stadion: Suunnitelmat toimitettu komitealle</w:t>
      </w:r>
    </w:p>
    <w:p>
      <w:r>
        <w:t xml:space="preserve">Yorkin kaupunginvaltuusto pyrkii saamaan Monks Crossin stadionin ja piirikunnan yleisurheilurakennuksen valmiiksi vuoteen 2014 mennessä. Sen odotetaan luovan noin 300 työpaikkaa ja tarjoavan kodin sekä York City FC:lle että York City Knights RLC:lle. Molemmat seurat ovat aiemmin todenneet, että uusi stadion on ainoa tapa taata niiden tulevaisuus pitkällä aikavälillä. Kaupunginvaltuusto totesi, että hanke on "ensisijainen hanke", joka hyödyttää alueen asukkaita. Projektipäällikkö Tim Atkins sanoi: "Tämänpäiväinen ilmoitus on seurausta siitä, että kaikki osapuolet ovat tehneet paljon työtä tämän jännittävän hankkeen eteen, joka on nyt suuren askeleen lähempänä todellisuutta." Hakemus läpäisee asianmukaisen suunnitteluprosessin, ja sitä käsitellään suunnittelukomiteassa.</w:t>
      </w:r>
    </w:p>
    <w:p>
      <w:r>
        <w:rPr>
          <w:b/>
        </w:rPr>
        <w:t xml:space="preserve">Yhteenveto</w:t>
      </w:r>
    </w:p>
    <w:p>
      <w:r>
        <w:t xml:space="preserve">Yorkin 6000-paikkainen yhteisöstadion on "suuren askeleen lähempänä" valmistumista, kun rakennuttajat, Oakgate Ltd., ovat jättäneet suunnitteluhakemuksen.</w:t>
      </w:r>
    </w:p>
    <w:p>
      <w:r>
        <w:rPr>
          <w:b/>
          <w:u w:val="single"/>
        </w:rPr>
        <w:t xml:space="preserve">Asiakirjan numero 6560</w:t>
      </w:r>
    </w:p>
    <w:p>
      <w:r>
        <w:t xml:space="preserve">Pyörävuokraamo Waterloon</w:t>
      </w:r>
    </w:p>
    <w:p>
      <w:r>
        <w:t xml:space="preserve">Etelä-Lontoon Waterloon asemalle rakennetaan 124-paikkainen "super "telakointiasema, joka otetaan käyttöön joulukuun puoliväliin mennessä. Eri puolille Lontoota asennetaan 50 uutta telakointiasemaa, jotka otetaan käyttöön ensi keväänä. Transport for London ilmoitti, että sen pyörävuokrausjärjestelmään kuuluu yli 100 000 jäsentä ja että järjestelmän heinäkuisen käynnistämisen jälkeen on tehty 1,3 miljoonaa matkaa.</w:t>
      </w:r>
    </w:p>
    <w:p>
      <w:r>
        <w:rPr>
          <w:b/>
        </w:rPr>
        <w:t xml:space="preserve">Yhteenveto</w:t>
      </w:r>
    </w:p>
    <w:p>
      <w:r>
        <w:t xml:space="preserve">Lontoon suurimman pyörävuokraamon telakointiaseman rakentaminen on aloitettu.</w:t>
      </w:r>
    </w:p>
    <w:p>
      <w:r>
        <w:rPr>
          <w:b/>
          <w:u w:val="single"/>
        </w:rPr>
        <w:t xml:space="preserve">Asiakirjan numero 6561</w:t>
      </w:r>
    </w:p>
    <w:p>
      <w:r>
        <w:t xml:space="preserve">Port Clarence puun kierrätyslaitoksen tulipalo "hallinnassa</w:t>
      </w:r>
    </w:p>
    <w:p>
      <w:r>
        <w:t xml:space="preserve">Clevelandin palokunnan mukaan tuhansia tonneja puuta tuhoutui tulipalossa Jigsaw-tehtaalla Haverton Hill Roadilla Port Clarencessa. Tiedottajan mukaan loukkaantumisista ei ole raportoitu, ja he olisivat paikalla useita päiviä. Palon ollessa pahimmillaan paloa oli torjumassa 10 palomiestä. Lähistöllä asuvia asukkaita varoitetaan edelleen pitämään ikkunat kiinni paksun ja viipyvän savun vuoksi. Palokunnan tiedottaja Barry Waller kertoi, että neljä miehistöä pumppasi vettä suoraan Tees-joesta sammuttaakseen lauantaiaamuna syttyneen palon.</w:t>
      </w:r>
    </w:p>
    <w:p>
      <w:r>
        <w:rPr>
          <w:b/>
        </w:rPr>
        <w:t xml:space="preserve">Yhteenveto</w:t>
      </w:r>
    </w:p>
    <w:p>
      <w:r>
        <w:t xml:space="preserve">Palomiehet, jotka ovat taistelleet Teessidessa sijaitsevan puun kierrätyslaitoksen suurta tulipaloa vastaan yli 24 tuntia, ovat ilmoittaneet sen olevan "hallinnassa".</w:t>
      </w:r>
    </w:p>
    <w:p>
      <w:r>
        <w:rPr>
          <w:b/>
          <w:u w:val="single"/>
        </w:rPr>
        <w:t xml:space="preserve">Asiakirjan numero 6562</w:t>
      </w:r>
    </w:p>
    <w:p>
      <w:r>
        <w:t xml:space="preserve">Newquayn pelastusvene pelastaa loukkuun jääneen raskaana olevan naisen</w:t>
      </w:r>
    </w:p>
    <w:p>
      <w:r>
        <w:t xml:space="preserve">Pariskunta jäi rannalle Barrowfieldsin lähellä sijaitsevaan poukamaan Newquayssa Cornwallissa lauantai-iltana. RNLI:n Newquayn rannikkopelastusvene pelasti naisen vahingoittumattomana paikallisen rannikkovartioston avustuksella. Myös surffaaja, joka oli mennyt naisen avuksi ennen pelastuspalvelujen saapumista, pelastettiin. RNLI:n tiedottajan mukaan pelastusveneen miehistön oli käytettävä veneen hätäsoutuja veden syvyyden arvioimiseksi ja suurten vedenalaisten kivien ylittämiseksi metrin korkuisessa aallokossa naisen pelastamiseksi.</w:t>
      </w:r>
    </w:p>
    <w:p>
      <w:r>
        <w:rPr>
          <w:b/>
        </w:rPr>
        <w:t xml:space="preserve">Yhteenveto</w:t>
      </w:r>
    </w:p>
    <w:p>
      <w:r>
        <w:t xml:space="preserve">Raskaana oleva nainen, joka oli jäänyt jyrkkien kallioiden juurelle loukkuun nousuveden takia, pelastui, kun hänen miehensä ui rantaan hälyttämään.</w:t>
      </w:r>
    </w:p>
    <w:p>
      <w:r>
        <w:rPr>
          <w:b/>
          <w:u w:val="single"/>
        </w:rPr>
        <w:t xml:space="preserve">Asiakirjan numero 6563</w:t>
      </w:r>
    </w:p>
    <w:p>
      <w:r>
        <w:t xml:space="preserve">Irlannin aborttitapausten uudelleentarkastelu aloitetaan välittömästi</w:t>
      </w:r>
    </w:p>
    <w:p>
      <w:r>
        <w:t xml:space="preserve">Viime viikolla ulkomaalainen nainen kertoi, että raskaus oli seurausta raiskauksesta ja että hän pyysi aborttia ensimmäisen kerran kahdeksannella viikolla. Hän sanoi myös yrittäneensä riistää itseltään hengen raskausaikana. Uuden lain mukaan abortti on sallittu, kun nainen on vaarassa tehdä itsemurhan. Health Service Executiven (HSE) pääjohtaja Tony O'Brien on pyytänyt uudelleentarkastelua. HSE:n mukaan työryhmä pyrkii saamaan raportin valmiiksi mahdollisimman pian, mikäli ennalta arvaamattomia olosuhteita ei ilmene. HSE julkaisi eilen illalla tutkimuksen toimeksiannon. Neljän hengen ryhmä pyrkii selvittämään tapahtumien kulun, ja samalla arvioidaan myös eri terveyspalvelujen tarjoajien välistä viestintää. Dublinissa järjestettiin lauantaina useita mielenosoituksia, joihin osallistui sekä elämän- että aborttimyönteisiä ryhmiä, asiasta syntyneen kiistan vuoksi.</w:t>
      </w:r>
    </w:p>
    <w:p>
      <w:r>
        <w:rPr>
          <w:b/>
        </w:rPr>
        <w:t xml:space="preserve">Yhteenveto</w:t>
      </w:r>
    </w:p>
    <w:p>
      <w:r>
        <w:t xml:space="preserve">Irlannin terveysviranomaiset ovat ilmoittaneet, että tutkintaryhmä, joka tutkii keisarinleikkauksella synnyttäneen naisen hoitoa sen jälkeen, kun häneltä oli evätty abortti, aloittaa työnsä välittömästi.</w:t>
      </w:r>
    </w:p>
    <w:p>
      <w:r>
        <w:rPr>
          <w:b/>
          <w:u w:val="single"/>
        </w:rPr>
        <w:t xml:space="preserve">Asiakirjan numero 6564</w:t>
      </w:r>
    </w:p>
    <w:p>
      <w:r>
        <w:t xml:space="preserve">Mebyon Kernowista ei ole ehdokkaita vuoden 2017 parlamenttivaaleissa</w:t>
      </w:r>
    </w:p>
    <w:p>
      <w:r>
        <w:t xml:space="preserve">Puolueen tiedottajan mukaan ajoitus teki "epäkäytännölliseksi" "mielekkään kampanjan" kokoamisen ja rahoittamisen. Äskettäisissä Cornwallin neuvoston vaaleissa neljä Mebyon Kernowin valtuutettua valittiin uudelleen. Se menetti talletukset kaikilla kuudella paikalla molemmissa edellisissä parlamenttivaaleissa. Lisää siitä, että Mebyon Kernow ei aseta ehdokkaita, ja muita uutisia Pääministeri julisti 18. huhtikuuta ennenaikaiset parlamenttivaalit 8. kesäkuuta pidettäviksi - kolme vuotta suunniteltua aikaisemmin.</w:t>
      </w:r>
    </w:p>
    <w:p>
      <w:r>
        <w:rPr>
          <w:b/>
        </w:rPr>
        <w:t xml:space="preserve">Yhteenveto</w:t>
      </w:r>
    </w:p>
    <w:p>
      <w:r>
        <w:t xml:space="preserve">Cornwallin kansalliskokouksen puolesta kampanjoiva Mebyon Kernow on ilmoittanut, ettei se aseta ehdokkaita vuoden 2017 parlamenttivaaleihin.</w:t>
      </w:r>
    </w:p>
    <w:p>
      <w:r>
        <w:rPr>
          <w:b/>
          <w:u w:val="single"/>
        </w:rPr>
        <w:t xml:space="preserve">Asiakirjan numero 6565</w:t>
      </w:r>
    </w:p>
    <w:p>
      <w:r>
        <w:t xml:space="preserve">Miestä syytetään murhasta Wisbechin puukotuskuoleman jälkeen</w:t>
      </w:r>
    </w:p>
    <w:p>
      <w:r>
        <w:t xml:space="preserve">Jurijs Paramonovs, 46, kuoli kotonaan West Paradessa Wisbechissä noin kello 21.45 GMT sunnuntaina. Cambridgeshiren poliisin mukaan ensihoitajat hoitivat häntä, mutta hän kuoli tapahtumapaikalla. Olegs Titovs, 49, West Paradesta, Wisbechistä, on saanut syytteen murhasta, ja hänen oli määrä saapua Cambridgen tuomareiden eteen tiistaina. Ruumiinavauksessa todettiin, että hän oli kuollut puukoniskuun.</w:t>
      </w:r>
    </w:p>
    <w:p>
      <w:r>
        <w:rPr>
          <w:b/>
        </w:rPr>
        <w:t xml:space="preserve">Yhteenveto</w:t>
      </w:r>
    </w:p>
    <w:p>
      <w:r>
        <w:t xml:space="preserve">Puukotetun miehen kuolemaa tutkiva poliisi on syyttänyt miestä murhasta.</w:t>
      </w:r>
    </w:p>
    <w:p>
      <w:r>
        <w:rPr>
          <w:b/>
          <w:u w:val="single"/>
        </w:rPr>
        <w:t xml:space="preserve">Asiakirjan numero 6566</w:t>
      </w:r>
    </w:p>
    <w:p>
      <w:r>
        <w:t xml:space="preserve">Plymouthin rantamurhasta syytetty mies tutkintavankeudessa</w:t>
      </w:r>
    </w:p>
    <w:p>
      <w:r>
        <w:t xml:space="preserve">Anthony Brinton, 42, oli alun perin saanut syytteen murhayrityksestä sen jälkeen, kun Adrian Cieslikin, 35, kimppuun hyökättiin West Hoessa tammikuussa. Cieslik kuitenkin kuoli maaliskuussa, ja Brintonin syytettä muutettiin. Vastaaja, jolla ei ole kiinteää osoitetta, saapui Exeter Crown Courtiin kiistämään murhasyytteen. Hänet vangittiin, ja hänen on määrä aloittaa oikeudenkäynti Plymouth Crown Courtissa 12. lokakuuta. Cieslik kuoli kaupungin Derrifordin sairaalassa Cliff Roadilla saamiinsa vammoihin noin kello 03.20 GMT 13. tammikuuta, oikeus kuuli.</w:t>
      </w:r>
    </w:p>
    <w:p>
      <w:r>
        <w:rPr>
          <w:b/>
        </w:rPr>
        <w:t xml:space="preserve">Yhteenveto</w:t>
      </w:r>
    </w:p>
    <w:p>
      <w:r>
        <w:t xml:space="preserve">Mies on saapunut oikeuteen syytettynä sen miehen murhasta, joka löydettiin vakavasti loukkaantuneena läheltä Plymouthin merenrantaa.</w:t>
      </w:r>
    </w:p>
    <w:p>
      <w:r>
        <w:rPr>
          <w:b/>
          <w:u w:val="single"/>
        </w:rPr>
        <w:t xml:space="preserve">Asiakirjan numero 6567</w:t>
      </w:r>
    </w:p>
    <w:p>
      <w:r>
        <w:t xml:space="preserve">Tulipalo Barmouthin siltaviaduktilla aiheuttaa häiriöitä junaliikenteessä</w:t>
      </w:r>
    </w:p>
    <w:p>
      <w:r>
        <w:t xml:space="preserve">Barmouthin ja Tywynin välillä käytetään korvaavia busseja. Palomiehet saivat hälytyksen tulipaloon siltarakenteessa hieman kello 06:00 BST jälkeen tiistaina. Arriva Trains Walesin mukaan myös Aberystwythin ja Shrewsburyn väliset palvelut saattavat kärsiä, koska junahenkilökunta joutuu siirtymään muualle. Vaurioitunut reitti on osa Cambrian Lines -reittiä, joka liikennöi edelleen normaalisti Pwllhelin ja Barmouthin sekä Tywynin ja Machynllethin välillä.</w:t>
      </w:r>
    </w:p>
    <w:p>
      <w:r>
        <w:rPr>
          <w:b/>
        </w:rPr>
        <w:t xml:space="preserve">Yhteenveto</w:t>
      </w:r>
    </w:p>
    <w:p>
      <w:r>
        <w:t xml:space="preserve">Gwyneddissä sijaitsevan Barmouth Bridge -rautatieviaduktin tulipalo saattaa vaikuttaa junaliikenteeseen useiden päivien ajan.</w:t>
      </w:r>
    </w:p>
    <w:p>
      <w:r>
        <w:rPr>
          <w:b/>
          <w:u w:val="single"/>
        </w:rPr>
        <w:t xml:space="preserve">Asiakirjan numero 6568</w:t>
      </w:r>
    </w:p>
    <w:p>
      <w:r>
        <w:t xml:space="preserve">Mies kuolee aikaisin aamulla Ixworthin asuntopalossa</w:t>
      </w:r>
    </w:p>
    <w:p>
      <w:r>
        <w:t xml:space="preserve">Uhri, jota ei ole nimetty, kuoli tulipalon sytyttyä kiinteistössä Peddars Close, Ixworth, lähellä Bury St Edmundsia. Suffolkin poliisi kertoi, että palokunta otti heihin yhteyttä hieman kello 01:30 BST:n jälkeen, kun tulipalosta oli ilmoitettu. Poliisien mukaan kuolemantapauksen ei uskota olevan epäilyttävä, mutta poliisin ja palokunnan yhteinen tutkinta on käynnissä.</w:t>
      </w:r>
    </w:p>
    <w:p>
      <w:r>
        <w:rPr>
          <w:b/>
        </w:rPr>
        <w:t xml:space="preserve">Yhteenveto</w:t>
      </w:r>
    </w:p>
    <w:p>
      <w:r>
        <w:t xml:space="preserve">Mies on kuollut asunnon tulipalossa varhain aamulla, kertoo poliisi.</w:t>
      </w:r>
    </w:p>
    <w:p>
      <w:r>
        <w:rPr>
          <w:b/>
          <w:u w:val="single"/>
        </w:rPr>
        <w:t xml:space="preserve">Asiakirjan numero 6569</w:t>
      </w:r>
    </w:p>
    <w:p>
      <w:r>
        <w:t xml:space="preserve">lopettakaa toistenne arvostelu - Anura Bandaranaike</w:t>
      </w:r>
    </w:p>
    <w:p>
      <w:r>
        <w:t xml:space="preserve">Lehdistötilaisuus pidettiin osana hallitsevan puolueen liittouman yksivuotisjuhlaa. Lehdistötilaisuudessa ministeri Anura Bandaranaike sanoi, että monet, kuten pääoppositio, tamilitiikerit ja kansalaisjärjestöt, odottavat liittouman hajoamista. Hän jatkoi sanomalla, että jos JVP siirtyy pois, hallitus syrjäytetään. Anuradhapurasta raportoiva Athula Bandara kertoo, että Anura Bandaranaike suhtautui kriittisesti apulaisministereihin, jotka antavat lehdistöhaastatteluja tuomiten JVP:n. Hän sanoi, että "molemmilta puolilta on kuulunut huolimattomia lausahduksia, mutta meidän puolellamme on enemmän syyllisiä" Anura Bandaranaike lisäsi myös, että presidentin vastuulla on olla muuttamatta ystäviään vihollisiksi.Presidentti on viime aikoina ollut hyvin kriittinen JVP:tä kohtaan. Uskonnollisiin seremonioihin osallistunut pääministeri Mahinda Rajapaksha ei osallistunut lehdistötilaisuuteen. JVP:n parlamentaarikko Wimal Weerawansa sanoi Anura Bandaranaikesin kommenttien tavoin, että opposition toive liittouman hajoamisesta on pelkkää unelmaa.</w:t>
      </w:r>
    </w:p>
    <w:p>
      <w:r>
        <w:rPr>
          <w:b/>
        </w:rPr>
        <w:t xml:space="preserve">Yhteenveto</w:t>
      </w:r>
    </w:p>
    <w:p>
      <w:r>
        <w:t xml:space="preserve">Sri Lankan vapauspuolueen (SLFP) ja Janatha Vimukti Peramunan (JVP) johtajat korostivat Anuradhapurassa pidetyssä yhteisessä lehdistötilaisuudessa, että viimeaikaisista erimielisyyksistä huolimatta he ovat edelleen hyvin yhdessä.</w:t>
      </w:r>
    </w:p>
    <w:p>
      <w:r>
        <w:rPr>
          <w:b/>
          <w:u w:val="single"/>
        </w:rPr>
        <w:t xml:space="preserve">Asiakirjan numero 6570</w:t>
      </w:r>
    </w:p>
    <w:p>
      <w:r>
        <w:t xml:space="preserve">Coronavirus: Australiassa syntyy uusia viruksen kriisipesäkkeitä</w:t>
      </w:r>
    </w:p>
    <w:p>
      <w:r>
        <w:t xml:space="preserve">Sydneyssä ja sen ympäristössä on keskiviikon jälkeen raportoitu yhdestätoista uudesta tapauksesta, ja määrän pelätään kasvavan. Samaan aikaan Queenslandissa vankilat on suljettu karanteeniin sen jälkeen, kun erään kouluttajan testi oli positiivinen. Victoria juhli hyviä uutisia, sillä se sai pienimmän päivittäisen tapausten määrän, 113 tapausta, sitten heinäkuun alun. Osavaltion pääministeri Daniel Andrews sanoi, että tämä herättää toivoa siitä, että viruksen leviäminen hidastuu ja että tiukkoja lukitusrajoituksia voidaan lieventää ensi kuussa. Australiassa on nyt kirjattu yli 25 500 Covid-19-tartuntaa, jotka ovat johtaneet yli 570 kuolemaan.</w:t>
      </w:r>
    </w:p>
    <w:p>
      <w:r>
        <w:rPr>
          <w:b/>
        </w:rPr>
        <w:t xml:space="preserve">Yhteenveto</w:t>
      </w:r>
    </w:p>
    <w:p>
      <w:r>
        <w:t xml:space="preserve">Sydneyn terveysviranomaiset ovat antaneet kansanterveydellisiä varoituksia sen jälkeen, kun kaupungin kuntosaleihin ja klubeihin uskotaan liittyvän joukko koronavirustapauksia.</w:t>
      </w:r>
    </w:p>
    <w:p>
      <w:r>
        <w:rPr>
          <w:b/>
          <w:u w:val="single"/>
        </w:rPr>
        <w:t xml:space="preserve">Asiakirjan numero 6571</w:t>
      </w:r>
    </w:p>
    <w:p>
      <w:r>
        <w:t xml:space="preserve">Lutonin 70-vuotias nainen ryöstettiin lukituksen jälkeisellä kävelyllä</w:t>
      </w:r>
    </w:p>
    <w:p>
      <w:r>
        <w:t xml:space="preserve">Uhri oli ulkoiluttamassa koiraansa Lutonissa Henge Wayn ja Spinney Roadin välisellä metsäisellä kävelytiellä, kun hänen kimppuunsa hyökättiin. Mies lähestyi häntä polkupyörällä, löi häntä ja työnsi maahan ennen kuin varasti hänen käsilaukkunsa. Bedfordshiren poliisi kutsui tapausta "kauhistuttavaksi". Tapaus sattui keskiviikkona 1. heinäkuuta noin klo 19.50 BST. Mies on kuvattu mustaksi, keskivartaloiseksi ja noin 180-senttiseksi. Hänellä oli päällään tummansininen huppari, jonka huppu oli nostettu ylös ja sidottu hänen kasvojensa ympärille.</w:t>
      </w:r>
    </w:p>
    <w:p>
      <w:r>
        <w:rPr>
          <w:b/>
        </w:rPr>
        <w:t xml:space="preserve">Yhteenveto</w:t>
      </w:r>
    </w:p>
    <w:p>
      <w:r>
        <w:t xml:space="preserve">Yli 70-vuotias nainen ryöstettiin kävelyllä ensimmäistä kertaa kolmeen kuukauteen sen jälkeen, kun hän oli viettänyt aikaa suojauduttuaan koronavirukselta.</w:t>
      </w:r>
    </w:p>
    <w:p>
      <w:r>
        <w:rPr>
          <w:b/>
          <w:u w:val="single"/>
        </w:rPr>
        <w:t xml:space="preserve">Asiakirjan numero 6572</w:t>
      </w:r>
    </w:p>
    <w:p>
      <w:r>
        <w:t xml:space="preserve">Slough'n Horlicks Bridge suljettu Crossrail-töiden vuoksi.</w:t>
      </w:r>
    </w:p>
    <w:p>
      <w:r>
        <w:t xml:space="preserve">Stoke Poges Lanella sijaitseva Horlicks Bridge suljettiin perjantaina klo 07.00 BST, ja se avataan uudelleen maanantaina klo 19.00 osana töiden ensimmäistä vaihetta. Kiertotiet kulkevat A4:n, Stoke Roadin, Elliman Avenuen ja Sheffield Roadin kautta. Ensimmäiset Lontoon keskustan läpi kulkevat Crossrail-vuorot alkavat vuoden 2018 lopulla.</w:t>
      </w:r>
    </w:p>
    <w:p>
      <w:r>
        <w:rPr>
          <w:b/>
        </w:rPr>
        <w:t xml:space="preserve">Yhteenveto</w:t>
      </w:r>
    </w:p>
    <w:p>
      <w:r>
        <w:t xml:space="preserve">Autoilijoita ohjataan pääsiäisviikonloppuna pois Slough'ssa sijaitsevalta sillalta, koska se korvataan osana Crossrail-hanketta.</w:t>
      </w:r>
    </w:p>
    <w:p>
      <w:r>
        <w:rPr>
          <w:b/>
          <w:u w:val="single"/>
        </w:rPr>
        <w:t xml:space="preserve">Asiakirjan numero 6573</w:t>
      </w:r>
    </w:p>
    <w:p>
      <w:r>
        <w:t xml:space="preserve">Yorkin viikinkiaarre takaisin näytteille konservoinnin jälkeen</w:t>
      </w:r>
    </w:p>
    <w:p>
      <w:r>
        <w:t xml:space="preserve">Bedale Hoard löydettiin pellolta vuonna 2012, ja museo osti sen 50 000 punnan julkisella kampanjalla. Siihen kuuluu kultainen miekan sormustin, hopeinen kaulasormus, hopeaharkkoja ja käsivarsinauha. British Museumin asiantuntijat kuvailivat kokoelmaa "kansallisesti merkittäväksi löydöksi". Yorkin arkeologisen säätiön tiimi on restauroinut sitä viime kuukausien aikana. Metallinetsijä Stuart Campbell löysi käärön, jonka uskotaan olevan peräisin yhdeksännen vuosisadan lopulta tai kymmenennen vuosisadan alusta.</w:t>
      </w:r>
    </w:p>
    <w:p>
      <w:r>
        <w:rPr>
          <w:b/>
        </w:rPr>
        <w:t xml:space="preserve">Yhteenveto</w:t>
      </w:r>
    </w:p>
    <w:p>
      <w:r>
        <w:t xml:space="preserve">Metallinpaljastajan löytämä viikinkiaikojen korukimppu on restauroinnin jälkeen jälleen esillä Yorkshiren museossa Yorkissa.</w:t>
      </w:r>
    </w:p>
    <w:p>
      <w:r>
        <w:rPr>
          <w:b/>
          <w:u w:val="single"/>
        </w:rPr>
        <w:t xml:space="preserve">Asiakirjan numero 6574</w:t>
      </w:r>
    </w:p>
    <w:p>
      <w:r>
        <w:t xml:space="preserve">Saksan presidentti ilmaisee "häpeänsä" natsien Wannsee-huvilasta</w:t>
      </w:r>
    </w:p>
    <w:p>
      <w:r>
        <w:t xml:space="preserve">"On tärkeää ja kansallinen tehtävä pitää muisto elävänä", Wulff sanoi Wannseessa lähellä Berliiniä, jossa holokaustia suunniteltiin vuonna 1942. Hän kutsui sitä "Saksan häpeän paikaksi". Hän ilmaisi myös "vihansa ja häpeänsä" siitä, että 10 murhasta syytetty uusnatsisolu oli toiminut vuosikymmenen ajan ennen kuin se paljastui marraskuussa. Reinhard Heydrich ja 14 muuta huippunatsia suunnittelivat holokaustin Wannseen huvilassa. Juutalaisten tappaminen oli jo käynnissä, ja Wannsee muutti politiikan kansanmurhaksi. Se on nykyään muistomerkki ja opetuspaikka. Wulff sanoi, että "emme saa unohtaa, että tämä - uskomaton ja käsittämätön - todella tapahtui".</w:t>
      </w:r>
    </w:p>
    <w:p>
      <w:r>
        <w:rPr>
          <w:b/>
        </w:rPr>
        <w:t xml:space="preserve">Yhteenveto</w:t>
      </w:r>
    </w:p>
    <w:p>
      <w:r>
        <w:t xml:space="preserve">Saksan presidentti Christian Wulff on puhunut Saksan "häpeästä" vieraillessaan huvilassa, jossa 70 vuotta sitten johtavat natsit suunnittelivat juutalaisten joukkomurhaa.</w:t>
      </w:r>
    </w:p>
    <w:p>
      <w:r>
        <w:rPr>
          <w:b/>
          <w:u w:val="single"/>
        </w:rPr>
        <w:t xml:space="preserve">Asiakirjan numero 6575</w:t>
      </w:r>
    </w:p>
    <w:p>
      <w:r>
        <w:t xml:space="preserve">Työt alkavat tulvan vaurioittamalla polulla Keswickin lähellä</w:t>
      </w:r>
    </w:p>
    <w:p>
      <w:r>
        <w:t xml:space="preserve">Little Braithwaitessa sijaitsevan Newlands Beckin kohdalla tehdään töitä, joissa käytetään tukkeja vesistön vahvistamiseksi. Sen jälkeen sen varrella kulkeva polku kunnostetaan. Tukkeja käytetään noin 1 200 metriä. Töiden on määrä kestää 10 viikkoa. Tulvat vaurioittivat Lake Districtissä yli 250 siltaa. Tähän mennessä korjauksiin on käytetty 1,4 miljoonaa puntaa. Lake Districtin kansallispuiston viranomainen arvioi, että vielä 500 000 puntaa on tehtävä.</w:t>
      </w:r>
    </w:p>
    <w:p>
      <w:r>
        <w:rPr>
          <w:b/>
        </w:rPr>
        <w:t xml:space="preserve">Yhteenveto</w:t>
      </w:r>
    </w:p>
    <w:p>
      <w:r>
        <w:t xml:space="preserve">Keswickin lähellä sijaitseva kävelyreitti, joka vaurioitui tulvissa, jotka koettelivat Cumbrian osavaltiota marraskuussa 2009, korjataan.</w:t>
      </w:r>
    </w:p>
    <w:p>
      <w:r>
        <w:rPr>
          <w:b/>
          <w:u w:val="single"/>
        </w:rPr>
        <w:t xml:space="preserve">Asiakirjan numero 6576</w:t>
      </w:r>
    </w:p>
    <w:p>
      <w:r>
        <w:t xml:space="preserve">Thanetin syöpärahoittaja kiistää 45 000 punnan petokset</w:t>
      </w:r>
    </w:p>
    <w:p>
      <w:r>
        <w:t xml:space="preserve">Nicole Elkabbasin, 40, osoitteesta Edge End Road, Broadstairs, väitetään valheellisesti väittäneen tarvitsevansa syöpähoitoa. Hän sai lahjoituksia yleisöltä helmikuun ja elokuun 2018 välisenä aikana, kertoo Kentin poliisi. Margate Magistrates' Courtissa esiintynyt Elkabbas kiisti kuusi syytettä petoksesta väärien tietojen antamisella. Hänet vapautettiin takuita vastaan ennen oikeudenkäyntiä Canterbury Crown Courtissa. Seuraa BBC South Eastia Facebookissa, Twitterissä ja Instagramissa.</w:t>
      </w:r>
    </w:p>
    <w:p>
      <w:r>
        <w:rPr>
          <w:b/>
        </w:rPr>
        <w:t xml:space="preserve">Yhteenveto</w:t>
      </w:r>
    </w:p>
    <w:p>
      <w:r>
        <w:t xml:space="preserve">Nainen on kiistänyt ottaneensa vilpillisesti vastaan yli 45 000 puntaa lahjoituksia sairauden vuoksi, jota hänellä ei väitetysti ollut.</w:t>
      </w:r>
    </w:p>
    <w:p>
      <w:r>
        <w:rPr>
          <w:b/>
          <w:u w:val="single"/>
        </w:rPr>
        <w:t xml:space="preserve">Asiakirjan numero 6577</w:t>
      </w:r>
    </w:p>
    <w:p>
      <w:r>
        <w:t xml:space="preserve">Italian vaalit: Mitä tulos tarkoittaa?</w:t>
      </w:r>
    </w:p>
    <w:p>
      <w:r>
        <w:t xml:space="preserve">Luigi Di Maio ja Matteo Salvini olivat aikoinaan ulkopuolisia Italian politiikassa. Nyt heistä on tullut valtavirtaa. Italialaisilla äänestäjillä on tapana kokeilla uusia ääniä, kun he ovat kyllästyneitä. Vuonna 1994 korruptioskandaalien jälkeen maa järjestäytyi uudelleen. Nyt Italia toistaa tietyssä määrin vanhoja kokeilujaan. Viisi tähteä aloitti vuonna 2009 radikaalina, jopa politiikan vastaisena puolueena. Vuosien ajan sitä hallitsi sen perustaja, koomikko Beppe Grillo. Aiemmin tänä vuonna hän päätti vetäytyä puolueesta. Jälkikäteen ajateltuna tämä vaikuttaa fiksulta liikkeeltä. Se antoi liikkeelle mahdollisuuden osoittaa, että se edustaa muutakin kuin yhden, toisinaan salaliittolaiselta kuulostavan miehen äänekkäitä visioita. Liike teki suuren numeron siitä, että se oli ehdolla yksin näissä vaaleissa (muut suuret puolueet sen sijaan liittoutuivat vaaliliittoihin). Mutta puolueen vahvuuden antavasta piirteestä - sen riippumattomuudesta - saattaa nyt tulla sen heikkous. Hallituksen muodostamiseksi Viiden tähden on löydettävä koalitiokumppaneita. Sen kokemattomuus yhteistyöstä muiden kanssa voi olla haitaksi käytännön koalitionmuodostuksessa. Mihin suuntaan Viisi tähteä siis kääntyy? On mahdollista, että puolue tavoittelee lyötyä keskusta-vasemmistolaista Demokraattista puoluetta ja muita pienempiä ryhmittymiä. Vaihtoehtoisesti Viisi tähteä voi toivoa saavansa Liiga-puolueen mukaan koalitioon juniorikumppanina. Näitä kahta puoluetta yhdistää skeptisyys Italian suhdetta Euroopan unioniin kohtaan. Niillä on myös useita yhteisiä sisäpoliittisia näkemyksiä, kuten vihamielisyys lasten pakollisia rokotuksia kohtaan. Liigapuolue ei kuitenkaan ole halukas ottamaan pöydän pientä tuolia. Puolueen johtaja Matteo Salvini vaati Milanossa, että hänen järjestönsä on itse ansainnut oikeuden johtaa maata. Liiga on noussut huimasti viime vuosina. Se perustettiin vuonna 1991 separatistiseksi puolueeksi, joka halveksi mielestään ahnehtivaa maan eteläosaa. Nyt Liitto pyrkii johtamaan maata, jonka se aikoinaan halusi hajottaa. Puolue on kasvattanut kannatustaan osittain vaihtamalla vihollisiaan. Sen sijaan, että puolue arvostelisi etelän asukkaita, se kampanjoi nyt laittomia maahanmuuttajia vastaan. Matteo Salvini on luvannut laittomasti Italiaan tulleiden joukkokarkotuksia - kanta, joka on selvästi saanut hänelle kannatusta. Ratkaisevaa on, että Liiga on ohittanut Silvio Berlusconin Forza Italian keskustaoikeistolaisen liittouman suurimpana ryhmittymänä. Berlusconin, 81, on nyt löydettävä uusi tapa vallata uudelleen keskipiste. Häntä saattaa sääliä hänen entinen pääministerikollegansa, Demokraattisen puolueen Matteo Renzi - joka myös kärsi kovan tappion tässä äänestyksessä. Vuonna 1994 Berlusconi oli Italian raikas ääni. Kaksikymmentä vuotta myöhemmin Renzi oli vuorossa Italian politiikan energisenä uutena kasvona. Maan äänestäjät ovat kuitenkin toistuvasti osoittaneet, että uudet kasvot eivät aina kestä. Tämä on vakava varoitus Luigi Di Maiolle ja Matteo Salvinille.</w:t>
      </w:r>
    </w:p>
    <w:p>
      <w:r>
        <w:rPr>
          <w:b/>
        </w:rPr>
        <w:t xml:space="preserve">Yhteenveto</w:t>
      </w:r>
    </w:p>
    <w:p>
      <w:r>
        <w:t xml:space="preserve">Kahden vakiintuneen järjestelmän vastaisen puolueen - Viiden tähden liikkeen ja laittomien maahanmuuttajien vastaisen Liiga-puolueen - johtajat tähtäävät valtaan sen jälkeen, kun italialaiset tukivat populistipoliitikkoja parlamenttivaaleissa. BBC:n James Reynolds tarkastelee Milanossa, mitä tulos merkitsee maalle.</w:t>
      </w:r>
    </w:p>
    <w:p>
      <w:r>
        <w:rPr>
          <w:b/>
          <w:u w:val="single"/>
        </w:rPr>
        <w:t xml:space="preserve">Asiakirjan numero 6578</w:t>
      </w:r>
    </w:p>
    <w:p>
      <w:r>
        <w:t xml:space="preserve">Charles Bronson joutuu oikeuteen Wakefieldin "vankilahyökkäyksestä</w:t>
      </w:r>
    </w:p>
    <w:p>
      <w:r>
        <w:t xml:space="preserve">65-vuotiasta syytetään pahoinpitelystä pahoinpitelemällä 25. tammikuuta tapahtuneeksi väitetystä hyökkäyksestä korkean turvallisuuden vankilassa. Jutussa käytettiin hänen syntymänimeään Michael Gordon Peterson sekä nykyistä peitenimeään Charles Salvador, Yorkshire Evening Post kertoi. Bronson, joka istuu elinkautista vankeutta ryöstöstä ja kidnappauksesta, joutuu oikeuteen Leedsin käräjäoikeudessa 18. heinäkuuta.</w:t>
      </w:r>
    </w:p>
    <w:p>
      <w:r>
        <w:rPr>
          <w:b/>
        </w:rPr>
        <w:t xml:space="preserve">Yhteenveto</w:t>
      </w:r>
    </w:p>
    <w:p>
      <w:r>
        <w:t xml:space="preserve">Vanki Charles Bronson joutuu oikeuteen väitetystä hyökkäyksestä miehen kimppuun Wakefieldin vankilassa.</w:t>
      </w:r>
    </w:p>
    <w:p>
      <w:r>
        <w:rPr>
          <w:b/>
          <w:u w:val="single"/>
        </w:rPr>
        <w:t xml:space="preserve">Asiakirjan numero 6579</w:t>
      </w:r>
    </w:p>
    <w:p>
      <w:r>
        <w:t xml:space="preserve">Lewis Bagshawin kuolema: Bagshaw: Mies oikeudessa syytettynä murhasta</w:t>
      </w:r>
    </w:p>
    <w:p>
      <w:r>
        <w:t xml:space="preserve">Lewis Bagshaw, 21, kuoli sairaalassa sen jälkeen, kun hänet löydettiin Piper Crescentistä Southeyssa Sheffieldissä 21. heinäkuuta. Jervaise Bennett, kotoisin Bishopholme Close, Shirecliffe, määrättiin vangittavaksi Sheffieldin käräjäoikeudessa torstaina. Hänen on määrä saapua Sheffieldin kruununoikeuteen perjantaina. 16-vuotias poika, jota syytetään myös murhasta, vangittiin Sheffield Crown Courtissa keskiviikkona. Lisää juttuja Yorkshiresta Seuraa BBC Yorkshirea Facebookissa, Twitterissä ja Instagramissa. Lähetä juttuideoita osoitteeseen yorkslincs.news@bbc.co.uk.</w:t>
      </w:r>
    </w:p>
    <w:p>
      <w:r>
        <w:rPr>
          <w:b/>
        </w:rPr>
        <w:t xml:space="preserve">Yhteenveto</w:t>
      </w:r>
    </w:p>
    <w:p>
      <w:r>
        <w:t xml:space="preserve">20-vuotias mies on saapunut oikeuteen syytettynä sen miehen murhasta, joka kuoli löydettyään hänet puukoniskut rinnassaan.</w:t>
      </w:r>
    </w:p>
    <w:p>
      <w:r>
        <w:rPr>
          <w:b/>
          <w:u w:val="single"/>
        </w:rPr>
        <w:t xml:space="preserve">Asiakirjan numero 6580</w:t>
      </w:r>
    </w:p>
    <w:p>
      <w:r>
        <w:t xml:space="preserve">Kirje vahvistaa Star Wars Forest of Deanin kuvaukset</w:t>
      </w:r>
    </w:p>
    <w:p>
      <w:r>
        <w:t xml:space="preserve">Kirje kirjoitettiin Episode VII:n viimeisen kuvauspäivän kunniaksi. Siinä kiitetään "poikkeuksellisia" näyttelijöitä ja kuvausryhmää työstä "Abu Dhabin aavikoilla, Forest of Deanissa ja Pinewoodin lavoilla". Star Wars Episode VII:n on määrä ilmestyä 18. joulukuuta 2015. BBC kävi heinäkuussa Puzzlewoodissa Forest of Deanissa, jossa kuvausryhmät kokoontuivat, vaikka kukaan ei vahvistanut, että kyseessä oli Star Wars. Puzzlewoodissa on kuvattu muun muassa Doctor Who, Merlin, Jack the Giant Slayer ja Atlantis.</w:t>
      </w:r>
    </w:p>
    <w:p>
      <w:r>
        <w:rPr>
          <w:b/>
        </w:rPr>
        <w:t xml:space="preserve">Yhteenveto</w:t>
      </w:r>
    </w:p>
    <w:p>
      <w:r>
        <w:t xml:space="preserve">Uuden Star Wars -elokuvan tuottajien ilmeisesti kirjoittamassa ja näyttelijöille ja kuvausryhmälle lähettämässä kiitoskirjeessä vahvistetaan, että osa elokuvasta kuvattiin Gloucestershiressä.</w:t>
      </w:r>
    </w:p>
    <w:p>
      <w:r>
        <w:rPr>
          <w:b/>
          <w:u w:val="single"/>
        </w:rPr>
        <w:t xml:space="preserve">Asiakirjan numero 6581</w:t>
      </w:r>
    </w:p>
    <w:p>
      <w:r>
        <w:t xml:space="preserve">Wolseley palaa voitolliseksi ja palauttaa osingonjaon</w:t>
      </w:r>
    </w:p>
    <w:p>
      <w:r>
        <w:t xml:space="preserve">Tilikauden voitto ennen veroja oli 195 miljoonaa puntaa, kun vuosi sitten tappiota kertyi 261 miljoonaa puntaa. Liikevaihto kasvoi 5 % 6,6 miljardiin puntaan. Konsernin mukaan kannattavuus oli parantunut kaikilla alueilla, mutta varoitti, että Yhdistyneen kuningaskunnan näkymät olivat epävarmat. Tulosten ansiosta Wolseleyn osakkeet nousivat 2,5 %. Aiheeseen liittyvät Internet-linkit Wolseley</w:t>
      </w:r>
    </w:p>
    <w:p>
      <w:r>
        <w:rPr>
          <w:b/>
        </w:rPr>
        <w:t xml:space="preserve">Yhteenveto</w:t>
      </w:r>
    </w:p>
    <w:p>
      <w:r>
        <w:t xml:space="preserve">Rakennus- ja lämmitysmateriaalikonserni Wolseley on ilmoittanut palanneensa voitolliseksi tammikuun loppuun mennessä päättyneeltä kuuden kuukauden jaksolta ja palauttanut osinkonsa.</w:t>
      </w:r>
    </w:p>
    <w:p>
      <w:r>
        <w:rPr>
          <w:b/>
          <w:u w:val="single"/>
        </w:rPr>
        <w:t xml:space="preserve">Asiakirjan numero 6582</w:t>
      </w:r>
    </w:p>
    <w:p>
      <w:r>
        <w:t xml:space="preserve">Poika vapautettu takuita vastaan Sheffieldin metsässä raiskatun tytön, 12, jälkeen</w:t>
      </w:r>
    </w:p>
    <w:p>
      <w:r>
        <w:t xml:space="preserve">Hyökkäys tapahtui Richmond Heights Woodsissa Richmondin kaupunginosassa varhain sunnuntaiaamuna. Etelä-Yorkshiren poliisin mukaan 16-vuotias Sheffieldistä kotoisin oleva poika pidätettiin tiistaina, ja tutkinta jatkuu. Komisario Tom Woodward sanoi, että tutkinta on "monimutkainen", ja vetosi kaikkiin, joilla on tietoja, ottamaan yhteyttä poliisiin. Seuraa BBC Yorkshirea Facebookissa, Twitterissä ja Instagramissa. Lähetä juttuideoita osoitteeseen yorkslincs.news@bbc.co.uk.</w:t>
      </w:r>
    </w:p>
    <w:p>
      <w:r>
        <w:rPr>
          <w:b/>
        </w:rPr>
        <w:t xml:space="preserve">Yhteenveto</w:t>
      </w:r>
    </w:p>
    <w:p>
      <w:r>
        <w:t xml:space="preserve">Sheffieldissä 12-vuotiaan tytön raiskauksesta epäiltynä pidätetty teini on vapautettu takuita vastaan.</w:t>
      </w:r>
    </w:p>
    <w:p>
      <w:r>
        <w:rPr>
          <w:b/>
          <w:u w:val="single"/>
        </w:rPr>
        <w:t xml:space="preserve">Asiakirjan numero 6583</w:t>
      </w:r>
    </w:p>
    <w:p>
      <w:r>
        <w:t xml:space="preserve">West Moleseyn murha: Mies pidätettiin sen jälkeen, kun nainen löydettiin kuolleena</w:t>
      </w:r>
    </w:p>
    <w:p>
      <w:r>
        <w:t xml:space="preserve">Surreyn poliisi löysi 50-vuotiaan naisen osoitteesta Walton Roadilla, West Moleseyssa, hieman kello 08.00 GMT jälkeen maanantaina. Paikallinen 52-vuotias mies on pidätettynä poliisin huostassa sen jälkeen, kun hänet oli pidätetty murhasta epäiltynä. Poliisi ilmoitti, että "tutkinta on vielä alkuvaiheessa" ja ruumiinavauksia odotettiin myöhemmin. Aiheeseen liittyvät Internet-linkit Surreyn poliisi</w:t>
      </w:r>
    </w:p>
    <w:p>
      <w:r>
        <w:rPr>
          <w:b/>
        </w:rPr>
        <w:t xml:space="preserve">Yhteenveto</w:t>
      </w:r>
    </w:p>
    <w:p>
      <w:r>
        <w:t xml:space="preserve">Mies on pidätetty murhasta epäiltynä sen jälkeen, kun Surreyssä sijaitsevasta talosta löydettiin naisen ruumis.</w:t>
      </w:r>
    </w:p>
    <w:p>
      <w:r>
        <w:rPr>
          <w:b/>
          <w:u w:val="single"/>
        </w:rPr>
        <w:t xml:space="preserve">Asiakirjan numero 6584</w:t>
      </w:r>
    </w:p>
    <w:p>
      <w:r>
        <w:t xml:space="preserve">Turvakamerat vähentävät törmäysriskiä rautatieristeyksissä</w:t>
      </w:r>
    </w:p>
    <w:p>
      <w:r>
        <w:t xml:space="preserve">Network Rail sijoittaa ne neljään paikkaan Walesissa, joissa junat voivat kulkea jopa 60mph:n nopeudella. Näitä ovat Ffairfach ja Llangadog Carmarthenshiressä, Borth Capel Soar Ceredigionissa ja Fairbourne Gwyneddissä. Kamerat tallentavat kuvia autoilijoista, jotka rikkovat sulkuviivoja punaisen varoitusvalon palaessa. Kamerat käyttävät rekisterikilven tunnistustekniikkaa, ja kuvamateriaalia käytetään syytteeseenpanossa. Network Rail Walesin riskineuvoja Christine Booth sanoi, että turvallisempi ajotapa vähentäisi kuolemantapausten riskiä.</w:t>
      </w:r>
    </w:p>
    <w:p>
      <w:r>
        <w:rPr>
          <w:b/>
        </w:rPr>
        <w:t xml:space="preserve">Yhteenveto</w:t>
      </w:r>
    </w:p>
    <w:p>
      <w:r>
        <w:t xml:space="preserve">Tasoristeyksiin sijoitetaan turvakameroita, jotka estävät autoilijoita hyppäämästä valojen yli ja vaarantamasta nopeita törmäyksiä.</w:t>
      </w:r>
    </w:p>
    <w:p>
      <w:r>
        <w:rPr>
          <w:b/>
          <w:u w:val="single"/>
        </w:rPr>
        <w:t xml:space="preserve">Asiakirjan numero 6585</w:t>
      </w:r>
    </w:p>
    <w:p>
      <w:r>
        <w:t xml:space="preserve">Guernseyn jätevesimaksut voivat alkaa vuonna 2011.</w:t>
      </w:r>
    </w:p>
    <w:p>
      <w:r>
        <w:t xml:space="preserve">Maksut, keskimäärin 150 puntaa kotitaloutta kohti, lisätään Guernsey Waterin laskuihin. Valtioiden jäsenet tekivät päätöksen vuotuisen jätevesimaksun käyttöönotosta viime vuonna. Osa tästä uudesta järjestelmästä saatavista tuloista varataan saaren jätevedenpuhdistuksen parantamiseen. Kaikki koti- ja liikekiinteistöt joutuvat maksamaan maksun, myös ne, joilla on viemärikaivo, vaikka viemärikaivojen tyhjennysmaksuja alennetaankin.</w:t>
      </w:r>
    </w:p>
    <w:p>
      <w:r>
        <w:rPr>
          <w:b/>
        </w:rPr>
        <w:t xml:space="preserve">Yhteenveto</w:t>
      </w:r>
    </w:p>
    <w:p>
      <w:r>
        <w:t xml:space="preserve">Guernseyn kotitalouksien uudet jätevesimaksut tulevat voimaan huhtikuuhun 2011 mennessä, jos valtiot hyväksyvät ne.</w:t>
      </w:r>
    </w:p>
    <w:p>
      <w:r>
        <w:rPr>
          <w:b/>
          <w:u w:val="single"/>
        </w:rPr>
        <w:t xml:space="preserve">Asiakirjan numero 6586</w:t>
      </w:r>
    </w:p>
    <w:p>
      <w:r>
        <w:t xml:space="preserve">Withybushin sairaalan muutokset: Campaigners stage march</w:t>
      </w:r>
    </w:p>
    <w:p>
      <w:r>
        <w:t xml:space="preserve">Hywel Dda University Health Board ilmoitti vuonna 2014 Haverfordwestissä sijaitsevan Withybushin sairaalan lasten- ja äitiyspalvelujen supistuksista. Save Withybush Action Team (Swat) vaatii muutosten pikaista tarkistamista. Ryhmä marssi sunnuntaina kaupungin muistomerkiltä sairaalaan.</w:t>
      </w:r>
    </w:p>
    <w:p>
      <w:r>
        <w:rPr>
          <w:b/>
        </w:rPr>
        <w:t xml:space="preserve">Yhteenveto</w:t>
      </w:r>
    </w:p>
    <w:p>
      <w:r>
        <w:t xml:space="preserve">Sadat ihmiset, jotka kampanjoivat Pembrokeshiren sairaalan palveluihin tehtäviä muutoksia vastaan, ovat järjestäneet protestimarssin.</w:t>
      </w:r>
    </w:p>
    <w:p>
      <w:r>
        <w:rPr>
          <w:b/>
          <w:u w:val="single"/>
        </w:rPr>
        <w:t xml:space="preserve">Asiakirjan numero 6587</w:t>
      </w:r>
    </w:p>
    <w:p>
      <w:r>
        <w:t xml:space="preserve">Johtajien palkkausta koskevat säännöt voivat aiheuttaa tahattomia seurauksia.</w:t>
      </w:r>
    </w:p>
    <w:p>
      <w:r>
        <w:t xml:space="preserve">Meillä on ennakkotapauksia, jotka osoittavat, että jopa kaikkein hyvää tarkoittavat pyrkimykset parantaa omistajaohjausta ja palkkojen avoimuutta voivat johtaa seurauksiin, joita kukaan osapuoli ei ole tarkoittanut. Esimerkiksi 1990-luvun puolivälissä toteutettu voimakas pyrkimys pakottaa yritykset julkistamaan yhä yksityiskohtaisempia tietoja johtajien ansioista oli todennäköisesti osaltaan vaikuttamassa johtajien palkkojen nousuun seuraavina vuosina. Julkistamisen lisääntyminen lisäsi näkyvyyttä, mikä puolestaan johti siihen, että haluttiin maksaa mediaania tai keskipistettä korkeampia palkkoja avainhenkilöiden pitämiseksi. Kaikki yritykset eivät voi maksaa mediaanin yläpuolella - ilmeisistä syistä. Ongelma kokonaisansioita koskevan yhden luvun julkistamisessa piilee siinä, miten se lasketaan. Vaikka on selvää, miten peruspalkan tai vuosibonuksen tulisi vaikuttaa kokonaispalkkaan, ei ole yhtä selvää, miten tulisi suhtautua lykättyihin palkkoihin tai pitkän aikavälin kannustimiin, jotka myönnetään ajan mittaan suorituksen mukaan. Kun kokonaispalkka ilmoitetaan yhtenä lukuna, raja niiden määrien välillä, jotka johtohenkilö on saanut kotiin tiettynä vuonna, ja niiden määrien välillä, jotka hän voi saada seuraavina vuosina, jos yritys menestyy, hämärtyy. Palkankorotusriski Miten tahattomien seurausten lakia sovelletaan tähän? Yhtenä vuonna maksetun käteisvarojen, seuraavina vuosina mahdollisesti maksettavien käteisvarojen, jotka riippuvat tuloksesta, ja aikaisempien vuosien tulokseen liittyvien (eli joitakin vuosia sitten ansaittujen) voittojen välillä on suuri ero. Kun palkka lasketaan yhteenlaskettuna, on vaarana, että peruspalkkaa ja tulospalkkaa pidetään samoina. Ne eivät ole sitä. Johtaja, jonka kokonaispalkkio on suhteellisen alhainen, voi olla parempi kuin johtaja, jonka kokonaispalkkio on korkeampi, mutta ei silloin, kun tarkastellaan tarkemmin paketin koostumusta. Jotta tämä ehdotus toimisi, on tärkeää erottaa selvästi toisistaan kuluvan vuoden aikana ansaitut määrät, aiempien vuosien tuloksesta ansaitut tulospalkkiot ja tulevien vuosien tuloksesta mahdollisesti ansaittavat tulospalkkiot. Jos tätä eroa ei pidetä selkeänä (ja nykyiset ehdotukset viittaavat siihen, että tällaista erottelua ei vaadita), historia osoittaa, että peruspalkat nousevat - seurausta, jota Vince Cable ei ole voinut missään tapauksessa suunnitella. Esitetyt mielipiteet ovat kirjoittajan mielipiteitä, eikä BBC ole niiden takana, ellei sitä ole erikseen mainittu. Linkit ulkopuolisille sivustoille ovat vain tiedoksi, eivätkä ne merkitse hyväksyntää.</w:t>
      </w:r>
    </w:p>
    <w:p>
      <w:r>
        <w:rPr>
          <w:b/>
        </w:rPr>
        <w:t xml:space="preserve">Yhteenveto</w:t>
      </w:r>
    </w:p>
    <w:p>
      <w:r>
        <w:t xml:space="preserve">Vince Cable haluaa pakottaa Yhdistyneen kuningaskunnan pörssiyhtiöt julkistamaan yhden ainoan luvun kunkin johtajan ansioista kunakin vuonna, jotta usein monimutkaisista palkkajärjestelyistä saataisiin avoimempia. KPMG:n palkka- ja palkkiosektorin johtaja David Ellis kuitenkin väittää, että tällä voisi olla tahattomia vaikutuksia.</w:t>
      </w:r>
    </w:p>
    <w:p>
      <w:r>
        <w:rPr>
          <w:b/>
          <w:u w:val="single"/>
        </w:rPr>
        <w:t xml:space="preserve">Asiakirjan numero 6588</w:t>
      </w:r>
    </w:p>
    <w:p>
      <w:r>
        <w:t xml:space="preserve">Sepp Blatter esiteltiin Edenbridgen nuotiopaikalle kaverina</w:t>
      </w:r>
    </w:p>
    <w:p>
      <w:r>
        <w:t xml:space="preserve">Fifan puheenjohtaja on tällä hetkellä hyllytetty tehtävästään, kun häntä tutkitaan korruptiosyytösten vuoksi. Aiempiin julkkisvihjeisiin ovat kuuluneet Apprentice-kilpailija Katie Hopkins, häpäisty pyöräilijä Lance Armstrong ja jalkapalloilija Wayne Rooney. Edenbridge Bonfire Society kerää rahaa paikallisille hyväntekeväisyysjärjestöille. Vuonna 2014 Euroopan komission väistyvän puheenjohtajan Jose Manuel Barroson hahmo poltettiin osana seuran juhlallisuuksia.</w:t>
      </w:r>
    </w:p>
    <w:p>
      <w:r>
        <w:rPr>
          <w:b/>
        </w:rPr>
        <w:t xml:space="preserve">Yhteenveto</w:t>
      </w:r>
    </w:p>
    <w:p>
      <w:r>
        <w:t xml:space="preserve">Sepp Blatterin kuva on valittu poltettavaksi osana Kentissä toimivan nuotioseuran vuotuisia juhlallisuuksia.</w:t>
      </w:r>
    </w:p>
    <w:p>
      <w:r>
        <w:rPr>
          <w:b/>
          <w:u w:val="single"/>
        </w:rPr>
        <w:t xml:space="preserve">Asiakirjan numero 6589</w:t>
      </w:r>
    </w:p>
    <w:p>
      <w:r>
        <w:t xml:space="preserve">Vuoden 2020 viihdevisa</w:t>
      </w:r>
    </w:p>
    <w:p>
      <w:r>
        <w:t xml:space="preserve">Mutta peruutukset sikseen, katsotaanpa tarkkaan, mitä muistat musiikista, elokuvista, televisiosta, kirjoista ja muusta vuonna 2020. Jos et näe tietovisaa, seuraa tätä linkkiä. Mitä tietoja keräämme tästä tietokilpailusta? Tietosuojailmoitus. Seuraa meitä Facebookissa, Twitterissä @BBCNewsEnts tai Instagramissa bbcnewsents. Jos sinulla on juttuehdotus, lähetä sähköpostia osoitteeseen entertainment.news@bbc.co.uk.</w:t>
      </w:r>
    </w:p>
    <w:p>
      <w:r>
        <w:rPr>
          <w:b/>
        </w:rPr>
        <w:t xml:space="preserve">Yhteenveto</w:t>
      </w:r>
    </w:p>
    <w:p>
      <w:r>
        <w:t xml:space="preserve">Viime vuosi oli taide- ja viihdemaailmalle pitkälti unohtumaton, koska coronavirus aiheutti valtavia häiriöitä.</w:t>
      </w:r>
    </w:p>
    <w:p>
      <w:r>
        <w:rPr>
          <w:b/>
          <w:u w:val="single"/>
        </w:rPr>
        <w:t xml:space="preserve">Asiakirjan numero 6590</w:t>
      </w:r>
    </w:p>
    <w:p>
      <w:r>
        <w:t xml:space="preserve">FR:n tapaus P-TOMSia vastaan</w:t>
      </w:r>
    </w:p>
    <w:p>
      <w:r>
        <w:t xml:space="preserve">Vetoomuksen jättivät Ebra Lebbe Javufer Akkraipattusta ja Mohamed Ibrahim Mohamed Kalmunaista, jotka molemmat kärsivät tsunamista. Vetoomuksen esittäjät sanovat, että muslimeja ei edusteta oikeudenmukaisesti P-Tomissa, ja pyytävät määräystä, jonka mukaan heidän perusoikeuksiaan on loukattu. Vetoomuksen esittäjien mukaan suurin osa tsunamin koettelemista ihmisistä pohjoisessa ja idässä on muslimeja eli 41 prosenttia. Kadonneista 34 prosenttia on muslimeja, siirtymään joutuneista 32 prosenttia on muslimeja ja loukkaantuneista 49 prosenttia on muslimeja. Vetoomuksen esittäjät pyytävät tuomioistuimia antamaan hallitukselle määräyksen, jossa vaaditaan muslimien kohtuullista edustusta P-Tomissa. He pyytävät tuomioistuimia myös antamaan väliaikaisen määräyksen, jolla keskeytetään P-Tom-sopimuksen ja sen ehdotettujen aluekomiteoiden toiminta. Vetoomuksessaan he nimeävät vastaajiksi M.S.Jayasinghen, kuntoutus-, uudelleensijoittamis- ja pakolaisministeriön (RRR) sihteerin, ja Shanmugalingam Ranjanin, LTTE:n suunnittelu- ja kehityssihteeristön (PDS) apulaispäällikön.</w:t>
      </w:r>
    </w:p>
    <w:p>
      <w:r>
        <w:rPr>
          <w:b/>
        </w:rPr>
        <w:t xml:space="preserve">Yhteenveto</w:t>
      </w:r>
    </w:p>
    <w:p>
      <w:r>
        <w:t xml:space="preserve">Korkeimmassa oikeudessa on nostettu kanne perusoikeuksia vastaan P.Tom. Sen mukaan muslimit eivät saaneet asianmukaista edustusta hallituksen ja LTTE:n sopimassa P-Tomissa, mikä loukkaa muslimien perusoikeuksia.</w:t>
      </w:r>
    </w:p>
    <w:p>
      <w:r>
        <w:rPr>
          <w:b/>
          <w:u w:val="single"/>
        </w:rPr>
        <w:t xml:space="preserve">Asiakirjan numero 6591</w:t>
      </w:r>
    </w:p>
    <w:p>
      <w:r>
        <w:t xml:space="preserve">Mies oikeudessa West Bromwichin eläkeläisen hyökkäyksestä</w:t>
      </w:r>
    </w:p>
    <w:p>
      <w:r>
        <w:t xml:space="preserve">Uhri oli tiettävästi tarttunut kurkusta ja kiinnitetty tuoliin kotonaan West Bromwichissa 14. syyskuuta. Tunkeutuja pakeni tyhjin käsin häirittyään, West Midlandsin poliisi kertoi. Halesowenin Long Lanelta kotoisin oleva Kevaughn Redden, 22, määrättiin Dudleyn tuomarin päätöksellä vangittavaksi, ja hänet on määrä saapua Wolverhamptonin kruununoikeuteen 5. marraskuuta. Häntä syytetään kahdesta murtovarkaudesta ja yhdestä hyökkäysaseen hallussapidosta.</w:t>
      </w:r>
    </w:p>
    <w:p>
      <w:r>
        <w:rPr>
          <w:b/>
        </w:rPr>
        <w:t xml:space="preserve">Yhteenveto</w:t>
      </w:r>
    </w:p>
    <w:p>
      <w:r>
        <w:t xml:space="preserve">Mies, jota syytetään 85-vuotiaan miehen kotiin tehdystä väkivaltaisesta murtovarkaudesta, on saapunut oikeuteen.</w:t>
      </w:r>
    </w:p>
    <w:p>
      <w:r>
        <w:rPr>
          <w:b/>
          <w:u w:val="single"/>
        </w:rPr>
        <w:t xml:space="preserve">Asiakirjan numero 6592</w:t>
      </w:r>
    </w:p>
    <w:p>
      <w:r>
        <w:t xml:space="preserve">Historiaa pääministereistä, jotka ovat jääneet kiinni mikrofoniin</w:t>
      </w:r>
    </w:p>
    <w:p>
      <w:r>
        <w:t xml:space="preserve">Pippa SimmPoliittinen toimittaja, BBC News 2015: David Cameronin kuultiin vitsailevan, että yorkshirelaiset "vihaavat toisiaan", kun hän harjoitteli puhettaan Leedsissä. Pääministeri sanoi mikrofoni kädessään, mutta ei kameran edessä: "Me vain luulimme, että Yorkshiren asukkaat vihaavat kaikkia muita, emmekä tienneet, että he vihaavat toisiaan niin paljon." Myöhemmin Cameron sanoi BBC:n Test Match Special -ohjelmassa, että se oli "täysi vitsi". 2014: Purrgate David Cameron paljasti keskustellessaan New Yorkin entisen pormestarin Michael Bloombergin kanssa tietämättään, että kuningatar ilmeisesti "purrasi", kun Cameron kertoi Skotlannin hylänneen itsenäisyyden. Odottavien kameraryhmien yläpuolella pääministeri sanoi, ettei hän ollut "koskaan kuullut kenenkään olevan niin iloinen" tuloksesta, ja sanoi, että kuningatar "purrasi pitkin linjaa". Buckinghamin palatsi kieltäytyi kommentoimasta huomautuksia. Cameron sanoi olevansa "hämmentynyt" ja "äärimmäisen pahoillaan". 2010: Vain muutama päivä ennen vuoden 2010 parlamenttivaaleja työväenpuolueen pääministeri Gordon Brown oli liikkeellä kampanjoimassa äänestäjiä. Palatessaan autolleen Rochdalen asukkaan Gillian Duffyn kanssa maahanmuutosta keskustelleen Brown ei tiennyt, että hänen mikrofoninsa oli vielä päällä, ja hänen kuultiin kutsuvan häntä "kiihkoilevaksi naiseksi". Brown sanoi myöhemmin, että loukkaus oli häntä "nöyryyttänyt", ja hän pyysi puhelimitse anteeksi rouva Duffylta, mutta se ei riittänyt, vaan hänen oli palattava Rochdaleen pyytämään anteeksi henkilökohtaisesti. Tapahtumaan viitattiin usein, kun työväenpuolue muutti myöhemmin sävyään tässä asiassa - kun puolue sanoi, että maahanmuutosta puhuminen ei tee kenestäkään kiihkoilijaa. 2006: Yo, Blair Yhdysvaltain presidentin George Bushin ja Yhdistyneen kuningaskunnan pääministerin Tony Blairin keskustelut nauhoitettiin Venäjällä pidetyssä G8-huippukokouksessa. Ne alkoivat, kun Bush ilmeisesti kysyi: "Yo, Blair. Miten menee?" Kriitikot sanoivat, että tämä oli liian tuttua ja osoitti vapaan maailman johtajan kunnioituksen puutetta liittolaistaan kohtaan. Blair lopetti salakuuntelun, kun hän huomasi suoran mikrofonin ja sammutti sen. 1993: Ihmiset muistavat konservatiivin John Majorin yhtenä Britannian historian lempeämmin käyttäytyvistä pääministereistä. Vuonna 1993 hän oli kuitenkin vihainen mies. Hän oli ajautunut taisteluihin euroskeptisempien ministeriensä kanssa ja puhui rehellisesti tunteistaan ITN:n Michael Brunsonille. Majuri ei tiennyt, että häntä nauhoitettiin vielä haastattelun jälkeen, ja kuvaili vastustajiaan "paskiaisiksi", jotka hän haluaisi "ristiinnaulita".</w:t>
      </w:r>
    </w:p>
    <w:p>
      <w:r>
        <w:rPr>
          <w:b/>
        </w:rPr>
        <w:t xml:space="preserve">Yhteenveto</w:t>
      </w:r>
    </w:p>
    <w:p>
      <w:r>
        <w:t xml:space="preserve">David Cameron on nauhoitettu kuvaamaan Nigeriaa ja Afganistania "fantastisen korruptoituneiksi" kuningattaren kanssa käydyssä keskustelussa. Ei ole selvää, tiesikö Cameron, että hänen sanansa nauhoitetaan, mutta se ei olisi ensimmäinen kerta, kun hänen varomattomat huomautuksensa on saatu mikrofoniin - eikä hän ole ainoa pääministeri, joka on jäänyt kiinni tällä tavalla...</w:t>
      </w:r>
    </w:p>
    <w:p>
      <w:r>
        <w:rPr>
          <w:b/>
          <w:u w:val="single"/>
        </w:rPr>
        <w:t xml:space="preserve">Asiakirjan numero 6593</w:t>
      </w:r>
    </w:p>
    <w:p>
      <w:r>
        <w:t xml:space="preserve">Lordi Byronin patsas varastettiin Godmersham Parkin kartanosta</w:t>
      </w:r>
    </w:p>
    <w:p>
      <w:r>
        <w:t xml:space="preserve">Lordi Byronin 1,5 metriä korkea marmoripatsas vietiin Godmersham Parkista, Ashfordin läheltä, keskiviikkona puolenyön ja kello 05.00 BST välisenä aikana. Rikostutkijat uskovat, että "erittäin painavan" patsaan siirtämiseen olisi tarvittu useita ihmisiä. 1700-luvun kartano oli aikoinaan kirjailija Jane Austenin veljen Edwardin koti. Poliisi on pyytänyt kaikkia, joilla on tietoja, ilmoittautumaan.</w:t>
      </w:r>
    </w:p>
    <w:p>
      <w:r>
        <w:rPr>
          <w:b/>
        </w:rPr>
        <w:t xml:space="preserve">Yhteenveto</w:t>
      </w:r>
    </w:p>
    <w:p>
      <w:r>
        <w:t xml:space="preserve">Britannian suurimpiin runoilijoihin kuuluvan runoilijan 10 000 punnan arvoinen patsas on varastettu Kentissä sijaitsevan kartanon pihapiiristä, kertoo poliisi.</w:t>
      </w:r>
    </w:p>
    <w:p>
      <w:r>
        <w:rPr>
          <w:b/>
          <w:u w:val="single"/>
        </w:rPr>
        <w:t xml:space="preserve">Asiakirjan numero 6594</w:t>
      </w:r>
    </w:p>
    <w:p>
      <w:r>
        <w:t xml:space="preserve">Birminghamin Pallasades-ostoskeskus nimetään uudelleen</w:t>
      </w:r>
    </w:p>
    <w:p>
      <w:r>
        <w:t xml:space="preserve">Uudelleen nimetty Grand Central Birmingham -kompleksi on osa New Streetin rautatieasemaa ympäröivän alueen 600 miljoonan punnan uudistusta, jonka on määrä valmistua vuoteen 2015 mennessä. Nykyisen aulan muutostyöt on tarkoitus aloittaa ensi vuonna. Hanketta rahoittavat Birminghamin kaupunginvaltuusto, liikenneministeriö ja Centro. Kaupungin keskustan uudisrakentamiseen kuuluu 23 000 neliömetrin suuruinen John Lewis -myymälä entisen Stevenson Towerin paikalle, joka purettiin viime vuonna.</w:t>
      </w:r>
    </w:p>
    <w:p>
      <w:r>
        <w:rPr>
          <w:b/>
        </w:rPr>
        <w:t xml:space="preserve">Yhteenveto</w:t>
      </w:r>
    </w:p>
    <w:p>
      <w:r>
        <w:t xml:space="preserve">Birminghamin Pallasades-ostoskeskus nimetään uudelleen, kun sen saneeraus valmistuu syksyllä 2014, ilmoitti Network Rail.</w:t>
      </w:r>
    </w:p>
    <w:p>
      <w:r>
        <w:rPr>
          <w:b/>
          <w:u w:val="single"/>
        </w:rPr>
        <w:t xml:space="preserve">Asiakirjan numero 6595</w:t>
      </w:r>
    </w:p>
    <w:p>
      <w:r>
        <w:t xml:space="preserve">Sir Ben Kingsley Mansaaren elokuvassa</w:t>
      </w:r>
    </w:p>
    <w:p>
      <w:r>
        <w:t xml:space="preserve">Robottiherrojamme on teini-ikäiselle yleisölle suunnattu tieteistarina, jonka on kirjoittanut Jon Wright ja jonka pääosassa nähdään myös Gillian Anderson. Juoni pyörii ryhmän nuorten ympärillä, jotka kapinoivat robotteja vastaan, jotka uhkaavat vallata maailman. Tuotanto alkoi Pohjois-Irlannin Antrimin kreivikunnassa aiemmin tässä kuussa. Pääosin Castletownissa kuvattavan elokuvan odotetaan tulevan elokuvateattereihin keväällä 2014.</w:t>
      </w:r>
    </w:p>
    <w:p>
      <w:r>
        <w:rPr>
          <w:b/>
        </w:rPr>
        <w:t xml:space="preserve">Yhteenveto</w:t>
      </w:r>
    </w:p>
    <w:p>
      <w:r>
        <w:t xml:space="preserve">Oscar-voittaja Sir Ben Kingsley on uuden elokuvan näyttelijäkaartissa, jonka kuvaukset alkavat Mansaaren eteläosassa tänä viikonloppuna.</w:t>
      </w:r>
    </w:p>
    <w:p>
      <w:r>
        <w:rPr>
          <w:b/>
          <w:u w:val="single"/>
        </w:rPr>
        <w:t xml:space="preserve">Asiakirjan numero 6596</w:t>
      </w:r>
    </w:p>
    <w:p>
      <w:r>
        <w:t xml:space="preserve">Forresin nainen Lorna Tulloch hyökkäsi appiukon kimppuun</w:t>
      </w:r>
    </w:p>
    <w:p>
      <w:r>
        <w:t xml:space="preserve">Lorna Tulloch, 43, Forresista, myönsi pahoinpidelleensä Gordon Tullochia, 77, niin että tämä loukkaantui vakavasti ja joutui hengenvaaraan Glenburgie Distilleryllä. Sen jälkeen hän ajoi autolla suoraan miehensä Michaelin päälle. Viime vuoden elokuussa sattuneen tapauksen kaikki yksityiskohdat kuullaan keskiviikkona High Courtissa Invernessissä.</w:t>
      </w:r>
    </w:p>
    <w:p>
      <w:r>
        <w:rPr>
          <w:b/>
        </w:rPr>
        <w:t xml:space="preserve">Yhteenveto</w:t>
      </w:r>
    </w:p>
    <w:p>
      <w:r>
        <w:t xml:space="preserve">Nainen yritti ajaa appensa päälle ja puukotti häntä veitsellä Morayn tislaamossa, on kuultu oikeudessa.</w:t>
      </w:r>
    </w:p>
    <w:p>
      <w:r>
        <w:rPr>
          <w:b/>
          <w:u w:val="single"/>
        </w:rPr>
        <w:t xml:space="preserve">Asiakirjan numero 6597</w:t>
      </w:r>
    </w:p>
    <w:p>
      <w:r>
        <w:t xml:space="preserve">Ukkosmyrskyt valaisevat Kalifornian taivaan</w:t>
      </w:r>
    </w:p>
    <w:p>
      <w:r>
        <w:t xml:space="preserve">Santa Barbaran palokunta, maantielaitos ja sheriffin toimisto jakoivat kaikki kuvia, jotka on otettu tiistai-illan ukkosmyrskyjen aikana Santa Barbarassa. LA Times -lehden mukaan kansallinen sääpalvelu kirjasi Santa Barbaran rannikolla 1 489 salamapulssia kello 20:00 ja 21:00 PST (04:00 ja 05:00 GMT) välisenä aikana. Saatat myös pitää: Kuvat ovat tekijänoikeuden alaisia, kuten mainittu.</w:t>
      </w:r>
    </w:p>
    <w:p>
      <w:r>
        <w:rPr>
          <w:b/>
        </w:rPr>
        <w:t xml:space="preserve">Yhteenveto</w:t>
      </w:r>
    </w:p>
    <w:p>
      <w:r>
        <w:t xml:space="preserve">Etelä-Kalifornian yllä on nähty näyttävä ukkosmyrsky, jonka kuvat ovat peräisin julkisilta palvelijoilta.</w:t>
      </w:r>
    </w:p>
    <w:p>
      <w:r>
        <w:rPr>
          <w:b/>
          <w:u w:val="single"/>
        </w:rPr>
        <w:t xml:space="preserve">Asiakirjan numero 6598</w:t>
      </w:r>
    </w:p>
    <w:p>
      <w:r>
        <w:t xml:space="preserve">Grace Jones pääesiintyjänä festivaalilla No6 Gwyneddissä</w:t>
      </w:r>
    </w:p>
    <w:p>
      <w:r>
        <w:t xml:space="preserve">Festivaali järjestetään 3.-6. syyskuuta italialaistyylisessä kylässä, jossa klassisen televisiosarjan The Prisoner (Vanki) tapahtumapaikka sijaitsi. Menestyksekkään mallinuransa jälkeen Jones nousi kuuluisuuteen 1980-luvulla hiteillä kuten Slave to the Rhythm ja Pull up to the Bumper. Mukana on myös vuoden 2014 Mercury-palkinnon voittanut Young Fathers.</w:t>
      </w:r>
    </w:p>
    <w:p>
      <w:r>
        <w:rPr>
          <w:b/>
        </w:rPr>
        <w:t xml:space="preserve">Yhteenveto</w:t>
      </w:r>
    </w:p>
    <w:p>
      <w:r>
        <w:t xml:space="preserve">Laulaja Grace Jones ja indie-yhtye Belle and Sebastian ovat tämän vuoden festivaalin nro 6 pääesiintyjiä Portmeirionissa Gwyneddissä, järjestäjät ovat ilmoittaneet.</w:t>
      </w:r>
    </w:p>
    <w:p>
      <w:r>
        <w:rPr>
          <w:b/>
          <w:u w:val="single"/>
        </w:rPr>
        <w:t xml:space="preserve">Asiakirjan numero 6599</w:t>
      </w:r>
    </w:p>
    <w:p>
      <w:r>
        <w:t xml:space="preserve">Wantagen onnettomuus: Mies pidätettiin pyöräilijän loukkaannuttua vakavasti</w:t>
      </w:r>
    </w:p>
    <w:p>
      <w:r>
        <w:t xml:space="preserve">Pyöräilijä, 38-vuotias mies, törmäsi autoon A417-tiellä lähellä Ardington Wickiä Wantagessa Oxfordshiren osavaltiossa sunnuntaina kello 08:45 BST. Poliisi kertoi, että auto ei pysähtynyt paikalle ja vetosi silminnäkijöihin. 74-vuotias Wantagesta kotoisin oleva mies on pidätetty epäiltynä vakavan vamman aiheuttamisesta vaarallisella ajotavalla ja pysähtymättä jättämisestä törmäyksen jälkeen.</w:t>
      </w:r>
    </w:p>
    <w:p>
      <w:r>
        <w:rPr>
          <w:b/>
        </w:rPr>
        <w:t xml:space="preserve">Yhteenveto</w:t>
      </w:r>
    </w:p>
    <w:p>
      <w:r>
        <w:t xml:space="preserve">Mies on pidätetty sen jälkeen, kun pyöräilijä loukkaantui vakavasti epäillyssä yliajossa.</w:t>
      </w:r>
    </w:p>
    <w:p>
      <w:r>
        <w:rPr>
          <w:b/>
          <w:u w:val="single"/>
        </w:rPr>
        <w:t xml:space="preserve">Asiakirjan numero 6600</w:t>
      </w:r>
    </w:p>
    <w:p>
      <w:r>
        <w:t xml:space="preserve">Murhasyyte miehen kuoltua 10 kuukautta puukotuksen jälkeen</w:t>
      </w:r>
    </w:p>
    <w:p>
      <w:r>
        <w:t xml:space="preserve">Kaupungista kotoisin olevan Ashton Slatcherin, 43, kimppuun hyökättiin Green Lane Roadilla 24. elokuuta 2017. Slatcher, jolle jäi merkittävä aivovamma, kuoli sairaalassa kesäkuussa 2018. Martley Matthew, joka asui aiemmin Burleigh Drivella, Wigstonissa, joutuu myöhemmin Leicesterin tuomaristuomioistuimen eteen. Seuraa BBC East Midlandsia Facebookissa, Twitterissä tai Instagramissa. Lähetä juttuideoita osoitteeseen eastmidsnews@bbc.co.uk.</w:t>
      </w:r>
    </w:p>
    <w:p>
      <w:r>
        <w:rPr>
          <w:b/>
        </w:rPr>
        <w:t xml:space="preserve">Yhteenveto</w:t>
      </w:r>
    </w:p>
    <w:p>
      <w:r>
        <w:t xml:space="preserve">60-vuotiasta miestä syytetään murhasta sen jälkeen, kun mies kuoli 10 kuukautta sen jälkeen, kun häntä oli puukotettu kadulla Leicesterissä.</w:t>
      </w:r>
    </w:p>
    <w:p>
      <w:r>
        <w:rPr>
          <w:b/>
          <w:u w:val="single"/>
        </w:rPr>
        <w:t xml:space="preserve">Asiakirjan numero 6601</w:t>
      </w:r>
    </w:p>
    <w:p>
      <w:r>
        <w:t xml:space="preserve">Brittiläinen Ferryn kierrätyskeskuksen "pommi" ei ollut räjähdysaltis</w:t>
      </w:r>
    </w:p>
    <w:p>
      <w:r>
        <w:t xml:space="preserve">Toisen maailmansodan aikainen laite löydettiin romukontista Wharf Roadilla, Briton Ferryssä sijaitsevalta työmaalta torstaiaamuna. Pomminpurkuasiantuntijat kutsuttiin poistamaan laite, mutta se osoittautui harjoituspatruunaksi, joka ei sisältänyt räjähteitä. Etelä-Walesin poliisin mukaan keskus saatiin myöhemmin avata uudelleen.</w:t>
      </w:r>
    </w:p>
    <w:p>
      <w:r>
        <w:rPr>
          <w:b/>
        </w:rPr>
        <w:t xml:space="preserve">Yhteenveto</w:t>
      </w:r>
    </w:p>
    <w:p>
      <w:r>
        <w:t xml:space="preserve">Neath Port Talbotissa sijaitseva kierrätyskeskus evakuoitiin sen jälkeen, kun sieltä löytyi epäilty sota-ajan pommi.</w:t>
      </w:r>
    </w:p>
    <w:p>
      <w:r>
        <w:rPr>
          <w:b/>
          <w:u w:val="single"/>
        </w:rPr>
        <w:t xml:space="preserve">Asiakirjan numero 6602</w:t>
      </w:r>
    </w:p>
    <w:p>
      <w:r>
        <w:t xml:space="preserve">Hallitus puuttuu sextingiin ja verkkokiusaamiseen</w:t>
      </w:r>
    </w:p>
    <w:p>
      <w:r>
        <w:t xml:space="preserve">Ministerit tapaavat suuria teknologiayrityksiä, hyväntekeväisyysjärjestöjä, tutkijoita ja mielenterveysalan ammattilaisia kartoittaakseen riskejä ja kehittääkseen internetin turvallisuusstrategian. Työtä johtaa kulttuuriministeri Karen Bradley. Vihreä kirja on määrä julkaista kesällä. Nöyryyttäminen "Internet on tarjonnut nuorille uskomattomia mahdollisuuksia, mutta se on myös tuonut mukanaan monia uusia vaaroja, joita lapset ja vanhemmat eivät ole ennen kohdanneet", Bradley sanoi. "On yhä selvempää, että joitakin käyttäytymismalleja, joita ei voida hyväksyä verkon ulkopuolella, siedetään tai jopa rohkaistaan verkossa - joskus tuhoisin seurauksin. "Olemme päättäneet tehdä Britanniasta maailman turvallisimman paikan, jossa voi olla verkossa." Lokakuussa 2016 Crown Prosecution Service varoitti, että Internet-trolleja, jotka loivat halventavia hashtageja tai väärennettyjä kuvia ihmisten nöyryyttämiseksi, voidaan asettaa syytteeseen Englannissa ja Walesissa.</w:t>
      </w:r>
    </w:p>
    <w:p>
      <w:r>
        <w:rPr>
          <w:b/>
        </w:rPr>
        <w:t xml:space="preserve">Yhteenveto</w:t>
      </w:r>
    </w:p>
    <w:p>
      <w:r>
        <w:t xml:space="preserve">Hallituksen aloite, jonka tarkoituksena on tehdä internetistä turvallisempi nuorille, kohdistuu seksiviestintään ja verkkokiusaamiseen sekä naisiin kohdistuvaan häirintään, hyväksikäyttöön ja raiskausuhkauksiin.</w:t>
      </w:r>
    </w:p>
    <w:p>
      <w:r>
        <w:rPr>
          <w:b/>
          <w:u w:val="single"/>
        </w:rPr>
        <w:t xml:space="preserve">Asiakirjan numero 6603</w:t>
      </w:r>
    </w:p>
    <w:p>
      <w:r>
        <w:t xml:space="preserve">Kouluttajien pelastusvene Pooleen RNLI:n varainkeruuta varten</w:t>
      </w:r>
    </w:p>
    <w:p>
      <w:r>
        <w:t xml:space="preserve">He vetivät Mersey-luokan pelastusveneen, joka oli asennettu matalalasta lastauslaitteeseen, 100 metrin matkan RNLI:n päämajaan Pooleen. Ponnistus oli osa RNLI:n vuosittaista valtakunnallista SOS-päivää. Koulutuspäällikkö Glen Mallen sanoi: "Olimme todella ylpeitä siitä, että pystyimme tekemään jotain tukeaksemme upeaa järjestöä, jolle työskentelemme".</w:t>
      </w:r>
    </w:p>
    <w:p>
      <w:r>
        <w:rPr>
          <w:b/>
        </w:rPr>
        <w:t xml:space="preserve">Yhteenveto</w:t>
      </w:r>
    </w:p>
    <w:p>
      <w:r>
        <w:t xml:space="preserve">19 hengenpelastusveneen miehistön kouluttajan ryhmä on onnistunut vetämään 37-tonnisen pelastusveneen Dorsetin kaupungissa osana varainhankintakampanjaa.</w:t>
      </w:r>
    </w:p>
    <w:p>
      <w:r>
        <w:rPr>
          <w:b/>
          <w:u w:val="single"/>
        </w:rPr>
        <w:t xml:space="preserve">Asiakirjan numero 6604</w:t>
      </w:r>
    </w:p>
    <w:p>
      <w:r>
        <w:t xml:space="preserve">Risteilyalukset lähtevät Cardiffista ja Newportista vuodesta 2017 alkaen.</w:t>
      </w:r>
    </w:p>
    <w:p>
      <w:r>
        <w:t xml:space="preserve">Etelä-Walesin matkustajat joutuvat tällä hetkellä lentämään Cardiffin lentoasemalta tai matkustamaan Englannin satamiin risteilyalusta vastaan. Cruise and Maritime Voyagesilla on kuitenkin 800 matkustajan alus, joka lähtee Cardiffista toukokuusta 2017 alkaen muun muassa Espanjaan. Toinen alus kuljettaa Newportista Dubliniin ja Norjaan 1250 ihmistä. Uudet reittisuunnitelmat julkistettu:</w:t>
      </w:r>
    </w:p>
    <w:p>
      <w:r>
        <w:rPr>
          <w:b/>
        </w:rPr>
        <w:t xml:space="preserve">Yhteenveto</w:t>
      </w:r>
    </w:p>
    <w:p>
      <w:r>
        <w:t xml:space="preserve">Risteilyn ystävät voivat ensi vuodesta alkaen purjehtia Cardiffista ja Newportista.</w:t>
      </w:r>
    </w:p>
    <w:p>
      <w:r>
        <w:rPr>
          <w:b/>
          <w:u w:val="single"/>
        </w:rPr>
        <w:t xml:space="preserve">Asiakirjan numero 6605</w:t>
      </w:r>
    </w:p>
    <w:p>
      <w:r>
        <w:t xml:space="preserve">Puukottaja taseroitiin Nottinghamin keskustan kadulla</w:t>
      </w:r>
    </w:p>
    <w:p>
      <w:r>
        <w:t xml:space="preserve">Poliisi vahvisti, että heille soitettiin Lace Marketin alueella tapahtuneesta häiriöstä noin klo 02:45 BST. Epäiltyä tainnutettiin, kun hän kieltäytyi noudattamasta ohjeita tai pudottamasta veistä, poliisit kertoivat. 24-vuotias mies on pidätetty epäiltynä teräaseen hallussapidosta julkisella paikalla. Hän on edelleen poliisin huostassa. Vammoista ei ole raportoitu. Seuraa BBC East Midlandsia Facebookissa, Twitterissä tai Instagramissa. Lähetä juttuideoita osoitteeseen eastmidsnews@bbc.co.uk.</w:t>
      </w:r>
    </w:p>
    <w:p>
      <w:r>
        <w:rPr>
          <w:b/>
        </w:rPr>
        <w:t xml:space="preserve">Yhteenveto</w:t>
      </w:r>
    </w:p>
    <w:p>
      <w:r>
        <w:t xml:space="preserve">Mies, joka ilmeisesti uhkasi yleisöä veitsellä Nottinghamin keskustassa, on saanut Taserin.</w:t>
      </w:r>
    </w:p>
    <w:p>
      <w:r>
        <w:rPr>
          <w:b/>
          <w:u w:val="single"/>
        </w:rPr>
        <w:t xml:space="preserve">Asiakirjan numero 6606</w:t>
      </w:r>
    </w:p>
    <w:p>
      <w:r>
        <w:t xml:space="preserve">Oxfordin turvakoti antaa kodittomien käyttää lattiaa</w:t>
      </w:r>
    </w:p>
    <w:p>
      <w:r>
        <w:t xml:space="preserve">Oxfordin kodittomien polut toimivat hätätilassa, kun lämpötila laskee kolme yötä peräkkäin pakkasen alapuolelle. Toimitusjohtaja Lesley Dewhurst sanoi, että hypotermia on "hyvin vaarallista" ja uskoo, että se on tappanut Oxfordshiren kaupungissa viime vuosina nukkuvia ihmisiä. Hyväntekeväisyysjärjestö jakaa mattoja ja makuupusseja ylimääräisten ihmisten majoittamiseksi. O'Hanlon Housen turvakodissa on 56 vuodepaikkaa, jotka ovat Dewhurstin mukaan lähes aina täynnä.</w:t>
      </w:r>
    </w:p>
    <w:p>
      <w:r>
        <w:rPr>
          <w:b/>
        </w:rPr>
        <w:t xml:space="preserve">Yhteenveto</w:t>
      </w:r>
    </w:p>
    <w:p>
      <w:r>
        <w:t xml:space="preserve">Oxfordissa sijaitsevassa kodittomien turvakodissa, jossa ei ole vapaita vuodepaikkoja, ihmiset saavat nukkua lattialla, jotta he eivät "paleltuisi kuoliaaksi" kaduilla.</w:t>
      </w:r>
    </w:p>
    <w:p>
      <w:r>
        <w:rPr>
          <w:b/>
          <w:u w:val="single"/>
        </w:rPr>
        <w:t xml:space="preserve">Asiakirjan numero 6607</w:t>
      </w:r>
    </w:p>
    <w:p>
      <w:r>
        <w:t xml:space="preserve">Tuhannet katsovat Aberdeenin jouluvaloparaatia</w:t>
      </w:r>
    </w:p>
    <w:p>
      <w:r>
        <w:t xml:space="preserve">Union Streetillä oli sunnuntai-iltana arviolta noin 15 000 ihmistä katsomassa tapahtumaa, jonka teemana oli 12 joulupäivää. Lord Provost George Adam sanoi, että se oli suuri menestys. Samaan aikaan Union Terrace -nimisellä alueella järjestetty joulukylä, johon kuuluu ruokakojuja ja viihdettä, jatkuu kaupungin keskustassa. Aiheeseen liittyvät Internet-linkit Aberdeenin kaupunginvaltuusto</w:t>
      </w:r>
    </w:p>
    <w:p>
      <w:r>
        <w:rPr>
          <w:b/>
        </w:rPr>
        <w:t xml:space="preserve">Yhteenveto</w:t>
      </w:r>
    </w:p>
    <w:p>
      <w:r>
        <w:t xml:space="preserve">Tuhannet ihmiset seurasivat Aberdeenin jouluvalojen sytyttämistä vuotuisessa paraatissa.</w:t>
      </w:r>
    </w:p>
    <w:p>
      <w:r>
        <w:rPr>
          <w:b/>
          <w:u w:val="single"/>
        </w:rPr>
        <w:t xml:space="preserve">Asiakirjan numero 6608</w:t>
      </w:r>
    </w:p>
    <w:p>
      <w:r>
        <w:t xml:space="preserve">Räjähtämätön toisen maailmansodan aikainen pommi vietiin Bangorin poliisiasemalle</w:t>
      </w:r>
    </w:p>
    <w:p>
      <w:r>
        <w:t xml:space="preserve">Kranaatti löydettiin Coed y Wenalltista Nant Gwynantista tiistaina, ja se luovutettiin poliiseille. Pomminraivausasiantuntijat suorittivat keskiviikkoaamuna kontrolloidun räjähdyksen kaupungin Brewery Fieldsissä. Pohjois-Walesin poliisin tiedottajan mukaan poliisit eristivät alueen varmistaakseen, ettei yleisölle ole vaaraa.</w:t>
      </w:r>
    </w:p>
    <w:p>
      <w:r>
        <w:rPr>
          <w:b/>
        </w:rPr>
        <w:t xml:space="preserve">Yhteenveto</w:t>
      </w:r>
    </w:p>
    <w:p>
      <w:r>
        <w:t xml:space="preserve">Bangorin poliisiasemalle vietiin räjähtämätön toisen maailmansodan aikainen pommi, jonka eräs yleisön jäsen vei Bangorin poliisiasemalle, poliisi on kertonut.</w:t>
      </w:r>
    </w:p>
    <w:p>
      <w:r>
        <w:rPr>
          <w:b/>
          <w:u w:val="single"/>
        </w:rPr>
        <w:t xml:space="preserve">Asiakirjan numero 6609</w:t>
      </w:r>
    </w:p>
    <w:p>
      <w:r>
        <w:t xml:space="preserve">Jersey Waterin tietyömaa päättyy etuajassa</w:t>
      </w:r>
    </w:p>
    <w:p>
      <w:r>
        <w:t xml:space="preserve">Jersey Water on uusinut vesijohtoja Millbrookin alueella. Työn odotettiin kestävän 30. marraskuuta asti, mutta Jersey Waterin mukaan urakoitsijoiden kovan työn ja suhteellisen kuivan sään ansiosta se avataan perjantai-iltana. Kyseisiä tiealueita päällystetään parhaillaan uudelleen, ja ne avataan liikenteelle noin klo 18.30 BST.</w:t>
      </w:r>
    </w:p>
    <w:p>
      <w:r>
        <w:rPr>
          <w:b/>
        </w:rPr>
        <w:t xml:space="preserve">Yhteenveto</w:t>
      </w:r>
    </w:p>
    <w:p>
      <w:r>
        <w:t xml:space="preserve">St Aubinin sisäinen tie avataan uudelleen kuukautta odotettua aikaisemmin.</w:t>
      </w:r>
    </w:p>
    <w:p>
      <w:r>
        <w:rPr>
          <w:b/>
          <w:u w:val="single"/>
        </w:rPr>
        <w:t xml:space="preserve">Asiakirjan numero 6610</w:t>
      </w:r>
    </w:p>
    <w:p>
      <w:r>
        <w:t xml:space="preserve">Chinleyyn hylätty mäyräkoiran syötti koira toipuu kokonaan</w:t>
      </w:r>
    </w:p>
    <w:p>
      <w:r>
        <w:t xml:space="preserve">Patterdale-terrieri löydettiin Chinleystä, Derbyshirestä, syyskuussa sen jälkeen, kun kahden miehen oli nähty kaivavan aktiivista pesää. Koiralla oli siru Unkarin kansallista eläinlääkintäpalvelua varten, mutta sitä ei ollut rekisteröity yksityishenkilölle. Poliisin mukaan terrieri on nyt onnistuneesti kotiutettu. Poliisi kertoi tuolloin, että miehet pakenivat maanomistajan kuulusteltua heitä. Kahden epäillyn nähtiin ajavan pois hopeanharmaalla maasturilla, jossa oli harmaa kuorma-auton kuomu. Luonnonvartijat kutsuivat tapausta "julmaksi ja barbaariseksi teoksi". Derbyshiren poliisi vahvisti, että epäiltyjä ei ole saatu jäljitettyä, mutta tapausta tutkitaan edelleen, ja asiasta on esitetty uusi vetoomus. Seuraa BBC East Midlandsia Facebookissa, Twitterissä tai Instagramissa. Lähetä juttuideoita osoitteeseen eastmidsnews@bbc.co.uk.</w:t>
      </w:r>
    </w:p>
    <w:p>
      <w:r>
        <w:rPr>
          <w:b/>
        </w:rPr>
        <w:t xml:space="preserve">Yhteenveto</w:t>
      </w:r>
    </w:p>
    <w:p>
      <w:r>
        <w:t xml:space="preserve">Koira, joka löydettiin hylättynä "hirvittävät" vammat saaneena sen jälkeen, kun epäillyt mäyrän syyttäjät olivat laittaneet sen pesään, on toipunut täysin, poliisi on kertonut.</w:t>
      </w:r>
    </w:p>
    <w:p>
      <w:r>
        <w:rPr>
          <w:b/>
          <w:u w:val="single"/>
        </w:rPr>
        <w:t xml:space="preserve">Asiakirjan numero 6611</w:t>
      </w:r>
    </w:p>
    <w:p>
      <w:r>
        <w:t xml:space="preserve">Kuvissa: Valokuvaaja "kunnioituksesta" vanhempia urheilijoita kohtaan</w:t>
      </w:r>
    </w:p>
    <w:p>
      <w:r>
        <w:t xml:space="preserve">"Olen puoliksi kyynelissä ja puoliksi ihmeissäni katsellessani näitä uskomattomia urheilijoita ja sitä, mitä he saavuttavat 60-, 70-, 80- ja 90-luvuillaan, ja ihailen heidän urheilullisuuttaan", Bristolissa asuva valokuvaaja sanoi. Hän on juuri palannut Masters-yleisurheilun Euroopan mestaruuskilpailuista Århusista Tanskasta - matkan kuvailu oli "uskomattoman intensiivinen, uskomattoman ihana ja leukojaan pudottava". Hän aloitti valokuvauksen useita vuosia sitten ja on sen jälkeen käyttänyt suuren osan ajastaan ikääntyneiden urheilijoiden kuvaamiseen. "Eläkkeelle jääminen on sana, jota kiertelen ja jota yritän olla käyttämättä", hän sanoi. "Aloitin 60-vuotiaana, jolloin tajusin, ettei iäkkäistä urheilijoista ole kuvia, ja koska olen itse iäkäs urheilijana tiesin, että heitä on olemassa. Tein Internet-hakuja, ja kun sanan 'vanha' laittaa hakusanaksi, saa vain kuvia tuoleissa löhöilevistä vanhemmista ihmisistä. Joten ajattelin, että 'vau, tässä on täyttämisen arvoinen aukko'." Koulutus on muodostanut suuren osan hänen urastaan. Kreikassa hän työskenteli esikouluikäisten kuurojen lasten parissa, opiskeli itse tohtoriksi, ja nyt hän sanoo levittävänsä kuvin sanaa siitä, että ikääntyvä ihmiskeho kykenee suuruuteen. "Katselin, kuinka nämä 60-, 70-, 80- ja 90-vuotiaat ihmiset tekivät uskomattomia urheilusuorituksia, joita en olisi ikinä voinut kuvitella mahdollisiksi. "Se oli hyvin liikuttavaa, ja se sai minut tarkistamaan omaa käsitystäni siitä, mihin ikääntyvä keho pystyy. "Heidän urheilullisuutensa lisäksi heidän ilonsa tulee esiin. Nämä ihmiset ovat niin täynnä elämää, että se on inspiraatiota joka tasolla." Hän vietti suuren osan nuoruudestaan tenniksen parissa, mutta yleisurheilu on nyt kiehtonut häntä, ja hän on matkustanut kameransa kanssa ympäri Yhdistynyttä kuningaskuntaa ja osallistunut mestaruuskilpailuihin Ranskassa, Suomessa, Turkissa, Saksassa, Italiassa, Unkarissa ja viimeksi Tanskassa. "Yleisurheilussa on jotain todella alastonta. Tenniksessä sinulla on maila, ja voit piilottaa kuntosi tai sen puutteen, jos osaat tehdä todella hyvän pudotuslyönnin vanhetessasi. "Mutta yleisurheilussa sinulla on vain kehosi. Vie kehosi lähtöviivalle, laukaus laukeaa, ja olet lähdössä liikkeelle. " "Jotkut ovat jatkaneet, eli he ovat olleet urheilijoita koko ikänsä, ja jotkut ovat tulleet siihen hyvin myöhään. "Jotkut olivat hyviä koulussa, mutta luovuttivat, kun heillä oli töitä ja perhe, ja he pitävät 50 vuotta taukoa ja palaavat sitten takaisin", hän jatkaa. Se on aika merkittävää." "Jokaisella on oma tarinansa, ja jokaisen tarina on erilainen", sanoi Alex, joka toivoo voivansa inspiroida muita näyttämillään kuvilla ja pitämillään puheilla ympäri maailmaa. Ja vaikka hän itse lähestyy 70:tä vuotta, hän on sitoutunut säilyttämään rakkautensa asioiden aloittamiseen - "rakastan olla aloittelija", hän sanoo iloiten. Saatat myös pitää tästä: Salainen laboratorio erään Lontoon tärkeimmän maamerkin sisällä Euroopan seksikamerapääkaupungin sisällä Onko Pohjois-Italiassa kadonnut skotlantilainen klaani? Rogue Dickensin apostrofi maksaa neuvosto Yleisurheilun MM-kisojen lähetys jatkuu suorana lähetyksenä BBC One ja Two -kanavilla, BBC Radio 5 Livessä, BBC Radio 5 Live Sports Extrassa, BBC Sportin verkkosivuilla ja sovelluksessa sunnuntaihin asti.</w:t>
      </w:r>
    </w:p>
    <w:p>
      <w:r>
        <w:rPr>
          <w:b/>
        </w:rPr>
        <w:t xml:space="preserve">Yhteenveto</w:t>
      </w:r>
    </w:p>
    <w:p>
      <w:r>
        <w:t xml:space="preserve">Kun maailman parhaita urheilijoita juhlitaan Lontoossa, harva tietää, että heidän vanhemmat lajitoverinsa palaavat Tanskan kisoista. Vaikka nämä kaksi joukkuetta ovat iältään täysin vastakkaisia, he ovat yhtä intohimoisia, iloisia ja päättäväisiä joka askeleella. Valokuvaaja Alex Rotas, 68, on päättänyt todistaa sen.</w:t>
      </w:r>
    </w:p>
    <w:p>
      <w:r>
        <w:rPr>
          <w:b/>
          <w:u w:val="single"/>
        </w:rPr>
        <w:t xml:space="preserve">Asiakirjan numero 6612</w:t>
      </w:r>
    </w:p>
    <w:p>
      <w:r>
        <w:t xml:space="preserve">Aikooko Eurooppa rajoittaa teini-ikäisten Facebookin käyttöä?</w:t>
      </w:r>
    </w:p>
    <w:p>
      <w:r>
        <w:t xml:space="preserve">Rory Cellan-JonesTeknologian kirjeenvaihtaja@BBCRoryCJon Twitter Kuka tiesi, että on olemassa "digitaalinen suostumuksen ikäraja"? Minä en ainakaan tiennyt, mutta minulle on kerrottu, että se on sisällytetty monien verkkofirmojen päätöksiin siitä, minkä ikäiset ihmiset saavat liittyä. Yhdysvalloissa Coppa-niminen laki (Children's Online Privacy Protection Act) antaa lisäsuojaa verkossa alle 13-vuotiaille lapsille, ja Euroopassa on ollut samanlainen politiikka - minkä vuoksi Facebookin kaltaiset yritykset eivät ole päästäneet lapsia sisään ennen kuin he ovat teini-ikäisiä. Nyt Euroopan parlamentin kansalaisvapauksien ja sisäasioiden valiokunta harkitsee kuitenkin muutosta, jota vastustavat sekä sosiaalisen median yritykset että monet lastensuojelun asiantuntijat. Viime hetken muutos Euroopan tietosuoja-asetukseen sanoo seuraavaa: "Alle 16-vuotiaan lapsen henkilötietojen käsittely on laillista vain, jos ja siltä osin kuin lapsen huoltaja on antanut suostumuksen tai antanut siihen luvan." Toisin sanoen verkkoyritysten, jotka haluavat käsitellä alle 16-vuotiaita, on varmistettava, että ne saavat ensin äidin tai isän luvan. Useiden verkkoturvallisuusasiantuntijoiden mukaan tämä tekee lapsista entistä haavoittuvampia, ei suinkaan vähemmän haavoittuvia. He kirjoittavat valiokunnalle lähettämässään avoimessa kirjeessä, että ikärajan muuttaminen "veisi nuorilta koulutus- ja sosiaalisia mahdollisuuksia monin tavoin, mutta ei kuitenkaan tarjoaisi enempää (ja todennäköisesti jopa vähemmän) suojaa". Toiset väittävät, että sosiaalinen media on tarjonnut elintärkeän pelastusrenkaan ongelmallisille teini-ikäisille, ja vaarana on, että he eivät enää tunne voivansa hakea apua verkosta. Facebookia ja muita sosiaalisen median sivustoja käyttää paljon alle 13-vuotiaita lapsia vanhempien suostumuksella tai ilman, joten on syytä kysyä, vaikuttaako ikärajan nostaminen asiaan. Sosiaalisen median yritykset ja niiden lakimiehet ovat kuitenkin varmasti sitä mieltä, että se vaikeuttaa huomattavasti vastuullisten yritysten mahdollisuuksia valvoa sivustojaan. Tämän vuoksi on käynnissä raivokas lobbaustoiminta, jolla yritetään saada tänään kokoontuvat ja torstaina äänestävät EU:n lainsäätäjät hylkäämään tämä tarkistus. Tästä keskustelusta on toistaiseksi puuttunut se, että kukaan olisi esittänyt voimakkaita perusteluja digitaalisen suostumuksen ikärajan nostamisen puolesta. Ehkäpä on aika saada nämä äänet kuuluviin. Päivitys: Olen nyt kuullut yhtä korkeamman ikärajan kannattajaa. Tohtori Rachel O'Connell Trust Elevate -konsulttiyrityksestä, joka kehittää ikätarkistustyökaluja, ehdottaa, että sosiaaliset verkostot voisivat käyttää uusia tekniikoita havaitakseen alle 16-vuotiaat ja rajoittaakseen sitä, mitä heidän tiedoillaan tehdään, estämättä pääsyä kokonaan. "Sosiaalisen median yritykset voisivat jatkaa pääsyn tarjoamista käsittelemättä alle 16-vuotiaiden henkilötietoja eli keräämällä tietoja, luomalla nuoresta psykografisia profiileja ja myymällä niitä kolmansille osapuolille, kunnes ne saisivat luvan vanhemmalta ja nuorelta", O'Connell sanoi. "Tämä edellyttäisi, että yritykset olisivat avoimia sekä vanhemmille että nuorille siitä, miten heidän tietojaan käsitellään."</w:t>
      </w:r>
    </w:p>
    <w:p>
      <w:r>
        <w:rPr>
          <w:b/>
        </w:rPr>
        <w:t xml:space="preserve">Yhteenveto</w:t>
      </w:r>
    </w:p>
    <w:p>
      <w:r>
        <w:t xml:space="preserve">Tämän viikon loppuun mennessä voi olla laitonta, että alle 16-vuotias eurooppalainen lapsi käyttää Facebookia - tai Snapchatia tai mitä tahansa viestipalvelua - ilman vanhempiensa nimenomaista suostumusta. Joidenkin tulkintojen mukaan tämä olisi seurausta hämärän komitean äänestyksestä, jolla digitaalisen suostumuksen ikärajaa nostettaisiin 13 vuodesta 16 vuoteen.</w:t>
      </w:r>
    </w:p>
    <w:p>
      <w:r>
        <w:rPr>
          <w:b/>
          <w:u w:val="single"/>
        </w:rPr>
        <w:t xml:space="preserve">Asiakirjan numero 6613</w:t>
      </w:r>
    </w:p>
    <w:p>
      <w:r>
        <w:t xml:space="preserve">Sarvikuonojen salametsästys: salaisen kaupan takana olevat oudot luvut</w:t>
      </w:r>
    </w:p>
    <w:p>
      <w:r>
        <w:t xml:space="preserve">Sarvikuonon sarvi on arvokkaampi aine kuin kokaiini, heroiini tai kulta. Sen kauppa on monimutkainen salakuljetuskeino, jota on lähes mahdotonta valvoa, koska se ylittää niin monia rajoja ja siihen osallistuu lukemattomia rikollisia. Napauta TÄSTÄ saadaksesi lisätietoja:</w:t>
      </w:r>
    </w:p>
    <w:p>
      <w:r>
        <w:rPr>
          <w:b/>
        </w:rPr>
        <w:t xml:space="preserve">Yhteenveto</w:t>
      </w:r>
    </w:p>
    <w:p>
      <w:r>
        <w:t xml:space="preserve">Vuosina 2007-14 sarvikuonojen salametsästys kasvoi 9000 prosenttia. Järjestäytynyt rikollisuus uhkaa lajin olemassaoloa.</w:t>
      </w:r>
    </w:p>
    <w:p>
      <w:r>
        <w:rPr>
          <w:b/>
          <w:u w:val="single"/>
        </w:rPr>
        <w:t xml:space="preserve">Asiakirjan numero 6614</w:t>
      </w:r>
    </w:p>
    <w:p>
      <w:r>
        <w:t xml:space="preserve">Paul McTasney: Bradfordin kuolemantapauksen jälkeen syyte kuolemantuottamuksesta</w:t>
      </w:r>
    </w:p>
    <w:p>
      <w:r>
        <w:t xml:space="preserve">Paul McTasneyn kimppuun hyökättiin varhain lauantaiaamuna Vivien Roadilla Bradfordissa, ja hän kuoli myöhemmin sairaalassa. West Yorkshiren poliisin mukaan 31-vuotiaan miehen on määrä saapua Leeds Magistrates' Courtiin syytettynä hänen kuolemansa aiheuttamisesta. Bradfordista kotoisin olevan McTasneyn, joka käytti sukunimeä Adams, kuolemaa tutkitaan edelleen. Toinen mies, 22, joka myös pidätettiin, on vapautettu ilman syytteitä. Seuraa BBC Yorkshirea Facebookissa, Twitterissä ja Instagramissa. Lähetä juttuideoita osoitteeseen yorkslincs.news@bbc.co.uk.</w:t>
      </w:r>
    </w:p>
    <w:p>
      <w:r>
        <w:rPr>
          <w:b/>
        </w:rPr>
        <w:t xml:space="preserve">Yhteenveto</w:t>
      </w:r>
    </w:p>
    <w:p>
      <w:r>
        <w:t xml:space="preserve">Miestä on syytetty taposta sen jälkeen, kun 38-vuotias kuoli päävammoihin pahoinpitelyn jälkeen.</w:t>
      </w:r>
    </w:p>
    <w:p>
      <w:r>
        <w:rPr>
          <w:b/>
          <w:u w:val="single"/>
        </w:rPr>
        <w:t xml:space="preserve">Asiakirjan numero 6615</w:t>
      </w:r>
    </w:p>
    <w:p>
      <w:r>
        <w:t xml:space="preserve">Aberdeenin ohitustyöt keskeytettiin mutavesiuhan vuoksi</w:t>
      </w:r>
    </w:p>
    <w:p>
      <w:r>
        <w:t xml:space="preserve">Skotlannin ympäristönsuojeluvirasto (Sepa) tutkii parhaillaan reitin varrella sijaitsevien vesistöjen mahdollista pilaantumista. Transport Scotlandin mukaan urakoitsijat ovat käyttäneet kolme päivää yrittäessään vähentää työmaalta valuvaa ylimääräistä vettä. Ohitustien on määrä valmistua talveksi 2017. Sepa sanoi, että Deen ja Donin sivujokiin virtaava saastuminen saattaa vaikuttaa lohiin ja makean veden helmisimpukoihin.</w:t>
      </w:r>
    </w:p>
    <w:p>
      <w:r>
        <w:rPr>
          <w:b/>
        </w:rPr>
        <w:t xml:space="preserve">Yhteenveto</w:t>
      </w:r>
    </w:p>
    <w:p>
      <w:r>
        <w:t xml:space="preserve">Aberdeenin ohitustien työt on keskeytetty seitsemäksi päiväksi, kun rankkasateet aiheuttivat mutaveden valumisen työmaalta.</w:t>
      </w:r>
    </w:p>
    <w:p>
      <w:r>
        <w:rPr>
          <w:b/>
          <w:u w:val="single"/>
        </w:rPr>
        <w:t xml:space="preserve">Asiakirjan numero 6616</w:t>
      </w:r>
    </w:p>
    <w:p>
      <w:r>
        <w:t xml:space="preserve">Kaksi kuollutta ja yksi pidätetty M62-onnettomuudessa, jossa ajettiin väärään suuntaan</w:t>
      </w:r>
    </w:p>
    <w:p>
      <w:r>
        <w:t xml:space="preserve">Poliisi sai ilmoituksen mustasta Vauxhall Insigniasta, joka ajoi itään päin länteen menevällä ajoradalla lähellä liittymää 26 kello 02:35 BST. Minuuttia myöhemmin ambulanssi kutsuttiin onnettomuuteen, jossa oli osallisena sama ajoneuvo ja valkoinen Skoda Octavia. Skodassa olleet 34- ja 37-vuotiaat miehet kuolivat tapahtumapaikalla. Vauxhallin kuljettaja - 22-vuotias mies - pidätettiin epäiltynä kuoleman aiheuttamisesta vaarallisella ajotavalla ja puhalluskokeen hylkäämisestä. M62 suljettiin länteen päin risteyksen 27 (Gildersome) ja risteyksen 26 (Chain Bar) väliseltä tieosuudelta korjaus- ja poliisitutkinnan ajaksi. Tie avattiin uudelleen noin kello 09.50.</w:t>
      </w:r>
    </w:p>
    <w:p>
      <w:r>
        <w:rPr>
          <w:b/>
        </w:rPr>
        <w:t xml:space="preserve">Yhteenveto</w:t>
      </w:r>
    </w:p>
    <w:p>
      <w:r>
        <w:t xml:space="preserve">Kaksi miestä on kuollut ja autoilija pidätetty kolarissa, jossa auto ajoi väärään suuntaan M62-tiellä Bradfordin lähellä.</w:t>
      </w:r>
    </w:p>
    <w:p>
      <w:r>
        <w:rPr>
          <w:b/>
          <w:u w:val="single"/>
        </w:rPr>
        <w:t xml:space="preserve">Asiakirjan numero 6617</w:t>
      </w:r>
    </w:p>
    <w:p>
      <w:r>
        <w:t xml:space="preserve">Chirkin rautatieaseman 1,4 miljoonan punnan vammaisten pääsyä koskeva suunnitelma toimitettu.</w:t>
      </w:r>
    </w:p>
    <w:p>
      <w:r>
        <w:t xml:space="preserve">Network Rail on toimittanut Wrexhamin kaupunginvaltuustolle suunnitelmat rakennelmasta, joka maalataan "pyhänvihreäksi" ja kermanväriseksi, osana Access for All -ohjelmaa. Kävelysillan avulla pääsee ensimmäistä kertaa pyörätuolilla pohjois-eteläsuuntaisen laiturin molemmille puolille. Jos viime kuussa esitetyt suunnitelmat hyväksytään, työn odotetaan kestävän noin kuusi kuukautta. Wrexhamin valtuusto ilmoitti, ettei asiasta päättämiselle ole vielä vahvistettu päivämäärää.</w:t>
      </w:r>
    </w:p>
    <w:p>
      <w:r>
        <w:rPr>
          <w:b/>
        </w:rPr>
        <w:t xml:space="preserve">Yhteenveto</w:t>
      </w:r>
    </w:p>
    <w:p>
      <w:r>
        <w:t xml:space="preserve">Chirkin rautatieaseman 1,4 miljoonan punnan teräksisen vammaisten kävelysillan ja luiskan rakentaminen voi alkaa tammikuussa.</w:t>
      </w:r>
    </w:p>
    <w:p>
      <w:r>
        <w:rPr>
          <w:b/>
          <w:u w:val="single"/>
        </w:rPr>
        <w:t xml:space="preserve">Asiakirjan numero 6618</w:t>
      </w:r>
    </w:p>
    <w:p>
      <w:r>
        <w:t xml:space="preserve">Ched Evansin raiskaustuomion muutoksenhaku käsitellään oikeudessa</w:t>
      </w:r>
    </w:p>
    <w:p>
      <w:r>
        <w:t xml:space="preserve">Walesin maajoukkuemies sai viisi vuotta vankeutta vuonna 2012, kun hänet todettiin syylliseksi 19-vuotiaan naisen raiskaukseen hotellissa Rhylin lähellä. Evans, 27, vapautui vuonna 2014 istuttuaan puolet tuomiostaan. Lady Justice Heather Hallettin johtama kolmihenkinen tuomaristo käsittelee valitusta, jonka on määrä kestää keskiviikkoon asti. Entinen Manchester Cityn, Norwichin ja Sheffield Unitedin pelaaja ei ole saanut sopimusta uuteen seuraan vankilasta vapautumisensa jälkeen.</w:t>
      </w:r>
    </w:p>
    <w:p>
      <w:r>
        <w:rPr>
          <w:b/>
        </w:rPr>
        <w:t xml:space="preserve">Yhteenveto</w:t>
      </w:r>
    </w:p>
    <w:p>
      <w:r>
        <w:t xml:space="preserve">Jalkapalloilija Ched Evansin valitus raiskaustuomiota vastaan on alkanut muutoksenhakutuomioistuimessa.</w:t>
      </w:r>
    </w:p>
    <w:p>
      <w:r>
        <w:rPr>
          <w:b/>
          <w:u w:val="single"/>
        </w:rPr>
        <w:t xml:space="preserve">Asiakirjan numero 6619</w:t>
      </w:r>
    </w:p>
    <w:p>
      <w:r>
        <w:t xml:space="preserve">Poliisikersantti syytettynä pojan pahoinpitelystä Banburyssa</w:t>
      </w:r>
    </w:p>
    <w:p>
      <w:r>
        <w:t xml:space="preserve">Teinin väitetään joutuneen hyökkäyksen kohteeksi Banburyssa Oxfordshiren osavaltiossa 4. tammikuuta. Ylikonstaapeli Matthew Myersia, 49, syytettiin pahoinpitelystä, ja hän esiintyi Lutonin tuomareiden edessä ennen kuin hänet lähetettiin oikeuteen helmikuussa 2021 Poliisin käyttäytymistä valvova riippumaton toimisto (IOPC) kertoi aloittaneensa tutkinnan sen jälkeen, kun poliisi oli siirtänyt asian eteenpäin 12 päivää tapauksen jälkeen. Aiheeseen liittyvät Internet-linkit Independent Office for Police Conduct Thames Valleyn poliisi</w:t>
      </w:r>
    </w:p>
    <w:p>
      <w:r>
        <w:rPr>
          <w:b/>
        </w:rPr>
        <w:t xml:space="preserve">Yhteenveto</w:t>
      </w:r>
    </w:p>
    <w:p>
      <w:r>
        <w:t xml:space="preserve">Poliisikersantti on saanut syytteen poliisin huostassa olleen 16-vuotiaan pojan pahoinpitelystä.</w:t>
      </w:r>
    </w:p>
    <w:p>
      <w:r>
        <w:rPr>
          <w:b/>
          <w:u w:val="single"/>
        </w:rPr>
        <w:t xml:space="preserve">Asiakirjan numero 6620</w:t>
      </w:r>
    </w:p>
    <w:p>
      <w:r>
        <w:t xml:space="preserve">Isle of Wightin työmaan työntekijän kuolema: Ei poliisin syytteitä</w:t>
      </w:r>
    </w:p>
    <w:p>
      <w:r>
        <w:t xml:space="preserve">David Shayler, 53, kuoli sairaalassa Newportin Atkinson Drivella lokakuussa 2016 sattuneen välikohtauksen jälkeen. Poliisi kertoi, että syyttäjät olivat päättäneet olla nostamatta syytteitä yrityksessä tapahtuneesta taposta tai yleisestä huolimattomuudesta. Health and Safety Executive sanoi, että se harkitsee edelleen mahdollisia syytteitä turvallisuuslainsäädännön nojalla. Ryden High Streetillä asuva Shayler loukkaantui 13. lokakuuta 2016 ja kuoli Southamptonin yleissairaalassa kuusi päivää myöhemmin.</w:t>
      </w:r>
    </w:p>
    <w:p>
      <w:r>
        <w:rPr>
          <w:b/>
        </w:rPr>
        <w:t xml:space="preserve">Yhteenveto</w:t>
      </w:r>
    </w:p>
    <w:p>
      <w:r>
        <w:t xml:space="preserve">Hampshiren poliisi on ilmoittanut, ettei kuolemantapauksessa vakavasti loukkaantuneen työntekijän kuolemasta nosteta syytettä kuolemantuottamuksesta.</w:t>
      </w:r>
    </w:p>
    <w:p>
      <w:r>
        <w:rPr>
          <w:b/>
          <w:u w:val="single"/>
        </w:rPr>
        <w:t xml:space="preserve">Asiakirjan numero 6621</w:t>
      </w:r>
    </w:p>
    <w:p>
      <w:r>
        <w:t xml:space="preserve">Jerseyn vähittäiskauppiaiden joulumyynti laski 6 prosenttia</w:t>
      </w:r>
    </w:p>
    <w:p>
      <w:r>
        <w:t xml:space="preserve">Vuoden 2011 viimeisellä neljänneksellä St Helierin King ja Queen Streetillä kävi vähemmän ihmisiä. Duncan Gibault tilastoyksiköstä kertoi, että myynti laski jo toista neljännestä peräkkäin. Hänen mukaansa vuonna 2011 myös myynnin kokonaisarvo laski ensimmäistä kertaa kahteen vuoteen.</w:t>
      </w:r>
    </w:p>
    <w:p>
      <w:r>
        <w:rPr>
          <w:b/>
        </w:rPr>
        <w:t xml:space="preserve">Yhteenveto</w:t>
      </w:r>
    </w:p>
    <w:p>
      <w:r>
        <w:t xml:space="preserve">Jerseyn vähittäiskauppiaiden ja supermarkettien myynti laski 6 prosenttia joulun aikana, kertoo osavaltion tilastoyksikkö.</w:t>
      </w:r>
    </w:p>
    <w:p>
      <w:r>
        <w:rPr>
          <w:b/>
          <w:u w:val="single"/>
        </w:rPr>
        <w:t xml:space="preserve">Asiakirjan numero 6622</w:t>
      </w:r>
    </w:p>
    <w:p>
      <w:r>
        <w:t xml:space="preserve">Haluatko olla mukana erityisessä kyselytunnissa?</w:t>
      </w:r>
    </w:p>
    <w:p>
      <w:r>
        <w:t xml:space="preserve">Tämä kaupunki on osoittanut kunnioitusta, kun brittisotilaiden ruumiit on tuotu kotiin. Paikalla on paneeli, johon kuuluvat Britannian armeijan entinen johtaja kenraali Sir Richard Dannatt ja asevoimien ministeri Bill Rammell. Sinulla on mahdollisuus esittää kysymyksiä, joten jos haluat olla yleisön joukossa, seuraa alla olevaa linkkiä. Liity kyselytunnin yleisöön</w:t>
      </w:r>
    </w:p>
    <w:p>
      <w:r>
        <w:rPr>
          <w:b/>
        </w:rPr>
        <w:t xml:space="preserve">Yhteenveto</w:t>
      </w:r>
    </w:p>
    <w:p>
      <w:r>
        <w:t xml:space="preserve">Torstaina 10. joulukuuta Radio 1 ja BBC 1:n kyselytunti tekevät yhdessä erikoisohjelman Wootton Bassettista.</w:t>
      </w:r>
    </w:p>
    <w:p>
      <w:r>
        <w:rPr>
          <w:b/>
          <w:u w:val="single"/>
        </w:rPr>
        <w:t xml:space="preserve">Asiakirjan numero 6623</w:t>
      </w:r>
    </w:p>
    <w:p>
      <w:r>
        <w:t xml:space="preserve">Kanavan maahanmuuttajat: 13 ihmistä sisältävä vene pysäytetty</w:t>
      </w:r>
    </w:p>
    <w:p>
      <w:r>
        <w:t xml:space="preserve">Rajavartiolaitoksen alus lähetettiin pysäyttämään vene sen jälkeen, kun se oli ylittänyt Kanaalin, sisäministeriö kertoi. Kolmetoista miestä, naista ja lasta siirrettiin kutteriin ja vietiin St Margaret's Bayhin. He esittäytyivät iranilaisiksi, egyptiläisiksi ja irakilaisiksi, ja heidät siirrettiin maahanmuuttoviranomaisille. Tänä vuonna yli 1 300 ihmistä on ylittänyt Kanaalin pienveneillä.</w:t>
      </w:r>
    </w:p>
    <w:p>
      <w:r>
        <w:rPr>
          <w:b/>
        </w:rPr>
        <w:t xml:space="preserve">Yhteenveto</w:t>
      </w:r>
    </w:p>
    <w:p>
      <w:r>
        <w:t xml:space="preserve">Ryhmä siirtolaisia, joiden joukossa oli myös lapsia, on tuotu maihin sen jälkeen, kun heidät oli havaittu ilmatäytteisessä veneessä noin neljän meripeninkulman päässä Kentin edustalla.</w:t>
      </w:r>
    </w:p>
    <w:p>
      <w:r>
        <w:rPr>
          <w:b/>
          <w:u w:val="single"/>
        </w:rPr>
        <w:t xml:space="preserve">Asiakirjan numero 6624</w:t>
      </w:r>
    </w:p>
    <w:p>
      <w:r>
        <w:t xml:space="preserve">Pitäisikö Euroopan johtajien pelätä Itävalta-Italia-vastaiskua?</w:t>
      </w:r>
    </w:p>
    <w:p>
      <w:r>
        <w:t xml:space="preserve">Katya AdlerEurope editor@BBCkatyaadleron Twitter Molemmat hypoteettiset tapahtumat olisivat erittäin merkittäviä, jos ne toteutuisivat: Euroopan ensimmäinen äärioikeistolainen valtionpäämies sitten toisen maailmansodan Itävallassa ja epävarmuus ja epävakaus euroalueen kolmanneksi suurimmassa taloudessa - Italiassa - josta puhutaan EU:n käytävillä vaimeasti ja hermostuneesti kuiskaten "liian suurena kaatumaan". On pelättävissä, että nativistisen populismin tsunami pyyhkäisee Euroopan läpi vuonna 2017 - Ranskassa, Italiassa, Alankomaissa ja muualla. Yhdistyneen kuningaskunnan kesäkuinen Brexit-äänestys ja Donald Trumpin vaalimenestys Yhdysvalloissa eivät kuitenkaan tee Euroopan äärioikeiston tai kansallismielisten, vallankumouksen vastaisten puolueiden voittoja väistämättömiksi. Kytkeytymättömät äänestäjät Niin sanottujen populistien vaikutusvalta ja voima kasvavat, koska poliittisilla markkinoilla on ammottava kuilu. He pystyvät sanomaan äänestäjille: "Me todella kuuntelemme teitä". Äänestäjien viha, katkeruus ja epäluottamus vakiintunutta järjestelmää kohtaan on laajalle levinnyttä, kuten tiedämme. Perinteinen politiikka ei kuitenkaan ole kuollut. Yli kaksi miljoonaa itävaltalaista, jotka äänestivät vapaudenpuoluetta (FPOe) lokakuussa pidettyjen presidentinvaalien ensimmäisellä kierroksella, eivät kaikki ole äärioikeistolaisten huutava joukko. Marine Le Pen ei ole tehnyt Ranskan Kansallisesta rintamasta (FN) sitä menestystä, joka se nyt on, jatkamalla isänsä raivokasta antisemitismiä ja muukalaisvihaa. Hän muutti puoluetta saadakseen sen näyttämään valtavirtaisemmalta. Nuoret pohjoisafrikkalaistaustaiset ranskalaiset ovat FN:ssä näkyvissä tehtävissä. Italian Viiden tähden liike sanoo - kuten monet näistä poliittisista ryhmittymistä Euroopassa - ettei se ole oikeistoa eikä vasemmistoa vaan kansaa. Bingo. Onko vuosi 2017 siis todellakin se vuosi, jolloin perinteinen politiikka herää? Ranskan Hollande ei pyri uudelleenvalintaan Italian kansanäänestys: Jos olet huolissasi Italiasta tänä viikonloppuna, lohduttaudu sillä, että rahoitusmarkkinat ovat heiluneet ennen kansanäänestystä, mikä viittaa siihen, etteivät ne syöksy nokkaan, jos pääministeri Renzi häviää, kuten on ennustettu. Italiassa on ollut 63 hallitusta vuodesta 1945 lähtien. Se on hyvin perehtynyt poliittiseen epävakauteen. Se ei ole hyväksi maalle tai laajemmin EU:lle ja euroalueelle, mutta jos Renzi eroaa, Italian presidentillä on varmasti jo mielessään teknokraattihallitus, jonka hän yrittää muodostaa, kunnes vaalit järjestetään. Entä äänestys Itävallassa? Se ei ole "vain" presidentinvaaliäänestys. Itävallassa ei voi liikaa korostaa sitä, miten paljon äärioikeistolaisen henkilön nouseminen valtionpäämieheksi vaikuttaa. Se saattaa kuitenkin saada Itävallan (ja muualla Euroopassa) paisuneet, itseriittoisuuttaan korostavat keskustapuolueet ymmärtämään, miksi ne epäonnistuvat, kun taas "populistit" ovat niin suosittuja, ja ehkäpä työskentelemään palvellakseen äänestäjiään paljon paremmin. Emmekä tietenkään vielä tiedä, mitä sunnuntai tuo tullessaan. Mielipidemittausten mukaan pääministeri Renzi häviää Italiassa ja äärioikeisto voittaa Itävallassa. Mutta kuka uskaltaa luottaa gallupeihin nykyään?</w:t>
      </w:r>
    </w:p>
    <w:p>
      <w:r>
        <w:rPr>
          <w:b/>
        </w:rPr>
        <w:t xml:space="preserve">Yhteenveto</w:t>
      </w:r>
    </w:p>
    <w:p>
      <w:r>
        <w:t xml:space="preserve">Tänä viikonloppuna Euroopassa on ollut hirvittävän paljon hälyttäviä otsikoita - räikeitä otsikoita äärioikeiston rynnäköstä Itävallan presidentinlinnaan ja Italian maalaamisesta siten, että se on valmis syöksymään rahoitus-, pankki- ja poliittiseen unohdukseen, jos pääministeri Matteo Renzi häviää perustuslakiuudistusta koskevan kansanäänestyksen.</w:t>
      </w:r>
    </w:p>
    <w:p>
      <w:r>
        <w:rPr>
          <w:b/>
          <w:u w:val="single"/>
        </w:rPr>
        <w:t xml:space="preserve">Asiakirjan numero 6625</w:t>
      </w:r>
    </w:p>
    <w:p>
      <w:r>
        <w:t xml:space="preserve">Teini-ikäiset loukkaantuivat vakavasti onnettomuudessa A7:llä Ashkirkin lähellä</w:t>
      </w:r>
    </w:p>
    <w:p>
      <w:r>
        <w:t xml:space="preserve">Onnettomuus sattui maanantaina noin kello 19.40 A7-tiellä Ashkirkin lähellä. Poliisin mukaan kuljettaja ja matkustaja - molemmat 17-vuotiaita poikia - loukkaantuivat vakavasti sinisen Volkswagen Polon onnettomuudessa. Ylikonstaapeli Mark Banner pyysi kaikkia, jotka olivat alueella tapahtuma-aikaan tai joilla saattaa olla kojelautakameran kuvamateriaalia, ilmoittautumaan ja auttamaan tutkimuksissa. Aiheeseen liittyvät Internet-linkit Skotlannin poliisi</w:t>
      </w:r>
    </w:p>
    <w:p>
      <w:r>
        <w:rPr>
          <w:b/>
        </w:rPr>
        <w:t xml:space="preserve">Yhteenveto</w:t>
      </w:r>
    </w:p>
    <w:p>
      <w:r>
        <w:t xml:space="preserve">Kaksi teini-ikäistä on sairaalassa vakavien vammojen vuoksi Skotlannin Bordersissa sattuneen onnettomuuden jälkeen.</w:t>
      </w:r>
    </w:p>
    <w:p>
      <w:r>
        <w:rPr>
          <w:b/>
          <w:u w:val="single"/>
        </w:rPr>
        <w:t xml:space="preserve">Asiakirjan numero 6626</w:t>
      </w:r>
    </w:p>
    <w:p>
      <w:r>
        <w:t xml:space="preserve">Prodigyn Keith Flintin Peterboroughin seinäpainatus kerätty talteen</w:t>
      </w:r>
    </w:p>
    <w:p>
      <w:r>
        <w:t xml:space="preserve">Flint löydettiin hirttäytyneenä Essexin kotoaan, ja Peterborough'ssa sijaitseva seinämaalaus, jonka miljoonat näkivät sosiaalisessa mediassa, oli kunnianosoitus laulajalle. Glenn Davies matkusti Birminghamista tapaamaan taiteilija Nathan Murdockia. Kaksikko tapasi seinämaalauksen luona, sillä Davies halusi nähdä "todellisen teoksen". Rakennusyhtiön johtaja Davies, 60, kertoi olleensa Prodigyn fani 1990-luvun alusta lähtien, nähneensä yhtyeen "noin viisi kertaa" ja tavanneensa Flintin yhden keikan jälkeen. Hän sanoi, että laulajan kuolema "todella kosketti minua, koska yritykseni edistää tällä hetkellä voimakkaasti mielenterveyttä ja hyvinvointia". Daviesin yritys tekee parhaillaan yhteistyötä hyväntekeväisyysjärjestö Mates in Mindin kanssa, jonka tavoitteena on "puuttua huonon mielenterveyden leimautumiseen ja parantaa myönteistä mielen hyvinvointia rakennusalalla ja siihen liittyvillä aloilla kaikkialla Yhdistyneessä kuningaskunnassa". Hän ajoi Peterboroughiin noutamaan taideteoksensa Murdockilta 3,6 metriä korkean seinämaalauksen edestä, jota The Prodigyn kanssa 90-luvun lopulla soittanut kitaristi Gizz Butt on kuvaillut "ikoniseksi". Davies sanoi: Davies sanoi: "Pidin seinämaalausta niin uskomattomana, kun näin sen netissä, ja halusin todella nähdä sen oikeasti." Hän sanoi: "Se on todella upea." Murdock laittoi seinämaalauksen vedoksensa nettihuutokauppaan, jossa Daviesin 980 punnan voittotarjous meni mielenterveysjärjestö Mindin paikalliselle osastolle. Flint löydettiin kuolleena kotoaan Dunmowin läheltä Essexistä 4. maaliskuuta. Laulajan kuoleman tutkinnassa todettiin, että alustavana kuolinsyynä oli hirttäytyminen. Jos sinulla on vaikeuksia selviytyä, ota yhteyttä Samaritansin maksuttomaan neuvontapuhelimeen 116 123 tai käy tässä linkissä, josta löydät tukipalveluja.</w:t>
      </w:r>
    </w:p>
    <w:p>
      <w:r>
        <w:rPr>
          <w:b/>
        </w:rPr>
        <w:t xml:space="preserve">Yhteenveto</w:t>
      </w:r>
    </w:p>
    <w:p>
      <w:r>
        <w:t xml:space="preserve">Eräs mies käytti lähes 1000 puntaa The Prodigyn laulajan Keith Flintin "ikonisen" seinämaalauksen painatukseen, koska se sopi hänen työhönsä mielenterveystietoisuuden lisäämiseksi rakennusalalla.</w:t>
      </w:r>
    </w:p>
    <w:p>
      <w:r>
        <w:rPr>
          <w:b/>
          <w:u w:val="single"/>
        </w:rPr>
        <w:t xml:space="preserve">Asiakirjan numero 6627</w:t>
      </w:r>
    </w:p>
    <w:p>
      <w:r>
        <w:t xml:space="preserve">Verikoirapäiväkirja: Kuinka litteä on litteä?</w:t>
      </w:r>
    </w:p>
    <w:p>
      <w:r>
        <w:t xml:space="preserve">Andy GreenWorld Land Speed Record Holder DOING SOME MATHS Yksi asia, jonka haluamme tietää Bloodhound Supersonic Carin (SSC) ajopaikasta, on "Kuinka tasainen se on?". - tai ehkä oikeammin: "Kuinka kuoppainen se on?" Olen ajanut siellä vuokra-autolla, ja se näyttää ja tuntuu tasaiselta - mutta pieni epätasaisuus yli 80 km/h:n nopeudessa voi olla valtava kuoppa yli 800 km/h:n nopeudessa. Meidän on tiedettävä, onko siellä mitään ikäviä yllätyksiä 1000 mailin tuntinopeudella. Meidän on myös tiedettävä, kuinka kovaa jousituksen ja alustan on työskenneltävä. Kuinka paljon jousituksen liikkumavaraa tarvitsemme, jos tulee merkittäviä kuoppia? Millaisia taajuuksia jousitus joutuu kokemaan? Ovatko nämä taajuudet lähelläkään auton ja jousituksen "luonnollisia" taajuuksia? (Tällöin auton liikkeestä voi tulla hallitsematonta - mikä olisi huono asia!). Kun kaikki aavikon valmistelutyöt on saatu päätökseen, joskus ensi vuonna, tarkistamme koko radan päästä päähän sellaisten kuoppien varalta, jotka voisivat aiheuttaa ongelmia. Sillä välin meidän on saatava karkea käsitys siitä, kuinka tasainen (tai kuoppainen) pinta on, jotta voimme suunnitella autoa ja sen jousitusta. Etelä-Afrikasta saamamme fantastisen avun ansiosta meillä on nyt jonkin verran tietoa. Pohjois-Kapin tiimi tutki 2 kilometrin pituisen aavikkopätkän valitsemamme radan vieressä, jotta saisimme tietoa pystysuuntaisesta vaihtelusta tällä pituudella. Miksi 2 kilometriä? Haluamme varmistaa, että meillä ei ole tuloja lähellä auton jousituksen taajuutta (noin 2,5 Hz: katso tarkemmat tiedot ajoneuvon teknisistä tiedoista). Jos etsimme tuloja kymmenesosalla tästä taajuudesta tai enemmän, havaitsemme mahdolliset ongelmat. Kymmenesosa 2,5:stä on 0,25 Hz - neljäsosa värähtelystä sekunnissa tai yksi neljän sekunnin välein. Nopeudella 1 000 km/h auto kulkee 1 800 metriä neljässä sekunnissa - sanotaan siis, että se on 2 km. Kuinka monta pistettä tarvitsemme tämän 2 km:n kaistaleen varrella? Valitsimme tässä tutkimuksessa nimelliseksi ylärajaksi 10 Hz, ja vaikutukset alkavat olla mielenkiintoisia vasta yli 200 mph:n nopeudella - eli 100 m/s. 10 Hz 100 m/s tarkoittaa tutkimuspistettä 10 metrin välein. Näin ollen meillä on tutkimustehtävä. Mitataan pystysuora korkeus (mahdollisimman tarkasti) 200 pisteestä, jotka sijaitsevat 10 metrin välein 2 km:n pituisella suoralla linjalla edustavassa osassa aavikkoa. Tämä on yksi niistä tehtävistä, jotka eteläafrikkalainen tiimimme suoritti hiljattain, ja olemme heille erittäin kiitollisia. Se ei ehkä ole hohdokasta, mutta se on keskeinen osa tämän asian oikeanlaista hoitamista. Se, että Etelä-Afrikkaan saapuu jousitus, joka ei toimi, ei todellakaan näytä hyvältä - ja tämä auttaa varmistamaan, että näin ei käy. Nämä tulokset ovat yllättäviä, mutta hyvällä tavalla. Kokonaisvaihtelu 2 kilometrin pituisella kaistalla? Se on pieni - vain 61 mm. Tämä on hyvin tasainen aavikko. Yllä oleva kuvaaja saattaa näyttää Kuun pinnalta, mutta kuvittele, että venytetään tuo viiva 2 000 metrin pituiseksi - se olisi niin tasainen, että se näyttäisi täydelliseltä. Itse asiassa, kuten olemme nähneet pannulla, se on niin tasainen, että se näyttää täydelliseltä. Nyt tiedämme, kuinka tasainen se on. Se on jälleen yksi osoitus siitä, että Hakskeen Pan on ihanteellinen paikka maailman ensimmäiselle 1 000 mailin tuntinopeuden kilparadalle.</w:t>
      </w:r>
    </w:p>
    <w:p>
      <w:r>
        <w:rPr>
          <w:b/>
        </w:rPr>
        <w:t xml:space="preserve">Yhteenveto</w:t>
      </w:r>
    </w:p>
    <w:p>
      <w:r>
        <w:t xml:space="preserve">RAF:n hävittäjälentäjä Andy Green aikoo istua sellaisen auton rattiin, joka pystyy kiihdyttämään 1 610 kilometriä tunnissa. Bloodhound-auto, jonka voimanlähteenä on Eurofighter-Typhoon-suihkumoottoriin kiinnitetty raketti, hyökkää maanopeusennätyksen kimppuun. Ennätystä haetaan Hakskeen Panissa, Pohjois-Kapin maakunnassa Etelä-Afrikassa vuonna 2012. Komentajakapteeni Green kirjoittaa BBC:n uutissivustolle päiväkirjaa kokemuksistaan Bloodhound-hankkeessa ja tiimin pyrkimyksistä herättää kansallista kiinnostusta tieteeseen ja tekniikkaan.</w:t>
      </w:r>
    </w:p>
    <w:p>
      <w:r>
        <w:rPr>
          <w:b/>
          <w:u w:val="single"/>
        </w:rPr>
        <w:t xml:space="preserve">Asiakirjan numero 6628</w:t>
      </w:r>
    </w:p>
    <w:p>
      <w:r>
        <w:t xml:space="preserve">Colwyn Bayn laiturin kunnostaminen maksaa raportin mukaan 15 miljoonaa puntaa.</w:t>
      </w:r>
    </w:p>
    <w:p>
      <w:r>
        <w:t xml:space="preserve">Colwyn Bayssä sijaitseva hylätyn laiturin laituri on ollut suljettuna vuodesta 2008 lähtien, ja se on keskellä kaupungin 37 miljoonan punnan rannikkopuolustus- ja elvytystöitä. Conwy Council sai 600 000 punnan avustuksen Heritage Lottery Fund -rahastosta laiturin kunnostamisen toteutettavuuden tutkimiseen. Mutta raportissa esitetään epäilyjä Welshin hallituksen 6 miljoonan punnan rahoituksesta ja lisätään, että purkaminen maksaisi noin 1 miljoonaa puntaa. Raportista keskustellaan koko neuvoston kokouksessa torstaina. Laiturin entinen omistaja Steve Hunt on käynyt oikeustaistelua neuvoston kanssa, joka kiistää sen omistusoikeuden.</w:t>
      </w:r>
    </w:p>
    <w:p>
      <w:r>
        <w:rPr>
          <w:b/>
        </w:rPr>
        <w:t xml:space="preserve">Yhteenveto</w:t>
      </w:r>
    </w:p>
    <w:p>
      <w:r>
        <w:t xml:space="preserve">Pohjois-Walesissa sijaitsevan II-luokan viktoriaanisen laiturin kunnostaminen maksaisi raportin mukaan yli 15 miljoonaa puntaa.</w:t>
      </w:r>
    </w:p>
    <w:p>
      <w:r>
        <w:rPr>
          <w:b/>
          <w:u w:val="single"/>
        </w:rPr>
        <w:t xml:space="preserve">Asiakirjan numero 6629</w:t>
      </w:r>
    </w:p>
    <w:p>
      <w:r>
        <w:t xml:space="preserve">Stoken Michelinin tehdas tuntee 20 miljoonan punnan investoinnin vaikutukset.</w:t>
      </w:r>
    </w:p>
    <w:p>
      <w:r>
        <w:t xml:space="preserve">Michelinin mukaan 20 miljoonan punnan investointi kahteen tuotantolinjaan parantaa myös työoloja. Campbell Roadilla sijaitseva tehdas, jossa työskentelee 1 000 työntekijää, avattiin vuonna 1927, ja se on ranskalaisen yrityksen pääkonttori Yhdistyneessä kuningaskunnassa. Hallitus on tukenut rahoitusta yritysten investointituen (Grant for Business Investment) puitteissa. Michelinin uusi Remix-kuorma-autonrenkaiden pinnoituslaitos kävi vierailulla elinkeinoministeri Mark Priskin luona. Hän sanoi: "Tämä investointi auttaa säilyttämään yli 400 ammattitaitoista työpaikkaa".</w:t>
      </w:r>
    </w:p>
    <w:p>
      <w:r>
        <w:rPr>
          <w:b/>
        </w:rPr>
        <w:t xml:space="preserve">Yhteenveto</w:t>
      </w:r>
    </w:p>
    <w:p>
      <w:r>
        <w:t xml:space="preserve">Ensimmäiset renkaat ovat lähteneet Michelinin Stoke-on-Trentin tehtaan uudelta tuotantolinjalta.</w:t>
      </w:r>
    </w:p>
    <w:p>
      <w:r>
        <w:rPr>
          <w:b/>
          <w:u w:val="single"/>
        </w:rPr>
        <w:t xml:space="preserve">Asiakirjan numero 6630</w:t>
      </w:r>
    </w:p>
    <w:p>
      <w:r>
        <w:t xml:space="preserve">A358 Somersetissä onnettomuus: Somerset: Yksi henkilö kuolee</w:t>
      </w:r>
    </w:p>
    <w:p>
      <w:r>
        <w:t xml:space="preserve">Avon ja Somersetin poliisi kutsuttiin Ashilliin, joka sijaitsee Ilminsterin ja Tauntonin välillä, hieman puolenyön jälkeen. Poliisi ei ole antanut lisätietoja siitä, loukkaantuiko törmäyksessä lisää ihmisiä. Tie on sittemmin avattu uudelleen, ja poliisi vetoaa nyt silminnäkijöihin.</w:t>
      </w:r>
    </w:p>
    <w:p>
      <w:r>
        <w:rPr>
          <w:b/>
        </w:rPr>
        <w:t xml:space="preserve">Yhteenveto</w:t>
      </w:r>
    </w:p>
    <w:p>
      <w:r>
        <w:t xml:space="preserve">Yksi henkilö on kuollut yöllä Somersetissä A358-tiellä sattuneessa onnettomuudessa, jossa oli osallisena kaksi ajoneuvoa.</w:t>
      </w:r>
    </w:p>
    <w:p>
      <w:r>
        <w:rPr>
          <w:b/>
          <w:u w:val="single"/>
        </w:rPr>
        <w:t xml:space="preserve">Asiakirjan numero 6631</w:t>
      </w:r>
    </w:p>
    <w:p>
      <w:r>
        <w:t xml:space="preserve">Poliisi jatkaa miehen kuulusteluja Lontoon metroaseman puukotuksesta</w:t>
      </w:r>
    </w:p>
    <w:p>
      <w:r>
        <w:t xml:space="preserve">Miespuolinen uhri loukkaantui vakavasti, kun juna saapui Hackneyn keskusasemalle tiistaina noin klo 18.00 BST. Poliisin mukaan miehen tila oli vakaa ja hän toipuu sairaalassa. Pidätettyä 55-vuotiasta Hackneystä kotoisin olevaa miestä epäillään myös hyökkäysaseen hallussapidosta, poliisi kertoi.</w:t>
      </w:r>
    </w:p>
    <w:p>
      <w:r>
        <w:rPr>
          <w:b/>
        </w:rPr>
        <w:t xml:space="preserve">Yhteenveto</w:t>
      </w:r>
    </w:p>
    <w:p>
      <w:r>
        <w:t xml:space="preserve">Rikostutkijat jatkavat miehen kuulusteluja murhayrityksestä epäiltynä Lontoon metrojunassa tapahtuneen puukotuksen jälkeen.</w:t>
      </w:r>
    </w:p>
    <w:p>
      <w:r>
        <w:rPr>
          <w:b/>
          <w:u w:val="single"/>
        </w:rPr>
        <w:t xml:space="preserve">Asiakirjan numero 6632</w:t>
      </w:r>
    </w:p>
    <w:p>
      <w:r>
        <w:t xml:space="preserve">Douglasin tanssiaistanssin rakennustyöt pysähtyivät talousvaikeuksien vuoksi.</w:t>
      </w:r>
    </w:p>
    <w:p>
      <w:r>
        <w:t xml:space="preserve">Phil Gawne MHK myönsi, että Douglasin rantakatu on alkanut rapistua, ja hallitus on saanut valituksia sen nuhjuisesta ulkonäöstä. Hän sanoi kuitenkin, että korjaukset maksaisivat noin 10 miljoonaa puntaa ja että "nyt on tuskin paras aika" edistää näin kallista hanketta. Hän sanoi, että parannuksia on alettava miettiä muutaman vuoden kuluttua. "Toivottavasti talous on elpynyt. Kaikki ovat taas tyytyväisiä ja rahaa virtaa takaisin", hän sanoi.</w:t>
      </w:r>
    </w:p>
    <w:p>
      <w:r>
        <w:rPr>
          <w:b/>
        </w:rPr>
        <w:t xml:space="preserve">Yhteenveto</w:t>
      </w:r>
    </w:p>
    <w:p>
      <w:r>
        <w:t xml:space="preserve">Mansaaren rantakadun rakennustyöt aloitetaan vasta, kun taloustilanne paranee, ministeri on sanonut.</w:t>
      </w:r>
    </w:p>
    <w:p>
      <w:r>
        <w:rPr>
          <w:b/>
          <w:u w:val="single"/>
        </w:rPr>
        <w:t xml:space="preserve">Asiakirjan numero 6633</w:t>
      </w:r>
    </w:p>
    <w:p>
      <w:r>
        <w:t xml:space="preserve">Oracle haastaa Googlen oikeuteen Android-käyttöjärjestelmästä</w:t>
      </w:r>
    </w:p>
    <w:p>
      <w:r>
        <w:t xml:space="preserve">Oraclen mukaan Google loukkasi sen Java-ohjelmiston patentteja Android-käyttöjärjestelmää kehittäessään. Oracle hankki Java-teknologian, kun se osti Sun Microsystemsin viime vuonna sovitussa kaupassa. Androidista on nopeasti tulossa yksi yleisimmin käytetyistä käyttöjärjestelmistä, joita käytetään älypuhelimissa. Google "loukkasi tietoisesti, suoraan ja toistuvasti Oraclen Javaan liittyvää henkistä omaisuutta", Oracle sanoi. "Tällä kanteella haetaan asianmukaisia korjaustoimenpiteitä". Kanne jätettiin torstai-iltana Yhdysvalloissa.</w:t>
      </w:r>
    </w:p>
    <w:p>
      <w:r>
        <w:rPr>
          <w:b/>
        </w:rPr>
        <w:t xml:space="preserve">Yhteenveto</w:t>
      </w:r>
    </w:p>
    <w:p>
      <w:r>
        <w:t xml:space="preserve">Yritysohjelmistoja valmistava Oracle on nostanut kanteen Googlea vastaan ja syyttää hakukonejättiä sen teknologiaan liittyvien patenttien rikkomisesta.</w:t>
      </w:r>
    </w:p>
    <w:p>
      <w:r>
        <w:rPr>
          <w:b/>
          <w:u w:val="single"/>
        </w:rPr>
        <w:t xml:space="preserve">Asiakirjan numero 6634</w:t>
      </w:r>
    </w:p>
    <w:p>
      <w:r>
        <w:t xml:space="preserve">Mies veloitetaan, kun Cardiffin sosiaalinen etäisyys puita vahingoittunut jälkeen</w:t>
      </w:r>
    </w:p>
    <w:p>
      <w:r>
        <w:t xml:space="preserve">Cardiffin neuvosto oli sijoittanut puut Wellfield Roadille, Roathiin, osana toimenpiteitä, joiden tarkoituksena oli leventää jalkakäytäviä ja estää autojen pysäköinti kadulle. Etelä-Walesin poliisin mukaan 31-vuotias Pentwynistä kotoisin oleva mies saapuu Cardiffin käräjäoikeuteen 30. heinäkuuta. Hänet on vapautettu takuita vastaan sillä ehdolla, että hän ei saa mennä kadulle, poliisi lisäsi.</w:t>
      </w:r>
    </w:p>
    <w:p>
      <w:r>
        <w:rPr>
          <w:b/>
        </w:rPr>
        <w:t xml:space="preserve">Yhteenveto</w:t>
      </w:r>
    </w:p>
    <w:p>
      <w:r>
        <w:t xml:space="preserve">Miestä on syytetty vahingonteosta sen jälkeen, kun tielle sosiaalista etäisyyttä edistämään asetetut puut olivat vahingoittuneet.</w:t>
      </w:r>
    </w:p>
    <w:p>
      <w:r>
        <w:rPr>
          <w:b/>
          <w:u w:val="single"/>
        </w:rPr>
        <w:t xml:space="preserve">Asiakirjan numero 6635</w:t>
      </w:r>
    </w:p>
    <w:p>
      <w:r>
        <w:t xml:space="preserve">Ambulanssin viivästyminen Sauchenin kuolemantapauksessa "johtui suuresta kysynnästä".</w:t>
      </w:r>
    </w:p>
    <w:p>
      <w:r>
        <w:t xml:space="preserve">John Thomson, 65, kuoli Sauchenissa sunnuntaina 16. syyskuuta. Poliisi oli aluksi sanonut, että hänen kuolemansa oli selittämätön, mutta totesi myöhemmin, ettei se ollut epäilyttävä. Skotlannin sairaankuljetuspalvelun mukaan he eivät päässeet Thomsonin luo "niin nopeasti kuin olisimme halunneet". Thomsonin on kerrottu joutuneen odottamaan 90 minuuttia, kunnes lähin ambulanssi pääsi hänen luokseen Banchorysta. Palvelu sanoi lausunnossaan: "Tämä oli traaginen tapaus, ja olemme tavanneet perheenjäsenten kanssa esittääksemme vilpittömät surunvalittelumme. "Tapaamisessa pystyimme keskustelemaan tapauksesta yksityiskohtaisesti ja selittämään, että meillä oli poikkeuksellisen suuri kysyntä sinä iltana, kun miehistömme vastasivat useisiin erittäin kiireellisiin ja tärkeisiin puheluihin."</w:t>
      </w:r>
    </w:p>
    <w:p>
      <w:r>
        <w:rPr>
          <w:b/>
        </w:rPr>
        <w:t xml:space="preserve">Yhteenveto</w:t>
      </w:r>
    </w:p>
    <w:p>
      <w:r>
        <w:t xml:space="preserve">Skotlannin ambulanssipalvelu ei päässyt Aberdeenshiren potilaan luo, joka kuoli nopeasti, koska miehistölle oli samaan aikaan "suuri kysyntä".</w:t>
      </w:r>
    </w:p>
    <w:p>
      <w:r>
        <w:rPr>
          <w:b/>
          <w:u w:val="single"/>
        </w:rPr>
        <w:t xml:space="preserve">Asiakirjan numero 6636</w:t>
      </w:r>
    </w:p>
    <w:p>
      <w:r>
        <w:t xml:space="preserve">Miehet takuita vastaan pidätetty Birminghamissa naisten sukuelinten silpomista tutkivassa tutkimuksessa</w:t>
      </w:r>
    </w:p>
    <w:p>
      <w:r>
        <w:t xml:space="preserve">Poliisin mukaan 55- ja 61-vuotiaat miehet pidätettiin perjantaina epäiltynä naisten sukupuolielinten silpomisesta vuonna 2003 annetun lain vastaisista rikoksista. Pidätykset tehtiin sen jälkeen, kun poliisi kävi osoitteissa Sparkhillissä, Moseleyssä ja Kingstandingissa. Poliisi pidätettiin Sunday Timesin viime kuussa julkaistun artikkelin jälkeen, jossa väitettiin, että laitonta toimenpidettä oli saatavilla kaupungissa. Miehet on vapautettu takuita vastaan "poliisin jatkotutkimusten ajaksi", sanoi tiedottaja.</w:t>
      </w:r>
    </w:p>
    <w:p>
      <w:r>
        <w:rPr>
          <w:b/>
        </w:rPr>
        <w:t xml:space="preserve">Yhteenveto</w:t>
      </w:r>
    </w:p>
    <w:p>
      <w:r>
        <w:t xml:space="preserve">Kaksi miestä, jotka on pidätetty Birminghamissa naisten sukuelinten silpomisesta esitettyjen syytösten vuoksi, on vapautettu takuita vastaan.</w:t>
      </w:r>
    </w:p>
    <w:p>
      <w:r>
        <w:rPr>
          <w:b/>
          <w:u w:val="single"/>
        </w:rPr>
        <w:t xml:space="preserve">Asiakirjan numero 6637</w:t>
      </w:r>
    </w:p>
    <w:p>
      <w:r>
        <w:t xml:space="preserve">Mies sai syytteen auton alle jääneen nottinghamilaisen opiskelijan kuolemasta</w:t>
      </w:r>
    </w:p>
    <w:p>
      <w:r>
        <w:t xml:space="preserve">William Christmas, 19, kuoli onnettomuuspaikalla Derby Roadilla varhain 19. maaliskuuta. Loughborough'n Barsby Drivella asuvaa 38-vuotiasta Manish Shahia syytetään kuoleman aiheuttamisesta vaarallisella ajotavalla ja vaarallisesta ajamisesta. Dorsetista kotoisin oleva Christmas oli ensimmäisen vuoden opiskelija Nottinghamin yliopistossa. Shah on vapautettu takuita vastaan, ja hänen on määrä saapua Nottinghamin käräjäoikeuteen 14. tammikuuta. Seuraa BBC East Midlandsia Facebookissa, Twitterissä tai Instagramissa. Lähetä juttuideoita osoitteeseen eastmidsnews@bbc.co.uk.</w:t>
      </w:r>
    </w:p>
    <w:p>
      <w:r>
        <w:rPr>
          <w:b/>
        </w:rPr>
        <w:t xml:space="preserve">Yhteenveto</w:t>
      </w:r>
    </w:p>
    <w:p>
      <w:r>
        <w:t xml:space="preserve">Mies on saanut syytteen Nottinghamin keskustassa auton alle jääneen opiskelijan kuoleman aiheuttamisesta.</w:t>
      </w:r>
    </w:p>
    <w:p>
      <w:r>
        <w:rPr>
          <w:b/>
          <w:u w:val="single"/>
        </w:rPr>
        <w:t xml:space="preserve">Asiakirjan numero 6638</w:t>
      </w:r>
    </w:p>
    <w:p>
      <w:r>
        <w:t xml:space="preserve">Bändit FC esillä Manchesterin jalkapallomuseossa</w:t>
      </w:r>
    </w:p>
    <w:p>
      <w:r>
        <w:t xml:space="preserve">Bands FC on Mark Liptrottin ja Nick Fraserin työ, jossa he ovat omien sanojensa mukaan keksineet "bändit jalkapallojoukkueiksi ja jalkapallojoukkueet bändeiksi". Esimerkiksi Oasis ja The Stone Roses keksitään uudelleen bändien rakastamien Manchesterin kilpailijoiden Cityn ja Unitedin kuvina. Bands FC on esillä Manchesterin kansallisessa jalkapallomuseossa 22. marraskuuta asti.</w:t>
      </w:r>
    </w:p>
    <w:p>
      <w:r>
        <w:rPr>
          <w:b/>
        </w:rPr>
        <w:t xml:space="preserve">Yhteenveto</w:t>
      </w:r>
    </w:p>
    <w:p>
      <w:r>
        <w:t xml:space="preserve">Manchesterissa on avattu näyttely, jossa juhlistetaan jalkapallon ja popmusiikin erottamatonta yhteyttä.</w:t>
      </w:r>
    </w:p>
    <w:p>
      <w:r>
        <w:rPr>
          <w:b/>
          <w:u w:val="single"/>
        </w:rPr>
        <w:t xml:space="preserve">Asiakirjan numero 6639</w:t>
      </w:r>
    </w:p>
    <w:p>
      <w:r>
        <w:t xml:space="preserve">Eastbournen puukotus: Eastbourne: Mies pidätetty murhayrityksestä epäiltynä</w:t>
      </w:r>
    </w:p>
    <w:p>
      <w:r>
        <w:t xml:space="preserve">Kaksi miestä loukkaantui vakavasti Firle Roadilla Eastbournessa tiistaina klo 21.30 BST. Toinen miehistä, 37-vuotias, on edelleen sairaalassa vakaassa tilassa, kun taas toinen, 33-vuotias, on päässyt sairaalasta. Sussexin poliisi ilmoitti, että Bexhillistä kotoisin oleva 21-vuotias mies on pidätetty ja on edelleen pidätettynä. Tiedottaja sanoi, että tapauksen uskottiin olevan "yksittäinen tapaus", ja se vetosi silminnäkijöihin.</w:t>
      </w:r>
    </w:p>
    <w:p>
      <w:r>
        <w:rPr>
          <w:b/>
        </w:rPr>
        <w:t xml:space="preserve">Yhteenveto</w:t>
      </w:r>
    </w:p>
    <w:p>
      <w:r>
        <w:t xml:space="preserve">Mies on pidätetty epäiltynä murhayrityksestä Itä-Sussexissa tapahtuneen puukotuksen jälkeen.</w:t>
      </w:r>
    </w:p>
    <w:p>
      <w:r>
        <w:rPr>
          <w:b/>
          <w:u w:val="single"/>
        </w:rPr>
        <w:t xml:space="preserve">Asiakirjan numero 6640</w:t>
      </w:r>
    </w:p>
    <w:p>
      <w:r>
        <w:t xml:space="preserve">Graffiti toisen maailmansodan saksalaisessa laivaston bunkkerissa</w:t>
      </w:r>
    </w:p>
    <w:p>
      <w:r>
        <w:t xml:space="preserve">Kanaalisaarten miehitysyhdistys, joka huolehtii bunkkereista, sanoi, että siivoaminen olisi kallista. Tom Brossman yhdistyksestä sanoi, että graffiti huomattiin, kun vapaaehtoiset tekivät alueella rutiinitarkastuksia. Bunkkerin, joka tunnetaan nimellä Noirmont Command Bunker, rakensivat natsijoukot Kanaalisaarten miehityksen aikana 1940-luvulla.</w:t>
      </w:r>
    </w:p>
    <w:p>
      <w:r>
        <w:rPr>
          <w:b/>
        </w:rPr>
        <w:t xml:space="preserve">Yhteenveto</w:t>
      </w:r>
    </w:p>
    <w:p>
      <w:r>
        <w:t xml:space="preserve">Jerseyssä sijaitsevan toisen maailmansodan aikaisen saksalaisen bunkkerin seiniin on maalattu graffiteja.</w:t>
      </w:r>
    </w:p>
    <w:p>
      <w:r>
        <w:rPr>
          <w:b/>
          <w:u w:val="single"/>
        </w:rPr>
        <w:t xml:space="preserve">Asiakirjan numero 6641</w:t>
      </w:r>
    </w:p>
    <w:p>
      <w:r>
        <w:t xml:space="preserve">Voisiko Edinburgh olla seuraava eurooppalainen kaupunki, joka perii turistiveroa?</w:t>
      </w:r>
    </w:p>
    <w:p>
      <w:r>
        <w:t xml:space="preserve">Emma GordonBBC Scotland Mikä on matkailumaksu? Matkailumaksu, joka tunnetaan myös nimellä käyttö- tai vuodevero, on maksu, joka yleensä peritään henkilöä ja yötä kohti. Se on loman hinnan päälle, ja vieraat maksavat sen suoraan hotelleille, aamiaismajoituksille ja leirintäalueille. Maksu vaihtelee yleensä majoituksen tason, sijainnin ja paikallisviranomaisten mukaan, ja lapset saavat usein alennetun maksun tai ovat vapautettuja siitä. Kerätyt varat käytetään yleensä ympäristönsuojeluun, infrastruktuurin rahoittamiseen tai matkailun edistämiseen. Yhdistyneessä kuningaskunnassa ei tällä hetkellä ole tällaista veroa, ja ajatus on herättänyt vastustusta liike-elämässä. Pienyritysten liiton (Federation of Small Businesses) tekemän kyselyn mukaan kolme neljäsosaa vastaajista vastusti veroa ja pelkäsi sen karkottavan matkailijoita. Edinburghin Airbnb ei ole tätä mieltä, sillä se kannattaa veron käyttöönottoa. Missä maissa vero on jo käytössä? Noin kaksi kolmasosaa EU:n jäsenvaltioista perii tällä hetkellä majoitusveroa matkailijoilta. Poikkeuksena ovat Kypros, Tanska, Viro, Suomi, Irlanti, Latvia, Luxemburg, Ruotsi, Suomi, Tanska ja Yhdistynyt kuningaskunta. Osa maksuista on koko maan laajuisia, osa koskee vain kaupunkeja tai alueita. Maksuja peritään myös muualla maailmassa, kuten Yhdistyneissä arabiemiirikunnissa ja Yhdysvalloissa. Barbados otti maksun käyttöön tänä kesänä. Miksi näin voisi tapahtua Edinburghissa? Edinburghissa vierailevien ihmisten määrä kasvaa jatkuvasti. Viimeisten viiden vuoden aikana kävijämäärät kasvoivat 18 prosenttia 3,85 miljoonaan. 489 000 asukkaan kaupungissa on paljon ylimääräisiä ihmisiä, joita on yritettävä välttää jalkakäytävillä. Edinburgh on jo pitkään kannattanut maksun käyttöönottoa pääkaupungissa, jossa kävijät käyttävät arviolta lähes 1,5 miljardia puntaa vuodessa ja tukevat noin 34 800 työpaikkaa. Jo vuonna 2011 kaupunginvaltuutetut hyväksyivät periaatteessa matkailumaksusuunnitelman, mutta sen käyttöönotto edellyttäisi Skotlannin parlamentin säädöstä. Skotlannin hallitus on suhtautunut varauksettomasti ajatukseen matkailijoiden verottamisesta. On kuitenkin spekuloitu, että tämäntyyppisestä maksusta voisi tulla hallituksen neuvotteluvaltti, kun se hakee Skotlannin vihreiden tukea tulevaa talousarviota varten. Missä muualla Skotlannissa kannatetaan? Alueet, joilla on paljon turisteja, kuten Highland, Argyll ja Aberdeen. Highlandissa vierailee vuosittain kuusi miljoonaa ihmistä, ja teihin kohdistuu hyvin dokumentoituja paineita Skyen kaltaisissa paikoissa sekä pysäköintiongelmia Glenfinnan Viaduktin lähellä.</w:t>
      </w:r>
    </w:p>
    <w:p>
      <w:r>
        <w:rPr>
          <w:b/>
        </w:rPr>
        <w:t xml:space="preserve">Yhteenveto</w:t>
      </w:r>
    </w:p>
    <w:p>
      <w:r>
        <w:t xml:space="preserve">Edinburghin kaupunginvaltuusto on ajanut Skotlannissa turistiveron käyttöönottoa ja sanonut, että yhden punnan yöpymismaksu voisi tuottaa kaupungille 11 miljoonaa puntaa vuodessa. Myös muut skotlantilaiset kaupungit, kuten Highlands ja Aberdeen City, ovat innokkaita. Mutta toteutuuko se? Seuraavassa on joitakin keskeisiä kysymyksiä ja vastauksia.</w:t>
      </w:r>
    </w:p>
    <w:p>
      <w:r>
        <w:rPr>
          <w:b/>
          <w:u w:val="single"/>
        </w:rPr>
        <w:t xml:space="preserve">Asiakirjan numero 6642</w:t>
      </w:r>
    </w:p>
    <w:p>
      <w:r>
        <w:t xml:space="preserve">Pohjanmeren helikopterikuolemia koskeva oikeudenkäynti sovittu</w:t>
      </w:r>
    </w:p>
    <w:p>
      <w:r>
        <w:t xml:space="preserve">Lentäjät - Paul Burnham, 31, Methlickistä, Aberdeenshirestä, ja Richard Menzies, 24, Worcestershirestä - ja kaikki 14 matkustajaa kuolivat huhtikuussa 2009, kun Super Puma -lentokone putosi. Heidän kumppaninsa Joanne McKenzie ja Katherine Botham nostivat miljoonien punnan korvausvaatimukset henkilövahingoista. Bond Offshore Helicopters ilmoitti, että korvausvaatimukset oli sovittu. Kuuleminen oli määrä järjestää Edinburghin istunto-oikeudessa.</w:t>
      </w:r>
    </w:p>
    <w:p>
      <w:r>
        <w:rPr>
          <w:b/>
        </w:rPr>
        <w:t xml:space="preserve">Yhteenveto</w:t>
      </w:r>
    </w:p>
    <w:p>
      <w:r>
        <w:t xml:space="preserve">Pohjanmeren helikopteriturmassa kuolleiden kahden lentäjän kumppanien oikeustoimet on sovittu.</w:t>
      </w:r>
    </w:p>
    <w:p>
      <w:r>
        <w:rPr>
          <w:b/>
          <w:u w:val="single"/>
        </w:rPr>
        <w:t xml:space="preserve">Asiakirjan numero 6643</w:t>
      </w:r>
    </w:p>
    <w:p>
      <w:r>
        <w:t xml:space="preserve">Clevedon Pierin vierailijakeskuksen suunnitelmat yleisön nähtävillä</w:t>
      </w:r>
    </w:p>
    <w:p>
      <w:r>
        <w:t xml:space="preserve">Suunnitellulle lasirakenteelle myönnettiin rakennuslupa viime vuonna. Heritage Lottery Fund (HLF) on läpäissyt sen rahoitushakemuksen ensimmäisen vaiheen, ja jos hakemus hyväksytään, se rahoittaisi puolet kustannuksista. Puheenjohtaja Simon Talbot-Ponsonby sanoi: Talbotponsonby sanoi: "Tämä on erittäin jännittävä hanke." Tiloihin kuuluu kahvila, wc sekä kokous- ja koulutustila. HLF:n hakemus rahoittaisi hankkeen kokonaiskustannuksista 675 000 puntaa, ja loput saataisiin paikallisilta neuvostoilta sekä hyväntekeväisyysjärjestöjen ja yleisön lahjoituksista. Suunnitelmat on tarkoitus asettaa yleisön nähtäville Tollhouseen laiturilla.</w:t>
      </w:r>
    </w:p>
    <w:p>
      <w:r>
        <w:rPr>
          <w:b/>
        </w:rPr>
        <w:t xml:space="preserve">Yhteenveto</w:t>
      </w:r>
    </w:p>
    <w:p>
      <w:r>
        <w:t xml:space="preserve">Suunnitelmat uudesta 1,6 miljoonan punnan arvoisesta vierailijakeskuksesta I-luokituksen saaneeseen Clevedonin laituriin Somersetissä ovat tulossa yleisön nähtäville.</w:t>
      </w:r>
    </w:p>
    <w:p>
      <w:r>
        <w:rPr>
          <w:b/>
          <w:u w:val="single"/>
        </w:rPr>
        <w:t xml:space="preserve">Asiakirjan numero 6644</w:t>
      </w:r>
    </w:p>
    <w:p>
      <w:r>
        <w:t xml:space="preserve">Miestä syytetään Hampshiren poliisin murhayrityksestä</w:t>
      </w:r>
    </w:p>
    <w:p>
      <w:r>
        <w:t xml:space="preserve">Konstaapeli sai vammoja päähänsä, kaulaansa ja käsiinsä, kun hän osallistui 12. huhtikuuta puheluun, joka koski huolta jonkun hyvinvoinnista Churchill Waylla, Basingstokessa. Thomas Graceya, 44, Littlemoresta Oxfordshiressä, syytetään murhayrityksestä. Hänen on määrä saapua Basingstoken käräjäoikeuteen 10. joulukuuta. Hampshiren poliisin mukaan loukkaantunut poliisi oli täysin toipunut ja palannut töihin. Aiheeseen liittyvät Internet-linkit HM Courts &amp; Tribunals Service (HM Courts &amp; Tribunals Service)</w:t>
      </w:r>
    </w:p>
    <w:p>
      <w:r>
        <w:rPr>
          <w:b/>
        </w:rPr>
        <w:t xml:space="preserve">Yhteenveto</w:t>
      </w:r>
    </w:p>
    <w:p>
      <w:r>
        <w:t xml:space="preserve">Miestä on syytetty murhayrityksestä poliisimiestä vastaan, jota puukotettiin kahdella veitsellä.</w:t>
      </w:r>
    </w:p>
    <w:p>
      <w:r>
        <w:rPr>
          <w:b/>
          <w:u w:val="single"/>
        </w:rPr>
        <w:t xml:space="preserve">Asiakirjan numero 6645</w:t>
      </w:r>
    </w:p>
    <w:p>
      <w:r>
        <w:t xml:space="preserve">AONB Vs Kansallinen maisema: Mitä nimessä on?</w:t>
      </w:r>
    </w:p>
    <w:p>
      <w:r>
        <w:t xml:space="preserve">Delyth LloydBBC News Ajaessani joka ilta töistä kotiin ohitan kyltin, jossa lukee: "Clwydian Range: Alue on luonnonkaunis". Se ei voisi olla selkeämpi: katsokaa nyt ulos ikkunasta, sillä kohta näette jotain aivan erityistä. Vain viisi Walesin aluetta - Gower, Anglesey, Llynin niemimaa, Clwydian Range ja Dee Valley sekä Wye Valley - on luokiteltu AONB-alueiksi, ja ne pitävät sitä ylpeyden merkkinä. Ei ehkä olekaan yllättävää, että ehdotus tämän nimen poistamisesta "Walesin kansallismaisemien" hyväksi on ainakin joissakin piireissä mennyt alas kuin lyijypallo. Clwyd Westin parlamentin jäsen Darren Millar väittää, että se "vähättelisi kaikkea sitä, mitä Clwydian Range on tarjonnut". "Se on kansallinen aarre", hän sanoi. "Ja se ansaitsee nimensä AONB-alueeksi." Gowerissa, joka oli Britannian ensimmäinen AONB-alue, vastustus on ollut kiivasta: vapaaehtoisryhmät, matkailualan järjestöt ja paikallinen kansanedustaja Byron Davies ovat kaikki vastustaneet suunnitelmaa. "Sanat Area of Outstanding Natural Beauty kertovat kaiken", sanoi Davies. "Jos se ei ole rikki, älä korjaa sitä." Uudelleenbrändäys voi olla "käänteentekevä" Hän saattaa olla oikeassa. Uudelleenbrändäys on riskialtista puuhaa. "Pahinta, mitä voi tehdä, on hämmentää ihmisiä", sanoi Cardiffissa toimiva brändiasiantuntija Caroline Holmes. "Ihmiset todella uskovat brändiin, ja yhdenkin pienen asian muuttaminen voi todella kääntää heidät pois." "Cardiff City on klassinen esimerkki", hän sanoi viitaten omistaja Vincent Tanin kiisteltyyn - ja lopulta epäonnistuneeseen - yritykseen luopua sinisestä väristä, jolla seura oli pelannut vuodesta 1908 lähtien. Malesialainen liikemies Tan päätti vuonna 2012, että punainen väri olisi kaupallisesti houkuttelevampi kansainvälisillä markkinoilla. Väri mielletään Kaukoidässä voimakkaaksi, elinvoimaiseksi ja onnekkaaksi. Fanit kuitenkin vihasivat sitä, kävijämäärät laskivat, ja tammikuussa 2015 Bluebirds muuttui jälleen siniseksi. Royal Mailin epäonnistunut "Consignia"-nimenmuutos on toinen klassinen esimerkki siitä, kun brändinmuutokset menevät pieleen. Se maksoi 2 miljoonaa puntaa, siitä tuli julkinen naurunaihe, ja vain kuusitoista kuukautta myöhemmin se päätyi historian roskakoriin. "Mielestäni brändin vaihtaminen on valtava päätös", sanoo PR-johtaja Gwyneth Moore. "Se on kallis asia. Ei riitä, että vaihtaa logon, vaan on myös viestittävä muutoksesta, ja se on tehtävä mahdollisimman saumattomasti. Siitä on myös tehtävä mahdollisimman avointa, jotta ihmiset ymmärtävät syyt muutoksen taustalla." "Kun yritykset tai organisaatiot tulevat luoksemme miettimään brändin uudistamista", Caroline Holmes sanoo, "pyrimme tarkastelemaan sitä tarinankerrontaprosessina. Minkä tarinan organisaatiosi haluaa kertoa, ja kertooko brändisi nimi sen?" Welsh Rarebits -hotellikonsortion johtaja Mike Morgan on sitä mieltä, että termi "Walesin kansalliset maisemat" saattaa hämätä joitakin turisteja. "On olemassa vaara, että ihmiset kuvittelevat hiilikaivoksia ja kuonakasoja", hän sanoi. "On olemassa sekaannuksen vaara, ja mielestäni tämä on muutos muutoksen vuoksi. "AONB-nimellä on vuosia kestänyt brändin eheys. Kävijät ymmärtävät tarkalleen, mistä on kyse, ja se sopii siihen, mitä meillä on tarjottavana täällä Walesissa. Minusta se on hieno nimi." Walesin matkailuallianssin puheenjohtaja Chris Osbourne sanoo, ettei hän ymmärrä, mistä koko kohu johtuu. "Meitä on kuultu tästä asiasta, ja niin kauan kuin näistä alueista huolehditaan, kaikki muu on mielestämme pelkkää byrokratiaa", hän lisäsi. "Nimenmuutos voi auttaa lisäämään tietoisuutta näistä alueista ja siten niiden merkitystä. Mutta se ei ole mullistava." Kestää vielä kuukausia, ennen kuin Walesin hallitus tekee päätöksen nimenmuutoksesta. Tiedottaja sanoi, että jos suositus hyväksytään, siitä järjestetään täydellinen julkinen kuuleminen. Mitä mieltä asiantuntijat ovat - AONB vai National Landscape? "Mielestäni termi AONB on epätavallinen, koska se on niin kuvaava ja tunteita herättävä", Gwyneth Moore sanoi. "Brändi on ollut olemassa jo jonkin aikaa, ja siitä on tullut jotakin, jota ymmärrämme ja arvostamme. Nimi itsessään kertoo kaiken, kun taas nimi 'kansallinen maisema' ei kuvaa mitään tavallisuudesta poikkeavaa eikä oikeastaan kerro meille mitään. "Minusta sen muuttaminen on vähän turhaa." Caroline Holmes sanoi, että hän näkee argumentin molemmat puolet. "Pidän ajatuksesta, että "Wales" lisätään siihen. AONB-alueet sijaitsevat Englannissa ja Pohjois-Irlannissa, joten tämä voisi auttaa Walesin brändiä. "Mutta onko termi 'Walesin kansallinen maisema' yhtä selkeä kuin AONB?", kysyi hän. Ei ehkä ole. Voidaanhan väittää, että kaikkialla Walesissa on osa sen kansallista maisemaa."</w:t>
      </w:r>
    </w:p>
    <w:p>
      <w:r>
        <w:rPr>
          <w:b/>
        </w:rPr>
        <w:t xml:space="preserve">Yhteenveto</w:t>
      </w:r>
    </w:p>
    <w:p>
      <w:r>
        <w:t xml:space="preserve">Walesin poikkeuksellisen luonnonkauniit alueet voitaisiin nimetä uudelleen "Walesin kansallisiksi maisemiksi" Walesin hallituksen parhaillaan harkitsemien ehdotusten mukaan. Suositus annettiin ensimmäisen vaiheen yhteydessä, kun tarkastellaan laaja-alaisesti, miten kansallispuistoja ja AONB-alueita voitaisiin parhaiten säilyttää ja edistää tulevaisuudessa. Laatijoiden mukaan nimenmuutos on "välttämätön näiden kauneusalueiden aseman parantamiseksi" ja niiden kansainvälisen profiilin nostamiseksi. Kaikki eivät ole samaa mieltä.</w:t>
      </w:r>
    </w:p>
    <w:p>
      <w:r>
        <w:rPr>
          <w:b/>
          <w:u w:val="single"/>
        </w:rPr>
        <w:t xml:space="preserve">Asiakirjan numero 6646</w:t>
      </w:r>
    </w:p>
    <w:p>
      <w:r>
        <w:t xml:space="preserve">"Törkeä" moukarihyökkäys Nottinghamin koruliikkeeseen</w:t>
      </w:r>
    </w:p>
    <w:p>
      <w:r>
        <w:t xml:space="preserve">Paul Price, Nottinghamissa sijaitsevan Trinity Goldsmithsin osaomistaja, kuvaili murtoa "törkeäksi". Mitään ei viety, mutta jopa 30 000 punnan vahingot aiheutuivat varkaiden murtauduttua sisään toisesta rakennuksesta. Aktivoitu "savuverhouslaite" lopetti ryöstöretken keskiviikkoillan ja torstain aamuyön välisenä aikana. Pricen mukaan sisään päästiin ensin naapurirakennuksen kylpyhuoneen ikkunan kautta, minkä jälkeen varkaat murtautuivat seinien läpi myymälään asti. Kaikki korut oli kuitenkin lukittu Forman Streetin liikkeen kassakaappiin, hän sanoi. Nottinghamshiren poliisi on vedonnut kaikkiin, jotka näkivät epäilyttävää toimintaa alueella kyseisenä aikana. Seuraa BBC East Midlandsia Facebookissa, Twitterissä tai Instagramissa. Lähetä juttuideoita osoitteeseen eastmidsnews@bbc.co.uk.</w:t>
      </w:r>
    </w:p>
    <w:p>
      <w:r>
        <w:rPr>
          <w:b/>
        </w:rPr>
        <w:t xml:space="preserve">Yhteenveto</w:t>
      </w:r>
    </w:p>
    <w:p>
      <w:r>
        <w:t xml:space="preserve">Jalokivikauppias on julkaissut kuvia vahingoista, joita varkaat ovat aiheuttaneet murrettuaan kaksi tiiliseinää lekalla ryömiäkseen myymäläänsä.</w:t>
      </w:r>
    </w:p>
    <w:p>
      <w:r>
        <w:rPr>
          <w:b/>
          <w:u w:val="single"/>
        </w:rPr>
        <w:t xml:space="preserve">Asiakirjan numero 6647</w:t>
      </w:r>
    </w:p>
    <w:p>
      <w:r>
        <w:t xml:space="preserve">A9:n parantamista koskeva tutkimustyö alkaa</w:t>
      </w:r>
    </w:p>
    <w:p>
      <w:r>
        <w:t xml:space="preserve">Environmental Scientifics Group Ltd:n odotetaan käyttävän 20 viikkoa tien leventämiseen tarvittavan maaperän tutkimiseen. Luncartyn ja Pass of Birnamin välisen kaksikaistaisen tien rakentaminen on määrä aloittaa vuonna 2017. Hanke on osa laajempia suunnitelmia, joiden mukaan A9-tietä kaksikaistaistetaan Invernessistä Perthiin. A9:n toisen osuuden parantaminen Kincraigista Dalraddyyn Highlandsissa on tarkoitus aloittaa vuosina 2015/16. Koko kaksikaistaisen tien rakentamisen odotetaan valmistuvan vasta vuonna 2025.</w:t>
      </w:r>
    </w:p>
    <w:p>
      <w:r>
        <w:rPr>
          <w:b/>
        </w:rPr>
        <w:t xml:space="preserve">Yhteenveto</w:t>
      </w:r>
    </w:p>
    <w:p>
      <w:r>
        <w:t xml:space="preserve">Valmistelevat työt on aloitettu, jotta Perthshiressä sijaitsevan A9-tien osuuden parantaminen kaksikaistaiseksi tieksi voidaan toteuttaa.</w:t>
      </w:r>
    </w:p>
    <w:p>
      <w:r>
        <w:rPr>
          <w:b/>
          <w:u w:val="single"/>
        </w:rPr>
        <w:t xml:space="preserve">Asiakirjan numero 6648</w:t>
      </w:r>
    </w:p>
    <w:p>
      <w:r>
        <w:t xml:space="preserve">Tulipalo Hastingsin ja Ryen työväenpuolueen toimistossa "epäilyttävä</w:t>
      </w:r>
    </w:p>
    <w:p>
      <w:r>
        <w:t xml:space="preserve">Hastingsin ja Ryen työväenpuolueen toimistossa Bohemia Roadilla Hastingsissa syttyneestä tulipalosta ilmoitettiin tiistaina klo 22.20 GMT. Rakennuksessa oli tuolloin muutama henkilö kokouksen jälkeen, kertoi työväenpuolueen tiedottaja. Kukaan ei loukkaantunut. Sussexin poliisi pitää syytä epäilyttävänä ja on pyytänyt mahdollisia silminnäkijöitä ottamaan yhteyttä.</w:t>
      </w:r>
    </w:p>
    <w:p>
      <w:r>
        <w:rPr>
          <w:b/>
        </w:rPr>
        <w:t xml:space="preserve">Yhteenveto</w:t>
      </w:r>
    </w:p>
    <w:p>
      <w:r>
        <w:t xml:space="preserve">Poliisi pitää työväenpuolueen toimistossa syttynyttä tulipaloa "epäilyttävänä".</w:t>
      </w:r>
    </w:p>
    <w:p>
      <w:r>
        <w:rPr>
          <w:b/>
          <w:u w:val="single"/>
        </w:rPr>
        <w:t xml:space="preserve">Asiakirjan numero 6649</w:t>
      </w:r>
    </w:p>
    <w:p>
      <w:r>
        <w:t xml:space="preserve">Kysymyksiä ja vastauksia: Hoitokotien sulkemiset</w:t>
      </w:r>
    </w:p>
    <w:p>
      <w:r>
        <w:t xml:space="preserve">Southern Cross sanoi lausunnossaan, että vuokranantajat ovat sitoutuneet tarjoamaan 31 000 asukkaalleen jatkuvaa hoitoa. Kotien siirtäminen vuokranantajille on käynnissä. Southern Cross odottaa, että kaikki kodit on siirretty ja yhtiö purettu vuoden loppuun mennessä. Hallitus sanoo varmistavansa, että kaikki, joihin yrityksen muutokset vaikuttavat, saavat suojelua, ja sanoo asukkaiden hyvinvoinnin olevan sen "ykkösasia". Southern Crossin ahdinko korostaa hoivakotimarkkinoiden taloudellisia vaikeuksia, ja pelkoja sulkemisista on edelleen olemassa. Mitkä ovat asukkaiden oikeudet, jos hoitokodit suljetaan?</w:t>
      </w:r>
    </w:p>
    <w:p>
      <w:r>
        <w:rPr>
          <w:b/>
        </w:rPr>
        <w:t xml:space="preserve">Yhteenveto</w:t>
      </w:r>
    </w:p>
    <w:p>
      <w:r>
        <w:t xml:space="preserve">Yhdistyneen kuningaskunnan suurin hoivakotiyritys Southern Cross aikoo lopettaa toimintansa. Vuokranantajat, jotka omistavat kaikki 752 Southernin kotia, ilmoittivat haluavansa lähteä konsernista.</w:t>
      </w:r>
    </w:p>
    <w:p>
      <w:r>
        <w:rPr>
          <w:b/>
          <w:u w:val="single"/>
        </w:rPr>
        <w:t xml:space="preserve">Asiakirjan numero 6650</w:t>
      </w:r>
    </w:p>
    <w:p>
      <w:r>
        <w:t xml:space="preserve">Walesin liberaalidemokraattien johtaja kehottaa "avoimuuteen ja suvaitsevaisuuteen".</w:t>
      </w:r>
    </w:p>
    <w:p>
      <w:r>
        <w:t xml:space="preserve">Ceredigionin kansanedustaja Mark Williams väittää, että Yhdistyneen kuningaskunnan hallituksen ovat ottaneet haltuunsa "dogmatistit, jotka jatkavat pelon ilmapiirin lietsomista" Brexitin suhteen. Hän lisää, että työväenpuolue ei ole pystynyt puolustamaan "kansakuntaamme ja yhteisöjämme". "Liberaalien on kipeästi noustava esiin ... ja taisteltava niiden arvojen ja uskomusten puolesta, joita pidämme tärkeinä."</w:t>
      </w:r>
    </w:p>
    <w:p>
      <w:r>
        <w:rPr>
          <w:b/>
        </w:rPr>
        <w:t xml:space="preserve">Yhteenveto</w:t>
      </w:r>
    </w:p>
    <w:p>
      <w:r>
        <w:t xml:space="preserve">Liberaalidemokraatit ovat ainoa puolue, joka "taistelee avoimuuden, suvaitsevaisuuden ja yhtenäisyyden puolesta", sanoo sen walesilainen johtaja myöhemmin Wrexhamissa.</w:t>
      </w:r>
    </w:p>
    <w:p>
      <w:r>
        <w:rPr>
          <w:b/>
          <w:u w:val="single"/>
        </w:rPr>
        <w:t xml:space="preserve">Asiakirjan numero 6651</w:t>
      </w:r>
    </w:p>
    <w:p>
      <w:r>
        <w:t xml:space="preserve">"Kriittinen" pahoinpitely Stockton-on-Teesin pelikentän lähellä</w:t>
      </w:r>
    </w:p>
    <w:p>
      <w:r>
        <w:t xml:space="preserve">Poliisi kutsuttiin paikalle klo 10:00 BST, kun ilmoitettiin "vakavasta pahoinpitelystä". Mies kuljetettiin Cleatlam Closessa, Stockton-on-Teesin Hardwickin alueella sijaitsevalta paikalta Middlesbroughissa sijaitsevaan James Cookin yliopistolliseen sairaalaan. Clevelandin poliisi on pyytänyt silminnäkijöitä ottamaan yhteyttä.</w:t>
      </w:r>
    </w:p>
    <w:p>
      <w:r>
        <w:rPr>
          <w:b/>
        </w:rPr>
        <w:t xml:space="preserve">Yhteenveto</w:t>
      </w:r>
    </w:p>
    <w:p>
      <w:r>
        <w:t xml:space="preserve">46-vuotias mies on kriittisessä tilassa sairaalassa sen jälkeen, kun hänet pahoinpideltiin asuinalueen viheriön lähellä.</w:t>
      </w:r>
    </w:p>
    <w:p>
      <w:r>
        <w:rPr>
          <w:b/>
          <w:u w:val="single"/>
        </w:rPr>
        <w:t xml:space="preserve">Asiakirjan numero 6652</w:t>
      </w:r>
    </w:p>
    <w:p>
      <w:r>
        <w:t xml:space="preserve">Lankan armeija väittää saavuttaneensa menestystä</w:t>
      </w:r>
    </w:p>
    <w:p>
      <w:r>
        <w:t xml:space="preserve">Armeijan mukaan armeija oli vallannut vielä yhden tiikerien laitoksen ja vallannut nyt kaksi tiikerileiriä, koulutuslaitoksen ja kapinallisten johtaman sairaalan Trincomaleen sataman pohjoispuolella. Se sanoi joukkojen kärsineen tiikereitä vastaan raskaita tappioita. Tamilitiikerien tiedottaja piti armeijan lausuntoa lähinnä propagandana ja sanoi, etteivät tiikerit ole viime aikoina toimineet kyseisellä alueella.</w:t>
      </w:r>
    </w:p>
    <w:p>
      <w:r>
        <w:rPr>
          <w:b/>
        </w:rPr>
        <w:t xml:space="preserve">Yhteenveto</w:t>
      </w:r>
    </w:p>
    <w:p>
      <w:r>
        <w:t xml:space="preserve">Sri Lankan armeija sanoo suorittavansa etsintöjä Koillismaalla ja lujittavansa asemiaan ajettuaan Tamilitiikerikapinalliset useista asemista torstaina.</w:t>
      </w:r>
    </w:p>
    <w:p>
      <w:r>
        <w:rPr>
          <w:b/>
          <w:u w:val="single"/>
        </w:rPr>
        <w:t xml:space="preserve">Asiakirjan numero 6653</w:t>
      </w:r>
    </w:p>
    <w:p>
      <w:r>
        <w:t xml:space="preserve">Pyöräilijä kuoli törmättyään Mercedes-pakettiautoon Edinburghissa</w:t>
      </w:r>
    </w:p>
    <w:p>
      <w:r>
        <w:t xml:space="preserve">Mercedes Sprinter -pakettiauton kuljettaja ei loukkaantunut, eikä pyöräilijän nimeä ole vielä mainittu hänen perheensä pyynnöstä. Skotlannin poliisi on vedonnut silminnäkijöihin Mount Vernon Roadilla Gilmerton Roadin risteyksen kohdalla noin kello 08.45 tapahtuneesta törmäyksestä. Poliisi on myös kehottanut kaikkia, joilla saattaa olla kojelautakameran kuvamateriaalia, ilmoittautumaan.</w:t>
      </w:r>
    </w:p>
    <w:p>
      <w:r>
        <w:rPr>
          <w:b/>
        </w:rPr>
        <w:t xml:space="preserve">Yhteenveto</w:t>
      </w:r>
    </w:p>
    <w:p>
      <w:r>
        <w:t xml:space="preserve">36-vuotias miespyöräilijä on kuollut pakettiauton kanssa Edinburghissa torstaiaamuna tapahtuneessa kolarissa.</w:t>
      </w:r>
    </w:p>
    <w:p>
      <w:r>
        <w:rPr>
          <w:b/>
          <w:u w:val="single"/>
        </w:rPr>
        <w:t xml:space="preserve">Asiakirjan numero 6654</w:t>
      </w:r>
    </w:p>
    <w:p>
      <w:r>
        <w:t xml:space="preserve">Uusnatsien terrorismirikoksista syytetyn Bathin miehen oikeudenkäyntipäivä sovittu</w:t>
      </w:r>
    </w:p>
    <w:p>
      <w:r>
        <w:t xml:space="preserve">Andrew Dymock, 22, saapui Old Bailey -oikeuteen aiemmin perjantaina. Hän oli yliopisto-opiskelija väitettyjen rikosten aikaan. Dymockille myönnettiin ehdollinen takuu ennen 20. huhtikuuta pidettävää oikeudenkäyntiä ja oikeudenkäynnin valmisteluistuntoa. Oikeudenkäynti on alustavasti määrätty pidettäväksi 6. heinäkuuta samassa tuomioistuimessa. Dymockia vastaan nostetaan yhteensä 15 syytettä:</w:t>
      </w:r>
    </w:p>
    <w:p>
      <w:r>
        <w:rPr>
          <w:b/>
        </w:rPr>
        <w:t xml:space="preserve">Yhteenveto</w:t>
      </w:r>
    </w:p>
    <w:p>
      <w:r>
        <w:t xml:space="preserve">Bathissa asuvan miehen on määrä joutua heinäkuussa oikeuteen, jossa häntä syytetään useista uusnatsiterrorismin edistämiseen ja siihen kannustamiseen liittyvistä terrorismirikoksista.</w:t>
      </w:r>
    </w:p>
    <w:p>
      <w:r>
        <w:rPr>
          <w:b/>
          <w:u w:val="single"/>
        </w:rPr>
        <w:t xml:space="preserve">Asiakirjan numero 6655</w:t>
      </w:r>
    </w:p>
    <w:p>
      <w:r>
        <w:t xml:space="preserve">Van Morrison soittaa Itä-Belfastin festivaaleilla</w:t>
      </w:r>
    </w:p>
    <w:p>
      <w:r>
        <w:t xml:space="preserve">East Belfast Arts Festival ilmoitti, että Morrison esiintyy Aircraft Parkissa lauantaina 8. syyskuuta. Paikalle odotetaan 8 000 hengen yleisöä. Festivaalin verkkosivuilla sanottiin: "Meillä on täysi tukilista, lisää esiintyjiä vahvistetaan aikanaan." Se lisäsi, että liput eivät ole vielä myynnissä, mutta niiden julkaisupäivä ilmoitetaan ensi viikolla. Festivaali, joka kestää 5.-9. syyskuuta, järjestetään useissa paikoissa eri puolilla itäistä Belfastia. Se sisältää taide-, kirjallisuus- ja tanssitapahtumia. Morrsion syntyi Bloomfieldin alueella Itä-Belfastissa telakan sähkömiehen poikana.</w:t>
      </w:r>
    </w:p>
    <w:p>
      <w:r>
        <w:rPr>
          <w:b/>
        </w:rPr>
        <w:t xml:space="preserve">Yhteenveto</w:t>
      </w:r>
    </w:p>
    <w:p>
      <w:r>
        <w:t xml:space="preserve">Legendaarinen laulaja Van Morrison esiintyy pääesiintyjänä festivaalilla Itä-Belfastissa, jossa hän on syntynyt.</w:t>
      </w:r>
    </w:p>
    <w:p>
      <w:r>
        <w:rPr>
          <w:b/>
          <w:u w:val="single"/>
        </w:rPr>
        <w:t xml:space="preserve">Asiakirjan numero 6656</w:t>
      </w:r>
    </w:p>
    <w:p>
      <w:r>
        <w:t xml:space="preserve">Suffolkin kreivikunnanvaltuusto äänestää verojen jäädyttämisestä vuosina 2012-2013.</w:t>
      </w:r>
    </w:p>
    <w:p>
      <w:r>
        <w:t xml:space="preserve">Konservatiivien hallitsema viranomainen päätti leikata 26 miljoonaa puntaa vuosien 2012-2013 miljardin punnan talousarviostaan. Myös valtuutettujen korvaukset pysyvät samalla tasolla osana neuvoston kaksivuotista suunnitelmaa säästää 50 miljoonaa puntaa. Tämä tarkoittaa, että kreivikunnanvaltuuston osuus laskusta pysyy 1 126,53 punnan suuruisena D-luokan kotitaloudelle. Liittokansleri George Osborne tarjosi lokakuussa rahaa Englannin kunnallisveron jäädyttämisen jatkamiseksi vuoteen 2012-2013.</w:t>
      </w:r>
    </w:p>
    <w:p>
      <w:r>
        <w:rPr>
          <w:b/>
        </w:rPr>
        <w:t xml:space="preserve">Yhteenveto</w:t>
      </w:r>
    </w:p>
    <w:p>
      <w:r>
        <w:t xml:space="preserve">Suffolkin kreivikunnanvaltuusto on päättänyt jäädyttää kunnallisveron osuuden toisena peräkkäisenä vuonna.</w:t>
      </w:r>
    </w:p>
    <w:p>
      <w:r>
        <w:rPr>
          <w:b/>
          <w:u w:val="single"/>
        </w:rPr>
        <w:t xml:space="preserve">Asiakirjan numero 6657</w:t>
      </w:r>
    </w:p>
    <w:p>
      <w:r>
        <w:t xml:space="preserve">Conwyn piirikunnan koirien vartijat hylkäävät sakot neuvonnan sijaan</w:t>
      </w:r>
    </w:p>
    <w:p>
      <w:r>
        <w:t xml:space="preserve">Koiranvartijat antavat sakkoja vain omistajille, jotka eivät noudata kehotuksia poistaa lemmikkinsä tai laittaa se johtoon. Valtuuston kokouksessa kuultiin, että eräs iäkäs nainen oli haluton ulkoiluttamaan koiraansa saatuaan sakon. Valtuutettu Mike Priestley kertoi kokouksessa: "Hän ei enää halua mennä ulos koiransa kanssa. Se ei varmasti ole hyvä asia." Yksityinen yritys Kingdom Security jatkaa koirien valvonta- ja kieltoalueiden vartiointia.</w:t>
      </w:r>
    </w:p>
    <w:p>
      <w:r>
        <w:rPr>
          <w:b/>
        </w:rPr>
        <w:t xml:space="preserve">Yhteenveto</w:t>
      </w:r>
    </w:p>
    <w:p>
      <w:r>
        <w:t xml:space="preserve">Conwyn kreivikunnan koiranomistajille, jotka vievät lemmikkinsä kielletyille rannoille, annetaan neuvoja eikä sakkoja paikan päällä.</w:t>
      </w:r>
    </w:p>
    <w:p>
      <w:r>
        <w:rPr>
          <w:b/>
          <w:u w:val="single"/>
        </w:rPr>
        <w:t xml:space="preserve">Asiakirjan numero 6658</w:t>
      </w:r>
    </w:p>
    <w:p>
      <w:r>
        <w:t xml:space="preserve">Guernseyn jätteiden vientiä "olisi harkittava".</w:t>
      </w:r>
    </w:p>
    <w:p>
      <w:r>
        <w:t xml:space="preserve">Jaoston alaryhmä työskentelee julkisten palvelujen osaston kanssa löytääkseen ratkaisun saaren jäteongelmaan. Julian Winser sanoi, että vienti ei ehkä ole lopullinen ratkaisu, mutta sitä ei pitäisi hylätä. Mont Cuetin kaatopaikan kapasiteetin odotetaan täyttyvän vuoteen 2019 mennessä. Vuodesta 1994 lähtien Guernseyn osavaltiot ovat ehdottaneet, hyväksyneet ja sitten hylänneet kaksi eri strategiaa, jotka koskevat jätteenpolttolaitoksen rakentamista Longue Hougueen. Näihin kahteen epäonnistuneeseen yritykseen käytettiin yli 11 miljoonaa puntaa.</w:t>
      </w:r>
    </w:p>
    <w:p>
      <w:r>
        <w:rPr>
          <w:b/>
        </w:rPr>
        <w:t xml:space="preserve">Yhteenveto</w:t>
      </w:r>
    </w:p>
    <w:p>
      <w:r>
        <w:t xml:space="preserve">Guernseyn osavaltioiden pitäisi tutkia mahdollisuutta viedä jätteitä Jerseyhin, sanoo saaren kauppakamarin puheenjohtaja.</w:t>
      </w:r>
    </w:p>
    <w:p>
      <w:r>
        <w:rPr>
          <w:b/>
          <w:u w:val="single"/>
        </w:rPr>
        <w:t xml:space="preserve">Asiakirjan numero 6659</w:t>
      </w:r>
    </w:p>
    <w:p>
      <w:r>
        <w:t xml:space="preserve">Kulvinder Kaurin kuolema: Beechdalen onnettomuudesta kaksi pidätystä</w:t>
      </w:r>
    </w:p>
    <w:p>
      <w:r>
        <w:t xml:space="preserve">Poliisi nimesi hänet 52-vuotiaaksi Kulvinder Kauriksi, joka oli kävelemässä Cavendish Roadilla Beechdalessa, Walsallissa, kun Peugeot 206 -auto törmäsi häneen. Kaksi 21- ja 27-vuotiasta miestä antautui poliisille perjantaiaamuna, kertoi West Midlandsin poliisi. Auto, jonka uskotaan olleen osallisena, on otettu talteen. Se on poliisin mukaan rikosteknisessä tutkimuksessa. Seuraa BBC West Midlandsia Facebookissa ja Twitterissä ja tilaa paikalliset uutispäivitykset suoraan puhelimeesi.</w:t>
      </w:r>
    </w:p>
    <w:p>
      <w:r>
        <w:rPr>
          <w:b/>
        </w:rPr>
        <w:t xml:space="preserve">Yhteenveto</w:t>
      </w:r>
    </w:p>
    <w:p>
      <w:r>
        <w:t xml:space="preserve">Kaksi miestä on pidätetty epäiltynä kuolemantuottamuksesta vaarallisella ajotavalla sen jälkeen, kun jalankulkija kuoli yliajossa torstaina.</w:t>
      </w:r>
    </w:p>
    <w:p>
      <w:r>
        <w:rPr>
          <w:b/>
          <w:u w:val="single"/>
        </w:rPr>
        <w:t xml:space="preserve">Asiakirjan numero 6660</w:t>
      </w:r>
    </w:p>
    <w:p>
      <w:r>
        <w:t xml:space="preserve">Mies pelastettiin 3:n aamuisen venematkan jälkeen Eastbournen rannalta</w:t>
      </w:r>
    </w:p>
    <w:p>
      <w:r>
        <w:t xml:space="preserve">Eastbournen pelastusvene kutsuttiin paikalle kello 06:00 sen jälkeen, kun rannikkovartijat olivat saaneet puhelun vaikeuksissa olevasta miehestä. RNLI:n mukaan mies oli lähtenyt puhallettavalla kajakilla soutamaan Galatea-nimiselle hylyn merkkilaivalle, joka oli ankkuroitu laiturin edustalle. Hän oli uupunut soudettuaan vuorovettä vastaan ja soittanut rannikkovartiostolle matkapuhelimellaan.</w:t>
      </w:r>
    </w:p>
    <w:p>
      <w:r>
        <w:rPr>
          <w:b/>
        </w:rPr>
        <w:t xml:space="preserve">Yhteenveto</w:t>
      </w:r>
    </w:p>
    <w:p>
      <w:r>
        <w:t xml:space="preserve">Pelastusveneen miehistö on pelastanut miehen Sussexin rannalta sen jälkeen, kun hän oli lähtenyt veneellä liikkeelle kello 03.00 BST.</w:t>
      </w:r>
    </w:p>
    <w:p>
      <w:r>
        <w:rPr>
          <w:b/>
          <w:u w:val="single"/>
        </w:rPr>
        <w:t xml:space="preserve">Asiakirjan numero 6661</w:t>
      </w:r>
    </w:p>
    <w:p>
      <w:r>
        <w:t xml:space="preserve">Britannian armeijapari pidätettiin Berkshiressä ampumatarvikerikoksesta</w:t>
      </w:r>
    </w:p>
    <w:p>
      <w:r>
        <w:t xml:space="preserve">Miehet, jotka molemmat palvelevat Coldstream Guardsissa, pidätettiin aiemmin kahdesta asuinosoitteesta Berkshiressä. Met Police kertoi, että pidätyksistä vastasivat Flying Squadin poliisit sekä kuninkaallinen sotilaspoliisi ja puolustusministeriön poliisi. Kolmekymppiset ja nelikymppiset epäillyt ovat edelleen pidätettyinä. BBC:n tietojen mukaan pidätykset ovat seurausta tutkinnasta, joka koskee määrittelemättömän määrän 9 mm:n ammuksia, joita käytetään Britannian armeijan pistooleissa. Aiheeseen liittyvät Internet-linkit Metropolitan Police</w:t>
      </w:r>
    </w:p>
    <w:p>
      <w:r>
        <w:rPr>
          <w:b/>
        </w:rPr>
        <w:t xml:space="preserve">Yhteenveto</w:t>
      </w:r>
    </w:p>
    <w:p>
      <w:r>
        <w:t xml:space="preserve">Kaksi brittiarmeijan sotilasta on pidätetty epäiltynä ampumatarvikkeiden hallussapidosta ja salaliitosta varkauteen.</w:t>
      </w:r>
    </w:p>
    <w:p>
      <w:r>
        <w:rPr>
          <w:b/>
          <w:u w:val="single"/>
        </w:rPr>
        <w:t xml:space="preserve">Asiakirjan numero 6662</w:t>
      </w:r>
    </w:p>
    <w:p>
      <w:r>
        <w:t xml:space="preserve">Kadonnut Vinny Derrick: vaimo kampanjoi lain muuttamiseksi</w:t>
      </w:r>
    </w:p>
    <w:p>
      <w:r>
        <w:t xml:space="preserve">Partingtonista kotoisin oleva Vinny Derrick katosi elokuussa 2003. Hänen vaimonsa Vicky joutui taloudellisiin vaikeuksiin, kun hän ei kyennyt selvittämään yhteisissä nimissä olevia asioitaan. Vicky puhuu valikoivalle valiokunnalle pyrkiessään muuttamaan lakia niin, että hänen kaltaisensa ihmiset voivat saada kuolintodistuksen olettaen kadonneen kuolleeksi. Oikeusasioita käsittelevä valiokunta pitää myöhemmin ensimmäisen todistusistuntonsa kuolemanolettamaa koskevassa tutkimuksessaan. Derrick oli 28-vuotias, kun hän katosi ollessaan työmatkalla 30. elokuuta 2003. Hänet nähtiin viimeksi poistumassa yökerhosta, ja poliisi uskoo, että hän otti taksin mennäkseen pomonsa kotiin, mutta ei koskaan saapunut perille.</w:t>
      </w:r>
    </w:p>
    <w:p>
      <w:r>
        <w:rPr>
          <w:b/>
        </w:rPr>
        <w:t xml:space="preserve">Yhteenveto</w:t>
      </w:r>
    </w:p>
    <w:p>
      <w:r>
        <w:t xml:space="preserve">Nainen, jonka aviomies katosi kahdeksan vuotta sitten Manchesterissa vietetyn yön jälkeen, vaatii kadonneita henkilöitä koskevan lainsäädännön muuttamista.</w:t>
      </w:r>
    </w:p>
    <w:p>
      <w:r>
        <w:rPr>
          <w:b/>
          <w:u w:val="single"/>
        </w:rPr>
        <w:t xml:space="preserve">Asiakirjan numero 6663</w:t>
      </w:r>
    </w:p>
    <w:p>
      <w:r>
        <w:t xml:space="preserve">Postimerkki Greg Rutherfordin pituushyppykullan kunniaksi</w:t>
      </w:r>
    </w:p>
    <w:p>
      <w:r>
        <w:t xml:space="preserve">Lauantaina Milton Keynesissä syntyneestä Rutherfordista, 25, tuli ensimmäinen britti sitten Lynn Daviesin vuonna 1964, joka voitti olympialaisten pituushypyn mestaruuden. Royal Mail maalaa voiton kunniaksi myös yhden postilaatikon Rutherfordin kotikaupungissa Milton Keynesissä. Kyseessä on 13. kultamitalimerkki, jonka Royal Mail julkaisee. Postimerkin on määrä tulla myyntiin lounaasta alkaen.</w:t>
      </w:r>
    </w:p>
    <w:p>
      <w:r>
        <w:rPr>
          <w:b/>
        </w:rPr>
        <w:t xml:space="preserve">Yhteenveto</w:t>
      </w:r>
    </w:p>
    <w:p>
      <w:r>
        <w:t xml:space="preserve">Royal Mail julkaisee postimerkin pituushyppääjä Greg Rutherfordin voiton kunniaksi - hän voitti Britannian 13. kultamitalin Lontoon 2012 kisoissa.</w:t>
      </w:r>
    </w:p>
    <w:p>
      <w:r>
        <w:rPr>
          <w:b/>
          <w:u w:val="single"/>
        </w:rPr>
        <w:t xml:space="preserve">Asiakirjan numero 6664</w:t>
      </w:r>
    </w:p>
    <w:p>
      <w:r>
        <w:t xml:space="preserve">Viskituristikohde saa vihreää valoa entisessä Frasersin myymälässä Edinburghissa.</w:t>
      </w:r>
    </w:p>
    <w:p>
      <w:r>
        <w:t xml:space="preserve">Juomajätti Diageo muuttaa Princes Streetin länsipäässä sijaitsevan entisen House of Fraserin rakennuksen Johnnie Walker -viskikokemukseksi. Se on osa Diageon 150 miljoonan punnan investointeja Johnnie Walker -brändiin. Neuvoston kehityshallinnon alakomitea hyväksyi suunnitelmat. Diageon Johnnie Walker -viskikokemus voisi luoda jopa 180 uutta kokopäivätyöpaikkaa, ja se sisältäisi tyhjillään olevan rakennuksen kolmeen kerrokseen "mukaansatempaavan kävijäkokemuksen". Suunnitelmien mukaan rakennusta muokataan niin, että se tarjoaa tapahtumatilaa musiikki-, teatteri- ja yhteisötapahtumien järjestämiseen sekä baariakatemian, kun taas katutasoon luodaan myyntitilaa. Suunnitelmissa säilytetään ikoninen kello.</w:t>
      </w:r>
    </w:p>
    <w:p>
      <w:r>
        <w:rPr>
          <w:b/>
        </w:rPr>
        <w:t xml:space="preserve">Yhteenveto</w:t>
      </w:r>
    </w:p>
    <w:p>
      <w:r>
        <w:t xml:space="preserve">Valtuusto on hyväksynyt suunnitelmat avata "maailmanluokan" viskimatkailukohde yhteen Edinburghin merkittävimmistä tyhjistä rakennuksista.</w:t>
      </w:r>
    </w:p>
    <w:p>
      <w:r>
        <w:rPr>
          <w:b/>
          <w:u w:val="single"/>
        </w:rPr>
        <w:t xml:space="preserve">Asiakirjan numero 6665</w:t>
      </w:r>
    </w:p>
    <w:p>
      <w:r>
        <w:t xml:space="preserve">Mies syytteessä Falkirkin eläkeläisen kuolemasta</w:t>
      </w:r>
    </w:p>
    <w:p>
      <w:r>
        <w:t xml:space="preserve">Alastair Gray löydettiin kuolemaan johtaneilla vammoilla, ja hänet julistettiin kuolleeksi paikalle Grahams Roadilla sijaitsevassa kiinteistössä tiistaiaamuna. Hätäpalvelut olivat saapuneet paikalle sen jälkeen, kun yhdestä asukkaasta oli ilmoitettu olevan huolissaan. 49-vuotiaan miehen odotetaan saapuvan Falkirkin sheriffituomioistuimeen tapaukseen liittyen.</w:t>
      </w:r>
    </w:p>
    <w:p>
      <w:r>
        <w:rPr>
          <w:b/>
        </w:rPr>
        <w:t xml:space="preserve">Yhteenveto</w:t>
      </w:r>
    </w:p>
    <w:p>
      <w:r>
        <w:t xml:space="preserve">Miestä on syytetty 73-vuotiaan miehen kuolemasta Falkirkissa.</w:t>
      </w:r>
    </w:p>
    <w:p>
      <w:r>
        <w:rPr>
          <w:b/>
          <w:u w:val="single"/>
        </w:rPr>
        <w:t xml:space="preserve">Asiakirjan numero 6666</w:t>
      </w:r>
    </w:p>
    <w:p>
      <w:r>
        <w:t xml:space="preserve">Ipswich Town aikoo valittaa hävittyään poliisimaksutapauksen</w:t>
      </w:r>
    </w:p>
    <w:p>
      <w:r>
        <w:t xml:space="preserve">Seura väitti, että Suffolkin poliisi veloitti siltä "laittomasti" 200 000 puntaa poliisitoiminnasta vuosina 2008-2013. Se sanoi, että poliisin ei olisi pitänyt veloittaa sitä järjestyksen ylläpitämisestä kenttää ympäröivillä kaduilla. High Court kuitenkin totesi, että Suffolkin poliisilla oli oikeus periä seuran ulkopuolella sijaitsevan kentän valvonnasta aiheutuneet kustannukset.</w:t>
      </w:r>
    </w:p>
    <w:p>
      <w:r>
        <w:rPr>
          <w:b/>
        </w:rPr>
        <w:t xml:space="preserve">Yhteenveto</w:t>
      </w:r>
    </w:p>
    <w:p>
      <w:r>
        <w:t xml:space="preserve">Ipswich Town aikoo valittaa korkeimman oikeuden päätöksestä, joka koskee poliisikustannuksia Portman Roadin stadionin ulkopuolella ottelupäivinä.</w:t>
      </w:r>
    </w:p>
    <w:p>
      <w:r>
        <w:rPr>
          <w:b/>
          <w:u w:val="single"/>
        </w:rPr>
        <w:t xml:space="preserve">Asiakirjan numero 6667</w:t>
      </w:r>
    </w:p>
    <w:p>
      <w:r>
        <w:t xml:space="preserve">Skegnessin pormestari arvostelee "noloa" mainoskampanjaa.</w:t>
      </w:r>
    </w:p>
    <w:p>
      <w:r>
        <w:t xml:space="preserve">Viime kuussa alkaneessa kampanjassa on valokuvia graffiteista Blackpool Towerin ja Brightonin rannan läheisyydessä. Mark Anderson sanoi häpeävänsä mainoksia ja katsoi, että East Lindsey District Councilin olisi pitänyt kuulla häntä ennen niiden julkaisemista. Piirineuvoston mukaan kampanja oli auttanut nostamaan Skegnessin profiilia. "Likaisia temppuja" Anderson sanoi, että mainokset heijastuivat huonosti lomakohteeseen. Hän sanoi: "East Lindsey on mielestäni ylittänyt itsensä käytöksellään. Tapa, jolla he luulevat voivansa hallita kaupunkiani ja sen asukkaita, asettaa itsensä kyseenalaiseksi." Mainokset herättivät kritiikkiä myös Stay Blackpoolin taholta, joka kutsui kampanjaa "likaisiksi tempuiksi". East Lindseyn piirineuvosto sanoi, että mainokset olivat "hieman ystävällistä kilpailua", ja arvioi niiden aiheuttaneen lomakohteelle yli 300 000 punnan arvoisen medianäkyvyyden.</w:t>
      </w:r>
    </w:p>
    <w:p>
      <w:r>
        <w:rPr>
          <w:b/>
        </w:rPr>
        <w:t xml:space="preserve">Yhteenveto</w:t>
      </w:r>
    </w:p>
    <w:p>
      <w:r>
        <w:t xml:space="preserve">Kaupungin pormestari on kuvaillut "noloksi" mainossarjaa, jossa Skegnessiä mainostetaan esittämällä epäedullisia kuvia kilpailevista lomakohteista.</w:t>
      </w:r>
    </w:p>
    <w:p>
      <w:r>
        <w:rPr>
          <w:b/>
          <w:u w:val="single"/>
        </w:rPr>
        <w:t xml:space="preserve">Asiakirjan numero 6668</w:t>
      </w:r>
    </w:p>
    <w:p>
      <w:r>
        <w:t xml:space="preserve">Pidätys Belgrave Middlewayn yliajon jälkeen</w:t>
      </w:r>
    </w:p>
    <w:p>
      <w:r>
        <w:t xml:space="preserve">Belgrave Middlewaylla 23-vuotias mies jäi kiinni varhain sunnuntaina. Hänet vietiin sairaalaan vakavin vammoin, ja myöhemmin hänet todettiin kuolleeksi. Birminghamista kotoisin oleva 36-vuotias mies on pidätetty epäiltynä kuolemantuottamuksesta vaarallisella ajotavalla ja pysähtymättä jättämisestä. Hän luovutti itsensä poliisiasemalle, West Midlandsin poliisi kertoi.</w:t>
      </w:r>
    </w:p>
    <w:p>
      <w:r>
        <w:rPr>
          <w:b/>
        </w:rPr>
        <w:t xml:space="preserve">Yhteenveto</w:t>
      </w:r>
    </w:p>
    <w:p>
      <w:r>
        <w:t xml:space="preserve">Mies on pidätetty sen jälkeen, kun jalankulkija kuoli Birminghamin tiellä tapahtuneen yliajon seurauksena.</w:t>
      </w:r>
    </w:p>
    <w:p>
      <w:r>
        <w:rPr>
          <w:b/>
          <w:u w:val="single"/>
        </w:rPr>
        <w:t xml:space="preserve">Asiakirjan numero 6669</w:t>
      </w:r>
    </w:p>
    <w:p>
      <w:r>
        <w:t xml:space="preserve">Kuvia Skotlannista 5 - 12 helmikuu</w:t>
      </w:r>
    </w:p>
    <w:p>
      <w:r>
        <w:t xml:space="preserve">Varmista myös, että noudatat nykyisiä koronavirusohjeita ja otat kuvat turvallisesti ja vastuullisesti. Käyttöehdot: Jos lähetät kuvan, teet sen BBC:n käyttöehtojen mukaisesti. Varmista, että lähettämäsi valokuva on oma, ja jos lähetät valokuvia lapsista, meillä on oltava jokaisen kuvatun lapsen vanhemman tai huoltajan kirjallinen lupa (isovanhempi, täti tai ystävä ei riitä). Kun lähetät kuvia BBC Newsille, suostut myöntämään meille rojaltivapaan, ei-yksinomaisen luvan julkaista ja käyttää materiaalia muulla tavoin, myös missä tahansa tiedotusvälineessä maailmanlaajuisesti. Sinulla on kuitenkin edelleen tekijänoikeudet kaikkeen BBC Newsille toimittamaasi materiaaliin. Et saa missään vaiheessa vaarantaa itseäsi tai muita, ottaa tarpeettomia riskejä tai rikkoa lakia. Lisätietoja löydät täältä. Kaikki kuvat ovat tekijänoikeuden alaisia.</w:t>
      </w:r>
    </w:p>
    <w:p>
      <w:r>
        <w:rPr>
          <w:b/>
        </w:rPr>
        <w:t xml:space="preserve">Yhteenveto</w:t>
      </w:r>
    </w:p>
    <w:p>
      <w:r>
        <w:t xml:space="preserve">Valikoima Skotlannista 5.-12. helmikuuta välisenä aikana lähettämiäsi kuvia. Lähetä kuvasi osoitteeseen scotlandpictures@bbc.co.uk. Varmista, että noudatat BBC:n valokuvia koskevia sääntöjä, jotka löytyvät täältä.</w:t>
      </w:r>
    </w:p>
    <w:p>
      <w:r>
        <w:rPr>
          <w:b/>
          <w:u w:val="single"/>
        </w:rPr>
        <w:t xml:space="preserve">Asiakirjan numero 6670</w:t>
      </w:r>
    </w:p>
    <w:p>
      <w:r>
        <w:t xml:space="preserve">Walesin parlamentin äänestykset 16:ssa suunnitelmat läpäisevät ensimmäisen esteen</w:t>
      </w:r>
    </w:p>
    <w:p>
      <w:r>
        <w:t xml:space="preserve">Parlamentin jäsenet tukivat suunnitelmia uudeksi laiksi, jolla tehdään perustuslaillisia muutoksia parlamentin toimintaan. Äänestys tarkoittaa, että edustajakokous voi valmistella lainsäädäntöä, joka on hyväksyttävä 40:llä 60:stä parlamentin jäsenestä, jotta siitä tulisi laki. Parlamenttikokouskomissio, joka johtaa toimielintä, pohtii vielä, mikä olisi parlamentin jäsenten uusi nimi.</w:t>
      </w:r>
    </w:p>
    <w:p>
      <w:r>
        <w:rPr>
          <w:b/>
        </w:rPr>
        <w:t xml:space="preserve">Yhteenveto</w:t>
      </w:r>
    </w:p>
    <w:p>
      <w:r>
        <w:t xml:space="preserve">Suunnitelmat äänioikeusikärajan laskemisesta 16 vuoteen parlamenttivaaleissa ja toimielimen nimeämisestä uudelleen Walesin parlamentiksi ovat edenneet askeleen lähemmäksi.</w:t>
      </w:r>
    </w:p>
    <w:p>
      <w:r>
        <w:rPr>
          <w:b/>
          <w:u w:val="single"/>
        </w:rPr>
        <w:t xml:space="preserve">Asiakirjan numero 6671</w:t>
      </w:r>
    </w:p>
    <w:p>
      <w:r>
        <w:t xml:space="preserve">St Brelade saa Jerseyn ensimmäiset julkiset puutarhatontit.</w:t>
      </w:r>
    </w:p>
    <w:p>
      <w:r>
        <w:t xml:space="preserve">St Brelade allotment trustille on annettu suunnittelulupa uusien lakien nojalla, jotka mahdollistavat sen, että voittoa tavoittelematon hyväntekeväisyysjärjestö voi tarjota tontteja. St Breladen pienpalstojen toivotaan olevan ensimmäinen useista vastaavista rakennuksista saarella. Idea säätiön perustamisesta tuli edesmenneeltä Jerseyn puolestapuhujalta ja entiseltä senaattorilta Chris Lakemanilta. St Brelade Allotment Trustin puheenjohtajana toimii Jeff Hathaway.</w:t>
      </w:r>
    </w:p>
    <w:p>
      <w:r>
        <w:rPr>
          <w:b/>
        </w:rPr>
        <w:t xml:space="preserve">Yhteenveto</w:t>
      </w:r>
    </w:p>
    <w:p>
      <w:r>
        <w:t xml:space="preserve">Jerseyn ensimmäiset julkiset piennaralueet perustetaan Les Creux Country Parkiin St Breladessa.</w:t>
      </w:r>
    </w:p>
    <w:p>
      <w:r>
        <w:rPr>
          <w:b/>
          <w:u w:val="single"/>
        </w:rPr>
        <w:t xml:space="preserve">Asiakirjan numero 6672</w:t>
      </w:r>
    </w:p>
    <w:p>
      <w:r>
        <w:t xml:space="preserve">Kuvia aiheesta "puiden kauneus".</w:t>
      </w:r>
    </w:p>
    <w:p>
      <w:r>
        <w:t xml:space="preserve">Seuraava teema on "Minä tein tämän", ja osallistumisaika päättyy 9. maaliskuuta 2021. Kuvat julkaistaan myöhemmin samalla viikolla, ja löydät ne muiden gallerioiden ohella verkkosivuston In Pictures -osiosta. Voit ladata työsi tälle sivulle tai lähettää ne sähköpostitse osoitteeseen yourpics@bbc.co.uk. Säännöt ja ehdot ovat voimassa. Lisätietoja ja teemat ovat osoitteessa: Me määrittelemme teeman, sinä otat kuvat. Kaikkiin valokuviin sovelletaan tekijänoikeuksia.</w:t>
      </w:r>
    </w:p>
    <w:p>
      <w:r>
        <w:rPr>
          <w:b/>
        </w:rPr>
        <w:t xml:space="preserve">Yhteenveto</w:t>
      </w:r>
    </w:p>
    <w:p>
      <w:r>
        <w:t xml:space="preserve">Pyysimme lukijoitamme lähettämään parhaita kuviaan aiheesta "puiden kauneus". Tässä on muutamia kuvia, joita saimme eri puolilta maailmaa.</w:t>
      </w:r>
    </w:p>
    <w:p>
      <w:r>
        <w:rPr>
          <w:b/>
          <w:u w:val="single"/>
        </w:rPr>
        <w:t xml:space="preserve">Asiakirjan numero 6673</w:t>
      </w:r>
    </w:p>
    <w:p>
      <w:r>
        <w:t xml:space="preserve">Lisää pidätyksiä Huddersfieldin kadulla ammuskelleen miehen jälkeen</w:t>
      </w:r>
    </w:p>
    <w:p>
      <w:r>
        <w:t xml:space="preserve">34-vuotias uhri ammuttiin Lockwood Roadilla sijaitsevien Woolpack-asuntojen ulkopuolella lauantaina puolenyön jälkeen. Häntä hoidettiin sairaalassa olkapäävamman vuoksi, West Yorkshiren poliisi kertoi. Pidätetyt miehet ovat 25- ja 29-vuotiaita. Neljä muuta miestä, yksi 18-vuotias, kaksi 19-vuotiasta ja yksi 21-vuotias, jotka pidätettiin osana tutkintaa, on asetettu takuita vastaan. Lisää juttuja Yorkshiresta Seuraa BBC Yorkshirea Facebookissa, Twitterissä ja Instagramissa. Lähetä juttuideoita osoitteeseen yorkslincs.news@bbc.co.uk.</w:t>
      </w:r>
    </w:p>
    <w:p>
      <w:r>
        <w:rPr>
          <w:b/>
        </w:rPr>
        <w:t xml:space="preserve">Yhteenveto</w:t>
      </w:r>
    </w:p>
    <w:p>
      <w:r>
        <w:t xml:space="preserve">Kaksi miestä on pidätetty murhasta epäiltynä Huddersfieldissä tapahtuneen miehen ampumisen yhteydessä.</w:t>
      </w:r>
    </w:p>
    <w:p>
      <w:r>
        <w:rPr>
          <w:b/>
          <w:u w:val="single"/>
        </w:rPr>
        <w:t xml:space="preserve">Asiakirjan numero 6674</w:t>
      </w:r>
    </w:p>
    <w:p>
      <w:r>
        <w:t xml:space="preserve">Penelope Cruz ja Javier Bardem menevät naimisiin</w:t>
      </w:r>
    </w:p>
    <w:p>
      <w:r>
        <w:t xml:space="preserve">Amanda Silverman kertoi uutistoimisto Associated Pressille, että Cruz, 36, pukeutui John Gallianon mekkoon seremoniassa, johon osallistui vain perheenjäseniä. Espanjalainen pariskunta esiintyi yhdessä Woody Allenin elokuvassa Vicky Cristina Barcelona vuonna 2008. Cruz voitti romanttisen komedian roolistaan sivuosanäyttelijän Oscarin. Bardem, 41, palkittiin parhaana miessivuosanäyttelijänä vuoden 2007 Oscar-gaalassa roolistaan rikostrillerissä No Country for Old Men. Pari näytteli ensimmäisen kerran yhdessä espanjalaisessa komediassa Jamon Jamon. Elokuva, joka voitti Hopeisen leijonan Venetsian elokuvajuhlilla vuonna 1992, oli myös Cruzin debyytti pitkässä elokuvassa.</w:t>
      </w:r>
    </w:p>
    <w:p>
      <w:r>
        <w:rPr>
          <w:b/>
        </w:rPr>
        <w:t xml:space="preserve">Yhteenveto</w:t>
      </w:r>
    </w:p>
    <w:p>
      <w:r>
        <w:t xml:space="preserve">Hollywood-näyttelijät Penelope Cruz ja Javier Bardem ovat menneet naimisiin ystävänsä luona Bahamalla, Cruzin tiedottaja on vahvistanut.</w:t>
      </w:r>
    </w:p>
    <w:p>
      <w:r>
        <w:rPr>
          <w:b/>
          <w:u w:val="single"/>
        </w:rPr>
        <w:t xml:space="preserve">Asiakirjan numero 6675</w:t>
      </w:r>
    </w:p>
    <w:p>
      <w:r>
        <w:t xml:space="preserve">Wrexhamin supervankilalle tarvitaan nimi</w:t>
      </w:r>
    </w:p>
    <w:p>
      <w:r>
        <w:t xml:space="preserve">Kuningattarella on viimeinen sananvalta, koska se on kruunun omistuksessa. Wrexhamin teollisuusalueella sijaitsevaan vankilaan tulee 2 000 vankia. Viime syyskuussa aloitettiin 250 miljoonan punnan rakennustyöt, ja vankila on tarkoitus avata vuonna 2017. Tiedotteessa, jossa paikallisille asukkaille kerrottiin rakennustöistä, sanottiin, että nimen tulisi ilmentää Pohjois-Walesin historiaa ja kulttuuria sekä walesin kieltä.</w:t>
      </w:r>
    </w:p>
    <w:p>
      <w:r>
        <w:rPr>
          <w:b/>
        </w:rPr>
        <w:t xml:space="preserve">Yhteenveto</w:t>
      </w:r>
    </w:p>
    <w:p>
      <w:r>
        <w:t xml:space="preserve">Kouluja ja yhteisöryhmiä on pyydetty keksimään nimiä Wrexhamin uuteen "supervankilaan".</w:t>
      </w:r>
    </w:p>
    <w:p>
      <w:r>
        <w:rPr>
          <w:b/>
          <w:u w:val="single"/>
        </w:rPr>
        <w:t xml:space="preserve">Asiakirjan numero 6676</w:t>
      </w:r>
    </w:p>
    <w:p>
      <w:r>
        <w:t xml:space="preserve">12,6 miljoonan punnan lisärahoitus Derryn kulttuurikaupunkisuunnitelmille.</w:t>
      </w:r>
    </w:p>
    <w:p>
      <w:r>
        <w:t xml:space="preserve">Rahat käytetään tapahtumaohjelmaan, johon kuuluvat Earhart-, Gasyard- ja Maiden City -festivaalit sekä uudet hankkeet. Shona McCarthy sanoi, että oli ennennäkemätöntä, että kulttuuriin investoitiin näin paljon taloudellisesti vaikeina aikoina. "Mielestäni pääministerin ja varapääministerin kanslia sekä kulttuuri-, taide- ja vapaa-ajan ministeriö ovat osoittaneet todellista näkemystä, sillä kulttuuriin investoiminen talouskriisin aikana osoittaa näkemystä. Kaksi taloutemme kasvualuetta ovat kulttuurimatkailu ja luova teollisuus, ja tässä ollaan pohjoisessa, ja 12,6 miljoonan punnan suurella investoinnilla kulttuurin ohjelmointiin", hän sanoi. Derry, joka oli ehdolla Birminghamin, Sheffieldin ja Norwichin ohella, ottaa paikan vastaan vuonna 2013. Ajatus Yhdistyneen kuningaskunnan kulttuurikaupungista lähti Liverpoolin menestyksestä Euroopan kulttuuripääkaupunkivuonna 2008.</w:t>
      </w:r>
    </w:p>
    <w:p>
      <w:r>
        <w:rPr>
          <w:b/>
        </w:rPr>
        <w:t xml:space="preserve">Yhteenveto</w:t>
      </w:r>
    </w:p>
    <w:p>
      <w:r>
        <w:t xml:space="preserve">Londonderryn kulttuuriyrityksen toimitusjohtaja Shona McCarthy on kehunut kulttuuriministeriötä siitä, että se on osoittanut todellista näkemystä myöntämällä 12,6 miljoonaa puntaa lisää kaupungin kulttuurijuhliin.</w:t>
      </w:r>
    </w:p>
    <w:p>
      <w:r>
        <w:rPr>
          <w:b/>
          <w:u w:val="single"/>
        </w:rPr>
        <w:t xml:space="preserve">Asiakirjan numero 6677</w:t>
      </w:r>
    </w:p>
    <w:p>
      <w:r>
        <w:t xml:space="preserve">Testamenttipetoksesta syytetty Workingtonin psykiatri oli "perheen ystävä</w:t>
      </w:r>
    </w:p>
    <w:p>
      <w:r>
        <w:t xml:space="preserve">Psykiatrian erikoislääkäri Zholia Alemi kiistää viisi syytettä varkaudesta ja petoksesta. Carlislen kruununoikeudessa on kuultu, että tohtori Alemi, 55, muutti Gillian Belhamin testamenttia tavattuaan hänet dementiaklinikalla Workingtonissa Cumbriassa. Tohtori Alemi kertoi poliisille, että rouva Belham pyysi häneltä valtakirjaa. Syyttäjän mukaan tohtori Alemi oli vain kolmen kuukauden kuluessa parin ensimmäisestä tapaamisesta "muokannut" rouva Belhamin testamentin niin, että hänet nimitettiin hänen omaisuutensa toimeenpanijaksi ja asiakirjan pääasialliseksi edunsaajaksi. Muutosten sanotaan merkinneen sitä, että Alemi olisi saanut perinnöksi yhden rouva Belhamin asunnoista - Keswickin mökin - ja että hän olisi hyötynyt 300 000 punnan suuruisesta säätiöstä. "Taloudellinen apu" Valamiehille annettiin yhteenveto viidestä tohtori Alemin poliisikuulustelusta, joissa hän kiisti kaikki väärinkäytökset. Hän kertoi poliisille "auttaneensa taloudellisesti" rouva Belhamia, joka myös pyysi lääkäriltä valtakirjaa, koska "hän ei halunnut mennä vanhainkotiin". Tohtori Alemi myös vakuutti, ettei hän koskaan tehnyt mitään päätöksiä rouva Belhamin tietämättä eikä muistanut rouva Belhamin olleen potilaana. Kun virkailija kysyi, oliko hän hakenut valtakirjaa eläkeläisen nimissä, High Harringtonin Scaw Roadilla asuva tohtori Alemi vastasi: "Ehdottomasti ei." Valamiehistön jäsenet kuulivat, että tohtori Alemi kiisti koskaan varastaneensa mitään eläkeläiseltä, kiisti tehneensä testamentin "Gillian Belhamin selän takana" tai "väärentäneensä allekirjoituksia". Oikeudenkäynti jatkuu.</w:t>
      </w:r>
    </w:p>
    <w:p>
      <w:r>
        <w:rPr>
          <w:b/>
        </w:rPr>
        <w:t xml:space="preserve">Yhteenveto</w:t>
      </w:r>
    </w:p>
    <w:p>
      <w:r>
        <w:t xml:space="preserve">Lääkäri, jota syytetään iäkkään lesken testamentin muuttamisesta saadakseen haltuunsa tämän 1,3 miljoonan punnan omaisuuden, on kertonut oikeudessa auttaneensa tätä "perheen ystävänä", jonka hän oli tavannut "noin kaksi vuotta" aiemmin.</w:t>
      </w:r>
    </w:p>
    <w:p>
      <w:r>
        <w:rPr>
          <w:b/>
          <w:u w:val="single"/>
        </w:rPr>
        <w:t xml:space="preserve">Asiakirjan numero 6678</w:t>
      </w:r>
    </w:p>
    <w:p>
      <w:r>
        <w:t xml:space="preserve">Rolf Harris vapautui Staffordin vankilasta</w:t>
      </w:r>
    </w:p>
    <w:p>
      <w:r>
        <w:t xml:space="preserve">TV-viihdetaiteilija on parhaillaan oikeudessa neljästä epäillystä siveettömästä pahoinpitelystä kolmea teiniä vastaan vuosina 1971-1983, mutta hän on esiintynyt videolinkin välityksellä. Harris, joka kiistää kaikki syytteet, osallistuu henkilökohtaisesti Southwark Crown Courtin oikeudenkäyntiin maanantaista alkaen. Valamiehille on jo kerrottu, että Harris, 87, tuomittiin vuonna 2014 pidetyn oikeudenkäynnin jälkeen. Nykyinen, 15. toukokuuta alkanut oikeudenkäynti ei istu perjantaina.</w:t>
      </w:r>
    </w:p>
    <w:p>
      <w:r>
        <w:rPr>
          <w:b/>
        </w:rPr>
        <w:t xml:space="preserve">Yhteenveto</w:t>
      </w:r>
    </w:p>
    <w:p>
      <w:r>
        <w:t xml:space="preserve">Rolf Harris on vapautettu Staffordin vankilasta.</w:t>
      </w:r>
    </w:p>
    <w:p>
      <w:r>
        <w:rPr>
          <w:b/>
          <w:u w:val="single"/>
        </w:rPr>
        <w:t xml:space="preserve">Asiakirjan numero 6679</w:t>
      </w:r>
    </w:p>
    <w:p>
      <w:r>
        <w:t xml:space="preserve">Tie ja silta avataan uudelleen "ensi viikolla" tulvien jälkeen</w:t>
      </w:r>
    </w:p>
    <w:p>
      <w:r>
        <w:t xml:space="preserve">Tulvavedet huuhtoivat osan A93-tietä Crathien lähellä, ja myös Invercauldin silta Braemarin kohdalla vaurioitui. Paikalliset viranomaiset ilmoittivat, että väliaikainen tienpinta avataan liikenteelle lauantaina, ja nopeusrajoitus on 20mph. Sillä välin autojen pitäisi päästä sillalle joskus ensi viikolla. Tulvat aiheuttivat vakavia vahinkoja useilla alueilla Koillis-Skotlannissa.</w:t>
      </w:r>
    </w:p>
    <w:p>
      <w:r>
        <w:rPr>
          <w:b/>
        </w:rPr>
        <w:t xml:space="preserve">Yhteenveto</w:t>
      </w:r>
    </w:p>
    <w:p>
      <w:r>
        <w:t xml:space="preserve">Aberdeenshire Councilin mukaan kaksi viimeaikaisissa tulvissa vaurioitunutta infrastruktuurin osaa on tarkoitus avata uudelleen ensi viikon aikana.</w:t>
      </w:r>
    </w:p>
    <w:p>
      <w:r>
        <w:rPr>
          <w:b/>
          <w:u w:val="single"/>
        </w:rPr>
        <w:t xml:space="preserve">Asiakirjan numero 6680</w:t>
      </w:r>
    </w:p>
    <w:p>
      <w:r>
        <w:t xml:space="preserve">Beirutin räjähdys herättää pelkoja konfliktin paluusta</w:t>
      </w:r>
    </w:p>
    <w:p>
      <w:r>
        <w:t xml:space="preserve">Libanonilaisilla yleensä ja erityisesti Beirutin keskustan asukkailla on lähes legendaarinen kyky palautua, toipua tragediasta ja myllerryksestä. Kaupunki, joka oli suurimman osan 1980-lukua sisällissodan ja myöhemmin pommi-iskujen ja salamurhien vallassa, oli ollut suhteellisen rauhallinen viimeiset neljä vuotta. Rauhallisuus on nyt murtunut tuhoisalla ja suoralla tavalla, ja useimmat ihmiset osoittavat syyttävällä sormella yhteen suuntaan - suoraan itään Syyrian presidentin Bashar al-Assadin hallitusta kohti. Damaskoksen hallitus ja sen liittolaiset Libanonissa - myös shiialaisjärjestö Hizbollah - ovat tuominneet pommitukset. Harvat ihmiset ovat kuitenkin taipuvaisia uskomaan sellaisen hallituksen kiistämisiä, joka on jo pitkään sekaantunut, puuttunut asioihin ja ajoittain hallinnut paljon pienempää naapuriaan. Välityssota? Beirutin kaduilla vallitseva reaktio on järkytys ja viha. Ihmiset eivät missään nimessä halua palata ryhmien väliseen väkivaltaan, vaikka lahkojen väliset erimielisyydet ovat aina lähellä pintaa. Onko Libanonin monimutkainen, mutta tähän asti ehjä palapeli hajoamassa palasiksi Syyrian tapahtumien vuoksi? Alle 24 tuntia Ashrafiyan pommi-iskun jälkeen sen epävakautta aiheuttava vaikutus on jo nähtävissä. Huhut kertoivat välittömästi, että pääministeri Najib Mikati eroaisi, koska hänen koalitionsa ei ole kyennyt reagoimaan millään merkityksellisellä tavalla kenraali Wissam al-Hassanin salamurhaan. Toiset kehottivat häntä jäämään ja väittivät, että korkean tason eroaminen ja Libanonin poliittinen sekasorto olivat juuri sen tavoite, joka tappoi kenraali al-Hassanin ja ainakin seitsemän muuta perjantaina iltapäivällä. Vaikka ihmiset täällä ovatkin raivoissaan Beirutin ensimmäisen autopommi-iskun räikeästä julkeudesta neljään vuoteen, tämänkaltaista iskua oli ehkä odotettavissa. Syyrian julma sisällissota on jo näytelty Tripolin kaduilla, Pohjois-Libanonin kaupungissa, jossa alaviitti- ja sunniryhmittymät ovat käyneet kiivaita tulitaisteluja ainakin kahdesti tänä vuonna. Syyrian presidentti Bashar al-Assad on alaviitti, kun taas maan sunnienemmistöinen yhteisö on ollut eturintamassa kapinassa hänen hallitustaan vastaan. Yksi kenraali Hassanin viimeaikaisista näkyvimmistä toimista oli väitetyn salaliiton paljastaminen, joka johti entisen ministerin Michel Samahan pidätykseen. Hänet pidätettiin syytettynä yhteistyöstä Syyrian hallituksen jäsenten kanssa räjähteiden maahantuomiseksi ja iskujen toteuttamiseksi Libanonissa. Ristiriitoja Assadin hallituksen tarkoituksiin sopisi Assadin hallituksen sisällissodan "vienti" Libanoniin - varoitus Assadin syrjäyttämistä vaativille, että laajempi alueellinen konflikti olisi ainoa seuraus, jos Damaskoksen hallinto kaatuu. Vaikka historialliset ennakkotapaukset oikeuttavat osan syytöksistä Syyrian osallisuudesta, on vielä liian aikaista sanoa lopullisesti, kuka oli vastuussa iskusta. On myös liian varhaista sanoa, mitkä ovat keskipitkän aikavälin vaikutukset. Beirutilaiset voivat todellakin ryhdistäytyä, pyyhkiä pölyt ja palata raivostuttaviin liikenneruuhkiinsa, tehdä rahaa ja yrittää jatkaa elämäänsä. Tai sitten nuo kuilut voivat helposti nousta uudelleen esiin: ne, joilla on siihen varaa, lähtevät maasta, ja tätä loistavan kaoottista kaupunkia voivat jälleen vallata sellaiset ryhmittymien ja lahkojen väliset riidat, joiden toivottiin kuuluvan menneisyyteen.</w:t>
      </w:r>
    </w:p>
    <w:p>
      <w:r>
        <w:rPr>
          <w:b/>
        </w:rPr>
        <w:t xml:space="preserve">Yhteenveto</w:t>
      </w:r>
    </w:p>
    <w:p>
      <w:r>
        <w:t xml:space="preserve">Libanonin Syyrian vastaiset poliitikot ovat syyttäneet Damaskosta voimakkaan autopommin takana, joka tappoi sisäisten turvallisuusjoukkojen tiedustelupäällikön, prikaatikenraali Wissam al-Hassanin. Vaikka myös Syyrian hallitus tuomitsi räjähdyksen, nämä kommentit eivät ole vakuuttaneet monia Libanonissa, kuten BBC:n Beirutissa oleva Wyre Davies kertoo.</w:t>
      </w:r>
    </w:p>
    <w:p>
      <w:r>
        <w:rPr>
          <w:b/>
          <w:u w:val="single"/>
        </w:rPr>
        <w:t xml:space="preserve">Asiakirjan numero 6681</w:t>
      </w:r>
    </w:p>
    <w:p>
      <w:r>
        <w:t xml:space="preserve">Devonin väkivaltajärjestöt saavat lisää määrärahoja</w:t>
      </w:r>
    </w:p>
    <w:p>
      <w:r>
        <w:t xml:space="preserve">Hyväntekeväisyysjärjestöjen rahoitusta Devonin kreivikunnanvaltuustolta leikattiin varainhoitovuonna 2011/12. Viranomainen ilmoitti, että se aikoo nyt myöntää perheväkivaltakumppanuudelle yhteensä 500 000 puntaa vuodeksi 2012/13. Kumppanuus auttaa rahoittamaan erilaisia uhrien parissa työskenteleviä hyväntekeväisyysjärjestöjä.</w:t>
      </w:r>
    </w:p>
    <w:p>
      <w:r>
        <w:rPr>
          <w:b/>
        </w:rPr>
        <w:t xml:space="preserve">Yhteenveto</w:t>
      </w:r>
    </w:p>
    <w:p>
      <w:r>
        <w:t xml:space="preserve">Devonissa perheväkivallan uhreille suunnattujen palvelujen rahoittamiseen on tarkoitus osoittaa 200 000 puntaa lisää, kuten kreivikunnan neuvosto on ilmoittanut.</w:t>
      </w:r>
    </w:p>
    <w:p>
      <w:r>
        <w:rPr>
          <w:b/>
          <w:u w:val="single"/>
        </w:rPr>
        <w:t xml:space="preserve">Asiakirjan numero 6682</w:t>
      </w:r>
    </w:p>
    <w:p>
      <w:r>
        <w:t xml:space="preserve">Aberdeenin jouluvalot "menevät eteenpäin</w:t>
      </w:r>
    </w:p>
    <w:p>
      <w:r>
        <w:t xml:space="preserve">Oli esitetty epäilyjä siitä, ettei paikallisviranomainen voisi tehdä sopimusta valaistusyrityksen kanssa. Aberdeenin sheriffituomioistuimessa järjestetyn kuulemistilaisuuden jälkeen valtuusto kuitenkin sanoi, että se odottaa nyt voivansa jatkaa. Vuotuiset valot ovat suosittu nähtävyys Union Streetillä. Arveltiin, että neuvostoa olisi voitu kieltää tekemästä sopimusta parhaaksi katsotun tarjoajan kanssa, kun toisen yrityksen nostama siviilikanne oli käynnissä. Aiheeseen liittyvät Internet-linkit Aberdeenin kaupunginvaltuusto</w:t>
      </w:r>
    </w:p>
    <w:p>
      <w:r>
        <w:rPr>
          <w:b/>
        </w:rPr>
        <w:t xml:space="preserve">Yhteenveto</w:t>
      </w:r>
    </w:p>
    <w:p>
      <w:r>
        <w:t xml:space="preserve">Aberdeen saa uudet jouluvalot huolimatta aiemmista peloista, että oikeudellinen riita voisi häiritä sitä, neuvosto on sanonut.</w:t>
      </w:r>
    </w:p>
    <w:p>
      <w:r>
        <w:rPr>
          <w:b/>
          <w:u w:val="single"/>
        </w:rPr>
        <w:t xml:space="preserve">Asiakirjan numero 6683</w:t>
      </w:r>
    </w:p>
    <w:p>
      <w:r>
        <w:t xml:space="preserve">KitKat-valmistaja Nestle jää ennusteista, kun tulos laskee</w:t>
      </w:r>
    </w:p>
    <w:p>
      <w:r>
        <w:t xml:space="preserve">Vuoden 2016 nettotulos laski 8,5 miljardiin Sveitsin frangiin (6,78 miljardia puntaa) edellisvuoden 9,1 miljardista. Analyytikot olivat odottaneet 9,59 miljardin frangin voittoa. Elintarvikeinflaation hidastuminen useimmilla sen markkinoilla ja kysynnän hiipuminen kehittyvillä markkinoilla hidastivat myynnin kasvun 3,2 prosenttiin vuoden 2015 4,2 prosentista. Yhtiö on leikannut myynnin kasvutavoitteensa 2-4 prosenttiin vuonna 2017 ja luopunut aiemmasta 5-6 prosentin niin sanotusta orgaanisesta kasvusta, jossa ei oteta huomioon ostamiensa yritysten myyntiä. Uusi toimitusjohtaja Mark Schneider, joka aloitti tehtävässään tammikuussa, sanoi: "Vuoden 2016 orgaaninen kasvumme oli toimialan yläpäässä, mutta odotuksiemme alapäässä."</w:t>
      </w:r>
    </w:p>
    <w:p>
      <w:r>
        <w:rPr>
          <w:b/>
        </w:rPr>
        <w:t xml:space="preserve">Yhteenveto</w:t>
      </w:r>
    </w:p>
    <w:p>
      <w:r>
        <w:t xml:space="preserve">Nestle, joka valmistaa KitKatsia, Nescafea ja Purinan lemmikkieläinten ruokaa, on ilmoittanut tehostavansa kustannusten leikkaussuunnitelmaansa julkistettuaan pettymyksen tuottaneen tuloksen.</w:t>
      </w:r>
    </w:p>
    <w:p>
      <w:r>
        <w:rPr>
          <w:b/>
          <w:u w:val="single"/>
        </w:rPr>
        <w:t xml:space="preserve">Asiakirjan numero 6684</w:t>
      </w:r>
    </w:p>
    <w:p>
      <w:r>
        <w:t xml:space="preserve">Yhdistyneen kuningaskunnan lähettiläs "kieltäytyy pyytämästä anteeksi Libyan luovutusväitteistä</w:t>
      </w:r>
    </w:p>
    <w:p>
      <w:r>
        <w:t xml:space="preserve">Andrew HardingAfrikan kirjeenvaihtaja@BBCAndrewHon Twitter Ymmärtääkseni eräs libyalainen lähde, joka osallistui Dominic Asquithin ja Tripolin sotilasneuvostoa nykyisin johtavan Abdel Hakim Belhajin tapaamiseen torstaina, kertoi, että Belhaj otti anteeksipyynnön kysymyksen esille suoraan Britannian lähettilään kanssa, mutta se torjuttiin kohteliaasti. Ulkoministeriö vahvisti myöhemmin lyhyessä lausunnossaan, että Belhaj "otti asian esille". "Erityisedustaja sanoi, että suhtaudumme näihin väitteisiin hyvin vakavasti." Hän jatkoi painottaen, että Britannian tutkinta tarkastelee huolellisesti näitä viimeisimpiä väitteitä. Kokouksessa keskityttiin pääasiassa "Tripolin turvallisuustilanteeseen ja NTC:n edistymiseen Tripolin elämän normalisoimisessa". Kirjoitan turvallisuustilanteesta piakkoin. "Britit pyysivät meitä lopettamaan medialle puhumisen luovutuksista", sanoi libyalainen lähteeni - pyyntö, jonka hän hymyillen esitti, että se luultavasti kaikuu kuuroille korville.</w:t>
      </w:r>
    </w:p>
    <w:p>
      <w:r>
        <w:rPr>
          <w:b/>
        </w:rPr>
        <w:t xml:space="preserve">Yhteenveto</w:t>
      </w:r>
    </w:p>
    <w:p>
      <w:r>
        <w:t xml:space="preserve">Britannian Tripolissa oleva korkein diplomaatti kieltäytyi pyytämästä anteeksi tapaamisessaan torstaina miehen kanssa, joka on keskipisteessä syytöksissä, jotka koskevat eversti Gaddafin entisen hallituksen, Lontoon ja Washingtonin välistä yhteistyötä.</w:t>
      </w:r>
    </w:p>
    <w:p>
      <w:r>
        <w:rPr>
          <w:b/>
          <w:u w:val="single"/>
        </w:rPr>
        <w:t xml:space="preserve">Asiakirjan numero 6685</w:t>
      </w:r>
    </w:p>
    <w:p>
      <w:r>
        <w:t xml:space="preserve">Lähestymiskieltomaksu naisen pudottua Ruberyn tornitalosta</w:t>
      </w:r>
    </w:p>
    <w:p>
      <w:r>
        <w:t xml:space="preserve">29-vuotias nainen löydettiin vakavasti loukkaantuneena pudottuaan viidennestä kerroksesta Cock Hill Lanella, Ruberyssä, varhain 31. elokuuta. Darren Edwards, 22, pidätettiin aluksi putoamiseen liittyen, poliisi kertoi. Edwards myönsi rikkomuksen Birminghamin käräjäoikeudessa. Poliisin mukaan nainen vietiin sairaalaan kriittisin vammoin, mutta hänen tilansa on sittemmin "parantunut". Tutkimukset jatkuvat siitä, miten nainen putosi rakennuksesta. Edwardsin, jolla ei ole kiinteää osoitetta, on määrä saada tuomio keskiviikkona. Seuraa BBC West Midlandsia Facebookissa ja Twitterissä ja tilaa paikalliset uutispäivitykset suoraan puhelimeesi.</w:t>
      </w:r>
    </w:p>
    <w:p>
      <w:r>
        <w:rPr>
          <w:b/>
        </w:rPr>
        <w:t xml:space="preserve">Yhteenveto</w:t>
      </w:r>
    </w:p>
    <w:p>
      <w:r>
        <w:t xml:space="preserve">Poliisi, joka tutkii naisen putoamista tornitalon ikkunasta, on nostanut syytteen miestä vastaan lähestymiskiellon rikkomisesta.</w:t>
      </w:r>
    </w:p>
    <w:p>
      <w:r>
        <w:rPr>
          <w:b/>
          <w:u w:val="single"/>
        </w:rPr>
        <w:t xml:space="preserve">Asiakirjan numero 6686</w:t>
      </w:r>
    </w:p>
    <w:p>
      <w:r>
        <w:t xml:space="preserve">Kuinka Trump tarjosi Kimille kyydin Air Force Onella</w:t>
      </w:r>
    </w:p>
    <w:p>
      <w:r>
        <w:t xml:space="preserve">Trumpin toinen huippukokous Kim Jong-unin kanssa Vietnamin Hanoissa ei sujunut suunnitelmien mukaan. Kun neuvottelut Pohjois-Korean ydinohjelmasta kariutuivat, Trump poistui äkillisesti ja sanoi lehdistölle: "Joskus täytyy vain kävellä." Mutta ennen lähtöään Yhdysvaltain silloinen presidentti teki Kimille yhden hämmästyttävän tarjouksen. Trumpin kansallisen turvallisuusneuvoston ylin Aasia-asiantuntija Matthew Pottinger kertoi: "Presidentti Trump tarjosi Kimille kyydin kotiin Air Force Onella. Presidentti tiesi, että Kim oli saapunut monen päivän junamatkalla Kiinan kautta Hanoihin, ja presidentti sanoi: 'Voin viedä sinut kotiin kahdessa tunnissa, jos haluat'. Kim kieltäytyi." "Pakottamaton virhe" Tarjous kyydistä kotiin oli yksi monista yllätyksistä näiden kahden miehen epätodennäköisessä ystävyyssuhteessa, joka sai alkunsa Singaporessa, kun, kuten entinen kansallisen turvallisuuden neuvonantaja John Bolton kertoi: "Trump luuli, että hänellä on uusi paras ystävä". Täällä Trump teki toisen eleen, joka järkytti hänen omaa tiimiään, kun hän suostui Kimin pyyntöön perua Yhdysvaltojen ja Etelä-Korean yhteiset sotaharjoitukset. Bolton kertoi BBC:lle: "Kim Jong-un, kuten hän oli tehnyt monta kertaa aiemmin, valitti Etelä-Korean ja Yhdysvaltain joukkojen suurista yhteisistä harjoituksista, joita oli pidetty Korean niemimaalla yli 60 vuoden ajan. "Trump sanoi yllättäen: 'Aion peruuttaa sotaharjoitukset [kuten hän niitä kutsui]. Niille ei ole tarvetta, ne ovat kalliita ja se tekee teidät onnelliseksi.' En voinut uskoa sitä. "[Ulkoministeri] Pompeo, [esikuntapäällikkö] Kelly ja minä istuimme siellä huoneessa Trumpin kanssa, eikä meitä kuultu. Se tuli yksinkertaisesti Trumpin omasta mielestä. Se oli pakottamaton virhe; se oli myönnytys, josta emme saaneet mitään vastineeksi." Lue lisää: Trumpin salainen viesti Kimille Se, että tapaaminen ylipäätään tapahtui, oli monille yllätys. Vain kuukausia aiemmin Trump oli kutsunut Kimiä "rakettimieheksi" ja uhannut Pohjois-Koreaa "tulella ja raivolla". YK:n huippuvirkamies Jeff Feltman kuvailee, kuinka hän toimitti kriisin huipulla Trumpilta Kimille salaisen viestin, jossa tarjottiin tapaamista. YK:n poliittisista asioista vastaava alipääsihteeri Feltman oli saanut pohjoiskorealaisilta kutsun Pjongjangiin - mutta Yhdysvaltain ulkoministeriö oli kertonut hänelle, ettei hänen kannattanut lähteä sinne. Muutamaa viikkoa myöhemmin YK:n pääsihteeri Antonio Guterres vieraili kuitenkin Valkoisessa talossa. Feltman kertoi meille: "He vertasivat muistiinpanojaan siitä, mitä oli tapahtumassa, mikä olisi mahdollista, kuinka vaarallista se oli, kuinka todennäköistä sotilaallinen vastaus olisi ja kaikkea sellaista. Ja pääsihteeri Guterres sanoi presidentti Trumpille: "Jeff Feltmanilla on tämä outo kutsu mennä Pjongjangiin ja johtaa poliittista vuoropuhelua pohjoiskorealaisten kanssa." Hän sanoi, että hänellä on myös kutsu. "Ja Trump kumartui häntä kohti ja sanoi: 'Jeff Feltmanin pitäisi mennä Pjongjangiin ja Jeff Feltmanin pitäisi kertoa pohjoiskorealaisille, että olen halukas istumaan alas Kim Jong-Unin kanssa'."" Feltman torjuttiin Pjongjangissa Kun Feltman meni Pjongjangiin, hän korosti pohjoiskorealaisille tilanteen vakavuutta. Hän kertoi meille: "Tärkein viesti, jonka yritin välittää, ja tämä oli vastaus heidän väitteisiinsä pelotteen tarpeellisuudesta, on se, että se, mitä he pitävät pelotteena, voi provosoida juuri sen sodan, jota he uskovat pelottavansa." YK-virkamies pyysi tapaamista Pohjois-Korean ulkoministerin kanssa kahden kesken Trumpin salaisen viestin välittämiseksi. Hän muistuttaa: "Siellä vallitsi pieni hiljaisuus, ennen kuin ulkoministeri sanoi: 'En usko sinua, miksi minun pitäisi uskoa sinua'. Sanoin: 'Kuule, en pyydä sinua uskomaan minua. Kerron teille, että YK:lle annettiin viesti presidentti Trumpilta; minä olen tuon viestin kantaja."" Hän kertoi meille: "Menin Pjongjangiin syvästi, syvästi huolestuneena, kun otetaan huomioon tämä tunne, että sota oli lähellä. Lähdin Pjongjangista kauhuissani siitä, että se, mitä todella vaaransimme, oli vahingossa syttyvä sota." Trump jättää Etelä-Korean suurlähettilään tyrmistyneenä Kim ei vastannut suoraan Trumpin viestiin - mutta kuukausia myöhemmin hän kertoi eteläkorealaisille olevansa valmis tapaamaan Yhdysvaltain presidentin. Etelä-Korean kansallinen turvallisuusneuvonantaja riensi Valkoiseen taloon välittämään uutisen. Yhdysvaltain silloinen kansallinen turvallisuusneuvonantaja HR McMaster kuvailee hetkeä, jolloin Trump sanoi "kyllä" tapaamiselle: "Suurlähettiläs Chung melkein putosi tuoliltaan, koska hän ajatteli, että siitä tulisi aika vaikea asia." Monien Valkoisessa talossa työskentelevien tavoin McMaster suhtautui Kimin tapaamiseen vakavasti, mutta kuten niin monessa muussakin Trumpin ulkopoliittisessa asiassa, presidentti aikoi tehdä sen omalla tavallaan. Kuten McMaster sanoo: "Minusta tuntui paremmalta antaa Kim Jong-unin tuntea paineita hieman pidempään. Mutta presidentti ei tietenkään vastustanut tilaisuutta."</w:t>
      </w:r>
    </w:p>
    <w:p>
      <w:r>
        <w:rPr>
          <w:b/>
        </w:rPr>
        <w:t xml:space="preserve">Yhteenveto</w:t>
      </w:r>
    </w:p>
    <w:p>
      <w:r>
        <w:t xml:space="preserve">Presidentti Trumpin tapaamiset Kim Jong-unin kanssa olivat hänen presidenttikautensa huomiota herättävimpiä hetkiä. Tim Stirzakerin ohjaaman BBC:n uuden Trump Takes On the World -sarjan kolmannessa ja viimeisessä jaksossa saamme selville uusia yksityiskohtia siitä, miten nämä huippukokoukset syntyivät, ja puhumme niille, jotka olivat paikalla, kun miehet tapasivat. Se, mitä he näkivät, hämmästytti kokeneimmatkin diplomaatit - eikä vähiten se, että Trump tarjosi Pohjois-Korean diktaattorille kyydin kotiin Air Force Onella.</w:t>
      </w:r>
    </w:p>
    <w:p>
      <w:r>
        <w:rPr>
          <w:b/>
          <w:u w:val="single"/>
        </w:rPr>
        <w:t xml:space="preserve">Asiakirjan numero 6687</w:t>
      </w:r>
    </w:p>
    <w:p>
      <w:r>
        <w:t xml:space="preserve">Saksan vaalit: AfD:n johtaja Frauke Petry joutuu väärästä valasta taisteluun</w:t>
      </w:r>
    </w:p>
    <w:p>
      <w:r>
        <w:t xml:space="preserve">Päätös tehdään hieman yli kuukausi ennen kuin saksalaiset menevät äänestämään. AfD toivoo pääsevänsä ensimmäistä kertaa Berliinin parlamenttiin. Syyttäjät pyysivät Sachsenin osavaltion parlamenttia kumoamaan Petryn koskemattomuuden kampanjan rahoitusta koskevan tutkimuksen jälkeen. Hänen epäillään antaneen vääriä lausuntoja valan alla parlamentin valiokunnassa marraskuussa 2015. Petry on kansallismielisen AfD:n toinen johtaja ja sen pääehdokas Sachsenin osavaltiossa 24. syyskuuta pidettävissä liittopäivävaaleissa. Syyttäjät voivat jatkaa asian käsittelyä, jos muut osavaltion parlamentin jäsenet eivät odotetusti esitä vastalauseita. Hän on aiemmin sanonut suhtautuvansa tapaukseen rennosti. AfD:n kannatusprosentti on tällä hetkellä noin 8 prosenttia Saksan mielipidemittauksissa, ja sillä on jo edustajia 13:ssa Saksan 16 osavaltioparlamentista. AfD:n politiikkaan kuuluu muun muassa vaatimus julistaa islam yhteensopimattomaksi saksalaisen kulttuurin kanssa ja suunnitelma ottaa Saksan passi pois vakavista rikoksista tuomituilta maahanmuuttajilta. Puolueen menestys on heikentynyt viime vuonna osittain sisäisten riitojen vuoksi, mutta myös siksi, että maahanmuutto on vähentynyt Saksan politiikassa. Puolueiden on saavutettava viiden prosentin äänikynnys päästäkseen liittopäiville. Mitä AfD haluaa? Petry oli keskeisessä asemassa AfD:n siirtämisessä oikealle sen jälkeen, kun se perustettiin eurovastaisena liikkeenä. Vuonna 2016 maahanmuuttajien ja pakolaisten saapuessa Saksaan hän ehdotti, että poliisin pitäisi "tarvittaessa" ampua maahanmuuttajia, jotka pyrkivät maahan laittomasti. Huhtikuussa hän vetäytyi puolueen johdosta saadakseen viidennen lapsensa hävittyään sisäisen taistelun AfD:n ohjaamisesta maltillisempaan suuntaan. Kiistanalaisesti hänet kuvattiin heinäkuussa AfD:n kampanjajulisteessa vauvansa kanssa.</w:t>
      </w:r>
    </w:p>
    <w:p>
      <w:r>
        <w:rPr>
          <w:b/>
        </w:rPr>
        <w:t xml:space="preserve">Yhteenveto</w:t>
      </w:r>
    </w:p>
    <w:p>
      <w:r>
        <w:t xml:space="preserve">Itä-Saksan parlamentin valiokunta on vaatinut, että Frauke Petry, yksi Saksan oikeistolaisen Vaihtoehto Saksalle (AfD) -puolueen johtajista, menettää syytesuojan väärästä valasta esitettyjen syytteiden vuoksi.</w:t>
      </w:r>
    </w:p>
    <w:p>
      <w:r>
        <w:rPr>
          <w:b/>
          <w:u w:val="single"/>
        </w:rPr>
        <w:t xml:space="preserve">Asiakirjan numero 6688</w:t>
      </w:r>
    </w:p>
    <w:p>
      <w:r>
        <w:t xml:space="preserve">Condor Ferries vuokraa toisen rahtialuksen</w:t>
      </w:r>
    </w:p>
    <w:p>
      <w:r>
        <w:t xml:space="preserve">Clipper on ollut poissa käytöstä sen jälkeen, kun se törmäsi merenpohjaan Guernseyn edustalla 14. heinäkuuta, mutta yhtiö odottaa sen palaavan liikenteeseen 26. elokuuta. Sen menetys on aiheuttanut häiriöitä Kanaalisaarten elintarviketoimituksissa. MV Arrow'n on määrä aloittaa työt tänä viikonloppuna MN Toucanin rinnalla, joka teki ensimmäisen toimituksensa tiistaina. Matkustajille, joiden oli määrä lähteä Clipperilla, on tarjottu paikkoja muille laivoille, ja yhtiö on suunnitellut kolme ylimääräistä nopeaa lauttaliikennettä. Satama- ja vieraspalvelujohtaja Fran Collins sanoi, että toisen aluksen ansiosta rahtitoimitukset palautuvat normaaliksi muutamassa päivässä.</w:t>
      </w:r>
    </w:p>
    <w:p>
      <w:r>
        <w:rPr>
          <w:b/>
        </w:rPr>
        <w:t xml:space="preserve">Yhteenveto</w:t>
      </w:r>
    </w:p>
    <w:p>
      <w:r>
        <w:t xml:space="preserve">Condor Ferriesin mukaan rahtitoimitusten pitäisi palata normaaliksi, kun toinen alus on vuokrattu korvaamaan vaurioitunut Commodore Clipper.</w:t>
      </w:r>
    </w:p>
    <w:p>
      <w:r>
        <w:rPr>
          <w:b/>
          <w:u w:val="single"/>
        </w:rPr>
        <w:t xml:space="preserve">Asiakirjan numero 6689</w:t>
      </w:r>
    </w:p>
    <w:p>
      <w:r>
        <w:t xml:space="preserve">Dyfed-Powysin ja Gwentin poliisivoimat hyväksyvät poliisiveromuutokset.</w:t>
      </w:r>
    </w:p>
    <w:p>
      <w:r>
        <w:t xml:space="preserve">Gwentin poliisille maksettavan kunnallisveron osuus kasvaa 3,99 prosenttia seuraavana varainhoitovuonna. Se tarkoittaa, että D-alueen asukkaiden laskussa on 8 punnan korotus. Dyfed Powysin poliisivoimien alueella asuvat D-ryhmän asukkaat säästävät 10 puntaa vuodessa. Aiemmin tällä viikolla Pohjois-Walesin poliisi- ja rikospaneeli hyväksyi 3,44 prosentin korotuksen eli 7,83 punnan lisämaksun D-alueen kiinteistölle, mitä poliisi- ja rikoskomissaari Winston Roddick piti "kohtuullisena". Etelä-Walesin poliisi- ja rikoskomisarion toimiston odotetaan julkistavan ehdotuksensa lähipäivinä.</w:t>
      </w:r>
    </w:p>
    <w:p>
      <w:r>
        <w:rPr>
          <w:b/>
        </w:rPr>
        <w:t xml:space="preserve">Yhteenveto</w:t>
      </w:r>
    </w:p>
    <w:p>
      <w:r>
        <w:t xml:space="preserve">Dyfed Powysin poliisivoimien alueella asuvien kotitalouksien poliisivoimien maksuosuudet laskevat 5 prosenttia, kun Gwentin poliisivoimien alueen maksut nousevat.</w:t>
      </w:r>
    </w:p>
    <w:p>
      <w:r>
        <w:rPr>
          <w:b/>
          <w:u w:val="single"/>
        </w:rPr>
        <w:t xml:space="preserve">Asiakirjan numero 6690</w:t>
      </w:r>
    </w:p>
    <w:p>
      <w:r>
        <w:t xml:space="preserve">Allianssin lahjoituksia koskevan lain muutos hylättiin</w:t>
      </w:r>
    </w:p>
    <w:p>
      <w:r>
        <w:t xml:space="preserve">Itä-Belfastin kansanedustaja Naomi Long oli halunnut lopettaa ulkoministerin veto-oikeuden Pohjois-Irlannissa toimivien lahjoittajien henkilöllisyyden julkaisemiseen. Tällä hetkellä yli 7 500 punnan lahjoitukset yhdestä lähteestä poliittiselle puolueelle julkistetaan muualla Yhdistyneessä kuningaskunnassa. Longin tarkistus hylättiin tiistaina alahuoneessa äänin 294-60.</w:t>
      </w:r>
    </w:p>
    <w:p>
      <w:r>
        <w:rPr>
          <w:b/>
        </w:rPr>
        <w:t xml:space="preserve">Yhteenveto</w:t>
      </w:r>
    </w:p>
    <w:p>
      <w:r>
        <w:t xml:space="preserve">Allianssipuolueen muutos poliittisten lahjoitusten salassapitoa koskevaan lakiin on hylätty Westminsterissä.</w:t>
      </w:r>
    </w:p>
    <w:p>
      <w:r>
        <w:rPr>
          <w:b/>
          <w:u w:val="single"/>
        </w:rPr>
        <w:t xml:space="preserve">Asiakirjan numero 6691</w:t>
      </w:r>
    </w:p>
    <w:p>
      <w:r>
        <w:t xml:space="preserve">4G: Tulokset ovat tulleet</w:t>
      </w:r>
    </w:p>
    <w:p>
      <w:r>
        <w:t xml:space="preserve">Rory Cellan-JonesTeknologian kirjeenvaihtaja@BBCRoryCJon Twitter Ofcom onnittelee kuitenkin itseään sujuvasta huutokauppaprosessista, sillä viime kuussa järjestetyillä salaisilla tarjouskierroksilla ei tapahtunut vuotoja. Sääntelyviranomaisen mukaan sen tehtävänä ei ollut saada irti maksimihintaa valtiovarainministeriölle vaan varmistaa paras mahdollinen lopputulos kuluttajien kannalta. Ed Richards onkin tyytyväinen siihen, että neljän nykyisen operaattorin - Vodafonen, O2:n, EE:n ja Three:n - lisäksi voittajiin kuuluu uusi toimija, Niche. Ette ehkä ole kuullut tästä yrityksestä, mutta tunnette sen omistajan BT:n. Britannian suurin teleoperaattori luopui matkapuhelimista kymmenen vuotta sitten, kun se myi Cellnetin, josta tuli O2. Nyt se on palannut takaisin ja on saanut itselleen hyvän osan 2,6 MHz:n taajuusalueesta, joka soveltuu parhaiten suuren dataliikenteen käsittelyyn kaupungeissa. BT korostaa, että se ei aio ylläpitää kansallista matkaviestinverkkoa, vaan käyttää taajuuksiaan yritysten ja kuluttajien kiinteiden verkkojen ja wi-fi-verkkojen vahvistamiseen. Miksi tarjous oli niin alhainen? Ehkä siksi, että tarjoajat olivat seuranneet EE:n kokemuksia, joka sai käynnistää 4G-verkkonsa etuajassa. Huolimatta erittäin näkyvästä mainoskampanjasta eiliset tulokset näyttivät osoittavan, että EE:n asiakkaat olivat vain vähän kiinnostuneita uudesta palvelusta. (Testasin 4G-verkkoa viime lokakuussa.) Vaikka valtiovarainministeriö pettyisi, huutokauppa voi olla hyvä uutinen 4G:n käyttöönotolle. Voimme nyt odottaa runsaasti kilpailua nopeiden uusien matkaviestintäpalvelujen tarjoamiseksi kaikkialla Yhdistyneessä kuningaskunnassa. Mutta 3G-"ei-paikoilla" asuvat ihmiset toivovat, että tällä kertaa heitä ei jätetä nopeamman tulevaisuuden ulkopuolelle.</w:t>
      </w:r>
    </w:p>
    <w:p>
      <w:r>
        <w:rPr>
          <w:b/>
        </w:rPr>
        <w:t xml:space="preserve">Yhteenveto</w:t>
      </w:r>
    </w:p>
    <w:p>
      <w:r>
        <w:t xml:space="preserve">Palkinto oli teoriassa erittäin arvokas - taajuudet, joita tarvittiin uusien nopeiden matkapuhelinpalvelujen tarjoamiseen asiakkaille kaikkialla Yhdistyneessä kuningaskunnassa. Monimutkaisen tarjousprosessin päätteeksi 4G-huutokaupasta saatiin kuitenkin 2,34 miljardia puntaa, mikä on noin kymmenesosa 3G-huutokaupassa 13 vuotta sitten dotcom-kuplan huipulla maksetusta hinnasta. Se on myös yli miljardi puntaa vähemmän kuin mitä liittokansleri arvioi syksyn lausunnossaan.</w:t>
      </w:r>
    </w:p>
    <w:p>
      <w:r>
        <w:rPr>
          <w:b/>
          <w:u w:val="single"/>
        </w:rPr>
        <w:t xml:space="preserve">Asiakirjan numero 6692</w:t>
      </w:r>
    </w:p>
    <w:p>
      <w:r>
        <w:t xml:space="preserve">Murhasyyte naisen ruumiin löytymisen jälkeen Hullissa</w:t>
      </w:r>
    </w:p>
    <w:p>
      <w:r>
        <w:t xml:space="preserve">Vera Hudson löydettiin Constable Streetillä sijaitsevasta kiinteistöstä torstaina noin kello 07:30 BST. Constable Streetillä asuva Mark Jewitt, 25, saapui aiemmin kaupungin tuomareiden eteen, ja hänet määrättiin vangittavaksi maanantaiksi kruununoikeuteen. Poliisi kiitti ilmoittautuneita ihmisiä ja vetosi siihen, että kaikki muut, joilla on tietoja, ottaisivat yhteyttä.</w:t>
      </w:r>
    </w:p>
    <w:p>
      <w:r>
        <w:rPr>
          <w:b/>
        </w:rPr>
        <w:t xml:space="preserve">Yhteenveto</w:t>
      </w:r>
    </w:p>
    <w:p>
      <w:r>
        <w:t xml:space="preserve">Miestä on syytetty Hullissa sijaitsevasta talosta kuolleena löydetyn naisen murhasta.</w:t>
      </w:r>
    </w:p>
    <w:p>
      <w:r>
        <w:rPr>
          <w:b/>
          <w:u w:val="single"/>
        </w:rPr>
        <w:t xml:space="preserve">Asiakirjan numero 6693</w:t>
      </w:r>
    </w:p>
    <w:p>
      <w:r>
        <w:t xml:space="preserve">Seitsemän epäiltyä maahanmuuttajaa löydettiin Doverissa kuorma-autoon piilotettuna</w:t>
      </w:r>
    </w:p>
    <w:p>
      <w:r>
        <w:t xml:space="preserve">Miehet löydettiin Calais'sta noin klo 14.50 GMT saapuneen ajoneuvon etsinnässä. Sisäministeriön mukaan kolme miehistä sanoi olevansa Iranin kansalaisia ja neljä irakilaisia. Yksi mies on viety sairaalaan. Muut on ohjattu maahanmuuttoviranomaisille, ja heitä käsitellään maahanmuuttosääntöjen mukaisesti, sisäministeriö sanoi.</w:t>
      </w:r>
    </w:p>
    <w:p>
      <w:r>
        <w:rPr>
          <w:b/>
        </w:rPr>
        <w:t xml:space="preserve">Yhteenveto</w:t>
      </w:r>
    </w:p>
    <w:p>
      <w:r>
        <w:t xml:space="preserve">Seitsemän epäiltyä maahanmuuttajaa on löydetty Doverin satamassa kuorma-autoon piilotettuna.</w:t>
      </w:r>
    </w:p>
    <w:p>
      <w:r>
        <w:rPr>
          <w:b/>
          <w:u w:val="single"/>
        </w:rPr>
        <w:t xml:space="preserve">Asiakirjan numero 6694</w:t>
      </w:r>
    </w:p>
    <w:p>
      <w:r>
        <w:t xml:space="preserve">Guernseyn ulkomaalaisille työntekijöille voidaan asettaa lisää rajoituksia</w:t>
      </w:r>
    </w:p>
    <w:p>
      <w:r>
        <w:t xml:space="preserve">Apulaiskaupunginjohtaja Dave Jonesin kommentit ovat seurausta kritiikistä, jota on esitetty siitä, että nykyinen asumislupajärjestelmä estää yritysten kasvua. Apulaissheriffi Jones sanoi, että järjestelmää tarkastellaan uudelleen, mutta se ei tarkoita, että sääntöjä höllennettäisiin. Hän sanoi, että keskiverto saarelaisen mielestä lait eivät ole "tarpeeksi tiukkoja", mutta yritykset haluavat "esteetöntä kasvua".</w:t>
      </w:r>
    </w:p>
    <w:p>
      <w:r>
        <w:rPr>
          <w:b/>
        </w:rPr>
        <w:t xml:space="preserve">Yhteenveto</w:t>
      </w:r>
    </w:p>
    <w:p>
      <w:r>
        <w:t xml:space="preserve">Asuntoministeri on sanonut, että yrityksille, jotka haluavat tuoda henkilökuntaa Guernseyyn, voidaan tulevaisuudessa asettaa tiukempia rajoituksia.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docId:1C892B5DCA1CA6A109B47D8B8D2A3B1F</keywords>
  <dc:description>generated by python-docx</dc:description>
  <lastModifiedBy/>
  <revision>1</revision>
  <dcterms:created xsi:type="dcterms:W3CDTF">2013-12-23T23:15:00.0000000Z</dcterms:created>
  <dcterms:modified xsi:type="dcterms:W3CDTF">2013-12-23T23:15:00.0000000Z</dcterms:modified>
  <category/>
</coreProperties>
</file>