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22669</w:t>
      </w:r>
    </w:p>
    <w:p>
      <w:r>
        <w:t xml:space="preserve">Brian Souterin mukaan yritystoiminnan pitäisi alkaa koulussa</w:t>
      </w:r>
    </w:p>
    <w:p>
      <w:r>
        <w:t xml:space="preserve">Liikemies, joka perusti Stagecoach-konsernin, on kehottanut luomaan uuden yrittäjäsukupolven. Viimeisimpien lukujen mukaan nuorisotyöttömyys on kasvanut 10 prosenttia viime vuonna. Sir Brian vaati kiireellisiä toimia työllistettävyyden parantamiseksi ja osaamisvajeen poistamiseksi. Hän lisäsi: "Yrittäjät ovat talouden moottori ja ratkaisevan tärkeitä kestävän elpymisen kannalta. "Maassamme on epäilemättä potentiaalisia ihmisiä, mutta mielestäni koulutusjärjestelmässä on tehtävä enemmän jo varhaisemmassa vaiheessa uusien yrittäjätaitojen vaalimiseksi. "Liian paljon painotetaan akateemisia saavutuksia eikä tarpeeksi uusien ideoiden ja yrittäjyyden edistämistä. Meidän on muutettava tämä." Hän puhui Stagecoachin ilmoittaessa uudesta kolmivuotisesta kumppanuudesta Enterprise Education Trustiin kuuluvan businessdynamicsin kanssa, jonka tarkoituksena on auttaa muuttamaan nuorten käsitystä liiketoiminnasta ja kehittää heidän taitojaan ja itseluottamustaan. Ohjelman avulla rahoitetaan 16-19-vuotiaille suunnattua käytännönläheistä yritystietoutta käsittelevää kurssia. Lähes 20 000 skotlantilaista nuorta on osallistunut Stagecoachin rahoittamaan ohjelmaan sen jälkeen, kun se aloitettiin lähes 20 vuotta sitten.</w:t>
      </w:r>
    </w:p>
    <w:p>
      <w:r>
        <w:rPr>
          <w:b/>
        </w:rPr>
        <w:t xml:space="preserve">Yhteenveto</w:t>
      </w:r>
    </w:p>
    <w:p>
      <w:r>
        <w:t xml:space="preserve">Yksi Skotlannin rikkaimmista miehistä ja johtavista yrittäjistä, Sir Brian Souter, on sanonut, että koulujen pitäisi tehdä enemmän yrittäjyyden edistämiseksi.</w:t>
      </w:r>
    </w:p>
    <w:p>
      <w:r>
        <w:rPr>
          <w:b/>
          <w:u w:val="single"/>
        </w:rPr>
        <w:t xml:space="preserve">Asiakirjan numero 22670</w:t>
      </w:r>
    </w:p>
    <w:p>
      <w:r>
        <w:t xml:space="preserve">Haverfordwestin markkinat tekevät tilaa 3,4 miljoonan punnan kirjastolle.</w:t>
      </w:r>
    </w:p>
    <w:p>
      <w:r>
        <w:t xml:space="preserve">Neuvosto haluaa muuttaa Haverfordwestin Riverside-markkinat kirjastoksi, galleriaksi ja kahvilaksi. Pembrokeshiren valtuusto on saanut Walesin hallitukselta 285 000 punnan avustuksen 3,4 miljoonan punnan hankkeeseen. Suunnittelukomitea äänesti sen puolesta, että suunnittelupäällikkö saa valtuudet hyväksyä suunnitelmat kuulemisen päätyttyä. Neuvosto arvioi, että uusi kirjasto voisi tuoda lähes miljoona puntaa menoja paikalliseen talouteen ja luoda kahdeksasta viiteentoista uutta työpaikkaa. Kuuleminen päättyy 13. syyskuuta.</w:t>
      </w:r>
    </w:p>
    <w:p>
      <w:r>
        <w:rPr>
          <w:b/>
        </w:rPr>
        <w:t xml:space="preserve">Yhteenveto</w:t>
      </w:r>
    </w:p>
    <w:p>
      <w:r>
        <w:t xml:space="preserve">Tiistaina tuettiin suunnitelmia muuttaa kauppahalli Pembrokeshiren maakuntakirjastoksi.</w:t>
      </w:r>
    </w:p>
    <w:p>
      <w:r>
        <w:rPr>
          <w:b/>
          <w:u w:val="single"/>
        </w:rPr>
        <w:t xml:space="preserve">Asiakirjan numero 22671</w:t>
      </w:r>
    </w:p>
    <w:p>
      <w:r>
        <w:t xml:space="preserve">NHS Highland sanoo taloutensa paranevan</w:t>
      </w:r>
    </w:p>
    <w:p>
      <w:r>
        <w:t xml:space="preserve">Terveydenhuoltolautakunta oli ennustanut, että varainhoitovuoden kolmen ensimmäisen kuukauden perusteella menoja voitaisiin ylittää 15,6 miljoonaa puntaa. Talousjohtaja Nick Kenton totesi johtokunnan jäsenille antamassaan raportissa, että ennuste antaa "merkittävää aihetta huoleen". Hän lisäsi kuitenkin, että on vielä aikaa päästä tasoihin varainhoitovuoden loppuun mennessä. Tiistaina pidetyssä kokouksessa johtokunnalle kerrottiin, että uudet luvut vahvistaisivat tilanteen paranemisen. Invernessissä sijaitsevan Raigmoren sairaalan osuus ennustetusta mahdollisesta ylityksestä oli 10,5 miljoonaa puntaa. Odotuslistoja koskevat aloitteet, hoitotyön tarkistukset ja lääkäreiden sijaisten käyttö todettiin syiksi Raigmoren, Highlandsin suurimman sairaalan, ylikulutukseen.</w:t>
      </w:r>
    </w:p>
    <w:p>
      <w:r>
        <w:rPr>
          <w:b/>
        </w:rPr>
        <w:t xml:space="preserve">Yhteenveto</w:t>
      </w:r>
    </w:p>
    <w:p>
      <w:r>
        <w:t xml:space="preserve">NHS Highlandin mukaan lähiviikkoina julkaistavat uudet luvut osoittavat, että sen budjetti on jälleen raiteillaan.</w:t>
      </w:r>
    </w:p>
    <w:p>
      <w:r>
        <w:rPr>
          <w:b/>
          <w:u w:val="single"/>
        </w:rPr>
        <w:t xml:space="preserve">Asiakirjan numero 22672</w:t>
      </w:r>
    </w:p>
    <w:p>
      <w:r>
        <w:t xml:space="preserve">Miksi hävittäjät lentävät lukituksessa?</w:t>
      </w:r>
    </w:p>
    <w:p>
      <w:r>
        <w:t xml:space="preserve">RAF on antanut ennakkovaroituksen ensi viikon lennoista, jotka tapahtuvat klo 14:30 ja 00:30. Typhoon-suihkukoneiden lentäjien koulutukseen kuuluu ilmasta ilmaan -tankkausta polttoainesäiliökoneilla. Vastauksena yleisön sosiaalisessa mediassa esittämiin kysymyksiin RAF sanoi, että lennot tarjoavat miehistöille "välttämätöntä rutiinikoulutusta". Sen mukaan Lossiemouthin henkilöstö oli valmistautunut operaatioihin, jotka oli suunniteltu ennen koronavirus-pandemian ja lukituksen voimaantuloa. Niihin kuuluvat muun muassa Baltian ilmapoliisitehtävät Liettuassa, joissa miehistöt saattavat pysäyttää venäläisiä sotilaslentokoneita, jotka lentävät Nato-maan ilmatilan läheisyydessä. Lossiemouthin Typhoonit ovat myös osa RAF:n Quick Reaction Alert -ohjelmaa, johon kuuluu venäläisten lentokoneiden pysäyttäminen Yhdistyneen kuningaskunnan ilmatilan läheisyydessä.</w:t>
      </w:r>
    </w:p>
    <w:p>
      <w:r>
        <w:rPr>
          <w:b/>
        </w:rPr>
        <w:t xml:space="preserve">Yhteenveto</w:t>
      </w:r>
    </w:p>
    <w:p>
      <w:r>
        <w:t xml:space="preserve">Morayssa sijaitsevan Lossiemouthin RAF:n hävittäjäkoneilla lennetään yöharjoituksissa.</w:t>
      </w:r>
    </w:p>
    <w:p>
      <w:r>
        <w:rPr>
          <w:b/>
          <w:u w:val="single"/>
        </w:rPr>
        <w:t xml:space="preserve">Asiakirjan numero 22673</w:t>
      </w:r>
    </w:p>
    <w:p>
      <w:r>
        <w:t xml:space="preserve">Easyjetin lentokone ohitti lennokin onnenkantamoiseksi.</w:t>
      </w:r>
    </w:p>
    <w:p>
      <w:r>
        <w:t xml:space="preserve">Viime vuoden marraskuun lopulla tehdyn tarkastelun mukaan Easyjetin lentäjällä ei ollut aikaa tehdä väistöliikkeitä. Lentäjä arvioi, että jäljittämätön lennokki oli samalla korkeudella kuin lentokone ja vain noin 23 metrin (75 jalan) päässä. Airprox Board totesi, että törmäys oli vältetty vain "kaitselmuksen avulla". Ohjaaja ilmoitti tapauksesta poliisille laskeuduttuaan. Edinburghin lentoaseman edustaja vahvisti, että läheltä piti -tilanne oli tapahtunut, ja sanoi: "Lentokoneiden turvallisuus lentoreiteillämme on ensiarvoisen tärkeää - kehotamme voimakkaasti kaikkia niitä, jotka aikovat käyttää lennokkeja, tekemään sen vastuullisesti ja CAA:n lennokkisäännöstön mukaisesti." Easyjetin tiedottaja sanoi: "Vakiomenettelymme mukaisesti lentäjä ilmoitti tapauksesta ja kone laskeutui normaalisti. "Matkustajien ja miehistön turvallisuus ja hyvinvointi on aina Easyjetin tärkein prioriteetti. "Easyjet tunnustaa lennokkien kasvavan suosion ja suhtautuu siksi myönteisesti EASA:n, CAA:n ja muiden alan sääntelyä sääntelevien eurooppalaisten sääntelyviranomaisten ponnisteluihin sen varmistamiseksi, että oikeat toimenpiteet ja määräykset otetaan käyttöön ilmailun turvallisuuden takaamiseksi."</w:t>
      </w:r>
    </w:p>
    <w:p>
      <w:r>
        <w:rPr>
          <w:b/>
        </w:rPr>
        <w:t xml:space="preserve">Yhteenveto</w:t>
      </w:r>
    </w:p>
    <w:p>
      <w:r>
        <w:t xml:space="preserve">Edinburghin lentokentälle laskeutuva matkustajakone välttyi turvallisuusraportin mukaan vain onnenkantamoisella törmäykseltä lennokin kanssa.</w:t>
      </w:r>
    </w:p>
    <w:p>
      <w:r>
        <w:rPr>
          <w:b/>
          <w:u w:val="single"/>
        </w:rPr>
        <w:t xml:space="preserve">Asiakirjan numero 22674</w:t>
      </w:r>
    </w:p>
    <w:p>
      <w:r>
        <w:t xml:space="preserve">Mark McDonald MSP:n tutkimus "vie ehkä enemmän aikaa kuin pitäisi".</w:t>
      </w:r>
    </w:p>
    <w:p>
      <w:r>
        <w:t xml:space="preserve">Mark McDonald erosi ministerin virastaan myönnettyään aiheuttaneensa naiselle "huomattavaa ahdistusta". SNP hyllytti hänet sen jälkeen, kun toinen syytös tuli ilmi. Liikenneministeri Humza Yousaf sanoi ymmärtävänsä, että äänestäjillä oli kysymyksiä. McDonald erosi lastenhoitoministerin tehtävästä marraskuussa. Hän sanoi aikovansa jatkaa SNP:n kansanedustajana, mutta puolue ilmoitti myöhemmin samassa kuussa, että hänet oli pidätetty virantoimituksesta uusien tietojen tultua julki. Aberdeen Donsiden kansanedustajan ei ole nähty Holyroodissa yli 100 päivään. Yousaf kertoi BBC Scotlandille Aberdeenin vierailullaan: "Kun on kyse Mark McDonaldiin liittyvistä kysymyksistä, siitä, onko hän käynyt vaalipiirinsä toimistossa ja siitä, ettei hän ole ollut Holyroodissa, nämä ovat kaikki oikeutettuja kysymyksiä, joita ihmiset koillisosassa ja Aberdeenissa ymmärrettävästi kysyvät. "Voin vain sanoa, että meneillään on tutkinta, jonka pitäisi tietenkin myös varmistaa, että siinä suojellaan myös mahdollisia väitettyjä uhreja. "Siksi se vie ehkä enemmän aikaa kuin pitäisi." Hän lisäsi: "En ole lähellä tutkintaa, enkä käy keskusteluja tutkinnan ympärillä." Hän lisäsi: "En ole lähellä tutkintaa, enkä käy keskusteluja tutkinnan ympärillä." McDonald ei ollut keskiviikkona vaalipiirinsä toimistossa. SNP on sanonut, että tutkinta jatkuu. McDonald viittasi "sopimattomiin" aiempiin toimiin, kun hän ilmoitti eroavansa marraskuussa.</w:t>
      </w:r>
    </w:p>
    <w:p>
      <w:r>
        <w:rPr>
          <w:b/>
        </w:rPr>
        <w:t xml:space="preserve">Yhteenveto</w:t>
      </w:r>
    </w:p>
    <w:p>
      <w:r>
        <w:t xml:space="preserve">Skotlannin hallituksen ministeri on myöntänyt, että Aberdeenin kansanedustajan epäsopivaa käytöstä koskevien syytösten tutkinta "vie ehkä enemmän aikaa kuin pitäisi".</w:t>
      </w:r>
    </w:p>
    <w:p>
      <w:r>
        <w:rPr>
          <w:b/>
          <w:u w:val="single"/>
        </w:rPr>
        <w:t xml:space="preserve">Asiakirjan numero 22675</w:t>
      </w:r>
    </w:p>
    <w:p>
      <w:r>
        <w:t xml:space="preserve">Luoteis-Skotlannin edustalla havaittu valasvalas on "poikkeuksellinen".</w:t>
      </w:r>
    </w:p>
    <w:p>
      <w:r>
        <w:t xml:space="preserve">Loch Torridonin ja South Ronan välillä työskentelevät kalastajat havaitsivat syvälle sukeltavat valaat maanantaina. Sea Watch -järjestön mukaan ryhmiä siitosvalaita on nähty Skotlannin edustalla kesällä, mutta niiden havaitseminen tähän aikaan vuodesta oli epätavallista. Sen mukaan muutos voi olla merkki meren lämpötilan lämpenemisestä. Maanantaina havaittuja eläimiä pidettiin aluksi ryhävalaina. Gairlochissa sijaitsevaa Hebridean Whale Cruises -yritystä pyörittävä ja Sea Watch -hankkeessa mukana oleva Nick Davies tunnisti ne kuitenkin siitosvalaiksi. Sea Watchin johtaja tohtori Peter Evans vahvisti havainnon Daviesin valokuvista. Tohtori Evans sanoi: "Viime vuosikymmeninä suurin osa Britannian vesillä havaituista spermavalaista on ollut yksinäisiä aikuisia uroksia Skotlannin lähistöllä, pääasiassa Pohjoissaarten ja Hebridien edustalla. "Yhä useammin vesillämme on kuitenkin näkynyt murrosikäisiä uroksia, joskus 5-10 yksilön ryhmissä." Hänen mukaansa viimeisin havainto oli merkittävä paitsi siksi, että se tehtiin talvella, myös siksi, että valaat olivat niin lähellä rantaa. Tohtori Evans lisäsi: "Talvihavaintojen yleistyminen Skotlannin vesillä saattaa johtua ilmastonmuutoksesta, sillä valaiden pääsaalista, kalmaria, on viime vuosina esiintynyt paikallisesti runsaammin, mikä on johtanut siihen, että eläimet jäävät talveksi ruokailemaan sen sijaan, että ne matkustaisivat matalammille, lämpimämmille leveysasteille."</w:t>
      </w:r>
    </w:p>
    <w:p>
      <w:r>
        <w:rPr>
          <w:b/>
        </w:rPr>
        <w:t xml:space="preserve">Yhteenveto</w:t>
      </w:r>
    </w:p>
    <w:p>
      <w:r>
        <w:t xml:space="preserve">Tutkimusjärjestö Sea Watch on kuvannut Skotlannin luoteisrannikon edustalla talvella havaittuja siitosvalaita "poikkeuksellisiksi".</w:t>
      </w:r>
    </w:p>
    <w:p>
      <w:r>
        <w:rPr>
          <w:b/>
          <w:u w:val="single"/>
        </w:rPr>
        <w:t xml:space="preserve">Asiakirjan numero 22676</w:t>
      </w:r>
    </w:p>
    <w:p>
      <w:r>
        <w:t xml:space="preserve">Pirate Bayn perustaja joutuu vankilaan Ruotsin hakkerihyökkäyksen takia</w:t>
      </w:r>
    </w:p>
    <w:p>
      <w:r>
        <w:t xml:space="preserve">Ruotsalainen tuomioistuin totesi Wargin syylliseksi hakkerihyökkäyksiin ja niihin liittyviin petossyytteisiin. Hyökkäykset kohdistettiin Nordea-pankkikonserniin ja Logica-palveluyritykseen. Hyökkäyksissä varastettiin tuhansien ruotsalaisten henkilötietoja, jotka julkaistiin myöhemmin verkossa. Wargin rikoskumppani Mathias Gustafsson sai ehdollisen tuomion ja häntä kehotettiin hakeutumaan psykiatriseen hoitoon. Warg ja hänen rikoskumppaninsa eivät koko oikeudenkäynnin ajan kiistäneet, että heidän omistamiaan tietokoneita käytettiin hyökkäyksissä. He kuitenkin väittivät, että muut henkilöt käyttivät näitä koneita etänä murtautuakseen tietokonejärjestelmiin. Kaksikko kieltäytyi nimeämästä, keitä nämä muut ihmiset olivat. Heidän väitteistään huolimatta oikeudenkäynnissä todistaneet rikostekniset asiantuntijat totesivat, että hyökkäyksissä käytetyistä tietokoneista löydetyt tiedot osoittivat Wargin ja Gustafssonin olleen tekijöitä. Miesten asianajajat eivät ole toistaiseksi kertoneet, aikovatko he valittaa tuomiostaan. Warg istuu parhaillaan 12 kuukauden vankeusrangaistusta, koska hänet tuomittiin vuonna 2009 internetpiratismista, koska hän kuului Pirate Bayn toimintaa pyörittäneeseen ryhmään. Verkkosivusto tarjoaa tiedostonjakolinkkejä, joiden kautta ihmiset voivat saada käsiinsä laittomasti hankittua musiikkia, elokuvia ja pelejä. Tuomio ei merkitse Wargin oikeudellisten ongelmien loppua. Kesäkuun alussa ruotsalainen tuomioistuin päätti, että hänet voidaan luovuttaa Tanskaan, jossa häntä kuulustellaan erillisestä hakkerointitapauksesta.</w:t>
      </w:r>
    </w:p>
    <w:p>
      <w:r>
        <w:rPr>
          <w:b/>
        </w:rPr>
        <w:t xml:space="preserve">Yhteenveto</w:t>
      </w:r>
    </w:p>
    <w:p>
      <w:r>
        <w:t xml:space="preserve">Gottfrid Svartholm Warg, Pirate Bayn toinen perustaja, on tuomittu kahdeksi vuodeksi ruotsalaiseen vankilaan pankin tietokoneisiin murtautumisesta.</w:t>
      </w:r>
    </w:p>
    <w:p>
      <w:r>
        <w:rPr>
          <w:b/>
          <w:u w:val="single"/>
        </w:rPr>
        <w:t xml:space="preserve">Asiakirjan numero 22677</w:t>
      </w:r>
    </w:p>
    <w:p>
      <w:r>
        <w:t xml:space="preserve">Telfordin moottoritien läheltä löytyi lisää ihmisen jäänteitä</w:t>
      </w:r>
    </w:p>
    <w:p>
      <w:r>
        <w:t xml:space="preserve">Torstaina Telfordin lähellä sijaitsevan nelostien liittymän kiertoliittymää tutkivat työntekijät löysivät M54-tien vierestä ihmiskallon. Poliisi vahvisti, että kallo oli aikuisen miehen, ja se oli ollut siellä ainakin kaksi vuotta. West Mercian poliisin mukaan kallon läheisyydestä löytyi "muita luurangon jäännöksiä". Kadonneen henkilön tutkimukset Itään johtava liittymä on edelleen osittain suljettu. Ylikomisario Neil Jamieson sanoi: "Olemme tutkinnan alkuvaiheessa, ja tutkimukset jatkuvat". Hän sanoi, että rikosteknisiä tutkimuksia ja kaivauksia tehdään parhaillaan, ja poliisi on ollut yhteydessä naapurimaiden poliisivoimiin ja pyytänyt tietoja kadonneiksi ilmoitetuista henkilöistä. Arkeologisia asiantuntijoita saatetaan kutsua auttamaan tutkimuksissa. "Tämä on pitkä prosessi, mutta tiedotamme asiasta yleisölle aikanaan", hän lisäsi.</w:t>
      </w:r>
    </w:p>
    <w:p>
      <w:r>
        <w:rPr>
          <w:b/>
        </w:rPr>
        <w:t xml:space="preserve">Yhteenveto</w:t>
      </w:r>
    </w:p>
    <w:p>
      <w:r>
        <w:t xml:space="preserve">Shropshiressä sijaitsevan moottoritien liittymän läheltä on löydetty lisää ihmisen jäänteitä, poliisi on kertonut.</w:t>
      </w:r>
    </w:p>
    <w:p>
      <w:r>
        <w:rPr>
          <w:b/>
          <w:u w:val="single"/>
        </w:rPr>
        <w:t xml:space="preserve">Asiakirjan numero 22678</w:t>
      </w:r>
    </w:p>
    <w:p>
      <w:r>
        <w:t xml:space="preserve">Australian päivän mainos, jossa näytetään tyttöjä hijabissa, poistetaan uhkausten jälkeen</w:t>
      </w:r>
    </w:p>
    <w:p>
      <w:r>
        <w:t xml:space="preserve">Victorian osavaltion hallituksen mukaan QMS-yritys sai useita "loukkaavia ja uhkaavia" valituksia. QMS:n tiedottaja ei kertonut BBC:lle uhkausten luonteesta. Digitaalinen mainos, jolla mainostettiin hallituksen tukemia tapahtumia, oli herättänyt keskustelua verkossa. Victorian monikulttuuriasioista vastaava ministeri Robin Scott sanoi, että oli pettymys nähdä "pienen vähemmistön hyökkäävän ylpeiden australialaisten kimppuun". "Jokainen, joka pitää tätä voittona, tarvitsee kertausta Australian päivän todellisesta merkityksestä", hän sanoi lausunnossaan. "Kyse on siitä, että ihmiset tuodaan yhteen ja juhlitaan monimuotoisuutta, joka tekee tästä osavaltiosta ja tästä maasta suurenmoisen." Australia-päivä on 26. tammikuuta vietettävä yleinen vapaapäivä, jolla juhlistetaan päivää, jolloin Britannian ensimmäinen laivasto saapui maahan vuonna 1788. Kuva jaettu verkossa Vierivässä mainoksessa oli noin viisi muuta kuvaa, hallituksen tiedottaja sanoi. The Guardian kertoi, että kuvissa esiintyi ihmisiä eri kulttuuritaustoista. Mainoksesta on käyty verkkokeskustelua perjantaista lähtien, kun kuva mainostaulusta jaettiin laajasti äärioikeistolaisten ryhmien keskuudessa Facebookissa. Viestejä kommentoineet ihmiset väittivät, että kuva ei kuvasta todellisuudessa kuvasta Australia-päivää, ja jotkut nimesivät sen "propagandaksi". Toiset taas puolustivat mainosta ja sanoivat Australian olevan ylpeä monikulttuurinen kansakunta. Australian vasemmistovihreiden johtaja Richard Di Natale twiittasi olevansa "inhottava kampanjasta, jolla pyritään poistamaan musliminaisten esittämä Australian päivän kyltti".</w:t>
      </w:r>
    </w:p>
    <w:p>
      <w:r>
        <w:rPr>
          <w:b/>
        </w:rPr>
        <w:t xml:space="preserve">Yhteenveto</w:t>
      </w:r>
    </w:p>
    <w:p>
      <w:r>
        <w:t xml:space="preserve">Australian päivän mainos, jossa kaksi hijabiin pukeutunutta tyttöä on Australian lipun edessä, on poistettu Melbournen kadulta sen jälkeen, kun mainostauluyhtiölle oli esitetty uhkauksia.</w:t>
      </w:r>
    </w:p>
    <w:p>
      <w:r>
        <w:rPr>
          <w:b/>
          <w:u w:val="single"/>
        </w:rPr>
        <w:t xml:space="preserve">Asiakirjan numero 22679</w:t>
      </w:r>
    </w:p>
    <w:p>
      <w:r>
        <w:t xml:space="preserve">Whitesandsin tulvaohjelma etenee kohti julkista tutkimusta</w:t>
      </w:r>
    </w:p>
    <w:p>
      <w:r>
        <w:t xml:space="preserve">Dumfries and Gallowayn neuvosto on suostunut siirtämään hankkeen Skotlannin hallituksen käsiteltäväksi. Tämä tasoittaisi tietä kuulemiselle, jossa yleisö voisi ilmaista näkemyksensä. Uusi Labour-SNP-hallitus totesi viime kuussa, että sen mielestä tutkimus olisi paras tapa edetä hankkeessa. Suunnitelma on osoittautunut kiistanalaiseksi siitä lähtien, kun sitä alun perin ehdotettiin, ja sen kustannukset, vaikutus jokirannan näkymiin ja pysäköintipaikkojen menetys ovat herättäneet huolta. Viranomaisen työväenpuolueen ryhmä on sanonut, että se uskoo hankkeen olevan edelleen "oikea ratkaisu" alueen pitkäaikaisten tulvaongelmien ratkaisemiseksi ja uudistumisen edistämiseksi. Heidän SNP-kollegansa sitoutuivat kuitenkin tarkastelemaan suunnitelmaa uudelleen osana ohjelmaansa. Konservatiivien valtuutetun Ian Carruthersin esittämä muutosehdotus, jonka mukaan suunnitelma olisi purettava ja aloitettava alusta, hylättiin. Aiheeseen liittyvät Internet-linkit Dumfries and Gallowayn neuvosto</w:t>
      </w:r>
    </w:p>
    <w:p>
      <w:r>
        <w:rPr>
          <w:b/>
        </w:rPr>
        <w:t xml:space="preserve">Yhteenveto</w:t>
      </w:r>
    </w:p>
    <w:p>
      <w:r>
        <w:t xml:space="preserve">Dumfriesin Whitesandsin alueen suojelemiseksi tulvilta suunniteltu 25 miljoonan punnan hanke näyttää menevän julkiseen tutkimukseen.</w:t>
      </w:r>
    </w:p>
    <w:p>
      <w:r>
        <w:rPr>
          <w:b/>
          <w:u w:val="single"/>
        </w:rPr>
        <w:t xml:space="preserve">Asiakirjan numero 22680</w:t>
      </w:r>
    </w:p>
    <w:p>
      <w:r>
        <w:t xml:space="preserve">Kannabislamput kasvattavat ruohoa Rochdalen jalkapallokentällä</w:t>
      </w:r>
    </w:p>
    <w:p>
      <w:r>
        <w:t xml:space="preserve">Valot on asennettu erityislaitteisiin Spotlandissa, League One -joukkue Rochdale AFC:n kotikentällä. Kenttämestari Oli Makin sanoi, että lamppujen lämpö parantaa nurmikkoa maalin suulla ja tunnelissa. Hän sanoi, että idea syntyi, kun hän huomasi, että Notts County FC oli käyttänyt takavarikoituja lamppuja. Valot lämmittävät maaperää ja jäljittelevät lämpimämpiä olosuhteita, mikä auttaa ruohon kasvua. Makin sanoi, että ylikonstaapeli Andy Fern Greater Manchesterin poliisista lahjoitti valaisimet, jotka olisivat maksaneet seuralle 20-30 000 puntaa. 24-vuotias kentänhoitaja sanoi, että se tekisi kentälle "valtavan eron", varsinkin kun Spotland-stadionilla pelaa myös Rochdale Hornets -rugbyliigaseura. "Talvella se kuluu paljon, koska lauantaisin pelataan jalkapallo-otteluita ja sunnuntaisin rugbyotteluita." Hän sanoi: "Se ei ole ainoa paikka, jossa se on mahdollista: "En voi kiittää poliisia tarpeeksi." "Se on säästänyt seuralle omaisuuden, ja pelaajat ovat tyytyväisiä, erityisesti maalivahti."</w:t>
      </w:r>
    </w:p>
    <w:p>
      <w:r>
        <w:rPr>
          <w:b/>
        </w:rPr>
        <w:t xml:space="preserve">Yhteenveto</w:t>
      </w:r>
    </w:p>
    <w:p>
      <w:r>
        <w:t xml:space="preserve">Lämpölamppuja, jotka poliisi on takavarikoinut kannabistiloille tehdyissä huumeratsioissa, käytetään ruohon viljelyyn Rochdalen jalkapallokentällä.</w:t>
      </w:r>
    </w:p>
    <w:p>
      <w:r>
        <w:rPr>
          <w:b/>
          <w:u w:val="single"/>
        </w:rPr>
        <w:t xml:space="preserve">Asiakirjan numero 22681</w:t>
      </w:r>
    </w:p>
    <w:p>
      <w:r>
        <w:t xml:space="preserve">Warwickshiren poliisi otti "sopimatonta" yhteyttä rikoksen uhriin</w:t>
      </w:r>
    </w:p>
    <w:p>
      <w:r>
        <w:t xml:space="preserve">Warwickshiren poliisin kuuleminen nimettömän miespuolisen poliisimiehen käytöksestä totesi, että se oli törkeä väärinkäytös. Poliisivoimien mukaan kokouksessa otettiin huomioon myös "sopimaton fyysinen ja sosiaalisessa mediassa tapahtuva yhteydenpito kollegan kanssa". Jos PCSO ei olisi irtisanoutunut, hänet olisi erotettu, todettiin tutkinnassa. Warwickshiren poliisin päämajassa pidetyssä kokouksessa, jonka puheenjohtajana toimi yksi poliisin johtavista upseereista, kuultiin, että PCSO:n toimet tulivat ilmi, kun murtovarkauden uhri ilmoitti käytöksestä poliisille. Hänen ja hänen kollegansa valitus tutkittiin myöhemmin. Poliisimies erosi poliisivoimista lokakuussa. Hänet on merkitty College of Policingin kieltolistalle. Ylikomisario Warren Little sanoi olevansa tyytyväinen siihen, että murtovarkauden uhri "uskalsi" tehdä ilmoituksen, ja lisäsi: "Tämä mahdollisti sen, että hänen käytöksestään tehtiin perusteellinen tutkimus, joka johti tähän lopputulokseen ja varmisti, että entinen poliisimies ei enää työskentele poliisin tai muun lainvalvontaviranomaisen palveluksessa." Kuuleminen pidettiin 5. toukokuuta. Poliisi kertoo, että lopputulokseen sovelletaan tavanomaista valitusprosessia. Seuraa BBC West Midlandsia Facebookissa, Twitterissä ja Instagramissa. Lähetä juttuideoita osoitteeseen: newsonline.westmidlands@bbc.co.uk</w:t>
      </w:r>
    </w:p>
    <w:p>
      <w:r>
        <w:rPr>
          <w:b/>
        </w:rPr>
        <w:t xml:space="preserve">Yhteenveto</w:t>
      </w:r>
    </w:p>
    <w:p>
      <w:r>
        <w:t xml:space="preserve">Poliisiyhteisön tukihenkilö käytti sosiaalista mediaa ottaakseen "sopimatonta" yhteyttä murtovarkauden uhriin sen jälkeen, kun hän oli käynyt hänen kotonaan antamassa rikoksentorjuntavinkkejä, poliisi kertoo.</w:t>
      </w:r>
    </w:p>
    <w:p>
      <w:r>
        <w:rPr>
          <w:b/>
          <w:u w:val="single"/>
        </w:rPr>
        <w:t xml:space="preserve">Asiakirjan numero 22682</w:t>
      </w:r>
    </w:p>
    <w:p>
      <w:r>
        <w:t xml:space="preserve">Kuninkaalliset jälkeläiset voivat pitää temppelin täynnä rikkauksia, päättää Intian korkein oikeus</w:t>
      </w:r>
    </w:p>
    <w:p>
      <w:r>
        <w:t xml:space="preserve">Perheen isäpään kuoltua Keralan osavaltion hallitus yritti ottaa Sri Padmanabhaswamyn temppelin haltuunsa. Keralan korkein oikeus päätti hallituksen hyväksi, ja korkein oikeus on nyt kumonnut päätöksen. Kun yksi temppelin holveista avattiin vuonna 2011, siinä havaittiin olevan rikkauksia yli 20 miljardin dollarin (16 miljardin punnan) arvosta. Niihin sisältyi säkkejä täynnä timantteja, kultakolikoita ja koruja. Keralan pääkaupungissa Thiruvananthapuramissa sijaitsevassa hindutemppelissä on toinenkin holvi, jota ei ole vielä avattu. Travancoren perhe väittää, että sen avaaminen vapauttaisi myyttisen kirouksen osavaltion ylle. On kuitenkin väitetty, että osa temppelin aarteista on kadonnut, muun muassa vuosisatoja vanha norsunluusta tehty huilu. Korkeimman oikeuden päätös vuonna 2011 tuli Travancoren viimeisen hallitsevan maharadžan, Sri Chithira Thirunal Balarama Varman, kuoleman jälkeen vuonna 1991. Korkeimman oikeuden tuomarit U U Lalit ja Indu Malhotra kumosivat tämän päätöksen maanantaina: "Hyväksymme Travancoren kuninkaallisen perheen valituksen. Kuolema ei vaikuta Travancoren suvun shebaitshipiin [uskonnollisten jumaluuksien hallinnointiin ja ylläpitoon]." Tuomioistuin lisäsi, että Travancoren suvun perustamalla uudella komitealla, jonka tehtävänä on johtaa temppeliä, olisi oikeus päättää, mitä temppelin varallisuudelle, mukaan lukien avaamattoman holvin sisältö, tehdään. Gauri Lakshmi Bai, perheen jäsen, kertoi toimittajille: "Suuri määrä uskovia oli rukoillut puolestamme. Tuomio on heidän voittonsa."</w:t>
      </w:r>
    </w:p>
    <w:p>
      <w:r>
        <w:rPr>
          <w:b/>
        </w:rPr>
        <w:t xml:space="preserve">Yhteenveto</w:t>
      </w:r>
    </w:p>
    <w:p>
      <w:r>
        <w:t xml:space="preserve">Entinen kuninkaallinen perhe voi jatkaa Intiassa temppelin johtamista, joka on yksi maailman rikkaimmista palvontapaikoista, maan korkein oikeus on päättänyt.</w:t>
      </w:r>
    </w:p>
    <w:p>
      <w:r>
        <w:rPr>
          <w:b/>
          <w:u w:val="single"/>
        </w:rPr>
        <w:t xml:space="preserve">Asiakirjan numero 22683</w:t>
      </w:r>
    </w:p>
    <w:p>
      <w:r>
        <w:t xml:space="preserve">Uusi päivämäärä Korfun kaasusurman tutkinnalle</w:t>
      </w:r>
    </w:p>
    <w:p>
      <w:r>
        <w:t xml:space="preserve">Robert, kuusi, ja Christianne Shepherd, seitsemän, Horburysta, Länsi-Yorkshirestä, kuolivat hiilimonoksidimyrkytykseen. Alun perin ensi vuoden tammikuussa alkavaksi suunniteltu tutkinta alkaa nyt 27. huhtikuuta 2015. Matkanjärjestäjä Thomas Cookin nykyinen ja entinen toimitusjohtaja kutsutaan todistamaan. Kaikkiaan 32 todistajaa, mukaan lukien lasten vanhemmat, on määrä todistaa. Kaksi lasta joutui savukaasujen valtaan ollessaan lomalla Louis Corcyra Beach -hotellissa Gouvian kaupungissa isänsä Neil Shepherdin ja tämän silloisen kumppanin Ruth Beatsonin kanssa. Shepherd ja Beatson joutuivat molemmat koomaan, mutta selvisivät hengissä. Thomas Cook vapautettiin vastuusta kuolemantapauksiin liittyen. Hotellin johtaja ja kaksi muuta henkilökunnan jäsentä tuomittiin taposta. Kuulemisen jälkeen lasten isä sanoi: "Olemme odottaneet kahdeksan vuotta - pari kuukautta lisää ei muuta mitään. Odotamme sitä huhtikuuhun asti." Toukokuussa perheelle myönnettiin oikeusapua tutkintaan sen jälkeen, kun heidän alkuperäinen hakemuksensa oli hylätty.</w:t>
      </w:r>
    </w:p>
    <w:p>
      <w:r>
        <w:rPr>
          <w:b/>
        </w:rPr>
        <w:t xml:space="preserve">Yhteenveto</w:t>
      </w:r>
    </w:p>
    <w:p>
      <w:r>
        <w:t xml:space="preserve">Huhtikuussa 2015 järjestetään tutkinta kahdesta lapsesta, jotka kuolivat viallisesta kattilasta peräisin oleviin höyryihin perheen lomamatkalla Korfussa vuonna 2006.</w:t>
      </w:r>
    </w:p>
    <w:p>
      <w:r>
        <w:rPr>
          <w:b/>
          <w:u w:val="single"/>
        </w:rPr>
        <w:t xml:space="preserve">Asiakirjan numero 22684</w:t>
      </w:r>
    </w:p>
    <w:p>
      <w:r>
        <w:t xml:space="preserve">Maailman uusi vanhin ihminen on 116-vuotias Gertrude Weaver Arkansasista.</w:t>
      </w:r>
    </w:p>
    <w:p>
      <w:r>
        <w:t xml:space="preserve">Gertrude Weaver syntyi vuonna 1898 ja asuu hoitokodissa Camdenin kaupungissa. Hän juhlii syntymäpäiväänsä 4. heinäkuuta, mutta on epäselvää, onko hän syntynyt kyseisenä päivänä, sillä siitä ei ole tietoja. Weaver on presidentti Barack Obaman fani, ja hän toivoo, että tämä osallistuisi hänen 117-vuotissyntymäpäivänsä juhlistamiseen. CBS:n haastattelussa Weaver sanoi, että hänen salaisuutensa ovat luottamus Herraan, ahkeruus ja kaikkien tapaamisten rakastaminen. Hän on elänyt pidempään kuin kaikki muut paitsi yksi neljästä lapsestaan, Joe, joka täyttää tässä kuussa 94 vuotta. Hän vierailee säännöllisesti muiden perheenjäsenten ja ystävien kanssa. Ilmoitus tuli sen jälkeen, kun edellinen ennätysmies, japanilainen Misao Okawa, kuoli muutama viikko 117-vuotissyntymäpäivänsä jälkeen. Weaverilla on vielä muutama vuosi aikaa päihittää kaikkien aikojen vanhin koskaan elänyt ihminen - ranskalainen Jeanne Calment eli 122 vuoden ja 164 päivän ikäiseksi. Seuraa @BBCNewsbeat Twitterissä, BBCNewsbeat Instagramissa ja Radio1Newsbeat YouTubessa.</w:t>
      </w:r>
    </w:p>
    <w:p>
      <w:r>
        <w:rPr>
          <w:b/>
        </w:rPr>
        <w:t xml:space="preserve">Yhteenveto</w:t>
      </w:r>
    </w:p>
    <w:p>
      <w:r>
        <w:t xml:space="preserve">Amerikkalaisessa Arkansasissa asuva 116-vuotias nainen on nyt maailman vanhin elossa oleva ihminen, kertoo Guinnessin ennätystenkirja.</w:t>
      </w:r>
    </w:p>
    <w:p>
      <w:r>
        <w:rPr>
          <w:b/>
          <w:u w:val="single"/>
        </w:rPr>
        <w:t xml:space="preserve">Asiakirjan numero 22685</w:t>
      </w:r>
    </w:p>
    <w:p>
      <w:r>
        <w:t xml:space="preserve">Miljoona walesinkielistä puhujaa - tavoite tukeutuu viisivuotistavoitteisiin</w:t>
      </w:r>
    </w:p>
    <w:p>
      <w:r>
        <w:t xml:space="preserve">Walesin kielen ministeri Alun Davies kertoi parlamentin jäsenille, että se auttaisi pyrkimyksiä tämän tavoitteen saavuttamiseksi pysymään oikealla tiellä. Lisäksi asetetaan tavoitteet, joilla vastataan walesinkielisten opettajien ja julkisen sektorin työntekijöiden kasvavaan kysyntään. Kulttuurivaliokunnan puheenjohtaja Bethan Jenkins sanoi, että parlamentin jäsenille oli kerrottu, että walesinkielisiä opettajia tarvitaan 70 prosenttia enemmän. Davies vastasi, että noin kolmannes Walesin opettajista puhuu walesin kieltä ja että haasteena on selvittää, olisiko useampi heistä halukas opettamaan walesin kielellä. Aiemmin tässä kuussa walesin kielen komissaari Meri Huws vaati "radikaalia muutosta" koulutusjärjestelmään, jotta varmistetaan, että kaikki alle seitsemänvuotiaat lapset oppivat walesin kieltä.</w:t>
      </w:r>
    </w:p>
    <w:p>
      <w:r>
        <w:rPr>
          <w:b/>
        </w:rPr>
        <w:t xml:space="preserve">Yhteenveto</w:t>
      </w:r>
    </w:p>
    <w:p>
      <w:r>
        <w:t xml:space="preserve">Walesin hallitus asettaa viisivuotistavoitteet, joiden avulla se pyrkii varmistamaan, että miljoona ihmistä puhuu walesin kieltä vuoteen 2050 mennessä.</w:t>
      </w:r>
    </w:p>
    <w:p>
      <w:r>
        <w:rPr>
          <w:b/>
          <w:u w:val="single"/>
        </w:rPr>
        <w:t xml:space="preserve">Asiakirjan numero 22686</w:t>
      </w:r>
    </w:p>
    <w:p>
      <w:r>
        <w:t xml:space="preserve">Neljä miestä loukkaantui Leicesterin katupahoinpitelyssä</w:t>
      </w:r>
    </w:p>
    <w:p>
      <w:r>
        <w:t xml:space="preserve">19-vuotias mies löydettiin hengenvaarallisin vammoin kello 03:30 GMT Paget Roadilta. Tämän jälkeen poliisit löysivät kaksi muuta 21- ja 18-vuotiasta miestä, joilla oli vakavia vammoja, ja 18-vuotiaan, jolla oli lieviä vammoja. Leicestershiren poliisi sulki Paget Roadin, osan Warwick Streetistä ja Tyrrell Streetin West Endin alueella. Komisario Jim Hatton sanoi: "On aloitettu tutkinta, jolla selvitetään, miten nämä miehet saivat vakavia vammoja." Hän kehotti yöelämästä kotiin palaavia tai taksinkuljettajia ottamaan yhteyttä. Pidätyksiä ei ole tehty. Seuraa BBC East Midlandsia Facebookissa, Twitterissä tai Instagramissa. Lähetä juttuideoita osoitteeseen eastmidsnews@bbc.co.uk.</w:t>
      </w:r>
    </w:p>
    <w:p>
      <w:r>
        <w:rPr>
          <w:b/>
        </w:rPr>
        <w:t xml:space="preserve">Yhteenveto</w:t>
      </w:r>
    </w:p>
    <w:p>
      <w:r>
        <w:t xml:space="preserve">Teini on vakavassa tilassa sairaalassa ja kolme muuta miestä on loukkaantunut Leicesterin kadulla tapahtuneen pahoinpitelyn jälkeen.</w:t>
      </w:r>
    </w:p>
    <w:p>
      <w:r>
        <w:rPr>
          <w:b/>
          <w:u w:val="single"/>
        </w:rPr>
        <w:t xml:space="preserve">Asiakirjan numero 22687</w:t>
      </w:r>
    </w:p>
    <w:p>
      <w:r>
        <w:t xml:space="preserve">Twitterin osakkeet romahtavat, kun Salesforce sulkee pois tarjouksen</w:t>
      </w:r>
    </w:p>
    <w:p>
      <w:r>
        <w:t xml:space="preserve">Benioff kertoi Financial Times -lehdelle, että hänen yrityksensä oli "luopunut" mahdollisesta kaupasta. Myös Googlen, Applen ja Walt Disneyn on kerrottu harkinneen tarjouksen tekemistä ja hylänneen sen. Pilviohjelmistoyhtiö Salesforcea pidettiin todennäköisimpänä ostajana. Twitterin osakkeet laskivat noin 7 prosenttia 16,60 dollariin, kun taas Salesforcen osakkeet nousivat yli 6 prosenttia noin 74 dollariin. Viime kuussa Twitterin osakkeet nousivat 20 prosenttia sen jälkeen, kun Twitterin raportin mukaan se oli saanut ostokohteita ja sen johtajat olivat avoimia kaupalle, joka voisi toteutua vuoden loppuun mennessä. Twitteristä oli jo aiemmin liikkunut ostohuhuja, mutta se oli lähestymässä myyntiä, kertoi yhdysvaltalainen talousuutiskanava CNBC.</w:t>
      </w:r>
    </w:p>
    <w:p>
      <w:r>
        <w:rPr>
          <w:b/>
        </w:rPr>
        <w:t xml:space="preserve">Yhteenveto</w:t>
      </w:r>
    </w:p>
    <w:p>
      <w:r>
        <w:t xml:space="preserve">Twitterin osakkeet ovat laskeneet 7 prosenttia sen jälkeen, kun Salesforcen toimitusjohtaja Marc Benioff ilmoitti, ettei hänen yrityksensä tee tarjousta sosiaalisen median verkkosivustosta.</w:t>
      </w:r>
    </w:p>
    <w:p>
      <w:r>
        <w:rPr>
          <w:b/>
          <w:u w:val="single"/>
        </w:rPr>
        <w:t xml:space="preserve">Asiakirjan numero 22688</w:t>
      </w:r>
    </w:p>
    <w:p>
      <w:r>
        <w:t xml:space="preserve">Mies kuoli Highlandin tiellä kolaroituaan kuorma-auton kanssa</w:t>
      </w:r>
    </w:p>
    <w:p>
      <w:r>
        <w:t xml:space="preserve">Mies ajoi mustaa Peugeot 2008 -autoa, kun se joutui törmäykseen DAF-nivelrekan kanssa A939-tiellä - joka tunnetaan nimellä Dava road - lähellä Grantown-on-Speytä. Pelastuslaitos kutsuttiin paikalle, joka sijaitsee lähes kahdeksan kilometrin päässä kaupungista, keskiviikkona noin kello 11.00. Mies julistettiin kuolleeksi. 81-vuotias nainen loukkaantui vakavasti. Hänet vietiin hoidettavaksi Raigmoren sairaalaan Invernessiin.</w:t>
      </w:r>
    </w:p>
    <w:p>
      <w:r>
        <w:rPr>
          <w:b/>
        </w:rPr>
        <w:t xml:space="preserve">Yhteenveto</w:t>
      </w:r>
    </w:p>
    <w:p>
      <w:r>
        <w:t xml:space="preserve">86-vuotias mies on kuollut Highlandin tiellä tapahtuneen onnettomuuden jälkeen.</w:t>
      </w:r>
    </w:p>
    <w:p>
      <w:r>
        <w:rPr>
          <w:b/>
          <w:u w:val="single"/>
        </w:rPr>
        <w:t xml:space="preserve">Asiakirjan numero 22689</w:t>
      </w:r>
    </w:p>
    <w:p>
      <w:r>
        <w:t xml:space="preserve">HMP Oakwoodin entiset vangit "häiritsevät asukkaita suuntaa varten".</w:t>
      </w:r>
    </w:p>
    <w:p>
      <w:r>
        <w:t xml:space="preserve">Vapautuneet vangit kysyvät Oakwoodin, Brinsfordin ja Featherstonen vankiloiden lähellä asuvilta ihmisiltä ohjeita bussipysäkeille, sanoo kansanedustaja Gavin Williamson. Hän haluaa, että käyttöön otettaisiin sukkulabussit, joiden avulla he pääsisivät Wolverhamptoniin ja Cannockiin. Oakwoodin vankilaa hallinnoiva G4S ilmoitti, että se suhtautuisi ajatukseen avoimesti. Williamson sanoi: "Paikalliset asukkaat ymmärtävät, että he asuvat lähellä vankilaa, mutta he eivät todellakaan halua, että entiset vangit kuljeskelevat ympäriinsä yrittäen löytää tietä kotiin joko Liverpooliin tai Birminghamiin tai Bristoliin tai mistä ikinä he ovatkaan tulleet". G4S:n lausunnon mukaan entisille vangeille annetaan karttoja ja bussiaikatauluja. Sen mukaan G4S on jo keskustellut neuvoston kanssa siitä, voitaisiinko perustaa bussilinja, joka palvelisi erityisesti kolmea vankilaa. Vankeinhoitolaitoksen mukaan se oli luomassa uudelleensijoitusvankiloiden valtakunnallista verkostoa, jonka avulla useimmat rikoksentekijät vapautuisivat suoraan asuinalueelleen.</w:t>
      </w:r>
    </w:p>
    <w:p>
      <w:r>
        <w:rPr>
          <w:b/>
        </w:rPr>
        <w:t xml:space="preserve">Yhteenveto</w:t>
      </w:r>
    </w:p>
    <w:p>
      <w:r>
        <w:t xml:space="preserve">Wolverhamptonin lähistöllä sijaitsevista kolmesta vankilasta lähteville vangeille tarvitaan busseja, jotta he eivät enää ahdistaisi asukkaita, sanoo kansanedustaja.</w:t>
      </w:r>
    </w:p>
    <w:p>
      <w:r>
        <w:rPr>
          <w:b/>
          <w:u w:val="single"/>
        </w:rPr>
        <w:t xml:space="preserve">Asiakirjan numero 22690</w:t>
      </w:r>
    </w:p>
    <w:p>
      <w:r>
        <w:t xml:space="preserve">Dutch Black Pete on "negatiivinen stereotypia" - tuomioistuin</w:t>
      </w:r>
    </w:p>
    <w:p>
      <w:r>
        <w:t xml:space="preserve">Sen mukaan pääkaupungin on tarkasteltava uudelleen hahmon osallistumista marras-joulukuussa järjestettäviin vuotuisiin juhlallisuuksiin. Hollantilaisessa versiossa Pyhän Nikolauksen legendasta hän saapuu höyrylaivalla Espanjasta mustien petejen armeijoukkojen kanssa. Aiemmat kehotukset kieltää mustat petsit, joilla on mustat kasvot, punaiset huulet ja afroperuukit, ovat herättäneet närkästystä. Torstaina Amsterdamin aluetuomioistuin totesi, että "kuva Mustasta Petestä, jolla on paksut punaiset huulet ja joka on typerä palvelija, synnyttää negatiivisia stereotypioita mustista ihmisistä". Tuomioistuimen mukaan "monet mustat amsterdamilaiset kokivat tulleensa syrjityiksi". Tuomioistuin lisäsi, että pormestarilla oli nyt kuusi viikkoa aikaa tarkistaa perinteinen festivaali, joka on yksi Alankomaiden kalenterin suurimmista päivämääristä. Kiellon kannattajat sanovat, että Musta Pete (tai Zwarte Piet) on rasistinen muistutus ajoista, jolloin hollantilaiset orjuuttivat mustia ihmisiä maan merentakaisissa siirtomaissa. Viime vuonna sadat ihmiset osoittivat mieltään Amsterdamissa. Yhdistyneiden Kansakuntien neuvoa-antava paneeli on jopa tutkinut asiaa. Monet tavalliset ihmiset kuitenkin väittävät, että Black Pete on vain harmiton pilailija ja keskeinen hahmo vuotuisissa juhlallisuuksissa 5. joulukuuta, jolloin juhlat päättyvät lahjojen antamiseen koko maassa.</w:t>
      </w:r>
    </w:p>
    <w:p>
      <w:r>
        <w:rPr>
          <w:b/>
        </w:rPr>
        <w:t xml:space="preserve">Yhteenveto</w:t>
      </w:r>
    </w:p>
    <w:p>
      <w:r>
        <w:t xml:space="preserve">Musta Pete, hollantilaisen Pyhän Nikolauksen perinteinen apuri, on "negatiivinen stereotypia mustista ihmisistä", on Amsterdamin tuomioistuin todennut.</w:t>
      </w:r>
    </w:p>
    <w:p>
      <w:r>
        <w:rPr>
          <w:b/>
          <w:u w:val="single"/>
        </w:rPr>
        <w:t xml:space="preserve">Asiakirjan numero 22691</w:t>
      </w:r>
    </w:p>
    <w:p>
      <w:r>
        <w:t xml:space="preserve">Covid Skotlannissa: Glasgow'n sairaalan osastolla puhjennut tauti</w:t>
      </w:r>
    </w:p>
    <w:p>
      <w:r>
        <w:t xml:space="preserve">NHS Greater Glasgow and Clyden mukaan Glasgow'ssa sijaitsevan Queen Elizabeth University Hospitalin osastolla on vahvistettu "useita positiivisia tapauksia". Tämä on johtanut siihen, että osasto on suljettu väliaikaisesti uusilta potilailta ja että kaikkien tartunnan saaneiden yhteydet on etsitty. Osaston potilaita, joilla ei ole Covid-oireita, hoidetaan erillään vahvistetuista tapauksista. Terveysviraston tiedottaja sanoi, että sen henkilökunta noudattaa tiukkaa infektioiden ehkäisyä "varmistaakseen, että voimme jatkaa potilaidemme hoitoa ilman, että he joutuvat lisäriskiin Covid-19:n vuoksi".</w:t>
      </w:r>
    </w:p>
    <w:p>
      <w:r>
        <w:rPr>
          <w:b/>
        </w:rPr>
        <w:t xml:space="preserve">Yhteenveto</w:t>
      </w:r>
    </w:p>
    <w:p>
      <w:r>
        <w:t xml:space="preserve">Skotlannin suurimman sairaalan osasto on suljettu uusilta potilailta koronavirusepidemian vuoksi.</w:t>
      </w:r>
    </w:p>
    <w:p>
      <w:r>
        <w:rPr>
          <w:b/>
          <w:u w:val="single"/>
        </w:rPr>
        <w:t xml:space="preserve">Asiakirjan numero 22692</w:t>
      </w:r>
    </w:p>
    <w:p>
      <w:r>
        <w:t xml:space="preserve">Nuneatonin kaupunginvaltuutettu eroaa konservatiiveista pahoinpitelyluotainten keskellä</w:t>
      </w:r>
    </w:p>
    <w:p>
      <w:r>
        <w:t xml:space="preserve">Rob Tromans erosi Warwickshiren apulaispoliisipäällikön tehtävästä huhtikuussa "henkilökohtaisiin syihin" vedoten. Hän voitti paikallisvaaleissa paikan Nuneatonin ja Bedworthin neuvostossa. Poliisi kuulusteli häntä väitetystä pahoinpitelystä 22. maaliskuuta. Konservatiivipuolue ilmoitti, että häneltä on nyt poistettu puolueen ruoska, kunnes tutkinnan tulokset ovat selvillä. Hän on edelleen riippumaton kaupunginvaltuutettu. Tromansia ei ole pidätetty eikä häntä ole syytetty tapauksesta, jonka väitetään tapahtuneen Nuneatonin Justice Walkin parkkipaikalla, ja häntä on pyydetty kommentoimaan asiaa. Hän varmisti St Nicolasin vaalipiirin konservatiivien kannatuksen 1 392 äänellä viime viikon vaaleissa. Staffordshiren poliisi kertoi, että Warwickshiren poliisi pyysi sitä tutkimaan ilmoitusta pahoinpitelystä, ja kaupungissa asuvaa 49-vuotiasta miestä oli kuulusteltu vapaaehtoisesti. PCC:n toimiston lausunnossa sanottiin, että olisi "sopimatonta" kommentoida yksittäisiä henkilöitä koskevien poliisitutkintojen tilannetta.</w:t>
      </w:r>
    </w:p>
    <w:p>
      <w:r>
        <w:rPr>
          <w:b/>
        </w:rPr>
        <w:t xml:space="preserve">Yhteenveto</w:t>
      </w:r>
    </w:p>
    <w:p>
      <w:r>
        <w:t xml:space="preserve">Konservatiivinen kaupunginvaltuutettu ja entinen apulaispoliisipäällikkö, jota tutkitaan väitetystä pahoinpitelystä, on eronnut puolueesta.</w:t>
      </w:r>
    </w:p>
    <w:p>
      <w:r>
        <w:rPr>
          <w:b/>
          <w:u w:val="single"/>
        </w:rPr>
        <w:t xml:space="preserve">Asiakirjan numero 22693</w:t>
      </w:r>
    </w:p>
    <w:p>
      <w:r>
        <w:t xml:space="preserve">Donald Collister: Manxin 1 miljoonan punnan testamentista myönnetty apuraha</w:t>
      </w:r>
    </w:p>
    <w:p>
      <w:r>
        <w:t xml:space="preserve">Colbyssä asuva John Donald Collister jätti koko omaisuutensa Manxin kansalle kuoltuaan vuonna 2007. Manx National Heritage (MNH) käynnisti kuulemismenettelyn selvittääkseen, miten yleisö haluaisi käyttää rahat, ja 114 ehdotusta esitettiin. 15 000 punnan avustus myönnettiin Colbyssä toimivalle Quilliam Groupille. Se käytetään uuteen lasimaalausikkunaan, jolla muistetaan kapteeni John Quilliamia, jota Manx National Heritage kuvailee "tunnetuimmaksi Trafalgarin taisteluun osallistuneeksi manxilaiseksi mieheksi". Ryhmän tiedottaja sanoi, että kyseessä on "valtava lisäys". Manx Museumin puheenjohtaja Tony Pass sanoi: "Yli 3 000 manxilaista palveli kuninkaallisessa laivastossa Napoleonin sotien aikana. "Se oli suurempi osuus väestöstä kuin millään muulla alueella Brittein saarilla." Hän lisäsi: "Kuuluisin näistä miehistä oli kapteeni John Quilliam, maanviljelijän vaatimaton poika, joka nousi upseeriksi ja löysi paikkansa historiassa Nelsonin lippulaivalla HMS Victoryllä Trafalgarin taistelussa." Ikkunan suunnittelusta ja valmistuksesta vastaa paikallinen taiteilija Colleen Corlett. MNH:n kuulemisessa päädyttiin siihen, että miljoonan punnan lahja olisi käytettävä vahvan yhteisöllisen hyödyn tuottamiseen sekä kansallisella että paikallisella tasolla.</w:t>
      </w:r>
    </w:p>
    <w:p>
      <w:r>
        <w:rPr>
          <w:b/>
        </w:rPr>
        <w:t xml:space="preserve">Yhteenveto</w:t>
      </w:r>
    </w:p>
    <w:p>
      <w:r>
        <w:t xml:space="preserve">Donald Collisterin perintöohjelmasta, joka perustettiin 93-vuotiaan miehen jättämän miljoonan punnan testamenttilahjoituksen myötä, on myönnetty merkittävä avustus.</w:t>
      </w:r>
    </w:p>
    <w:p>
      <w:r>
        <w:rPr>
          <w:b/>
          <w:u w:val="single"/>
        </w:rPr>
        <w:t xml:space="preserve">Asiakirjan numero 22694</w:t>
      </w:r>
    </w:p>
    <w:p>
      <w:r>
        <w:t xml:space="preserve">Kalastussopimus antaa Mansaarelle enemmän valtaa</w:t>
      </w:r>
    </w:p>
    <w:p>
      <w:r>
        <w:t xml:space="preserve">Sopimus tarkoittaa, että Mansaaren hallituksella on viimeinen sana kaikista kalastusoikeuksista 12 meripeninkulman vyöhykkeellä Mansaaren rannikosta. Aiemmin saari saattoi valvoa vain kolmen meripeninkulman etäisyyttä. Maatalousministeri Phil Gawne sanoi: "Tämä ei kuitenkaan tarkoita, että suljemme pois vierailevat kalastusalukset." "Pois pyyhitty" Hän lisäsi: "Jos tekisimme näin, en olisi lainkaan yllättynyt, jos aluksemme sitten suljettaisiin pois muilta vesialueilta". "Tämä tarkoittaa sitä, että voimme nyt hoitaa kalakantojamme kestävällä tavalla, jotta voimme varmistaa alan pitkän aikavälin terveyden." Vuoden alussa hallitus sulki runsaan kuningatinkampasimpukan kalastuksen suojellakseen kantoja liikakalastukselta. Kalastajat, hallitus ja meritieteilijät sopivat muutoksista, ja niillä rajoitettiin kalastusta queenie-kampasimpukoiden pyyntipaikalla Chicken Rockin lähellä Mansaaren eteläosassa. "Aiemmin on harjoitettu erittäin vahingollista kalastusta, joka on tuhonnut kalakantoja. Voimme nyt toteuttaa toimenpiteitä varmistaaksemme, ettemme salli sitä enää", Gawne sanoi.</w:t>
      </w:r>
    </w:p>
    <w:p>
      <w:r>
        <w:rPr>
          <w:b/>
        </w:rPr>
        <w:t xml:space="preserve">Yhteenveto</w:t>
      </w:r>
    </w:p>
    <w:p>
      <w:r>
        <w:t xml:space="preserve">Yhdistyneen kuningaskunnan kanssa on allekirjoitettu uusi kalastussopimus, joka antaa Mansaarelle enemmän valtaa aluevesillään.</w:t>
      </w:r>
    </w:p>
    <w:p>
      <w:r>
        <w:rPr>
          <w:b/>
          <w:u w:val="single"/>
        </w:rPr>
        <w:t xml:space="preserve">Asiakirjan numero 22695</w:t>
      </w:r>
    </w:p>
    <w:p>
      <w:r>
        <w:t xml:space="preserve">Birminghamin pubipommi-iskujen sisar haluaa Martin McGuinnessin pidätettäväksi</w:t>
      </w:r>
    </w:p>
    <w:p>
      <w:r>
        <w:t xml:space="preserve">Julie Hambleton, jonka sisar Maxine kuoli vuoden 1974 hyökkäyksessä, sanoi olevansa "raivoissaan" siitä, että entinen IRA:n komentaja oli mukana Irlannin ensimmäisellä valtiovierailulla Yhdistyneeseen kuningaskuntaan. "Hänellä on niin paljon verta käsissään... hänet pitäisi pidättää", hän sanoi. McGuinness ei halunnut kommentoida asiaa. Hambleton kuului mielenosoittajaryhmään, joka osoitti mieltään Windsorin linnan edustalla ennen valtiollista juhlaillallista, johon McGuinness osallistuu. Hän sanoi, että hänen osallistumisensa oli "tekopyhyyden ruumiillistuma", ja hän oli vihainen siitä, että Britannian hallinto oli antanut hänelle "luvan tulla mantereelle". Hambleton sanoi, ettei hän usko, että kuningattaren oma päätös oli kutsua McGuinness. McGuinnessin vierailu tapahtui sen jälkeen, kun maanantaina ilmoitettiin, että pubipommi-iskujen uutta tutkintaa ei käynnistetä todistusaineiston uudelleentarkastelun jälkeen. West Midlandsin poliisi ilmoitti, ettei se ollut löytänyt "mitään uusia todisteita, jotka auttaisivat meitä saattamaan ketään oikeuden eteen". Kaksikymmentäyksi ihmistä kuoli ja 182 loukkaantui, kun kaksi pommia räjähti Mulberry Bushissa ja Tavern in the Townissa marraskuussa 1974. Kuusi miestä vangittiin vuonna 1975, mutta heidän tuomionsa kumottiin vuonna 1991.</w:t>
      </w:r>
    </w:p>
    <w:p>
      <w:r>
        <w:rPr>
          <w:b/>
        </w:rPr>
        <w:t xml:space="preserve">Yhteenveto</w:t>
      </w:r>
    </w:p>
    <w:p>
      <w:r>
        <w:t xml:space="preserve">Birminghamin pubipommi-iskuissa kuolleen naisen sisar on vaatinut Pohjois-Irlannin varapääministerin Martin McGuinnessin pidättämistä.</w:t>
      </w:r>
    </w:p>
    <w:p>
      <w:r>
        <w:rPr>
          <w:b/>
          <w:u w:val="single"/>
        </w:rPr>
        <w:t xml:space="preserve">Asiakirjan numero 22696</w:t>
      </w:r>
    </w:p>
    <w:p>
      <w:r>
        <w:t xml:space="preserve">A19 "road row" -kuolema: Nigel Yue Bun Li:n perhe vetoaa kojelautakameraan</w:t>
      </w:r>
    </w:p>
    <w:p>
      <w:r>
        <w:t xml:space="preserve">Nigel Yue Bun Li jäi mustan Volkswagenin alle pysähtymispaikalla A19-tiellä North Tynesidessa 3. tammikuuta. Hänen sulhasensa ja siskonsa vetosivat poliisin tavoin kojelautakameran kuvamateriaalin etsimiseksi, joka saattaisi valaista tapahtunutta. Pakettiauton kuljettaja on vapautettu tutkinnan ajaksi sen jälkeen, kun hänet oli pidätetty epäiltynä taposta. Pontelandista kotoisin olevan 32-vuotiaan Li:n tiedetään joutuneen riitaan valkoisen Ford Transit -pakettiauton kuljettajan kanssa A19-tiellä lähellä Seaton Burnia. Northumbrian poliisin mukaan molemmat ajoneuvot olivat pysähtyneet seisontapaikalle, jossa erimielisyys tapahtui. Li:n kihlattu Kirsty Dane sanoi: "Haluamme vain vastauksia. Mitä tahansa tapahtuikin, se johti traagisiin olosuhteisiin, joista emme koskaan pääse yli. "Tarvitsemme vastauksia, jotta voimme surra." Hän sanoi: "Tarvitsemme vastauksia, jotta voimme surra." Rachel Li, herra Li:n sisko, sanoi: "Et koskaan kuvittele saavasi sellaista puhelua kuin me saimme. "Tarvitsemme ihmisiä, joilla saattaa olla kojelautakameran nauhoja tai muita tietoja, ilmoittautumaan. Se voisi vaikuttaa ratkaisevasti. "Nigel rakasti elämää. Hän teki kaiken hymyillen, eikä hukannut hetkeäkään." Ylikomisario Simon Hall Northumbrian poliisista sanoi: "Ymmärtääksemme Nigel ja valkoisen Transit-pakettiauton kuljettaja ajautuivat jonkinlaisen riidan vuoksi pysähtymään seisontapaikalle lähellä Seaton Burnin liikenneympyrää. "Pian tämän jälkeen Nigel kuoli kuolemaan johtaneessa törmäyksessä". Meidän on saatava tietää, mikä tapahtumaketju johti hänen kuolemaansa."</w:t>
      </w:r>
    </w:p>
    <w:p>
      <w:r>
        <w:rPr>
          <w:b/>
        </w:rPr>
        <w:t xml:space="preserve">Yhteenveto</w:t>
      </w:r>
    </w:p>
    <w:p>
      <w:r>
        <w:t xml:space="preserve">Tiellä poliisin mielestä toisen kuljettajan kanssa riideltyään kuolleen miehen perhe on pyytänyt apua, jotta he voisivat surra.</w:t>
      </w:r>
    </w:p>
    <w:p>
      <w:r>
        <w:rPr>
          <w:b/>
          <w:u w:val="single"/>
        </w:rPr>
        <w:t xml:space="preserve">Asiakirjan numero 22697</w:t>
      </w:r>
    </w:p>
    <w:p>
      <w:r>
        <w:t xml:space="preserve">Northampton Townin Sixfields Stadiumin "kiista" pysäyttää työt</w:t>
      </w:r>
    </w:p>
    <w:p>
      <w:r>
        <w:t xml:space="preserve">Marraskuussa hyväksytyn East Stand -suunnitelman odotetaan lisäävän Cobblers-fanien kapasiteettia 7 653:sta 10 000:een. Seura on nyt vahvistanut, että työt on lopetettu, mutta sanoi, että "oikeudellisten asioiden" vuoksi se ei voi antaa lisätietoja. Tiedottajan mukaan seura "ymmärtää fanien turhautumisen". Kun Northamptonin kaupunginvaltuusto hyväksyi suunnitelmat, seuran puheenjohtaja David Cardoza piti sitä "merkittävänä päivänä". Suunnitelma, jota rahoitetaan osittain 12 miljoonan punnan lainalla kaupunginvaltuustolta, sisältää johtajien aition ja 10 yritysaitiota. Itäisen katsomon työt aloitettiin maaliskuussa, mutta seuran mukaan sopimuskiistan vuoksi sillä ei ollut muuta vaihtoehtoa kuin keskeyttää työt väliaikaisesti. Seuran tiedottaja sanoi: "Haluamme pyytää anteeksi kannattajilta, että East Standin rakentamiseen liittyvät päivitykset eivät ole olleet niin yksityiskohtaisia tai säännöllisiä kuin toivoisimme." Kiista "ei ole tullut seuralle yllätyksenä tai järkytyksenä, ja se oli odotettavissa", hän sanoi. "Ymmärrämme, että kannattajat kaipaavat yksityiskohtaista tietoa, ja ymmärrämme myös, että tällaisen tiedon puuttuessa tyhjiö täyttyy huhuilla, vastahuhuilla ja spekulaatioilla, joista lähes kaikki ovat virheellisiä." Klubi päivittää kannattajille tietoja heti, kun se pystyy, hän lisäsi.</w:t>
      </w:r>
    </w:p>
    <w:p>
      <w:r>
        <w:rPr>
          <w:b/>
        </w:rPr>
        <w:t xml:space="preserve">Yhteenveto</w:t>
      </w:r>
    </w:p>
    <w:p>
      <w:r>
        <w:t xml:space="preserve">Northampton Townin Sixfields-stadionin yhden katsomon saneeraustyö on väliaikaisesti keskeytetty "sopimusriidan" vuoksi, kuten seura ilmoitti.</w:t>
      </w:r>
    </w:p>
    <w:p>
      <w:r>
        <w:rPr>
          <w:b/>
          <w:u w:val="single"/>
        </w:rPr>
        <w:t xml:space="preserve">Asiakirjan numero 22698</w:t>
      </w:r>
    </w:p>
    <w:p>
      <w:r>
        <w:t xml:space="preserve">Shell UK tunnustaa syyllisyytensä Norfolkin kaasuräjähdykseen</w:t>
      </w:r>
    </w:p>
    <w:p>
      <w:r>
        <w:t xml:space="preserve">Ympäristövirasto ja Health and Safety Executive nostivat yhteisen syytteen energiajättiä vastaan. Shell joutui Norwich Crown Courtissa vastaamaan seitsemään syytteeseen ympäristö-, terveys- ja turvallisuuslainsäädännön rikkomisesta. Syytteen syynä oli helmikuussa 2008 tapahtunut räjähdys ja tulipalo Bactonin kaasuterminaalin vedenkäsittelylaitoksessa. Kukaan ei loukkaantunut onnettomuudessa. Shell myönsi rikkoneensa kahta työterveys- ja työturvallisuusmääräystä ja viittä ympäristölainsäädännön osa-aluetta, mukaan lukien ympäristön pilaantumisen ehkäisemisen ja valvonnan osa-alueet. Yritys tuomitaan 16. kesäkuuta.</w:t>
      </w:r>
    </w:p>
    <w:p>
      <w:r>
        <w:rPr>
          <w:b/>
        </w:rPr>
        <w:t xml:space="preserve">Yhteenveto</w:t>
      </w:r>
    </w:p>
    <w:p>
      <w:r>
        <w:t xml:space="preserve">Shell UK on tunnustanut syyllisyytensä Norfolkin kaasuterminaalissa vuonna 2008 tapahtuneeseen räjähdykseen ja tulipaloon.</w:t>
      </w:r>
    </w:p>
    <w:p>
      <w:r>
        <w:rPr>
          <w:b/>
          <w:u w:val="single"/>
        </w:rPr>
        <w:t xml:space="preserve">Asiakirjan numero 22699</w:t>
      </w:r>
    </w:p>
    <w:p>
      <w:r>
        <w:t xml:space="preserve">"Haitallinen" jätteenpolttolaitoksen tuhkasta käytävä taistelu ylemmän oikeusasteen tuomioistuimessa</w:t>
      </w:r>
    </w:p>
    <w:p>
      <w:r>
        <w:t xml:space="preserve">Vale of Glamorganin valtuusto myönsi rakennusluvan Viridorin Cardiffin tehtaan jätemateriaalien käsittelylle Barry Docksissa. Asukkaat ovat kuitenkin huolissaan siitä, että työmaan pöly saattaa vahingoittaa ihmisten terveyttä ja luontoa. Cardiffissa käydään asiaa koskevaa oikeudellista uudelleentarkastelua. Tuomioistuin kuuli, että neuvosto myönsi luvan kierrätyslaitokselle entisellä romumetallialueella sillä perusteella, että siellä käsiteltävät materiaalit eivät olisi vaarallisia. Asukkaita edustava Victoria Hutton väitti kuitenkin, että silloisen sääntelyelimen, ympäristöviraston, Cardiffin kaupunginvaltuustolle Viridorin jätteenpolttolaitoksen lupaa varten antamassa neuvossa todettiin, että se ei voinut lopullisesti sanoa, että tuhka ei olisi vaaratonta. Hutton väitti, että neuvosto ei ottanut suunnittelulupaa myöntäessään huomioon ihmisten terveydelle aiheutuvaa riskiä eikä ottanut huomioon hankkeen vaikutusta läheiseen Cadoxton Ponds -alueeseen, joka on luonnon kannalta tärkeä alue. Tuomioistuin kuuli, että laitos käsittelisi 70 000 tonnia tuhkaa vuodessa. David Hercock, joka edusti Vale of Glamorganin neuvostoa, sanoi, että pölyvaikutuksia koskevassa raportissa, jota neuvoston suunnittelukomitea tutki ennen luvan myöntämistä, todettiin, että ilmanlaatunormien ylittymisen todennäköisyys, joka vaikuttaisi asukkaisiin ja luonnonvaraisiin eläimiin, oli vähäinen. Hän sanoi, että suunniteltu vesisuihkujärjestelmä pölyn hajottamiseksi auttaisi myös estämään pölyn siirtymisen pois työmaalta. Kierrätyslaitoksen vaikutusta paikalliseen ekologiaan käsittelevän raportin mukaan sen vaikutus Cadoxton Ponds -lampiin olisi "vähäinen", hän lisäsi. Tuomari Coulson KT:n odotetaan antavan tuomion asiassa huhtikuussa.</w:t>
      </w:r>
    </w:p>
    <w:p>
      <w:r>
        <w:rPr>
          <w:b/>
        </w:rPr>
        <w:t xml:space="preserve">Yhteenveto</w:t>
      </w:r>
    </w:p>
    <w:p>
      <w:r>
        <w:t xml:space="preserve">Etelä-Walesissa sijaitsevan jätteenpolttolaitoksen tuhkan kierrätyksen terveys- ja ympäristövaikutuksista huolestuneet kampanjoijat ovat vieneet taistelunsa suunnitelman pysäyttämiseksi korkeimpaan oikeuteen.</w:t>
      </w:r>
    </w:p>
    <w:p>
      <w:r>
        <w:rPr>
          <w:b/>
          <w:u w:val="single"/>
        </w:rPr>
        <w:t xml:space="preserve">Asiakirjan numero 22700</w:t>
      </w:r>
    </w:p>
    <w:p>
      <w:r>
        <w:t xml:space="preserve">Myrsky Hannah pakottaa Cardiffin ja Tenbyn välisen pyöräilyn peruuttamiseen</w:t>
      </w:r>
    </w:p>
    <w:p>
      <w:r>
        <w:t xml:space="preserve">Heidän mukaansa oli vaarallista sallia CARTEN100-tapahtuman järjestäminen lauantaina, vaikka paikallinen neuvosto, poliisi ja heidän lääkäriryhmänsä olivat neuvoneet heitä. Cardiffista Pembrokeshiressä sijaitsevaan Tenbyyn suuntautuva 100 mailin matka houkutteli viime vuonna noin 2 500 pyöräilijää. Ennusteiden mukaan sataa rankasti ja tuulen puuskat voivat olla jopa 90 kilometriä tunnissa. Etelä-Walesiin oli annettu keltainen säävaroitus, mutta sitä on laajennettu koskemaan koko maata, ja rannikkoalueille ennustetaan jopa 70 mailin tuntinopeuden tuulia perjantaina kello 21.00 BST:n ja lauantaina kello 15.00:n välisenä aikana. "Emme ole tehneet tätä päätöstä kevyesti", sanoi järjestäjä Peter Palmer. "Ymmärrämme, että kuljettajamme ovat käyttäneet valtavasti aikaa ja vaivaa harjoitteluun ja valmistautumiseen perheen ja ystävien tuella." Pyöräilijöitä pyydetään säilyttämään pyöräilynumeronsa, sillä CARTEN100-tiimi pyrkii selvittämään, löytyykö sopivaa päivämäärää tapahtuman uudelleen järjestämiseksi. Ilmatieteen laitoksen mukaan maan huipuilla on luvassa kovia myrskyjä ja "jopa lunta".</w:t>
      </w:r>
    </w:p>
    <w:p>
      <w:r>
        <w:rPr>
          <w:b/>
        </w:rPr>
        <w:t xml:space="preserve">Yhteenveto</w:t>
      </w:r>
    </w:p>
    <w:p>
      <w:r>
        <w:t xml:space="preserve">Järjestäjät ovat joutuneet siirtämään vuosittaista hyväntekeväisyyspyöräilyä, koska Hannah-myrskyn aiheuttama ankara sää on varoittanut.</w:t>
      </w:r>
    </w:p>
    <w:p>
      <w:r>
        <w:rPr>
          <w:b/>
          <w:u w:val="single"/>
        </w:rPr>
        <w:t xml:space="preserve">Asiakirjan numero 22701</w:t>
      </w:r>
    </w:p>
    <w:p>
      <w:r>
        <w:t xml:space="preserve">Coronavirus: Minecraft tarjoaa ilmaisia oppitunteja lapsille</w:t>
      </w:r>
    </w:p>
    <w:p>
      <w:r>
        <w:t xml:space="preserve">12 digitaalista oppituntia on ladattavissa kesäkuun loppuun asti. Niihin kuuluu muun muassa kierroksia kansainväliselle avaruusasemalle ja ihmissilmän sisälle, ja niitä voi pelata yksin, yhdessä vanhempien tai ystävien kanssa." Maailmat tarjoavat luovaa kirjoittamista ja palapelejä sekä rakenteluhaasteita. Muita oppitunteja ovat mm: "Kouluttajat ympäri maailmaa tekevät kaikkensa tarjotakseen digitaalisia oppitunteja niille puolelle miljardille oppilaalle, jotka ovat poissa koulusta Covid-19-pandemian vuoksi, Minecraftin omistaja Microsoft sanoi blogissaan. "Tämä ei ole helppo tehtävä, ja haluamme tehdä osamme auttaaksemme pitämään nuorten mielet terävinä ja virikkeellisinä." Monet aiemmin vain kouluille ostettavissa olleet opetusresurssit ovat nyt rajoitetun ajan ilmaisia, jotta vanhemmat pääsevät oppitunneille. Hegarty Maths -verkkosivustolla, joka on edelleen vain tilaajille tarkoitettu palvelu, on puolestaan ollut ennennäkemätöntä kysyntää, sillä oppilaat ovat kirjautuneet sinne valtavassa määrin. Sivustollaan se kertoi kävijöille: "Teemme kaikkemme varmistaaksemme, että sivusto pysyy vakaana, ja lisäämme palvelimia."</w:t>
      </w:r>
    </w:p>
    <w:p>
      <w:r>
        <w:rPr>
          <w:b/>
        </w:rPr>
        <w:t xml:space="preserve">Yhteenveto</w:t>
      </w:r>
    </w:p>
    <w:p>
      <w:r>
        <w:t xml:space="preserve">Minecraft tarjoaa opetusmaailmojaan ilmaiseksi auttaakseen oppilaita, jotka eivät voi enää käydä koulua koronaviruspandemian vuoksi.</w:t>
      </w:r>
    </w:p>
    <w:p>
      <w:r>
        <w:rPr>
          <w:b/>
          <w:u w:val="single"/>
        </w:rPr>
        <w:t xml:space="preserve">Asiakirjan numero 22702</w:t>
      </w:r>
    </w:p>
    <w:p>
      <w:r>
        <w:t xml:space="preserve">Intialainen helikopteri tekee hätälaskun katolleen</w:t>
      </w:r>
    </w:p>
    <w:p>
      <w:r>
        <w:t xml:space="preserve">Raporttien mukaan helikopteri oli rutiiniharjoituslennolla, kun sen moottori petti ja kone putosi alas. Viisikerroksinen rakennus evakuoitiin, eikä henkilövahinkoja raportoitu, ja sekä lentäjä että perämies ovat turvassa, kertoi virkamies. Koska sen roottori on vaurioitunut, viranomaiset tutkivat, miten helikopteri voitaisiin siirtää. Helikopteri kuuluu valtion omistamalle Hindustan Aeronautics Limitedille (Hal), ja se lensi läheiseltä lentokentältä. Asukkaat kertoivat kuulleensa kovan äänen, kun helikopteri aloitti laskeutumisensa, ja kaikki kerääntyivät katoille katsomaan. Koska maassa ei ollut vapaata tilaa laskeutumiselle, lentäjät päättivät laskeutua Maitree Apartments -rakennuksen katolle, kertoi Halin johtava testilentäjä Wing Commander Unni Pillai Times Now -televisiokanavalle. Lentäjät on viety sairaalaan tarkastettavaksi. "Helikopterin roottorin lapoihin on tullut pieniä vaurioita", poliisi sanoi. Viranomaisten mukaan helikopteri joudutaan joko purkamaan tai kuljettamaan ilmakuljetuksella. Ilmailualan sääntelyviranomainen, siviili-ilmailun pääosasto, on tiettävästi määrännyt tutkimuksen, ja ryhmä on matkalla paikalle.</w:t>
      </w:r>
    </w:p>
    <w:p>
      <w:r>
        <w:rPr>
          <w:b/>
        </w:rPr>
        <w:t xml:space="preserve">Yhteenveto</w:t>
      </w:r>
    </w:p>
    <w:p>
      <w:r>
        <w:t xml:space="preserve">Helikopteri on tehnyt pakkolaskun kerrostalon katolle vilkkaalla asuinalueella Bangaloren kaupungissa Intiassa.</w:t>
      </w:r>
    </w:p>
    <w:p>
      <w:r>
        <w:rPr>
          <w:b/>
          <w:u w:val="single"/>
        </w:rPr>
        <w:t xml:space="preserve">Asiakirjan numero 22703</w:t>
      </w:r>
    </w:p>
    <w:p>
      <w:r>
        <w:t xml:space="preserve">Corrie Mckeague: Mague League: Kolme viikkoa lisäaikaa kaatopaikan etsintään</w:t>
      </w:r>
    </w:p>
    <w:p>
      <w:r>
        <w:t xml:space="preserve">23-vuotias RAF:n tykkimies katosi oltuaan ulkona ystäviensä kanssa Bury St Edmundsissa syyskuussa. Korkean profiilin katoamiskampanjasta huolimatta etsivät paljastivat maaliskuussa, että hän oli saattanut päätyä jäteautoon. Cambridgeshiren Miltonissa sijaitsevalta kaatopaikalta on etsitty noin 3 500 tonnia jätettä viimeisten 10 viikon aikana. Suffolkin poliisi kuvaili operaatiota lausunnossaan "niin epätavalliseksi". Poliisit ovat nyt paikallistaneet roskat, jotka ovat peräisin Mckeaguen katoamisen aikoihin, ja Bury St Edmundsin alueelta peräisin olevat jätteet. Poliisin tiedottaja sanoi: "Kun otetaan huomioon edelleen löydettyjen esineiden päivämäärät ja paikalla olevien poliisien neuvot... on todennäköistä, että etsintöjä jatketaan vielä ainakin kolme viikkoa, jotta voidaan varmistaa, että alue, jolla on jätettä kyseiseltä ajanjaksolta, tutkitaan kattavasti." Sen jälkeen etsintää jatkettaisiin "viikko kerrallaan", hän lisäsi.</w:t>
      </w:r>
    </w:p>
    <w:p>
      <w:r>
        <w:rPr>
          <w:b/>
        </w:rPr>
        <w:t xml:space="preserve">Yhteenveto</w:t>
      </w:r>
    </w:p>
    <w:p>
      <w:r>
        <w:t xml:space="preserve">Kadonneen lentomiehen Corrie Mckeaguen etsintöjä jatketaan kaatopaikalla vielä kolmen viikon ajan, poliisi on ilmoittanut.</w:t>
      </w:r>
    </w:p>
    <w:p>
      <w:r>
        <w:rPr>
          <w:b/>
          <w:u w:val="single"/>
        </w:rPr>
        <w:t xml:space="preserve">Asiakirjan numero 22704</w:t>
      </w:r>
    </w:p>
    <w:p>
      <w:r>
        <w:t xml:space="preserve">Flintshiren kunnan työpaikkojen vähentäminen auttaa säästämään 15,5 miljoonaa puntaa.</w:t>
      </w:r>
    </w:p>
    <w:p>
      <w:r>
        <w:t xml:space="preserve">Pomot sanovat, että rakenneuudistussuunnitelma on laadittu julkisten etulinjan palvelujen suojelemiseksi käteisvarojen leikkauksilta. Toimitusjohtaja Colin Everettin mukaan "virtaviivaistettu ylin johto" säästää 2 miljoonaa puntaa ja 1,5 miljoonaa puntaa työvoimaa vähentämällä. Perjantaina julkaistussa talousarvioesityksessä ei kerrota, kuinka monta työpaikkaa vähennetään. Neuvoston johtaja Aaron Shotton sanoi, että viranomaisen ensisijaisena tavoitteena on säilyttää julkiset palvelut luomalla "kevyt ja tehokas organisaatio". "Talousarviossa ehdotetuilla palvelumuutoksilla ei pitäisi olla suurta vaikutusta yhteisöihin, toisin kuin joidenkin muiden neuvostojen on ollut pakko tehdä ilmoituksia", hän sanoi. "Emme myöskään ehdota suuria korotuksia kunnallisveroon tai maksuihin. "Neuvosto on elänyt varojensa rajoissa asettamalla vuosittaiset kunnallisveron korotukset 2,9-3,5 prosenttiin viime vuosina, emmekä aio ylittää näitä rajoja." Hän selitti, että budjettivaje johtuu useista tekijöistä, kuten valtion rahoitusleikkauksista, inflaatiokustannusten kattamisesta ja lisääntyneistä paineista, joita sosiaalipalvelujen kaltaisiin palveluihin kohdistuu. Hän sanoi, että lisäkustannuksia aiheutuu myös lainanotosta uusien koulujen rakentamiseksi Holywelliin ja korvaavan kampuksen rakentamiseksi John Summersin kouluun Queensferryyn. Budjettiehdotuksista keskustellaan tarkastusvaliokunnissa ennen kuin ne menevät koko neuvoston hyväksyttäväksi 18. helmikuuta.</w:t>
      </w:r>
    </w:p>
    <w:p>
      <w:r>
        <w:rPr>
          <w:b/>
        </w:rPr>
        <w:t xml:space="preserve">Yhteenveto</w:t>
      </w:r>
    </w:p>
    <w:p>
      <w:r>
        <w:t xml:space="preserve">Flintshiren valtuusto aikoo säästää 3,5 miljoonaa puntaa työpaikkojen vähentämisellä ja ylimmän johdon uudistamisella, kun viranomainen aikoo tehdä 15,5 miljoonan punnan budjettileikkaukset.</w:t>
      </w:r>
    </w:p>
    <w:p>
      <w:r>
        <w:rPr>
          <w:b/>
          <w:u w:val="single"/>
        </w:rPr>
        <w:t xml:space="preserve">Asiakirjan numero 22705</w:t>
      </w:r>
    </w:p>
    <w:p>
      <w:r>
        <w:t xml:space="preserve">A-9:n kautta kulkeminen evätty</w:t>
      </w:r>
    </w:p>
    <w:p>
      <w:r>
        <w:t xml:space="preserve">TNA:n kansanedustaja Nadarajah Raviraj ammuttiin perjantaina pääkaupungissa Colombossa tuntemattomien asemiesten toimesta. Ilangai Thamilarasu Kachchin johtaja, kansanedustaja R. Sampanthan sanoi, että puolue aikoo saattaa Ravi Radjan ruumiin Chavakachcheriin A-9-tien kautta. Ilangai Thamiarasu -puolueen pääsihteeri Mawai Senadhiraja sanoi, että hän oli kuullut presidentti Mahinda Rajapakselta, joka oli ilmoittanut, että ruumiin saattaminen Jaffnaan lentoteitse voitaisiin järjestää. Puolue on pyytänyt oppositiojohtaja Ranil Wickramasinghea keskustelemaan asiasta lisää presidentin kanssa, hän lisäsi. Rauhan ja demokratian puolesta -järjestön aktivisti Nimalka Fernando sanoi, että parlamentin jäsen oli aina työskennellyt yhdessä singaleiden, muslimien ja tamilien rinnakkaiselon puolesta Sri Lankassa. Sinhala-poliitikot eivät ole onnistuneet takaamaan Ravirajin kaltaisten aktivistien turvallisuutta, sillä he ovat ponnistelleet tamiliväestön oikeuksien puolesta, hän lisäsi. Hallituksen reaktio Hallituksen puolustuspäällikkö, ministeri Keheliya Rambukwella sanoi, että A-9-tie oli ollut kriittinen kysymys jo viimeisimmissä Geneven neuvotteluissa, ja tätä pyyntöä ei voitu täyttää. Hän sanoi, että hallitus on harkittuaan TNA:n kansanedustajien pyyntöä ilmaissut halukkuutensa tarjota lentokuljetus.</w:t>
      </w:r>
    </w:p>
    <w:p>
      <w:r>
        <w:rPr>
          <w:b/>
        </w:rPr>
        <w:t xml:space="preserve">Yhteenveto</w:t>
      </w:r>
    </w:p>
    <w:p>
      <w:r>
        <w:t xml:space="preserve">Suuret ihmisjoukot, joihin kuului uskonnollisia arvohenkilöitä, poliitikkoja ja koululaisia, kokoontuivat lauantaina kunnioittamaan surmatun Tamil National Alliancen kansanedustajan Nadarajah Ravirajin viimeisiä muistoja.</w:t>
      </w:r>
    </w:p>
    <w:p>
      <w:r>
        <w:rPr>
          <w:b/>
          <w:u w:val="single"/>
        </w:rPr>
        <w:t xml:space="preserve">Asiakirjan numero 22706</w:t>
      </w:r>
    </w:p>
    <w:p>
      <w:r>
        <w:t xml:space="preserve">John Methley: Poliisi nimesi Rotherhamin kuolemaan johtaneen pahoinpitelyn uhrin nimi</w:t>
      </w:r>
    </w:p>
    <w:p>
      <w:r>
        <w:t xml:space="preserve">Methley löydettiin tajuttomana päävammojen kanssa Midland Roadilta 4. helmikuuta noin klo 18.25 GMT. Hänet vietiin sairaalaan, mutta hän kuoli kuusi päivää myöhemmin. Etelä-Yorkshiren poliisi on aloittanut murhatutkimuksen ja vetosi kaikkiin, joilla on tietoja, ilmoittautumaan. Methleyn perhe on vedonnut hyökkääjään, jotta tämä ilmoittautuisi. "Koko perhe suree Johnin puolesta, ja pyydämme, että Johnin kuolemasta vastuussa olevat henkilöt ilmoittautuisivat poliisille", lausunnossa sanotaan. "Haluamme, että kaikki, joilla on tietoa Johnin kuolemasta, ottavat yhteyttä poliisiin." Rikostutkijat haluavat kuulla kaikilta, joilla on tietoja, erityisesti kaikilta, joilla saattaa olla kojelautakameran kuvamateriaalia Midland Roadin ja Garden Streetin risteyksestä.</w:t>
      </w:r>
    </w:p>
    <w:p>
      <w:r>
        <w:rPr>
          <w:b/>
        </w:rPr>
        <w:t xml:space="preserve">Yhteenveto</w:t>
      </w:r>
    </w:p>
    <w:p>
      <w:r>
        <w:t xml:space="preserve">Rotherhamin Bradgaten alueella pahoinpidelty 39-vuotias mies, joka kuoli, on nimetty John Methleyksi.</w:t>
      </w:r>
    </w:p>
    <w:p>
      <w:r>
        <w:rPr>
          <w:b/>
          <w:u w:val="single"/>
        </w:rPr>
        <w:t xml:space="preserve">Asiakirjan numero 22707</w:t>
      </w:r>
    </w:p>
    <w:p>
      <w:r>
        <w:t xml:space="preserve">Roald Dahl -näyttely avautuu Cardiffin kansallismuseossa</w:t>
      </w:r>
    </w:p>
    <w:p>
      <w:r>
        <w:t xml:space="preserve">Kirjailijan romaaneihin liittyviä piirroksia on esillä Cardiffin kansallismuseossa 20. marraskuuta asti. Näyttelyssä on esillä yli 120 teosta, ja siinä yhdistyvät kuraattori Quentin Blaken luonnokset ja juonikuvitukset valmiisiin taideteoksiin, jotta ideoiden kehittyminen näkyisi. Roald Dahlin syntymän 100-vuotispäivää vietetään syyskuussa. Roald Dahl -aiheinen aamiainen järjestetään klo 10.00 BST, minkä jälkeen on piirustustilaisuus ja naamiaisasu-kilpailu.</w:t>
      </w:r>
    </w:p>
    <w:p>
      <w:r>
        <w:rPr>
          <w:b/>
        </w:rPr>
        <w:t xml:space="preserve">Yhteenveto</w:t>
      </w:r>
    </w:p>
    <w:p>
      <w:r>
        <w:t xml:space="preserve">Cardiffissa avataan lauantaina Roald Dahl -aiheinen taidenäyttely.</w:t>
      </w:r>
    </w:p>
    <w:p>
      <w:r>
        <w:rPr>
          <w:b/>
          <w:u w:val="single"/>
        </w:rPr>
        <w:t xml:space="preserve">Asiakirjan numero 22708</w:t>
      </w:r>
    </w:p>
    <w:p>
      <w:r>
        <w:t xml:space="preserve">Kirsty Williams tukee Tim Farronia Lib Demin uudeksi johtajaksi.</w:t>
      </w:r>
    </w:p>
    <w:p>
      <w:r>
        <w:t xml:space="preserve">Farron on Cumbrian Westmorlandin ja Lonsdalen vaalipiirin kansanedustaja ja Lib Demosin entinen puheenjohtaja. Hän on yksi kahdeksasta Lib Dem -puolueen kansanedustajasta, jotka ovat jääneet parlamentin alahuoneeseen viime viikon parlamenttivaalien raskaiden tappioiden jälkeen, jolloin Clegg luopui puoluejohtajan tehtävistä. Farron sanoi, ettei hän ole vielä päättänyt, asettuuko hän ehdolle johtajaksi. Williams sanoi Skotlannin Lib Dem -puolueen johtajan Willie Rennien kanssa antamassaan yhteisessä lausunnossa, että hän on oikea henkilö "inspiroimaan" ja johtamaan puoluetta ensi vuoden Walesin parlamentin vaalikampanjassa. Hän sanoi puolueen tarvitsevan "uuden alun" ja kehotti Farronia "nousemaan esiin ja johtamaan puolueemme uuteen nousuun".</w:t>
      </w:r>
    </w:p>
    <w:p>
      <w:r>
        <w:rPr>
          <w:b/>
        </w:rPr>
        <w:t xml:space="preserve">Yhteenveto</w:t>
      </w:r>
    </w:p>
    <w:p>
      <w:r>
        <w:t xml:space="preserve">Walesin liberaalidemokraattien johtaja Kirsty Williams on tukenut Tim Farronia Nick Cleggin seuraajaksi.</w:t>
      </w:r>
    </w:p>
    <w:p>
      <w:r>
        <w:rPr>
          <w:b/>
          <w:u w:val="single"/>
        </w:rPr>
        <w:t xml:space="preserve">Asiakirjan numero 22709</w:t>
      </w:r>
    </w:p>
    <w:p>
      <w:r>
        <w:t xml:space="preserve">Salisburyn tasangolla sijaitseva "aavekylä" avattiin yleisölle.</w:t>
      </w:r>
    </w:p>
    <w:p>
      <w:r>
        <w:t xml:space="preserve">Wiltshiren Wiltshiren autio Imberin kylä tyhjennettiin toisen maailmansodan aikana, ja myöhemmin armeija otti sen haltuunsa. Vuodesta 2009 lähtien kylään on kuljetettu matkustajia vanhojen Routemaster-bussien avulla yhtenä päivänä vuodessa. Alue on normaalisti suljettu siviileiltä, koska se sijaitsee keskellä puolustusministeriön harjoitusaluetta. Kyläläisille annettiin muutama viikko aikaa pakata laukkunsa ja lähteä, ennen kuin yhteisö hylättiin joulukuussa 1943. Armeija tarvitsi aluetta harjoitusalueeksi Yhdysvaltain joukoille, jotka valmistautuivat hyökkäämään Eurooppaan. 1970-luvulla rakennettiin useita tyhjiä taloja harjoituksiin osallistuvien brittisotilaiden käyttöön. Myös St Gilesin kirkko, joka on ainoa ehjänä säilynyt alkuperäinen rakennus, avattiin viikonlopuksi vierailijoille.</w:t>
      </w:r>
    </w:p>
    <w:p>
      <w:r>
        <w:rPr>
          <w:b/>
        </w:rPr>
        <w:t xml:space="preserve">Yhteenveto</w:t>
      </w:r>
    </w:p>
    <w:p>
      <w:r>
        <w:t xml:space="preserve">Matkustajat on viety bussilla Salisbury Plainin "aavekylään", joka hylättiin vuonna 1943.</w:t>
      </w:r>
    </w:p>
    <w:p>
      <w:r>
        <w:rPr>
          <w:b/>
          <w:u w:val="single"/>
        </w:rPr>
        <w:t xml:space="preserve">Asiakirjan numero 22710</w:t>
      </w:r>
    </w:p>
    <w:p>
      <w:r>
        <w:t xml:space="preserve">Cosworthin myynti: Cosworth Cosworth: Kiinnostus "odotettua parempi</w:t>
      </w:r>
    </w:p>
    <w:p>
      <w:r>
        <w:t xml:space="preserve">Cosworth, jolla on toimipiste myös Cambridgessa, valmistaa tuotteita auto-, ilmailu-, avaruus- ja puolustusmarkkinoille. Yritys asetettiin myyntiin kaksi viikkoa sitten. Yrityksen mukaan äskettäinen ilmoitus, jonka mukaan työpaikat olivat uhattuina, ei liittynyt myyntiin. Yritys ei ole kertonut, kuinka monta työpaikkaa oli uhattuna. BBC Northamptonin tiistaina St James Mill Roadilla sijaitsevan tehtaan ulkopuolella tavoittamat työntekijät vahvistivat, että he olivat käymässä neuvotteluja työpaikkojen menetyksistä, mutta eivät halunneet kommentoida asiaa enempää. Tiedottaja sanoi myyntiin reagoimisesta antamassaan lausunnossa: "Kiinnostus Cosworthin myyntiä kohtaan on ollut odotettua suurempaa. "Yhtiö on tunnettu sekä perinnöstään että nykyisestä maineestaan insinööritieteiden innovaattorina." Yritys käyttää aikaa löytääkseen ostajan, joka auttaisi saamaan lisää pitkäaikaisia sopimuksia, tiedottaja lisäsi. Yritys sai viime vuoden marraskuussa Vuoden valmistaja -palkinnon.</w:t>
      </w:r>
    </w:p>
    <w:p>
      <w:r>
        <w:rPr>
          <w:b/>
        </w:rPr>
        <w:t xml:space="preserve">Yhteenveto</w:t>
      </w:r>
    </w:p>
    <w:p>
      <w:r>
        <w:t xml:space="preserve">Northamptonissa sijaitseva konepaja Cosworth kertoi saaneensa "odotettua paremman" vastaanoton yrityksen ostamisesta kiinnostuneilta sijoittajilta.</w:t>
      </w:r>
    </w:p>
    <w:p>
      <w:r>
        <w:rPr>
          <w:b/>
          <w:u w:val="single"/>
        </w:rPr>
        <w:t xml:space="preserve">Asiakirjan numero 22711</w:t>
      </w:r>
    </w:p>
    <w:p>
      <w:r>
        <w:t xml:space="preserve">Matkailijoiden määrä Pohjois-Irlannissa kasvaa</w:t>
      </w:r>
    </w:p>
    <w:p>
      <w:r>
        <w:t xml:space="preserve">Luvut osoittavat myös, että ulkomaiset vierailijat käyttivät arviolta 291 miljoonaa puntaa kyseisenä ajanjaksona. Tämä merkitsi 20 prosentin kasvua vuoden 2010 vastaavaan ajanjaksoon verrattuna. Pohjois-Irlannin asukkaat tekivät 1,5 miljoonaa yöpymisvuorokausimatkoja maan sisällä, joihin liittyi 121 miljoonan punnan kulutukset. Samana ajanjaksona Pohjois-Irlannin asukkaat tekivät myös 1,8 miljoonaa päivämatkaa Pohjois-Irlannissa. Matkailuministeri Arlene Foster sanoi: "Kotimaan markkinat ja "staycation"-loman kasvava suosio ovat ratkaisevan tärkeitä Pohjois-Irlannin matkailun pitkän aikavälin kestävän kasvun kannalta." Ministerin mukaan Pohjois-Irlannin tilasto- ja tutkimusviraston julkaisemat luvut ovat rohkaisevia. "Tämä lupaava tulos on hyvin ajankohtainen, kun otetaan huomioon Pohjois-Irlannin matkailuviraston hiljattain käynnistämä NI 2012 -kampanja 'Your Time, Our Place', ja vauhti kasvaa, kun siirrymme vuoden 2012 puolelle", hän sanoi. "Tourism Ireland aikoo myös käynnistää vilkkaan mainosohjelman, jonka tavoitteena on tavoitella erilaisia potentiaalisia vierailijoita ympäri maailmaa Lontoon 2012 olympialaisten alla, ja se aikoo olla yhteydessä ennen kisoja VisitLondoniin ja VisitBritainiin."</w:t>
      </w:r>
    </w:p>
    <w:p>
      <w:r>
        <w:rPr>
          <w:b/>
        </w:rPr>
        <w:t xml:space="preserve">Yhteenveto</w:t>
      </w:r>
    </w:p>
    <w:p>
      <w:r>
        <w:t xml:space="preserve">Pohjois-Irlantiin saapuneiden ulkomaisten matkailijoiden määrä kasvoi 6 prosenttia vuoden 2011 yhdeksän ensimmäisen kuukauden aikana edellisvuoden vastaavaan ajanjaksoon verrattuna.</w:t>
      </w:r>
    </w:p>
    <w:p>
      <w:r>
        <w:rPr>
          <w:b/>
          <w:u w:val="single"/>
        </w:rPr>
        <w:t xml:space="preserve">Asiakirjan numero 22712</w:t>
      </w:r>
    </w:p>
    <w:p>
      <w:r>
        <w:t xml:space="preserve">Talo, jossa on miljoona jouluvaloa, kerää 50 000 puntaa.</w:t>
      </w:r>
    </w:p>
    <w:p>
      <w:r>
        <w:t xml:space="preserve">Robert Dempsey ja hänen vaimonsa Amanda ovat lisänneet näyttelyään joka vuosi siitä lähtien, kun se aloitettiin vuonna 2014 Turvesissa, Cambridgeshiressä. Hänen mukaansa lamput sytyttävät puut, joulupukin ja jättimäisen joulupukin. Pariskunta on kerännyt rahaa Cancer Research UK:lle ja toivoo saavuttavansa 100 000 puntaa viidessä vuodessa. Näytöksen rakentaminen kestää kuukauden, ja pariskunta on joutunut ostamaan dieselgeneraattorin valojen käyttövoimaksi. Dempsey, joka menetti molemmat vanhempansa syöpään, sanoi, että lahjoitukset ovat nyt ylittäneet 50 000 puntaa. "Se alkoi pienestä. Laitoin pajupuun ympärille valoja viisi vuotta sitten, ja huomasimme, että autoja tuli jatkuvasti katsomaan. Niinpä päätimme kasvattaa sitä", hän sanoi. "Meillä käy satoja kävijöitä joka ilta ja tuhansia viikonloppuisin."</w:t>
      </w:r>
    </w:p>
    <w:p>
      <w:r>
        <w:rPr>
          <w:b/>
        </w:rPr>
        <w:t xml:space="preserve">Yhteenveto</w:t>
      </w:r>
    </w:p>
    <w:p>
      <w:r>
        <w:t xml:space="preserve">Mies, joka peittää talonsa ja puutarhansa miljoonalla jouluvalolla, sanoi, että vierailijoiden lahjoitukset ovat auttaneet häntä keräämään 50 000 puntaa hyväntekeväisyyteen.</w:t>
      </w:r>
    </w:p>
    <w:p>
      <w:r>
        <w:rPr>
          <w:b/>
          <w:u w:val="single"/>
        </w:rPr>
        <w:t xml:space="preserve">Asiakirjan numero 22713</w:t>
      </w:r>
    </w:p>
    <w:p>
      <w:r>
        <w:t xml:space="preserve">Ruumiinluovutusohjelma jatkuu Dundeen yliopistossa</w:t>
      </w:r>
    </w:p>
    <w:p>
      <w:r>
        <w:t xml:space="preserve">Yliopiston anatomian ja ihmisen tunnistamisen keskus (CAHID) on ottanut vastaan yli 450 ruumiinluovutusta vuodesta 2014 lähtien. Ohjelma keskeytettiin viime vuoden maaliskuusta lähtien Covid-19-pandemian vuoksi. Se on nyt aloitettu uudelleen "perusteellisten riskinarviointien" jälkeen. CAHIDin testamenttiohjelman johtaja Vivienne McGuire sanoi: "Taysiden asukkaat ovat aina olleet hyvin anteliaita lahjoittaessaan jäännöksiään, jotta muut voisivat oppia. "Olemme olleet hyvin pettyneitä, kun olemme joutuneet hylkäämään monia tarjouksia viimeisten 10 kuukauden aikana, ja olimme surullisia, ettemme voineet täyttää lahjoittajiemme pitkäaikaisia toiveita." Luovutettuja ruumiita käytetään lääketieteen, hammaslääketieteen ja luonnontieteiden opiskelijoiden opettamiseen ihmiskehon rakenteesta ja toiminnasta. Niitä käytetään myös terveydenhuollon ammattilaisten kouluttamiseen ja tieteellisiin tutkimuksiin, joiden tarkoituksena on parantaa terveyden ja sairauksien ymmärtämistä. CAHIDin johtaja Tracey Wilkinson sanoi, että yliopisto ottaa yleensä vastaan noin 90 ruumiinelintä vuodessa. Hän sanoi: "Valitettavasti sulkeminen on vaikuttanut tähän määrään melko merkittävästi. "Ruumiin lahjoittaminen lääketieteelliselle tieteelle on uskomattoman antelias lahjoitus, ja henkilökunta, opiskelijat ja tutkijat arvostavat sitä suuresti."</w:t>
      </w:r>
    </w:p>
    <w:p>
      <w:r>
        <w:rPr>
          <w:b/>
        </w:rPr>
        <w:t xml:space="preserve">Yhteenveto</w:t>
      </w:r>
    </w:p>
    <w:p>
      <w:r>
        <w:t xml:space="preserve">Dundeen yliopisto on aloittanut uudelleen ruumiinluovutusten vastaanottamisen anatomian opetus- ja tutkimustarkoituksiin 10 kuukautta sen jälkeen, kun ohjelma keskeytettiin.</w:t>
      </w:r>
    </w:p>
    <w:p>
      <w:r>
        <w:rPr>
          <w:b/>
          <w:u w:val="single"/>
        </w:rPr>
        <w:t xml:space="preserve">Asiakirjan numero 22714</w:t>
      </w:r>
    </w:p>
    <w:p>
      <w:r>
        <w:t xml:space="preserve">Jeremy Brabrooke: Karkuun päässyt murhaaja nähty kirkossa</w:t>
      </w:r>
    </w:p>
    <w:p>
      <w:r>
        <w:t xml:space="preserve">Jeremy Brabrooke, 56, katosi 14. marraskuuta HMP Fordista, joka sijaitsee lähellä Littlehamptonia Länsi-Sussexissa. Hänet nähtiin viimeksi valvontakameran kuvissa St Faith's Churchissa Havantissa 16. marraskuuta, ja poliisi on julkaissut kuvat hänen jäljittämisensä helpottamiseksi. Brabrooke sai elinkautisen vankeusrangaistuksen vuonna 1988 59-vuotiaan naisen murhasta Bingleyssä, Länsi-Yorkshiressä. Sussexin poliisin mukaan Brabrookella tiedettiin olevan yhteyksiä Hayling Islandille ja Portsmouthiin Hampshireen. Jos joku näkee hänet, hänen pitäisi soittaa 999, poliisi lisäsi. Vankeinhoitolaitoksen tiedottaja sanoi: "Tällaiset tapaukset ovat harvinaisia, ja lähes kaikki palautetaan hyvin nopeasti vankilaan, jossa heitä odottaa lisää aikaa telkien takana. "Teemme tiivistä yhteistyötä poliisin kanssa saadaksemme henkilön takaisin." Oikeusministeriön lukujen mukaan 12 kuukauden aikana maaliskuuhun mennessä HMP Fordista karkasi 20 vankia. Heistä 11 palasi vankilaan 30 päivän kuluessa. Vuonna 2014 BBC havaitsi, että 89 Fordista kadonnutta vankia oli kateissa.</w:t>
      </w:r>
    </w:p>
    <w:p>
      <w:r>
        <w:rPr>
          <w:b/>
        </w:rPr>
        <w:t xml:space="preserve">Yhteenveto</w:t>
      </w:r>
    </w:p>
    <w:p>
      <w:r>
        <w:t xml:space="preserve">Avovankilasta paennut tuomittu murhaaja on nähty kirkossa Hampshiressä, kertoo poliisi.</w:t>
      </w:r>
    </w:p>
    <w:p>
      <w:r>
        <w:rPr>
          <w:b/>
          <w:u w:val="single"/>
        </w:rPr>
        <w:t xml:space="preserve">Asiakirjan numero 22715</w:t>
      </w:r>
    </w:p>
    <w:p>
      <w:r>
        <w:t xml:space="preserve">Yli 50-vuotiaat naiset "lykkäävät kohdunkaulan seulontatestiä".</w:t>
      </w:r>
    </w:p>
    <w:p>
      <w:r>
        <w:t xml:space="preserve">Keskimääräinen viivästys oli yli kaksi vuotta, mutta joka kymmenes lykkäsi testin suorittamista yli viisi vuotta. Jo's Cervical Cancer Trust -tutkimuslaitos tutki 1 000 yli 50-vuotiasta naista. Sen mukaan kohdunkaulan seulontaan osallistumatta jättäminen oli suurin riskitekijä kohdunkaulan syövän kehittymiselle. Tutkimuksessa havaittiin, että tämän ikäryhmän naiset eivät ymmärrä kohdunkaulan syöpää ja syöpäseulontaa. Hyväntekeväisyysjärjestön mukaan kohdunkaulan syöpätapausten ennustetaan lisääntyvän vuoteen 2040 mennessä 16 prosentilla 60-64-vuotiaiden keskuudessa ja 85 prosentilla 70-74-vuotiaiden keskuudessa, jos seulontaan osallistuminen pysyy samalla tasolla. Jo's Cervical Cancer Trustin toimitusjohtaja Robert Music sanoi, että diagnoosit ovat kasvussa, ja vuosittain 3 207 naista saa nyt tietää sairastavansa tätä sairautta. "Kohdunkaulan syöpä on ehkäistävissä oleva sairaus, joten on erittäin huolestuttavaa, että diagnoosit ovat lisääntyneet", hän sanoi. "Erityisen huolestuttavia ovat 50-64-vuotiaat naiset, koska he saavat todennäköisemmin pitkälle edenneen diagnoosin, mikä tarkoittaa invasiivisempaa hoitoa, huonompia terveystuloksia ja lisääntynyttä riskiä menettää henkensä." Hän sanoi, että kohdunkaulan seulontoihin osallistui 18 vuoden alhaisimmalla tasolla, 72 prosentissa. Tutkimuksessa yli 50-vuotiaat naiset ilmoittivat useita syitä kohdunkaulan seulontatestin lykkäämiseen. Kolmannes esimerkiksi piti sitä kiusallisena, neljänneksen mielestä oli vaikea varata aikaa sopivaan aikaan ja joka viides piti sitä kivuliaana. Lähes 40 prosenttia vastaajista sanoi, että jos heille lähetettäisiin aika kohdunkaulan seulontakutsun mukana, se kannustaisi heitä menemään seulontaan. Kansanterveysministeri Jane Ellison huomautti, että kohdunkaulan seulonta pelastaa vuosittain 4 500 ihmishenkeä. "Vaikka ikääntyisimmekin, on tärkeää, että havaitsemme mahdolliset poikkeavuudet varhaisessa vaiheessa, jotta meillä on paremmat mahdollisuudet ehkäistä kohdunkaulan syöpä", hän sanoi. Tietoa kohdunkaulan seulonnasta</w:t>
      </w:r>
    </w:p>
    <w:p>
      <w:r>
        <w:rPr>
          <w:b/>
        </w:rPr>
        <w:t xml:space="preserve">Yhteenveto</w:t>
      </w:r>
    </w:p>
    <w:p>
      <w:r>
        <w:t xml:space="preserve">Yksi kolmesta yli 50-vuotiaasta naisesta on viivästyttänyt tai jättänyt osallistumatta kohdunkaulan seulontatutkimukseen, joka pitäisi tehdä viiden vuoden välein, ilmenee kohdunkaulan syöpää käsittelevän hyväntekeväisyysjärjestön tutkimuksesta.</w:t>
      </w:r>
    </w:p>
    <w:p>
      <w:r>
        <w:rPr>
          <w:b/>
          <w:u w:val="single"/>
        </w:rPr>
        <w:t xml:space="preserve">Asiakirjan numero 22716</w:t>
      </w:r>
    </w:p>
    <w:p>
      <w:r>
        <w:t xml:space="preserve">Nicholas Wintonin muistopuutarha holokaustisankarin kunniaksi</w:t>
      </w:r>
    </w:p>
    <w:p>
      <w:r>
        <w:t xml:space="preserve">Sir Nicholas, joka kuoli viime vuonna 106-vuotiaana, toi juutalaislapsia natsien miehittämästä Tšekkoslovakiasta Yhdistyneeseen kuningaskuntaan. Maidenheadin Oaken Grove Parkissa sijaitsevaan puutarhaan kuuluu koristelampi, suihkulähde ja infotaulu, jossa on useita Sir Nicholasin sitaatteja. Sen odotetaan avautuvan keväällä 2017. Samantha Rayner Royal Borough of Windsor and Maidenheadista sanoi: "Sir Nicholas oli hiljainen ja nöyrä mies maailmanlaajuisesta kuuluisuudestaan huolimatta, ja halusimme varmistaa, että kaikki kunnianosoitukset hänelle kunnioittavat tätä puolta hänen luonteestaan. "Olemme tehneet tiivistä yhteistyötä hänen perheensä kanssa löytääksemme sopivimman muistomerkin, ja mielestämme rentoutumiseen ja mietiskelyyn sopiva ulkotila on juuri sitä varten. "Sir Nicholasin urheus tulee aina olemaan ylpeä osa Maidenheadin historiaa, ja olen iloinen, että voimme luoda tämän hienon uuden tilan aivan hänen asuinpaikkansa läheisyyteen." "Sir Nicholasin urheus on aina osa Maidenheadin historiaa, ja olen iloinen, että voimme luoda tämän hienon uuden tilan aivan hänen asuinpaikkansa läheisyyteen." Vuonna 1939 Sir Nicholas järjesti 669 natsien keskitysleireille tarkoitetun juutalaislapsen pelastamisen ja junakuljetuksen saksalaisten miehittämästä Prahasta Yhdistyneeseen kuningaskuntaan. Hän asui suuren osan elämästään Pinkneys Greenin kylässä, kunnes kuoli viime vuonna 106-vuotiaana.</w:t>
      </w:r>
    </w:p>
    <w:p>
      <w:r>
        <w:rPr>
          <w:b/>
        </w:rPr>
        <w:t xml:space="preserve">Yhteenveto</w:t>
      </w:r>
    </w:p>
    <w:p>
      <w:r>
        <w:t xml:space="preserve">Toista maailmansotaa edeltävinä kuukausina satoja lapsia holokaustilta pelastaneen Sir Nicholas Wintonin muistopuutarhan rakennustyöt on aloitettu.</w:t>
      </w:r>
    </w:p>
    <w:p>
      <w:r>
        <w:rPr>
          <w:b/>
          <w:u w:val="single"/>
        </w:rPr>
        <w:t xml:space="preserve">Asiakirjan numero 22717</w:t>
      </w:r>
    </w:p>
    <w:p>
      <w:r>
        <w:t xml:space="preserve">Uusi teoria Stonehengen auringonlaskun suuntauksesta "osoittautui oikeaksi".</w:t>
      </w:r>
    </w:p>
    <w:p>
      <w:r>
        <w:t xml:space="preserve">Aikaisemmin tänä vuonna Tim Daw, paikan hoitaja, kertoi löytäneensä aiemmin tuntemattoman linjauksen, joka sisälsi kivirivin 80 asteen kulmassa muistomerkin akseliin nähden. Teoria testattiin, kun aurinko laski lauantaina klo 21.26 BST. Daw sanoi olevansa "todella innoissaan" löydöstä. "Ilta ei ollut paras mahdollinen auringonlaskukuvalle, sillä pilvipeite tuli väärällä hetkellä, mutta se oli tarpeeksi lähellä todistaakseen asian", hän lisäsi. "Esitin tämän teorian. Sanoin, että 'tämän kiven takana aurinko laskee juhannuksena'. Ja niin kävi. "[Eilen illalla] oli upea auringonlasku. Näimme auringon laskevan suoraan... tämän kiven selän suuntaisesti. Se oli fantastista." Noin 23 000 ihmistä osallistui Stonehengen neoliittiseen paikkaan katsomaan auringonnousua kello 04.52 BST, kun taas toiset kokoontuivat läheiselle Aveburyn kivikehälle. Luku oli pienempi kuin viime vuonna, jolloin osallistujia oli arviolta 36 000, ja tänä vuonna odotettiin 30 000-40 000. Wiltshiren poliisin mukaan juhlat olivat "myönteiset ja rauhalliset".</w:t>
      </w:r>
    </w:p>
    <w:p>
      <w:r>
        <w:rPr>
          <w:b/>
        </w:rPr>
        <w:t xml:space="preserve">Yhteenveto</w:t>
      </w:r>
    </w:p>
    <w:p>
      <w:r>
        <w:t xml:space="preserve">Uusi teoria, jonka mukaan Stonehengen korkein kivi osoittaa kohti juhannusauringonlaskua, on osoittautunut oikeaksi, on väitetty.</w:t>
      </w:r>
    </w:p>
    <w:p>
      <w:r>
        <w:rPr>
          <w:b/>
          <w:u w:val="single"/>
        </w:rPr>
        <w:t xml:space="preserve">Asiakirjan numero 22718</w:t>
      </w:r>
    </w:p>
    <w:p>
      <w:r>
        <w:t xml:space="preserve">Ferrybridge C -hiilivoimala suljetaan 50 vuoden jälkeen</w:t>
      </w:r>
    </w:p>
    <w:p>
      <w:r>
        <w:t xml:space="preserve">Länsi-Yorkshiren Knottingleyn lähellä sijaitseva Ferrybridge C -voimala suljetaan virallisesti 31. maaliskuuta ennen kuin se poistetaan käytöstä. Sen sijainti lähellä M62- ja A1-teitä on tehnyt jättimäisistä jäähdytystorneista tunnetun maamerkin. SSE:n mukaan 100 miljoonan punnan tappiot seuraavien viiden vuoden aikana tekevät voimalan jatkamisesta "kestämätöntä". Ferrybridgen vuodesta 2004 omistanut yritys on syyttänyt päätöksestä kustannusten nousua ja ympäristölainsäädännön vaikutusta. Aseman johtaja Mick Gee sanoi: "Tämä on aina ollut erityinen työpaikka, jossa ihmiset auttavat toisiaan pyytämättä. Ferrybridge C -aseman viereen on rakennettu uusi monipolttoaineinen jätteestä energiaa tuottava laitos. Aiheeseen liittyvät Internet-linkit SSE</w:t>
      </w:r>
    </w:p>
    <w:p>
      <w:r>
        <w:rPr>
          <w:b/>
        </w:rPr>
        <w:t xml:space="preserve">Yhteenveto</w:t>
      </w:r>
    </w:p>
    <w:p>
      <w:r>
        <w:t xml:space="preserve">Hiilivoimalaitos on tuottanut sähköä viimeisen kerran 50 vuoden käytön jälkeen, kertoi sen operaattori SSE.</w:t>
      </w:r>
    </w:p>
    <w:p>
      <w:r>
        <w:rPr>
          <w:b/>
          <w:u w:val="single"/>
        </w:rPr>
        <w:t xml:space="preserve">Asiakirjan numero 22719</w:t>
      </w:r>
    </w:p>
    <w:p>
      <w:r>
        <w:t xml:space="preserve">Kadonneen YouTuber Etikan tavarat löytyivät</w:t>
      </w:r>
    </w:p>
    <w:p>
      <w:r>
        <w:t xml:space="preserve">Desmond Amofah, joka tunnetaan nimellä Etika, oli ladannut kahdeksanminuuttisen videon, jossa hän kertoi itsemurha-ajatuksista. Etika tunnettiin Nintendo-pelien pelaamisesta ja niistä keskustelemisesta YouTubessa ja suoratoistokanava Twitchissä. Hänen Twitch-tilinsä on poistettu, mutta muut sosiaalisen median alustat, kuten Twitter ja Instagram, ovat edelleen näkyvissä. Hänen viimeinen päivityksensä oli twiitti 20. kesäkuuta. Hänellä on 321 000 seuraajaa Twitterissä ja 252 000 Instagramissa. Hänen puhelimensa, ajokorttinsa, lompakkonsa ja Nintendo Switch olivat löytyneiden tavaroiden joukossa, kertoo New York Post. New Yorkin poliisi tutkii yhä hänen katoamistaan.</w:t>
      </w:r>
    </w:p>
    <w:p>
      <w:r>
        <w:rPr>
          <w:b/>
        </w:rPr>
        <w:t xml:space="preserve">Yhteenveto</w:t>
      </w:r>
    </w:p>
    <w:p>
      <w:r>
        <w:t xml:space="preserve">Viisi päivää kadoksissa olleen pelialan YouTuberin tavarat on löydetty Manhattanin sillalta New Yorkissa.</w:t>
      </w:r>
    </w:p>
    <w:p>
      <w:r>
        <w:rPr>
          <w:b/>
          <w:u w:val="single"/>
        </w:rPr>
        <w:t xml:space="preserve">Asiakirjan numero 22720</w:t>
      </w:r>
    </w:p>
    <w:p>
      <w:r>
        <w:t xml:space="preserve">Finzels Reachin siltasuunnitelmat hyväksytään huolenaiheista huolimatta</w:t>
      </w:r>
    </w:p>
    <w:p>
      <w:r>
        <w:t xml:space="preserve">Valtuutetut hyväksyivät Castle Parkin ja Hawkins Lanen yhdistävän rakennelman vastoin kaavoitusviranomaisten neuvoja. He olivat suositelleet, että "epäsopiva" ja "liian hallitseva" silta hylätään. Rakennuttajat sanoivat, että silta oli "olennainen osa" suunniteltua Finzels Reachin kehitystä. Sillan rakennustyöt alkavat toukokuussa. Viranomaiset sanoivat, että kaksi suojelualuetta ylittävän uuden pyöräily- ja kävelysillan "suunnittelu, mittakaava ja muoto" "heikentäisivät alueen luonnetta ja ulkonäköä". Arkkitehti Declan O' Donnell The Bush Consultancy -yrityksestä sanoi kuitenkin, että uusi kehitys on "riippuvainen sillan rakentamisesta". "Yksi valiokunnan jäsenistä ehdotti, että suunnitteluvirkailija "kaapi tynnyriä", eikä valiokunta yleisesti ottaen ollut tyytyväinen hylkäysperusteisiin", hän sanoi. "Prosessi on ollut pitkä ja haastava, ja siihen on sisältynyt laaja kuulemisjakso - olemme iloisia, että tämä on hyväksytty." Aiheeseen liittyvät Internet-linkit Bristolin kaupunginvaltuusto The Bush Consultancy</w:t>
      </w:r>
    </w:p>
    <w:p>
      <w:r>
        <w:rPr>
          <w:b/>
        </w:rPr>
        <w:t xml:space="preserve">Yhteenveto</w:t>
      </w:r>
    </w:p>
    <w:p>
      <w:r>
        <w:t xml:space="preserve">Bristolin kelluvan sataman ylittävä uusi kävelysilta on hyväksytty huolimatta siitä, että se olisi "visuaalisesti häiritsevä".</w:t>
      </w:r>
    </w:p>
    <w:p>
      <w:r>
        <w:rPr>
          <w:b/>
          <w:u w:val="single"/>
        </w:rPr>
        <w:t xml:space="preserve">Asiakirjan numero 22721</w:t>
      </w:r>
    </w:p>
    <w:p>
      <w:r>
        <w:t xml:space="preserve">A66:n onnettomuudessa kuollut teini nimettiin Sam Uddiniksi.</w:t>
      </w:r>
    </w:p>
    <w:p>
      <w:r>
        <w:t xml:space="preserve">Middlesbroughista kotoisin oleva Sam Uddin, 17, oli matkustajana BMW:ssä, joka törmäsi Audi A3:een Long Newtonissa perjantaina, ja hän kuoli tapahtumapaikalla. Uddinin perheen mukaan hän oli "rakastettu poika ja veli, jota tullaan ikävä". Poliisin mukaan BMW:n kuljettaja, 27-vuotias mies, pidätettiin epäiltynä ajorikkomuksista, ja hänet on vapautettu tutkinnan ajaksi. Audin matkustajana ollut 42-vuotias nainen sai selkärankamurtuman. Audin kuljettaja, 38-vuotias mies, ja kaksi matkustajana ollutta kaksi- ja viisivuotiasta lasta saivat onnettomuudessa lieviä vammoja.</w:t>
      </w:r>
    </w:p>
    <w:p>
      <w:r>
        <w:rPr>
          <w:b/>
        </w:rPr>
        <w:t xml:space="preserve">Yhteenveto</w:t>
      </w:r>
    </w:p>
    <w:p>
      <w:r>
        <w:t xml:space="preserve">A66-tiellä tapahtuneessa onnettomuudessa kuollut teini on nimetty.</w:t>
      </w:r>
    </w:p>
    <w:p>
      <w:r>
        <w:rPr>
          <w:b/>
          <w:u w:val="single"/>
        </w:rPr>
        <w:t xml:space="preserve">Asiakirjan numero 22722</w:t>
      </w:r>
    </w:p>
    <w:p>
      <w:r>
        <w:t xml:space="preserve">Pembrokeshiren Manorbierista löydetty pronssikautinen kryptahra</w:t>
      </w:r>
    </w:p>
    <w:p>
      <w:r>
        <w:t xml:space="preserve">Gavin Palmerin Manorbierin läheltä löytämät työkalut, ase ja muut esineet on julistettu aarteiksi läänin kuolinsyyntutkijan toimesta. Museon mukaan löytö auttaa valaisemaan, miten ihmiset elivät Länsi-Walesissa 3000 vuotta sitten. Museo teettää löytötavaroista riippumattoman arvion, jotta se voisi ostaa esineet. Rahat jaettaisiin Palmerin ja maanomistajan kesken. Palmer löysi 19 esinettä metallinetsinnän yhteydessä pellon nurkassa viime vuoden elokuussa. Ne voidaan ajoittaa myöhäiselle pronssikaudelle, ja ne haudattiin noin 1000-800 eaa. Dyfed Archaeological Trust suoritti sittemmin alueella arkeologisen tutkimuksen. Rituaalinen seremonia Sen mukaan esineet oli aikoinaan haudattu yhdessä erilliseen kuoppaan. Muita pronssikautisia esineitä ei löytynyt, eikä geofysikaalisessa tutkimuksessa löytynyt todisteita asutuksesta tai muistomerkistä välittömässä läheisyydessä. Museon pronssikautisten kokoelmien kuraattori Adam Gwilt sanoi: "Tämä monipuolinen pronssiesineistö auttaa meitä ymmärtämään, millaisia työkaluja, aseita ja henkilökohtaisia vaatteita Länsi-Walesissa käytettiin ja käytettiin pronssikauden lopulla. "Kokonaisuus on saatettu haudata läheisen maanviljelijä- ja metallityöläisyhteisön rituaalisen seremonian yhteydessä." Hän sanoi, että museo aikoo hankkia kokoelman sen jälkeen, kun se on arvioitu.</w:t>
      </w:r>
    </w:p>
    <w:p>
      <w:r>
        <w:rPr>
          <w:b/>
        </w:rPr>
        <w:t xml:space="preserve">Yhteenveto</w:t>
      </w:r>
    </w:p>
    <w:p>
      <w:r>
        <w:t xml:space="preserve">Kokoelma pronssikautisia esineitä, jotka mies löysi metallinpaljastimella Pembrokeshiren pellolta, saattaa päätyä Walesin kansallismuseoon.</w:t>
      </w:r>
    </w:p>
    <w:p>
      <w:r>
        <w:rPr>
          <w:b/>
          <w:u w:val="single"/>
        </w:rPr>
        <w:t xml:space="preserve">Asiakirjan numero 22723</w:t>
      </w:r>
    </w:p>
    <w:p>
      <w:r>
        <w:t xml:space="preserve">Pilvipalveluyritys Iomartin voitot kasvavat</w:t>
      </w:r>
    </w:p>
    <w:p>
      <w:r>
        <w:t xml:space="preserve">Lontoon pörssille antamassaan lausunnossa se totesi, että tämän kuun loppuun mennessä saavutetaan todennäköisesti noin 10,6 miljoonan punnan oikaistu voitto ennen veroja. Tämä olisi nousua edellisvuoden 6,9 miljoonasta punnasta. Yrityksen mukaan kasvu tulee olemassa olevan perustan laajentamisesta ja yritysostoista. Se osti Manchesterissa sijaitsevan Melbourne Server Hostingin elokuussa 2012. Johtajien mukaan tämän mallin odotetaan jatkuvan, kun pilvipalvelualan konsolidoituminen jatkuu. Angus MacSween, yrityksen toimitusjohtaja, sanoi: "Iomart hyötyy edelleen kasvavista markkinoista, toistuvista tuloista, pysyvistä asiakkaista, hyvästä näkyvyydestä ja johtavasta kilpailuasemasta. "Tämän vuoksi olemme edelleen hyvin luottavaisia kasvun jatkumisen suhteen seuraavana tilikautena ja sen jälkeen."</w:t>
      </w:r>
    </w:p>
    <w:p>
      <w:r>
        <w:rPr>
          <w:b/>
        </w:rPr>
        <w:t xml:space="preserve">Yhteenveto</w:t>
      </w:r>
    </w:p>
    <w:p>
      <w:r>
        <w:t xml:space="preserve">Glasgow'ssa sijaitseva pilvipalveluyritys Iomart on ennustanut, että sen vuoden 2012 voitot ylittävät markkinoiden odotukset.</w:t>
      </w:r>
    </w:p>
    <w:p>
      <w:r>
        <w:rPr>
          <w:b/>
          <w:u w:val="single"/>
        </w:rPr>
        <w:t xml:space="preserve">Asiakirjan numero 22724</w:t>
      </w:r>
    </w:p>
    <w:p>
      <w:r>
        <w:t xml:space="preserve">Napanuoran kantasolujen luovutus "pelastaa" leukemiaa sairastavan miehen</w:t>
      </w:r>
    </w:p>
    <w:p>
      <w:r>
        <w:t xml:space="preserve">Manchesterin Baguleysta kotoisin oleva David Pyne sai elinsiirron soluista, jotka oli luovutettu Ranskassa ja Yhdysvalloissa tapahtuneiden synnytysten jälkeen. 60-vuotias, remissiossa oleva mies joutui harkitsemaan vaihtoehtoisia hoitomuotoja kemoterapian epäonnistuttua. Hän sanoi, että oli "uskomaton uutinen", kun hänelle kerrottiin, että vastasyntyneet voisivat pelastaa hänen elämänsä. Leukemian kaltaisia syöpiä sairastavien potilaiden hoidossa käytetään lahjoitettuja veren kantasoluja, jotka yleensä saadaan aikuisilta luovuttajilta, korvaamaan vahingoittuneita kantasoluja. 'Uudistetaan luuydintä' Pynen perheestä ja muiden luovuttajien tietokannasta tehdyillä etsinnöillä ei löydetty sopivia vastaavia. Manchesterin Christie-sairaalassa elinsiirron läpikäynyt isoisä sanoi, ettei ollut koskaan kuullut, että kantasoluja olisi saatu napanuorasta. "Oli uskomaton uutinen kuulla, että vastasyntyneillä oli mahdollisuus pelastaa henkeni". Yhdistyneessä kuningaskunnassa raskaana oleville äideille annetaan mahdollisuus luovuttaa kantasoluja, ja kantasolujen käyttö syövän hoitoon on mahdollista NHS:n kautta. Christie on suorittanut kuusi siirtoa viime vuoden aikana. Sairaalan tohtori Mike Dennis sanoi, että hoito on "verensiirron muunnelma". "Napanuoraveri on pakastettu missä päin maailmaa tahansa, ja se voidaan lentää sinne, missä potilasta hoidetaan", hän sanoi. "Se voidaan sitten antaa potilaalle kemoterapian ja sädehoidon jälkeen hengenpelastavana toimenpiteenä koko luuytimen uudistamiseksi." Siirron jälkeen Pyneä on hoidettu sairaalassa avohoitona ja hän on käynyt viikoittaisissa tarkastuksissa.</w:t>
      </w:r>
    </w:p>
    <w:p>
      <w:r>
        <w:rPr>
          <w:b/>
        </w:rPr>
        <w:t xml:space="preserve">Yhteenveto</w:t>
      </w:r>
    </w:p>
    <w:p>
      <w:r>
        <w:t xml:space="preserve">Mies, jolle annettiin 18 kuukautta elinaikaa sen jälkeen, kun hänellä oli diagnosoitu leukemia, on sanonut, että hänen elämänsä on pelastunut napanuorasta otettujen kantasolujen ansiosta.</w:t>
      </w:r>
    </w:p>
    <w:p>
      <w:r>
        <w:rPr>
          <w:b/>
          <w:u w:val="single"/>
        </w:rPr>
        <w:t xml:space="preserve">Asiakirjan numero 22725</w:t>
      </w:r>
    </w:p>
    <w:p>
      <w:r>
        <w:t xml:space="preserve">Charlottesvillen murhaaja Fields tunnustaa syyllisyytensä viharikoksiin</w:t>
      </w:r>
    </w:p>
    <w:p>
      <w:r>
        <w:t xml:space="preserve">James Alex Fields, 25, joka tunnusti olevansa uusnatsi, tuomittiin 29:stä 30:stä syytteestä kuolemantuomion välttämiseksi tehdyssä sopimuksessa. Fields tuomittiin viime joulukuussa elinkautiseen vankeuteen sen jälkeen, kun hän ajoi autollaan vastamielenosoittajien päälle vuonna 2017, jolloin yksi ihminen kuoli ja kymmeniä loukkaantui. Hän väitti aiemmin toimineensa pelosta oman turvallisuutensa puolesta. Fields matkusti noin 804 kilometrin (500 mailin) päähän kotoaan Ohiosta osallistuakseen Virginian mielenosoitukseen. Unite the Right -marssi järjestettiin vastalauseena suunnitelmille poistaa kenraali Robert E. Leen patsas, joka taisteli Yhdysvaltain sisällissodan aikana orjuutta kannattaneen Konfederaation puolesta. Vastamielenosoittajat vastustivat mielenosoitusta, ja kymmeniä ihmisiä loukkaantui väkivaltaisuuksissa. Yksi, 32-vuotias Heather Heyer, sai surmansa, kun Fields ajoi väkijoukkoon. Tapahtumasta kuvattu graafinen video jaettiin laajalti sosiaalisessa mediassa. Jälkimainingeissa presidentti Donald Trumpia kritisoitiin siitä, että hän sanoi Charlottesvillessä olleen "erittäin hienoja ihmisiä" molemmilla puolilla. Fieldsin oikeudenkäynti jatkuu.</w:t>
      </w:r>
    </w:p>
    <w:p>
      <w:r>
        <w:rPr>
          <w:b/>
        </w:rPr>
        <w:t xml:space="preserve">Yhteenveto</w:t>
      </w:r>
    </w:p>
    <w:p>
      <w:r>
        <w:t xml:space="preserve">Charlottesvillen valkoisten kansallismielisten mielenosoituksen jälkeen murhasta vangittu yhdysvaltalaismies on oikeudessa tunnustanut syyllisyytensä viharikoksiin.</w:t>
      </w:r>
    </w:p>
    <w:p>
      <w:r>
        <w:rPr>
          <w:b/>
          <w:u w:val="single"/>
        </w:rPr>
        <w:t xml:space="preserve">Asiakirjan numero 22726</w:t>
      </w:r>
    </w:p>
    <w:p>
      <w:r>
        <w:t xml:space="preserve">Heathrow Expressin lakko: Kaksi muuta päivämäärää asetettu toimintaan</w:t>
      </w:r>
    </w:p>
    <w:p>
      <w:r>
        <w:t xml:space="preserve">Rail Maritime and Transport -ammattiliiton jäsenet osoittavat mieltään 24. maaliskuuta kello 03.00 GMT yhdeksän tuntia ja 25. maaliskuuta kello 1100 GMT 12 tuntia. Ammattiliitto on järjestänyt kaksi lakkoa vastalauseena erään kuljettajan erottamiselle ja toiseen työntekijään kohdistuville toimille. Heathrow Expressin mukaan asiasta ei ole enää kiistaa. Lentokentältä Paddingtonin asemalle liikennöivän Heathrow Expressin tiedottaja sanoi: "Työsuhteensa keskeyttänyt työntekijä on jo palannut töihin, ja irtisanominen - joka toteutettiin ammattiliiton kanssa sovitulla menettelytavalla - on sittemmin peruttu työtuomioistuimesta." RMT:n pääsihteeri Bob Crow sanoi: "Johdon epäoikeudenmukainen ja suhteeton rangaistus näissä molemmissa tapauksissa on täydellinen oikeudenmenetys, ja se näkyy ylivoimaisissa äänestystuloksissa. "Johdon käytös osoittaa selvästi, että se on halukas uhkaamaan henkilöstöä ja ammattiyhdistyksen edustajia pienimmästäkin provokaatiosta, ja epäilemättä se pitää tätä kostona siitä, että yrityksessä on onnistuttu rakentamaan vahva ja taisteleva ammattiyhdistysorganisaatio."</w:t>
      </w:r>
    </w:p>
    <w:p>
      <w:r>
        <w:rPr>
          <w:b/>
        </w:rPr>
        <w:t xml:space="preserve">Yhteenveto</w:t>
      </w:r>
    </w:p>
    <w:p>
      <w:r>
        <w:t xml:space="preserve">Heathrow Expressin työntekijät aikovat järjestää lisää lakkoja kiistassa, joka koskee kahteen työntekijään kohdistuneita kurinpitotoimia.</w:t>
      </w:r>
    </w:p>
    <w:p>
      <w:r>
        <w:rPr>
          <w:b/>
          <w:u w:val="single"/>
        </w:rPr>
        <w:t xml:space="preserve">Asiakirjan numero 22727</w:t>
      </w:r>
    </w:p>
    <w:p>
      <w:r>
        <w:t xml:space="preserve">Bristolin kodeissa ei ole vettä puhjenneen pääverkon jälkeen</w:t>
      </w:r>
    </w:p>
    <w:p>
      <w:r>
        <w:t xml:space="preserve">Bristol Waterin mukaan kolme rikkoutunutta vesijohtoa aiheutti alhaisen paineen tai veden loppumisen asiakkaille Lawrence Hillissä, Eastonissa, Redfieldissä ja St Georgen kaupungissa. Huolimatta siitä, että vesilaitos työskenteli läpi yön, se lisäsi: "Jotkut teistä heräävät tänä aamuna ilman vettä tai ilman sitä". Yhtiö valmistautuu toimittamaan vesilavoja alueelle ja suoraan eristyksissä oleville. Se sanoi toimittavansa vettä myös kaikille, jotka eivät lääketieteellisistä syistä pysty pääsemään valittuun paikkaan. Tiedottaja sanoi Twitterissä: "Miehistömme on työskennellyt läpi yön korjatakseen, mitä on tullut kolme puhkeamista Lawrence Hillin ja Eastonin alueilla, ja korjaus jatkuu. "Miehistömme on edelleen paikalla Lawrence Hillissä ja tekee kovasti töitä hankalaksi osoittautuneen korjauksen parissa". "Ymmärrämme, että tämä on kaukana ihanteellisesta tilanteesta, mutta tarvittavien korjausten monimutkaisuuden vuoksi tämä kestää hieman kauemmin kuin toivoimme." Seuraa BBC Westiä Facebookissa, Twitterissä ja Instagramissa. Lähetä juttuideasi osoitteeseen: bristol@bbc.co.uk Aiheeseen liittyvät Internet-linkit Bristol Water</w:t>
      </w:r>
    </w:p>
    <w:p>
      <w:r>
        <w:rPr>
          <w:b/>
        </w:rPr>
        <w:t xml:space="preserve">Yhteenveto</w:t>
      </w:r>
    </w:p>
    <w:p>
      <w:r>
        <w:t xml:space="preserve">Noin 5 000 bristolilaista kotia on ilman vettä tai kärsii vedenjakeluongelmista "hankalan" vesijohtoverkon rikkoutumisen vuoksi.</w:t>
      </w:r>
    </w:p>
    <w:p>
      <w:r>
        <w:rPr>
          <w:b/>
          <w:u w:val="single"/>
        </w:rPr>
        <w:t xml:space="preserve">Asiakirjan numero 22728</w:t>
      </w:r>
    </w:p>
    <w:p>
      <w:r>
        <w:t xml:space="preserve">Adam Rogersin kuolema: Kampanja "satunnaisen väkivallan" torjumiseksi</w:t>
      </w:r>
    </w:p>
    <w:p>
      <w:r>
        <w:t xml:space="preserve">24-vuotias oli ulkona Blackburnissa heinäkuussa 2009, kun Rishtonista kotoisin oleva William Upton löi Adamia. David Rogers ja hänen vaimonsa Pat ovat käynnistäneet kouluissa kampanjan, jonka tarkoituksena on torjua alkoholin aiheuttamaa väkivaltaa. Opettajille on lähetetty dvd-levyjä, joilla on valvontakamerakuvaa hyökkäyksestä. Hänen vanhempansa ovat jo vieneet Every Action Has Consequences -kampanjan vankiloihin kertomaan Adamin tarinaa. Rogers sanoi: "Ongelmana liiallisessa juomisessa on se, että se muuttaa käsitystä asioista, eikä tiedä, mitä tapahtuu. "Siinä tilassa olet haavoittuvainen itsekin ja vaaraksi myös muille ihmisille, koska pystyt tekemään asioita, joita et normaalisti tekisi." Hän sanoi, että hän ei voi tehdä mitään, mitä hän ei tekisi. "Uskomattoman voimakas" Adam ja hänen ystävänsä olivat osallisina kaupungin keskustassa tapahtuneessa kahakassa toisen ryhmän kanssa, jonka seurauksena Upton löi Adamia. Jalkapallovalmentaja, joka toimi välikohtauksessa rauhantekijänä, kuoli myöhemmin päävammoihin. Upton, joka oli hyökkäyksen aikaan 16-vuotias, istui puolet neljän vuoden tuomiosta, joka hänelle määrättiin Adamin taposta. Pat Rogers sanoi, että videomateriaali oli jo aiheuttanut voimakkaan reaktion niiden keskuudessa, jotka olivat nähneet sen. Hän sanoi: Rogers sanoi: "Välitön vaikutus on uskomattoman voimakas, koska se on hyvin henkilökohtainen tarina, ja se vain menee ihmisiin perille."</w:t>
      </w:r>
    </w:p>
    <w:p>
      <w:r>
        <w:rPr>
          <w:b/>
        </w:rPr>
        <w:t xml:space="preserve">Yhteenveto</w:t>
      </w:r>
    </w:p>
    <w:p>
      <w:r>
        <w:t xml:space="preserve">Blackburnissa yhdellä lyönnillä surmanneen Adam Rogersin isä on vastustanut "rentoa suhtautumista väkivaltaan", jota hän on havainnut monien juopottelevien nuorten keskuudessa.</w:t>
      </w:r>
    </w:p>
    <w:p>
      <w:r>
        <w:rPr>
          <w:b/>
          <w:u w:val="single"/>
        </w:rPr>
        <w:t xml:space="preserve">Asiakirjan numero 22729</w:t>
      </w:r>
    </w:p>
    <w:p>
      <w:r>
        <w:t xml:space="preserve">Paikallisneuvostot tukevat Cardiffin "kaupunkisopimusta".</w:t>
      </w:r>
    </w:p>
    <w:p>
      <w:r>
        <w:t xml:space="preserve">Kaikki ovat sitoutuneet rahoittamaan 500 000 punnan rahastoa, jotta voittajaehdotus voidaan laatia Yhdistyneen kuningaskunnan hallituksen rahoituksen saamiseksi. Walesin ministeri Stephen Crabb oli kehottanut niitä tukemaan tätä "kerran sukupolvessa" tarjoutuvaa tilaisuutta. Cardiffin neuvoston johtaja Phil Bale sanoi, että tällainen investointi voisi "käynnistää alueen talouden uudelleen". Sopimus on seurausta neuvoston johtajien ja Crabbin kesäkuussa pidetystä kokouksesta, jossa Crabb kehotti heitä tukemaan Cardiffin tarjousta molemminpuolisen edun vuoksi. "Valtavat mahdollisuudet" Yhdistyneen kuningaskunnan hallitus on luvannut myöntää julkisia varoja liikennesuunnitelmiin ja muihin suuriin hankkeisiin, joiden voidaan osoittaa vauhdittavan kaupungin taloutta, ja paikallisneuvostojen ja Walesin hallituksen odotetaan osallistuvan niihin. Glasgow'n 1,2 miljardin punnan suuruinen kaupunkisopimus solmittiin, kun Skotlannin hallitus ja paikallisviranomaiset lupasivat rahaa. Kymmenen valtuuston johtajat pitävät kuukausittain kokouksia Walesin hallituksen virkamiesten kanssa, ja työryhmä on perustettu laatimaan liiketoimintasuunnitelmaa. Monmouthshiren valtuuston johtaja Peter Fox sanoi, että Cardiffin kaupunkisopimus "avaisi valtavia mahdollisuuksia laakson yhteisöille, kaupungeillemme ja maaseutukunnillemme". Torfaenin valtuuston johtaja Bob Wellington sanoi, että tällainen yhteistyö on "elintärkeää", jotta julkisia palveluja voidaan edelleen tarjota ja ihmisten elämänlaatua parantaa.</w:t>
      </w:r>
    </w:p>
    <w:p>
      <w:r>
        <w:rPr>
          <w:b/>
        </w:rPr>
        <w:t xml:space="preserve">Yhteenveto</w:t>
      </w:r>
    </w:p>
    <w:p>
      <w:r>
        <w:t xml:space="preserve">Kampanja Cardiffin suuriin investointeihin tähtäävän, miljoonien punnan arvoisen "kaupunkisopimuksen" puolesta on saanut kymmenen paikallisneuvoston tuen Kaakkois-Walesista.</w:t>
      </w:r>
    </w:p>
    <w:p>
      <w:r>
        <w:rPr>
          <w:b/>
          <w:u w:val="single"/>
        </w:rPr>
        <w:t xml:space="preserve">Asiakirjan numero 22730</w:t>
      </w:r>
    </w:p>
    <w:p>
      <w:r>
        <w:t xml:space="preserve">Englannin kirkon papit vapautettu takuita vastaan seksuaalista hyväksikäyttöä koskevassa tutkimuksessa</w:t>
      </w:r>
    </w:p>
    <w:p>
      <w:r>
        <w:t xml:space="preserve">Canon Gordon Rideoutia, 73, epäillään yhdeksän nuoren seksuaalisesta hyväksikäytöstä vuosina 1965-1972. Entinen seurakuntapappi Robert Coles, 70, pidätettiin epäiltynä kolmen nuoren miehen seksuaalisesta hyväksikäytöstä West Sussexissa 1970-luvun lopulla ja 1980-luvun puolivälissä. Molemmat miehet on vapautettu takuita vastaan ensi kuuhun asti, Sussexin poliisi kertoi. East Sussexin rikostutkijat sanovat, etteivät he tässä vaiheessa yhdistä tapauksia toisiinsa. Pidätykset ovat seurausta tutkimuksista, joita Sussexin poliisin lastensuojeluun erikoistunut etsivätiimi on tehnyt viimeisten kuuden kuukauden aikana. Kaksi miestä pidätettiin erikseen tiistaina kodeistaan Eastbournen lähellä. Canon Rideout toimi 1960-luvulla kappalaisena kahdessa Barnardo's-kodissa Lontoossa. Hän oli myös Eastbournessa sijaitsevan Moira House -tyttökoulun kappalainen vuoteen 2003 asti ja Bexhillissä sijaitsevan St Mary's -erityiskoulun ja Eastbournessa sijaitsevan Bishop Bell -koulun johtokunnan puheenjohtaja. Hän johti jumalanpalveluksia Eastbournen All Saints -kirkossa vuoteen 2010 asti.</w:t>
      </w:r>
    </w:p>
    <w:p>
      <w:r>
        <w:rPr>
          <w:b/>
        </w:rPr>
        <w:t xml:space="preserve">Yhteenveto</w:t>
      </w:r>
    </w:p>
    <w:p>
      <w:r>
        <w:t xml:space="preserve">Kaksi eläkkeellä olevaa Englannin kirkon pappia, jotka pidätettiin Eastbournen alueella epäiltynä lasten ja nuorten miesten seksuaalisesta hyväksikäytöstä, on vapautettu takuita vastaan.</w:t>
      </w:r>
    </w:p>
    <w:p>
      <w:r>
        <w:rPr>
          <w:b/>
          <w:u w:val="single"/>
        </w:rPr>
        <w:t xml:space="preserve">Asiakirjan numero 22731</w:t>
      </w:r>
    </w:p>
    <w:p>
      <w:r>
        <w:t xml:space="preserve">Alan Pughsleystä tulee Kentin poliisin seuraava poliisipäällikkö</w:t>
      </w:r>
    </w:p>
    <w:p>
      <w:r>
        <w:t xml:space="preserve">Nykyinen apulaispoliisipäällikkö Alan Pughsley seuraa tehtävässä Ian Learmonthia, joka eroaa tehtävästään kolmen ja puolen vuoden jälkeen. Alan Pughsley siirtyi Kentin poliisin palvelukseen vuonna 2009 Metistä. Hän toimi myös Surreyn poliisin rikosylikomisariossa. Kentin poliisipäällikkö Ann Barnes sanoi: "Olen erittäin iloinen, että nimitys on vahvistettu." Hän lisäsi: "Odotan innolla tiivistä yhteistyötä Alanin kanssa, kunhan hän pääsee virkaansa." Hän lisäsi: "Odotan innolla yhteistyötä Alanin kanssa, kunhan hän pääsee virkaansa." Pughsley, joka oli yksi kolmesta ehdokkaasta, aloittaa uudessa tehtävässään 4. tammikuuta. Hän sanoi: "On ehdoton etuoikeus, että minulle on tarjottu tätä tehtävää ja että minulla on mahdollisuus johtaa erinomaista poliisivoimaa."</w:t>
      </w:r>
    </w:p>
    <w:p>
      <w:r>
        <w:rPr>
          <w:b/>
        </w:rPr>
        <w:t xml:space="preserve">Yhteenveto</w:t>
      </w:r>
    </w:p>
    <w:p>
      <w:r>
        <w:t xml:space="preserve">Kentin läänin poliisi- ja rikoskomissaari (PCC) on ilmoittanut Kentin läänin seuraavasta poliisipäälliköstä.</w:t>
      </w:r>
    </w:p>
    <w:p>
      <w:r>
        <w:rPr>
          <w:b/>
          <w:u w:val="single"/>
        </w:rPr>
        <w:t xml:space="preserve">Asiakirjan numero 22732</w:t>
      </w:r>
    </w:p>
    <w:p>
      <w:r>
        <w:t xml:space="preserve">Weymouthin museota koskevat ehdotukset hyväksytään</w:t>
      </w:r>
    </w:p>
    <w:p>
      <w:r>
        <w:t xml:space="preserve">Weymouth Museum Trust (WMT) aikoo laajentaa neljään kerrokseen, lisätä galleriatiloja ja kahvilan uudistettuun Brewers Quay -kompleksiin. Museon kokoelman omistava Weymouth and Portland Borough Council suostui tukemaan hanketta ja antamaan osan rahoituksesta. Trustin David Richesin mukaan laajennus toisi tuloja ja parantaisi lomakeskuksen "kulttuurista vetovoimaa". Säätiö aikoo hakea avustusta Heritage Lottery Fund -rahastosta, jotta se voisi auttaa kattamaan kunnostuksen arvioidut 300 000 punnan kustannukset. Neuvoston johtokunta päätti tukea suunnitelmia ja pitää käytettävissä 94 000 punnan rahoituksen, joka oli aiemmin varattu museolle.</w:t>
      </w:r>
    </w:p>
    <w:p>
      <w:r>
        <w:rPr>
          <w:b/>
        </w:rPr>
        <w:t xml:space="preserve">Yhteenveto</w:t>
      </w:r>
    </w:p>
    <w:p>
      <w:r>
        <w:t xml:space="preserve">Dorsetissa sijaitsevan museon laajentamista koskeville ehdotuksille on annettu vihreää valoa.</w:t>
      </w:r>
    </w:p>
    <w:p>
      <w:r>
        <w:rPr>
          <w:b/>
          <w:u w:val="single"/>
        </w:rPr>
        <w:t xml:space="preserve">Asiakirjan numero 22733</w:t>
      </w:r>
    </w:p>
    <w:p>
      <w:r>
        <w:t xml:space="preserve">Alderney Tapestryn luoja saa British Empire -mitalin</w:t>
      </w:r>
    </w:p>
    <w:p>
      <w:r>
        <w:t xml:space="preserve">Katharine Russell sai kunnianosoituksen Guernseyn kuvernööriluutnantilta, vara-amiraali Sir Ian Corderilta. Rouva Russell sanoi: "Olen tietenkin innoissani henkilökohtaisesti, mutta vielä enemmän koko yhteisömme puolesta. "Tämä on luultavasti elämäni paras päivä." Puhuessaan seinävaatekankaasta rouva Russell sanoi: "Tämä oli vain minun ideani, mutta siihen tarvittiin monien muiden tukea, ja alusta loppuun tämä yhteisö on tukenut minua ja antanut minulle ylpeyden tunteen siitä, mitä olemme saaneet aikaan." Alderneyn kuvakudos Lue lisää kuvakudoksesta Alun perin Yhdysvaltain kansalainen, kirjastonhoitaja Russell asettui Alderneylle ja innostui naapurimaassa Normandiassa sijaitsevasta Bayeux'n kuvakudoksesta. Hänelle myönnettiin BEM-tunnustus vuoden 2016 uudenvuoden kunniamainintaluettelossa tunnustuksena hänen palveluksistaan Alderneyn kulttuuriperinnön ja kulttuurin hyväksi. Varatuomari Corder sanoi: "Koko Bailiwick voi oikeutetusti olla ylpeä rouva Russellista ja hänen merkittävästä saavutuksestaan, joka kiinnosti koko Alderneyn yhteisöä ja monia vierailijoita, mukaan lukien kruununperijä. "Hanke on vahvistanut saarten pitkäaikaisia kulttuurisiteitä Normandiaan ja tuonut esiin niiden perintöä Kanaalin molemmin puolin."</w:t>
      </w:r>
    </w:p>
    <w:p>
      <w:r>
        <w:rPr>
          <w:b/>
        </w:rPr>
        <w:t xml:space="preserve">Yhteenveto</w:t>
      </w:r>
    </w:p>
    <w:p>
      <w:r>
        <w:t xml:space="preserve">Bayeux'n seinävaatteen "uuden lopun" takana oleva nainen sanoo, että hänen British Empire -mitalinsa on jaettava Alderneyn yhteisölle.</w:t>
      </w:r>
    </w:p>
    <w:p>
      <w:r>
        <w:rPr>
          <w:b/>
          <w:u w:val="single"/>
        </w:rPr>
        <w:t xml:space="preserve">Asiakirjan numero 22734</w:t>
      </w:r>
    </w:p>
    <w:p>
      <w:r>
        <w:t xml:space="preserve">Iron Man 3 kaikkien aikojen lipputulotilastojen kärkiviisikkoon</w:t>
      </w:r>
    </w:p>
    <w:p>
      <w:r>
        <w:t xml:space="preserve">Jatko-osa, joka on nyt tuottanut maailmanlaajuisesti 1,14 miljardia dollaria (760,5 miljoonaa puntaa), ohitti vuoden 2011 Transformers: Dark of the Moonin ja nousi listan viidennelle sijalle. Avatar ja Titanic ovat edelleen kaikkien aikojen kassamestareita, sillä molemmat ovat tuottaneet maailmanlaajuisesti yli 2 miljardia dollaria (1,32 miljardia puntaa). Avengers Assemble ja viimeinen Harry Potter ovat sijoilla kolme ja neljä. Iron Man 3, joka sai ensi-iltansa Yhdistyneessä kuningaskunnassa huhtikuussa ja Yhdysvalloissa toukokuussa, on neljäs elokuva, jossa Robert Downey Jr:n esittämä metallipukuinen rikostappelija on mukana. Kolmas oli vuonna 2012 ilmestynyt Avengers Assemble, joka tunnetaan Yhdysvalloissa nimellä The Avengers ja jonka maailmanlaajuiset lipputulot ovat tällä hetkellä 1,51 miljardia dollaria (1 miljardia puntaa). Iron Man 3:n tulos on edelleen vahva, vaikka sen on vielä matkaa siihen, että se ylittää Harry Potter ja kuoleman varjelukset osa 2:n vuonna 2011 saavuttaman 1,34 miljardin dollarin (889 miljoonan punnan) tuloksen. Kun luvut on oikaistu inflaatiokorjauksella, kumpikaan elokuva ei kuitenkaan ole Yhdysvaltain kaikkien aikojen top 100 -listalla, jota johtaa Tuulen viemää -elokuva.</w:t>
      </w:r>
    </w:p>
    <w:p>
      <w:r>
        <w:rPr>
          <w:b/>
        </w:rPr>
        <w:t xml:space="preserve">Yhteenveto</w:t>
      </w:r>
    </w:p>
    <w:p>
      <w:r>
        <w:t xml:space="preserve">Iron Man 3 on kaikkien aikojen viidenneksi eniten tuottanut elokuva, kertoo Box Office Mojo -nettielokuvaseurantapalvelu.</w:t>
      </w:r>
    </w:p>
    <w:p>
      <w:r>
        <w:rPr>
          <w:b/>
          <w:u w:val="single"/>
        </w:rPr>
        <w:t xml:space="preserve">Asiakirjan numero 22735</w:t>
      </w:r>
    </w:p>
    <w:p>
      <w:r>
        <w:t xml:space="preserve">Toinen kävelijä kolmen päivän sisällä kuolee Snowdonilla</w:t>
      </w:r>
    </w:p>
    <w:p>
      <w:r>
        <w:t xml:space="preserve">Poliisi sai perjantaina ilmoituksen, että retkeilijä oli kaatunut Bwlch Mainin huipun lähellä. Llanberisin vuoristopelastusryhmä lennätettiin lähelle paikkaa, mutta sanoi, että vaeltaja oli jo lakannut hengittämästä ja kuoli paikan päällä "ystäviensä ponnisteluista huolimatta". Eräs kävelijä kuoli pudottuaan Pyg Track -huipulla keskiviikkona. Llanberisin vuoristopelastajat sanoivat, että he "haluavat välittää vilpittömät surunvalittelunsa vuoristokävijätoverimme perheelle".</w:t>
      </w:r>
    </w:p>
    <w:p>
      <w:r>
        <w:rPr>
          <w:b/>
        </w:rPr>
        <w:t xml:space="preserve">Yhteenveto</w:t>
      </w:r>
    </w:p>
    <w:p>
      <w:r>
        <w:t xml:space="preserve">Snowdonilla on kuollut toinenkin vaeltaja kolmen päivän sisällä.</w:t>
      </w:r>
    </w:p>
    <w:p>
      <w:r>
        <w:rPr>
          <w:b/>
          <w:u w:val="single"/>
        </w:rPr>
        <w:t xml:space="preserve">Asiakirjan numero 22736</w:t>
      </w:r>
    </w:p>
    <w:p>
      <w:r>
        <w:t xml:space="preserve">Betsi Cadwaladrin terveyslautakunnan pomo määrää 100 päivän suunnitelmat</w:t>
      </w:r>
    </w:p>
    <w:p>
      <w:r>
        <w:t xml:space="preserve">Simon Dean otti vastuun sen jälkeen, kun ministerit asettivat Betsi Cadwaladrin yliopiston terveyslautakunnan erityistoimenpiteisiin johtamispuutteiden vuoksi. Raportissa tuomittiin myös mielenterveyspotilaiden huono kohtelu Glan Clwydin sairaalassa "institutionaaliseksi väärinkäytöksi". Dean sanoi, että hänen ensisijaisena tavoitteenaan on "mennä ulos ja kuunnella ihmisiä". Hän sanoi, että Tawel Fanin mielenterveysosaston potilaiden perheiden tapaaminen oli ollut "voimakas ja nöyryyttävä kokemus". Terveysministeri Mark Drakeford pyysi Walesin NHS:n varatoimitusjohtajaa johtamaan Walesin suurinta terveyslautakuntaa sen jälkeen, kun sen toimitusjohtaja Trevor Purt erotettiin kesäkuussa. Dean sanoi, ettei hän tiennyt, kuinka kauan hän olisi johdossa, koska hän pyrki tarjoamaan "vakautta ja johtajuutta". "En näe itseäni Betsin pelastajana. Tämä on tiimityötä. Näen roolini katalysaattorina", hän sanoi. Hän lisäsi, että 100 päivän suunnitelmissa asetetaan tavoitteita ja välitavoitteita, mutta se ei tarkoita, että kaikki ratkaistaan tuossa ajassa. Dean sanoi, että ihmiset joutuvat vastuuseen, jos se on tarpeen. "Meidän on nähtävä erityistoimenpiteet pikemminkin mahdollisuutena kuin haasteena. Olen hyvin rohkaistunut siitä, miten henkilöstö on reagoinut", hän sanoi.</w:t>
      </w:r>
    </w:p>
    <w:p>
      <w:r>
        <w:rPr>
          <w:b/>
        </w:rPr>
        <w:t xml:space="preserve">Yhteenveto</w:t>
      </w:r>
    </w:p>
    <w:p>
      <w:r>
        <w:t xml:space="preserve">Pohjois-Walesin NHS:n johtamisesta vastaava mies on pyytänyt henkilöstöltä 100 päivän suunnitelmia alueen vaikeuksissa olevan terveyspalvelun muuttamiseksi.</w:t>
      </w:r>
    </w:p>
    <w:p>
      <w:r>
        <w:rPr>
          <w:b/>
          <w:u w:val="single"/>
        </w:rPr>
        <w:t xml:space="preserve">Asiakirjan numero 22737</w:t>
      </w:r>
    </w:p>
    <w:p>
      <w:r>
        <w:t xml:space="preserve">Lentoyhtiön lasku "häiritsevästä" Jet2.com-matkustajasta</w:t>
      </w:r>
    </w:p>
    <w:p>
      <w:r>
        <w:t xml:space="preserve">Espanjan poliisi pidätti 21-vuotiaan Jamie Fergusonin, jonka väitettiin käyttäytyneen uhkaavasti matkustamohenkilökuntaa kohtaan 13. heinäkuuta Jet2.comin lennolla. Miehistön oli annettava poliisille lausuntoja, minkä vuoksi paluulento viivästyi kaksi tuntia. Jet2.com joutui myös maksamaan ylimääräisiä maahuolinta-, lentokenttä- ja turvamaksuja. Jet2.comin toimitusjohtaja Phil Ward sanoi: "Fergusonin käytös oli täysin tuomittavaa. Hän ei osoittanut minkäänlaista kunnioitusta matkustamohenkilökuntaa tai muita matkustajia kohtaan. "Hänen epäsosiaalinen toimintansa ei merkinnyt ainoastaan myöhästymistä 179 Glasgow'hun palaavalle matkustajalle, vaan lisäksi 337 muuta asiakastamme joutui myöhästymään lomalennoiltaan kyseisenä päivänä. "Osana Onboard Together -ohjelmaamme olemme sitoutuneet ryhtymään tarvittaviin toimiin, jotta voimme kitkeä häiritsevän matkustajakäyttäytymisen lennoillamme, ja tähän kuuluu myös Fergusonin kaltaisten häiriköiden laskuttaminen myöhästymiskustannuksista." Lentoyhtiö on myös määrännyt Fergusonille elinikäisen lentokiellon ja ryhtyy oikeustoimiin häntä vastaan Espanjan tuomioistuimissa.</w:t>
      </w:r>
    </w:p>
    <w:p>
      <w:r>
        <w:rPr>
          <w:b/>
        </w:rPr>
        <w:t xml:space="preserve">Yhteenveto</w:t>
      </w:r>
    </w:p>
    <w:p>
      <w:r>
        <w:t xml:space="preserve">Lentomatkustajalta on laskutettu 2 716 puntaa kuluista, jotka ovat aiheutuneet hänen käytöksestään Glasgow'sta Ibizalle lähteneellä lennolla.</w:t>
      </w:r>
    </w:p>
    <w:p>
      <w:r>
        <w:rPr>
          <w:b/>
          <w:u w:val="single"/>
        </w:rPr>
        <w:t xml:space="preserve">Asiakirjan numero 22738</w:t>
      </w:r>
    </w:p>
    <w:p>
      <w:r>
        <w:t xml:space="preserve">Tutkimuksessa tarkastellaan tapoja parantaa pyöräilyn turvallisuutta Bristolissa.</w:t>
      </w:r>
    </w:p>
    <w:p>
      <w:r>
        <w:t xml:space="preserve">Liberaalidemokraattien hallitsema neuvosto kuulee pyöräilijöiden huolenaiheista ja siitä, mitä esteitä potentiaalisille pyöräilijöille on olemassa. Bristolin pyöräilykampanjan Martin McDonnell sanoi, että vaikka paljon on jo saavutettu, kaupungin on otettava "merkittäviä askelia" turvallisuuden parantamiseksi. Hänen mukaansa monet matkat, jotka tehdään vilkkaasti liikennöidyillä teillä, pitäisi sisällyttää ensisijaiseen pyöräilyverkkoon. Torstaina järjestettävässä tutkimuksessa kuullaan myös kansanterveysasiantuntijoita, tutkijoita, tavaraliikenteen harjoittajia ja muita pyöräilyn puolestapuhujia. Se kuulee myös esimerkkejä hyvistä käytännöistä muualla maailmassa pyöräilyturvallisuuden alalla ja antaa suosituksia neuvoston pyöräilystrategian laatimiseksi.</w:t>
      </w:r>
    </w:p>
    <w:p>
      <w:r>
        <w:rPr>
          <w:b/>
        </w:rPr>
        <w:t xml:space="preserve">Yhteenveto</w:t>
      </w:r>
    </w:p>
    <w:p>
      <w:r>
        <w:t xml:space="preserve">Bristolin pyöräilyystävällisyyden lisäämistä toivovat kampanjoijat puhuvat pyöräilyn turvallisuutta käsittelevässä kyselyssä.</w:t>
      </w:r>
    </w:p>
    <w:p>
      <w:r>
        <w:rPr>
          <w:b/>
          <w:u w:val="single"/>
        </w:rPr>
        <w:t xml:space="preserve">Asiakirjan numero 22739</w:t>
      </w:r>
    </w:p>
    <w:p>
      <w:r>
        <w:t xml:space="preserve">Barry Coppinger tarkastelee Clevelandin poliisin päämajaa koskevaa päätöstä.</w:t>
      </w:r>
    </w:p>
    <w:p>
      <w:r>
        <w:t xml:space="preserve">Barry Coppinger vakuutti, että suunnitelmat mahdollisesta siirrosta laadittiin "hyvin erilaisessa taloudellisessa ilmapiirissä". Middlesbroughissa Ladgate Lanella sijaitsevaa poliisin tukikohtaa kuvailtiin "tarkoitukseensa sopimattomaksi", ja maa-alue myytiin asuntorakentajille. Monien miljoonien punnan siirtoa Hemlington Grangeen oli harkittu. Entinen poliisiviranomainen lykkäsi päätöksen tekemistä ennen kuin sen tehtävät siirtyivät marraskuussa Coppingerin toimistolle. Hyväksytyt kodit Coppinger sanoi, että virkamiehet tekivät "yksityiskohtaisen selvityksen kustannuksista ja vaihtoehdoista", jotta poliisivoimat pystyisivät vastaamaan "nykyaikaisen poliisitoiminnan" vaatimuksiin. Joulukuussa 2011 Middlesbroughin neuvoston suunnittelukomitea päätti hyväksyä hakemuksen Ladgate Lanen alueen purkamisesta ja 375 asunnon rakentamisesta.</w:t>
      </w:r>
    </w:p>
    <w:p>
      <w:r>
        <w:rPr>
          <w:b/>
        </w:rPr>
        <w:t xml:space="preserve">Yhteenveto</w:t>
      </w:r>
    </w:p>
    <w:p>
      <w:r>
        <w:t xml:space="preserve">Alueen poliisi- ja rikoskomissaari tarkastelee parhaillaan päätöstä Clevelandin poliisin uuden päämajan rakentamisesta.</w:t>
      </w:r>
    </w:p>
    <w:p>
      <w:r>
        <w:rPr>
          <w:b/>
          <w:u w:val="single"/>
        </w:rPr>
        <w:t xml:space="preserve">Asiakirjan numero 22740</w:t>
      </w:r>
    </w:p>
    <w:p>
      <w:r>
        <w:t xml:space="preserve">Lewesin vankilan "riehuminen" pakottaa henkilökunnan "vetäytymään</w:t>
      </w:r>
    </w:p>
    <w:p>
      <w:r>
        <w:t xml:space="preserve">Lewesin vankilahallinnon järjestyshäiriöissä, jotka POA:n puheenjohtaja Mike Rolfe sanoi, että kansallinen vastarintayksikkö lopetti ne, vaurioitettiin sellejä ja toimistoja. Hän sanoi: "Se on vakava häiriö, kun vangit ottavat siiven hallintaansa." Oikeusministeriö sanoi, että pieni määrä vankeja oli osallisena ja lisäsi: "Vankila on täysin turvallinen." Oikeusministeriön tiedottaja sanoi: "Olemme ehdottoman selvillä siitä, että tällä tavoin käyttäytyviä vankeja rangaistaan ja he voivat viettää huomattavasti pidempään telkien takana." Rolfe sanoi, että aamupäivällä alkaneeseen, mutta muutamaa tuntia myöhemmin hallintaan saatuun levottomuuteen osallistuneet vangit olisi viety eristysosastolle. Hän syytti "huonoa johtamista ja vakavaa henkilöstöpulaa": "Siivellä oli vain neljä työntekijää, ja kaikki neljä vetäytyivät turvaan väkivallan uhkailun ja vankien riehumisen jälkeen."</w:t>
      </w:r>
    </w:p>
    <w:p>
      <w:r>
        <w:rPr>
          <w:b/>
        </w:rPr>
        <w:t xml:space="preserve">Yhteenveto</w:t>
      </w:r>
    </w:p>
    <w:p>
      <w:r>
        <w:t xml:space="preserve">Vankilahenkilökunta joutui "vetäytymään turvaan", kun vangit "riehuivat" East Sussexin vankilassa, vankilavirkailijoiden yhdistys on sanonut.</w:t>
      </w:r>
    </w:p>
    <w:p>
      <w:r>
        <w:rPr>
          <w:b/>
          <w:u w:val="single"/>
        </w:rPr>
        <w:t xml:space="preserve">Asiakirjan numero 22741</w:t>
      </w:r>
    </w:p>
    <w:p>
      <w:r>
        <w:t xml:space="preserve">Penleen pelastusveneen murhenäytelmän mitali "varastettu".</w:t>
      </w:r>
    </w:p>
    <w:p>
      <w:r>
        <w:t xml:space="preserve">Se annettiin William Trevelyan Richardsille, joka kuoli, kun Solomon Browne lähti auttamaan onnettomuuteen joutunutta Union Star -laivaa joulukuussa 1981. Yhteensä 16 ihmistä kuoli rannikkolaivasta ja Penleen pelastusveneestä. Urhoollisuudesta myönnettävä urhoollisuusmitali, korkein palkinto, puuttuu RNLI:n pääkonttorista Poolesta, Dorsetista. Mitalia säilytettiin "monikerroksisen turvatoimien avulla", RNLI kertoi, joka tekee yhteistyötä poliisin kanssa mitalin palauttamiseksi. Dorsetin poliisi vahvisti käynnistäneensä varkaustutkinnan. RNLI myönsi Solomon Brownen koko miehistölle urhoollisuusmitalin tunnustuksena "epäitsekkäästä urheudesta ja uhrautumisesta". RNLI:n operatiivinen johtaja George Rawlinson sanoi, että perinnekokoelma oli tutkittu perusteellisesti ja että asiasta oli tehty sisäinen tutkimus. Hän sanoi: "Olemme järkyttyneitä tämän tärkeän perintömme osan menettämisestä. "Mitalilla on paitsi historiallinen merkitys RNLI:lle, myös valtava emotionaalinen merkitys erityisesti menehtyneiden miehistön jäsenten perheille ja Newlynin paikallisyhteisölle". "Mitali edustaa Penleen pelastusveneen miehistön suurta rohkeutta, sitoutumista ja äärimmäistä uhrausta. "Meille se on korvaamaton - ensisijainen huolenaiheemme on varmistaa mitalin palauttaminen." "Meille se on korvaamaton."</w:t>
      </w:r>
    </w:p>
    <w:p>
      <w:r>
        <w:rPr>
          <w:b/>
        </w:rPr>
        <w:t xml:space="preserve">Yhteenveto</w:t>
      </w:r>
    </w:p>
    <w:p>
      <w:r>
        <w:t xml:space="preserve">Kultamitali, joka myönnettiin postuumisti sellaisen pelastusveneen perämiehelle, joka menetti kaikki kahdeksan miehistön jäsentä pelastustehtävässä vuonna 1981, uskotaan varastetuksi.</w:t>
      </w:r>
    </w:p>
    <w:p>
      <w:r>
        <w:rPr>
          <w:b/>
          <w:u w:val="single"/>
        </w:rPr>
        <w:t xml:space="preserve">Asiakirjan numero 22742</w:t>
      </w:r>
    </w:p>
    <w:p>
      <w:r>
        <w:t xml:space="preserve">Bridgend NHS "voisi siirtyä Cwm Tafin terveyslautakuntaan".</w:t>
      </w:r>
    </w:p>
    <w:p>
      <w:r>
        <w:t xml:space="preserve">Tällä hetkellä aluetta palvelee Abertawe Bro Morgannwg, mutta Walesin hallitus aikoo käynnistää kuulemisen palvelujen siirtämisestä. Jos se toteutuu, se tarkoittaisi, että valtuustojen välistä alueellista työskentelyä koskevat suunnitelmat vastaisivat paremmin terveyslautakuntien rajoja. Kuuleminen on tarkoitus järjestää tänä syksynä. Bridgendin Princess of Walesin sairaalasta vastaa Abertawe Bro Morgannwg, joka ylläpitää palveluja myös Swanseassa ja Neath Port Talbotissa. Cwm Taf University Health Board palvelee Merthyr Tydfiliä ja Rhondda Cynon Taffia.</w:t>
      </w:r>
    </w:p>
    <w:p>
      <w:r>
        <w:rPr>
          <w:b/>
        </w:rPr>
        <w:t xml:space="preserve">Yhteenveto</w:t>
      </w:r>
    </w:p>
    <w:p>
      <w:r>
        <w:t xml:space="preserve">Bridgendin terveyspalveluja voisi tulevaisuudessa tarjota Cwm Taf University Health Board.</w:t>
      </w:r>
    </w:p>
    <w:p>
      <w:r>
        <w:rPr>
          <w:b/>
          <w:u w:val="single"/>
        </w:rPr>
        <w:t xml:space="preserve">Asiakirjan numero 22743</w:t>
      </w:r>
    </w:p>
    <w:p>
      <w:r>
        <w:t xml:space="preserve">Walesin kansalliskirjasto etsii Aneurin Bevan -aineistoa</w:t>
      </w:r>
    </w:p>
    <w:p>
      <w:r>
        <w:t xml:space="preserve">Ebbw Valen kansanedustaja Aneurin Bevan toimi terveysministerinä vuonna 1948, ja Walesin kansalliskirjasto on säilyttänyt kopioita hänen kirjoistaan. Kirjaston Walesin poliittinen arkisto etsii kuitenkin lisää. Se haluaa valokuvia, kirjeitä, lentolehtisiä, julisteita ja vihkosia, jotta se voisi luoda uuden kokoelman hänen 120-vuotispäivänsä kunniaksi vuonna 2017. Apulaisarkistonhoitaja Rob Phillips sanoi: "Aneurin Bevan on keskeinen hahmo walesilaisessa ja brittiläisessä politiikassa, ja haluamme kerätä lisää materiaalia hänen elämästään ja työstään, jotta se olisi kaikkien niiden saatavilla, jotka haluavat tietää enemmän hänen panoksestaan nyky-Walesiin."</w:t>
      </w:r>
    </w:p>
    <w:p>
      <w:r>
        <w:rPr>
          <w:b/>
        </w:rPr>
        <w:t xml:space="preserve">Yhteenveto</w:t>
      </w:r>
    </w:p>
    <w:p>
      <w:r>
        <w:t xml:space="preserve">NHS:n perustaneen miehen elämästä ja työstä on pyydetty materiaalia.</w:t>
      </w:r>
    </w:p>
    <w:p>
      <w:r>
        <w:rPr>
          <w:b/>
          <w:u w:val="single"/>
        </w:rPr>
        <w:t xml:space="preserve">Asiakirjan numero 22744</w:t>
      </w:r>
    </w:p>
    <w:p>
      <w:r>
        <w:t xml:space="preserve">Coronavirus: Tyne and Wear Metro takuita vastaan kaksi kuukautta lisää</w:t>
      </w:r>
    </w:p>
    <w:p>
      <w:r>
        <w:t xml:space="preserve">Liikenneministeri Grant Shapps sanoi, että palvelu saa 7,6 miljoonaa puntaa kriisin vaikutusten lievittämiseksi. Toukokuun 2. päivänä annettiin 8,6 miljoonan punnan tukipaketti sen jälkeen, kun varoitettiin, että verkko oli ajautumassa taloudelliseen raunioihin. Koillismaan liikennepäälliköiden mukaan rahoitus pitää palvelun käynnissä elokuuhun asti. Liikenneministeri Grant Shapps vahvisti myös, että Koillis saa 13,4 miljoonaa puntaa uusien pyöräteiden ja kävelyreittien luomiseen. Normaali aikataulu auttaa matkustajia havainnoimaan sosiaalista etäisyyttä, kun yhä useammat kaupat ja työpaikat avautuvat, sanoi Local Democracy Reporting Service. Gatesheadin neuvoston johtaja ja Koillismaan yhteisen liikennekomitean puheenjohtaja Martin Gannon sanoi rahoituksen olevan "tervetullutta", mutta hän jatkaisi keskusteluja hallituksen kanssa loppuvuoden tuesta. Seuraa BBC North East &amp; Cumbria -kanavaa Twitterissä, Facebookissa ja Instagramissa. Lähetä juttuideoita osoitteeseen northeastandcumbria@bbc.co.uk.</w:t>
      </w:r>
    </w:p>
    <w:p>
      <w:r>
        <w:rPr>
          <w:b/>
        </w:rPr>
        <w:t xml:space="preserve">Yhteenveto</w:t>
      </w:r>
    </w:p>
    <w:p>
      <w:r>
        <w:t xml:space="preserve">Tyne and Wear -metrolle on myönnetty toinen takuutuki, jotta se pysyisi toiminnassa, kun matkustajamäärät ovat alhaiset koronaviruksen vuoksi.</w:t>
      </w:r>
    </w:p>
    <w:p>
      <w:r>
        <w:rPr>
          <w:b/>
          <w:u w:val="single"/>
        </w:rPr>
        <w:t xml:space="preserve">Asiakirjan numero 22745</w:t>
      </w:r>
    </w:p>
    <w:p>
      <w:r>
        <w:t xml:space="preserve">Coronavirus: Redrow-pomo Steve Morgan £1m hyväntekeväisyyslupauksessa</w:t>
      </w:r>
    </w:p>
    <w:p>
      <w:r>
        <w:t xml:space="preserve">Steve Morgan kertoi, että hänen säätiönsä lahjoittaa varoja hyväntekeväisyysjärjestöille Pohjois-Walesissa, Merseysidessa ja Cheshiressä auttaakseen yhteiskunnan heikoimmassa asemassa olevia. Morganin mukaan yli 50 hyväntekeväisyysjärjestöä on pyytänyt säätiöltä taloudellista apua kriisin alkamisen jälkeen. Perjantaina kolmas walesilainen potilas kuoli sairastuttuaan koronavirukseen. Redrow'n vuonna 1974 perustanut Morgan sanoi: "Viikoittainen miljoona puntaa menee sotakassaan, koska olemme sodassa koronavirusta vastaan. "Minut tuntevat ihmiset tietävät, etten pidä parrasvaloista, mutta nyt ei ole aika piiloutua varjoihin." "Hyväntekeväisyysjärjestöjen tavanomaiset päivittäiset varainhankintatoimet on vedetty pois niiden alta", hän lisäsi. "Pelkästään Lontoon maraton tuo noin 65 miljoonaa puntaa hyväntekeväisyyssektorille. "Jo yli 50 tukemaamme hyväntekeväisyysjärjestöä on pyytänyt meiltä kipeästi tarvitsemaansa rahoitusta, ja olemme vasta kriisin alkuvaiheessa. "Yksi hyväntekeväisyysjärjestöistämme sai vain yhden päivän aikana 248 uutta ihmistä rekisteröitymään ruokapankkiinsa. "Talouden supistuessa hyväntekeväisyysjärjestöt ja haavoittuvassa asemassa olevat ihmiset kärsivät ensimmäisinä, emmekä voi sallia sitä." Yhdistyneessä kuningaskunnassa yli 140 potilasta on kuollut tartuttuaan virukseen, ja yli 3 000 ihmistä on testattu positiivisesti.</w:t>
      </w:r>
    </w:p>
    <w:p>
      <w:r>
        <w:rPr>
          <w:b/>
        </w:rPr>
        <w:t xml:space="preserve">Yhteenveto</w:t>
      </w:r>
    </w:p>
    <w:p>
      <w:r>
        <w:t xml:space="preserve">Talorakentaja Redrow'n perustaja on sanonut lahjoittavansa 1 miljoonaa puntaa viikossa hyväntekeväisyyteen taistellakseen "koronavirusta vastaan käytävää sotaa" vastaan.</w:t>
      </w:r>
    </w:p>
    <w:p>
      <w:r>
        <w:rPr>
          <w:b/>
          <w:u w:val="single"/>
        </w:rPr>
        <w:t xml:space="preserve">Asiakirjan numero 22746</w:t>
      </w:r>
    </w:p>
    <w:p>
      <w:r>
        <w:t xml:space="preserve">Nottinghamin pysäköintimaksun korottaminen ei ole poissuljettu.</w:t>
      </w:r>
    </w:p>
    <w:p>
      <w:r>
        <w:t xml:space="preserve">Viime tilikaudella vähintään 11 autopaikkaa tarjoavilta yrityksiltä peritty 375 punnan maksu autoa kohti tuotti hieman yli 9 miljoonaa puntaa. Kaupunginvaltuuston mukaan tämä vastasi odotuksia, mutta virkamiehet ovat asettaneet tavoitteeksi keskimäärin 12 miljoonaa puntaa vuodessa pitkällä aikavälillä. Viranomainen sanoi, ettei se voi antaa lupauksia avustusten leikkausten aikana. Vuonna 2012 käyttöön otetulla maksulla on kerätty yhteensä 25 miljoonaa puntaa. Tämä on sijoitettu suuriin liikennehankkeisiin, kuten raitiovaunu- ja rautatieasemahankkeisiin. Viranomaiset ovat sanoneet, että maksu on tullut jäädäkseen, koska lainojen takaisinmaksu kestää vuosia. Mutta kun luvut julkaistiin vuonna 2013, suunnittelusta ja liikenteestä vastaava salkunhoitaja Jane Urquhart sanoi olevansa "luottavainen", että maksu keräisi lopulta keskimäärin 12 miljoonaa puntaa vuodessa. Nyt työpaikoista, kasvusta ja liikenteestä vastaava salkunhoitaja Nick McDonald sanoi, että vaikka he eivät halua tehdä inflaation ylittävää korotusta, sitä ei voida sulkea pois. Hän sanoi: "Todellisuudessa paikallishallinto joutuu leikkaamaan valtavasti budjettiaan. "Emme tiedä, mitä hallitukselta on tulossa, ja mielestäni olisi typerää tehdä minkäänlaisia sitoumuksia siitä, mitä me teemme ja mitä emme, ennen kuin tiedämme, mitä hallitus aikoo tehdä meille."</w:t>
      </w:r>
    </w:p>
    <w:p>
      <w:r>
        <w:rPr>
          <w:b/>
        </w:rPr>
        <w:t xml:space="preserve">Yhteenveto</w:t>
      </w:r>
    </w:p>
    <w:p>
      <w:r>
        <w:t xml:space="preserve">Nottinghamin työpaikkapysäköintimaksun inflaatiota suurempaa korotusta ei ole suljettu pois viimeisimpien tulosten julkaisemisen jälkeen.</w:t>
      </w:r>
    </w:p>
    <w:p>
      <w:r>
        <w:rPr>
          <w:b/>
          <w:u w:val="single"/>
        </w:rPr>
        <w:t xml:space="preserve">Asiakirjan numero 22747</w:t>
      </w:r>
    </w:p>
    <w:p>
      <w:r>
        <w:t xml:space="preserve">Jerseyn kansanedustaja haluaa, että yksityiskoulujen rahoituksen leikkauksia mietitään uudelleen.</w:t>
      </w:r>
    </w:p>
    <w:p>
      <w:r>
        <w:t xml:space="preserve">Varapuheenjohtaja Kevin Lewis pyytää opetusministeri James Reediä olemaan peruuttamatta tukia. Hän sanoi, että jos siirto toteutuu, maksut nousisivat "väistämättä", ja joillakin vanhemmilla ei olisi varaa niihin. Kaikkia ministeriöitä on pyydetty tekemään 10 prosentin säästöt osana osavaltioiden kokonaisvaltaista menojen tarkistusta. Ministerineuvosto on sopinut 50 miljoonan punnan suuruisista julkisten menojen leikkauksista seuraavien kolmen vuoden aikana. Koulutusala harkitsee yksityisille kouluille myönnettävien tukien leikkaamista 2 prosentilla, mikä voisi säästää 200 000 puntaa. Lewis sanoi, että jos leikkauksia joudutaan tekemään, ne olisi toteutettava asteittain, jotta oppilaat eivät joutuisi yhtäkkiä vaihtamaan koulua. Elokuussa tarkastuslautakunta suositteli myös, että Durrell Wildlife Conservation Trust -järjestölle maksettavaa 33 000 punnan vuosimaksua leikattaisiin, sillä se maksaa Jerseyn kouluille maksuttoman sisäänpääsyn ja opetusaikaa.</w:t>
      </w:r>
    </w:p>
    <w:p>
      <w:r>
        <w:rPr>
          <w:b/>
        </w:rPr>
        <w:t xml:space="preserve">Yhteenveto</w:t>
      </w:r>
    </w:p>
    <w:p>
      <w:r>
        <w:t xml:space="preserve">Jos Jerseyn yksityiskoulujen rahoitusta leikataan, jotkut oppilaat saattavat joutua vaihtamaan koulua, on eräs poliitikko sanonut.</w:t>
      </w:r>
    </w:p>
    <w:p>
      <w:r>
        <w:rPr>
          <w:b/>
          <w:u w:val="single"/>
        </w:rPr>
        <w:t xml:space="preserve">Asiakirjan numero 22748</w:t>
      </w:r>
    </w:p>
    <w:p>
      <w:r>
        <w:t xml:space="preserve">Surreyn tulvien uhrien kunnallisvero vapautettu</w:t>
      </w:r>
    </w:p>
    <w:p>
      <w:r>
        <w:t xml:space="preserve">Surreyn kreivikunnanvaltuusto (SCC) ilmoitti, että noin 2 000 asuntoa, jotka ovat kärsineet sisäisistä tulvista, kuuluisi järjestelmän piiriin. Neuvoston johtaja David Hodge sanoi, että siirto maksaisi SCC:lle noin 750 000 puntaa. Hän sanoi, että suuri osa siitä toivottiin saatavan takaisin valtion rahastosta, josta autetaan tulvista kärsineitä perheitä. Surreyssä noin tuhat kotia joutui tulvan alle, kun Thames-joen vedenpinta nousi viime kuussa korkeimmalle tasolleen 60 vuoteen. Myös Mole- ja Wey-joet kärsivät tulvista joulun aikana. Chertseyn, Guildfordin, Horleyn, Itä- ja Länsi-Moleseyn, Stainesin, Sunburyn, Thames Dittonin ja Weybridgen kodit joutuivat tulvan alle vuodenvaihteessa. Jäsen Hodge sanoi, että siirto vähentäisi keskimääräistä vuotuista kunnallisverolaskua noin 500 punnalla. "Haluamme tehdä kaikkemme auttaaksemme niitä asukkaita, joiden koti on tulvinut viime kuukausina", hän sanoi. "Tulvat ovat kääntäneet monien ihmisten elämän ylösalaisin, ja toivomme, että kolme kuukautta ilman kunnallisveroa auttaa heitä pääsemään jaloilleen." SCC, paikallisneuvostot ja kreivikunnan poliisi- ja rikoskomissaari olivat laatineet suunnitelman, hän sanoi. Hän lisäsi, että kaupungin- ja piirineuvostot määrittelisivät, mitkä kotitaloudet olisivat oikeutettuja tukeen.</w:t>
      </w:r>
    </w:p>
    <w:p>
      <w:r>
        <w:rPr>
          <w:b/>
        </w:rPr>
        <w:t xml:space="preserve">Yhteenveto</w:t>
      </w:r>
    </w:p>
    <w:p>
      <w:r>
        <w:t xml:space="preserve">Tuhannet ihmiset, joiden kodit joutuivat tulvan alle Surreyssä, eivät joudu maksamaan kunnallisveroa kolmeen kuukauteen, kuten neuvostot ja poliisi ovat sopineet.</w:t>
      </w:r>
    </w:p>
    <w:p>
      <w:r>
        <w:rPr>
          <w:b/>
          <w:u w:val="single"/>
        </w:rPr>
        <w:t xml:space="preserve">Asiakirjan numero 22749</w:t>
      </w:r>
    </w:p>
    <w:p>
      <w:r>
        <w:t xml:space="preserve">Skotlannin kuningatar Marian rukouskirja palaa Skotlantiin</w:t>
      </w:r>
    </w:p>
    <w:p>
      <w:r>
        <w:t xml:space="preserve">Tuntikirja on ollut päivän ajan esillä Loretton koulussa Musselburghissa, East Lothianissa. Lancashiren koulu on lainannut sen koululle, ja se yhdistetään Abbotsford Trustin lainaksi saaman koristeellisen krusifiksin kanssa. Marian uskotaan kantaneen molempia esineitä mukanaan teloitukseensa vuonna 1587. Useissa kuningattaren muotokuvissa näkyvä Tuntikirja on samettipäällysteinen rukouskirja, joka on koristeltu kuninkaallisella vaakunalla. Kirja ja krusifiksi muodostavat keskeisen osan Maria Stuartin elämää ja aikoja käsittelevää historian oppilaan kurssityötä esittelevää näyttelyä. Rukouskirjan uskotaan olleen Englannissa sen jälkeen, kun kuningatar mestattiin Fotheringayn linnassa vuonna 1587. Historioitsijat toivovat, että tämä yhden päivän laina Loretton koululle voisi johtaa pidempiin näyttelyihin, jotta laajempi skotlantilainen yleisö saisi tilaisuuden tutustua historialliseen esineeseen.</w:t>
      </w:r>
    </w:p>
    <w:p>
      <w:r>
        <w:rPr>
          <w:b/>
        </w:rPr>
        <w:t xml:space="preserve">Yhteenveto</w:t>
      </w:r>
    </w:p>
    <w:p>
      <w:r>
        <w:t xml:space="preserve">Skotlannin kuningattarelle Marialle kuulunut rukouskirja on tuotu takaisin Skotlantiin ensimmäistä kertaa yli 400 vuoteen.</w:t>
      </w:r>
    </w:p>
    <w:p>
      <w:r>
        <w:rPr>
          <w:b/>
          <w:u w:val="single"/>
        </w:rPr>
        <w:t xml:space="preserve">Asiakirjan numero 22750</w:t>
      </w:r>
    </w:p>
    <w:p>
      <w:r>
        <w:t xml:space="preserve">G8-huippukokouksen turvallisuutta koskeva kokous Crumlinissa</w:t>
      </w:r>
    </w:p>
    <w:p>
      <w:r>
        <w:t xml:space="preserve">Huippukokous pidetään Enniskillenin ulkopuolella Fermanaghin kreivikunnassa. Maailman johtajat lentävät lentokentälle ja matkustavat Lough Erne Resortiin huippukokousta varten. Tiistaina noin 100 ihmistä osallistui poliisin järjestämään kokoukseen. "Minimaalinen häiriö - kaksi isoa sanaa, sitä kuulemme koko ajan", paikallinen asukas Tracey O'Sullivan-Gribbon sanoi. "Toivotaan, että juuri näin tapahtuu meidän ja kaikkien paikallisyhteisöjen lasten kannalta." Poliisi kirjoitti aiemmin lentokentän lähellä asuville ihmisille kertoakseen heille valtavasta turvaoperaatiosta. PSNI on myös avannut G8:n Facebook- ja Twitter-sivut, joilla on tarkoitus antaa ajantasaista tietoa. PSNI:n ylikomisario Henry Irvine sanoi: "Olemme tietysti hyvin tietoisia ihmisten huolista. "Haluamme vakuuttaa yleisölle, että G8-tapahtuman tullessa operaatiomme aiheuttaa mahdollisimman vähän häiriöitä heidän normaaliin elämäänsä." "Olemme hyvin kiinnostuneita siitä, että voimme vakuuttaa yleisölle, että G8-tapahtuma aiheuttaa mahdollisimman vähän häiriöitä heidän normaaliin elämäänsä." Tulevien viikkojen ja kuukausien aikana järjestetään useita muita yleisötilaisuuksia.</w:t>
      </w:r>
    </w:p>
    <w:p>
      <w:r>
        <w:rPr>
          <w:b/>
        </w:rPr>
        <w:t xml:space="preserve">Yhteenveto</w:t>
      </w:r>
    </w:p>
    <w:p>
      <w:r>
        <w:t xml:space="preserve">Crumlinissa järjestettiin tiistai-iltana julkinen kokous, jossa keskusteltiin Belfastin kansainvälisen lentokentän lähellä asuviin ihmisiin kohdistuvista turvallisuusvaikutuksista kesäkuussa järjestettävän G8-huippukokouksen aikana.</w:t>
      </w:r>
    </w:p>
    <w:p>
      <w:r>
        <w:rPr>
          <w:b/>
          <w:u w:val="single"/>
        </w:rPr>
        <w:t xml:space="preserve">Asiakirjan numero 22751</w:t>
      </w:r>
    </w:p>
    <w:p>
      <w:r>
        <w:t xml:space="preserve">Ison-Britannian ja Skotlannin lasten lukutaito on korkein Yhdistyneessä kuningaskunnassa</w:t>
      </w:r>
    </w:p>
    <w:p>
      <w:r>
        <w:t xml:space="preserve">Tutkimukseen osallistui yli miljoona ala- ja yläkoululaista Yhdistyneessä kuningaskunnassa ja Irlannissa. Dundeen yliopiston professori Keith Topping tutki 60 438 Pohjois-Irlannin oppilaan lukutottumuksia. Hän analysoi kirjojen vaikeusastetta ja oppilaiden ymmärtämisen tasoa. Professori Topping havaitsi, että pohjoisirlantilaiset lapset asettivat itselleen haasteita monimutkaisemmilla kirjavalinnoilla kuin skotlantilaiset, englantilaiset ja walesilaiset kollegansa. Tutkimuksessa havaittiin kuitenkin myös, että Pohjois-Irlannin oppilaat lukivat ala-asteella vähemmän vaikeita kirjoja kuin Irlannin tasavallan lapset. Lukeminen mielihyvän vuoksi Raportissa todettiin, että lukutottumukset vaikuttavat suoraan oppilaiden saavutuksiin kautta linjan. Siinä korostettiin myös lukumotivaation ja lukemisen iloksi lukemisen merkitystä. Raportissa todettiin, että peruskoulun alun ja lukion päättymisen välisenä aikana oppilaat, jotka lukevat päivittäin keskimäärin yli 30 minuuttia, kohtaavat 13,7 miljoonaa sanaa. Professori Topping sanoi, että keskittymällä lukutaitoon alkuopetuksessa ja haastamalla oppilaita Pohjois-Irlannin oppilaat "voivat päihittää naapurinsa ja nousta maailmanlistalla".</w:t>
      </w:r>
    </w:p>
    <w:p>
      <w:r>
        <w:rPr>
          <w:b/>
        </w:rPr>
        <w:t xml:space="preserve">Yhteenveto</w:t>
      </w:r>
    </w:p>
    <w:p>
      <w:r>
        <w:t xml:space="preserve">Uuden raportin mukaan Pohjois-Irlannin ja Skotlannin koululaisilla on Yhdistyneen kuningaskunnan parhaat luetun ymmärtämisen taidot.</w:t>
      </w:r>
    </w:p>
    <w:p>
      <w:r>
        <w:rPr>
          <w:b/>
          <w:u w:val="single"/>
        </w:rPr>
        <w:t xml:space="preserve">Asiakirjan numero 22752</w:t>
      </w:r>
    </w:p>
    <w:p>
      <w:r>
        <w:t xml:space="preserve">Covid-19: Irlannin Covid-19-lukitus voi jatkua toukokuuhun asti.</w:t>
      </w:r>
    </w:p>
    <w:p>
      <w:r>
        <w:t xml:space="preserve">Joidenkin oppilaiden paluu luokkahuoneisiin maaliskuuhun mennessä on kuitenkin aikataulussa. Suositusta tason 5 rajoitusten jatkamisesta ei ole vielä saatu valmiiksi, ja komitea kokoontuu todennäköisesti uudelleen maanantaina, kertoo RTÉ. Torstaina NI Executive vahvisti, että rajoituksia jatketaan Pohjois-Irlannissa 1. huhtikuuta asti. Irlannin tasavallassa kirjattiin vielä 47 koronavirukseen liittyvää kuolemantapausta ja 901 uutta tapausta, mikä nostaa kuolemantapausten kokonaismäärän maassa 4 082:een. Kabinetin Covid-19-valiokunta kuuli, että suunnitelma palauttaa maaliskuun alussa junior infants, senior infants, first class ja second class plus Leaving Certificate -oppilaat takaisin luokkahuoneisiin oli edelleen aikataulussa. RTÉ:n mukaan sitä seuraa todennäköisesti kahden tai kolmen viikon tauko ennen kuin muut luokat palaavat. Lopullinen päätös kouluista on määrä tehdä tiistaina. Aiemmin tällä viikolla vahvistettiin, että irlantilaiset oppilaat, jotka valmistautuvat jättämään toisen asteen tutkinnon, voivat valita joko lasketun arvosanan tai kirjallisen kokeen, ja opetusministeri Norma Foley TD sanoi, että tämä antaa oppilaille "selkeyttä ja valinnanvaraa". Irlannin kabinetti hyväksyi keskiviikkona myös lainsäädännön, jolla otetaan käyttöön pakollinen hotellikaranteeni joillekin maahan tuleville matkustajille.</w:t>
      </w:r>
    </w:p>
    <w:p>
      <w:r>
        <w:rPr>
          <w:b/>
        </w:rPr>
        <w:t xml:space="preserve">Yhteenveto</w:t>
      </w:r>
    </w:p>
    <w:p>
      <w:r>
        <w:t xml:space="preserve">Tiukat Covid-19-rajoitukset voivat pysyä voimassa Irlannin tasavallassa toukokuun alkuun asti, Irlannin hallituksen valiokunta on kuullut.</w:t>
      </w:r>
    </w:p>
    <w:p>
      <w:r>
        <w:rPr>
          <w:b/>
          <w:u w:val="single"/>
        </w:rPr>
        <w:t xml:space="preserve">Asiakirjan numero 22753</w:t>
      </w:r>
    </w:p>
    <w:p>
      <w:r>
        <w:t xml:space="preserve">Johnny Depp: "Disney vihasi Jack Sparrow'ta</w:t>
      </w:r>
    </w:p>
    <w:p>
      <w:r>
        <w:t xml:space="preserve">Vanity Fairin haastattelussa näyttelijä sanoi, että entinen toimitusjohtaja Michael Eisner "ei voinut sietää" tapaa, jolla hän tulkitsi roolinsa. Depp sai esityksestään Oscar-ehdokkuuden. Disneyn tiedottaja sanoi, että yhtiö "ei voisi olla tyytyväisempi" hänen työhönsä. "Koko Disneyn tiimi ei voisi olla tyytyväisempi Johnny Deppin esityksiin Piraatit-trilogiassa, ja siksi olemme niin innoissamme saadessamme tuoda neljännen osan ensi kesänä yleisölle", hän lisäsi. "Muistaakseni Michael Eisner, Disneyn silloinen johtaja, oli se, jota siteerattiin sanomalla, että 'hän pilaa elokuvan'", Depp sanoi. Näyttelijä paljasti myös, että Eisner oli kyseenalaistanut, oliko hän "jonkinlainen ääliö" tai jopa humalassa toimiessaan elokuvassa. Depp perusti hahmonsa tunnetusti Rolling Stonesin kitaristiin Keith Richardsiin, joka esiintyi At World's Endissä, joka on sarjan kolmas elokuva Dead Man's Chestin jälkeen, jossa näyttelivät myös Keira Knightley ja Orlando Bloom. Depp kuvaa parhaillaan neljättä osaa - On Stranger Tides - joka ilmestyy ensi vuonna.</w:t>
      </w:r>
    </w:p>
    <w:p>
      <w:r>
        <w:rPr>
          <w:b/>
        </w:rPr>
        <w:t xml:space="preserve">Yhteenveto</w:t>
      </w:r>
    </w:p>
    <w:p>
      <w:r>
        <w:t xml:space="preserve">Näyttelijä Johnny Depp on sanonut, etteivät Disneyn pomot pitäneet hänen roolistaan kapteeni Jack Sparrow'na Pirates Of The Caribbean -elokuvassa.</w:t>
      </w:r>
    </w:p>
    <w:p>
      <w:r>
        <w:rPr>
          <w:b/>
          <w:u w:val="single"/>
        </w:rPr>
        <w:t xml:space="preserve">Asiakirjan numero 22754</w:t>
      </w:r>
    </w:p>
    <w:p>
      <w:r>
        <w:t xml:space="preserve">Lakiehdotus leimaveron korvaavasta walesilaisesta kiinteistöverosta julkaistu</w:t>
      </w:r>
    </w:p>
    <w:p>
      <w:r>
        <w:t xml:space="preserve">Lainsäädännöllä otetaan käyttöön maakauppavero, joka korvaa Walesissa leimaveron huhtikuusta 2018 alkaen. Walesin ministereiden on määrä vahvistaa verokannat syksyllä 2017, jolloin verosta kertyy noin 250 miljoonaa puntaa vuodessa. Samaan aikaan hajautettavaa kaatopaikkaveroa koskeva lainsäädäntö julkaistaan vuoden loppuun mennessä. Walesin hallituksen tarkoituksena on myös antaa maa-ainestransaktioveroa ja hajautettujen verojen kiertämisen estämistä koskevalla lakiehdotuksella viesti siitä, että hajautettujen verojen kiertäminen ei ole hyväksyttävää, sillä ne kerätään uuden Walesin veroviranomaisen toimesta. Virkamiesten mukaan 220-sivuinen asiakirja on pisin säädös, jonka Walesin ministerit ovat laatineet. Parlamentin jäsenten tarkastuksen jälkeen sen odotetaan saavan kuninkaallisen hyväksynnän keväällä 2017. Parlamentti hyväksyi verojen keräämisen ja hallinnoinnin mahdollistavan lainsäädännön maaliskuussa. Akateemikot ovat varoittaneet budjettivajeesta, jos Walesin veroilla ei korvata Cardiffin ministerien Yhdistyneen kuningaskunnan valtiovarainministeriöltä saaman vuotuisen avustuksen (nykyisin 15 miljardia puntaa) leikkauksia. Syksyn aikana on tarkoitus aloittaa neuvottelut siitä, kuinka paljon rahoitus laskee, kun Wales kerää enemmän omia tulojaan. Myös tuloverotusta koskevat valtuudet on mahdollista siirtää osittain, mutta Walesin ja Yhdistyneen kuningaskunnan hallitukset eivät ole vielä sopineet, milloin.</w:t>
      </w:r>
    </w:p>
    <w:p>
      <w:r>
        <w:rPr>
          <w:b/>
        </w:rPr>
        <w:t xml:space="preserve">Yhteenveto</w:t>
      </w:r>
    </w:p>
    <w:p>
      <w:r>
        <w:t xml:space="preserve">Toinen kolmesta lakiehdotuksesta, jotka valmistelevat Walesin mahdollisuutta nostaa omia verojaan ensimmäistä kertaa lähes 800 vuoteen, on julkaistu.</w:t>
      </w:r>
    </w:p>
    <w:p>
      <w:r>
        <w:rPr>
          <w:b/>
          <w:u w:val="single"/>
        </w:rPr>
        <w:t xml:space="preserve">Asiakirjan numero 22755</w:t>
      </w:r>
    </w:p>
    <w:p>
      <w:r>
        <w:t xml:space="preserve">Oldburyn hyökkäys: Amjad Khanin murhasta tuomitut kaksi henkilöä.</w:t>
      </w:r>
    </w:p>
    <w:p>
      <w:r>
        <w:t xml:space="preserve">Poliisi löysi Amjad Khanin Yardley Closessa Oldburyssa sijaitsevasta kiinteistöstä kesäkuussa 2019. Handsworthista kotoisin oleva 32-vuotias kuoli sairaalassa viisi päivää myöhemmin. Derek Brennan, 33, Halesowen Roadilta, Nethertonista, ja Damon Sehra, 23, ilman kiinteää osoitetta, tuomittiin molemmat murhasta torstaina. Heidät tuomitaan Wolverhampton Crown Courtissa 21. lokakuuta. Sehra todettiin syylliseksi myös vakavan ruumiinvamman aiheuttamisen yritykseen. Valamiehistö vapautti Brennanin syytteistä, jotka koskivat vakavan ruumiinvamman aiheuttamisen yritystä ja pahoinpitelyä. Seuraa BBC West Midlandsia Facebookissa, Twitterissä ja Instagramissa. Lähetä juttuideasi osoitteeseen: newsonline.westmidlands@bbc.co.uk</w:t>
      </w:r>
    </w:p>
    <w:p>
      <w:r>
        <w:rPr>
          <w:b/>
        </w:rPr>
        <w:t xml:space="preserve">Yhteenveto</w:t>
      </w:r>
    </w:p>
    <w:p>
      <w:r>
        <w:t xml:space="preserve">Kaksi miestä on todettu syyllisiksi Länsi-Midlandsissa tapahtuneessa hyökkäyksessä vakavia päävammoja saaneen miehen tappamiseen.</w:t>
      </w:r>
    </w:p>
    <w:p>
      <w:r>
        <w:rPr>
          <w:b/>
          <w:u w:val="single"/>
        </w:rPr>
        <w:t xml:space="preserve">Asiakirjan numero 22756</w:t>
      </w:r>
    </w:p>
    <w:p>
      <w:r>
        <w:t xml:space="preserve">Klassinen Aston Martin myy huutokaupassa ennätykselliset 10 miljoonaa puntaa.</w:t>
      </w:r>
    </w:p>
    <w:p>
      <w:r>
        <w:t xml:space="preserve">Eurooppalainen ostaja osti vuoden 1961 Aston Martin DB4GT Zagaton Goodwood Festival of Speed -tapahtumassa Sussexissa. Autoa - yhtä kolmesta valmistetusta MP209-versiosta - on aiemmin ajanut brittiläinen kaksinkertainen F1-maailmanmestari Jim Clark. James Knight, Bonhamsin puheenjohtaja ja perjantain huutokaupanpitäjä, sanoi olleensa "yksinkertaisesti häkeltynyt" myynnistä. Aston Martin, jonka hinta oli 10 081 500 puntaa ostajan preemio mukaan lukien, oli Clarkin ajama RAC Tourist Trophy -kilpailussa Goodwoodissa ja Pariisin 1 000 kilometrin kilpailussa Montlheryssä. Auto kuului alun perin yksityiseen Essex Racing Stable -kilpatalliin, ja se on ollut saman perheen omistuksessa vuodesta 1971. Vuonna 1961, juuri tehtaalta valmistuneella autolla ajettiin Le Mansin 24 tunnin kilpailussa, mutta se ei päässyt maaliin. Perjantain Goodwoodin huutokaupassa tehtiin myös maailmanennätys arvokkaimmasta koskaan huutokaupatusta BMW:stä, kertoi huutokauppatalo Bonhams. Brittiläisen kilpa-ajajan John Surteesin aiemmin omistama BMW 507 Roadster vuodelta 1957 myytiin 3 809 500 punnalla.</w:t>
      </w:r>
    </w:p>
    <w:p>
      <w:r>
        <w:rPr>
          <w:b/>
        </w:rPr>
        <w:t xml:space="preserve">Yhteenveto</w:t>
      </w:r>
    </w:p>
    <w:p>
      <w:r>
        <w:t xml:space="preserve">Klassinen Aston Martin on myyty yli 10 miljoonalla punnalla, mikä tekee siitä arvokkaimman brittiläisen auton, joka on koskaan ostettu eurooppalaisessa huutokaupassa.</w:t>
      </w:r>
    </w:p>
    <w:p>
      <w:r>
        <w:rPr>
          <w:b/>
          <w:u w:val="single"/>
        </w:rPr>
        <w:t xml:space="preserve">Asiakirjan numero 22757</w:t>
      </w:r>
    </w:p>
    <w:p>
      <w:r>
        <w:t xml:space="preserve">Sumburghin Super Puman onnettomuus: Kuolemaan johtaneen onnettomuuden tutkinta seitsemän vuoden odotus "valitettavaa".</w:t>
      </w:r>
    </w:p>
    <w:p>
      <w:r>
        <w:t xml:space="preserve">Super Puma -lentokoneen pudotessa vuonna 2013 koneessa oli yhteensä 18 ihmistä. Matkustajat Sarah Darnley, 45, Elginistä, Gary McCrossan, 59, Invernessistä, Duncan Munro, 46, Bishop Aucklandista ja George Allison, 57, Winchesteristä kuolivat. Derek Pyle sanoi, että odotus oli liian pitkä. Hän puhui Aberdeenissa järjestetyssä alustavassa kuulemistilaisuudessa ennen kuin koko FAI:n päivämääristä ja paikasta päätetään. Se pidetään alustavasti Invernessissä toukokuussa. Sheriffi toivoo, että hän voi antaa tutkintaratkaisun kesäkuun loppuun mennessä. Hän sanoi toivovansa, että kruunu pohtisi "sisäisesti", mitä viivästyksestä voitaisiin oppia. BBC Scotland oli joulukuussa paljastanut, että FAI:n prosessi oli käynnissä. Vuonna 2016 laaditussa raportissa todettiin, että lentäjät "eivät seuranneet lentoinstrumentteja tehokkaasti" onnettomuutta edeltävinä hetkinä. Lento-onnettomuuksia tutkiva osasto (AAIB) sanoi, että seurannan puute johti siihen, että lentäjät eivät huomanneet lentonopeuden pienenemistä. Toipumisyritykset tulivat liian myöhään. Raportissa todetaan myös, että törmäys veteen oli ollut "kestettävissä". Raportin mukaan yksi neljästä uhrista ei ollut kyennyt pakenemaan, yksi oli päävamman vuoksi toimintakyvytön, yksi hukkui ennen kuin pääsi pintaan ja toinen kuoli pelastuslautassa krooniseen sydänsairauteen.</w:t>
      </w:r>
    </w:p>
    <w:p>
      <w:r>
        <w:rPr>
          <w:b/>
        </w:rPr>
        <w:t xml:space="preserve">Yhteenveto</w:t>
      </w:r>
    </w:p>
    <w:p>
      <w:r>
        <w:t xml:space="preserve">Seitsemän vuotta kestänyttä odotusta Shetlandin edustalla tapahtuneen neljän ihmisen hengen vaatineen helikopteriturman tutkintaan on kutsuttu "valitettavaksi".</w:t>
      </w:r>
    </w:p>
    <w:p>
      <w:r>
        <w:rPr>
          <w:b/>
          <w:u w:val="single"/>
        </w:rPr>
        <w:t xml:space="preserve">Asiakirjan numero 22758</w:t>
      </w:r>
    </w:p>
    <w:p>
      <w:r>
        <w:t xml:space="preserve">Wrexhamin teollisuusalueen helpotustietyöstä odotetaan aiheutuvan viivytyksiä</w:t>
      </w:r>
    </w:p>
    <w:p>
      <w:r>
        <w:t xml:space="preserve">Viranomaiset suosittelevat ylimääräistä matka-aikaa, sillä tiet suljetaan ja kiertoteitä on käytössä 14 viikon ajan. Teollisuusalueen kevennystien töiden sanotaan olevan aikataulussaan. Sen on määrä avautua tänä kesänä. Niin sanotun JCB:n liikenneympyrän rakentamisen sanotaan kuitenkin olevan monimutkaista, koska suuri määrä maanalaisia pääjohtoja on ohitettava. Urakoitsijat kertoivat, että kaikkien asianomaisten osapuolten kanssa oli käyty keskusteluja ennen kuin päätettiin sulkea Bryn Lane Hugmore Lanen ja Ridleywood Lanen välillä sekä Ash Road North Hugmore Lanen ja Abbey Roadin välillä. He sanoivat, että työt saataisiin päätökseen kuusi viikkoa aikaisemmin kuin jos tilapäiset valot olisi otettu käyttöön. Kauan odotettu helpottava tie rahoitetaan Walesin hallituksen alueellisesta liikennesuunnitelmasta. Tien sulkeminen aloitetaan sunnuntain vastaisena yönä. Wrexhamin kunta julkaisee tietöitä koskevat tiedot verkkosivuillaan ja liikennetiedotteet Wrexhamin teollisuusalueen verkkosivuilla.</w:t>
      </w:r>
    </w:p>
    <w:p>
      <w:r>
        <w:rPr>
          <w:b/>
        </w:rPr>
        <w:t xml:space="preserve">Yhteenveto</w:t>
      </w:r>
    </w:p>
    <w:p>
      <w:r>
        <w:t xml:space="preserve">Autoilijoita varoitetaan liikennehäiriöistä Wrexhamin teollisuusalueella 35 miljoonan punnan helpotustien rakennustöiden vuoksi.</w:t>
      </w:r>
    </w:p>
    <w:p>
      <w:r>
        <w:rPr>
          <w:b/>
          <w:u w:val="single"/>
        </w:rPr>
        <w:t xml:space="preserve">Asiakirjan numero 22759</w:t>
      </w:r>
    </w:p>
    <w:p>
      <w:r>
        <w:t xml:space="preserve">Coronavirus: West Midlandsin NHS-henkilöstölle ilmaiset bussit ja raitiovaunut</w:t>
      </w:r>
    </w:p>
    <w:p>
      <w:r>
        <w:t xml:space="preserve">Transport for West Midlandsin mukaan myös koulumatkalla olevien avainhenkilöiden lapset ovat tukikelpoisia. Liikenteenharjoittajan mukaan julkisen liikenteen kysyntä on vähentynyt, ja joidenkin vuorojen tiheyttä on vähennetty. Verkosto on kuitenkin edelleen toiminnassa. Henkilökunnan on vain esitettävä kulkulupansa päästäkseen kyytiin. Lasten on näytettävä kuljettajille avainhenkilön kirjeet. West Midlandsin pormestari Andy Street sanoi: "Haluamme tukea NHS:n työntekijöitä mahdollisimman paljon tänä vaikeana aikana, ja olen iloinen, että bussiyhtiömme ja Midland Metro ovat ryhtyneet tarjoamaan ilmaisia palveluja. "Tämä on vain pieni tapa, jolla voimme auttaa kaikkia niitä ihmisiä, jotka menevät kiireisiin sairaaloihin pelastamaan ihmishenkiä, vaikka monet meistä pysyvät turvallisesti kotona." "Tämä on vain pieni tapa, jolla voimme auttaa kaikkia niitä ihmisiä, jotka menevät kiireisiin sairaaloihin pelastamaan ihmishenkiä, vaikka monet meistä pysyvät turvallisesti kotona." Ring and Ride -bussipalvelut on siirretty toimimaan NHS:n työntekijöiden kuljetuspalveluina tärkeimmistä liikennekeskuksista sairaalapaikkakunnille. Seuraa BBC West Midlandsia Facebookissa ja Twitterissä ja tilaa paikalliset uutispäivitykset suoraan puhelimeesi.</w:t>
      </w:r>
    </w:p>
    <w:p>
      <w:r>
        <w:rPr>
          <w:b/>
        </w:rPr>
        <w:t xml:space="preserve">Yhteenveto</w:t>
      </w:r>
    </w:p>
    <w:p>
      <w:r>
        <w:t xml:space="preserve">NHS-henkilöstö saa ilmaisen matkan kaikissa West Midlandsin busseissa ja raitiovaunuissa, kun he menevät töihin koronaviruksen puhkeamisen aikana.</w:t>
      </w:r>
    </w:p>
    <w:p>
      <w:r>
        <w:rPr>
          <w:b/>
          <w:u w:val="single"/>
        </w:rPr>
        <w:t xml:space="preserve">Asiakirjan numero 22760</w:t>
      </w:r>
    </w:p>
    <w:p>
      <w:r>
        <w:t xml:space="preserve">HFD Group ei haasta St Nicholas House -päätöstä.</w:t>
      </w:r>
    </w:p>
    <w:p>
      <w:r>
        <w:t xml:space="preserve">HFD Group oli väittänyt, että kaupunginvaltuuston käyttämä prosessi, jonka perusteella Muse Developments valittiin ensisijaiseksi tarjoajaksi, oli virheellinen. Istunto-oikeus katsoi, että St Nicholas Housen tontin osalta käytetty prosessi oli "laillinen ja kohtuullinen". Ryhmä on ilmoittanut, ettei se aio valittaa päätöksestä. HFD Groupin tiedottaja sanoi: "Toivotimme neuvostolle ja Muse developmentsille vilpittömästi menestystä St Nicholas Housen saneerauksessa, ja olemme varmoja, että hanke ylittää viranomaisen odotukset ja on "fantastinen menestys" kaikille osapuolille." St Nicholas Housessa sijaitseva entinen valtuuston päämaja puretaan, jotta tilalle voidaan rakentaa uusi kansalaistori, hotelli ja toimistoja. Muse Developments nimettiin toukokuussa St Nicholas Housen rakennustöiden ensisijaiseksi tarjoajaksi. Vuonna 1968 rakennetusta 14-kerroksisesta rakennuksesta muutti vuonna 2011 yli 1 000 neuvoston työntekijää vasta kunnostettuun Marischal College -rakennukseen. Muse Developments suunnittelee toisiinsa liittyviä rakennuksia, joista korkein on 10-kerroksinen.</w:t>
      </w:r>
    </w:p>
    <w:p>
      <w:r>
        <w:rPr>
          <w:b/>
        </w:rPr>
        <w:t xml:space="preserve">Yhteenveto</w:t>
      </w:r>
    </w:p>
    <w:p>
      <w:r>
        <w:t xml:space="preserve">Aberdeenissa sijaitsevan St Nicholas House -rakennuksen uudelleenjärjestelyä koskeva oikeudellinen haaste hylättiin.</w:t>
      </w:r>
    </w:p>
    <w:p>
      <w:r>
        <w:rPr>
          <w:b/>
          <w:u w:val="single"/>
        </w:rPr>
        <w:t xml:space="preserve">Asiakirjan numero 22761</w:t>
      </w:r>
    </w:p>
    <w:p>
      <w:r>
        <w:t xml:space="preserve">Manchesterin yliopiston opiskelija jatkaa tutkintoa kemoterapiaa saadessaan</w:t>
      </w:r>
    </w:p>
    <w:p>
      <w:r>
        <w:t xml:space="preserve">Laura Nuttall, 19, sanoi, että "tuntuu ihanalta" olla takaisin Manchesterin yliopistossa sen jälkeen, kun hänellä todettiin aivokasvain vuonna 2018. Lancashiren Barrowfordista kotoisin oleva Laura teki ämpärilistan ja sanoi, että hän on sittemmin rastitellut unelmiaan. "Menen takaisin huolimatta siitä, mitä ihmiset sanovat - tämä kasvain ei pysäytä minua." Lauralla diagnosoitiin Glioblastoma multiforme, aggressiivisin aivosyövistä, rutiininomaisen silmätutkimuksen jälkeen. Saatuaan useita säde- ja kemoterapian kierroksia politiikan, filosofian ja taloustieteen opiskelija sanoi, että hän "tuntee olonsa vahvemmaksi". "Olen niin kiitollinen ja kiitollinen siitä, että olen päässyt takaisin koulutukseen. "Yritin pitää yllä positiivista ajattelutapaa." Yksi hänen tärkeimmistä unelmistaan oli merivoimien veneen komentaminen, jonka hän suoritti tammikuussa. Manchesterilainen muusikko Johnny Marr omisti hänelle kappaleen keikalla syyskuun alussa. "Kävin myös elokuussa kalastamassa koomikkojen Paul Whitehousen ja Bob Mortimerin kanssa, mikä oli todella hauskaa", hän lisäsi. "Haluan vain tehdä niin paljon kuin voin - kaiken varalta."</w:t>
      </w:r>
    </w:p>
    <w:p>
      <w:r>
        <w:rPr>
          <w:b/>
        </w:rPr>
        <w:t xml:space="preserve">Yhteenveto</w:t>
      </w:r>
    </w:p>
    <w:p>
      <w:r>
        <w:t xml:space="preserve">Kuolemansairas opiskelija, jonka tutkinto keskeytyi, kun hänellä todettiin syöpä, on palannut yliopistoon kemoterapian aikana.</w:t>
      </w:r>
    </w:p>
    <w:p>
      <w:r>
        <w:rPr>
          <w:b/>
          <w:u w:val="single"/>
        </w:rPr>
        <w:t xml:space="preserve">Asiakirjan numero 22762</w:t>
      </w:r>
    </w:p>
    <w:p>
      <w:r>
        <w:t xml:space="preserve">Toisen maailmansodan aikainen pommi räjäytettiin Murloughin rannalla.</w:t>
      </w:r>
    </w:p>
    <w:p>
      <w:r>
        <w:t xml:space="preserve">Etelä-Downin rannikkovartiosto kertoi twiitissään, että kranaatti oli "räjähdysherkkä ja sulanut". Sen löysi sunnuntaina kaksi koiranulkoiluttajaa, jotka lähettivät valokuvan rannikkovartiostolle. Pariskunta pysytteli lähellä paikkaa, jotta he pystyivät määrittämään sijainnin rannikkovartiostolle. Poliisi saapui paikalle pian sen jälkeen ja sulki rannan Murlough'n ja Newcastlen välisen osan. Dawn Mitchell, taiteilija Hillsboroughista, Downin kreivikunnasta, oli miehensä ja koiriensa kanssa rannalla ottamassa valokuvia Mourne-vuorista Murloughin rannalta, kun he huomasivat ruostuneen esineen. Hän kertoi, että hänen koiransa leikkivät meressä, kun yksi eläimistä hyppäsi yhtäkkiä vedestä. Rouva Mitchell katsoi veteen selvittääkseen, mikä oli pelästyttänyt hänen koiransa, ja näki, mitä hän luuli "isoksi kalaksi". Hän sanoi miehensä "tökänneen sitä kepillä", mutta astui sitten taaksepäin ja huusi: "Sillä on evät - se on mörssäri". Pariskunta soitti rannikkovartiostolle ilmoittaakseen löydöstään, sillä rannalla oli muitakin ihmisiä. Rouva Mitchell kertoi, että rannikkovartiosto pyysi häntä ottamaan valokuvan esineestä varmistaakseen, etteivät he tahattomasti aiheuttaisi väärää hälytystä.</w:t>
      </w:r>
    </w:p>
    <w:p>
      <w:r>
        <w:rPr>
          <w:b/>
        </w:rPr>
        <w:t xml:space="preserve">Yhteenveto</w:t>
      </w:r>
    </w:p>
    <w:p>
      <w:r>
        <w:t xml:space="preserve">Armeijan pommiasiantuntijat ovat suorittaneet toisen maailmansodan aikaisen kranaatinheitinkranaatin räjäytyksen Murloughin rannalla, County Downissa.</w:t>
      </w:r>
    </w:p>
    <w:p>
      <w:r>
        <w:rPr>
          <w:b/>
          <w:u w:val="single"/>
        </w:rPr>
        <w:t xml:space="preserve">Asiakirjan numero 22763</w:t>
      </w:r>
    </w:p>
    <w:p>
      <w:r>
        <w:t xml:space="preserve">Luke Bennett: Bennett: Sähköiskun saaneen jalkapalloilijan perhe "lohduton".</w:t>
      </w:r>
    </w:p>
    <w:p>
      <w:r>
        <w:t xml:space="preserve">AFC Fylden nuorisopelaaja Luke Bennett, 17, sai sähköiskun Euxtonissa, Lancashiren osavaltiossa lauantaina noin kello 18.00 GMT. Poliisin mukaan hän oli kuollessaan pelannut jalkapalloa ystäviensä kanssa Euxton Villa FC:ssä Runshaw Hall Lanella. Hänen perheensä sanoi, että hänen "kaunis valonsa ei koskaan sammu". "Ei voi sanoin kuvailla, miltä meistä tänään tuntuu, olemme täysin lohduttomia", he lisäsivät. "Kenenkään vanhemman ei pitäisi joutua kokemaan sellaista tuskaa kuin me tunnemme." Chorleysta kotoisin oleva perhe sanoi, että he "eivät olisi voineet toivoa parempaa poikaa, veljeä ja ystävää". "Luke oli meidän valomme, hän oli kaikin tavoin kaunis poika", he sanoivat. "Hän oli persoonallisuudeltaan kuin magneetti, ja hän kosketti kaikkia tapaamiaan ihmisiä." AFC Fylde, joka pelaa kansallisessa liigassa, sanoi, että Luken kuolema "on jättänyt meidät täysin murtuneiksi ja sydämemme murtuneeksi". Seuran mukaan hänellä oli "kupliva persoonallisuus" ja hän oli "luonnostaan lahjakas jalkapalloilija". Seuraa BBC North West -kanavaa Facebookissa, Twitterissä ja Instagramissa. Voit myös lähettää juttuideoita osoitteeseen northwest.newsonline@bbc.co.uk Aiheeseen liittyvät Internet-linkit AFC Fylde Lancashiren poliisi</w:t>
      </w:r>
    </w:p>
    <w:p>
      <w:r>
        <w:rPr>
          <w:b/>
        </w:rPr>
        <w:t xml:space="preserve">Yhteenveto</w:t>
      </w:r>
    </w:p>
    <w:p>
      <w:r>
        <w:t xml:space="preserve">Teini-ikäisen perhe, joka kuoli, kun hänen pitelemänsä metallitanko kosketti ilmajohtoa, sanoo olevansa surun murtamana "täysin lohduttomia".</w:t>
      </w:r>
    </w:p>
    <w:p>
      <w:r>
        <w:rPr>
          <w:b/>
          <w:u w:val="single"/>
        </w:rPr>
        <w:t xml:space="preserve">Asiakirjan numero 22764</w:t>
      </w:r>
    </w:p>
    <w:p>
      <w:r>
        <w:t xml:space="preserve">Poliisin hallussa varastettu Rembrandtin luonnos</w:t>
      </w:r>
    </w:p>
    <w:p>
      <w:r>
        <w:t xml:space="preserve">Teos, jonka nimi on Tuomio, vietiin Marina del Reyssä elokuussa järjestetystä näyttelystä ja löydettiin muutamaa päivää myöhemmin Encinossa sijaitsevasta kirkosta. Los Angeles Timesin mukaan teoksen aitous on kyseenalainen. Viranomaisten mukaan myös San Franciscon The Linearis Institute -galleria ei ole vielä esittänyt todisteita teoksen omistuksesta. Kyseessä on viimeisin käänne laajalti uutisoidussa tapauksessa, joka alkoi, kun 250 000 dollarin (154 152 punnan) arvoinen luonnos ilmoitettiin varastetuksi kalifornialaisesta hotellista 13. elokuuta. Hotellissa oli Linearis-instituutin järjestämä näyttely. Teos löydettiin pian sen jälkeen noin 32 kilometrin päässä sijaitsevasta kirkosta nimettömän soittajan vihjeen perusteella. Tutkijat eivät olleet varmoja piirroksen aitoudesta eivätkä ole pystyneet tarkistamaan sitä, Los Angelesin piirikunnan sheriffin osaston edustaja sanoi. Linearis-instituutin asianajaja kertoi LA Timesille, että hän saattaa hakea oikeuden määräystä piirroksen palauttamiseksi.</w:t>
      </w:r>
    </w:p>
    <w:p>
      <w:r>
        <w:rPr>
          <w:b/>
        </w:rPr>
        <w:t xml:space="preserve">Yhteenveto</w:t>
      </w:r>
    </w:p>
    <w:p>
      <w:r>
        <w:t xml:space="preserve">Los Angelesin poliisin tutkijat kieltäytyvät palauttamasta varastettua Rembrandt-piirrosta omistajilleen, elleivät nämä todista omistavansa sitä ja että se on Rembrandt.</w:t>
      </w:r>
    </w:p>
    <w:p>
      <w:r>
        <w:rPr>
          <w:b/>
          <w:u w:val="single"/>
        </w:rPr>
        <w:t xml:space="preserve">Asiakirjan numero 22765</w:t>
      </w:r>
    </w:p>
    <w:p>
      <w:r>
        <w:t xml:space="preserve">Audrey Hepburnin Roman Holiday -mekko tulee myyntiin</w:t>
      </w:r>
    </w:p>
    <w:p>
      <w:r>
        <w:t xml:space="preserve">Kerry Tayor Auctionsin mukaan norsunluunvärisestä pitsimekosta saadaan todennäköisesti 40 000-60 000 puntaa. Tähti käytti Edith Headin suunnittelemaa mekkoa vuoden 1953 elokuvan loppukohtauksessa. Sitä muokattiin hieman hänen Oscar-esiintymistään varten. Myynti on määrä järjestää 29. marraskuuta. Head sai myös parhaan puvustuksen Oscar-palkinnon suunnitelmistaan elokuvassa Movessa, jonka pääosassa näytteli Gregory Peck. Elokuvassa - jossa Hepburn näyttelee tylsistynyttä prinsessaa, joka rakastuu amerikkalaiseen toimittajaan - näyttelijä yhdistää mekkoon hatun ja takin. Hän kuitenkin muutti pukua Oscar-gaalaa varten, ja siinä oli eri tavalla leikattu liivi, sukeltava selkä ja spagettihihnat. Hepburn antoi "onnenmekoksi" kutsutun puvun äidilleen Ella van Hemmstralle, joka antoi sen lopulta ystävälleen Amerikassa. Puvun myy perhe, joka sai sen Hepburnin äidiltä, ja mukana on aitouden osoittava kirje.</w:t>
      </w:r>
    </w:p>
    <w:p>
      <w:r>
        <w:rPr>
          <w:b/>
        </w:rPr>
        <w:t xml:space="preserve">Yhteenveto</w:t>
      </w:r>
    </w:p>
    <w:p>
      <w:r>
        <w:t xml:space="preserve">Mekko, jota Audrey Hepburn käytti elokuvassa Roman Holiday ja jota hän käytti myöhemmin Oscar-gaalassa, jossa hän voitti ensimmäisen Oscarinsa, myydään huutokaupassa.</w:t>
      </w:r>
    </w:p>
    <w:p>
      <w:r>
        <w:rPr>
          <w:b/>
          <w:u w:val="single"/>
        </w:rPr>
        <w:t xml:space="preserve">Asiakirjan numero 22766</w:t>
      </w:r>
    </w:p>
    <w:p>
      <w:r>
        <w:t xml:space="preserve">Belfastilainen yritys pääministerin kauppamatkalla Afrikkaan</w:t>
      </w:r>
    </w:p>
    <w:p>
      <w:r>
        <w:t xml:space="preserve">Belfastissa sijaitseva Devenish on yksi 29:stä matkalle osallistuvasta yrityksestä eri puolilta Yhdistynyttä kuningaskuntaa. Yritys valmistaa rehuja ja ravitsemustuotteita, jotka keskittyvät erityisesti sika- ja siipikarja-alan tuotteisiin. Number 10 kertoi, että valtuuskunta vierailee Etelä-Afrikassa, Nigeriassa ja Keniassa. Kyseessä on Theresa Mayn ensimmäinen vierailu maanosaan sen jälkeen, kun hänestä tuli pääministeri vuonna 2016. Matkan aikana Yhdistyneen kuningaskunnan yritysjohtajat rakentavat Number 10:n mukaan "uusia investointi-, kauppa- ja vientisiteitä" kehittyvien markkinoiden kanssa. "Merkittävä tilaisuus" May sanoi lausunnossaan olevansa "erittäin tyytyväinen", että Devenish osallistuu matkalle. "Devenish on erinomainen esimerkki tulevaisuuteen suuntautuneesta yrityksestä, joka edistää talouskasvua ja vaurautta sekä Yhdistyneessä kuningaskunnassa että ulkomailla", hän lisäsi. Devenishin konsernijohtaja Richard Kennedy sanoi, että Afrikka tarjoaa yritykselle merkittäviä mahdollisuuksia. "Meillä on jo läsnäolo Afrikassa, ja keskitymme kasvattamaan sitä sekä orgaanisesti että yritysostojen kautta", hän sanoi. "Meille sekä viejinä että potentiaalisina sijoittajina on tärkeää rakentaa vahvat suhteet paikan päällä, ja tämä kauppamatkamme on arvokas tilaisuus tähän."</w:t>
      </w:r>
    </w:p>
    <w:p>
      <w:r>
        <w:rPr>
          <w:b/>
        </w:rPr>
        <w:t xml:space="preserve">Yhteenveto</w:t>
      </w:r>
    </w:p>
    <w:p>
      <w:r>
        <w:t xml:space="preserve">Pohjoisirlantilaisen maatalousyrityksen edustajat matkustavat tiistaina pääministerin kanssa Afrikkaan.</w:t>
      </w:r>
    </w:p>
    <w:p>
      <w:r>
        <w:rPr>
          <w:b/>
          <w:u w:val="single"/>
        </w:rPr>
        <w:t xml:space="preserve">Asiakirjan numero 22767</w:t>
      </w:r>
    </w:p>
    <w:p>
      <w:r>
        <w:t xml:space="preserve">Coronavirus: Leicesterin keilaradat ja kasinot voivat avata uudelleen</w:t>
      </w:r>
    </w:p>
    <w:p>
      <w:r>
        <w:t xml:space="preserve">Hallitus on myös hyväksynyt luisteluradat, näyttelyhallit ja konferenssikeskukset. Usean kotitalouden kokoontumiset kodeissa ja puutarhoissa ovat kuitenkin edelleen kiellettyjä. Kaupungissa on ollut voimassa tiukemmat Covid-19-rajoitukset 29. kesäkuuta lähtien. Terveys- ja turvallisuusministeriö totesi, että Leicesterin yrityksiä koskevat säännöt ovat helpottamisen myötä yhdenmukaiset suurimman osan Englantia kanssa. Lähikontaktissa tapahtuvat kauneushoidot, kuten kulmakarvojen leikkaaminen ja meikkaaminen, ovat myös sallittuja, samoin kuin sosiaaliset esitykset sisätiloissa ja hääjuhlat, joissa on enintään 30 vierasta. Jäljellä olevia toimenpiteitä on määrä tarkastella uudelleen seuraavan kerran 24. syyskuuta mennessä. Leicesterin tartuntaluku oli seitsemän päivän aikana 8. syyskuuta loppuun mennessä 71,1 tartuntaa 100 000:ta ihmistä kohti, kun se edellisellä viikolla oli 30,8. Paikallisen lukituksen alkaessa 29. kesäkuuta tartuntaluku oli 135. Seuraa BBC East Midlandsia Facebookissa, Twitterissä tai Instagramissa. Lähetä juttuideoita osoitteeseen eastmidsnews@bbc.co.uk.</w:t>
      </w:r>
    </w:p>
    <w:p>
      <w:r>
        <w:rPr>
          <w:b/>
        </w:rPr>
        <w:t xml:space="preserve">Yhteenveto</w:t>
      </w:r>
    </w:p>
    <w:p>
      <w:r>
        <w:t xml:space="preserve">Kasinot, keilaradat ja leikkipaikat saavat avata ovensa Leicesterissä tiistaista alkaen, kun lukitusrajoituksia lievennetään entisestään.</w:t>
      </w:r>
    </w:p>
    <w:p>
      <w:r>
        <w:rPr>
          <w:b/>
          <w:u w:val="single"/>
        </w:rPr>
        <w:t xml:space="preserve">Asiakirjan numero 22768</w:t>
      </w:r>
    </w:p>
    <w:p>
      <w:r>
        <w:t xml:space="preserve">Cardiffin pakolaisen 2,75 miljoonan punnan omaisuus auttaa Kosovon lapsia.</w:t>
      </w:r>
    </w:p>
    <w:p>
      <w:r>
        <w:t xml:space="preserve">Veljko Aleksic kuoli vuonna 2014 91-vuotiaana, mutta hänen kaksi vuotta aiemmin kirjoittamassaan käsinkirjoitetussa testamentissa oli paljon kirjoitusvirheitä ja tahroja. Ystävät, hyväntekeväisyysjärjestöt, kirkon viranomaiset ja oikeuslääketieteellinen asiakirjojen tutkija käyttivät apunaan tulkintaa siitä, mitä hän tarkoitti. Tuomari Paul Matthews sanoi, että "huono englannin kieli voi silti tehdä hyvän testamentin". Aleksic syntyi Montenegrossa vuonna 1923, ja hän aloitti työt louhoksessa saapuessaan Britanniaan pian toisen maailmansodan jälkeen. Hän oli yksi seitsemästä lapsesta. Vain yksi veli jäi eloon, eikä hänellä ollut omia lapsia. Yhdistyneessä kuningaskunnassa viettämiensä 70 vuoden aikana hän omisti taloja Cardiffissa, Pohjois-Lontoossa ja Montenegrossa sekä joukkovelkakirjoja ja osakkeita. Vaikka Aleksic oli Britannian kansalainen, hän ei koskaan oppinut hyvin englantia. Hänen läheinen ystävänsä Stanka Breben, joka oli myös Cardiffista, oli päättänyt, että hänen toiveitaan kunnioitetaan. Kuultuaan todisteita tuomari Matthews päätti, että suurin osa Aleksicin omaisuudesta menisi Lontoossa toimivalle Serbian ortodoksiselle kirkolle. Hän päätti, että rahat on käytettävä "Kosovon apua tarvitseville ihmisille, erityisesti lapsille".</w:t>
      </w:r>
    </w:p>
    <w:p>
      <w:r>
        <w:rPr>
          <w:b/>
        </w:rPr>
        <w:t xml:space="preserve">Yhteenveto</w:t>
      </w:r>
    </w:p>
    <w:p>
      <w:r>
        <w:t xml:space="preserve">Cardiffiin asettuneen sotapakolaisen kartuttama 2,75 miljoonan punnan omaisuus menee Kosovon lasten auttamiseen, päätti korkein oikeus.</w:t>
      </w:r>
    </w:p>
    <w:p>
      <w:r>
        <w:rPr>
          <w:b/>
          <w:u w:val="single"/>
        </w:rPr>
        <w:t xml:space="preserve">Asiakirjan numero 22769</w:t>
      </w:r>
    </w:p>
    <w:p>
      <w:r>
        <w:t xml:space="preserve">"Epätoivoiset maahanmuuttajat" Calais'ssa rikkovat kuorma-auton tuulilasit</w:t>
      </w:r>
    </w:p>
    <w:p>
      <w:r>
        <w:t xml:space="preserve">Kolmetoista kuorma-autoa törmäsi kiviin, ja joidenkin tuulilasit hajosivat, kun ne lähestyivät satamaa tiistaina. Kuljettaja Paul Taylor sanoi, että maahanmuuttajat "näyttivät epätoivoisemmilta, ottivat enemmän riskejä ja uhkailivat kuljettajia". Rahtikuljetusliitto sanoi, että monet rahdinkuljettajat käyttivät vaihtoehtoisia satamia välttääkseen "sota-aluetta". Tiedottaja Julie Maddocks sanoi, että tilanne Calais'ssa ei ole parantunut, vaikka Yhdistyneen kuningaskunnan ja Ranskan hallitukset ovat perustaneet turvallisen alueen ja aidat. Hän sanoi: Maddocks sanoi: "Monet jäsenistämme ja kuljettajistamme kertovat, että heitä uhkaillaan aseilla [ja] veitsillä". Maddocks sanoi, että jotkut maahanmuuttajat odottivat moottoritien silloilla ja hyppäsivät kuorma-autojen päälle ennen kuin pääsivät ajoneuvoon veitsen tai rautasahan avulla. "Joillekin kuljettajille on kerrottu, että jos he soittavat torvea varoittaakseen viranomaisia siitä, että heidän ajoneuvossaan on joku tai että joku lähestyy heitä, heidät ammutaan." Hän lisäsi, että monet rahdinkuljettajat ovat ryhtyneet muihin toimenpiteisiin toimittaakseen tavaransa joko ilmateitse tai käyttämällä vaihtoehtoisia satamia, kuten Dunkerquea tai Zeebruggea. BBC:n South East Todayn erikoiskirjeenvaihtaja Colin Campbell kertoi nähneensä "voimakasta poliisivoimien läsnäoloa" Calais'n satamaan johtavilla teillä. "Sen lisäksi, että he yrittävät estää ajoneuvoihin kohdistuvia hyökkäyksiä, he ovat täällä estämässä siirtolaisia murtautumasta turva-aidan läpi", hän sanoi.</w:t>
      </w:r>
    </w:p>
    <w:p>
      <w:r>
        <w:rPr>
          <w:b/>
        </w:rPr>
        <w:t xml:space="preserve">Yhteenveto</w:t>
      </w:r>
    </w:p>
    <w:p>
      <w:r>
        <w:t xml:space="preserve">Yhä useammat kuljetusliikkeet välttävät Calais'n satamaa sen jälkeen, kun Yhdistyneeseen kuningaskuntaan pyrkivät maahanmuuttajat ovat hyökänneet väkivaltaisesti rekkojen kimppuun.</w:t>
      </w:r>
    </w:p>
    <w:p>
      <w:r>
        <w:rPr>
          <w:b/>
          <w:u w:val="single"/>
        </w:rPr>
        <w:t xml:space="preserve">Asiakirjan numero 22770</w:t>
      </w:r>
    </w:p>
    <w:p>
      <w:r>
        <w:t xml:space="preserve">Bridlingtonin ja Scarborough'n rannat vesitestien kohteena</w:t>
      </w:r>
    </w:p>
    <w:p>
      <w:r>
        <w:t xml:space="preserve">Yorkshire Water kerää sedimentti- ja kivinäytteitä Bridlingtonissa ja Scarborough'ssa, kun se pyrkii asentamaan kolme myrskyn ylivuotoputkea. Työn taustalla on se, että kaikkien rantojen on saavutettava uusi puhtausvaatimus vuoteen 2015 mennessä. Yhtiön mukaan tavoitteena on saada aikaan laadukkaat uimavedet alueen rannikolla. Yritys toivoo voivansa asentaa putket noin 500-600 metrin päähän kolmesta rannasta ensi vuonna. Yorkshire Waterin ohjelmapäällikkö Steve Pace toivoo, että työ johtaa siihen, että alueen kahdeksalle rannikkokohteelle myönnetään sinilippu. Aiemmin tänä vuonna Bridlington North ja South sekä Scarborough North Bay saivat sinisen lipun. Työ on osa Yorkshire Waterin 110 miljoonan punnan investointeja, joilla pyritään parantamaan rannikon standardeja.</w:t>
      </w:r>
    </w:p>
    <w:p>
      <w:r>
        <w:rPr>
          <w:b/>
        </w:rPr>
        <w:t xml:space="preserve">Yhteenveto</w:t>
      </w:r>
    </w:p>
    <w:p>
      <w:r>
        <w:t xml:space="preserve">Kahden Yorkshiren rannikkokohteen veden laatua testataan osana ponnisteluja olosuhteiden parantamiseksi.</w:t>
      </w:r>
    </w:p>
    <w:p>
      <w:r>
        <w:rPr>
          <w:b/>
          <w:u w:val="single"/>
        </w:rPr>
        <w:t xml:space="preserve">Asiakirjan numero 22771</w:t>
      </w:r>
    </w:p>
    <w:p>
      <w:r>
        <w:t xml:space="preserve">Toisen asteen oppilaitosten sarjataulukot 2012: Alhaisimmat GCSE-tulokset</w:t>
      </w:r>
    </w:p>
    <w:p>
      <w:r>
        <w:t xml:space="preserve">Koulut on asetettu paremmuusjärjestykseen sen mukaan, kuinka suuri osuus oppilaista on saanut viisi A*-C-pistettä GCSE-kokeessa tai vastaavassa tutkinnossa, mukaan lukien matematiikan ja englannin GCSE-kokeet. Oppilasta kohti saavutettujen pisteiden keskiarvoa käytetään sitten tasatuloksen ratkaisemiseen, jos kouluissa on sama tulos. Koulut, joihin on merkitty AC, ovat akatemioita, ja kouluja, joissa on alle 30 oppilasta, ei ole otettu mukaan. Pate's Grammar School, Cheltenhamissa sijaitseva valikoiva koulu, joka saavutti hyviä tuloksia, sai 0 prosenttia pisteitä, koska oppilaat suorittivat uusia englannin kokeita, joita opetusministeriö ei tunnusta suoritustietoja varten. Samoin Northamptonshiressä sijaitseva Rushden Community College, joka sai 6 prosenttia pisteitä, oli ilmoittanut oppilaita englannin kokeisiin, joita DfE ei huomioinut. Vertaile alueesi keskiasteen oppilaitoksia</w:t>
      </w:r>
    </w:p>
    <w:p>
      <w:r>
        <w:rPr>
          <w:b/>
        </w:rPr>
        <w:t xml:space="preserve">Yhteenveto</w:t>
      </w:r>
    </w:p>
    <w:p>
      <w:r>
        <w:t xml:space="preserve">Tässä taulukossa luetellaan ne 200 Englannin osavaltion lukiota, joiden GCSE-tason saavutukset ovat alhaisimmat.</w:t>
      </w:r>
    </w:p>
    <w:p>
      <w:r>
        <w:rPr>
          <w:b/>
          <w:u w:val="single"/>
        </w:rPr>
        <w:t xml:space="preserve">Asiakirjan numero 22772</w:t>
      </w:r>
    </w:p>
    <w:p>
      <w:r>
        <w:t xml:space="preserve">Ministeri tekee täyskäännöksen Bontnewydd-Caernarfonin ohitusreitin suhteen.</w:t>
      </w:r>
    </w:p>
    <w:p>
      <w:r>
        <w:t xml:space="preserve">Talous- ja liikenneministeri Edwina Hart sanoi, että Bontnewyddin ja Caernarfonin uusi ohitustie hyödyntää nykyistä tieinfrastruktuuria Felinhelin ja Bethelin välillä. Se yhdistyy olemassa olevaan liikenneympyrään Plas Menain keskuksen lähellä. Uusi 85 miljoonan punnan tie tarvitaan helpottamaan päivittäisiä jonoja Caernarfonin eteläpuolella. Walesin hallitus ja Felinhelin ja Bethelin asukkaat olivat erimielisiä kiertotien reitistä siitä lähtien, kun sitä ehdotettiin yli kolme vuotta sitten. Ministerit kannattivat violettia reittivaihtoehtoa, mutta kampanjoijat pelkäsivät, että se vahingoittaisi hyvää viljelysmaata, maksaisi enemmän, aiheuttaisi enemmän onnettomuuksia ja sulkisi historiallisen sivutien. He pitivät keltaista vaihtoehtoa parempana, koska siinä hyödynnettäisiin olemassa olevaa tieinfrastruktuuria. Nyt Walesin hallitus on tehnyt täyskäännöksen ja tukenut keltaista vaihtoehtoa. Walesin hallituksen edustaja sanoi: "Käytettävissä olevien vaihtoehtojen tarkastelun päätyttyä ministeri totesi, että uusi ensisijainen vaihtoehto on parempi ratkaisu, erityisesti budjettipaineiden vuoksi." Uuden reitin pituus on 10 kilometriä, ja se kulkee Crugin länsipuolella ja yhtyy nykyiseen A487-reittiin Plas Menain liikenneympyrässä. Tiedottaja lisäsi, että seuraavassa vaiheessa nimitetään konsultit ja urakoitsija kehittämään suunnitelmaa ja viemään se läpi lakisääteiset menettelyt.</w:t>
      </w:r>
    </w:p>
    <w:p>
      <w:r>
        <w:rPr>
          <w:b/>
        </w:rPr>
        <w:t xml:space="preserve">Yhteenveto</w:t>
      </w:r>
    </w:p>
    <w:p>
      <w:r>
        <w:t xml:space="preserve">Walesin hallitus on muuttanut mieltään Gwyneddissä sijaitsevan kiistellyn ohitustien reitin suhteen, mikä säästää noin 10 miljoonaa puntaa.</w:t>
      </w:r>
    </w:p>
    <w:p>
      <w:r>
        <w:rPr>
          <w:b/>
          <w:u w:val="single"/>
        </w:rPr>
        <w:t xml:space="preserve">Asiakirjan numero 22773</w:t>
      </w:r>
    </w:p>
    <w:p>
      <w:r>
        <w:t xml:space="preserve">Vietnamin tuomioistuin vangitsee Vinashinin johtajat velkojen vuoksi</w:t>
      </w:r>
    </w:p>
    <w:p>
      <w:r>
        <w:t xml:space="preserve">Ex-puheenjohtaja Pham Thanh Binh sai 20 vuoden enimmäisvankeusrangaistuksen valtion sääntöjen rikkomisesta. Vietnam Shipbuilding Industry Group (Vinashin) velkaantui jopa 4,5 miljardin dollarin (2,9 miljardin punnan) edestä nopean laajentumisen jälkeen. Syytetyt tuomittiin suorasta vastuusta 43 miljoonan dollarin tappioista. Pohjoisessa Hai Phongin satamakaupungissa sijaitseva tuomioistuin tuomitsi loput kahdeksan vastaajaa kolmesta 19 vuoden vankeusrangaistuksiin. Vinashin perustettiin vuonna 1996 tavoitteenaan nousta yhdeksi maailman johtavista laivanrakentajista. Jutun ytimessä olivat 43 miljoonan dollarin tappiot, jotka aiheutuivat laivojen ostamisesta ilman hallituksen hyväksyntää ja kahdesta epäonnistuneesta voimalaitoshankkeesta. Puheenjohtajana toiminut tuomari Tran Van Nghiem totesi tuomiossaan, että johtajien toimet olivat johtaneet vakaviin taloudellisiin seurauksiin ja vahingoittaneet maan arvostusta ulkomaisten sijoittajien silmissä. Skandaalin jälkeen virastot alensivat Vietnamin luottoluokitusta ja mainitsivat Vinashinin yhdeksi syyksi. Vuonna 2010 Vinashin laiminlöi ensimmäisen 600 miljoonan dollarin lainan maksun velkojille. Binhin katsotaan olevan läheinen pääministeri Nguyen Tan Dungin kanssa, joka nimitti hänet virkaan.</w:t>
      </w:r>
    </w:p>
    <w:p>
      <w:r>
        <w:rPr>
          <w:b/>
        </w:rPr>
        <w:t xml:space="preserve">Yhteenveto</w:t>
      </w:r>
    </w:p>
    <w:p>
      <w:r>
        <w:t xml:space="preserve">Yhdeksälle huippuvirkamiehelle on langetettu ankaria vankeustuomioita heidän osallisuudestaan yhden Vietnamin suurimman valtionyhtiön lähes konkurssissa.</w:t>
      </w:r>
    </w:p>
    <w:p>
      <w:r>
        <w:rPr>
          <w:b/>
          <w:u w:val="single"/>
        </w:rPr>
        <w:t xml:space="preserve">Asiakirjan numero 22774</w:t>
      </w:r>
    </w:p>
    <w:p>
      <w:r>
        <w:t xml:space="preserve">Stenan Fishguardista Rosslareen liikennöivän nopean lautan liikennöinti keskeytetään.</w:t>
      </w:r>
    </w:p>
    <w:p>
      <w:r>
        <w:t xml:space="preserve">Stena Line on myynyt Lynx III -pikalaivansa, mutta vahvisti, että kaksi kertaa päivässä liikennöivä superferry-liikenne jatkuu. Tiedottajan mukaan Stena Europe Superferry -liikenteelle tehtiin vuonna 2010 miljoonan punnan suuruinen uudistustyö. Stena on jo ilmoittanut supistavansa Holyheadin ja Dun Laoghairen välistä pikalaivaliikennettään. Pohjois-Walesin satamasta lähtevä reitti on nyt kausiluonteinen. Yhtiö syytti elokuussa 88 työntekijää koskeneen päätöksen syynä kasvavia toimintakustannuksia. Stenan kaksi perinteistä lauttaa liikennöivät Holyheadista edelleen ympäri vuoden. Aiemmin tässä kuussa Swanseasta Corkiin liikennöivä lautta peruutettiin. Fastnet Line ilmoitti silloin, että se pyrkii järjestelemään liiketoimintansa uudelleen, jotta se voisi jatkaa liikennöintiä huhtikuussa 2012. Viime kuussa julkistettiin suunnitelmat Fishguardin lauttasataman kehittämiseksi. Sijoitusyritys Conygar kertoi tekevänsä yhteistyötä Stena Linen kanssa ja hakevansa lupaa venesataman, asuntojen ja uuden kävelykadun rakentamiseen. Yhteistyökumppanit ovat myös Angleseyn Holyheadin ranta-alueen suunnitelmien takana.</w:t>
      </w:r>
    </w:p>
    <w:p>
      <w:r>
        <w:rPr>
          <w:b/>
        </w:rPr>
        <w:t xml:space="preserve">Yhteenveto</w:t>
      </w:r>
    </w:p>
    <w:p>
      <w:r>
        <w:t xml:space="preserve">Fishguardin ja Rosslaren välinen nopea lauttaliikenne ei palaakaan kesällä, on ilmoitettu.</w:t>
      </w:r>
    </w:p>
    <w:p>
      <w:r>
        <w:rPr>
          <w:b/>
          <w:u w:val="single"/>
        </w:rPr>
        <w:t xml:space="preserve">Asiakirjan numero 22775</w:t>
      </w:r>
    </w:p>
    <w:p>
      <w:r>
        <w:t xml:space="preserve">King's Lynnin törmäysfasaani pamauttaa pakettiauton konepellin auki</w:t>
      </w:r>
    </w:p>
    <w:p>
      <w:r>
        <w:t xml:space="preserve">RSPCA:n mukaan ravisteltu jakelukuljettaja otti yhteyttä King's Lynnissä, Norfolkissa. Naemi Kilbey hyväntekeväisyysjärjestöstä sanoi, että törmäyksen vaikutuksen on täytynyt olla huomattava, koska pakettiauton etuosaan aiheutui vaurioita. Hänen mukaansa lintu oli onnekas, että se oli hengissä, kun se oli pelastettu vaikean pelastusoperaation jälkeen. Kilbey, joka kutsuttiin St Germansin alueelle, sanoi: "Fasaanin iskun pakettiautoon on täytynyt olla huomattava, jotta säleikkö on siirtynyt niin paljon. "Kun siis katsoin auton alustan sisälle ja huomasin, että eläinparka oli yhä elossa, olin hämmästynyt." Eläinten keräyksestä vastaava virkailija kertoi saaneensa eläimen turvallisesti ulos ja nähneensä, ettei sillä ollut "näkyviä vammoja". Lintu toipuu nyt East Winch Wildlife Centerissä, ja se on tarkoitus vapauttaa takaisin luontoon.</w:t>
      </w:r>
    </w:p>
    <w:p>
      <w:r>
        <w:rPr>
          <w:b/>
        </w:rPr>
        <w:t xml:space="preserve">Yhteenveto</w:t>
      </w:r>
    </w:p>
    <w:p>
      <w:r>
        <w:t xml:space="preserve">Rohkea fasaani jäi loukkuun pakettiauton moottoritilaan törmättyään siihen sellaisella voimalla, että konepelti aukesi.</w:t>
      </w:r>
    </w:p>
    <w:p>
      <w:r>
        <w:rPr>
          <w:b/>
          <w:u w:val="single"/>
        </w:rPr>
        <w:t xml:space="preserve">Asiakirjan numero 22776</w:t>
      </w:r>
    </w:p>
    <w:p>
      <w:r>
        <w:t xml:space="preserve">Lego Movie jättää monumentit palasiksi</w:t>
      </w:r>
    </w:p>
    <w:p>
      <w:r>
        <w:t xml:space="preserve">3D-animaatio, joka sijoittuu lasten muovipalikoista koostuvaan maailmaan, tuotti studion arvioiden mukaan 69,1 miljoonaa dollaria (42 miljoonaa puntaa) perjantain ja sunnuntain välisenä aikana. Clooneyn elokuva natsien ryöstämästä taiteesta tuotti 22,7 miljoonaa dollaria (14 miljoonaa puntaa). Kriitikot eivät yleensä ole olleet ystävällisiä hänen tosiasioihin perustuvalle tarinalleen. Sony-studion tiedottaja oli tyytyväinen elokuvan tulokseen ja sanoi, että se oli "juuri siellä, missä toivoimme sen olevan". Clooney, joka sekä ohjaa että näyttelee The Monuments Men -elokuvassa, matkustaa tällä viikolla Isoon-Britanniaan mainostamaan elokuvaansa ennen sen perjantaista ensi-iltaa. Myös perjantaina Isossa-Britanniassa ja Irlannissa ensi-iltaan tuleva The Lego Movie oli vuoden 2014 tähän mennessä suurin avaus. Elokuvalle on jo kehitteillä jatko-osa. Will Ferrell ja Liam Neeson ovat ääninäyttelijöitä Warner Brothersin ja suositun tanskalaisen huippumerkin yhteistyössä tekemässä elokuvassa. Uusien tulokkaiden myötä tämän viikon listan kärjessä viime viikon ykköselokuva, poliisikomedia Ride Along, putosi kolmoseksi. Myös Disneyn animaatio Frozen putosi kaksi sijaa neljänneksi, kun taas räväkkä romanttinen komedia That Awkward Moment putosi viidenneksi. Teinielokuva Vampire Academy avautui heikosti seitsemäntenä, ja sen ensimmäisen viikonlopun tulos oli 4,1 miljoonaa dollaria (2,5 miljoonaa puntaa). Richelle Meadin nuortenromaaneihin perustuva Weinstein Companyn elokuva sijoittuu verenimijöiden sisäoppilaitokseen.</w:t>
      </w:r>
    </w:p>
    <w:p>
      <w:r>
        <w:rPr>
          <w:b/>
        </w:rPr>
        <w:t xml:space="preserve">Yhteenveto</w:t>
      </w:r>
    </w:p>
    <w:p>
      <w:r>
        <w:t xml:space="preserve">The Lego Movie jätti viikonloppuna The Monuments Men -elokuvan varjoonsa, sillä se tuotti Pohjois-Amerikan lippuluukuilla yli kolme kertaa enemmän kuin George Clooneyn toisen maailmansodan aikainen seikkailu.</w:t>
      </w:r>
    </w:p>
    <w:p>
      <w:r>
        <w:rPr>
          <w:b/>
          <w:u w:val="single"/>
        </w:rPr>
        <w:t xml:space="preserve">Asiakirjan numero 22777</w:t>
      </w:r>
    </w:p>
    <w:p>
      <w:r>
        <w:t xml:space="preserve">Britannian elokuvasensuuri muuttaa seksiä ja väkivaltaa koskevaa politiikkaa</w:t>
      </w:r>
    </w:p>
    <w:p>
      <w:r>
        <w:t xml:space="preserve">Uudistetut ohjeet auttavat tutkijoita luokittelemaan raiskauksen, seksuaalisen väkivallan ja sadistisen väkivallan kuvaukset elokuvissa. BBFC:n johtaja David Cooke totesi, että "lieventävien tekijöiden soveltaminen on hyödyllistä", jotta voidaan tehdä päätös, jossa "tasapainotetaan ilmaisunvapaus ja yleisön suojelu". BBFC on riippumaton yritys, joka vastaa elokuvien, videoiden, DVD-levyjen ja tiettyjen videopelien, mainosten ja trailerien ikäluokituksista. Yleisen mielipiteen tarkastajat voivat puuttua asiaan, jos kohtauksia pidetään niin halventavina, että ne voivat aiheuttaa vahinkoa. Vuonna 2002 ja uudelleen vuonna 2012 tehdyt tutkimukset osoittivat, että elokuvan katsojayleisö kannattaa aikuisten elokuvien ja videoiden luokitteluun puuttumista, jos siihen on vahvat perusteet. Jos seksuaalinen tai sadistinen väkivalta esitetään houkuttelevana tai jos se antaa ymmärtää, että uhrit nauttivat raiskauksesta, tai jos katsojaa kehotetaan osallistumaan raiskaukseen tai muuhun haitalliseen väkivaltaiseen toimintaan, BBFC:n tarkastajat voivat puuttua asiaan ja poistaa tällaiset kohtaukset. BBFC:n johtaja Cooke sanoi: "BBFC:n luokitusohjeiden mukaan ei ole olemassa yhtä ainoaa sääntöä millekään aiheelle, kunhan kuvatut asiat ovat lain mukaisia eivätkä aiheuta vahingonvaaraa. "Yleisö on jälleen kerran kertonut meille, että asiayhteys, sävy ja vaikutus sekä teosten yleinen viesti voivat pahentaa teemaa tai tehdä siitä hyväksyttävän, jopa seksuaalisen ja sadistisen väkivallan tapauksessa."</w:t>
      </w:r>
    </w:p>
    <w:p>
      <w:r>
        <w:rPr>
          <w:b/>
        </w:rPr>
        <w:t xml:space="preserve">Yhteenveto</w:t>
      </w:r>
    </w:p>
    <w:p>
      <w:r>
        <w:t xml:space="preserve">Britannian elokuvaluokituslautakunta aikoo muuttaa seksuaalisen ja sadistisen väkivallan kuvaamista koskevaa politiikkaansa kuuden viikon kuluessa sen jälkeen, kun tutkimukset osoittivat, että yleisö on huolissaan väkivallan esittämisestä.</w:t>
      </w:r>
    </w:p>
    <w:p>
      <w:r>
        <w:rPr>
          <w:b/>
          <w:u w:val="single"/>
        </w:rPr>
        <w:t xml:space="preserve">Asiakirjan numero 22778</w:t>
      </w:r>
    </w:p>
    <w:p>
      <w:r>
        <w:t xml:space="preserve">FC Isle of Man kohtaa Guernsey FC:n ensimmäisessä ottelussaan</w:t>
      </w:r>
    </w:p>
    <w:p>
      <w:r>
        <w:t xml:space="preserve">Vastaperustettu joukkue kohtaa Guernsey FC:n Douglasin Bowlissa 15. elokuuta. Paul Jones sanoi, että ystävyysottelu on "viimeinen askel idean toteuttamisessa" saarten välisen ilmasillan avaamisen jälkeen. Joukkue sai paikan North West Counties League Division One -divisioonaan. Jones sanoi: "Seura on saavuttanut viime viikkoina useita virstanpylväitä, mutta mikään ei ole suurempi kuin ensimmäinen pelimme." Guernsey FC:n johtaja Nick Legg sanoi, että joukkueelle oli "kunnia" saada kutsu osallistua joukkueen avausotteluun. Seuralta on kestänyt kaksi vuotta päästä tavoitteeseensa päästä englantilaiseen jalkapalloon. Useita sääntöjä oli muutettava, jotta joukkue voisi liittyä Mansaaren jalkapalloliiton jäseneksi, ennen kuin hakemus Englannin liigaan liittymisestä voitiin tehdä. Jonesin mukaan oli "sopivaa", että ensimmäinen ottelu pelattaisiin Guernseyta vastaan, joka liittyi Englannin jalkapallopyramidiin vuonna 2011, sillä se oli "seura, joka innoitti meitä matkallamme". Hän kannusti faneja tukemaan paikallisen liigan joukkueita ja sanoi joukkueen olevan "yhteisön omistuksessa". Hän lisäsi: "Kun paikallinen Manxin jalkapallokausi alkaa tuona päivänä, toivomme, että se voi olla jalkapallofestivaali." Seuraa BBC Isle of Mania Facebookissa ja Twitterissä. Voit myös lähettää juttuideoita osoitteeseen northwest.newsonline@bbc.co.uk</w:t>
      </w:r>
    </w:p>
    <w:p>
      <w:r>
        <w:rPr>
          <w:b/>
        </w:rPr>
        <w:t xml:space="preserve">Yhteenveto</w:t>
      </w:r>
    </w:p>
    <w:p>
      <w:r>
        <w:t xml:space="preserve">FC Isle of Manin kaikkien aikojen ensimmäinen jalkapallo-ottelu tulee olemaan "erityinen hetki" joukkueen kannattajille, seuran urheilujohtaja on sanonut.</w:t>
      </w:r>
    </w:p>
    <w:p>
      <w:r>
        <w:rPr>
          <w:b/>
          <w:u w:val="single"/>
        </w:rPr>
        <w:t xml:space="preserve">Asiakirjan numero 22779</w:t>
      </w:r>
    </w:p>
    <w:p>
      <w:r>
        <w:t xml:space="preserve">Maailman vanhin mies Yasutaro Koide kuoli 112-vuotiaana Japanissa</w:t>
      </w:r>
    </w:p>
    <w:p>
      <w:r>
        <w:t xml:space="preserve">Guinnessin ennätystenkirjailija nimesi 13. maaliskuuta 1903 syntyneen Yasutaro Koiden virallisesti vanhimmaksi mieheksi viime vuoden elokuussa. Tuolloin hänen sanottiin sanoneen, että hänen pitkän elämänsä salaisuus oli olla tupakoimatta ja juomatta, olla liioittelematta ja "elää ilolla". Viranomaisten mukaan hän kuoli sydämen vajaatoimintaan ja keuhkokuumeeseen varhain tiistaina. Vielä ei ole selvää, kuka seuraa häntä vanhimpana miehenä. Maailman vanhimman ihmisen titteliä pitää hallussaan yhdysvaltalainen Susannah Mushatt Jones, joka on 116-vuotias. Hän otti tittelin viime vuonna japanilaisen Misao Okawan kuoltua 117-vuotiaana. Guinnessin mukaan vanhin koskaan elänyt ihminen oli ranskalainen Jeanne Calment, joka eli 122 vuotta ja 164 päivää. Hän kuoli elokuussa 1997.</w:t>
      </w:r>
    </w:p>
    <w:p>
      <w:r>
        <w:rPr>
          <w:b/>
        </w:rPr>
        <w:t xml:space="preserve">Yhteenveto</w:t>
      </w:r>
    </w:p>
    <w:p>
      <w:r>
        <w:t xml:space="preserve">Maailman vanhin mies on kuollut 112-vuotiaana japanilaisessa Nagoyan kaupungissa, kertovat paikalliset viranomaiset.</w:t>
      </w:r>
    </w:p>
    <w:p>
      <w:r>
        <w:rPr>
          <w:b/>
          <w:u w:val="single"/>
        </w:rPr>
        <w:t xml:space="preserve">Asiakirjan numero 22780</w:t>
      </w:r>
    </w:p>
    <w:p>
      <w:r>
        <w:t xml:space="preserve">Kim Wallin tapaus: Peter Madsenille vaaditaan murhasyytettä</w:t>
      </w:r>
    </w:p>
    <w:p>
      <w:r>
        <w:t xml:space="preserve">Heidän odotetaan pyytävän uusia syytteitä, kun Madsen saapuu oikeuteen syyskuun alussa. Wall nähtiin viimeksi elossa 10. elokuuta, kun hän lähti Madsenin kanssa hänen itse rakentamallaan vedenalaisella aluksella. Keskiviikkona Tanskan edustalta löydetty päätön vartalo tunnistettiin Wallin ruumiiksi. Metallilla painotetusta vartalosta löytynyt DNA täsmää Wallin hius- ja hammasharjan DNA:n kanssa. Madsen sanoi aluksi, että hän oli jättänyt naisen turvallisesti Kööpenhaminan lähelle, mutta sanoi sitten, että nainen kuoli onnettomuudessa ja että hän oli "haudannut" hänet mereen. Madsen kiistää Wallin tappamisen, ja häntä syytettiin alun perin tuottamuksellisesta taposta. Tanskan poliisi uskoo, että Madsen upotti 40 tonnin sukellusveneen tahallaan tunteja sen jälkeen, kun Wallin etsinnät alkoivat. Hänen kumppaninsa oli ilmoittanut, ettei Wall ollut palannut matkalta. Osa hänen jäännöksistään löydettiin maanantaina rannalta Kööpenhaminan eteläpuolelta.</w:t>
      </w:r>
    </w:p>
    <w:p>
      <w:r>
        <w:rPr>
          <w:b/>
        </w:rPr>
        <w:t xml:space="preserve">Yhteenveto</w:t>
      </w:r>
    </w:p>
    <w:p>
      <w:r>
        <w:t xml:space="preserve">Tanskan syyttäjät aikovat nostaa murhasyytteen keksijää vastaan, jonka epäillään tappaneen ruotsalaisen toimittajan sukellusveneessään.</w:t>
      </w:r>
    </w:p>
    <w:p>
      <w:r>
        <w:rPr>
          <w:b/>
          <w:u w:val="single"/>
        </w:rPr>
        <w:t xml:space="preserve">Asiakirjan numero 22781</w:t>
      </w:r>
    </w:p>
    <w:p>
      <w:r>
        <w:t xml:space="preserve">Kirgisian ja Kazakstanin välinen "alkoholin salakuljetusputki" löydetty</w:t>
      </w:r>
    </w:p>
    <w:p>
      <w:r>
        <w:t xml:space="preserve">Putki löydettiin Chujoen uomasta, joka muodostaa maiden välisen rajan. He epäilevät, että sen läpi on kulkenut tuhansia litroja puhdasta alkoholia. On epäselvää, miten viranomaiset tekivät löydön, mutta putken takana olevia salakuljettajia etsitään parhaillaan. Paikalliset tiedotusvälineet ovat kertoneet, että putki löydettiin vain muutaman kilometrin päässä rajatarkastuspisteestä. Kirjeenvaihtajien mukaan Kazakstan on yksi Keski-Aasian suurimmista viljantuottajista, ja väkevät alkoholijuomat ovat siellä paljon halvempia kuin naapurimaissa. Kazakstan on myös hiljattain liittynyt tulliliittoon Venäjän ja Valko-Venäjän kanssa, mikä on tehnyt alkoholin tuonnin naapurimaista huomattavasti kalliimmaksi ilman korkeita tulleja. Rajavartijat löysivät hiljattain samanlaisen putken, jota käytettiin öljytuotteiden, kuten bensiinin ja dieselin, salakuljetukseen. Se perustettiin, koska Kazakstan on myös suuri öljyntuottaja - ja öljytuotteet ovat siellä paljon halvempia kuin sen naapurimaissa.</w:t>
      </w:r>
    </w:p>
    <w:p>
      <w:r>
        <w:rPr>
          <w:b/>
        </w:rPr>
        <w:t xml:space="preserve">Yhteenveto</w:t>
      </w:r>
    </w:p>
    <w:p>
      <w:r>
        <w:t xml:space="preserve">Kirgisian raja- ja tulliviranomaiset ovat löytäneet vedenalaisen putken, jota heidän mukaansa käytetään alkoholin salakuljetukseen naapurimaasta Kazakstanista.</w:t>
      </w:r>
    </w:p>
    <w:p>
      <w:r>
        <w:rPr>
          <w:b/>
          <w:u w:val="single"/>
        </w:rPr>
        <w:t xml:space="preserve">Asiakirjan numero 22782</w:t>
      </w:r>
    </w:p>
    <w:p>
      <w:r>
        <w:t xml:space="preserve">Tyne and Wearin metrooperaattorisopimus päättyy vuonna 2017</w:t>
      </w:r>
    </w:p>
    <w:p>
      <w:r>
        <w:t xml:space="preserve">DB Regio otti junien ja asemien liikennöinnin vastuulleen vuonna 2010. Nexus on kuitenkin ilmoittanut, että huhtikuusta 2017 alkaen se hallinnoi kaikkia toimintoja suoraan valmistautuakseen "merkittäviin" tuleviin muutoksiin. RMT-liitto sanoi painostavansa metron säilyttämistä julkisessa omistuksessa. Nexus haluaa Koillismaan yhdistetyn viranomaisen hyväksynnän sille, että se voi johtaa metron toimintaa suoraan vuoteen 2019 asti. Tämän jälkeen uusi sopimus alkaisi, kun uuteen junakalustoon investoidaan yli 400 miljoonaa puntaa. Nexuksen toimitusjohtaja Tobyn Hughes sanoi: "Tämä on valtava edistysaskel": "Tyne and Wearin metron tulevaisuus merkitsee suuria investointeja uuteen junakalustoon, ja meidän on valmistauduttava siihen. "Nykyinen sopimus, joka päättyy maaliskuussa 2017, ei tuota matkustajille sellaisia tuloksia, joita me tai liikenteenharjoittaja haluaisimme. Tämän vuoksi ehdotamme, ettemme käytä optiotamme jatkaa sopimusta sen luonnollisen päättymispäivän jälkeen." Nexus ilmoitti sopineensa DB Region kanssa investointipaketista, jolla parannetaan kaluston suorituskykyä ja asiakaspalvelua sopimuksen viimeisen voimassaolovuoden aikana. RMT:n pääsihteeri Mick Cash sanoi: "Tämänpäiväinen ilmoitus on valtava vahvistus taistelussa julkisesta omistuksesta...". RMT aikoo nyt painostaa, että kahden vuoden siirtymäkausi muutetaan pysyväksi järjestelyksi tälle tärkeälle julkiselle palvelulle."</w:t>
      </w:r>
    </w:p>
    <w:p>
      <w:r>
        <w:rPr>
          <w:b/>
        </w:rPr>
        <w:t xml:space="preserve">Yhteenveto</w:t>
      </w:r>
    </w:p>
    <w:p>
      <w:r>
        <w:t xml:space="preserve">Tyne and Wear -metron liikennöintisopimusta saksalaisen DB Region kanssa ei uusita ensi vuonna, vaan Nexus ottaa sen suoraan hallintaansa.</w:t>
      </w:r>
    </w:p>
    <w:p>
      <w:r>
        <w:rPr>
          <w:b/>
          <w:u w:val="single"/>
        </w:rPr>
        <w:t xml:space="preserve">Asiakirjan numero 22783</w:t>
      </w:r>
    </w:p>
    <w:p>
      <w:r>
        <w:t xml:space="preserve">Vastanaineet ja vieraat kolaroivat "tapaturmaisen kuoleman" tuomiosta</w:t>
      </w:r>
    </w:p>
    <w:p>
      <w:r>
        <w:t xml:space="preserve">Paul ja Susan Dockerty olivat juuri menneet naimisiin, ja he matkustivat autossa Derek ja Joy Greenin kanssa, jotka olivat vieraita häissä heinäkuussa. Nokkakolari kuorma-auton kanssa A64-tiellä Scampston Bridgellä Maltonin ja Scarborough'n välillä tappoi kaikki neljä. Kuorma-auton 26-vuotias kuljettaja ei loukkaantunut, kertoi poliisi tuolloin. Lisää tarinoita eri puolilta Yorkshirea Henkilöauton kuljettaja Green ei jarruttanut ennen törmäystä kuorma-autoon, kuultiin Scarborough'n tutkinnassa. Herra Green siirtyi toiselle ajoradalle, ja tämä saattoi tapahtua jonkinlaisen häiriötekijän vuoksi autossa, kuultiin tutkinnassa. "Emme saa koskaan tietää, mikä se häiriötekijä oli", sanoi kuolinsyyntutkija. Hän kuvaili auton vaurioita "katastrofaalisiksi". Dockerty, 58, ja hänen uusi vaimonsa Susan, 57, olivat kotoisin Leedsistä. Herra Green, 63, ja rouva Green, 60, olivat kotoisin Scarborough'sta. Joy Green oli tunnettu taiteilija Scarborough'n alueelta. Pariskunnan perhe sanoi onnettomuuden jälkeen: "Äiti ja isä olivat uskomattomia, innostuneita ihmisiä, jotka tekivät elämässään niin paljon ja olivat aina kiireisiä tekemässä rakastamiaan asioita."</w:t>
      </w:r>
    </w:p>
    <w:p>
      <w:r>
        <w:rPr>
          <w:b/>
        </w:rPr>
        <w:t xml:space="preserve">Yhteenveto</w:t>
      </w:r>
    </w:p>
    <w:p>
      <w:r>
        <w:t xml:space="preserve">Pohjois-Yorkshiressä sattuneessa onnettomuudessa kuollut tuore aviopari ja kaksi häävierasta kuolivat tapaturmaisesti, on kuultu tutkinnassa.</w:t>
      </w:r>
    </w:p>
    <w:p>
      <w:r>
        <w:rPr>
          <w:b/>
          <w:u w:val="single"/>
        </w:rPr>
        <w:t xml:space="preserve">Asiakirjan numero 22784</w:t>
      </w:r>
    </w:p>
    <w:p>
      <w:r>
        <w:t xml:space="preserve">Neljä valittua Mansaaren lakiasäätävään neuvostoon House of Keysin ylimääräisessä istunnossa.</w:t>
      </w:r>
    </w:p>
    <w:p>
      <w:r>
        <w:t xml:space="preserve">Kolme miestä ja yksi nainen ovat virassa 28. helmikuuta 2025 asti. Paikkojaan puolustaneiden Kerry Sharpen ja Bill Hendersonin rinnalle nousivat poliittisen kentän uudet tulokkaat Peter Greenhill ja Robert Mercer. Lainsäädäntöneuvosto on ensisijaisesti House of Keysin (MHK) jäsenten hyväksymien uusien lakien tarkistuskamari. Rouva Sharpe, joka valittiin ensimmäisen kerran vuonna 2018, sanoi, että oli "erittäin ilahduttavaa", että hän nousi äänestyksen kärkeen 19 äänellä. Henderson, joka sai 15 ääntä, toimi MHK:na 17 vuotta ennen kuin hänet nostettiin neuvostoon vuonna 2015. Greenhill, joka on entinen hallituksen sähköisten pelien ja sähköisen liiketoiminnan kehittämisosaston johtaja, sanoi olevansa valmis "viiden vuoden todella kovaan työhön" parlamentissa. IT-konsultti Mercer sanoi jääneensä "hieman sanattomaksi" tuloksen jälkeen. Neuvostoon kuuluu kahdeksan MHK:iden valitsemaa jäsentä (MLC), Tynwaldin presidentti, Sodorin ja Manin piispa sekä oikeusministeri. Neuvoston vaalit järjestetään porrastetusti kahdessa neljän jäsenen vaiheessa viiden vuoden välein. Yhteensä yhdeksän ehdokasta pyrki vaaleihin. Kymmenes ehdokas, Tim Crookall, vetäytyi viime viikolla. Aiheeseen liittyvät Internet-linkit Tynwald - Mansaaren parlamentti</w:t>
      </w:r>
    </w:p>
    <w:p>
      <w:r>
        <w:rPr>
          <w:b/>
        </w:rPr>
        <w:t xml:space="preserve">Yhteenveto</w:t>
      </w:r>
    </w:p>
    <w:p>
      <w:r>
        <w:t xml:space="preserve">Neljä ehdokasta on valittu Mansaaren parlamentin ylähuoneeseen House of Keysin ylimääräisessä istunnossa.</w:t>
      </w:r>
    </w:p>
    <w:p>
      <w:r>
        <w:rPr>
          <w:b/>
          <w:u w:val="single"/>
        </w:rPr>
        <w:t xml:space="preserve">Asiakirjan numero 22785</w:t>
      </w:r>
    </w:p>
    <w:p>
      <w:r>
        <w:t xml:space="preserve">Matthew Hedges: UAE:n "kidutusta" koskeva valitus: brittiläinen akateemikko</w:t>
      </w:r>
    </w:p>
    <w:p>
      <w:r>
        <w:t xml:space="preserve">Matthew Hedges pidätettiin Abu Dhabissa kuudeksi kuukaudeksi vuonna 2018 sen jälkeen, kun häntä syytettiin työskentelystä MI6:lle. Durhamin yliopiston tohtorikoulutettava väittää, että häntä pidettiin käsiraudoissa, häntä kuulusteltiin tuntikausia ja hänelle syötettiin huumecocktailia. Hedges sanoi "odottavansa yhä totuutta ja oikeutta". Hän sanoi: "Yhdistyneiden arabiemiirikuntien viranomaiset ovat kieltäytyneet vastaamasta Yhdistyneen kuningaskunnan ulkoministeriön kautta heille tehtyyn valitukseen. "On selvää, ettei heitä kiinnosta selvittää, kuka oli vastuussa hyväksikäytöstäni." "He eivät ole kiinnostuneita siitä, kuka oli vastuussa hyväksikäytöstäni." Arabiemiraattien viranomaisten mukaan Hedgesin kannettavasta tietokoneesta löytynyt materiaali todisti, että hän oli vakooja. Hänet tuomittiin elinkautiseen vankeuteen, mutta maan presidentti armahti hänet muutamaa päivää myöhemmin. Exeteristä kotoisin oleva Hedges on toistuvasti kiistänyt osallistuneensa vakoiluun. Hän sanoi kärsineensä posttraumaattisesta stressihäiriöstä ja unettomuudesta ja tulleensa riippuvaiseksi vankilassa saamistaan lääkkeistä. High Court -oikeuteen jätetyissä asiakirjoissa Hedges vaatii jopa 350 000 punnan vahingonkorvauksia neljältä korkea-arvoiselta Yhdistyneiden arabiemiirikuntien turvallisuus- ja tiedustelupalvelun virkamieheltä pahoinpitelystä, väärästä vangitsemisesta ja psykiatrisista vammoista. Hedges sanoi toivovansa, että korvausvaatimuksella varmistettaisiin, ettei hänelle tapahtunutta tapahtuisi enää koskaan uudelleen. Seuraa BBC North East &amp; Cumbrian uutisia Twitterissä, Facebookissa ja Instagramissa. Lähetä juttuideoita osoitteeseen northeastandcumbria@bbc.co.uk.</w:t>
      </w:r>
    </w:p>
    <w:p>
      <w:r>
        <w:rPr>
          <w:b/>
        </w:rPr>
        <w:t xml:space="preserve">Yhteenveto</w:t>
      </w:r>
    </w:p>
    <w:p>
      <w:r>
        <w:t xml:space="preserve">Yhdistyneissä arabiemiirikunnissa vakoilusta syytetty brittiläinen akateemikko on nostanut kanteen turvallisuusviranomaisia vastaan väittäen, että häntä kidutettiin vankilassa.</w:t>
      </w:r>
    </w:p>
    <w:p>
      <w:r>
        <w:rPr>
          <w:b/>
          <w:u w:val="single"/>
        </w:rPr>
        <w:t xml:space="preserve">Asiakirjan numero 22786</w:t>
      </w:r>
    </w:p>
    <w:p>
      <w:r>
        <w:t xml:space="preserve">Cornwallin säiliön murhan uhri on nimetty</w:t>
      </w:r>
    </w:p>
    <w:p>
      <w:r>
        <w:t xml:space="preserve">Midlandsista kotoisin oleva Hinds oli asunut Cornwallin Lelantissa muutaman viikon ajan ennen kuin hänen ruumiinsa löydettiin Drift Reservoirista lähellä Penzancea. Poliisi kutsuttiin patoaltaalle torstaina kello 16.00 GMT sen jälkeen, kun hän oli saanut ilmoituksen vedessä olevasta ruumiista. 50-vuotias mies, joka pidätettiin epäiltynä murhasta kuolemantapauksen yhteydessä, on edelleen poliisin huostassa. Hinds, jolla epäillään olleen puukotushaava rinnassa, julistettiin kuolleeksi tapahtumapaikalla, kertoi poliisi. Tutkinnanjohtaja Steve Hambly sanoi, että hän oli "erityisen kiinnostunut" kuulemaan kaikkia, jotka tunsivat Hindsin tai olivat olleet tekemisissä hänen kanssaan Cornwallissa. Poliisi haluaa myös kuulla kaikilta, jotka näkivät jotain epäilyttävää tekojärvellä maanantain 15. ja torstain 18. helmikuuta välisenä aikana. Seuraa BBC News South West -uutisia Twitterissä, Facebookissa ja Instagramissa. Lähetä juttuideoita osoitteeseen spotlight@bbc.co.uk. Aiheeseen liittyvät Internet-linkit Devonin ja Cornwallin poliisi</w:t>
      </w:r>
    </w:p>
    <w:p>
      <w:r>
        <w:rPr>
          <w:b/>
        </w:rPr>
        <w:t xml:space="preserve">Yhteenveto</w:t>
      </w:r>
    </w:p>
    <w:p>
      <w:r>
        <w:t xml:space="preserve">Poliisi on nimennyt 37-vuotiaan Edward Hindsin, joka löydettiin kuolleena tekojärveltä epäiltyyn puukotusvammaan.</w:t>
      </w:r>
    </w:p>
    <w:p>
      <w:r>
        <w:rPr>
          <w:b/>
          <w:u w:val="single"/>
        </w:rPr>
        <w:t xml:space="preserve">Asiakirjan numero 22787</w:t>
      </w:r>
    </w:p>
    <w:p>
      <w:r>
        <w:t xml:space="preserve">Kapellimestari Kenneth Alwyn kuolee 95-vuotiaana</w:t>
      </w:r>
    </w:p>
    <w:p>
      <w:r>
        <w:t xml:space="preserve">Hän on Royal Academy of Musicin jäsen, ja hän johti Lontoon sinfoniaorkesteria, BBC:n konserttiorkesteria ja Royal Philharmonic -orkesteria. Hän syntyi Croydonissa vuonna 1925, ja hänen yhteistyökumppaneitaan lavalla olivat muun muassa koomikot Bob Monkhouse ja Dudley Moore. Sosiaalisessa mediassa on osoitettu kunnioitusta "monipuoliselle" kapellimestarille. "Kaikki hänen työnsä oli täynnä taitoa, nokkeluutta ja tarttuvaa innostusta", kirjoitti Gavin Sutherland, English National Balletin musiikkijohtaja. Birminghamin kuninkaallinen baletti ilmoitti olevansa "surullinen kuullessaan" yhden entisen kapellimestarinsa kuolemasta. Alwyn työskenteli useiden West Endin musikaalien ensi-illoissa, muun muassa Camelotissa ja Half a Sixpence -musikaalissa. Hän kirjoitti myös kaksi nidettä muistelmia: A Baton in the Ballet and Other Places (2015) ja Is Anyone Watching? (2017). Seuraa meitä Facebookissa tai Twitterissä @BBCNewsEnts. Jos sinulla on juttuehdotus, lähetä sähköpostia osoitteeseen entertainment.news@bbc.co.uk. </w:t>
      </w:r>
    </w:p>
    <w:p>
      <w:r>
        <w:rPr>
          <w:b/>
        </w:rPr>
        <w:t xml:space="preserve">Yhteenveto</w:t>
      </w:r>
    </w:p>
    <w:p>
      <w:r>
        <w:t xml:space="preserve">Kenneth Alwyn, kuuluisa kapellimestari ja säveltäjä, joka esiintyi BBC Radio 2:n Friday Night is Music Night -ohjelmassa 30 vuoden ajan, on kuollut 95-vuotiaana.</w:t>
      </w:r>
    </w:p>
    <w:p>
      <w:r>
        <w:rPr>
          <w:b/>
          <w:u w:val="single"/>
        </w:rPr>
        <w:t xml:space="preserve">Asiakirjan numero 22788</w:t>
      </w:r>
    </w:p>
    <w:p>
      <w:r>
        <w:t xml:space="preserve">Crow Edge -kierrätyspalo: Miehistöt puuttuvat tulipaloon kolmatta päivää</w:t>
      </w:r>
    </w:p>
    <w:p>
      <w:r>
        <w:t xml:space="preserve">Neljä miehistöä on ollut R Plevin and Sonsin työmaalla Crow Edgessä, lähellä Penistonea, sen jälkeen, kun hakkeen palo havaittiin maanantaina noin kello 08:10 BST. Savu näkyy 9,7 kilometrin päässä Barnsleyssa ja haisee 27 kilometrin päässä Sheffieldissä. Palon lähellä asuvia ihmisiä on pyydetty pitämään ikkunat ja ovet kiinni. Etelä-Yorkshiren palo- ja pelastuspalvelun mukaan palon sammuttaminen voi kestää vielä kaksi päivää. Asemanjohtaja Andy Hoyland kertoi, että naapuripalokunnan vesipumppua käytettiin kuljettamaan vettä läheisestä vesialtaasta palon sammuttamiseksi. Hoylandin mukaan tulipalo oli "iso työ". "Se on suunnilleen puolen jalkapallokentän kokoinen ja noin 20 metriä korkea. Sen sammuttaminen vie jonkin aikaa", hän sanoi. Plevin and Sonsin tiedottaja sanoi lausunnossaan, että yritys odottaa tilanteen olevan "täysin selvitetty mahdollisimman pian". Yritys työskentelee ympäristöviraston ja South Yorkshiren palo- ja pelastuspalvelun kanssa "minimoidakseen riskin, että tämä toistuu", hän lisäsi.</w:t>
      </w:r>
    </w:p>
    <w:p>
      <w:r>
        <w:rPr>
          <w:b/>
        </w:rPr>
        <w:t xml:space="preserve">Yhteenveto</w:t>
      </w:r>
    </w:p>
    <w:p>
      <w:r>
        <w:t xml:space="preserve">Palomiehet taistelevat kolmatta päivää Etelä-Yorkshiressä sijaitsevan puun kierrätyslaitoksen suurpaloa vastaan.</w:t>
      </w:r>
    </w:p>
    <w:p>
      <w:r>
        <w:rPr>
          <w:b/>
          <w:u w:val="single"/>
        </w:rPr>
        <w:t xml:space="preserve">Asiakirjan numero 22789</w:t>
      </w:r>
    </w:p>
    <w:p>
      <w:r>
        <w:t xml:space="preserve">Ofcomin mukaan pornosuodattimet eivät ole laajalti käytössä Yhdistyneessä kuningaskunnassa</w:t>
      </w:r>
    </w:p>
    <w:p>
      <w:r>
        <w:t xml:space="preserve">Käyttäjille tarjotaan lapsilukko, joka estää lapsia näkemästä sopimatonta materiaalia. Ofcomin mukaan Sky-asiakkaat käyttävät suodattimia todennäköisimmin ja BT-asiakkaat vähiten. Noin 97 prosenttia suodattimet käyttöön ottaneista piti niitä hyödyllisinä. Yhdistyneen kuningaskunnan suurimpia Internet-palveluntarjoajia vaaditaan Yhdistyneen kuningaskunnan hallituksen kanssa tehdyn puolivapaaehtoisen sopimuksen nojalla ottamaan käyttöön verkkotason suodattimet Active Choice Plus -ohjelman kautta. Ofcomin raportin mukaan 30-40 prosenttia Sky-asiakkaista otti suodattimet käyttöön. TalkTalkin osuus oli 14 prosenttia, Virgin Median 12 prosenttia ja BT:n 6 prosenttia. Sky ottaa ominaisuuden automaattisesti käyttöön, vaikka alkuperäinen pyyntö jätettäisiin huomiotta, mikä selittänee sen suurimman käyttöasteen. Kaikki Internet-palveluntarjoajat antavat käyttäjille mahdollisuuden poistaa suodattimet käytöstä milloin tahansa. Ofcomin mukaan uudet käyttäjät ottivat suodattimet käyttöön todennäköisemmin kuin nykyiset käyttäjät. Vastuulliset lapset Raportissa todettiin myös, että tietoisuus Internet-palveluntarjoajien sisältösuodattimista oli lisääntynyt 5-15-vuotiaiden lasten vanhempien keskuudessa, kun viime vuonna 50 prosenttia oli 57 prosenttia. Noin 76 prosenttia vanhemmista sanoi tietävänsä tarpeeksi auttaakseen lapsiaan hallitsemaan verkkoon liittyviä riskejä, ja suurin osa eli 78 prosenttia sanoi luottavansa siihen, että heidän lapsensa käyttävät internetiä turvallisesti. Syitä suodattimien käyttämättä jättämiselle oli kolme:</w:t>
      </w:r>
    </w:p>
    <w:p>
      <w:r>
        <w:rPr>
          <w:b/>
        </w:rPr>
        <w:t xml:space="preserve">Yhteenveto</w:t>
      </w:r>
    </w:p>
    <w:p>
      <w:r>
        <w:t xml:space="preserve">Viestintävirasto Ofcomin mukaan valtaosa Yhdistyneen kuningaskunnan internetin käyttäjistä ei käytä hyväkseen pornografian ja muun sisällön suodattamiseen tarkoitettuja verkkosensoreita.</w:t>
      </w:r>
    </w:p>
    <w:p>
      <w:r>
        <w:rPr>
          <w:b/>
          <w:u w:val="single"/>
        </w:rPr>
        <w:t xml:space="preserve">Asiakirjan numero 22790</w:t>
      </w:r>
    </w:p>
    <w:p>
      <w:r>
        <w:t xml:space="preserve">Coronavirus: Israelilainen tuomioistuin kieltää laittoman kontaktien jäljittämisen</w:t>
      </w:r>
    </w:p>
    <w:p>
      <w:r>
        <w:t xml:space="preserve">Shin Bet -sisäisen turvallisuuden palvelulle oli maaliskuussa annettu hätätilavaltuudet käyttää teknologiaa. Nyt tuomioistuin sanoo, että sen jatkaminen 30. huhtikuuta jälkeen edellyttää lainsäädäntöä. Tuomioistuin varoitti, että "poikkeuksellisten ja haitallisten välineiden" käyttäminen viattomia kansalaisia vastaan on "liukuva tie". "Valtion valinta käyttää ennaltaehkäisevää turvallisuuspalveluaan sellaisten henkilöiden valvomiseen, jotka eivät halua sille pahaa, ilman heidän suostumustaan, aiheuttaa suuria vaikeuksia, ja on löydettävä sopiva vaihtoehto", tuomioistuin totesi. Tuomioistuin päätti myös, että jos seurantaan liittyviä lakeja otetaan käyttöön, niihin olisi sisällytettävä säännös, jonka mukaan tartunnan saaneet toimittajat voivat hakea vapautusta lähteidensä suojelemiseksi. Päätöksellä suljetaan käytännössä ovi puhelimen sijainnin jäljittämiseltä kabinetin ilman parlamentin hyväksyntää myöntämien hätävaltuuksien avulla. Parlamentin valvontakomitea lopetti vastaavanlaisen poliisioperaation viime viikolla. Association for Civil Rights in Israel, yksi niistä ryhmistä, jotka nostivat kanteen, oli tyytyväinen päätökseen ja totesi seuraavaa: "Israel ei saa olla ainoa demokratia, joka käyttää salaista turvallisuuspalveluaan kansalaistensa tarkkailuun, edes koronaviruksen torjunnassa." Energiaministeri Yuval Steinitz sanoi kuitenkin olevansa huolissaan tuomioistuimen päätöksestä ja että operaatiot ovat edistäneet taudin torjuntaa. Maassa on ollut hieman yli 200 viruksen aiheuttamaa kuolemantapausta taudinpurkauksen aikana, ja tapauksia on ollut noin 15 000.</w:t>
      </w:r>
    </w:p>
    <w:p>
      <w:r>
        <w:rPr>
          <w:b/>
        </w:rPr>
        <w:t xml:space="preserve">Yhteenveto</w:t>
      </w:r>
    </w:p>
    <w:p>
      <w:r>
        <w:t xml:space="preserve">Israelin korkein oikeus on kieltänyt tiedustelupalvelua jäljittämästä Covid-19-tartunnan saaneiden puhelimen sijaintia, kunnes uudet lait on hyväksytty.</w:t>
      </w:r>
    </w:p>
    <w:p>
      <w:r>
        <w:rPr>
          <w:b/>
          <w:u w:val="single"/>
        </w:rPr>
        <w:t xml:space="preserve">Asiakirjan numero 22791</w:t>
      </w:r>
    </w:p>
    <w:p>
      <w:r>
        <w:t xml:space="preserve">Tyttö, 14, kuolee kaksi päivää Mostonin "yliajon" jälkeen.</w:t>
      </w:r>
    </w:p>
    <w:p>
      <w:r>
        <w:t xml:space="preserve">Onnettomuus tapahtui Lightbowne Roadilla Mostonissa, Suur-Manchesterissa, maanantaina noin kello 08:15 BST. Tyttö, jonka henkilöllisyyttä ei ole vielä julkistettu, kuoli sairaalassa keskiviikkona. Kevin Pryce, joka asuu Quail Streetillä Oldhamissa, on saanut syytteen kuoleman aiheuttamisesta vaarallisella ajotavalla ja pysähtymättä jättämisestä onnettomuuspaikalle. Hän saapuu myöhemmin Manchesterin ja Salfordin käräjäoikeuteen. Prycea syytetään myös kuoleman aiheuttamisesta vakuuttamattomana ja liikenneturmasta ilmoittamatta jättämisestä. Seuraa BBC North West -kanavaa Facebookissa, Twitterissä ja Instagramissa. Voit myös lähettää juttuideoita osoitteeseen northwest.newsonline@bbc.co.uk</w:t>
      </w:r>
    </w:p>
    <w:p>
      <w:r>
        <w:rPr>
          <w:b/>
        </w:rPr>
        <w:t xml:space="preserve">Yhteenveto</w:t>
      </w:r>
    </w:p>
    <w:p>
      <w:r>
        <w:t xml:space="preserve">14-vuotias tyttö on kuollut kaksi päivää sen jälkeen, kun hän jäi auton alle.</w:t>
      </w:r>
    </w:p>
    <w:p>
      <w:r>
        <w:rPr>
          <w:b/>
          <w:u w:val="single"/>
        </w:rPr>
        <w:t xml:space="preserve">Asiakirjan numero 22792</w:t>
      </w:r>
    </w:p>
    <w:p>
      <w:r>
        <w:t xml:space="preserve">Charles Dickensin omistuskirjoituksella varustettua kirjaa tarjotaan 275 000 punnan hintaan myytäväksi</w:t>
      </w:r>
    </w:p>
    <w:p>
      <w:r>
        <w:t xml:space="preserve">Päiväys on joulukuu 1859, ja omistuskirjoituksessa ilmaistaan "suuri ihailu ja arvostus" Eliotille - oikealta nimeltään Mary Ann Evans. Kirjan myy harvinaisten kirjojen kauppias Peter Harrington, ja se on tällä hetkellä esillä sen Lontoon keskustassa sijaitsevassa kirjakaupassa. Jos kirja saavuttaa pyyntihintansa, se on yksi kalleimmista Dickensin teoksista, joita on koskaan ostettu. Peter Harringtonin mukaan A Tale of Two Cities -teoksen painos on "paras Dickensin esittelykappale, joka on tullut markkinoille sukupolveen". Eniten Charles Dickensin teoksesta huutokaupassa on saatu 290 500 dollaria (174 610 puntaa) New Yorkissa vuonna 2009, kun Christie's myi A Christmas Carol -teoksen esittelykappaleen ennen julkaisua. Dickens ihaili Eliotin vuonna 1857 ilmestynyttä novellia The Sad Fortunes of Reverend Amos Barton ja kirjoitti sen kirjoittajalle ihaillakseen siinä havaitsemiaan "naisellisia piirteitä". Oliver Twistin ja Suurten odotusten kirjailija ei tiennyt, että hän ja Eliot olivat alun perin tavanneet vuonna 1852, ennen kuin Mary Ann Evans alkoi kirjoittaa miesten salanimellä. A Tale of Two Cities -romaanin uskotaan olevan kaikkien aikojen myydyin romaani, jota on myyty yli 200 miljoonaa kappaletta. Klassinen tarina ilmestyi ensimmäisen kerran kirjallisessa aikakauslehdessä All the Year Round, johon Dickens halusi Evansin ja Eliotin osallistuvan.</w:t>
      </w:r>
    </w:p>
    <w:p>
      <w:r>
        <w:rPr>
          <w:b/>
        </w:rPr>
        <w:t xml:space="preserve">Yhteenveto</w:t>
      </w:r>
    </w:p>
    <w:p>
      <w:r>
        <w:t xml:space="preserve">Charles Dickensin romaanin A Tale of Two Cities (Kahden kaupungin tarina) signeerattu kappale, jossa on henkilökohtainen merkintä kirjailijakollegalleen George Eliotille, on tullut myyntiin 275 000 punnalla.</w:t>
      </w:r>
    </w:p>
    <w:p>
      <w:r>
        <w:rPr>
          <w:b/>
          <w:u w:val="single"/>
        </w:rPr>
        <w:t xml:space="preserve">Asiakirjan numero 22793</w:t>
      </w:r>
    </w:p>
    <w:p>
      <w:r>
        <w:t xml:space="preserve">Wyclef Jean "aikoo pyrkiä" Haitin presidentiksi".</w:t>
      </w:r>
    </w:p>
    <w:p>
      <w:r>
        <w:t xml:space="preserve">Greg CochraneNewsbeatin musiikkitoimittaja Pierree Eric Jean-Jacques sanoi, että ex-Fugees-tähti aikoo asettua ehdolle marraskuussa pidettävissä vaaleissa. AP:lle puhuessaan Jean-Jacques sanoi: "Kyllä, meillä on sopimus (Jeanin kanssa). "Mutta hänen täytyy ilmoittaa siitä ensin." Mediatietojen mukaan Jean ilmoittaa virallisesti ehdokkuudestaan 6. elokuuta. Helpotuspyrkimys Viime viikolla laulajan perhe antoi ymmärtää, että muusikko saattaisi olla kiinnostunut Karibian maan presidentiksi. Vastauksena vihjailuihin laulaja antoi lausunnon, jonka mukaan hän ei ole vielä tehnyt päätöstä siitä, asettuuko hän ehdolle. Haitia koetteli tammikuussa suuri maanjäristys, jonka arvioidaan jättäneen yli 200 000 ihmistä henkiin ja 1,5 miljoonaa ihmistä kodittomaksi. Katastrofin jälkeen Haitissa syntynyt Jean, joka nimitettiin Haitin suurlähettilääksi vuonna 2007, on yrittänyt aktiivisesti auttaa avustustoimissa. Jeanin osallistuminen 40-vuotias laulaja auttoi järjestämään Hollywood-näyttelijä George Clooneyn kanssa hyväntekeväisyysteleton, jota seurasi 83 miljoonaa ihmistä Amerikassa. Puhuessaan BBC Radio 1Xtra -uutisille tammikuussa hän sanoi: "Olin paikan päällä heti maanjäristyksen jälkeisenä päivänä". "Törmäsin maassa oleviin ruumiisiin, mikä johti siihen, että nostin paljon ruumiita ja vein ne hautausmaalle, koska ruumishuone oli ylikansoitettu." AP:n mukaan kymmenien ehdokkaiden odotetaan pyrkivän presidenttiehdokkaaksi, jonka voittaja toimisi viiden vuoden kaudella Rene Prevalin tilalla. Laulaja ja tuottaja, joka tunnetaan viime aikoina parhaiten yhteistyöstään kolumbialaisen poptähti Shakiran kanssa, on erittäin suosittu Haitissa, jossa puolet väestöstä on alle 21-vuotiaita.</w:t>
      </w:r>
    </w:p>
    <w:p>
      <w:r>
        <w:rPr>
          <w:b/>
        </w:rPr>
        <w:t xml:space="preserve">Yhteenveto</w:t>
      </w:r>
    </w:p>
    <w:p>
      <w:r>
        <w:t xml:space="preserve">Laulaja Wyclef Jean aikoo ilmoittaa asettuvansa ehdolle maanjäristyksen runteleman Haitin presidentiksi, maan edustajainhuoneen entinen johtaja on vahvistanut.</w:t>
      </w:r>
    </w:p>
    <w:p>
      <w:r>
        <w:rPr>
          <w:b/>
          <w:u w:val="single"/>
        </w:rPr>
        <w:t xml:space="preserve">Asiakirjan numero 22794</w:t>
      </w:r>
    </w:p>
    <w:p>
      <w:r>
        <w:t xml:space="preserve">Cardiffin huostaanotettujen henkilöiden vapautus kunnallisverosta suunnitelman mukaan</w:t>
      </w:r>
    </w:p>
    <w:p>
      <w:r>
        <w:t xml:space="preserve">Lokakuussa Torfaen äänesti tällaisen vapautuksen hyväksymisestä, joka alkaa seuraavasta verovuodesta huhtikuussa 2018. Raportin mukaan huostaanotetut saattavat kokea oman budjettinsa hallinnan erittäin haastavaksi, jolloin he ovat vaarassa velkaantua. Valtuutetut keskustelevat torstaina ehdotuksesta, joka, jos se hyväksytään, lähetetään kabinettiin jatkotarkastelua varten. Children's Society totesi vuonna 2016 laatimassaan raportissa, että huostaanotetut olisi vapautettava kunnallisveron maksamisesta 25 ikävuoteen asti. Torfaenissa heidän ei tarvitse maksaa maksua ennen kuin he täyttävät 21 vuotta. Sen odotetaan vaikuttavan noin 30 henkilöön maakunnassa. Tällä hetkellä kaikki Skotlannin kunnat ja 33 Englannin kuntaa vapauttavat huostaanotetut henkilöt kunnallisverosta. Toimenpidettä tukee myös Walesin lapsiasiavaltuutettu Sally Holland, kuten hän toteaa Hidden Ambitions -raportissaan. Walesin paikallishallintoyhdistys käsitteli omaa raporttiaan lokakuussa pidetyssä kokouksessa, jossa todettiin, että vapautusten käyttö on lisääntynyt koko Yhdistyneessä kuningaskunnassa ja että Torfaen on hiljattain hyväksynyt vapautuksen. Jäsenet sopivat ottavansa asian esille omissa viranomaisissaan myöhemmin.</w:t>
      </w:r>
    </w:p>
    <w:p>
      <w:r>
        <w:rPr>
          <w:b/>
        </w:rPr>
        <w:t xml:space="preserve">Yhteenveto</w:t>
      </w:r>
    </w:p>
    <w:p>
      <w:r>
        <w:t xml:space="preserve">Cardiffista saattaa tulla Walesin seuraava valtuusto, joka vapauttaa hoitojärjestelmästä lähtevät henkilöt kunnallisveron maksamisesta.</w:t>
      </w:r>
    </w:p>
    <w:p>
      <w:r>
        <w:rPr>
          <w:b/>
          <w:u w:val="single"/>
        </w:rPr>
        <w:t xml:space="preserve">Asiakirjan numero 22795</w:t>
      </w:r>
    </w:p>
    <w:p>
      <w:r>
        <w:t xml:space="preserve">Kuninkaalliset häät saavat Heathrow'n lentokentän "kaikkien aikojen vilkkaimpaan" toukokuuhun.</w:t>
      </w:r>
    </w:p>
    <w:p>
      <w:r>
        <w:t xml:space="preserve">Lentoaseman kautta matkusti viime kuussa vajaat 6,7 miljoonaa matkustajaa, mikä merkitsee 3,1 prosentin kasvua vuoteen 2017 verrattuna. Windsoriin matkustavien yhdysvaltalaisten häämatkustajien määrä kasvoi 5 prosenttia Pohjois-Amerikan lennoilla, lentoaseman mukaan. Sussexin herttua ja herttuatar menivät naimisiin Windsorin linnan Pyhän Yrjön kappelissa 19. toukokuuta. Lentoaseman luvut tulivat viikko sen jälkeen, kun kabinetti antoi Heathrow'lle vihreää valoa kolmannen kiitoradan rakentamiselle. Kansanedustajat äänestävät suunnitelmasta lähiviikkoina. Kotimaan reiteillä tehtiin 426 000 matkaa, mikä on 5,5 prosentin lisäys. Lentoaseman mukaan eniten matkoja tehtiin Aberdeeniin, Edinburghiin ja Leedsiin.</w:t>
      </w:r>
    </w:p>
    <w:p>
      <w:r>
        <w:rPr>
          <w:b/>
        </w:rPr>
        <w:t xml:space="preserve">Yhteenveto</w:t>
      </w:r>
    </w:p>
    <w:p>
      <w:r>
        <w:t xml:space="preserve">Kuninkaalliset häät, joissa prinssi Harry meni naimisiin Meghanin kanssa, johtivat siihen, että Heathrow'n lentoasemalla kirjattiin kaikkien aikojen vilkkain toukokuu.</w:t>
      </w:r>
    </w:p>
    <w:p>
      <w:r>
        <w:rPr>
          <w:b/>
          <w:u w:val="single"/>
        </w:rPr>
        <w:t xml:space="preserve">Asiakirjan numero 22796</w:t>
      </w:r>
    </w:p>
    <w:p>
      <w:r>
        <w:t xml:space="preserve">Southmeadin haulikkoiskusta nostettu syyte murhayrityksestä</w:t>
      </w:r>
    </w:p>
    <w:p>
      <w:r>
        <w:t xml:space="preserve">Blake Hoskins, 20, jolla ei ole kiinteää osoitetta, on myös syytteessä pahoinpitelystä ja pahoinpitelystä, ampuma-aserikoksesta ja rikosvahingosta, kertoi Avon ja Somersetin poliisi. Hän saapui Bristolin tuomareiden eteen videoyhteyden välityksellä, mutta hän ei esittänyt vastalausetta. Perjantai-iltana pidätetty Hoskins saapuu seuraavan kerran Bristol Crown Courtin eteen 20. heinäkuuta. Mies on edelleen sairaalassa hoidettavana haulikon aiheuttamien haavojen vuoksi, mutta niiden ei uskota olevan hengenvaarallisia. Myös nainen vietiin sairaalaan hoitoon torstaina tapahtuneen ampumisen jälkeen, ja hänet kotiutettiin samana päivänä.</w:t>
      </w:r>
    </w:p>
    <w:p>
      <w:r>
        <w:rPr>
          <w:b/>
        </w:rPr>
        <w:t xml:space="preserve">Yhteenveto</w:t>
      </w:r>
    </w:p>
    <w:p>
      <w:r>
        <w:t xml:space="preserve">Miestä on syytetty murhayrityksestä sen jälkeen, kun kahta ihmistä oli ammuttu Southmeadin alueella Bristolissa.</w:t>
      </w:r>
    </w:p>
    <w:p>
      <w:r>
        <w:rPr>
          <w:b/>
          <w:u w:val="single"/>
        </w:rPr>
        <w:t xml:space="preserve">Asiakirjan numero 22797</w:t>
      </w:r>
    </w:p>
    <w:p>
      <w:r>
        <w:t xml:space="preserve">ESA: John O'Dowd romuttaa koulutus- ja ammattitaitoviranomaisen suunnitelman.</w:t>
      </w:r>
    </w:p>
    <w:p>
      <w:r>
        <w:t xml:space="preserve">Maggie TaggartBBC News NI:n koulutuskirjeenvaihtaja O'Dowd on myöntänyt, ettei hän ole onnistunut vakuuttamaan unionistipuolueita hyväksymään koulutus- ja ammattitaitoviranomaista (ESA). Elintä ehdotettiin ensimmäisen kerran vuonna 2007, mutta se jäi useista määräajoista paitsi. Uusi elin olisi yksinkertaisesti nykyisten lautakuntien suurempi versio, jolla olisi samat valtuudet. Kiistanalaisia elementtejä Suunnitelmat yhdestä koulutusviranomaisesta, jolla olisi nykyisiä lautakuntia laajemmat valtuudet, törmäsivät ongelmiin, jotka liittyivät siihen, kuka edustaisi valvottuja kouluja, joissa käyvät pääasiassa protestantit, ja siihen, menettäisivätkö vapaaehtoiset oppikoulut osan itsemääräämisoikeudestaan. Seitsemän vuotta ja 17 miljoonaa puntaa ESA:n valmisteluun käytettyään ministeri on luopunut toivosta saada tarvittava poliittinen hyväksyntä. Hänen on kuitenkin tehtävä joitakin muutoksia ensi huhtikuuhun mennessä, jotta hän pysyy linjassa uusien piirikuntien rajojen kanssa. Stormontin toimeenpanevan elimen on hyväksyttävä asiakirja, mutta O'Dowd toivoo, että hän on poistanut tarpeeksi kiistanalaisia elementtejä saadakseen hyväksynnän. Stormontin koulutusvaliokunnan puheenjohtaja Mervyn Storey sanoi odottavansa, että asiakirja esitellään toimeenpanevalle elimelle, ennen kuin hän päättää, kannattaako hän sitä.</w:t>
      </w:r>
    </w:p>
    <w:p>
      <w:r>
        <w:rPr>
          <w:b/>
        </w:rPr>
        <w:t xml:space="preserve">Yhteenveto</w:t>
      </w:r>
    </w:p>
    <w:p>
      <w:r>
        <w:t xml:space="preserve">Stormontin opetusministeri John O'Dowd aikoo korvata Pohjois-Irlannin nykyiset viisi koulutuslautakuntaa yhdellä ainoalla elimellä ja yhdellä pääjohtajalla, kuten BBC on saanut tietää.</w:t>
      </w:r>
    </w:p>
    <w:p>
      <w:r>
        <w:rPr>
          <w:b/>
          <w:u w:val="single"/>
        </w:rPr>
        <w:t xml:space="preserve">Asiakirjan numero 22798</w:t>
      </w:r>
    </w:p>
    <w:p>
      <w:r>
        <w:t xml:space="preserve">Coronavirus: Ivybridge petollinen kirjanpitäjä välttää vankilan pandemian vuoksi</w:t>
      </w:r>
    </w:p>
    <w:p>
      <w:r>
        <w:t xml:space="preserve">Kim Bruce, 53, Deer Parkista, Ivybridgestä, varasti lähes 50 000 puntaa työskennellessään Westcountry Rivers Trustissa ja Exeterissä sijaitsevassa Libraries Unlimitedissä. Bruce myönsi viisi petossyytettä Exeterin kruununoikeudessa, ja hänet määrättiin suorittamaan palkatonta yhdyskuntatyötä. Tuomari David Evans sanoi hänen olleen "läpikotaisin epärehellinen". Hän määräsi hänet tekemään 210 tuntia palkatonta yhdyskuntatyötä ja 20 päivää kuntouttavaa toimintaa. Bruce varasti Rivers Trustilta 1 908 ja 1 663 puntaa heinäkuun 2017 ja toukokuun 2018 välisenä aikana, oikeus kuuli. Siirryttyään Libraries Unlimitediin hän varasti yhä suurempia summia, muun muassa 4 688 puntaa tammikuussa 2019, 12 178 puntaa 11. maaliskuuta ja lopulta 26 659 puntaa 25. maaliskuuta. Tuomari siteerasi äskettäistä tapausta, jossa Lord Chief Justice oli kehottanut tuomareita lähettämään ihmisiä vankilaan Covid-hätätilanteen aikana vain, jos se on ehdottoman välttämätöntä. Hän sanoi Brucen välttyneen välittömältä vankilatuomiolta "täpärästi" ja kriisin vuoksi. "Käytitte väärin luottamus- ja vastuuasemaa kussakin organisaatiossa. "Kun teidät paljastettiin ensimmäisellä kerralla, jatkoitte käyttäytymistänne toisessa organisaatiossa. Sillä oli molemmille hyväntekeväisyysjärjestöille huomattava vaikutus, joka ulottui taloudellisia tappioita pidemmälle." Rahojen takaisinperimiseksi on käynnissä myös rikoksen tuottaman hyödyn tutkinta.</w:t>
      </w:r>
    </w:p>
    <w:p>
      <w:r>
        <w:rPr>
          <w:b/>
        </w:rPr>
        <w:t xml:space="preserve">Yhteenveto</w:t>
      </w:r>
    </w:p>
    <w:p>
      <w:r>
        <w:t xml:space="preserve">Kirjanpitäjä, joka varasti kahdelta hyväntekeväisyysjärjestöltä, joille hän oli työskennellyt, on välttynyt vankilatuomiota "kynsin hampain" Covid-19-kriisin vuoksi.</w:t>
      </w:r>
    </w:p>
    <w:p>
      <w:r>
        <w:rPr>
          <w:b/>
          <w:u w:val="single"/>
        </w:rPr>
        <w:t xml:space="preserve">Asiakirjan numero 22799</w:t>
      </w:r>
    </w:p>
    <w:p>
      <w:r>
        <w:t xml:space="preserve">Pohjois-Irlannin edustajainhuoneen puhemies William Hay eroaa tehtävästään</w:t>
      </w:r>
    </w:p>
    <w:p>
      <w:r>
        <w:t xml:space="preserve">Mark DevenportPoliittinen päätoimittaja, Pohjois-Irlanti BBC:n tietojen mukaan Hay luopuu sekä puhemiehen että DUP:n Foylen edustajakokouksen jäsenen tehtävästä. Donegalissa syntynyt Hay on ollut DUP:n vaaleilla valittu poliitikko 1980-luvun alusta lähtien. Hänet valittiin Stormontin puhemieheksi kuusi vuotta sitten tapahtuneen itsehallinnon palauttamisen jälkeen. Puheenjohtajaksi tultuaan Hay on joutunut pitämään MLA:n jäsenet tiukassa kurissa, määräämään epäparlamentaarisen kielenkäytön ja toisinaan hyllyttämään omia puoluetovereitaan. Kesäkuun loppuun asti jatkuva puheenjohtajuus veisi Hayn toukokuun europarlamentti- ja neuvoston vaalien ohi ja antaisi hänen seuraajalleen kesän aikaa valmistautua tuleviin haasteisiin. Jos Ian Paisleyn DUP:n johtajakaudelle ulottuva sopimus toteutuu, Hayn seuraajaksi puhemieheksi odotetaan Sinn Féinin Mitchel McLaughlinia. Spekulaatioiden mukaan Hay voisi entisen puhemiehen John Alderdicen tavoin siirtyä ylähuoneeseen sen jälkeen, kun hän on jäänyt eläkkeelle Stormontista.</w:t>
      </w:r>
    </w:p>
    <w:p>
      <w:r>
        <w:rPr>
          <w:b/>
        </w:rPr>
        <w:t xml:space="preserve">Yhteenveto</w:t>
      </w:r>
    </w:p>
    <w:p>
      <w:r>
        <w:t xml:space="preserve">Pohjois-Irlannin parlamentin puhemiehen William Hayn on tarkoitus jättää tehtävänsä kesäkuun lopussa.</w:t>
      </w:r>
    </w:p>
    <w:p>
      <w:r>
        <w:rPr>
          <w:b/>
          <w:u w:val="single"/>
        </w:rPr>
        <w:t xml:space="preserve">Asiakirjan numero 22800</w:t>
      </w:r>
    </w:p>
    <w:p>
      <w:r>
        <w:t xml:space="preserve">Condorin lauttojen peruutukset vapautuspäivänä</w:t>
      </w:r>
    </w:p>
    <w:p>
      <w:r>
        <w:t xml:space="preserve">Condor Liberation sai nimensä toisen maailmansodan miehityksen päättymisen 70. vuosipäivänä 9. toukokuuta. Lauttayhtiö ilmoitti odottavansa varaosia toiseen kahdesta keulapotkurista, jotka ovat "välttämättömiä" manöövereille. Yrityksen mukaan tämä ja sääennuste merkitsivät sitä, että lauantaiaamun vuorot Poolen ja saarten välillä eivät liikennöi. Yhtiön mukaan iltapalvelut jatkuvat aikataulun mukaisesti. Maaliskuussa käyttöön otettu lautta törmäsi Guernseyn satamalaituriin toisena liikennöintipäivänään, ja sillä välin, kun asiaa tutkitaan, lautta voi telakoida vain rajoitetusti. Muut moottorin ja rampin ongelmat sekä huonon sään aiheuttamat viivästykset saivat yhtiön pyytämään asiakkailta anteeksi lautan "hyvin pettymyksellistä alkua".</w:t>
      </w:r>
    </w:p>
    <w:p>
      <w:r>
        <w:rPr>
          <w:b/>
        </w:rPr>
        <w:t xml:space="preserve">Yhteenveto</w:t>
      </w:r>
    </w:p>
    <w:p>
      <w:r>
        <w:t xml:space="preserve">Osa Kanaalisaarten lauttaliikennepalveluista on peruttu vapunpäivänä uuden aluksen kanssa ilmenneen ongelman vuoksi.</w:t>
      </w:r>
    </w:p>
    <w:p>
      <w:r>
        <w:rPr>
          <w:b/>
          <w:u w:val="single"/>
        </w:rPr>
        <w:t xml:space="preserve">Asiakirjan numero 22801</w:t>
      </w:r>
    </w:p>
    <w:p>
      <w:r>
        <w:t xml:space="preserve">Lasten hyväksikäyttöä koskeva tutkimus: väliraportti: laitokset tarvitsevat kulttuurin muutosta</w:t>
      </w:r>
    </w:p>
    <w:p>
      <w:r>
        <w:t xml:space="preserve">Sen mukaan "aivan liian usein" organisaatiot asettavat johtajiensa ja henkilöstönsä maineen lasten hyvinvoinnin ja hyväksikäytön torjunnan edelle. Se kehotti yhteiskuntaa käymään asiasta "avointa ja rehellistä" keskustelua. Noin 13 tutkimusta, joista jokainen on osa tutkimusta, on vielä kesken. Tutkinta perustettiin vuonna 2014 tutkimaan historiallisia väitteitä lasten hyväksikäytöstä sekä väitteitä siitä, että viranomaiset, poliisi mukaan lukien, eivät ole tutkineet näitä väitteitä asianmukaisesti. Tutkimus on kärsinyt viivästyksistä ja kritiikistä, ja useat johtajat ovat luopuneet tehtävistään. Raportin mukaan lapset ja nuoret olivat kertoneet tutkimukselle, että seksuaalisesta hyväksikäytöstä puhuttiin "harvoin" ja että he tarvitsivat parempia käytännön neuvoja turvallisuudessa pysymiseen. Raportissa esitettiin 18 erillistä suositusta ja lisättiin, että keskustelu ei riitä, vaan sen jälkeen on ryhdyttävä toimiin. Tutkinnan puheenjohtaja, professori Alexis Jay sanoi odottavansa, että tutkimuksen loppuosassa edistytään merkittävästi seuraavien kahden vuoden aikana. Hän sanoi: "Meillä on vielä paljon työtä tehtävänä ja todisteita kuultavana - pelkästään seuraavien 12 kuukauden aikana järjestämme vielä kahdeksan julkista kuulemistilaisuutta - mutta olemme edistyneet hyvin. "Ilmoitin joulukuussa 2016, että odotin tutkimuksen edistyvän merkittävästi vuoteen 2020 mennessä. Uskon, että olemme aikataulussa."</w:t>
      </w:r>
    </w:p>
    <w:p>
      <w:r>
        <w:rPr>
          <w:b/>
        </w:rPr>
        <w:t xml:space="preserve">Yhteenveto</w:t>
      </w:r>
    </w:p>
    <w:p>
      <w:r>
        <w:t xml:space="preserve">Lasten seksuaalista hyväksikäyttöä koskevan riippumattoman tutkintalautakunnan väliraportissa todetaan, että laitoksissa ja hallituksessa tarvitaan "kulttuurin muutosta", jos lapsia halutaan suojella asianmukaisesti.</w:t>
      </w:r>
    </w:p>
    <w:p>
      <w:r>
        <w:rPr>
          <w:b/>
          <w:u w:val="single"/>
        </w:rPr>
        <w:t xml:space="preserve">Asiakirjan numero 22802</w:t>
      </w:r>
    </w:p>
    <w:p>
      <w:r>
        <w:t xml:space="preserve">Toisen maailmansodan pommiräjähdys tappoi kaivinkoneen kuljettajan Saksassa</w:t>
      </w:r>
    </w:p>
    <w:p>
      <w:r>
        <w:t xml:space="preserve">Räjähdys tapahtui sen jälkeen, kun kaivinkone osui vahingossa laitteeseen kaivutöiden aikana Euskirchenissä Nordrhein-Westfalenin osavaltiossa. Koneen kuljettaja kuoli paikan päällä. Kaksi loukkaantuneista loukkaantui vakavasti, kertoo uutistoimisto dpa. Poliisin mukaan räjähdyksen vaikutus tuntui kilometrin päässä. Tapaus sattui noin kello 13.30 paikallista aikaa (12.30 GMT) kaupungin laidalla sijaitsevalla teollisuusalueella. Pommi räjähti, kun kaivinkone häiritsi sitä, kun kone nosti maata ja roskia. Räjähdys vaurioitti läheisiä toimistorakennuksia ja autoja. Poliisin mukaan räjähdys rikkoi myös joidenkin paikallisten kauppojen ja asuntojen ikkunat. BBC:n Damien McGuinness kertoo, että Saksasta löydetään edelleen säännöllisesti räjähtämättömiä pommeja, erityisesti maan luoteisosan teollisuusalueelta. Liittoutuneiden pommikoneet yrittivät 1940-luvulla lamauttaa natsien sotatoimet pommittamalla siellä sijaitsevia tehtaita. Kirjeenvaihtajamme mukaan on kuitenkin harvinaista, että kukaan kuolee tai loukkaantuu yllättäen räjähtävän laitteen takia.</w:t>
      </w:r>
    </w:p>
    <w:p>
      <w:r>
        <w:rPr>
          <w:b/>
        </w:rPr>
        <w:t xml:space="preserve">Yhteenveto</w:t>
      </w:r>
    </w:p>
    <w:p>
      <w:r>
        <w:t xml:space="preserve">Toisen maailmansodan aikainen pommi on räjähtänyt rakennustyömaalla lähellä länsisaksalaista kaupunkia, ja siinä on kuollut mies ja loukkaantunut kahdeksan muuta, kertoo poliisi.</w:t>
      </w:r>
    </w:p>
    <w:p>
      <w:r>
        <w:rPr>
          <w:b/>
          <w:u w:val="single"/>
        </w:rPr>
        <w:t xml:space="preserve">Asiakirjan numero 22803</w:t>
      </w:r>
    </w:p>
    <w:p>
      <w:r>
        <w:t xml:space="preserve">Jerseyn saarelaisia pyydetään auttamaan valtioiden muotoilussa</w:t>
      </w:r>
    </w:p>
    <w:p>
      <w:r>
        <w:t xml:space="preserve">Valtioiden uudistusta koskevat ehdotusluonnokset on lähetetty koteihin. Vaalilautakunta on antanut neljä pääsuositusta, joihin kuuluu muun muassa valtioihin valittujen jäsenten määrän vähentäminen 42:een. Komissio haluaa myös jakaa saaren vaaleissa kuuteen suureen vaalipiiriin sen sijaan, että se jaettaisiin seurakuntiin. Saaren asukkaita pyydetään päättämään kansanäänestyksessä, pitäisikö konstaapelit säilyttää osavaltioissa ja pitäisikö kaikki osavaltioiden jäsenet valita yleisissä vaaleissa neljän vuoden toimikaudeksi. Yleisötilaisuudet järjestetään St Breladen ja St Johnin seurakuntataloissa tiistaina, St Helierin ja Trinityn seurakuntataloissa keskiviikkona ja St Martinin ja St Clementin seurakuntataloissa torstaina kello 19.00 GMT. Marraskuun 13. päivänä kokoukset pidetään St Ouenissa ja St Peterissä, 14. päivänä marraskuuta Grouvillessa ja St Maryssä ja 15. päivänä marraskuuta St Saviourissa ja St Lawrencessa.</w:t>
      </w:r>
    </w:p>
    <w:p>
      <w:r>
        <w:rPr>
          <w:b/>
        </w:rPr>
        <w:t xml:space="preserve">Yhteenveto</w:t>
      </w:r>
    </w:p>
    <w:p>
      <w:r>
        <w:t xml:space="preserve">Jerseyn asukkaat voivat osallistua saaren hallituksen muodostamiseen parin seuraavan viikon aikana järjestettävissä kokouksissa.</w:t>
      </w:r>
    </w:p>
    <w:p>
      <w:r>
        <w:rPr>
          <w:b/>
          <w:u w:val="single"/>
        </w:rPr>
        <w:t xml:space="preserve">Asiakirjan numero 22804</w:t>
      </w:r>
    </w:p>
    <w:p>
      <w:r>
        <w:t xml:space="preserve">Dorsetin Allen-joesta löydetty raputautia</w:t>
      </w:r>
    </w:p>
    <w:p>
      <w:r>
        <w:t xml:space="preserve">Rapuruttoa on todettu esiintyvän kuolleissa rapuissa, jotka on haettu Allen-joesta viimeisen kuukauden aikana. Tauti, jota kantavat muut kuin kotoperäiset amerikkalaiset merkkiravut, tuhoaa makean veden äyriäispopulaatioita. Ympäristövirasto pyytää kalastajia desinfioimaan kalastusvälineet ja vaatteet, jotta taudin leviäminen voitaisiin estää. "Erittäin surullisia uutisia" Vielä äskettäin Allen-joen oli todettu olevan alkuperäisen lajin tukikohta. Dorset Wildlife Trust perusti vuonna 2013 60 000 punnan arvoisen hankkeen, jonka tarkoituksena oli kunnostaa jokirantoja, jotta alkuperäiset ravut voisivat menestyä. Amanda Broom säätiöstä sanoi, että taudinpurkaus oli "valtava ongelma ja hyvin, hyvin surullinen uutinen joelle". Sieni-infektio voi levitä kosteilla välineillä, jotka ovat tulleet signaalirapuja sisältävästä vedestä. Vielä ei ole selvää, miten tauti pääsi Allen-jokeen.</w:t>
      </w:r>
    </w:p>
    <w:p>
      <w:r>
        <w:rPr>
          <w:b/>
        </w:rPr>
        <w:t xml:space="preserve">Yhteenveto</w:t>
      </w:r>
    </w:p>
    <w:p>
      <w:r>
        <w:t xml:space="preserve">Dorsetissa harvinaisen valkokynsisukasravun elinympäristö on saanut tartunnan tappavasta taudista.</w:t>
      </w:r>
    </w:p>
    <w:p>
      <w:r>
        <w:rPr>
          <w:b/>
          <w:u w:val="single"/>
        </w:rPr>
        <w:t xml:space="preserve">Asiakirjan numero 22805</w:t>
      </w:r>
    </w:p>
    <w:p>
      <w:r>
        <w:t xml:space="preserve">'Zika-hyttysen' munia löytyi Folkestonen läheltä Kentistä.</w:t>
      </w:r>
    </w:p>
    <w:p>
      <w:r>
        <w:t xml:space="preserve">Folkestonen lähellä sijaitsevan Stanfordin kaupungin asukkaille on lähetetty kirjeitä, joissa kerrotaan, että lähistöltä on löydetty aasialaisen tiikerihyttysen munia. Public Health Englandin mukaan hyönteisestä ei ole havaittu muita todisteita. Sen mukaan "tällä hetkellä Yhdistyneessä kuningaskunnassa ei ole vaaraa kansanterveydelle". Jolyon Medlock, Englannin kansanterveyslaitoksen (PHE) lääketieteellisen hyönteistutkimuksen johtaja, sanoi: "Seuraamme säännöllisesti hyttyslajeja ja etsimme sellaisia, jotka ovat uusia Yhdistyneessä kuningaskunnassa. Alueen seurantaa tehostettiin, eikä tästä hyttysestä ole toistaiseksi löydetty uusia todisteita". "Neuvoimme varotoimenpiteenä paikallisviranomaisia käyttämään hyönteismyrkkyjä torjuntakeinona." PHE vahvisti, että hyönteismyrkkyjen ruiskutus oli saatettu kokonaan päätökseen paikalla. Zika-infektio on yhdistetty tuhansien vauvojen syntymiseen alikehittynein aivoin. Public Health England sanoi, että se jatkaa tilanteen tarkkaa seurantaa. Kaksi vuotta sitten Public Health England asetti ansoja moottoritien huoltoasemille tämän hyttyslajin seuraamiseksi, koska pelättiin, että hyönteisiä voisi tulla Yhdistyneeseen kuningaskuntaan kuorma-autojen mukana Euroopasta. Yhtään ei löydetty. Aasian tiikerihyttysen levittämät taudit:</w:t>
      </w:r>
    </w:p>
    <w:p>
      <w:r>
        <w:rPr>
          <w:b/>
        </w:rPr>
        <w:t xml:space="preserve">Yhteenveto</w:t>
      </w:r>
    </w:p>
    <w:p>
      <w:r>
        <w:t xml:space="preserve">Yhdistyneestä kuningaskunnasta on löydetty ensimmäistä kertaa trooppisia tauteja, kuten zikavirusta, levittävän hyttysen munia.</w:t>
      </w:r>
    </w:p>
    <w:p>
      <w:r>
        <w:rPr>
          <w:b/>
          <w:u w:val="single"/>
        </w:rPr>
        <w:t xml:space="preserve">Asiakirjan numero 22806</w:t>
      </w:r>
    </w:p>
    <w:p>
      <w:r>
        <w:t xml:space="preserve">Royal Mailin toimipaikat Bristolissa ja Bathissa avataan uudelleen hallitun räjähdyksen jälkeen</w:t>
      </w:r>
    </w:p>
    <w:p>
      <w:r>
        <w:t xml:space="preserve">Avon ja Somersetin poliisin mukaan ilmoitus paketista tuli Filtonin varikolta perjantaina klo 02:17 BST. Poliisit totesivat, että paketti kuljetettiin Bathin jakelutoimistoon, jossa se tunnistettiin. Varotoimenpiteenä tehtiin hallittu räjähdys, jonka sisältö todettiin vaarattomaksi. Molempien toimipisteiden henkilökunta evakuoitiin, mutta eristykset ja kiertotiet on nyt poistettu. Royal Mailin tiedottaja sanoi: "Aiemmin tänään sekä Bristolin postikeskus että Bathin jakelutoimisto evakuoitiin turvallisuusvälikohtauksen vuoksi. "Olemme tyytyväisiä voidessamme vahvistaa, että molemmat toimipisteet ovat nyt avoinna ja täysin toiminnassa ja että kaikki työntekijämme ovat turvassa." Royal Mail pyysi myös anteeksi toimitusten häiriöitä. Filtonin lajittelutoimiston sulkeminen johti myöhästymisiin Bristol Temple Meadsin junayhteyksissä, kun rautatievarikolle johtava tie oli tukossa. Myös Winterbourne Academyn koulubussiliikenne häiriintyi Gipsy Patch Lanen sulkemisen vuoksi.</w:t>
      </w:r>
    </w:p>
    <w:p>
      <w:r>
        <w:rPr>
          <w:b/>
        </w:rPr>
        <w:t xml:space="preserve">Yhteenveto</w:t>
      </w:r>
    </w:p>
    <w:p>
      <w:r>
        <w:t xml:space="preserve">Kaksi Royal Mailin toimipistettä, jotka evakuoitiin ennen kuin pomminpurkuyksikkö suoritti valvotun räjähdyksen epäilyttävän paketin takia, on avattu uudelleen.</w:t>
      </w:r>
    </w:p>
    <w:p>
      <w:r>
        <w:rPr>
          <w:b/>
          <w:u w:val="single"/>
        </w:rPr>
        <w:t xml:space="preserve">Asiakirjan numero 22807</w:t>
      </w:r>
    </w:p>
    <w:p>
      <w:r>
        <w:t xml:space="preserve">Kansallinen hiilikaivosmuseo saavuttaa ennätyksellisen kävijämäärän</w:t>
      </w:r>
    </w:p>
    <w:p>
      <w:r>
        <w:t xml:space="preserve">Wakefieldin lähellä sijaitsevassa entisessä Caphousen kaivoksessa sijaitsevassa museossa vieraili 138 291 ihmistä vuosina 2015-16, mikä on 16 prosenttia enemmän kuin edellisenä vuonna. David Hinchliffe museon edunvalvojista sanoi, että on tärkeää "pitää kaivostoiminnan ja kaivosyhteisöjen henki elävänä". Ilmaisen museon kävijät voivat laskeutua 140 metrin (460 jalan) syvyyteen maanalaisella kierroksella. Entiset kaivostyöläiset opastavat kävijöitä ja selittävät hiilikaivostoiminnan todellisuutta vuosisatojen aikana. Museon mukaan kävijämäärän kasvu johtui laajemmasta nähtävyysvalikoimasta ja kaivostyöläisten turvalamppujen kehityksestä kertovan A Light in the Darkness -näyttelyn menestyksestä. Overtonissa sijaitseva Caphouse suljettiin vuonna 1985. Pohjois-Yorkshiressä sijaitsevan Kellingleyn kaivoksen sulkeminen joulukuussa 2015 päätti vuosisatojen ajan jatkuneen syvän hiilikaivostoiminnan Britanniassa. 1900-luvun alussa yli miljoona ihmistä työskenteli kaivostyöläisinä. Aiheeseen liittyvät Internet-linkit National Coal Mining Museum for England (Englannin kansallinen hiilikaivosmuseo)</w:t>
      </w:r>
    </w:p>
    <w:p>
      <w:r>
        <w:rPr>
          <w:b/>
        </w:rPr>
        <w:t xml:space="preserve">Yhteenveto</w:t>
      </w:r>
    </w:p>
    <w:p>
      <w:r>
        <w:t xml:space="preserve">Englannin kansallisessa hiilikaivosmuseossa on ollut eniten kävijöitä sen jälkeen, kun se avattiin vuonna 1988.</w:t>
      </w:r>
    </w:p>
    <w:p>
      <w:r>
        <w:rPr>
          <w:b/>
          <w:u w:val="single"/>
        </w:rPr>
        <w:t xml:space="preserve">Asiakirjan numero 22808</w:t>
      </w:r>
    </w:p>
    <w:p>
      <w:r>
        <w:t xml:space="preserve">Coronavirus: Työväenpuolue peruu vuosikokouksen</w:t>
      </w:r>
    </w:p>
    <w:p>
      <w:r>
        <w:t xml:space="preserve">Puolueen mukaan sen "ensisijaisena tavoitteena on jäsenten, henkilökunnan ja tapahtumissamme vierailevien turvallisuus sekä tarve suojella yleisön terveyttä". Konferenssi oli määrä pitää Liverpoolissa 19.-23. syyskuuta. Puoluekonferensseissa jäsenet ja poliitikot kokoontuvat yleensä seurustelemaan, keskustelemaan ja äänestämään politiikasta. Työväenpuolueen syyskokoukseen osallistuu yli 13 000 ihmistä, ja siellä järjestetään yli 450 oheistapahtumaa. Puoluetta johtava kansallinen toimeenpaneva komitea päätti, että vuotuista tapahtumaa ei pidä järjestää koronaviruksen puhkeamisen vuoksi. Tiedottaja sanoi: "Meneillään olevan koronaviruspandemian vuoksi olemme siksi päättäneet lykätä tämän vuoden vuosikonferenssin ja naisten konferenssin." On selvää, että vaihtoehtoisia suunnitelmia verkkotapahtumien järjestämiseksi tehdään parhaillaan. Liberaalidemokraatit ilmoittivat maaliskuussa keskeyttäneensä Brightonissa pidettävän syyskokouksensa valmistelut. Tiedottajan mukaan puolueen liittovaltuusto kokoontuu tiistai-iltana videopuhelun välityksellä, ja sen odotetaan vahvistavan, että perinteistä vuosikokousta ei järjestetä, vaan se pidetään virtuaalisesti.</w:t>
      </w:r>
    </w:p>
    <w:p>
      <w:r>
        <w:rPr>
          <w:b/>
        </w:rPr>
        <w:t xml:space="preserve">Yhteenveto</w:t>
      </w:r>
    </w:p>
    <w:p>
      <w:r>
        <w:t xml:space="preserve">Työväenpuolueen vuotuinen puoluekokous on peruttu koronaviruskriisin vuoksi, ja se korvataan verkkotapahtumilla.</w:t>
      </w:r>
    </w:p>
    <w:p>
      <w:r>
        <w:rPr>
          <w:b/>
          <w:u w:val="single"/>
        </w:rPr>
        <w:t xml:space="preserve">Asiakirjan numero 22809</w:t>
      </w:r>
    </w:p>
    <w:p>
      <w:r>
        <w:t xml:space="preserve">Tony Lloyd: Pormestari sanoo, että Suur-Manchesterissa on liikaa turvapaikanhakijoita.</w:t>
      </w:r>
    </w:p>
    <w:p>
      <w:r>
        <w:t xml:space="preserve">Sisäministeriön luvut osoittavat, että vuoden ensimmäisellä neljänneksellä heitä oli 5 143, mikä on yli kuusi kertaa enemmän kuin Lontoossa. Tony Lloyd kritisoi hallituksen "näyttävää kyvyttömyyttä" hallita heidän hajaantumistaan eri puolille maata. Sisäministeriön mukaan apua hakevia ihmisiä majoitetaan "siellä, missä on saatavilla sopivaa majoitusta". Lontoossa majoitettujen turvapaikanhakijoiden kokonaismäärä oli 823, kun heidän tapauksiaan arvioitiin samalla ajanjaksolla. Lounaisosassa oli 706 ja kaakkoisosassa 305. Lloyd sanoi: Lloyd sanoi: "Turvapaikan antamisen tarve on vakiintunut, mutta epäoikeudenmukaista on keskushallinnon epäpätevyys siinä, miten se on sijoittanut turvapaikanhakijat tähän maahan niin, että joillakin alueilla on vastaanottanut merkittäviä määriä turvapaikanhakijoita". "Nämä määrät aiheuttavat paineita paikallisille kouluille ja terveydenhuollon resursseille. "Se ei ole turvapaikanhakijoiden vika, vaan sisäministeriön silmiinpistävä kyvyttömyys hallita tätä prosessia oikeudenmukaisesti. "Hajauttamisprosessin pitäisi olla sellainen, jossa tunnustetaan asianmukainen kapasiteetti." Sisäministeriö sanoi: "Hallituksen ja paikallisviranomaisten väliset sopimukset ovat vapaaehtoisia, ja niitä on tehty vuodesta 2000 lähtien. "Tarkistamme niitä säännöllisesti ja teemme tiivistä yhteistyötä paikallisviranomaisten kanssa varmistaaksemme, että turvapaikanhakijoiden hajauttamisen vaikutukset otetaan huomioon ja niiden perusteella toimitaan. "Tähän sisältyy nykyisten järjestelyjen ja paikallisiin palveluihin ja yhteisön yhteenkuuluvuuteen kohdistuvien vaikutusten seuranta."</w:t>
      </w:r>
    </w:p>
    <w:p>
      <w:r>
        <w:rPr>
          <w:b/>
        </w:rPr>
        <w:t xml:space="preserve">Yhteenveto</w:t>
      </w:r>
    </w:p>
    <w:p>
      <w:r>
        <w:t xml:space="preserve">Hallituksen on mietittävä uudelleen turvapaikanhakijoiden käsittelytapaa, sillä "liian moni" turvapaikanhakija majoittuu Greater Manchesteriin, väliaikainen pormestari on sanonut.</w:t>
      </w:r>
    </w:p>
    <w:p>
      <w:r>
        <w:rPr>
          <w:b/>
          <w:u w:val="single"/>
        </w:rPr>
        <w:t xml:space="preserve">Asiakirjan numero 22810</w:t>
      </w:r>
    </w:p>
    <w:p>
      <w:r>
        <w:t xml:space="preserve">Hallitus "vastuussa" tamilien häätämisestä</w:t>
      </w:r>
    </w:p>
    <w:p>
      <w:r>
        <w:t xml:space="preserve">Sri Lankan hallitus yrittää kovasti torjua kotimaassa ja ulkomailla esitettyä kritiikkiä, joka koskee etniseen vähemmistöön kuuluvien tamilien karkottamista pääkaupungista. Pääministeri Ratnasiri Wickremanayake sanoi hallituksen pahoittelevan poliisioperaatiota, jossa lähes neljäsataa ihmistä kerättiin yhteen ja ajettiin aseellisen vartioinnin turvin pois kotikyliin. Kansainvälinen tuomio Hän sanoi, että kyseessä oli virhe, joka ei toistuisi. Ministerit olivat aluksi puolustaneet toimenpidettä voimakkaasti. He sanoivat, että se oli välttämätöntä, jotta tamilivähemmistölle kotimaata ajavat tiikerikapinalliset eivät pääsisi pääkaupunkiin. Ihmisoikeusryhmät kutsuivat sitä kuitenkin kollektiiviseksi rangaistukseksi, Yhdysvallat johti kansainvälistä tuomiota, ja korkein oikeus antoi määräyksen, joka esti uusien karkotusten toteuttamisen. Mielenosoitus häätöä vastaan Tamili- ja vasemmistopuolueet sekä ammattiliitot ja ihmisoikeusjärjestöt järjestivät pääkaupungissa Colombossa mielenosoituksen häätöä vastaan. Monet pakotetuista ovat sittemmin saaneet palata. Pääministerin rooli on pitkälti nimellinen - Sri Lankan asioita johtaa presidentti Mahinda Rajapakse. Hän on määrännyt maan korkeimman poliisiupseerin antamaan välittömästi selvityksen tapauksesta ja luvannut kurinpitotoimia, jos väärinkäytöksistä on todisteita.</w:t>
      </w:r>
    </w:p>
    <w:p>
      <w:r>
        <w:rPr>
          <w:b/>
        </w:rPr>
        <w:t xml:space="preserve">Yhteenveto</w:t>
      </w:r>
    </w:p>
    <w:p>
      <w:r>
        <w:t xml:space="preserve">Sri Lankan pääministeri Ratnasiri Wickremanayake on pahoitellut sitä, että poliisi hääti torstaina lähes neljäsataa etniseen vähemmistöön kuuluvaa tamilaista pääkaupungista.</w:t>
      </w:r>
    </w:p>
    <w:p>
      <w:r>
        <w:rPr>
          <w:b/>
          <w:u w:val="single"/>
        </w:rPr>
        <w:t xml:space="preserve">Asiakirjan numero 22811</w:t>
      </w:r>
    </w:p>
    <w:p>
      <w:r>
        <w:t xml:space="preserve">Mies myöntää lähettäneensä ampumisuhkaustwiitin kansanedustaja Robert Halfonille</w:t>
      </w:r>
    </w:p>
    <w:p>
      <w:r>
        <w:t xml:space="preserve">Kier Ashby merkitsi Harlow'n kansanedustajan Robert Halfonin twiittiin 23. kesäkuuta - EU:n kansanäänestyksen iltana. Ashby - jota kehotettiin ottamaan kädet pois taskuista - tunnusti Chelmsford Magistrates Courtissa syyllisyytensä twiitin lähettämiseen. Harlow'sta kotoisin olevalle 21-vuotiaalle annettiin neljän viikon vankeusrangaistus, jonka täytäntöönpano on ehdollinen vuodeksi. Hänet määrättiin myös tekemään 120 tuntia palkatonta yhdyskuntatyötä ja maksamaan 500 punnan korvaukset Halfonille. Oikeus kuuli, että Ashby, joka lähetti twiitin katsoessaan komediaohjelmaa, oli halunnut opettajaksi. Oikeudelle luetussa lausunnossaan Halfon sanoi tunteneensa itsensä "uhatuksi ja pelästyneeksi", kun hän luki viestin. Syyttäjä Denise Holland sanoi, että konservatiivikansanedustaja "tarkisti, että hänen ovensa olivat lukossa" ja "tunsi itsensä haavoittuvaksi". Twiitti tuli viikko sen jälkeen, kun työväenpuolueen kansanedustaja Jo Cox ammuttiin ja puukotettiin kuolettavasti Birstallissa, West Yorkshiressä.</w:t>
      </w:r>
    </w:p>
    <w:p>
      <w:r>
        <w:rPr>
          <w:b/>
        </w:rPr>
        <w:t xml:space="preserve">Yhteenveto</w:t>
      </w:r>
    </w:p>
    <w:p>
      <w:r>
        <w:t xml:space="preserve">Mies on myöntänyt lähettäneensä twiitin, jossa hän sanoi "haluavansa ampua" kansanedustajaa päähän.</w:t>
      </w:r>
    </w:p>
    <w:p>
      <w:r>
        <w:rPr>
          <w:b/>
          <w:u w:val="single"/>
        </w:rPr>
        <w:t xml:space="preserve">Asiakirjan numero 22812</w:t>
      </w:r>
    </w:p>
    <w:p>
      <w:r>
        <w:t xml:space="preserve">Douglasin elvytysohjelma aikataulussa</w:t>
      </w:r>
    </w:p>
    <w:p>
      <w:r>
        <w:t xml:space="preserve">David Cretney MHK sanoi, että se on "valtava piristysruiske Douglasin taloudelle, kun rahoitus- ja vähittäiskaupan alat yhdistyvät fyysisesti". Huhtikuussa alkaneessa miljoonan punnan hankkeessa parannetaan päällystystä, valaistusta ja risteyksiä. Hallituksen mukaan töihin on tähän mennessä käytetty miljoona puntaa. Hankkeen kokonaisbudjetti on 5 miljoonaa puntaa, ja töitä jatketaan Nelson Streetin ja Wellington Streetin varrella. Ensi vuoden alussa uudistetaan saaren pääostoskatu. Turvallisuuden parantaminen Maanteistä vastaava johtaja Richard Pearson sanoi: "Tähän mennessä saamamme palaute työstä on ollut erinomaista. "Douglas on portti saarelle, ja toivomme, että työn laatu lisää alueen taloudellista toimintaa tulevaisuudessa." Järjestelmän seuraavassa vaiheessa keskitytään parantamaan jalankulkijoiden turvallisuutta Market Streetillä. Työn aikana otetaan käyttöön väliaikainen yksisuuntainen liikennejärjestelmä. Cretney MHK lisäsi: "Olen iloinen siitä, että työllä on suuri vaikutus tämän Douglasin kaupunginosan ulkonäköön." Uudistamissuunnitelmat ovat osa saaren laajuista ohjelmaa, jolla pyritään elvyttämään Mansaaren kaupunkeja ja kyliä.</w:t>
      </w:r>
    </w:p>
    <w:p>
      <w:r>
        <w:rPr>
          <w:b/>
        </w:rPr>
        <w:t xml:space="preserve">Yhteenveto</w:t>
      </w:r>
    </w:p>
    <w:p>
      <w:r>
        <w:t xml:space="preserve">Saaren infrastruktuuriministerin mukaan Douglasin keskustan rahoitus- ja vähittäiskaupan yhdistävä elvytyshanke on aikataulussa.</w:t>
      </w:r>
    </w:p>
    <w:p>
      <w:r>
        <w:rPr>
          <w:b/>
          <w:u w:val="single"/>
        </w:rPr>
        <w:t xml:space="preserve">Asiakirjan numero 22813</w:t>
      </w:r>
    </w:p>
    <w:p>
      <w:r>
        <w:t xml:space="preserve">Stevenagen murhatutkimus: Teinit pidätetty murhasta epäiltynä</w:t>
      </w:r>
    </w:p>
    <w:p>
      <w:r>
        <w:t xml:space="preserve">Hertfordshiren poliisi kutsuttiin Meadow Waylle Stevenagessa perjantaina klo 09:15 GMT, kun 31-vuotiaan miehen hyvinvoinnista oltiin huolissaan. Hänet vietiin Listerin sairaalaan, mutta hän kuoli pian sairaalaan saapumisen jälkeen. Pojat olivat 15-, 16- ja 17-vuotiaita. Myös 41-vuotias mies pidätettiin epäiltynä rikoksentekijöiden avustamisesta, poliisi kertoi. Poliisi kertoi, että uhrin kimppuun oli hyökätty, mutta ei antanut lisätietoja. Poliisi kertoi, että neljä pidätettyä on edelleen vangittuna. Komisario Justine Jenkins Bedfordshiren, Cambridgeshiren ja Hertfordshiren suurrikosyksiköstä vetosi silminnäkijöihin ja sanoi, että laajoja tutkimuksia tehdään "tapahtumien kulun selvittämiseksi ennen ja jälkeen tapauksen". Etsi BBC News: East of England Facebookissa, Instagramissa ja Twitterissä. Jos sinulla on juttuehdotuksia, lähetä sähköpostia osoitteeseen eastofenglandnews@bbc.co.uk Aiheeseen liittyvät Internet-linkit Hertfordshire Constabulary</w:t>
      </w:r>
    </w:p>
    <w:p>
      <w:r>
        <w:rPr>
          <w:b/>
        </w:rPr>
        <w:t xml:space="preserve">Yhteenveto</w:t>
      </w:r>
    </w:p>
    <w:p>
      <w:r>
        <w:t xml:space="preserve">Kolme teini-ikäistä poikaa on pidätetty murhasta epäiltynä hyökkäyksen kohteeksi joutuneen miehen kuoleman jälkeen.</w:t>
      </w:r>
    </w:p>
    <w:p>
      <w:r>
        <w:rPr>
          <w:b/>
          <w:u w:val="single"/>
        </w:rPr>
        <w:t xml:space="preserve">Asiakirjan numero 22814</w:t>
      </w:r>
    </w:p>
    <w:p>
      <w:r>
        <w:t xml:space="preserve">Sark-saarten laivausluvat myönnetään nykyisille toimijoille</w:t>
      </w:r>
    </w:p>
    <w:p>
      <w:r>
        <w:t xml:space="preserve">Se on seurausta julkisesta kuulemisesta uudesta lupajärjestelmästä, jonka tarkoituksena on suojella Sarkin elintärkeitä palveluja ja kannustaa matkailijoita vierailemaan siellä. Jerseyn, Guernseyn, Sarkin ja Ranskan toimijoilta saatiin 16 vastausta. Järjestelmä tarkoittaa, että kuvernöörin on myönnettävä lupa kaikille kaupallisille matkustajien tai rahdin kuljetuksille. Majuri Marco Ciotti kuvernööriluutnantin toimistosta sanoi: "Olimme iloisia kuulemisen tuloksista. Ensimmäisestä luonnoksesta saatiin erittäin hyödyllistä palautetta, joka on auttanut hiomaan uutta laivalupapolitiikkaa. "Kaikki, jotka haluavat toimia Sarkin vesillä ensimmäistä kertaa, voivat nyt löytää kaikki hakemuksen tekemiseen tarvittavat tiedot verkosta." Sarkin merenkulkukomitean puheenjohtajan Andrew Cookin mukaan tämä ei vaikuta yksityisiin veneenomistajiin. Hän sanoi, että käytäntöä tarkastellaan säännöllisesti uudelleen.</w:t>
      </w:r>
    </w:p>
    <w:p>
      <w:r>
        <w:rPr>
          <w:b/>
        </w:rPr>
        <w:t xml:space="preserve">Yhteenveto</w:t>
      </w:r>
    </w:p>
    <w:p>
      <w:r>
        <w:t xml:space="preserve">Kuvernööriluutnantti on myöntänyt luvat kaikille Sarkiin ja Sarkista liikennöiville varustamoille.</w:t>
      </w:r>
    </w:p>
    <w:p>
      <w:r>
        <w:rPr>
          <w:b/>
          <w:u w:val="single"/>
        </w:rPr>
        <w:t xml:space="preserve">Asiakirjan numero 22815</w:t>
      </w:r>
    </w:p>
    <w:p>
      <w:r>
        <w:t xml:space="preserve">Jess Phillips: Phillips Phillips: Mies sai sakot kansanedustajan toimistossa tapahtuneesta häiriöstä</w:t>
      </w:r>
    </w:p>
    <w:p>
      <w:r>
        <w:t xml:space="preserve">Poliisi kutsuttiin paikalle, kun Birminghamin Yardleyn kansanedustajan Jess Phillipsin vaalipiirin toimistoon Acocks Greenissä oli 26. syyskuuta sattunut häiriö. Michael Roby, 36, Billesleystä, Birminghamista, myönsi järjestysrikkomuksen ja sai 40 punnan sakon. Phillips sanoi pyytäneensä "lieventämistä, koska haluan tavata hänet ja kuulla, mitä hänellä on sanottavaa". Tweettauksessaan tapauksen jälkeen Phillips sanoi: "Hän ei ole koskaan nähnyt häntä: "Tämä mies on samanikäinen kuin minä, hän kasvoi kadun päässä minusta, tunnen ihmisiä, jotka tuntevat hänet. "En usko, ettemme voi löytää yhteistä pohjaa." Roby myönsi käyttäneensä uhkaavia tai loukkaavia sanoja tai käyttäytymistä, jotka todennäköisesti aiheuttavat häirintää, hälyttämistä tai ahdistusta, Birminghamin käräjäoikeus kuuli. Kuulemisessa kerrottiin, että hän myös huusi "miksi estät demokratian?" ennen kuin potkaisi kansanedustajan toimiston puista etuovea. Tuomarit määräsivät myös Robyn, joka on menettänyt työnsä varastotyöntekijänä, maksamaan 135 punnan oikeudenkäyntikulut. Välikohtaus sattui päivä sen jälkeen, kun kansanedustajat olivat syyttäneet pääministeri Boris Johnsonia käytöstä alahuoneen kiihkeän keskustelun aikana. Seuraa BBC West Midlandsia Facebookissa ja Twitterissä ja tilaa paikalliset uutispäivitykset suoraan puhelimeesi.</w:t>
      </w:r>
    </w:p>
    <w:p>
      <w:r>
        <w:rPr>
          <w:b/>
        </w:rPr>
        <w:t xml:space="preserve">Yhteenveto</w:t>
      </w:r>
    </w:p>
    <w:p>
      <w:r>
        <w:t xml:space="preserve">Työväenpuolueen kansanedustajan toimiston ulkopuolella huutanut mies, joka huusi "onko tämä fasistipuolueen toimisto?", on saanut sakot.</w:t>
      </w:r>
    </w:p>
    <w:p>
      <w:r>
        <w:rPr>
          <w:b/>
          <w:u w:val="single"/>
        </w:rPr>
        <w:t xml:space="preserve">Asiakirjan numero 22816</w:t>
      </w:r>
    </w:p>
    <w:p>
      <w:r>
        <w:t xml:space="preserve">Raportin mukaan suurilla kaupungeilla pitäisi olla enemmän valtaa</w:t>
      </w:r>
    </w:p>
    <w:p>
      <w:r>
        <w:t xml:space="preserve">Komissio perustettiin tarkastelemaan, miten Yhdistyneen kuningaskunnan talous voisi hyötyä siitä, että suurille kaupungeille annettaisiin enemmän valtaa. Raportin mukaan liian keskitetty päätöksenteko Whitehallissa "tukahduttaa talouskasvun". Raportin mukaan joidenkin kaupunkien pitäisi saada määrätä omat elinkeinoveronsa. Toimikunnan puheenjohtaja, taloustieteilijä Jim O'Neill sanoi, että Skotlannin kansanäänestyksestä käyty keskustelu on osoittanut, että yhteisöt haluavat vaikuttaa enemmän omaan tulevaisuuteensa. Hän sanoi, että Yhdistyneen kuningaskunnan 20 suurimman kaupungin ja kaupunkialueen - joita O'Neill kutsuu "metropoleiksi" - tulevaisuus on "tärkeämpi Yhdistyneen kuningaskunnan talouskasvun kannalta kuin mitä muualla Skotlannissa tapahtuu". Hän sanoi: "Suurkaupunkiemme taloudellinen merkitys on keskipitkän ja pitkän aikavälin taloudellisen tulevaisuutemme perusta. Viime kädessä on ratkaisevan tärkeää, että kukin metropolialue tunnistaa, mikä on niille sopivaa." Raportti, jonka otsikkona on Powers to Grow: Siinä todetaan, että kolme neljäsosaa maailman väestöstä asuu kaupungeissa tämän vuosisadan puoliväliin mennessä, ja todetaan, että uudistuksia tarvitaan, jotta minimoidaan riski, että Whitehall tietää parhaiten. Raportissa varoitettiin kuitenkin myös, että "kaikki suurkaupungit eivät ole valmiita ottamaan tätä harppausta, vaan niiden on odotettava, kunnes niiden taloudellinen suorituskyky ja hallintorakenteet soveltuvat hajauttamiseen". BBC:n paikallishallinnon kirjeenvaihtaja Mike Sergeant sanoi, että hallitus oli aiemmin sopinut joidenkin valtuuksien luovuttamisesta valikoiduille englantilaisille kaupungeille, mutta nyt hajauttamisen jatkaminen on nousemassa asialistalle. RSA:n 15 metroaluetta:</w:t>
      </w:r>
    </w:p>
    <w:p>
      <w:r>
        <w:rPr>
          <w:b/>
        </w:rPr>
        <w:t xml:space="preserve">Yhteenveto</w:t>
      </w:r>
    </w:p>
    <w:p>
      <w:r>
        <w:t xml:space="preserve">Yhdistyneen kuningaskunnan kaupungeilla pitäisi olla valtuudet kantaa omia verojaan ja valvoa paremmin julkisten varojen käyttöä, todetaan kaupunkien kasvukomission raportissa.</w:t>
      </w:r>
    </w:p>
    <w:p>
      <w:r>
        <w:rPr>
          <w:b/>
          <w:u w:val="single"/>
        </w:rPr>
        <w:t xml:space="preserve">Asiakirjan numero 22817</w:t>
      </w:r>
    </w:p>
    <w:p>
      <w:r>
        <w:t xml:space="preserve">Dogger Bankin tuulipuiston kaapelisuunnitelmaa koskeva kuuleminen</w:t>
      </w:r>
    </w:p>
    <w:p>
      <w:r>
        <w:t xml:space="preserve">Noin 600 turbiinia ehdotetaan sijoitettavaksi Dogger Bankin alueelle, joka sijaitsee 125 kilometrin (77 mailin) päässä Hornseasta. Yleisötilaisuuksia järjestetään Ulromesta Cottinghamiin kulkevan kaapelireitin varrella, joka yhdistäisi järjestelmän ala-asemiin. Suunnitteluhakemus on tarkoitus jättää myöhemmin tänä vuonna. Dogger Bank Creyke Beck -ohjelmaan kuuluu kaksi merituulipuistoa, joista kumpikin tuottaa enintään 1,2 gigawattia sähköä. Forewindin mukaan yleisötilaisuuksissa ihmiset, jotka asuvat tai työskentelevät ehdotetun 19 mailin (30 km) kaapelireitin ja Cottinghamin lähellä sijaitsevien muuntamoasemien läheisyydessä, voivat esittää kommentteja, jotka otetaan huomioon lopullisissa suunnitelmissa. Yhtiön mukaan tilaisuudet ovat osa sen ensimmäisen kehitysvaiheen lopullista kuulemista. Jos hanke hyväksytään, sen rakentaminen alkaisi vuonna 2016. Yleisötilaisuudet ovat seuraavat: Ulrome Rickaby Hall, 7. toukokuuta; Beeford Community Centre, 8. toukokuuta; Bridlington Spa, 9. toukokuuta; Beverley Arms Hotel, 10. toukokuuta; Cottingham Civic Hall, 11. toukokuuta ja St Stephens Shopping Centre Hullissa, 12. toukokuuta.</w:t>
      </w:r>
    </w:p>
    <w:p>
      <w:r>
        <w:rPr>
          <w:b/>
        </w:rPr>
        <w:t xml:space="preserve">Yhteenveto</w:t>
      </w:r>
    </w:p>
    <w:p>
      <w:r>
        <w:t xml:space="preserve">Itä-Yorkshiren yhteisöiltä, jotka sijaitsevat Pohjanmerelle suunnitellun valtavan merituulipuiston kaapelireitin varrella, pyydetään mielipiteitä.</w:t>
      </w:r>
    </w:p>
    <w:p>
      <w:r>
        <w:rPr>
          <w:b/>
          <w:u w:val="single"/>
        </w:rPr>
        <w:t xml:space="preserve">Asiakirjan numero 22818</w:t>
      </w:r>
    </w:p>
    <w:p>
      <w:r>
        <w:t xml:space="preserve">Edmontonin rauhanmarssi Lontoon teinimurhien vuoksi</w:t>
      </w:r>
    </w:p>
    <w:p>
      <w:r>
        <w:t xml:space="preserve">He kehottivat lopettamaan veitsi- ja aserikollisuuden Enfieldissä, jossa kahdeksan nuorta miestä on joutunut kuolemaan johtaneiden hyökkäysten kohteeksi vuoden 2008 jälkeen. "Olen suuttunut yhä enemmän nuorisomurhien määrästä alueella", sanoi järjestäjä Hazel Williams. Lontoossa on tänä vuonna murhattu tähän mennessä seitsemän teiniä - yksi ammuttiin, yksi hakattiin ja loput puukotettiin. Heidän joukossaan oli Negus McClean, jota puukotettiin rintaan ja reiteen Westminster Roadilla Edmontonissa 10. huhtikuuta. Hänen serkkunsa mukaan teini kuoli puolustaessaan veljeään väkivallalta. Uskotaan, että noin 13 nuorta miestä, joiden uskotaan olleen polkupyörillä, jahtasi Negusta ennen hänen kuolemaansa. Lauantaiaamuna järjestetty marssi kulki Enfieldistä Edmontoniin, jossa järjestettiin työpajoja, joissa pohdittiin keinoja nuorten tekemien hyökkäysten lopettamiseksi. "Nuoret sanovat: 'Haluamme, että kuuntelette meitä', joten järjestimme tämän marssin", rouva Williams sanoi. "He saavat tilaisuuden kertoa, miksi he ovat niin vihaisia ja mitä he tarvitsevat väkivallan lopettamiseksi", hän sanoi.</w:t>
      </w:r>
    </w:p>
    <w:p>
      <w:r>
        <w:rPr>
          <w:b/>
        </w:rPr>
        <w:t xml:space="preserve">Yhteenveto</w:t>
      </w:r>
    </w:p>
    <w:p>
      <w:r>
        <w:t xml:space="preserve">Jengiväkivallassa murhattujen nuorten omaiset ovat marssineet Pohjois-Lontoossa lähellä paikkaa, jossa 15-vuotias murhattiin huhtikuussa.</w:t>
      </w:r>
    </w:p>
    <w:p>
      <w:r>
        <w:rPr>
          <w:b/>
          <w:u w:val="single"/>
        </w:rPr>
        <w:t xml:space="preserve">Asiakirjan numero 22819</w:t>
      </w:r>
    </w:p>
    <w:p>
      <w:r>
        <w:t xml:space="preserve">Prinssi Harry tekee dramaattisen Spitfire-lennon</w:t>
      </w:r>
    </w:p>
    <w:p>
      <w:r>
        <w:t xml:space="preserve">Prinssi hurrasi ja hymyili, kun hän rullasi konetta lennon aikana pitkin Isle of Wightin rannikkoa viime vuoden elokuussa. Tempauksen tarkoituksena oli mainostaa hänen Spitfire-stipendiaattinsa, joka tarjoaa koulutusta haavoittuneille sotilaille. Hän tapasi myös kaksi harjoittelijaa, jotka toivovat pääsevänsä lentämään konetta Battle of Britain -lentokilpailussa. Lentokuvissa prinssi näkyy suu auki ja ulvoo arvostuksesta sen jälkeen, kun hänen lentokouluttajansa Phil O'Dell on ottanut koneen hallintaansa ja ohjannut sitä. Laskeutumisen jälkeen Harryn - joka on Apache-helikopterin komentaja - kuullaan sanovan, että "ensimmäinen laskeutumiseni Spitfirellä tuntuu aika hyvältä" ja että "kaikki hyvä loppuu aikanaan". Prinssi käynnisti stipendin helmikuussa 2014, ja se peilaa toisen maailmansodan aikaista Spitfire-lentäjien saamaa koulutusta. Kurssille on valittu entinen sotamies Nathan Forster, 27, joka haavoittui Afganistanissa, ja korpraali Alan Robinson, 36, RAF:n lentoteknikko, joka menetti jalkansa moottoripyöräonnettomuudessa. Kaksikon tavoitteena on osallistua historiallisen lentokoneen ohilentoon myöhemmin tänä vuonna Britannian taistelun päättymisen 75-vuotispäivän kunniaksi.</w:t>
      </w:r>
    </w:p>
    <w:p>
      <w:r>
        <w:rPr>
          <w:b/>
        </w:rPr>
        <w:t xml:space="preserve">Yhteenveto</w:t>
      </w:r>
    </w:p>
    <w:p>
      <w:r>
        <w:t xml:space="preserve">Prinssi Harry nähdään lentämässä Spitfirea ylösalaisin kuvamateriaalissa, joka on julkaistu hänen hyväntekeväisyystyöstään loukkaantuneiden veteraanien parissa.</w:t>
      </w:r>
    </w:p>
    <w:p>
      <w:r>
        <w:rPr>
          <w:b/>
          <w:u w:val="single"/>
        </w:rPr>
        <w:t xml:space="preserve">Asiakirjan numero 22820</w:t>
      </w:r>
    </w:p>
    <w:p>
      <w:r>
        <w:t xml:space="preserve">Brasilian MM-kisat: Kuusi stadionia myöhästyy Fifan määräajasta</w:t>
      </w:r>
    </w:p>
    <w:p>
      <w:r>
        <w:t xml:space="preserve">Urheiluministeri Aldo Rebelo sanoi, että kuusi kisapaikkaa - Sao Paulossa, Curitibassa, Porto Alegressa, Cuiabassa, Manausissa ja Natalissa - valmistuvat tammikuussa. Rakennusongelmat ja rahankäyttöä koskevat julkiset vastalauseet ovat viivästyttäneet valmisteluja. Jalkapallon kattojärjestö Fifa suostui tällä viikolla pidentämään määräaikaa. Maailman suurin jalkapallotapahtuma, MM-kisat, alkaa 12. kesäkuuta Sao Paulon Arena Corinthians -areenalla, jossa kaksi ihmistä kuoli viime viikolla rakennustyömaan nosturin romahdettua. "Kuin avioliitto" Aiemmin tällä viikolla Fifa myönsi, että kolme stadionia ei valmistu ajoissa. Nyt Brasilian urheiluministeri on myöntänyt, että kaikki kuusi eivät valmistu joulukuun loppuun mennessä. Keskiviikkona puhunut Rebelo sanoi: "Viivästyksiä on, mutta ne eivät ole merkittäviä. Tärkeintä on, että olemme valmiita tammikuussa." Hän sanoi, että osa stadioneista luovutetaan 31. joulukuuta jälkeen, koska presidentti Dilma Rousseffin, joka halusi olla läsnä avajaisissa, joulun kiireisen aikataulun vuoksi. Rebelo vertasi MM-valmisteluja häiden järjestämiseen. "Kaikissa häissä, joihin osallistuin, morsian oli myöhässä. En ole koskaan nähnyt morsiamen saapuvan ajoissa - mutta en ole koskaan nähnyt häitä, jotka eivät olisi menneet läpi." Hän kuitenkin korosti, että kaikki Brasilian stadionit olisivat valmiita testitapahtumia varten ensi vuoden alussa. Brasilian kuusi muuta stadionia avattiin ennen viime kesäkuun Confederations Cupia.</w:t>
      </w:r>
    </w:p>
    <w:p>
      <w:r>
        <w:rPr>
          <w:b/>
        </w:rPr>
        <w:t xml:space="preserve">Yhteenveto</w:t>
      </w:r>
    </w:p>
    <w:p>
      <w:r>
        <w:t xml:space="preserve">Brasilia on myöntänyt, että kaikki sen vielä rakenteilla olevat stadionit vuoden 2014 jalkapallon MM-kisoja varten eivät valmistu Fifan alkuperäiseen määräaikaan 31. joulukuuta mennessä.</w:t>
      </w:r>
    </w:p>
    <w:p>
      <w:r>
        <w:rPr>
          <w:b/>
          <w:u w:val="single"/>
        </w:rPr>
        <w:t xml:space="preserve">Asiakirjan numero 22821</w:t>
      </w:r>
    </w:p>
    <w:p>
      <w:r>
        <w:t xml:space="preserve">Guernsey ja Jersey saavat kilpailua kotipuhelinmarkkinoilla</w:t>
      </w:r>
    </w:p>
    <w:p>
      <w:r>
        <w:t xml:space="preserve">Kanaalisaarten kilpailuviranomaisen (CICRA) toimitusjohtaja Andrew Riseley haluaa avata markkinat. Hän sanoi työskentelevänsä Jerseyn pääoperaattorin JT:n ja Guernseyn Cable and Wirelessin kanssa. Suunnitelmissa on, että operaattorit myyvät puhelinliittymiä tukkuhintaan muille yrityksille, jotka sitten tarjoavat vähittäispalveluja. Riseley sanoi toivovansa, että järjestelmä olisi valmis kesäkuuhun 2013 mennessä, mutta neuvotteluja on vielä paljon. Hän sanoi: "Jos haluaisit vaihtaa Jerseyn JT:stä tai Guernseyn Cable &amp; Wirelessistä, voisit halutessasi siirtää kaikki puhelut, matkapuhelimet ja lankapuhelimet, toiselle operaattorille." Hänen mukaansa asiakkaat voivat kuitenkin siirtää nykyisen puhelinnumeronsa toiselle operaattorille vasta myöhemmin vuonna 2013.</w:t>
      </w:r>
    </w:p>
    <w:p>
      <w:r>
        <w:rPr>
          <w:b/>
        </w:rPr>
        <w:t xml:space="preserve">Yhteenveto</w:t>
      </w:r>
    </w:p>
    <w:p>
      <w:r>
        <w:t xml:space="preserve">Kanaalisaarten puhelinmarkkinoilla lisätään kilpailua vuodesta 2013 alkaen sääntelyviranomaisen suunnitelmien mukaan.</w:t>
      </w:r>
    </w:p>
    <w:p>
      <w:r>
        <w:rPr>
          <w:b/>
          <w:u w:val="single"/>
        </w:rPr>
        <w:t xml:space="preserve">Asiakirjan numero 22822</w:t>
      </w:r>
    </w:p>
    <w:p>
      <w:r>
        <w:t xml:space="preserve">Salamatkustajakissalla on uusi koti Basingstoken pelastajan luona.</w:t>
      </w:r>
    </w:p>
    <w:p>
      <w:r>
        <w:t xml:space="preserve">Doug ja Renee Bliss Northamptonista huomasivat Malon kuultuaan määkimistä huoltoasemalla Winchesterin lähellä. Se pääsi lopulta vapaaksi, kun auton etuosa irrotettiin, ja nyt se asuu Basingstokessa. Uusi omistaja Lisa Roszkowski sanoi: "Nimesimme sen uudelleen Bobbyksi, ja se on kotiutunut hyvin." Roszkowski, joka auttoi kissanpennun löytämisessä Bakers of Oakleyn korjaamolla Basingstoken lähellä, sanoi: "Rakastuin siihen heti. "Tuntui vain luonnolliselta adoptoida se, ja tiesin, että oli oikein, että se tuli asumaan luoksemme." Hän sanoi: "Se oli ihan luonnollista." Alun perin Bliss ja Bliss kutsuivat ranskalaiskissaa Maloksi St Malon sataman mukaan, jossa sen uskottiin hyppäävän autoon yölautalla Portsmouthiin. Pelastusoperaation jälkeen kissanpentu vietiin karanteenitarhaan, jossa sitä pidettiin 21 päivää. Sen jälkeen Malo sijoitettiin uudelleen Southamptonissa sijaitsevaan Blue Crossin keskukseen.</w:t>
      </w:r>
    </w:p>
    <w:p>
      <w:r>
        <w:rPr>
          <w:b/>
        </w:rPr>
        <w:t xml:space="preserve">Yhteenveto</w:t>
      </w:r>
    </w:p>
    <w:p>
      <w:r>
        <w:t xml:space="preserve">Autokorjaamon työntekijä, joka auttoi sen pelastamisessa, on adoptoinut 270 mailin (430 kilometrin) matkan Ranskasta auton moottorista pelastetun salamatkustajan kissanpennun.</w:t>
      </w:r>
    </w:p>
    <w:p>
      <w:r>
        <w:rPr>
          <w:b/>
          <w:u w:val="single"/>
        </w:rPr>
        <w:t xml:space="preserve">Asiakirjan numero 22823</w:t>
      </w:r>
    </w:p>
    <w:p>
      <w:r>
        <w:t xml:space="preserve">Tarjous Gwyneddin katuvalojen korvaamisesta LED-tekniikalla</w:t>
      </w:r>
    </w:p>
    <w:p>
      <w:r>
        <w:t xml:space="preserve">Gwyneddissä on yli 18 000 katuvaloa, joista 10 200 on jo vaihdettu LED-valaistukseen, joka on halvempi käyttää. Gwyneddin neuvosto uskoo, että päivitys voi säästää sähkölaskuissa 185 000 puntaa vuodessa. Valot aiheuttavat myös vähemmän hiilidioksidipäästöjä. Valtuuston kabinetti on hyväksynyt suunnitelmat pyytää Walesin hallitusta rahoittamaan arviolta 1,4 miljoonan punnan kustannukset Green Growth -ohjelmansa kautta. Green Growth Wales -rahastosta tuetaan aloitteita, kuten uusiutuvan energian ja jätehuollon ohjelmia, jotka auttavat vähentämään hiilidioksidipäästöjä LED-valojen odotettu käyttöikä on 20 vuotta, kun Gwyneddissä nykyisin käytettävien valojen käyttöikä on kahdesta viiteen vuotta. Valtuusto olisi velvollinen maksamaan Walesin hallituksen investoinnin takaisin korottomana seitsemän ja puolen vuoden kuluessa. Jos hanke hyväksytään, neuvosto odottaa, että se on valmis maaliskuuhun 2022 mennessä.</w:t>
      </w:r>
    </w:p>
    <w:p>
      <w:r>
        <w:rPr>
          <w:b/>
        </w:rPr>
        <w:t xml:space="preserve">Yhteenveto</w:t>
      </w:r>
    </w:p>
    <w:p>
      <w:r>
        <w:t xml:space="preserve">Pohjois-Walesin kunta on hakenut rahoitusta tuhansien katuvalojen uusimiseen, jotta niistä saataisiin energiatehokkaampia.</w:t>
      </w:r>
    </w:p>
    <w:p>
      <w:r>
        <w:rPr>
          <w:b/>
          <w:u w:val="single"/>
        </w:rPr>
        <w:t xml:space="preserve">Asiakirjan numero 22824</w:t>
      </w:r>
    </w:p>
    <w:p>
      <w:r>
        <w:t xml:space="preserve">"Piristävä" pakolaistarina voittaa lastenkirjapalkinnon</w:t>
      </w:r>
    </w:p>
    <w:p>
      <w:r>
        <w:t xml:space="preserve">Onjali Q Raúfin teos The Boy At The Back Of The Class voitti 5 000 punnan palkinnon, ja se sai inspiraationsa ihmisistä, jotka hän tapasi työskennellessään pakolaisleireillä. Waterstonesin lastenostajan Florentyna Martin kuvaili romaania "tulevaisuuden klassikoksi". Tomi Adeyemin Children Of Blood And Bone voitti vanhemman kaunokirjallisuuden kategorian. Kuvitetun kirjan palkinnon sai Lauren Acen ja Jenny Løvlien kirjoittama The Girls. Raúf on Making Herstory -ihmisoikeusjärjestön perustaja ja toimitusjohtaja, joka toimii yhteistyössä muiden liikkeiden kanssa naisten ja tyttöjen hyväksikäytön, ihmiskaupan ja orjuuttamisen lopettamiseksi Yhdistyneessä kuningaskunnassa ja sen ulkopuolella. "Lastenkirjoissa on paljon vaikeita aiheita, jotka on välitettävä nuorille lukijoille, ja Raúf tarttuu tähän lähestymistavalla, joka on hauska, pirteä ja ylivoimaisen avosydäminen", Martin jatkaa. Waterstones Children's Book Prize -palkinto on tukenut uusia ja nousevia lahjakkuuksia lastenkirjallisuuden saralla jo 15 vuoden ajan, ja voittajia äänestävät ainoastaan kirjakauppiaat. Myös viime vuoden voittaja oli esikoisteos: Angie Thomas sai 5000 punnan palkinnon teoksestaan The Hate U Give, joka on saanut inspiraationsa Black Lives Matter -liikkeestä. Teoksesta on myöhemmin tehty samanniminen menestyselokuva. Seuraa meitä Facebookissa, Twitterissä @BBCNewsEnts tai Instagramissa bbcnewsents. Jos sinulla on juttuehdotus, lähetä sähköpostia osoitteeseen entertainment.news@bbc.co.uk.</w:t>
      </w:r>
    </w:p>
    <w:p>
      <w:r>
        <w:rPr>
          <w:b/>
        </w:rPr>
        <w:t xml:space="preserve">Yhteenveto</w:t>
      </w:r>
    </w:p>
    <w:p>
      <w:r>
        <w:t xml:space="preserve">Esikoisromaani pakolaisesta, jonka uudet luokkatoverit lähtevät etsimään ystävänsä vanhempia, on voittanut Waterstonesin lastenkirjapalkinnon.</w:t>
      </w:r>
    </w:p>
    <w:p>
      <w:r>
        <w:rPr>
          <w:b/>
          <w:u w:val="single"/>
        </w:rPr>
        <w:t xml:space="preserve">Asiakirjan numero 22825</w:t>
      </w:r>
    </w:p>
    <w:p>
      <w:r>
        <w:t xml:space="preserve">Amazon: Outlanderin brittiläisistä oikeuksista ei ole ilmoituksia.</w:t>
      </w:r>
    </w:p>
    <w:p>
      <w:r>
        <w:t xml:space="preserve">Skotlannin vastaukseksi Game of Thronesille kuvaillussa Outlanderissa seurataan vuonna 1946 syntyneen sairaanhoitajan Claire Randellin tarinaa, joka joutuu ajassa taaksepäin vuoteen 1743. Tv-sarja, jossa nähdään Dounen linna ja Loch Ness, perustuu yhdysvaltalaisen kirjailijan Diana Gabaldonin romaaneihin. Hankinnasta kertoi alan julkaisu Broadcast. Sen mukaan se esitetään Amazon Prime Instant Videossa. Amazonin tiedottaja sanoi: "Emme ole tehneet mitään ilmoituksia tästä. Yhtiönä emme kommentoi spekulaatioita tai huhuja." Starz lähettää Outlanderia Yhdysvalloissa. Ensimmäinen kausi keräsi viisi miljoonaa katsojaa viikossa, ja sarjan toinen kausi alkaa Amerikassa huhtikuussa. Ensimmäisen kauden kuvauspaikkoja olivat muun muassa Edinburghin Royal Mile, Loch Ness ja Dounen linna.</w:t>
      </w:r>
    </w:p>
    <w:p>
      <w:r>
        <w:rPr>
          <w:b/>
        </w:rPr>
        <w:t xml:space="preserve">Yhteenveto</w:t>
      </w:r>
    </w:p>
    <w:p>
      <w:r>
        <w:t xml:space="preserve">Amazon on kieltäytynyt vahvistamasta tietoja, joiden mukaan se olisi hankkinut yhdysvaltalaisen Outlander-televisiosarjan Britannian oikeudet.</w:t>
      </w:r>
    </w:p>
    <w:p>
      <w:r>
        <w:rPr>
          <w:b/>
          <w:u w:val="single"/>
        </w:rPr>
        <w:t xml:space="preserve">Asiakirjan numero 22826</w:t>
      </w:r>
    </w:p>
    <w:p>
      <w:r>
        <w:t xml:space="preserve">Coronavirus: Mansaaren uudessa klusterissa vahvistettu viides tapaus.</w:t>
      </w:r>
    </w:p>
    <w:p>
      <w:r>
        <w:t xml:space="preserve">Pääministeri Howard Quayle kertoi Tynwaldille, että henkilö oli eristyksissä sen jälkeen, kun hänet tunnistettiin viime viikolla. Uuden taudinpurkauksen lähteen tiedetään olevan henkilö, joka oli palannut saarelle Luoteis-Englannista ja tartutti kolme muuta henkilöä. Quayle sanoi, että uusi tapaus oli vahvistettu maanantai-iltana. Maaliskuun jälkeen saarella on ollut yhteensä 364 positiivista testiä. Tällä hetkellä on seitsemän aktiivista tapausta, joista yhtä hoidetaan sairaalassa. Vaikka viimeaikaiset tapaukset ovat ilmaantuneet saarella, leviämistä ei pidetä hallitsemattomana yhteisöllisenä tartuntana, koska tautiryhmän alkuperä on selvästi tunnistettu. Seuraa BBC Isle of Mania Facebookissa ja Twitterissä. Voit myös lähettää juttuideoita osoitteeseen northwest.newsonline@bbc.co.uk</w:t>
      </w:r>
    </w:p>
    <w:p>
      <w:r>
        <w:rPr>
          <w:b/>
        </w:rPr>
        <w:t xml:space="preserve">Yhteenveto</w:t>
      </w:r>
    </w:p>
    <w:p>
      <w:r>
        <w:t xml:space="preserve">Viides henkilö on osoittautunut positiiviseksi Mansaarella ilmenneessä uudessa koronavirustapausten ryhmässä.</w:t>
      </w:r>
    </w:p>
    <w:p>
      <w:r>
        <w:rPr>
          <w:b/>
          <w:u w:val="single"/>
        </w:rPr>
        <w:t xml:space="preserve">Asiakirjan numero 22827</w:t>
      </w:r>
    </w:p>
    <w:p>
      <w:r>
        <w:t xml:space="preserve">Unkarin antisemitismi: Juutalaisluettelo": kansanedustaja tuomittiin</w:t>
      </w:r>
    </w:p>
    <w:p>
      <w:r>
        <w:t xml:space="preserve">Jobbikin vararyhmänjohtaja, kansanedustaja Marton Gyongyosi käytti puheenvuoron maanantaina pidetyssä parlamentin istunnossa. Hallitus vastasi tuomitsemalla "mitä suurimmassa määrin" Gyongyosin lausunnon. Jobbikilla on 386-paikkaisessa parlamentissa 47 paikkaa - kolmanneksi suurin ryhmä. Jobbikilla, joka on oppositiopuolue, joka väittää suojelevansa unkarilaisia arvoja ja etuja, on myös kolme edustajaa Euroopan parlamentissa. Puolue on yhdistetty virkapukuisiin järjestyksenvalvojiin, jotka sanovat turvaavansa yleistä järjestystä alueilla, joilla on suuria romaniyhteisöjä. Gazan kaistan konfliktista käydyn keskustelun aikana Gyongyosi sanoi, että on aika "arvioida, kuinka monta parlamentin jäsentä ja hallituksen jäsentä on juutalaista alkuperää ja ketkä muodostavat kansallisen turvallisuusriskin Unkarille". Hallituksen tiedottajan tiistaina antamassa lausunnossa sanottiin, että hallitus ryhtyy "tiukimpiin mahdollisiin toimiin kaikenlaista rasismia ja antisemitismiä vastaan" ja tekee "kaikkensa varmistaakseen, että eurooppalaisten normien kanssa yhteensopimattomat pahansuovat äänet karkotetaan". "Hallitus tekee myös selväksi, että jokaista kansalaista suojellaan tällaisilta loukkauksilta", tiedottaja lisäsi.</w:t>
      </w:r>
    </w:p>
    <w:p>
      <w:r>
        <w:rPr>
          <w:b/>
        </w:rPr>
        <w:t xml:space="preserve">Yhteenveto</w:t>
      </w:r>
    </w:p>
    <w:p>
      <w:r>
        <w:t xml:space="preserve">Unkarin hallitus on tuominnut johtavan kansallismielisen kansanedustajan kommentit, joiden mukaan juutalaista alkuperää olevat virkamiehet olisi listattava, koska he saattavat olla "kansallinen turvallisuusriski".</w:t>
      </w:r>
    </w:p>
    <w:p>
      <w:r>
        <w:rPr>
          <w:b/>
          <w:u w:val="single"/>
        </w:rPr>
        <w:t xml:space="preserve">Asiakirjan numero 22828</w:t>
      </w:r>
    </w:p>
    <w:p>
      <w:r>
        <w:t xml:space="preserve">Asuntojen ostaminen "vakaata Brexitin jälkeen</w:t>
      </w:r>
    </w:p>
    <w:p>
      <w:r>
        <w:t xml:space="preserve">HM Revenue and Customsin tietojen mukaan Yhdistyneessä kuningaskunnassa ostettiin kuukauden aikana yhteensä 109 630 kiinteistöä, mikä on hyvin vähän enemmän kuin vuotta aiemmin. Näissä tapauksissa asunnon ostoprosessi on saattanut alkaa jo jonkin aikaa ennen kansanäänestystä. Asuntolainatiedot ovat osoittaneet merkkejä äänestyksen jälkeisestä hidastumisesta. Royal Institution of Chartered Surveyors (Rics) totesi hiljattain, että Yhdistyneen kuningaskunnan asuntomarkkinat ovat "rauhoittuneet" Brexit-äänestyksen jälkeen, ja myynnin ja hintojen odotetaan nousevan tulevina kuukausina. Legal and General Mortgage Clubin johtaja Jeremy Duncombe sanoi, että rakennettavien ja markkinoilla olevien kiinteistöjen puute oli markkinoiden merkittävin tekijä. "Ennen kuin Yhdistyneen kuningaskunnan kiinteistöjen kysyntä ja tarjonta saadaan paremmin tasapainoon, asuntomarkkinat ovat vain harvojen ulottuvilla ja monien saavuttamattomissa", hän sanoi. Missä minulla on varaa asua?</w:t>
      </w:r>
    </w:p>
    <w:p>
      <w:r>
        <w:rPr>
          <w:b/>
        </w:rPr>
        <w:t xml:space="preserve">Yhteenveto</w:t>
      </w:r>
    </w:p>
    <w:p>
      <w:r>
        <w:t xml:space="preserve">Brexit-äänestykseen liittyvä epävarmuus ei lukujen mukaan vaikuttanut asuntojen ostamiseen Yhdistyneessä kuningaskunnassa, sillä kauppojen määrä kasvoi hieman elokuussa.</w:t>
      </w:r>
    </w:p>
    <w:p>
      <w:r>
        <w:rPr>
          <w:b/>
          <w:u w:val="single"/>
        </w:rPr>
        <w:t xml:space="preserve">Asiakirjan numero 22829</w:t>
      </w:r>
    </w:p>
    <w:p>
      <w:r>
        <w:t xml:space="preserve">Mablethorpen muistomerkki vuoden 1953 tulvan uhreille</w:t>
      </w:r>
    </w:p>
    <w:p>
      <w:r>
        <w:t xml:space="preserve">Kunnianosoitus paljastetaan 31. tammikuuta tulvan 60-vuotispäivän kunniaksi. Mablethorpen ja Sutton on Sea -kaupungin entinen pormestari Helen Parkhurst auttoi keräämään varoja muistomerkkiä varten osana kansalaisvaikuttamistaan vuonna 2010. Kaksi metriä korkea ja kuuden tonnin painoinen norjalainen graniittikivi sijoitetaan merenrannalle. Tulvan uhrit kuolivat 31. tammikuuta, kun merivesi rikkoi rannikkopuolustukset ja aiheutti laajoja vahinkoja Englannin itärannikolla. Englannissa hukkui yhteensä 307 ihmistä ja 24 000 kotia vaurioitui. Rouva Parkhurst sanoi: "Muistokivi, joka on samantyyppinen kuin meripuolustuksissa käytettävät kivet, on pysyvä muistomerkki henkensä menettäneille." East Lindseyn piirineuvoston johtaja Doreen Stephenson sanoi: "Vaikka 60 vuotta on kulunut, on tärkeää muistaa, että tulvariski on edelleen ongelma. "Meidän on varmistettava, että olemme kaikki valmistautuneet, jos merivesi murtaa jälleen kerran puolustuksemme tällä tavoin." "Meidän on myös varmistettava, että olemme kaikki valmistautuneet, jos merivesi murtaa jälleen puolustuksemme tällä tavoin." Muistomerkki sijaitsee skeittipuiston luona North Promenadella.</w:t>
      </w:r>
    </w:p>
    <w:p>
      <w:r>
        <w:rPr>
          <w:b/>
        </w:rPr>
        <w:t xml:space="preserve">Yhteenveto</w:t>
      </w:r>
    </w:p>
    <w:p>
      <w:r>
        <w:t xml:space="preserve">Lincolnshiren Mablethorpen lomakohteeseen pystytetään muistomerkki vuoden 1953 suuren tulvan 42 uhrille.</w:t>
      </w:r>
    </w:p>
    <w:p>
      <w:r>
        <w:rPr>
          <w:b/>
          <w:u w:val="single"/>
        </w:rPr>
        <w:t xml:space="preserve">Asiakirjan numero 22830</w:t>
      </w:r>
    </w:p>
    <w:p>
      <w:r>
        <w:t xml:space="preserve">Birmingham ei haasta Fox Newsia oikeuteen "vain muslimeille suunnatun kaupungin" väitteestä.</w:t>
      </w:r>
    </w:p>
    <w:p>
      <w:r>
        <w:t xml:space="preserve">Neuvosto kommentoi asiaa sen jälkeen, kun Pariisin pormestari Anne Hidalgo oli ilmoittanut haastavansa yhdysvaltalaisen yleisradioyhtiön oikeuteen sen Ranskan pääkaupunkia terrori-iskujen jälkeen lähettämien kommenttien vuoksi. Yhdysvaltalainen terrorismin kommentaattori Steve Emerson kommentoi Birminghamia. Neuvosto sanoi, että vaikka kommentit olivat "hulluja", se oli siirtynyt eteenpäin. Sosiaalisesta yhteenkuuluvuudesta, tasa-arvosta ja yhteisöturvallisuudesta vastaava kabinettijäsen James McKay sanoi: "Birminghamin kommentit olivat hieman hulluja. "Me sanoimme niin. Fox News korjasi ne. Olemme kaikki siirtyneet eteenpäin. Se on tarinan loppu." Pariisissa tässä kuussa tehtyjen iskujen jälkeen, joissa kuoli 17 ihmistä, joista suurin osa Charlie Hebdo -satiirilehden toimitiloissa, kansallisen turvallisuuden asiantuntija Nolan Peterson sanoi Fox-ohjelmassa, että Pariisissa oli "kiellettyjä alueita", jotka saivat kaupungin tuntumaan "hieman Afganistanilta". Fox News on sittemmin pyytänyt anteeksi kommentteja. Emerson, jonka kommentit johtivat Twitterissä vastareaktioon, jossa hashtag Fox News Facts oli trendinä, on sittemmin lahjoittanut 500 puntaa Birminghamin lastensairaalalle.</w:t>
      </w:r>
    </w:p>
    <w:p>
      <w:r>
        <w:rPr>
          <w:b/>
        </w:rPr>
        <w:t xml:space="preserve">Yhteenveto</w:t>
      </w:r>
    </w:p>
    <w:p>
      <w:r>
        <w:t xml:space="preserve">Birmingham ei haasta Fox Newsia oikeuteen siitä, että se on kertonut kaupungin osien olevan "kiellettyjä alueita" muille kuin muslimeille, kaupunginvaltuusto on sanonut.</w:t>
      </w:r>
    </w:p>
    <w:p>
      <w:r>
        <w:rPr>
          <w:b/>
          <w:u w:val="single"/>
        </w:rPr>
        <w:t xml:space="preserve">Asiakirjan numero 22831</w:t>
      </w:r>
    </w:p>
    <w:p>
      <w:r>
        <w:t xml:space="preserve">Koiran julmuus: valvontakameran kuvaama nainen myöntää syytteensä</w:t>
      </w:r>
    </w:p>
    <w:p>
      <w:r>
        <w:t xml:space="preserve">Mary Haughian Hill Streetiltä myönsi aiheuttaneensa koiralle tarpeetonta kärsimystä 10. lokakuuta. Lurganin Union Streetin alueella kuvatussa kuvamateriaalissa näkyy, kuinka Haughian raahaa koiranpentua sen hihnasta ja potkaisee sitä sitten useita kertoja. Puolustusasianajaja pyysi lykkäystä ennen tuomion antamista. Tämä liittyy käsittääkseni Pohjois-Irlannin poliisiviranomaisen (PSNI) vaatimaan määräykseen, jolla koira vapautetaan uudelleen sijoitettavaksi. Haughian pidätettiin ja häntä vastaan nostettiin syyte pian tapauksen jälkeen. "Merkittävää vihaa" Poliisi julkaisi myöhemmin Facebookissa kuvan pennusta ja kiitti asiasta ilmoittaneita. He sanoivat, että pentu on "nyt turvassa tunnustetun kasvattajan luona", että tutkinta on käynnissä ja että sen omistaja vastaa joihinkin kysymyksiin. "Eläinten ystävinä meillä kaikilla oli sama reaktio tuohon videoon", he lisäsivät. "Ilma muuttui siniseksi toimistossamme, kun katsoimme sitä, ja vihaa on ilmaistu huomattavan paljon." Neiti Haughian tunnusti syyllisyytensä syytteeseen Craigavonin tuomioistuimessa keskiviikkona.</w:t>
      </w:r>
    </w:p>
    <w:p>
      <w:r>
        <w:rPr>
          <w:b/>
        </w:rPr>
        <w:t xml:space="preserve">Yhteenveto</w:t>
      </w:r>
    </w:p>
    <w:p>
      <w:r>
        <w:t xml:space="preserve">34-vuotias lurganilainen nainen on myöntänyt syyllistyneensä eläinsuojelurikokseen sen jälkeen, kun hänen tekonsa tallentuivat valvontakameraan ja julkaistiin sosiaalisessa mediassa.</w:t>
      </w:r>
    </w:p>
    <w:p>
      <w:r>
        <w:rPr>
          <w:b/>
          <w:u w:val="single"/>
        </w:rPr>
        <w:t xml:space="preserve">Asiakirjan numero 22832</w:t>
      </w:r>
    </w:p>
    <w:p>
      <w:r>
        <w:t xml:space="preserve">Kymmenen pidätetty Hongkongissa vauvanmaidonkorvikkeen rajoittamisen vuoksi</w:t>
      </w:r>
    </w:p>
    <w:p>
      <w:r>
        <w:t xml:space="preserve">Viranomaiset ovat kieltäneet Hongkongista lähteviä matkustajia ottamasta mukaansa yli 1,8 kiloa äidinmaidonkorviketta, jotta vältyttäisiin pulalta. Elintarvikkeiden turvallisuudesta huolissaan olevat mantereen asukkaat haluavat Hongkongin äidinmaidonkorviketta. Vuonna 2008 kuusi vauvaa kuoli Kiinassa juotuaan maitoa, jossa oli teollisuuskemikaalia melamiinia. Viranomaisten mukaan perjantaina pidätetyt 10 henkilöä olivat kaksi hongkongilaista ja kahdeksan Manner-Kiinan kansalaista. Kauppiaiden ja matkailijoiden aiheuttama pula vauvanmaidonvalmisteista on pahentanut jännitteitä hongkongilaisten ja kiinalaisten välillä. Hongkongissa asuva kahden lapsen isä Bruce Lui kertoi BBC:n Newshour-ohjelmassa, että "joka aamu kauppojen ulkopuolella on jonoja". "Meidän on käveltävä tästä kaupunginosasta toiseen kaupunginosaan, tästä apteekista toiseen apteekkiin... ainakin kymmenen, ja sitten tulimme takaisin vain yhden tölkin kanssa tai emme yhtään", hän sanoi. Viime kuussa apteekeista eri puolilla aluetta loppuivat suosituimmat lastenruokamerkit, kertoo BBC:n Jennifer Pak Hongkongista. Viranomaiset syyttivät pulasta kiinalaisia ostajia. Hallituksen virkamiehet toivovat, että tämä viimeisin askel estää tilanteen toistumisen, kirjeenvaihtajamme kertoo. Maitojauheen salakuljetuksesta kiinni jääneille määrätään jopa 500 000 Hongkongin dollarin (64 000 dollaria, 43 000 puntaa) sakot ja jopa kaksi vuotta vankeutta.</w:t>
      </w:r>
    </w:p>
    <w:p>
      <w:r>
        <w:rPr>
          <w:b/>
        </w:rPr>
        <w:t xml:space="preserve">Yhteenveto</w:t>
      </w:r>
    </w:p>
    <w:p>
      <w:r>
        <w:t xml:space="preserve">Kymmenen ihmistä on pidätetty Hongkongissa uusien säännösten nojalla, jotka rajoittavat alueelta Manner-Kiinaan vietävän äidinmaidonkorvikkeen määrää.</w:t>
      </w:r>
    </w:p>
    <w:p>
      <w:r>
        <w:rPr>
          <w:b/>
          <w:u w:val="single"/>
        </w:rPr>
        <w:t xml:space="preserve">Asiakirjan numero 22833</w:t>
      </w:r>
    </w:p>
    <w:p>
      <w:r>
        <w:t xml:space="preserve">Shaun Lyall: Cleethorpesin murhatutkimuksessa pidätetty mies: Lyall Lyall: Mies pidätetty Cleethorpesin murhatutkimuksessa</w:t>
      </w:r>
    </w:p>
    <w:p>
      <w:r>
        <w:t xml:space="preserve">Shaun Lyallin ruumis löydettiin, kun poliisit kutsuttiin Cleethorpesin Sidney Streetillä sijaitsevaan taloon tiistaina klo 18.45 BST. 44-vuotias mies on pidätetty Lyallin kuolemaan liittyen, Humbersiden poliisi kertoi. 33-vuotias nainen pidätettiin keskiviikkoiltana osana tutkintaa. Lue lisää juttuja East Yorkshiresta Mies pidätettiin Rutland Streetillä Grimsbyssä torstaina, ja hän on edelleen pidätettynä kuulusteluja varten. Poliisi kertoi aiemmin, että kyseessä oli "kohdennettu välikohtaus", eikä se uskonut, että laajemmalle yhteisölle olisi ollut uhkaa.</w:t>
      </w:r>
    </w:p>
    <w:p>
      <w:r>
        <w:rPr>
          <w:b/>
        </w:rPr>
        <w:t xml:space="preserve">Yhteenveto</w:t>
      </w:r>
    </w:p>
    <w:p>
      <w:r>
        <w:t xml:space="preserve">Toinen pidätys on tehty sen jälkeen, kun mies kuoli Koillis-Lincolnshiren rantalomakohteessa.</w:t>
      </w:r>
    </w:p>
    <w:p>
      <w:r>
        <w:rPr>
          <w:b/>
          <w:u w:val="single"/>
        </w:rPr>
        <w:t xml:space="preserve">Asiakirjan numero 22834</w:t>
      </w:r>
    </w:p>
    <w:p>
      <w:r>
        <w:t xml:space="preserve">Covid-19: Valtiovarainministeri vaatii lomautusta marraskuun jälkeen</w:t>
      </w:r>
    </w:p>
    <w:p>
      <w:r>
        <w:t xml:space="preserve">Yhdistyneen kuningaskunnan hallitus ilmoitti lauantaina, että järjestelmää jatketaan yhdellä kuukaudella. Sen oli määrä päättyä 31. lokakuuta. Conor Murphy oli tyytyväinen kuukauden jatkoon, mutta sanoi, että hän "painostaisi" sen jatkamista tämän jälkeen. "Monet yritykset ovat joutuneet tekemään vaikeita irtisanomispäätöksiä, eikä valtiovarainministeriön myöhäinen päätös ole auttanut niitä", hän sanoi. Hän sanoi, että järjestelmän jatkaminen auttaisi tarjoamaan yrityksille "varmuutta". Lomautusjärjestelmästä, joka tunnetaan virallisesti nimellä Coronavirus Job Retention Scheme, on maksettu jopa 80 prosenttia niiden henkilöiden palkoista, jotka eivät ole pystyneet työskentelemään coronavirus-pandemian vaikutusten vuoksi. Järjestelmä oli määrä korvata 1. marraskuuta vähemmän anteliaalla työpaikkojen tukijärjestelmällä, joka on tarkoitettu yrityksille, jotka ovat joutuneet sulkemaan ovensa alueellisten työsulkujen vuoksi. Asuntolainojen maksuvapautta, jonka oli myös määrä päättyä 31. lokakuuta, on jatkettu kuudella kuukaudella niiden asunnonomistajien osalta, joille pandemia on aiheuttanut taloudellisia vahinkoja kaikilla Yhdistyneen kuningaskunnan alueilla.</w:t>
      </w:r>
    </w:p>
    <w:p>
      <w:r>
        <w:rPr>
          <w:b/>
        </w:rPr>
        <w:t xml:space="preserve">Yhteenveto</w:t>
      </w:r>
    </w:p>
    <w:p>
      <w:r>
        <w:t xml:space="preserve">NI:n valtiovarainministeri on sanonut, että lomautusjärjestelmää, jossa valtiovarainministeriö maksaa työntekijöiden palkat, olisi jatkettava marraskuun lopun jälkeen.</w:t>
      </w:r>
    </w:p>
    <w:p>
      <w:r>
        <w:rPr>
          <w:b/>
          <w:u w:val="single"/>
        </w:rPr>
        <w:t xml:space="preserve">Asiakirjan numero 22835</w:t>
      </w:r>
    </w:p>
    <w:p>
      <w:r>
        <w:t xml:space="preserve">Kenia metsästää norsunluun salametsästäjiä norsuperheen kuoleman jälkeen</w:t>
      </w:r>
    </w:p>
    <w:p>
      <w:r>
        <w:t xml:space="preserve">Perhe ammuttiin alas lauantaina pahimmassa yksittäisessä norsunluun salametsästyksessä, joka maassa on kirjattu. Kenia on viime aikoina ottanut aggressiivisemman kannan salametsästystä vastaan yrittäessään torjua norsunluun kysynnän kasvua Aasiassa. Salametsästäjät tappavat Keniassa vuosittain noin 100 norsua. Vaikka kansainvälinen kauppa on jo pitkään ollut kiellettyä, norsujen norsunluuta salakuljetetaan usein Aasiaan koristeiksi, ja sarvikuonon sarvia käytetään perinteisessä lääketieteessä. Lauantain surmat tapahtuivat Tsavon kansallispuistossa, joka on Kenian suurin yhtenäinen yhtenäinen ekosysteemi ja jossa elää noin 13 000 norsua. "[Se] osoittaa, kuinka pitkälle nämä rikoskartellit ovat valmiita menemään saadakseen norsunluuta. Se on todella traagista", Kenian luontopalvelun tiedottaja Paul Udo sanoi uutistoimisto Reutersille. Hänen mukaansa salametsästäjäjengin uskotaan koostuvan kymmenestä henkilöstä, ja metsänvartijat jahtasivat sitä jalkaisin ja ilmasta käsin. Wildlife Service sanoi lausunnossaan, että kaikissa norsunruhoissa oli luodin aiheuttamia haavoja. Kenian hallitus kielsi norsunluukaupan vuonna 1989, ja norsujen salametsästys väheni sen jälkeen, mutta viime vuosina laiton toiminta on lisääntynyt.</w:t>
      </w:r>
    </w:p>
    <w:p>
      <w:r>
        <w:rPr>
          <w:b/>
        </w:rPr>
        <w:t xml:space="preserve">Yhteenveto</w:t>
      </w:r>
    </w:p>
    <w:p>
      <w:r>
        <w:t xml:space="preserve">Kenian luontopalvelu kertoo jahtaavansa salametsästäjäjoukkoa, jonka epäillään tappaneen kokonaisen 11 norsun perheen.</w:t>
      </w:r>
    </w:p>
    <w:p>
      <w:r>
        <w:rPr>
          <w:b/>
          <w:u w:val="single"/>
        </w:rPr>
        <w:t xml:space="preserve">Asiakirjan numero 22836</w:t>
      </w:r>
    </w:p>
    <w:p>
      <w:r>
        <w:t xml:space="preserve">Primark sulkee Disney-kahvilan Birminghamissa "hiirihavainnon" jälkeen</w:t>
      </w:r>
    </w:p>
    <w:p>
      <w:r>
        <w:t xml:space="preserve">Tuholaistorjunta kutsuttiin keskiviikkona Birminghamin keskustassa sijaitsevaan myymälään. Ympäristöterveydenhuollon virkamiehet suorittivat tarkastuksen ja syväpuhdistuksen. Primarkin mukaan "tuholaistorjuntatoimenpiteitä on sittemmin lisätty" ja elintarvikkeiden turvallisuus on "ensiarvoisen tärkeää". Kahvila, on yksi kolmesta myymälässä, joka avattiin huhtikuussa 2019 ja joka on levittäytynyt 161 000 neliöjalkaan ja viiteen kerrokseen. "Ilmoitetun hiirihavainnon jälkeen myymälään kutsuttiin tuholaistorjunta ja tehtiin syväpuhdistus", Primarkin tiedottaja sanoi. "Ongelma ei missään vaiheessa koskenut keittiötä tai ruoanvalmistusalueita. "Ympäristöterveydenhuollon virkamiehet tekivät välittömästi tarkastuksen kahvilaan ja antoivat sille korkeimman mahdollisen arvosanan (5 tähteä) elintarviketurvallisuudesta." Tiedottaja lisäsi, että kahvilassa noudatetaan alan johtavia elintarvikekäytäntöjä, mukaan lukien työntekijöiden erityiskoulutus ja sertifiointi. Seuraa BBC West Midlandsia Facebookissa ja Twitterissä ja tilaa paikalliset uutispäivitykset suoraan puhelimeesi.</w:t>
      </w:r>
    </w:p>
    <w:p>
      <w:r>
        <w:rPr>
          <w:b/>
        </w:rPr>
        <w:t xml:space="preserve">Yhteenveto</w:t>
      </w:r>
    </w:p>
    <w:p>
      <w:r>
        <w:t xml:space="preserve">Primarkin 70 miljoonaa puntaa maksanut lippulaivamyymälä joutui sulkemaan väliaikaisesti Disney-aiheisen kahvilansa sen jälkeen, kun hiiri oli havaittu.</w:t>
      </w:r>
    </w:p>
    <w:p>
      <w:r>
        <w:rPr>
          <w:b/>
          <w:u w:val="single"/>
        </w:rPr>
        <w:t xml:space="preserve">Asiakirjan numero 22837</w:t>
      </w:r>
    </w:p>
    <w:p>
      <w:r>
        <w:t xml:space="preserve">South Wales Argus -sanomalehden työpaikkauhka vahvistettu</w:t>
      </w:r>
    </w:p>
    <w:p>
      <w:r>
        <w:t xml:space="preserve">Journalistiliitto NUJ (National Union of Journalists) on väittänyt, että viisi toimittajan virkaa on tarkoitus lakkauttaa ja toimistot Chepstow'ssa ja Pontypoolissa sulkea. Emoyhtiö Newsquest on yksi Yhdistyneen kuningaskunnan suurimmista alueellisista kustantajista. Newsquest East Walesin ja Gloucestershiren johtaja Kevin Ward sanoo, että yhtiö neuvottelee asianomaisten työntekijöiden kanssa. NUJ:n mukaan menetyksiin kuuluu yksi päätoimittaja, toimittaja, valokuvaaja ja toimitusassistentti. Ammattiliiton mukaan myös yksi avoinna oleva aputoimittajan virka jää täyttämättä. Ward vahvisti, että yhtiö oli ehdottanut uudelleenjärjestelyjä toimituksen ja mainososaston osalta. "Valitettavasti nämä ehdotukset ovat vaarantaneet useita työpaikkoja", Ward sanoi. NUJ:n pääsihteeri Michelle Stanistreet väitti, että yhtiö yrittää kasvattaa osakkeenomistajien voittoja. "Ilmoitus työpaikkojen vähentämisestä ja toimistojen sulkemisesta Walesissa on suora hyökkäys jäseniämme ja laatujournalismia vastaan", hän sanoi. Newsquestin, jolla on Yhdistyneessä kuningaskunnassa 5 000 työntekijää, omistaa puolestaan yhdysvaltalainen mediakonserni Gannett, joka julkaisee 85 päivälehteä ja omistaa 23 tv-asemaa Yhdysvalloissa.</w:t>
      </w:r>
    </w:p>
    <w:p>
      <w:r>
        <w:rPr>
          <w:b/>
        </w:rPr>
        <w:t xml:space="preserve">Yhteenveto</w:t>
      </w:r>
    </w:p>
    <w:p>
      <w:r>
        <w:t xml:space="preserve">Newportissa ilmestyvän South Wales Argus -sanomalehden omistajat ovat vahvistaneet, että työpaikat ovat vaarassa ehdotetun rakenneuudistuksen vuoksi.</w:t>
      </w:r>
    </w:p>
    <w:p>
      <w:r>
        <w:rPr>
          <w:b/>
          <w:u w:val="single"/>
        </w:rPr>
        <w:t xml:space="preserve">Asiakirjan numero 22838</w:t>
      </w:r>
    </w:p>
    <w:p>
      <w:r>
        <w:t xml:space="preserve">Fracking rinnastetaan konservatorion rakentamiseen</w:t>
      </w:r>
    </w:p>
    <w:p>
      <w:r>
        <w:t xml:space="preserve">Roger HarrabinBBC:n ympäristöanalyytikko Ministerit ehdottavat kuulemismenettelyssä, että tutkimusporausta olisi käsiteltävä "sallittuna kehitystyönä" suunnittelujärjestelmässä. Näin poraaminen kuuluisi suunnittelulainsäädännössä samaan luokkaan kuin pienen konservatorion rakentaminen. Vihreät ryhmät ovat ilmaisseet närkästyksensä - heidän mukaansa sallittu kehittäminen oli tarkoitettu ullakon muutostöitä varten, ei kaasunporausta varten. Mitä murtoporaaminen on ja miksi se on kiistanalaista? Vaikuttaako murtoporaaminen vesihuoltoon? Hallituksen kuulemisessa ehdotetaan myös, että suuria murtohankkeita koskevia hakemuksia käsiteltäisiin kansallisesti merkittäviä infrastruktuurihankkeita koskevan järjestelmän mukaisesti. Tämä veisi paikallisviranomaisilta monet valtuudet estää epäsuositut murtohakemukset. Ehdotetut toimenpiteet ovat ilahduttaneet murtohiiliteollisuutta, joka on pitkään valittanut, että suunnitteluprosessi hidastaa edistystä. Seuraa Rogeria Twitterissä @rharrabin</w:t>
      </w:r>
    </w:p>
    <w:p>
      <w:r>
        <w:rPr>
          <w:b/>
        </w:rPr>
        <w:t xml:space="preserve">Yhteenveto</w:t>
      </w:r>
    </w:p>
    <w:p>
      <w:r>
        <w:t xml:space="preserve">Hallitus on julkaissut toimenpiteitä, joilla vähennetään paikallisten asukkaiden mahdollisuuksia estää murtohankkeita.</w:t>
      </w:r>
    </w:p>
    <w:p>
      <w:r>
        <w:rPr>
          <w:b/>
          <w:u w:val="single"/>
        </w:rPr>
        <w:t xml:space="preserve">Asiakirjan numero 22839</w:t>
      </w:r>
    </w:p>
    <w:p>
      <w:r>
        <w:t xml:space="preserve">Joulun Covid-säännöt selitetään viidellä eteläaasialaisella kielellä</w:t>
      </w:r>
    </w:p>
    <w:p>
      <w:r>
        <w:t xml:space="preserve">Joulukuun 23. ja 27. päivän (Pohjois-Irlannissa joulukuun 22. ja 28. päivän) välisenä aikana kotitaloudet voivat muodostaa kahden muun kotitalouden kanssa "joulukuplia", joissa ne voivat tavata sisätiloissa ja yöpyä. Joulukuplia ei voi vaihtaa, ja on syytä ottaa huomioon muiden ihmisten tapaamiseen liittyvät riskit, etenkin jos he ovat haavoittuvassa asemassa. BBC Asian Network on selittänyt säännöt viidellä eteläaasialaisella kielellä: gujarati, punjabi, sylheti, tamil ja urdu. Englanninkielistä lisätietoa saat tästä selostuksesta. Urdu-toimittaja Haroon Rashid selittää säännöt urdulla. Punjabi-toimittaja Raj Kaur Bilkhu selittää säännöt punjabiksi. Tamilijohtaja Sangeetha Rajan selittää säännöt tamiliksi. Gujarati-toimittaja Nikesh Rughani selittää säännöt gujaratiksi. Sylheti Juontaja Poppy Begum selittää säännöt sylheti kielellä.</w:t>
      </w:r>
    </w:p>
    <w:p>
      <w:r>
        <w:rPr>
          <w:b/>
        </w:rPr>
        <w:t xml:space="preserve">Yhteenveto</w:t>
      </w:r>
    </w:p>
    <w:p>
      <w:r>
        <w:t xml:space="preserve">Yhdistyneen kuningaskunnan neljä hallitusta ovat ilmoittaneet, että perheet voivat viettää joulua yhdessä, kun rajoituksia lievennetään viideksi päiväksi joulun aikana.</w:t>
      </w:r>
    </w:p>
    <w:p>
      <w:r>
        <w:rPr>
          <w:b/>
          <w:u w:val="single"/>
        </w:rPr>
        <w:t xml:space="preserve">Asiakirjan numero 22840</w:t>
      </w:r>
    </w:p>
    <w:p>
      <w:r>
        <w:t xml:space="preserve">Vetoomus Lancashiren vesivirheitä koskevan parlamentaarisen tutkimuksen järjestämisestä</w:t>
      </w:r>
    </w:p>
    <w:p>
      <w:r>
        <w:t xml:space="preserve">Lähes 300 000 kotitaloutta on keittänyt vettä 6. elokuuta lähtien sen jälkeen, kun Prestonin lähellä sijaitsevasta vedenpuhdistamosta löytyi kryptosporidiumia. United Utilities asentaa ultraviolettilaitteita (UV-laitteita) tappaakseen loisen, joka voi aiheuttaa ripulia ja kouristuksia. Vesiyhtiö on kieltäytynyt kommentoimasta asiaa. Vetoomuksessa pyydetään, että tutkimuksessa selvitetään, "miten ja miksi United Utilities näennäisesti salli kryptosporidiumin saastuttaa juomavesivarastot ja miksi ei näytä olevan varasuunnitelmia tällaisen tilanteen varalta". Vesilaitos on aiemmin sanonut, että sillä on käsitys siitä, milloin rajoitukset voidaan poistaa, kun vesi on käsitelty UV-valolla. Vaikutusalueisiin kuuluvat Blackpool, Chorley, Fylde, Preston, South Ribble, Wyre ja Mellorin alue Blackburnissa. Kryptosporidiumin pitoisuudet ovat "hyvin alhaiset", mutta United Utilities kehotti ihmisiä jatkamaan veden keittämistä. South Ribblen kansanedustaja Seema Kennedy on kritisoinut yhtiötä siitä, että se on viivytellyt ilmoittamalla asiakkaille, milloin heidän juomansa on turvallista juoda. Hän sanoi, että juomaveden tarkastusvirasto oli ilmoittanut hänelle, että United Utilitiesia oli kehotettu "jatkamaan suunnitelman laatimista ja yleisön odotusten hallintaa".</w:t>
      </w:r>
    </w:p>
    <w:p>
      <w:r>
        <w:rPr>
          <w:b/>
        </w:rPr>
        <w:t xml:space="preserve">Yhteenveto</w:t>
      </w:r>
    </w:p>
    <w:p>
      <w:r>
        <w:t xml:space="preserve">Noin 12 000 ihmistä on allekirjoittanut vetoomuksen, jossa vaaditaan parlamentaarista tutkimusta siitä, miten Lancashiren vesijohtoverkkoon pääsi ötökkä.</w:t>
      </w:r>
    </w:p>
    <w:p>
      <w:r>
        <w:rPr>
          <w:b/>
          <w:u w:val="single"/>
        </w:rPr>
        <w:t xml:space="preserve">Asiakirjan numero 22841</w:t>
      </w:r>
    </w:p>
    <w:p>
      <w:r>
        <w:t xml:space="preserve">Northampton Town FC laina: Poliisi neuvottelee neuvoston kanssa</w:t>
      </w:r>
    </w:p>
    <w:p>
      <w:r>
        <w:t xml:space="preserve">Seura on myös velkaa HM Revenue and Customsille (HMRC) 166 000 puntaa, mikä on johtanut siihen, että se hakee selvitystilaan asettamista. Poliisi korosti, että vaikka se keskusteli neuvoston kanssa, sillä ei ole tällä hetkellä hallussaan mitään sellaista materiaalia, joka oikeuttaisi tutkimuksiin. Northamptonshiren poliisi lisäsi, ettei se ollut saanut virallista valitusta. Northampton Town Football Club sanoi, ettei se halua kommentoida asiaa. "Kantamme on edelleen se, että heti kun rikossyyte esitetään, se on tutkittava viipymättä", tiedottaja sanoi. Aiemmin tällä viikolla Northamptonin eteläisen alueen entinen kansanedustaja Tony Clarke sanoi pelkäävänsä, että jos vetoomus menestyy, neuvosto voi menettää 10,25 miljoonaa puntaa, jotka seura on sille velkaa. Clarke, joka on myös seuran entinen johtaja, sanoi: "On ehdottoman tärkeää, että neuvosto vastustaa likvidaatiohakemusta kahden viikon kuluessa. "Jos se ei tee niin ja Northampton Town Football Club joutuu selvitystilaan, neuvosto ei saa takaisin mitään rahojaan." "Jos se ei tee niin ja Northampton Town Football Club joutuu selvitystilaan, neuvosto ei saa mitään rahojaan takaisin." Viime viikolla paljastui, että Northampton Town Football Clubin pelaajille ja henkilökunnalle ei ole maksettu palkkaa seuran talousongelmien vuoksi. Manageri Chris Wilder antoi tunnustusta League Two -seurassa työskentelevien ihmisten asenteelle ja sanoi, että se on tuonut heidät kaikki "paljon lähemmäksi toisiaan".</w:t>
      </w:r>
    </w:p>
    <w:p>
      <w:r>
        <w:rPr>
          <w:b/>
        </w:rPr>
        <w:t xml:space="preserve">Yhteenveto</w:t>
      </w:r>
    </w:p>
    <w:p>
      <w:r>
        <w:t xml:space="preserve">Poliisi tekee yhteistyötä Northamptonin neuvoston kanssa selvittääkseen, onko kaupungin jalkapalloseuralle myönnettyyn 10,25 miljoonan punnan lainaan liittyen tapahtunut rikoksia.</w:t>
      </w:r>
    </w:p>
    <w:p>
      <w:r>
        <w:rPr>
          <w:b/>
          <w:u w:val="single"/>
        </w:rPr>
        <w:t xml:space="preserve">Asiakirjan numero 22842</w:t>
      </w:r>
    </w:p>
    <w:p>
      <w:r>
        <w:t xml:space="preserve">Lohikäärmeen huutokauppa kerää 369 500 puntaa hyväntekeväisyyteen Norwichissa.</w:t>
      </w:r>
    </w:p>
    <w:p>
      <w:r>
        <w:t xml:space="preserve">84 lasikuituista GoGoDragonia! - jotka olivat kaikki 1,6 metriä korkeita ja jotka olivat osa yhteisön taidepolkua, myytiin kaupungin The Forumissa. Huutokaupalla kerättiin 369 500 puntaa hyväntekeväisyysjärjestö Breakille, joka huolehtii haavoittuvassa asemassa olevista ihmisistä. Lohikäärmeitä maalasivat monet eri taiteilijat ja monilla tyyleillä. Yksi 12-vuotiaan taiteen ihmelapsen Kieron Williamsonin maalaama lohikäärme myytiin 20 000 punnalla, kun taas kimaltava mosaiikkilohikäärme maksoi 25 000 puntaa. Lohikäärmeitä on paljon Norwichin arkkitehtuurissa, ja kaupungissa on Pyhälle Yrjölle omistettuja kirkkoja Tomblandissa ja Colegatessa - molemmissa on lohikäärmesymboleja. Tapahtuma on jatkoa vuonna 2013 järjestetylle GoGoGorillas! -polulle, jonka huutokaupassa kerättiin noin 270 000 puntaa hyväntekeväisyyteen.</w:t>
      </w:r>
    </w:p>
    <w:p>
      <w:r>
        <w:rPr>
          <w:b/>
        </w:rPr>
        <w:t xml:space="preserve">Yhteenveto</w:t>
      </w:r>
    </w:p>
    <w:p>
      <w:r>
        <w:t xml:space="preserve">Norwichissa esillä olleiden lohikäärmeiden myynnillä on kerätty satoja tuhansia puntia hyväntekeväisyyteen.</w:t>
      </w:r>
    </w:p>
    <w:p>
      <w:r>
        <w:rPr>
          <w:b/>
          <w:u w:val="single"/>
        </w:rPr>
        <w:t xml:space="preserve">Asiakirjan numero 22843</w:t>
      </w:r>
    </w:p>
    <w:p>
      <w:r>
        <w:t xml:space="preserve">Jamie Oliverin paellaresepti on arvosteltu verkossa</w:t>
      </w:r>
    </w:p>
    <w:p>
      <w:r>
        <w:t xml:space="preserve">"Hyvä espanjalainen ruoka ei ole paljon parempaa kuin paella. Minun versiossani yhdistyvät kananreidet ja chorizo", hän twiittasi. "Kauhistus" kirjoitti eräs käyttäjä. "Tuo ei ole paellaa", kirjoitti toinen, ja chorizon sisällyttäminen ruokaan oli erityisen kiistanalaista. Hän on aiemmin saanut osakseen arvostelua länsiafrikkalaisesta Jollof-ruoasta tekemästään versiosta. Paellasta on olemassa lukemattomia reseptejä. Paella on peräisin Valenciasta, ja se sisältää riisiä sekä ainesosia, kuten kania, äyriäisiä, etanoita ja artisokkia. Perinteentutkijoilla on kuitenkin hyvin selkeät käsitykset siitä, mitä siihen kuuluu ja mitä ei. "Paella Valencianan nimissä tehdyt väärinkäytökset ovat kohtuuttomia - todellinen skandaali", katalonialainen kirjailija Josep Pla kirjoitti kerran. Wikipaella-sivusto, jonka tavoitteena on edistää aitoa paellaa, luettelee ruokalajin kultaiset säännöt, joihin kuuluu muun muassa se, että käytetään vain espanjalaista riisiä. Ja chorizo on ehdottomasti kielletty. Tätä mieltä ihmiset olivat Jamie Oliverin "versiosta" Muut tarjosivat omia näkemyksiään klassikoista "Ruokasi on kaikkea muuta kuin paellaa".</w:t>
      </w:r>
    </w:p>
    <w:p>
      <w:r>
        <w:rPr>
          <w:b/>
        </w:rPr>
        <w:t xml:space="preserve">Yhteenveto</w:t>
      </w:r>
    </w:p>
    <w:p>
      <w:r>
        <w:t xml:space="preserve">Brittikokki Jamie Oliver on julkaissut verkossa oman versionsa paellasta, vaikka monet espanjalaiset tuskin tarttuvat pian pannuihinsa.</w:t>
      </w:r>
    </w:p>
    <w:p>
      <w:r>
        <w:rPr>
          <w:b/>
          <w:u w:val="single"/>
        </w:rPr>
        <w:t xml:space="preserve">Asiakirjan numero 22844</w:t>
      </w:r>
    </w:p>
    <w:p>
      <w:r>
        <w:t xml:space="preserve">Filton Airfield -areena huolestuttaa, kun 1 100 asuntoa hyväksytään</w:t>
      </w:r>
    </w:p>
    <w:p>
      <w:r>
        <w:t xml:space="preserve">South Gloucestershiren valtuusto hyväksyi Persimmonin suunnitelman rakentaa 133 hehtaarin alueelle Fishpool Hillin lähellä. Malesialainen sijoitusyritys YTL toivoo, että Bristolin kaupunginvaltuusto antaisi sille luvan muuttaa Brabazon-hallien tilat areenaksi. Valtuutetut sanoivat, että asuinalueella on oltava "tulevaisuudenkestävyys" areenasta mahdollisesti aiheutuvien ongelmien varalta. Liikenneasioiden valiokunnan puheenjohtaja Colin Hunt sanoi: "On elintärkeää, että saamme tämän asian selville. "Meihin tulevat vaikuttamaan pääasiassa liikenneasiat ja pysäköinti ja ties mitä, joten meidän pitäisi tarkastella asiaa nyt ennen kuin sanomme: 'Kyllä tämä on hieno juttu, kuulostaa hyvältä, että sinne tulee iso areena, ei se ole ongelma'." Hän sanoi, että "tämä on hieno juttu, kuulostaa hienolta, että sinne tulee iso areena, ei se ole ongelma". Suunnitteluviranomaiset kertoivat komitealle, että valtuuston tieinsinöörit olivat "täysin mukana areenasta käytävissä keskusteluissa". Noin neljännes Persimmon Homesin rakennushankkeesta, joka on osa laajempaa 5 700 asunnon Cribbs Patchwayn uutta naapurustoa, on kohtuuhintaisia asuntoja. Valtuutetut hyväksyivät suunnitelman alun perin vuonna 2014, mutta se on viivästynyt huomattavasti osittain rakennuttajan ja Ashfield Landin, joka omistaa osan alueesta, välisten kiistojen vuoksi. Kokouksessa sovittiin 106 §:n mukaisen sopimuksen jatkamisesta, jossa hakijoilta saatavat rahat käytetään paikallisen infrastruktuurin rahoittamiseen, Local Democracy Reporting Service lisäsi.</w:t>
      </w:r>
    </w:p>
    <w:p>
      <w:r>
        <w:rPr>
          <w:b/>
        </w:rPr>
        <w:t xml:space="preserve">Yhteenveto</w:t>
      </w:r>
    </w:p>
    <w:p>
      <w:r>
        <w:t xml:space="preserve">Filtonin lentokentän eteläpuolelle suunnitellut 1100 asuntoa ovat saaneet suunnitteluluvan huolimatta huolista, että lähelle voitaisiin rakentaa uusi konserttiareena.</w:t>
      </w:r>
    </w:p>
    <w:p>
      <w:r>
        <w:rPr>
          <w:b/>
          <w:u w:val="single"/>
        </w:rPr>
        <w:t xml:space="preserve">Asiakirjan numero 22845</w:t>
      </w:r>
    </w:p>
    <w:p>
      <w:r>
        <w:t xml:space="preserve">Michael Jacksonin patsas "Neverlandiin" asennetaan Intiaan</w:t>
      </w:r>
    </w:p>
    <w:p>
      <w:r>
        <w:t xml:space="preserve">P SivaramakrishnanBBC Tamil 3-metrisen patsaan veisti Chandrasekaran, joka on "kova fani", yhdestä ainoasta mustasta graniittipalasta. Chandrasekaran sanoi yrittäneensä lahjoittaa patsaan Jacksonin perheelle ja asentaa sen Neverland Ranchille, mutta ei ollut onnistunut siinä. BBC ei pystynyt riippumattomasti varmistamaan, että perhe ei vastannut lahjatarjoukseen. Patsaan paljasti kaupungin Vels-yliopistossa elokuvatähti Prabhu Deva, joka tunnetaan Intiassa Jacksonin innoittamista tanssiliikkeistään. Chandrasekaran kertoi BBC:lle, että 3,5 tonnin painoinen patsas on kuuden kuvanveistäjän tekemä, ja heillä kesti 45 päivää veistää se yhdestä kalliopalasta. Hän lisäsi, että kuvanveistäjät katsoivat toistuvasti Jacksonin Beat It -musiikkivideota saadakseen Jacksonin asennon kuntoon ja tutkivat "tuhansia" valokuvia saadakseen hänen piirteensä kuntoon.</w:t>
      </w:r>
    </w:p>
    <w:p>
      <w:r>
        <w:rPr>
          <w:b/>
        </w:rPr>
        <w:t xml:space="preserve">Yhteenveto</w:t>
      </w:r>
    </w:p>
    <w:p>
      <w:r>
        <w:t xml:space="preserve">Edesmenneen poptähti Michael Jacksonin patsas on pystytetty eteläintialaiseen Chennain kaupunkiin.</w:t>
      </w:r>
    </w:p>
    <w:p>
      <w:r>
        <w:rPr>
          <w:b/>
          <w:u w:val="single"/>
        </w:rPr>
        <w:t xml:space="preserve">Asiakirjan numero 22846</w:t>
      </w:r>
    </w:p>
    <w:p>
      <w:r>
        <w:t xml:space="preserve">Sonar-kartoitushanke tuo esiin uponneita aluksia</w:t>
      </w:r>
    </w:p>
    <w:p>
      <w:r>
        <w:t xml:space="preserve">Bangorin yliopiston johtamassa Seacams-hankkeessa kartoitetaan satoja kilometrejä vedenalaista maata. Työ kattaa Angleseyn ja Llynin niemimaan rannikon sekä osia Etelä-Walesin rannikosta. Osa hankkeessa kaapatuista hylyistä on peräisin ensimmäisen maailmansodan ajoilta. Hankkeen takana olevat tutkijat toivovat, että työ auttaa ymmärtämään paremmin ilmastonmuutoksen vaikutusta merenpohjaan ja sitä, miten kestävää kalastusta ja merten uusiutuvan energian tuotantoa voidaan kehittää. Kartoitustulokset asetetaan Google Earth -kuvien päälle, jotta katsojille voidaan tarjota kontekstia. Kuvien joukossa ovat höyrylaiva Apapa ja säiliöalus SS Derbent, jotka saksalaiset sukellusveneet torpedoivat kahden päivän sisällä vuonna 1917 reitillään Liverpooliin ja Liverpoolista. Tohtori Michael Roberts Bangorin sovellettujen meritieteiden keskuksesta sanoi: "Laivanromut ovat mielenkiintoisia, koska sen lisäksi, että ne ovat selvästi historiallisesti kiinnostavia, meritieteilijät voivat oppia paljon siitä, miten meri ja merenpohja reagoivat näiden rakenteiden läsnäoloon veden ja sedimentin liikkumisen kannalta ja miten ne luovat uusia elinympäristöjä meren eliöille."</w:t>
      </w:r>
    </w:p>
    <w:p>
      <w:r>
        <w:rPr>
          <w:b/>
        </w:rPr>
        <w:t xml:space="preserve">Yhteenveto</w:t>
      </w:r>
    </w:p>
    <w:p>
      <w:r>
        <w:t xml:space="preserve">Merenpohjan kartoittamista kaikuluotainteknologian avulla koskeva hanke on tuonut esiin yksityiskohtia merenalaisista piirteistä, kuten laivanhylkyistä, Walesin rannikolla.</w:t>
      </w:r>
    </w:p>
    <w:p>
      <w:r>
        <w:rPr>
          <w:b/>
          <w:u w:val="single"/>
        </w:rPr>
        <w:t xml:space="preserve">Asiakirjan numero 22847</w:t>
      </w:r>
    </w:p>
    <w:p>
      <w:r>
        <w:t xml:space="preserve">Hätähinaukseen käytettävän aluksen linjan päätepiste</w:t>
      </w:r>
    </w:p>
    <w:p>
      <w:r>
        <w:t xml:space="preserve">Alus on uhri hallituksen tekemässä rannikkovartioston budjetin tarkistuksessa. Ministerit ovat päättäneet, että kaupalliset pelastusyritykset voivat tarjota maksullista palvelua. Kaikkia neljää Brittein saarilla kiertävää hinaaja-alusta, jotka on tarkoitettu hätätilanteisiin, ei enää käytetä. Hinaajia operoivan JP Knight Lowestoft Ltd:n toimitusjohtaja Mark Nicholson sanoi: "Mielestäni ei ole epäilystäkään siitä, että se on täyttänyt tehtävänsä hätähinaajana. "Alus ei ole missään vaiheessa ollut kykenemätön vastaamaan vaaratilanteeseen." Merenkulkuministeri Mike Penning sanoi lausunnossaan: "Ymmärrän joidenkin yhteisöjen huolen päätöksestämme vetää pois nämä hätähinausalukset, mutta jos aiomme puuttua alijäämään, on tehtävä vaikeita päätöksiä. "Jos alus joutuu vaikeuksiin, luotamme siihen, että kaupallinen pelastusala on valmis tarjoamaan riittävästi apua."</w:t>
      </w:r>
    </w:p>
    <w:p>
      <w:r>
        <w:rPr>
          <w:b/>
        </w:rPr>
        <w:t xml:space="preserve">Yhteenveto</w:t>
      </w:r>
    </w:p>
    <w:p>
      <w:r>
        <w:t xml:space="preserve">Anglian Princess, rannikkovartioston hätähinausalus, joka nähdään usein Cornwallin rannikolla, lopettaa tehtävänsä myöhemmin.</w:t>
      </w:r>
    </w:p>
    <w:p>
      <w:r>
        <w:rPr>
          <w:b/>
          <w:u w:val="single"/>
        </w:rPr>
        <w:t xml:space="preserve">Asiakirjan numero 22848</w:t>
      </w:r>
    </w:p>
    <w:p>
      <w:r>
        <w:t xml:space="preserve">Kanadan Justin Trudeau valokuvapommittaa opiskelijoiden tanssiaiskuvan</w:t>
      </w:r>
    </w:p>
    <w:p>
      <w:r>
        <w:t xml:space="preserve">Innokas urheilija oli ollut lenkillä Stanley Parkin rantakadulla, kun hän ohitti ryhmän opiskelijoita, jotka olivat pukeutuneet juhla-asuihin. Hänen virallinen valokuvaajansa Adam Scotti twiittasi hetkestä kuvan, jonka otsikkona oli: "Tanssiaiset #Vancouverissa". Ensi silmäyksellä näyttää siltä, että pääministeri on tehnyt ovelan photobombin. Eräs ilahtunut opiskelija kertoi kuitenkin Kanadan CBC:lle, että ryhmä oli nähnyt hänet shortseissa ja t-paidassa ja anellut häntä mukaan kuvaukseen. "Me vain otimme valokuvia ja juttelimme, ja sitten Trudeau vain juoksi paikalle", Constantine Maragos kertoi. "Aluksi mietimme: 'Miksi Kanadan pääministeri juoksee rantakadulle?'. Sitten aloimme huutaa Trudeaulle, että hän tulisi kuvaan." Trudeau suostui ottamaan hehkuvan ryhmäkuvan, jonka tanssiaisten valokuvaaja Cameron Corrado otti. "Olimme innoissamme", Maragos vahvisti. Viehättävällä maailmanjohtajalla on taito näyttäytyä yllättävissä kuvissa, usein ilman paitaa. Elokuussa 2016 hänet kuvattiin lomalla Tofinossa, Brittiläisessä Kolumbiassa, katsomassa vierestä, kun tuleva morsian valmistautui rantahäihinsa. Samassa kuussa kanadalainen perhe törmäsi häneen luolasta nousevassa luolassa vaeltaessaan Quebecin Gatineau-puistossa. Tuolloin selfie-kuvan kunnia meni 13-vuotiaalle Alexander Godbylle. "Kun astut ulos kotiovestasi, et koskaan tiedä, mitä seikkailuja sinua odottaa", hänen isänsä Jim Godby totesi myöhemmin Facebookissa.</w:t>
      </w:r>
    </w:p>
    <w:p>
      <w:r>
        <w:rPr>
          <w:b/>
        </w:rPr>
        <w:t xml:space="preserve">Yhteenveto</w:t>
      </w:r>
    </w:p>
    <w:p>
      <w:r>
        <w:t xml:space="preserve">Kanadan pääministeri Justin Trudeau esiintyi perjantai-iltana Vancouverissa yllättäen - lenkkeillen lukion tanssiaiskuvan läpi.</w:t>
      </w:r>
    </w:p>
    <w:p>
      <w:r>
        <w:rPr>
          <w:b/>
          <w:u w:val="single"/>
        </w:rPr>
        <w:t xml:space="preserve">Asiakirjan numero 22849</w:t>
      </w:r>
    </w:p>
    <w:p>
      <w:r>
        <w:t xml:space="preserve">Readingin kaupunginvaltuustolle ei ole kerrottu vankilan sulkemisesta "pätkääkään</w:t>
      </w:r>
    </w:p>
    <w:p>
      <w:r>
        <w:t xml:space="preserve">Tony Page kritisoi vankilaministeri Jeremy Wrightia siitä, että hän ei kuullut paikallisviranomaisia, kuten oli luvannut, sen jälkeen kun hän oli ilmoittanut vankiloiden sulkemisesta viime kuussa. Oikeusministeriön mukaan sillä oli velvollisuus tehdä ilmoitus ensin parlamentille. Tiedottaja sanoi, että neuvostolle oli tiedotettu asiasta vasta sen jälkeen. Grade II -luokituksen mukainen vankila on tarkoitus sulkea 20. joulukuuta, koska oikeusministeriö aikoo korvata neljä vankilaa supervankilalla. Page sanoo, että Labour-puolueen johtamaa neuvostoa on pidetty pimennossa siitä, mitä tapahtuu vankilassa tällä hetkellä oleville nuorille rikoksentekijöille ja siellä työskentelevälle henkilökunnalle. Neuvosto on myös "huolissaan" viktoriaanisen rakennuksen tulevaisuudesta. "Emme ole kuulleet mitään mistään ministeriöstä", Page sanoi. "He eivät ole lunastaneet Jeremy Wrightin radiossa antamaa vakuutusta siitä, että he ryhtyisivät keskusteluihin paikallisviranomaisten kanssa." Neuvosto laatii parhaillaan suunnitelmia viktoriaanisen vankilan "tulevista vaihtoehtoisista käyttötarkoituksista". Viktoriaanisesta vankilasta kirjoitti kirjailija Oscar Wilde runon The Ballad Of Reading Gaol. Wilde tuomittiin kahdeksi vuodeksi pakkotyöhön sen jälkeen, kun hänen suhteensa Alfred Douglasin kanssa paljastui vuonna 1895.</w:t>
      </w:r>
    </w:p>
    <w:p>
      <w:r>
        <w:rPr>
          <w:b/>
        </w:rPr>
        <w:t xml:space="preserve">Yhteenveto</w:t>
      </w:r>
    </w:p>
    <w:p>
      <w:r>
        <w:t xml:space="preserve">Readingin kaupunginvaltuuston varajohtaja sanoo, ettei hän ole kuullut hallitukselta mitään kaupungin vankilan sulkemisesta.</w:t>
      </w:r>
    </w:p>
    <w:p>
      <w:r>
        <w:rPr>
          <w:b/>
          <w:u w:val="single"/>
        </w:rPr>
        <w:t xml:space="preserve">Asiakirjan numero 22850</w:t>
      </w:r>
    </w:p>
    <w:p>
      <w:r>
        <w:t xml:space="preserve">Picasso-varas tunnustaa syyllisyytensä Tete De Femme -teoksen varastamiseen</w:t>
      </w:r>
    </w:p>
    <w:p>
      <w:r>
        <w:t xml:space="preserve">Viinisommelier Mark Lugo, 30, otti Tete de Femme -teoksen Weinstein Gallerysta 5. heinäkuuta ennen kuin hän nousi taksin kyytiin 275 000 dollarin (170 000 punnan) hintaisen vuoden 1965 teoksen kanssa. Hän vapautuu vankilasta valvotusti 21. marraskuuta saatuaan hyvityksen jo suoritetusta ajasta. Sen jälkeen hänet luovutetaan New Yorkiin vastaamaan vastaaviin taidevarkaussyytteisiin. Lugo pidätettiin 24 tunnin kuluessa taksinkuljettajan yhteistyöstä ja läheisen ravintolan valvontakameran kuvasta, jossa Lugo käveli pois taideteoksen kanssa. Kun poliisit tutkivat Lugon New Jerseyssä sijaitsevan asunnon, he löysivät Tete de Femme -teoksen ja muita varastettuja teoksia, muun muassa Picasson teoksen, jonka arvo on 30 000 dollaria (19 000 puntaa), ja ranskalaisen kubistin Fernand Legerin luonnoksen, jonka arvo on 350 000 dollaria (218 000 puntaa). "Tämä on henkilö, jolla oli ehdottomasti hienompien asioiden maku eikä hän halunnut maksaa niistä", San Franciscon piirisyyttäjä George Gascon sanoi. Muista syytteistä, muun muassa murtovarkaudesta, luovuttiin tunnustussopimuksen mukaisesti. Lugon asianajaja Douglas Horngrad sanoi, että hänen päämiestään oli syytetty useista rikoksista. "Kaikki nämä tavarat, jotka Markin väitetään ottaneen, otettiin 30 päivän aikana ilman, että hän olisi käyttäytynyt vastaavalla tavalla aiemmin, mikä viittaa siihen, että kyseessä oli jokin psykiatrinen episodi", asianajaja sanoi. Gallerian puheenjohtaja Rowland Weinstein kehui "todella poikkeuksellista poliisityötä". "Tämä teos on minulle rakkausasia", hän lisäsi.</w:t>
      </w:r>
    </w:p>
    <w:p>
      <w:r>
        <w:rPr>
          <w:b/>
        </w:rPr>
        <w:t xml:space="preserve">Yhteenveto</w:t>
      </w:r>
    </w:p>
    <w:p>
      <w:r>
        <w:t xml:space="preserve">Mies, joka käveli ulos San Franciscon taidegalleriasta Picasson luonnos kainalossaan napattuaan sen seinältä, on tunnustanut syyllisyytensä törkeään varkauteen.</w:t>
      </w:r>
    </w:p>
    <w:p>
      <w:r>
        <w:rPr>
          <w:b/>
          <w:u w:val="single"/>
        </w:rPr>
        <w:t xml:space="preserve">Asiakirjan numero 22851</w:t>
      </w:r>
    </w:p>
    <w:p>
      <w:r>
        <w:t xml:space="preserve">'Ops Room'-juontaja Edith Kupp täyttää 100 vuotta.</w:t>
      </w:r>
    </w:p>
    <w:p>
      <w:r>
        <w:t xml:space="preserve">Edith Kupp auttoi saksalaisten pommikoneiden liikkeiden jäljittämisessä toisen maailmansodan aikana osana naisten apuilmavoimia (Women's Auxiliary Air Force, WAAF). Hän oli työvuorossa ja kuuli puhelun, kun hänen sulhasensa Denis Wisslerin kone syttyi tuleen ja sulhanen kuoli. Hänen pojanpoikansa George Fuller kuvaili häntä "todelliseksi hahmoksi". RAF:n jäsenet ja lentokadetit, mukaan lukien Elizabeth King, joka vietti samana päivänä 18-vuotissyntymäpäiväänsä, osallistuivat paraatiin Kuppin hoivakodista Silsdenistä, Keighleystä, lauantaina. Edithin ja Denisin oli määrä mennä naimisiin viikkojen sisällä, kun Edith kuuli 11. marraskuuta 1940 kuulokkeisiinsa, että hänen 20-vuotiaan sulhasensa lentokone oli pudonnut Thamesin suistoon. Historioitsija Paul Davies sanoi, että Kupp, joka meni naimisiin ja sai kaksi tytärtä, ei koskaan toipunut Wisslerin kuolemasta. Davies, joka auttoi syntymäpäiväjuhlien järjestämisessä, sanoi: "He kirjoittivat toisilleen kymmeniä rakkauskirjeitä seurustelun aikana, ja hän kertoi minulle, että kun hän kuolee, kirjeet tuhkataan hänen mukanaan. "Ne ovat hänelle hyvin henkilökohtaisia, ja hän ajattelee, että silloin hän pääsee jälleen yhteen miehen kanssa." Hän sanoi, että kirjeet ovat hänelle hyvin henkilökohtaisia. Davies sanoi, että Kupp muisteli sota-aikaansa "vain asiana, joka oli tehtävä". "Hän ei katunut mitään, koska hän kertoi minulle, että jos hän ei olisi palvellut, hän ei olisi tavannut Denisiä", hän lisäsi. Fuller sanoi, että hänen isoäitinsä oli osoittanut "todellista henkeä". Hän lisäsi: "Hän on ollut valona perheessämme, ja kauan se kynttilä palakoon edelleen." Hän jatkoi.</w:t>
      </w:r>
    </w:p>
    <w:p>
      <w:r>
        <w:rPr>
          <w:b/>
        </w:rPr>
        <w:t xml:space="preserve">Yhteenveto</w:t>
      </w:r>
    </w:p>
    <w:p>
      <w:r>
        <w:t xml:space="preserve">Britannian taistelussa "Ops Room" -juonittelijana toiminut nainen on saanut 100-vuotissyntymäpäivänsä kunniaksi hevosvaunuparaatin.</w:t>
      </w:r>
    </w:p>
    <w:p>
      <w:r>
        <w:rPr>
          <w:b/>
          <w:u w:val="single"/>
        </w:rPr>
        <w:t xml:space="preserve">Asiakirjan numero 22852</w:t>
      </w:r>
    </w:p>
    <w:p>
      <w:r>
        <w:t xml:space="preserve">Jerseyn hyväksikäytön uhrit "pakotettu aborttiin</w:t>
      </w:r>
    </w:p>
    <w:p>
      <w:r>
        <w:t xml:space="preserve">Jerseyn hoitoa käsittelevä riippumaton tutkinta kuulee lausuntoja ja todisteita elämästä Haut de la Garennen hoitokodissa. Kodissa hoidossa olleen todistajan mukaan siellä tehtiin abortteja. Hän sanoi, että näin tapahtui useita kertoja, ja väitti, että sairaanhoitajat tekivät niitä, kun tytöt tulivat raskaaksi sen jälkeen, kun henkilökunnan jäsenet olivat raiskanneet heidät. Lausunnossa sanottiin myös, että henkilökunnan lapsiin kohdistamat seksuaaliset hyökkäykset olivat niin yleisiä, että nuoret eivät nähneet tapahtumissa mitään väärää. Kun hän puhui asiasta henkilökunnan jäsenelle, hänelle sanottiin, ettei asialle voitu tehdä mitään. Henkilökunnan jäsen pelkäsi saavansa potkut tai jopa pahoinpitelyn, jos hän puhuisi asiasta. Todistajia ei ollut tiistaina paikalla, mutta tutkinnan asianajajat lukivat poliisille tai historiallisten väärinkäytösten korvausjärjestelmälle annetut lausunnot. Eräs todistaja, jota ei voida nimetä, sanoi, että hänen aikansa laitoksessa "pilasi hänen elämänsä". Poikien ja tyttöjen väitettiin joutuneen seksuaalisesti hyväksikäytetyiksi säännöllisesti 1960-luvulla. Kylmät kylvyt Tutkinnassa kuultiin myös kuolemantapauksista. Useat todistajat kertoivat lasten riistäneen itseltään hengen. Eräässä tapauksessa pojan väitettiin riistäneen itseltään hengen pian sen jälkeen, kun hän oli viikkoja eristyksissä niin sanotuissa eristyshuoneissa. Toiset kertoivat kellareista, joissa tapahtui fyysisiä pahoinpitelyjä ja joissa lapset pakotettiin kylmiin kylpyihin. Tutkimus jatkuu.</w:t>
      </w:r>
    </w:p>
    <w:p>
      <w:r>
        <w:rPr>
          <w:b/>
        </w:rPr>
        <w:t xml:space="preserve">Yhteenveto</w:t>
      </w:r>
    </w:p>
    <w:p>
      <w:r>
        <w:t xml:space="preserve">Nuoret tytöt pakotettiin tekemään abortti sen jälkeen, kun lastenkodin henkilökunta oli saattanut heidät raskaaksi, kuten hyväksikäyttöä koskevassa tutkimuksessa on kuultu.</w:t>
      </w:r>
    </w:p>
    <w:p>
      <w:r>
        <w:rPr>
          <w:b/>
          <w:u w:val="single"/>
        </w:rPr>
        <w:t xml:space="preserve">Asiakirjan numero 22853</w:t>
      </w:r>
    </w:p>
    <w:p>
      <w:r>
        <w:t xml:space="preserve">Reality Check: Mayn tarjous vaikuttaa kuinka moneen ihmiseen?</w:t>
      </w:r>
    </w:p>
    <w:p>
      <w:r>
        <w:t xml:space="preserve">Hänen mukaansa ehdotukset riippuvat siitä, että muut EU-maat takaavat Yhdistyneen kuningaskunnan kansalaisille samat oikeudet. Kuinka monta EU-kansalaista asuu Yhdistyneessä kuningaskunnassa ja mistä he tulevat? Entä missä muissa 27 EU-maassa asuu eniten Yhdistyneen kuningaskunnan kansalaisia? Kansallisen tilastokeskuksen (ONS) arvion mukaan Yhdistyneessä kuningaskunnassa asui vuonna 2015 noin 3,2 miljoonaa muiden 27 EU-maan kansalaista. Listan kärjessä olivat Puolan kansalaiset 916 000:lla, mikä on enemmän kuin minkään muun kansallisuuden kansalaisten määrä. Vuonna 2001 Yhdistyneessä kuningaskunnassa asui vain 38 000 Puolan kansalaista. Irlannin kansalaiset ovat toiseksi suurin EU-maiden ryhmä Yhdistyneessä kuningaskunnassa, arviolta 332 000 vuonna 2015. Vuonna 2001 Yhdistyneessä kuningaskunnassa asui vain 5 000 romanialaista. Romania liittyi EU:hun vuonna 2007, mutta sen kansalaiset saivat hakea vapaasti työtä Yhdistyneessä kuningaskunnassa vasta vuonna 2014. Nyt Yhdistyneessä kuningaskunnassa asuu 233 000 romanialaista, mikä tekee heistä EU:n kolmanneksi suurimman maahanmuuttajaryhmän. Myös vanhoista EU:n jäsenvaltioista tulevien maahanmuuttajien määrä on kasvanut huomattavasti: Italia, Ranska, Saksa, Espanja ja Portugali. ONS:n tammikuussa 2017 julkaiseman analyysin mukaan arviolta 900 000 Yhdistyneen kuningaskunnan kansalaista asuu pitkään muissa EU-maissa. Espanjassa asui eniten Yhdistyneestä kuningaskunnasta tulleita maahanmuuttajia, 309 000. Heistä yli 100 000 on yli 65-vuotiaita. Ranska oli toisena 157 062:lla ja Irlanti kolmantena 112 090:lla. Kaikki nämä luvut ovat arvioita, jotka perustuvat yleensä 10 vuoden välein suoritettavien väestölaskentojen ekstrapolointiin. YK:n aikaisemman arvion mukaan Yhdistyneen kuningaskunnan kansalaisten määrä EU:ssa oli hieman suurempi, 1,2 miljoonaa. Tarkastelimme niiden jakautumista viime vuonna. Lue lisää Reality Checkistä Seuraa meitä Twitterissä.</w:t>
      </w:r>
    </w:p>
    <w:p>
      <w:r>
        <w:rPr>
          <w:b/>
        </w:rPr>
        <w:t xml:space="preserve">Yhteenveto</w:t>
      </w:r>
    </w:p>
    <w:p>
      <w:r>
        <w:t xml:space="preserve">Theresa May kertoi torstaina muille EU-johtajille, että uusi "Yhdistyneen kuningaskunnan vakiintunut asema" antaisi Yhdistyneessä kuningaskunnassa viisi vuotta asuneille EU:n maahanmuuttajille oikeuden jäädä maahan ja saada terveydenhoito-, koulutus- ja muita etuuksia.</w:t>
      </w:r>
    </w:p>
    <w:p>
      <w:r>
        <w:rPr>
          <w:b/>
          <w:u w:val="single"/>
        </w:rPr>
        <w:t xml:space="preserve">Asiakirjan numero 22854</w:t>
      </w:r>
    </w:p>
    <w:p>
      <w:r>
        <w:t xml:space="preserve">Saksalainen alus pidätetty epäiltyjen kalastusrikosten vuoksi Shetlannin lähellä</w:t>
      </w:r>
    </w:p>
    <w:p>
      <w:r>
        <w:t xml:space="preserve">Helen Mary - tehdastroolari, joka voi käsitellä saaliinsa aluksella - kalasti noin 30 meripeninkulmaa Shetlandin länsipuolella. Kalastuksensuojelualus Jura on nyt saattanut sen rantaan, ja se on ollut suurimman osan päivästä Lerwickin eteläpuolella. Aluksen uskotaan pääsevän satamaan keskiviikkona. 22-vuotias, 117-metrinen Helen Mary on rekisteröity Rostockin satamaan, ja sen omistaa Oderbank Hochseefischerei GmbH. Skotlannin hallituksen edustaja sanoi: "Voimme vahvistaa, että Marine Scotland on saattamassa alusta Lerwickiin epäiltyjen kalastusrikosten vuoksi. "Olisi sopimatonta kommentoida asiaa enempää, koska tutkinta on käynnissä."</w:t>
      </w:r>
    </w:p>
    <w:p>
      <w:r>
        <w:rPr>
          <w:b/>
        </w:rPr>
        <w:t xml:space="preserve">Yhteenveto</w:t>
      </w:r>
    </w:p>
    <w:p>
      <w:r>
        <w:t xml:space="preserve">Marine Scotland on pidättänyt saksalaisrekisteröityn kalastusaluksen merellä epäiltyjen kalastusrikosten vuoksi.</w:t>
      </w:r>
    </w:p>
    <w:p>
      <w:r>
        <w:rPr>
          <w:b/>
          <w:u w:val="single"/>
        </w:rPr>
        <w:t xml:space="preserve">Asiakirjan numero 22855</w:t>
      </w:r>
    </w:p>
    <w:p>
      <w:r>
        <w:t xml:space="preserve">Vaeltaja kuolee Helvellynin putoamisen jälkeen Lake Districtissä</w:t>
      </w:r>
    </w:p>
    <w:p>
      <w:r>
        <w:t xml:space="preserve">Patterdalen vuoristopelastusryhmä kutsuttiin lauantaina klo 16:00 GMT, kun oli ilmoitettu, että kaksi miestä oli pudonnut Swirral Edge -vuorelta Brown Coveen. Widnesistä kotoisin olevat miehet olivat laskeutumassa alas huippua, kun toinen heistä liukastui. Toisen miehen uskotaan pudonneen 300 metriä (984 jalkaa) auttaessaan ystäväänsä. Kuolema on jo toinen vuorella viimeisen viikon aikana. Kaksikko löydettiin jyrkästä jäisestä maasta ja vietiin sairaalaan, jossa toinen heistä kuoli yön aikana vammoihinsa. Ohikulkeva kävelijä auttoi seurueen kolmannen jäsenen pois vuorelta ja vei hänet vuoristopelastuksen tukikohtaan. Ryhmän mukaan seitsemän tuntia kestäneeseen tapaukseen osallistui yhteensä 45 pelastuslaitoksen työntekijää. Viikko sitten löydettiin lontoolaisen miehen ruumis sen jälkeen, kun hän oli lähtenyt kiipeämään vuorelle.</w:t>
      </w:r>
    </w:p>
    <w:p>
      <w:r>
        <w:rPr>
          <w:b/>
        </w:rPr>
        <w:t xml:space="preserve">Yhteenveto</w:t>
      </w:r>
    </w:p>
    <w:p>
      <w:r>
        <w:t xml:space="preserve">Mies on kuollut pudottuaan "hyvin jyrkästä lumipenkasta" Lake Districtin Helvellynillä.</w:t>
      </w:r>
    </w:p>
    <w:p>
      <w:r>
        <w:rPr>
          <w:b/>
          <w:u w:val="single"/>
        </w:rPr>
        <w:t xml:space="preserve">Asiakirjan numero 22856</w:t>
      </w:r>
    </w:p>
    <w:p>
      <w:r>
        <w:t xml:space="preserve">Covid: Kuolemantapaukset 10 prosenttia tavanomaista korkeammat, kun viruskuolemat lisääntyvät</w:t>
      </w:r>
    </w:p>
    <w:p>
      <w:r>
        <w:t xml:space="preserve">23. lokakuuta päättyneellä viikolla oli 12 292 kuolemantapausta, joista 1 100:ssa Covid mainittiin kuolintodistuksessa, kertoivat kansalliset tilastotieteilijät. Tänä vuonna rekisteröityjen Covidiin liittyvien kuolemantapausten kokonaismäärä on näin ollen yli 60 000. Tämä on lähes 430 000 kuolemantapausta koko yhteiskunnassa vuonna 2020. Luku on korkeampi kuin hallituksen tiedot, joiden mukaan lähes 47 000 ihmistä on kuollut Covidiin. Hallituksen luku laskee kuitenkin vain ne, jotka ovat kuolleet 28 päivän kuluessa positiivisesta testistä, kun taas kansallisten tilastojen tiedot perustuvat lääkärien täyttämiin kuolintodistuksiin. Nämä kansalliset tilastot, jotka on saatu Office for National Statistics -virastosta ja sen Pohjois-Irlannin ja Skotlannin vastaavista tilastoista, osoittavat, että Covidiin liittyvien kuolemantapausten määrä kaksinkertaistuu joka toinen viikko. Tämä on linjassa hallituksen lukujen kanssa. Koska tartunnan saaneilla henkilöillä kestää kauan sairastua vakavasti, torstaina Englannissa alkavan lukituksen vaikutukset näkyvät kuolemantapauksia koskevissa luvuissa vasta marraskuun lopulla.</w:t>
      </w:r>
    </w:p>
    <w:p>
      <w:r>
        <w:rPr>
          <w:b/>
        </w:rPr>
        <w:t xml:space="preserve">Yhteenveto</w:t>
      </w:r>
    </w:p>
    <w:p>
      <w:r>
        <w:t xml:space="preserve">Yhdistyneessä kuningaskunnassa kuolee yli 10 prosenttia enemmän ihmisiä kuin normaalisti, ja virallisten lukujen mukaan lähes kaikki kuolemantapaukset liittyvät Covidiin.</w:t>
      </w:r>
    </w:p>
    <w:p>
      <w:r>
        <w:rPr>
          <w:b/>
          <w:u w:val="single"/>
        </w:rPr>
        <w:t xml:space="preserve">Asiakirjan numero 22857</w:t>
      </w:r>
    </w:p>
    <w:p>
      <w:r>
        <w:t xml:space="preserve">Geneve: 500 euron seteleitä löydetty vessanpöntöstä alas huuhdeltuna.</w:t>
      </w:r>
    </w:p>
    <w:p>
      <w:r>
        <w:t xml:space="preserve">500 euron (440 puntaa, 600 dollaria) setelit löytyivät paloiteltuina UBS-pankin konttorin vessoista ja kolmesta läheisestä ravintolasta. Tuhansia frangeja on tiettävästi käytetty putkiremontteihin ympäröivien putkien tukkeutumisen poistamiseksi. Arvokkaat eurosetelit on tarkoitus poistaa käytöstä vuonna 2018, koska niiden pelätään helpottavan laitonta toimintaa. Ne pysyvät laillisina maksuvälineinä, mutta Euroopan keskuspankki lopettaa niiden valmistuksen niiden käyttöä koskevan Euroopan komission tutkimuksen jälkeen. Seteleiden tuhoaminen ei ole Sveitsissä rikos, mutta paikalliset syyttäjät vahvistivat tutkivansa epätavallisen löydön olosuhteita. "Yritämme selvittää, mistä setelit ovat peräisin ja onko niihin syyllistytty rikokseen", Vincent Derouand Geneven syyttäjänvirastosta sanoi BBC:lle. "On selvää, että tämä on hyvin yllättävää", hän sanoi. Derouand ei kommentoinut paikallisia (ranskankielisiä) raportteja, joiden mukaan asianajajaa olisi kuulusteltu tutkimusten yhteydessä. Saatat myös pitää tästä:</w:t>
      </w:r>
    </w:p>
    <w:p>
      <w:r>
        <w:rPr>
          <w:b/>
        </w:rPr>
        <w:t xml:space="preserve">Yhteenveto</w:t>
      </w:r>
    </w:p>
    <w:p>
      <w:r>
        <w:t xml:space="preserve">Sveitsiläiset syyttäjät tutkivat, miksi kymmeniä tuhansia euroja vedettiin alas vessoista Genevessä.</w:t>
      </w:r>
    </w:p>
    <w:p>
      <w:r>
        <w:rPr>
          <w:b/>
          <w:u w:val="single"/>
        </w:rPr>
        <w:t xml:space="preserve">Asiakirjan numero 22858</w:t>
      </w:r>
    </w:p>
    <w:p>
      <w:r>
        <w:t xml:space="preserve">Brinsworthin onnettomuus: Brinsworthinsworth: Kuljettaja kuoli auton kaaduttua</w:t>
      </w:r>
    </w:p>
    <w:p>
      <w:r>
        <w:t xml:space="preserve">Harmaa Volkswagen Golf putosi katolleen kolarin jälkeen Bawtry Roadilla Brinsworthissa Rotherhamissa. Parikymppinen mies julistettiin kuolleeksi onnettomuuspaikalla, kun taas hänen matkustajansa, 20-vuotias mies, vietiin sairaalaan vakavien vammojen vuoksi. Poliisit pyytävät kaikkia, jotka näkivät onnettomuuden, joka tapahtui noin kello 00.40 tänä aamuna, ilmoittautumaan. Etelä-Yorkshiren poliisi haluaa kuulla kaikkia, joilla on kojelautakameran tallenteita. Seuraa BBC Yorkshirea Facebookissa, Twitterissä ja Instagramissa. Lähetä juttuideoita osoitteeseen yorkslincs.news@bbc.co.uk.</w:t>
      </w:r>
    </w:p>
    <w:p>
      <w:r>
        <w:rPr>
          <w:b/>
        </w:rPr>
        <w:t xml:space="preserve">Yhteenveto</w:t>
      </w:r>
    </w:p>
    <w:p>
      <w:r>
        <w:t xml:space="preserve">Autoilija kuoli, kun hänen autonsa törmäsi puutarhamuuriin ja kaatui.</w:t>
      </w:r>
    </w:p>
    <w:p>
      <w:r>
        <w:rPr>
          <w:b/>
          <w:u w:val="single"/>
        </w:rPr>
        <w:t xml:space="preserve">Asiakirjan numero 22859</w:t>
      </w:r>
    </w:p>
    <w:p>
      <w:r>
        <w:t xml:space="preserve">Jersey Statesin jäsen haluaa vihreän rahoitusjärjestelmän</w:t>
      </w:r>
    </w:p>
    <w:p>
      <w:r>
        <w:t xml:space="preserve">Apulaisministeri Geoff Southern on pyytänyt maksua saaren valtiovarainministeriltä, senaattori Philip Ozofilta. Hän sanoi, että rahaston avulla voitaisiin maksaa ympäristöhankkeita, kuten kotien energiansäästöä, uusiutuvan energian tuottamaa sähköä ja aurinkolämmitystä. Hän sanoi, että rahasto voitaisiin rahoittaa osavaltioiden lainanotolla, joukkovelkakirjoilla tai osavaltioiden varannoista kertyvillä koroilla. Jerseyn osavaltiot keskustelevat asiasta, ja varapresidentti Southern sanoi toivovansa, että se hyväksytään syyskuuhun mennessä. Hän sanoi: "Energiansäästötoimiin osallistuu useita yrityksiä. "Rahoitamme niitä jo nyt... tämä voisi olla tämän järjestelmän jatke."</w:t>
      </w:r>
    </w:p>
    <w:p>
      <w:r>
        <w:rPr>
          <w:b/>
        </w:rPr>
        <w:t xml:space="preserve">Yhteenveto</w:t>
      </w:r>
    </w:p>
    <w:p>
      <w:r>
        <w:t xml:space="preserve">Jerseyn poliitikko on pyytänyt valtioilta rahaa 30 miljoonan punnan arvoisen ympäristöaloitteen rahoittamiseen.</w:t>
      </w:r>
    </w:p>
    <w:p>
      <w:r>
        <w:rPr>
          <w:b/>
          <w:u w:val="single"/>
        </w:rPr>
        <w:t xml:space="preserve">Asiakirjan numero 22860</w:t>
      </w:r>
    </w:p>
    <w:p>
      <w:r>
        <w:t xml:space="preserve">Intian SM Krishna pyrkii nopeuttamaan Pakistanin Mumbain oikeudenkäyntiä</w:t>
      </w:r>
    </w:p>
    <w:p>
      <w:r>
        <w:t xml:space="preserve">Ulkoasiainministeri SM Krishna sanoi ennen matkaansa, että Intia oli antanut "enemmän kuin riittävät" todisteet. Pakistanin on puututtava Intian "terrorismiin liittyviin huolenaiheisiin", hän sanoi. Krishnan on määrä keskustella lauantaina pakistanilaisen virkaveljensä Hina Rabbani Kharin kanssa. Mumbain iskuissa kuoli 166 ihmistä. Myös yhdeksän asemiestä sai surmansa. Intia syytti iskuista Pakistanissa toimivia taistelijoita ja keskeytti rauhanneuvottelut. Neuvottelut aloitettiin uudelleen viime vuonna, ja suhteet ovat jatkuvasti parantuneet. Vuonna 2009 Pakistan pidätti ja nosti syytteen seitsemää ihmistä vastaan, mukaan lukien epäilty pääsuunnittelija Zaki-ur-Rehman Lakhvi, jonka väitetään johtaneen pakistanilaistaistelijaryhmä Lashkar-e-Taibaa. Oikeudenkäynti ei kuitenkaan ole edennyt kovin pitkälle. 'Älkää odottako paljon' Kirjeenvaihtajien mukaan ulkoministerin vierailulta ei ole suuria odotuksia. Torstaina jopa Krishna sanoi, ettei Intian hallitus odota liikoja hänen tulevalta Pakistanin-vierailultaan. "Emme odota Pakistanin-vierailultani liikoja. Intian hallituksen ja Intian kansan aikomuksena on vain saada aikaan normaalit suhteet naapurimme kanssa", Reuters siteerasi Krishnaa. Raporttien mukaan osapuolten odotetaan tarkastelevan vierailun aikana rauhanprosessissa tähän mennessä saavutettua edistystä ja määrittelevän tulevaa tietä. Maat allekirjoittavat todennäköisesti uuden liberalisoidun viisumisopimuksen, jonka odotetaan lisäävän ihmisten välisiä yhteyksiä. Krishna sanoi myös kehottavansa Pakistanin viranomaisia armahtamaan ja vapauttamaan Pakistanissa kuolemaantuomittuna olevan intialaisen Sarabjit Singhin. Näiden kahden maan väliset suhteet ovat olleet viime vuosikymmeninä jännittyneet, ja naapurimaat ovat käyneet kolme sotaa vuoden 1947 jälkeen.</w:t>
      </w:r>
    </w:p>
    <w:p>
      <w:r>
        <w:rPr>
          <w:b/>
        </w:rPr>
        <w:t xml:space="preserve">Yhteenveto</w:t>
      </w:r>
    </w:p>
    <w:p>
      <w:r>
        <w:t xml:space="preserve">Intian ulkoministeri on kolmipäiväisellä vierailulla Pakistanissa, jossa hänen odotetaan vaativan, että siellä vangittujen henkilöiden oikeudenkäyntiä nopeutetaan vuoden 2008 Mumbain iskujen yhteydessä.</w:t>
      </w:r>
    </w:p>
    <w:p>
      <w:r>
        <w:rPr>
          <w:b/>
          <w:u w:val="single"/>
        </w:rPr>
        <w:t xml:space="preserve">Asiakirjan numero 22861</w:t>
      </w:r>
    </w:p>
    <w:p>
      <w:r>
        <w:t xml:space="preserve">Venäläinen LGBT-aktivisti Jelena Grigorjeva murhattiin Pietarissa</w:t>
      </w:r>
    </w:p>
    <w:p>
      <w:r>
        <w:t xml:space="preserve">41-vuotiaan naisen ruumis löydettiin puskista läheltä hänen kotiaan kaupungissa sunnuntaina, kertoi paikallinen poliisi. Sukulaiset ja ystävät nimesivät uhrin myöhemmin Jelena Grigorjevaksi, kertoo venäläinen uutissivusto Fontanka. Grigorjeva, joka oli tiettävästi saanut tappouhkauksia, kampanjoi säännöllisesti ihmisoikeuksien puolesta Venäjällä. Aktivisti Dinar Idrisov sanoi maanantaina Facebookissa, että hänen ystävänsä Grigorjeva oli "tapettu raa'asti lähellä kotiaan". "Hän oli viime aikoina joutunut väkivallan ja tappouhkausten uhriksi", hän kirjoitti ja lisäsi, että hän oli tehnyt useita valituksia poliisille. Poliisi ei ole vahvistanut tietoja tappouhkauksista, eikä ole selvää, liittyikö hyökkäys hänen aktivismiinsa. Fontankan mukaan yksi epäilty on pidätetty hänen murhaansa liittyen. LGBT-oikeuksien puolesta kampanjoinnin lisäksi Grigorjeva osoitti mieltään myös Ukrainan Krimin niemimaan liittämistä Venäjään, vankien huonoa kohtelua ja monia muita ihmisoikeusasioita vastaan. Viime vuoden tammikuussa venäläinen oppositioaktivisti Konstantin Sinitsyn, 53, löydettiin kuolleena kotinsa läheltä Pietarissa saatuaan päävammoja. Poliisin mukaan hyökkäys vaikutti ryöstöltä. Viime elokuussa kymmeniä LGBT-aktivisteja pidätettiin Pietarissa kielletyn mielenosoituksen aikana, jolla pyrittiin edistämään seksuaalivähemmistöjen oikeuksia. Vuonna 2013 Venäjä hyväksyi lainsäädännön, jolla kiellettiin homopropagandaksi kutsutun propagandan levittäminen.</w:t>
      </w:r>
    </w:p>
    <w:p>
      <w:r>
        <w:rPr>
          <w:b/>
        </w:rPr>
        <w:t xml:space="preserve">Yhteenveto</w:t>
      </w:r>
    </w:p>
    <w:p>
      <w:r>
        <w:t xml:space="preserve">Tunnettu LGBT-aktivisti on löydetty kuolleena useita puukoniskuja ja merkkejä kuristamisesta Pietarissa.</w:t>
      </w:r>
    </w:p>
    <w:p>
      <w:r>
        <w:rPr>
          <w:b/>
          <w:u w:val="single"/>
        </w:rPr>
        <w:t xml:space="preserve">Asiakirjan numero 22862</w:t>
      </w:r>
    </w:p>
    <w:p>
      <w:r>
        <w:t xml:space="preserve">Sähkökenttien ensimmäiset näytökset paljastettiin</w:t>
      </w:r>
    </w:p>
    <w:p>
      <w:r>
        <w:t xml:space="preserve">Metronomy, The Vaccines ja Frank Turner ovat yksi kymmenistä esiintyjistä, jotka on julkistettu tapahtumaan Drumlanrigin linnassa lähellä Thornhillia. Tänä vuonna festivaali on siirretty uusiin päivämääriin, ja se järjestetään 4.-6. heinäkuuta. Tapahtuman arvioitiin tuottavan paikallistaloudelle 1,5 miljoonaa puntaa viime vuonna, kun Noel Gallagher oli pääesiintyjä. Järjestäjät ovat myös päättäneet rajoittaa festivaalin kapasiteetin 5 000:een. He sanoivat tekevänsä tämän siirtymisen säilyttääkseen erityisen tunnelman, jossa "huippubändit soittavat intiimeille väkijoukoille, ilman jonoja tai ahtaita leirintäalueita ja paljon tilaa, jotta voit nauttia olostasi". Tämän vuoden ohjelmistoon ilmoitettiin myös Sleaford Mods, Friendly Fires, Fat White Family, The Futureheads ja The Spook School.</w:t>
      </w:r>
    </w:p>
    <w:p>
      <w:r>
        <w:rPr>
          <w:b/>
        </w:rPr>
        <w:t xml:space="preserve">Yhteenveto</w:t>
      </w:r>
    </w:p>
    <w:p>
      <w:r>
        <w:t xml:space="preserve">Etelä-Skotlannissa järjestettävän Electric Fields -festivaalin kuudennen painoksen ensimmäiset esiintyjät on julkistettu.</w:t>
      </w:r>
    </w:p>
    <w:p>
      <w:r>
        <w:rPr>
          <w:b/>
          <w:u w:val="single"/>
        </w:rPr>
        <w:t xml:space="preserve">Asiakirjan numero 22863</w:t>
      </w:r>
    </w:p>
    <w:p>
      <w:r>
        <w:t xml:space="preserve">David Cameron neuvottelee Iranin Hassan Rouhanin kanssa</w:t>
      </w:r>
    </w:p>
    <w:p>
      <w:r>
        <w:t xml:space="preserve">David Cameronin ja Hassan Rouhanin tapaamista New Yorkissa pidetään merkkinä suhteiden sulamisesta. Se tapahtui sen jälkeen, kun Yhdysvallat ja viisi Persianlahden ja Lähi-idän maata alkoivat pommittaa Islamilaisen valtion (IS) taistelijoita Syyriassa. Britannian parlamentin odotetaan kutsuttavan perjantaina koolle keskustelemaan osallistumisesta sotatoimiin Irakissa. Ydinkysymykset Yhdysvaltain ulkoministeri John Kerry on sanonut, että Iranilla, joka tukee Bashar al-Assadin hallitusta Syyriassa, on rooli IS:n vastaisessa taistelussa. Iranin johtajat ovat kuitenkin kyseenalaistaneet Yhdysvaltojen aikeet ja väittäneet, että ilmaiskut eivät poista IS:n aiheuttamaa uhkaa. Yhdistyneen kuningaskunnan ja Iranin väliset suhteet ovat parantuneet viime kuukausina, ja Yhdistyneen kuningaskunnan hallitus ilmoitti kesäkuussa avaavansa uudelleen suurlähetystönsä Teheranissa. Se suljettiin sen jälkeen, kun sinne tunkeuduttiin vuonna 2011. Jännitteitä aiheuttaa edelleen myös Iranin uraanin rikastusohjelma, jonka Iran väittää olevan energiantuotantoa varten, mutta jota Yhdistyneen kuningaskunnan ja muiden maiden mukaan voitaisiin käyttää aseiden rakentamiseen.</w:t>
      </w:r>
    </w:p>
    <w:p>
      <w:r>
        <w:rPr>
          <w:b/>
        </w:rPr>
        <w:t xml:space="preserve">Yhteenveto</w:t>
      </w:r>
    </w:p>
    <w:p>
      <w:r>
        <w:t xml:space="preserve">Yhdistyneen kuningaskunnan pääministeri on keskustellut Iranin presidentin kanssa ensimmäistä kertaa Iranin vuoden 1979 vallankumouksen jälkeen.</w:t>
      </w:r>
    </w:p>
    <w:p>
      <w:r>
        <w:rPr>
          <w:b/>
          <w:u w:val="single"/>
        </w:rPr>
        <w:t xml:space="preserve">Asiakirjan numero 22864</w:t>
      </w:r>
    </w:p>
    <w:p>
      <w:r>
        <w:t xml:space="preserve">Tulvat sulkevat moottoritien ja pysäyttävät junat Herefordshiressä ja Worcestershiressä.</w:t>
      </w:r>
    </w:p>
    <w:p>
      <w:r>
        <w:t xml:space="preserve">Kaikki kaistat suljettiin moottoritien länteen suuntautuvalla osuudella M5:n liittymän kahdeksan ja Ledburyn liittymän kaksi välillä vakavien tulvien vuoksi. Rankkasade on johtanut myös junien peruuttamiseen Great Malvernin ja Herefordin välillä, kertoi West Midlands Railway. Severn-, Avon- ja Frome-joille on annettu tulvavaroitukset. Ympäristöviraston mukaan varoitukset ovat voimassa Worcestershiressä ja Shropshiressä Severn-joen osalta, Warwickshiressä Avon-joen osalta ja Herefordshiressä Frome-joen osalta. Great Malvernin, Colwallin, Ledburyn ja Herefordin rautatieasemien välisiä tieyhteyksiä on rajoitettu korkean veden vuoksi, joten junakorvausbussit eivät pystyneet liikennöimään, West Midlands Railway kertoi. "On selvää, että monet muut tiet paikallisella alueella ovat tällä hetkellä kulkukelvottomia, joten jatkoyhteydet Great Malvernin asemalta yleisemminkin ovat todennäköisesti vaikeita", tiedottaja lisäsi. Seuraa BBC West Midlandsia Facebookissa, Twitterissä ja Instagramissa. Lähetä juttuideoita osoitteeseen: newsonline.westmidlands@bbc.co.uk Aiheeseen liittyvät Internet-linkit West Midlands Trains.</w:t>
      </w:r>
    </w:p>
    <w:p>
      <w:r>
        <w:rPr>
          <w:b/>
        </w:rPr>
        <w:t xml:space="preserve">Yhteenveto</w:t>
      </w:r>
    </w:p>
    <w:p>
      <w:r>
        <w:t xml:space="preserve">Tulvien vuoksi osa M50-tietä Herefordshiressä on suljettu ja osa junaliikenteestä Worcestershiressä on pysähtynyt.</w:t>
      </w:r>
    </w:p>
    <w:p>
      <w:r>
        <w:rPr>
          <w:b/>
          <w:u w:val="single"/>
        </w:rPr>
        <w:t xml:space="preserve">Asiakirjan numero 22865</w:t>
      </w:r>
    </w:p>
    <w:p>
      <w:r>
        <w:t xml:space="preserve">Harley Gallery esittelee Michelangelon, Van Dyckin ja Stubbsin teoksia.</w:t>
      </w:r>
    </w:p>
    <w:p>
      <w:r>
        <w:t xml:space="preserve">Vuonna 1538 tehty Madonna del Silenzio (Hiljaisuuden Madonna) on osa Cavendish-Bentinckin perheen Portland-kokoelmaa. Sherwood Forestin lähellä sijaitsevalla Welbeckin kartanolla sijaitsevassa galleriassa on myös Van Dyckin ja George Stubbsin teoksia. Esillä on myös helmi-korvakoru, jota Kaarle I käytti teloituksessaan. Perheen nykyinen päämies ja Portlandin seitsemännen herttuan pojanpoika William Parente sanoi, että kokoelma on "koottu vaivalloisesti noin 400 vuoden aikana". "Nämä esineet ovat historiaamme; jokainen sukupolvi oppii niistä ja täydentää niitä mahdollisuuksiensa mukaan. Ne ovat myös osa yhteistä historiaamme ihmisinä; ne kuvaavat ihmisten, paikkojen, makujen ja yhteiskunnan muuttumista - kaikkien pitäisi voida nauttia niistä." Hän totesi, että "ne ovat myös osa kollektiivista historiaamme. Maalattujen mestariteosten lisäksi 800 neliömetrin galleriassa on myös Nicholas Hilliardin ja Christian Friedrich Zincken miniatyyrejä, Meissenin posliinia ja Cartierin koruja.</w:t>
      </w:r>
    </w:p>
    <w:p>
      <w:r>
        <w:rPr>
          <w:b/>
        </w:rPr>
        <w:t xml:space="preserve">Yhteenveto</w:t>
      </w:r>
    </w:p>
    <w:p>
      <w:r>
        <w:t xml:space="preserve">Michelangelon teos, jota ei ole esitetty julkisesti 50 vuoteen, on asetettu pysyvästi näytteille Nottinghamshiren uuteen Harley Galleryyn.</w:t>
      </w:r>
    </w:p>
    <w:p>
      <w:r>
        <w:rPr>
          <w:b/>
          <w:u w:val="single"/>
        </w:rPr>
        <w:t xml:space="preserve">Asiakirjan numero 22866</w:t>
      </w:r>
    </w:p>
    <w:p>
      <w:r>
        <w:t xml:space="preserve">Jemenin sota: Tulipalo vahingoittaa Maailman elintarvikeohjelman varastoja</w:t>
      </w:r>
    </w:p>
    <w:p>
      <w:r>
        <w:t xml:space="preserve">Se syttyi Maailman elintarvikeohjelman (WFP) ylläpitämässä varastossa Punaisenmeren satamassa Hudaydahissa. Neljän 50 tonnia elintarvikkeita sisältäneen varaston kerrotaan tuhoutuneen. Niissä oli myös polttoainetta ja patjoja siirtymään joutuneille ihmisille. Palon syy on epäselvä. Jemenin konfliktissa on kuollut noin 10 000 ihmistä kolmen viime vuoden aikana. Vuonna 2015 huthikapinallisten hyökkäys Adenin kaupunkiin sai Saudi-Arabian johtaman monikansallisen liittouman käynnistämään sotilaallisen kampanjan. YK on kutsunut Jemenin konfliktia "maailman pahimmaksi humanitaariseksi kriisiksi", sillä yli 20 miljoonaa ihmistä tarvitsee humanitaarista apua. Viime vuoden marraskuussa Saudi-Arabian johtama liittouma salli YK:n kiireellisten vetoomusten jälkeen avustustoimitukset Hudaydahin satamaan ja Sanaan lentokentälle.</w:t>
      </w:r>
    </w:p>
    <w:p>
      <w:r>
        <w:rPr>
          <w:b/>
        </w:rPr>
        <w:t xml:space="preserve">Yhteenveto</w:t>
      </w:r>
    </w:p>
    <w:p>
      <w:r>
        <w:t xml:space="preserve">Tulipalo on tuhonnut suuria määriä YK:n elintarvikkeita ja muita humanitaarisia tarvikkeita sodan runtelemassa Jemenissä.</w:t>
      </w:r>
    </w:p>
    <w:p>
      <w:r>
        <w:rPr>
          <w:b/>
          <w:u w:val="single"/>
        </w:rPr>
        <w:t xml:space="preserve">Asiakirjan numero 22867</w:t>
      </w:r>
    </w:p>
    <w:p>
      <w:r>
        <w:t xml:space="preserve">Covid: Argentiina ottaa käyttöön rikkaiden veron virustoimenpiteiden rahoittamiseksi</w:t>
      </w:r>
    </w:p>
    <w:p>
      <w:r>
        <w:t xml:space="preserve">Senaattorit hyväksyivät perjantaina 42 äänellä 26:ta vastaan kertaluonteisen maksun, jota kutsutaan "miljonäärien veroksi". Maksamaan joutuvat ne, joilla on yli 200 miljoonan peson (2,5 miljoonan dollarin; 1,8 miljoonan punnan) arvosta omaisuutta - noin 12 000 ihmistä. Argentiinassa on todettu lähes 1,5 miljoonaa tartuntaa ja lähes 40 000 kuolemantapausta koronaviruksen vuoksi. Pandemia on koetellut sitä kovasti, ja siitä tuli maailman viides maa, joka raportoi miljoonasta vahvistetusta tapauksesta lokakuussa, vaikka sen väkiluku on vain noin 45 miljoonaa - ja se oli tuolloin pienin maa, joka ylitti tämän luvun. Lukitustoimenpiteet ovat entisestään heikentäneet taloutta, joka kamppailee työttömyyden, korkean köyhyysasteen ja massiivisen valtionvelan kanssa. Argentiina on ollut taantumassa vuodesta 2018 lähtien. Asianomaiset maksavat Argentiinassa olevasta varallisuudesta jopa 3,5 prosentin progressiivista verokantaa ja maan ulkopuolella olevasta varallisuudesta jopa 5,25 prosentin verokantaa. Uutistoimisto AFP kertoo, että kerätyistä rahoista 20 prosenttia menee lääketarvikkeisiin, 20 prosenttia pienten ja keskisuurten yritysten avustuksiin, 20 prosenttia opiskelijoiden stipendeihin, 15 prosenttia sosiaaliseen kehitykseen ja loput 25 prosenttia maakaasuhankkeisiin. Keskusta-vasemmistolaisen presidentin Alberto Fernandezin hallitus toivoo keräävänsä 300 miljardia pesoa. Oppositioryhmät pelkäävät kuitenkin, että se lannistaa ulkomaisia sijoittajia ja että vero ei ole kertaluonteinen. Keskustaoikeistolainen Juntos por el Cambio -puolue kuvaili veroa "takavarikoimiseksi".</w:t>
      </w:r>
    </w:p>
    <w:p>
      <w:r>
        <w:rPr>
          <w:b/>
        </w:rPr>
        <w:t xml:space="preserve">Yhteenveto</w:t>
      </w:r>
    </w:p>
    <w:p>
      <w:r>
        <w:t xml:space="preserve">Argentiina on ottanut käyttöön uuden veron rikkaimmilta asukkailtaan lääkintätarvikkeiden ja avustustoimenpiteiden rahoittamiseksi meneillään olevan koronaviruspandemian keskellä.</w:t>
      </w:r>
    </w:p>
    <w:p>
      <w:r>
        <w:rPr>
          <w:b/>
          <w:u w:val="single"/>
        </w:rPr>
        <w:t xml:space="preserve">Asiakirjan numero 22868</w:t>
      </w:r>
    </w:p>
    <w:p>
      <w:r>
        <w:t xml:space="preserve">eBayn voitot laskevat EU:ssa ja Aasiassa</w:t>
      </w:r>
    </w:p>
    <w:p>
      <w:r>
        <w:t xml:space="preserve">Yrityksen nettotulos oli 640 miljoonaa dollaria (421 miljoonaa puntaa) kesäkuun loppuun päättyneeltä kolmen kuukauden jaksolta, kun se oli 692 miljoonaa dollaria vuoden 2012 vastaavana ajanjaksona. Liiketoiminnan liikevaihto kasvoi 14 prosenttia 3,88 miljardiin dollariin. Tulos vastasi suunnilleen analyytikoiden odotuksia. eBayn osakkeet laskivat yli 5 % jälkikaupankäynnissä tulosten jälkeen. eBayn toimitusjohtaja John Donahoe sanoi, että eBayn ydinliiketoiminta on vahvaa, mutta varoitti, että Euroopan ja Etelä-Korean heikot talousnäkymät ovat "edelleen haaste". PayPalin, eBayn verkkomaksuliiketoiminnan, liikevaihto kasvoi 20 prosenttia 1,6 miljardiin dollariin. Toisen vuosineljänneksen lopussa sillä oli 132 miljoonaa aktiivista tiliä, mikä on 17 prosenttia enemmän kuin vuosi sitten.</w:t>
      </w:r>
    </w:p>
    <w:p>
      <w:r>
        <w:rPr>
          <w:b/>
        </w:rPr>
        <w:t xml:space="preserve">Yhteenveto</w:t>
      </w:r>
    </w:p>
    <w:p>
      <w:r>
        <w:t xml:space="preserve">Verkkokauppayhtiö ja huutokauppasivusto eBay on varoittanut taloudellisista "vastatuulesta" Euroopassa ja Etelä-Koreassa sen jälkeen, kun sen toisen neljänneksen tulos laski 8 prosenttia.</w:t>
      </w:r>
    </w:p>
    <w:p>
      <w:r>
        <w:rPr>
          <w:b/>
          <w:u w:val="single"/>
        </w:rPr>
        <w:t xml:space="preserve">Asiakirjan numero 22869</w:t>
      </w:r>
    </w:p>
    <w:p>
      <w:r>
        <w:t xml:space="preserve">Ipswichin aidan sortuminen: Kolme naista loukkaantui vakavasti</w:t>
      </w:r>
    </w:p>
    <w:p>
      <w:r>
        <w:t xml:space="preserve">Pelastuslaitos kutsuttiin Grafton Waylle, Cardinal Parkia vastapäätä Ipswichissä noin klo 18:30 GMT sunnuntaina. Kaikki kolme vietiin ambulanssilla Ipswichin sairaalaan, mutta heidän vammojensa ei uskottu olevan hengenvaarallisia. Suffolkin poliisin mukaan olosuhteita tutkitaan parhaillaan, ja poliisit pyysivät tietoja. Health and Safety Executive -viraston tiedottaja sanoi, että se oli tietoinen romahduksesta ja teki alustavia tutkimuksia. Sininen aita rajautuu Grafton Wayn ja Orwell-joen välissä sijaitsevaan tonttiin, jolla aiemmin toimi B&amp;Q ja joka on varattu rakennettavaksi. Tesco luopui vuonna 2013 suunnitelmista tehdä tontista supermarket, hotelli ja asuntoja, ja nykyisin tontilla on pysäköintialue ja tori. Keskiviikkona Ipswich Borough Councilin suunnittelukomitean on määrä käsitellä Plutus (Ipswich) Ltd:n hakemusta, joka koskee 173 asunnon rakentamista. Neuvoston virkamiehet suosittelevat, että valtuutetut hyväksyisivät kaavoitusluvan. Etsi BBC News: East of England Facebookissa, Instagramissa ja Twitterissä. Jos sinulla on juttuehdotuksia, lähetä sähköpostia osoitteeseen eastofenglandnews@bbc.co.uk.</w:t>
      </w:r>
    </w:p>
    <w:p>
      <w:r>
        <w:rPr>
          <w:b/>
        </w:rPr>
        <w:t xml:space="preserve">Yhteenveto</w:t>
      </w:r>
    </w:p>
    <w:p>
      <w:r>
        <w:t xml:space="preserve">Kolme naista sai "vakavia vammoja", kun suuri aitapaneeli putosi heidän päälleen lähellä kaupungin keskustaa, poliisi kertoi.</w:t>
      </w:r>
    </w:p>
    <w:p>
      <w:r>
        <w:rPr>
          <w:b/>
          <w:u w:val="single"/>
        </w:rPr>
        <w:t xml:space="preserve">Asiakirjan numero 22870</w:t>
      </w:r>
    </w:p>
    <w:p>
      <w:r>
        <w:t xml:space="preserve">Samsungin puheenjohtaja Lee Kun-hee toipuu sydänleikkauksesta</w:t>
      </w:r>
    </w:p>
    <w:p>
      <w:r>
        <w:t xml:space="preserve">Lee Kun-hee joutui leikkaukseen kärsittyään hengitysvaikeuksista myöhään lauantai-iltana. Sairaalan mukaan hän "toipuu nyt vakaassa tilassa leikkauksen jälkeen". Lee aloitti Etelä-Korean suurimman yrityksen puheenjohtajana vuonna 1987 isänsä kuoleman jälkeen. Hänen ansiostaan yhtiöstä tuli kansainvälinen tekijä teknologiamarkkinoilla. Se on ohittanut Applen maailman suurimpana älypuhelinvalmistajana. Lee luopui puheenjohtajuudesta vuonna 2008, kun häntä syytettiin veronkierrosta. Hänet tuomittiin verosyytteistä, mutta presidentti armahti hänet vuonna 2009 ja hän palasi johtamaan Samsungia vuonna 2010. Leelle on aiemmin tehty keuhkoleikkaus 1990-luvulla, ja hänen on kerrottu kärsineen hengitysvaikeuksista sen jälkeen. Etelä-Korean uutistoimisto Yonhap kertoo, että hän oleskelee talvella ulkomailla hengitystiesairauksien ehkäisemiseksi. Forbes arvioi Leen nettovarallisuudeksi noin 10 miljardia dollaria (6 miljardia puntaa), ja hän on Etelä-Korean rikkain mies. Hänen pojallaan ja kahdella tyttärellään on Samsungin johtotehtäviä, ja hänen poikansa Jay Leen, joka on tällä hetkellä varapuheenjohtaja, uskotaan lopulta seuraavan häntä.</w:t>
      </w:r>
    </w:p>
    <w:p>
      <w:r>
        <w:rPr>
          <w:b/>
        </w:rPr>
        <w:t xml:space="preserve">Yhteenveto</w:t>
      </w:r>
    </w:p>
    <w:p>
      <w:r>
        <w:t xml:space="preserve">Samsung Electronicsin puheenjohtaja on "vakaassa tilassa" tehtyään hätäsydänleikkauksen, kertoo Samsung Medical Center.</w:t>
      </w:r>
    </w:p>
    <w:p>
      <w:r>
        <w:rPr>
          <w:b/>
          <w:u w:val="single"/>
        </w:rPr>
        <w:t xml:space="preserve">Asiakirjan numero 22871</w:t>
      </w:r>
    </w:p>
    <w:p>
      <w:r>
        <w:t xml:space="preserve">Canary Wharfin omistaja Songbird Estates halveksii Qatarin tarjousta.</w:t>
      </w:r>
    </w:p>
    <w:p>
      <w:r>
        <w:t xml:space="preserve">Tarjous 350 penniä osakkeelta Songbirdistä, joka omistaa 69 prosenttia Canary Wharf Groupista, on aliarvostettu. Qatar Investment Authority (QIA) ja yhdysvaltalainen sijoittaja Brookfield Property Partners tekivät tarjouksen. Osakkeenomistajilla on 29. tammikuuta asti aikaa hyväksyä tai hylätä tarjous. QIA omistaa 29 prosenttia Songbirdistä. Songbirdin mukaan sen on vakuutettava kolme seuraavaa suurinta osakkeenomistajaa, New Yorkissa toimiva Simon Glick, valtion sijoitusrahasto China Investment Corp ja Morgan Stanley, jotka omistavat yhteensä yli 50 prosenttia ja jotka arvioivat tarjousta edelleen. Kyseessä on viimeisin QIA:n tekemistä tarjouksista. "Hallitus on edelleen sitä mieltä, että tarjous ei vastaa yrityksen koko arvoa, sen ainutlaatuista toimintaympäristöä ja tulevaisuudennäkymiä", sanoi Songbirdin puheenjohtaja David Pritchard. Canary Wharf perustettiin 25 vuotta sitten Lontoon uudeksi rahoitusalueeksi, ja siellä toimii joitakin maailman suurimpia pankkeja, kuten HSBC ja Barclays. Yhdistyneessä kuningaskunnassa Qatar omistaa Harrodsin, Chelsea Barracksin ja Euroopan korkeimman pilvenpiirtäjän Shardin. QIA:n perusti Qatarin valtio vuonna 2005 auttaakseen maan taloutta sijoittamalla monipuolisesti erilaisiin yrityksiin maan valtavien öljy- ja kaasuvarojen lisäksi.</w:t>
      </w:r>
    </w:p>
    <w:p>
      <w:r>
        <w:rPr>
          <w:b/>
        </w:rPr>
        <w:t xml:space="preserve">Yhteenveto</w:t>
      </w:r>
    </w:p>
    <w:p>
      <w:r>
        <w:t xml:space="preserve">Lontoon Canary Wharf -rakennuskompleksin omistaja Songbird Estates on kehottanut sijoittajia hylkäämään uuden 2,59 miljardin punnan arvoisen Qatarin johtaman tarjouksen.</w:t>
      </w:r>
    </w:p>
    <w:p>
      <w:r>
        <w:rPr>
          <w:b/>
          <w:u w:val="single"/>
        </w:rPr>
        <w:t xml:space="preserve">Asiakirjan numero 22872</w:t>
      </w:r>
    </w:p>
    <w:p>
      <w:r>
        <w:t xml:space="preserve">Bathin roomalaisen kolikkokätkön hankkeeseen myönnetään 372 500 punnan avustus.</w:t>
      </w:r>
    </w:p>
    <w:p>
      <w:r>
        <w:t xml:space="preserve">Arkeologit löysivät Beau Street Hoardin Bathista vuonna 2007, ja sen uskotaan olevan viidenneksi suurin löytö Yhdistyneessä kuningaskunnassa. Kolikot, joista osa on peräisin jopa vuodelta 32 eKr., toivotaan nyt hankittavan, säilytettävän ja asetettavan näytteille roomalaisessa Bathsissa. Yleisön keräämät noin 15 000 puntaa lisätään arpajaisrahaan. Heritage Lottery Fund (HLF) sanoi, että Bath and North East Somerset Councilin hanke "auttaa kaikkia ymmärtämään paremmin yhtä Bathin historian kiehtovimmista ajanjaksoista". Nerys Watts, HLF:n lounaisalueen johtaja, lisäsi: "Olemme ylpeitä voidessamme rahoittaa näitä hyvin harkittuja suunnitelmia, jotka pelastavat kokoelman ja varmistavat, että kolikot säilytetään paikan päällä, mikä tarkoittaa, että ympäröivän yhteisön asukkaat - ja vierailijat kauempaakin - voivat tutustua niihin ja nauttia niistä pitkään tulevaisuudessa."</w:t>
      </w:r>
    </w:p>
    <w:p>
      <w:r>
        <w:rPr>
          <w:b/>
        </w:rPr>
        <w:t xml:space="preserve">Yhteenveto</w:t>
      </w:r>
    </w:p>
    <w:p>
      <w:r>
        <w:t xml:space="preserve">Lähes 18 000 roomalaisen hopeakolikon kokoelman ostamiseen ja esillepanoon on myönnetty 372 500 punnan avustus.</w:t>
      </w:r>
    </w:p>
    <w:p>
      <w:r>
        <w:rPr>
          <w:b/>
          <w:u w:val="single"/>
        </w:rPr>
        <w:t xml:space="preserve">Asiakirjan numero 22873</w:t>
      </w:r>
    </w:p>
    <w:p>
      <w:r>
        <w:t xml:space="preserve">Yhdysvallat määräsi Boeingille 12 miljoonan dollarin sakot "useista" ongelmista.</w:t>
      </w:r>
    </w:p>
    <w:p>
      <w:r>
        <w:t xml:space="preserve">Federal Aviation Administrationin mukaan yritys ei noudattanut määräaikaa, joka oli asetettu muun muassa polttoainesäiliöiden turvallisuusohjeiden toimittamiselle lentoyhtiöille. Boeing on suostunut maksamaan sakon ja ryhtymään toimiin sertifioinnin parantamiseksi. Virasto sanoi, ettei se väitä näiden ongelmien aiheuttaneen vaarallisia olosuhteita. "On välttämätöntä, että kaikki noudattavat ilmailujärjestelmämme korkeita turvallisuusstandardeja", sanoi Yhdysvaltain liikenneministeri Anthony Foxx. "Tämä sopimus on tärkeä askel kohti sen varmistamista, että Boeing täyttää kaikki sovellettavat vaatimustenmukaisuusstandardit jatkossa." Muut rikkomukset koskevat Boeingin viivyttelyä matkustajakoneissa käytettävien väärän muotoisten kiinnikkeiden korjaamisessa sekä tuotannon laadunvalvontaongelmia. FAA:n hallintojohtaja Michael Huerta sanoi: "Boeing on suostunut toteuttamaan parannuksia suunnittelu-, suunnittelu-, tuotanto- ja huoltosuunnitteluprosesseihinsa, ja se on jo toteuttanut useita näistä parannuksista."</w:t>
      </w:r>
    </w:p>
    <w:p>
      <w:r>
        <w:rPr>
          <w:b/>
        </w:rPr>
        <w:t xml:space="preserve">Yhteenveto</w:t>
      </w:r>
    </w:p>
    <w:p>
      <w:r>
        <w:t xml:space="preserve">Lentokonevalmistaja Boeingin on maksettava 12 miljoonan dollarin (8 miljoonan punnan) sakko "useista vireillä olevista ja mahdollisista täytäntöönpanotapauksista", Yhdysvaltain ilmailuviranomainen on ilmoittanut.</w:t>
      </w:r>
    </w:p>
    <w:p>
      <w:r>
        <w:rPr>
          <w:b/>
          <w:u w:val="single"/>
        </w:rPr>
        <w:t xml:space="preserve">Asiakirjan numero 22874</w:t>
      </w:r>
    </w:p>
    <w:p>
      <w:r>
        <w:t xml:space="preserve">Rampionin tuulipuiston rakentaminen käynnistyy</w:t>
      </w:r>
    </w:p>
    <w:p>
      <w:r>
        <w:t xml:space="preserve">West Sussexin Haywards Heathin lähellä sijaitsevan Twinehamin sähköaseman töiden jälkeen valmistellaan kaapelointia South Downsin kansallispuiston läpi. Energiayhtiö E.On ilmoitti, että 116 turbiinilla varustetun Rampionin tuulipuiston rakentaminen merellä alkaa ensi vuoden alussa. Turbiinien määrää vähennettiin 175:stä, jotta vaikutukset merinäköaloihin vähenisivät. 1,3 miljardin punnan arvoinen tuulipuisto kahdeksan mailin päässä Sussexin rannikosta voisi tuottaa sähköä noin 300 000 kodille ja luoda jopa 450 työpaikkaa. E.On on sanonut, että se vähentäisi hiilidioksidipäästöjä jopa 600 000 tonnia vuodessa. Peacehavenin ja Worthingin välissä sijaitsevat voimalat näkyvät rannikon rannoilta, kuten Brightonista, ja kansallispuistosta. "Tämä valtava investointi on luottamuslause Yhdistyneelle kuningaskunnalle, sillä se luo paikallisia työpaikkoja, tuo liiketoimintamahdollisuuksia ja tarjoaa puhdasta, kotimaista energiaa", sanoi energia- ja ilmastonmuutosministeri Amber Rudd, Hastingsin ja Ryen parlamentin jäsen. Tuulipuiston rakentamisen odotetaan valmistuvan vuonna 2018.</w:t>
      </w:r>
    </w:p>
    <w:p>
      <w:r>
        <w:rPr>
          <w:b/>
        </w:rPr>
        <w:t xml:space="preserve">Yhteenveto</w:t>
      </w:r>
    </w:p>
    <w:p>
      <w:r>
        <w:t xml:space="preserve">Englannin etelärannikolla sijaitsevaa ensimmäistä tuulipuistoa palvelevan sähköaseman rakentaminen alkaa ensi kuussa.</w:t>
      </w:r>
    </w:p>
    <w:p>
      <w:r>
        <w:rPr>
          <w:b/>
          <w:u w:val="single"/>
        </w:rPr>
        <w:t xml:space="preserve">Asiakirjan numero 22875</w:t>
      </w:r>
    </w:p>
    <w:p>
      <w:r>
        <w:t xml:space="preserve">John Lennonin kitara myydään $408,000:lla.</w:t>
      </w:r>
    </w:p>
    <w:p>
      <w:r>
        <w:t xml:space="preserve">VOX-yhtiön vuonna 1966 valmistaman mittatilaustyönä valmistetun soittimen osti tuntematon yhdysvaltalainen ostaja New Yorkista. Harrison harjoitteli kitaralla I Am The Walrus -kappaleen soittoa vuonna 1967, kun taas Lennon käytti sitä myöhemmin samana vuonna Hello, Goodbye -kappaleen videolla. Julien's Auctionsin mukaan kitara oli ylittänyt 200 000-300 000 dollarin (132 000-198 000 puntaa) arvionsa. Soitettuaan kitaraa Lennon antoi sen 25-vuotislahjaksi Alexis "Magic Alexille" Mardasille, joka kuului Beatlesin sisäpiiriin 1960-luvulla. Takapuolella olevassa laatassa lukee: "Magic Alexille/ Alexille kiitos/ kun olet ollut [sic] ystävä/ 2-5-1967 John". Laatan päivämäärän uskotaan viittaavan hänen syntymäpäiväänsä, mutta Lennon antoi lahjan hänelle myöhemmin vuonna. Mardas myi soittimen vuonna 2004.</w:t>
      </w:r>
    </w:p>
    <w:p>
      <w:r>
        <w:rPr>
          <w:b/>
        </w:rPr>
        <w:t xml:space="preserve">Yhteenveto</w:t>
      </w:r>
    </w:p>
    <w:p>
      <w:r>
        <w:t xml:space="preserve">Beatlesin John Lennonin ja George Harrisonin soittama kitara on myyty huutokaupassa 408 000 dollarilla (269 000 punnalla).</w:t>
      </w:r>
    </w:p>
    <w:p>
      <w:r>
        <w:rPr>
          <w:b/>
          <w:u w:val="single"/>
        </w:rPr>
        <w:t xml:space="preserve">Asiakirjan numero 22876</w:t>
      </w:r>
    </w:p>
    <w:p>
      <w:r>
        <w:t xml:space="preserve">Tyttö "heitettiin auton konepelliltä" Sunderlandin Morrisonsin pysäköintialueella</w:t>
      </w:r>
    </w:p>
    <w:p>
      <w:r>
        <w:t xml:space="preserve">16-vuotias sai päävammoja, kun hänet heitettiin ulos Fiat 500 -autosta Morrisonsin myymälässä Seaburnissa Sunderlandissa. Kaksi muuta 16- ja 18-vuotiasta teinityttöä on pidätetty epäiltynä vakavan vamman aiheuttamisesta vaarallisella ajotavalla. Poliisin mukaan olosuhteita ei ole vielä selvitetty, mutta "kaikki osapuolet tunsivat toisensa". Loukkaantunut tyttö on kriittisessä tilassa Newcastlen Royal Victoria Infirmary -sairaalassa. Supermarketin henkilökunta hälytti poliisit paikalle tiistaina noin kello 19.30 GMT. Seuraa BBC North East &amp; Cumbrian uutisia Twitterissä, Facebookissa ja Instagramissa. Lähetä juttuideoita osoitteeseen northeastandcumbria@bbc.co.uk.</w:t>
      </w:r>
    </w:p>
    <w:p>
      <w:r>
        <w:rPr>
          <w:b/>
        </w:rPr>
        <w:t xml:space="preserve">Yhteenveto</w:t>
      </w:r>
    </w:p>
    <w:p>
      <w:r>
        <w:t xml:space="preserve">Teinityttö taistelee hengestään sen jälkeen, kun hän oli pudonnut auton konepelliltä supermarketin parkkipaikalla.</w:t>
      </w:r>
    </w:p>
    <w:p>
      <w:r>
        <w:rPr>
          <w:b/>
          <w:u w:val="single"/>
        </w:rPr>
        <w:t xml:space="preserve">Asiakirjan numero 22877</w:t>
      </w:r>
    </w:p>
    <w:p>
      <w:r>
        <w:t xml:space="preserve">Prodigy antaa matkavaroituksen Milton Keynesin keikalle</w:t>
      </w:r>
    </w:p>
    <w:p>
      <w:r>
        <w:t xml:space="preserve">Greg CochraneNewsbeat-musiikkitoimittaja Tanssiyhtyeen virallisella verkkosivustolla olevan viestin mukaan faneille, jotka aikovat matkustaa kotiin tapahtuman päätyttyä, on tarjolla "rajoitettu laajennettu junayhteys". Junayhtiö London Midland neuvoo konserttikävijöitä matkustamaan takaisin seuraavana päivänä, sunnuntaina, jos mahdollista. "Emme voi taata, että juniemme kapasiteetti riittää viemään kaikki kotiin lauantai-iltana", he sanoivat. London Midland on kuitenkin ilmoittanut tarjoavansa 4 000 ylimääräistä matkustajapaikkaa Lontooseen suuntautuviin juniin tapahtuman jälkeen, ja viimeinen Lontooseen menevä juna lähtee klo 23.46. The Prodigyn lausunnossa lisättiin: "Suunnittele poistumisesi areenalta niin, että ehdit paluuyhteyteen ja ota huomioon junien verkkosivujen varoitukset." 65 000 katsojaa vetävä loppuunmyyty keikka on juhlaa essexiläiselle tanssiorkesterille, joka nautti menestyksekkäästä vuodesta 2009 viimeisimmän albuminsa Invaders Must Die myötä.</w:t>
      </w:r>
    </w:p>
    <w:p>
      <w:r>
        <w:rPr>
          <w:b/>
        </w:rPr>
        <w:t xml:space="preserve">Yhteenveto</w:t>
      </w:r>
    </w:p>
    <w:p>
      <w:r>
        <w:t xml:space="preserve">The Prodigy on antanut matkavaroituksen ennen viikonloppuna (24. heinäkuuta) Milton Keynes Bowlissa järjestettävää keikkaansa.</w:t>
      </w:r>
    </w:p>
    <w:p>
      <w:r>
        <w:rPr>
          <w:b/>
          <w:u w:val="single"/>
        </w:rPr>
        <w:t xml:space="preserve">Asiakirjan numero 22878</w:t>
      </w:r>
    </w:p>
    <w:p>
      <w:r>
        <w:t xml:space="preserve">Greggsin osakkeet hyppivät vahvan myynnin ansiosta</w:t>
      </w:r>
    </w:p>
    <w:p>
      <w:r>
        <w:t xml:space="preserve">Vertailukelpoinen myynti kasvoi 8,2 % tammikuun 3. päivään päättyneellä viisiviikkoisjaksolla ja 6 % neljännellä vuosineljänneksellä. FTSE 250 -listalla oleva Greggs lisäsi olevansa "luottavainen" sen suhteen, että se voi "edetä edelleen tulevana vuonna". FTSE 100 -indeksi päätyi 40,78 pistettä eli 0,63 % korkeammalle 6 542,20 pisteeseen. Morrisonsin osakkeet nousivat 4,5 %, kun sijoittajat ottivat vastaan uutiset johtajanvaihdoksesta. Supermarket kertoi, että nykyinen toimitusjohtaja Dalton Philips jättää yrityksen ja on aloittanut seuraajan etsimisen. Morrisons ilmoitti myös, että samankaltainen myynti laski tammikuun 4. päivään päättyneellä kuuden viikon jaksolla 3,1 prosenttia, mikä ei ollut niin huono tulos kuin jotkut analyytikot olivat ennustaneet. "Yrityksen tulos ei ole niin huono kuin jotkut olivat pelänneet, ja Morrisons toivoo, että johdon muutokset antavat strategialle uutta vauhtia", sanoi Richard Hunter Hargreaves Lansdownin pörssimeklarilta. Debenhamsin osakkeet laskivat 6,7 prosenttia sen jälkeen, kun tavarataloketju ilmoitti neljännesvuosimyynnin laskusta ja kertoi, että koko vuoden voittomarginaalien nousu jäisi odotusten alapäähän. Verkkomuodin vähittäismyyjä Asosin myynnin voimakas kasvu nosti sen osakkeita 8,6 %. Yhtiö kertoi myynnin kasvaneen 15 prosenttia tammikuun 9. päivään päättyneellä kuuden viikon jaksolla. Öljyn hinta jatkoi laskuaan. Brent-öljyn hinta laski yhdessä vaiheessa alle 46 dollarin tynnyriltä ennen kuin se nousi hieman 46,04 dollariin. Yhdysvaltain raakaöljy laski 12 senttiä 45,76 dollariin tynnyriltä. Valuuttamarkkinoilla punta liikkui vain vähän suhteessa dollariin 1,5177 dollariin, mutta nousi 0,44 % suhteessa euroon 1,2876 euroon.</w:t>
      </w:r>
    </w:p>
    <w:p>
      <w:r>
        <w:rPr>
          <w:b/>
        </w:rPr>
        <w:t xml:space="preserve">Yhteenveto</w:t>
      </w:r>
    </w:p>
    <w:p>
      <w:r>
        <w:t xml:space="preserve">(Sulje): Greggsin osakkeet nousivat lähes 9,5 % sen jälkeen, kun se kertoi, että joulukauden vahva kaupankäynti merkitsi sitä, että voitot ylittäisivät odotukset.</w:t>
      </w:r>
    </w:p>
    <w:p>
      <w:r>
        <w:rPr>
          <w:b/>
          <w:u w:val="single"/>
        </w:rPr>
        <w:t xml:space="preserve">Asiakirjan numero 22879</w:t>
      </w:r>
    </w:p>
    <w:p>
      <w:r>
        <w:t xml:space="preserve">Ghostbustersin naiskokoonpano vahvistettu</w:t>
      </w:r>
    </w:p>
    <w:p>
      <w:r>
        <w:t xml:space="preserve">Saturday Night Live -koomikot Leslie Jones ja Kate McKinnon ovat mukana elokuvassa, Feig ilmoitti Twitterissä. Feig, joka työskenteli McCarthyn kanssa myös vuoden 2013 The Heat -elokuvassa, jatkoi vahvistamalla, että elokuva ilmestyy 22. heinäkuuta 2016. Bill Murray, Dan Aykroyd, Harold Ramis ja Ernie Hudson näyttelivät kummituksia metsästävää nelikkoa vuoden 1984 alkuperäisteoksessa. Ivan Reitmanin ohjaama elokuva tuotti maailmanlaajuisesti lipputuloja lähes 300 miljoonaa dollaria (198 miljoonaa puntaa). Jatko-osa Ghostbusters II ilmestyi viisi vuotta myöhemmin. Suunnitelmia jatko-osasta on pohdittu siitä lähtien, mutta Murrayn haluttomuus osallistua siihen näytti romuttaneen sen. Harold Ramisin kuolema viime vuonna näytti tekevän elokuvasta entistä epätodennäköisemmän, ja Reitman sulki itsensä pois ohjaajaksi viime maaliskuussa. Feigin osallistuminen antoi uutta pontta hankkeelle, kuten Morsiusneidot-ohjaaja paljasti Entertainment Weeklylle viime vuonna: "Ghostbusters on niin hieno juttu, ja kaikki tietävät sen", hän sanoi lehdelle. "On sääli antaa tämän jutun vain jäädä odottamaan. Lempiasiani on työskennellä hauskojen naisten kanssa. Ajattelin, että mitä jos se olisi kokonaan naisnäyttelijöitä? Se olisi todella hauskaa." Jones, joka esiintyi hiljattain Chris Rockin kanssa tämän Top Five -elokuvassa, aloitti Saturday Night Live -uransa käsikirjoittajana ennen kuin liittyi näyttelijäkaartiin viime vuonna. McKinnon on ollut SNL:n vakiokasvo vuodesta 2012 ja sai viime vuonna Emmy-ehdokkuuden työstään sarjassa.</w:t>
      </w:r>
    </w:p>
    <w:p>
      <w:r>
        <w:rPr>
          <w:b/>
        </w:rPr>
        <w:t xml:space="preserve">Yhteenveto</w:t>
      </w:r>
    </w:p>
    <w:p>
      <w:r>
        <w:t xml:space="preserve">Morsiusneidot-tähtien Kristen Wiigin ja Melissa McCarthyn on määrä palata yhteen Ghostbustersin jatko-osassa, jonka ohjaaja Paul Feig on vahvistanut.</w:t>
      </w:r>
    </w:p>
    <w:p>
      <w:r>
        <w:rPr>
          <w:b/>
          <w:u w:val="single"/>
        </w:rPr>
        <w:t xml:space="preserve">Asiakirjan numero 22880</w:t>
      </w:r>
    </w:p>
    <w:p>
      <w:r>
        <w:t xml:space="preserve">Hullin teatterin uudelleen avaaminen viivästyy kulttuurikaupunkifestivaalin vuoksi</w:t>
      </w:r>
    </w:p>
    <w:p>
      <w:r>
        <w:t xml:space="preserve">Teatteria kunnostetaan parhaillaan 16 miljoonan punnan arvosta, ja sen oli alun perin tarkoitus avautua ensi vuoden pääsiäiseksi. Nyt Hullin kaupunginvaltuusto on paljastanut, että teatteri valmistuu aikaisintaan elokuussa. Matkailusta vastaava työväenpuolueen kaupunginvaltuutettu Steven Bayes sanoi, että viivästys johtuu rahoitukseen liittyvästä epävarmuudesta. "On selvää, että kaikki olisivat halunneet hankkeen valmistuvan mahdollisimman pian vuonna 2017, mutta mielestämme tämä on paras tapa saada mahdollisimman paljon aikaan mahdollisimman pitkällä aikavälillä." Viime viikolla liittokansleri George Osborne ilmoitti 13 miljoonan punnan avustuksesta, jolla Hullissa järjestetään vuoden kestävä kulttuurikaupunki -taidefestivaali.</w:t>
      </w:r>
    </w:p>
    <w:p>
      <w:r>
        <w:rPr>
          <w:b/>
        </w:rPr>
        <w:t xml:space="preserve">Yhteenveto</w:t>
      </w:r>
    </w:p>
    <w:p>
      <w:r>
        <w:t xml:space="preserve">Hullin uuden teatterin uudelleen avaaminen viivästyy kesään 2017, joten suurin osa kulttuurikaupunki-kulttuurifestivaalista jää väliin.</w:t>
      </w:r>
    </w:p>
    <w:p>
      <w:r>
        <w:rPr>
          <w:b/>
          <w:u w:val="single"/>
        </w:rPr>
        <w:t xml:space="preserve">Asiakirjan numero 22881</w:t>
      </w:r>
    </w:p>
    <w:p>
      <w:r>
        <w:t xml:space="preserve">Nathan Batesin tutkinta: Teini-ikäinen tapettiin laittomasti</w:t>
      </w:r>
    </w:p>
    <w:p>
      <w:r>
        <w:t xml:space="preserve">Nathan Bates, 19, löydettiin 11. lokakuuta talosta Burslemissa, Stoke-on-Trentissä. Poliisin mukaan hänen kuolemansa liittyy Robert Goodwinin, 57, kuolemaan samana päivänä. Batesin kuolemaa käsitellään murhana ja Goodwinin kuolemaa selittämättömänä. BBC:n tietojen mukaan Goodwin oli Batesin äidin entinen kumppani. Tutkinnan mukaan Batesin kuolinsyy oli laiton tappo. Goodwinin tutkinta pidetään ensi viikolla. Hänet löydettiin läheltä Leonora Streetillä Burslemissa sijaitsevaa pienviljelypalstaa, joka sijaitsee alle puolen kilometrin päässä Barnfield Roadista, jossa Bates kuoli. Jatkotutkimukset johtivat poliisit löytämään Batesin ruumiin.</w:t>
      </w:r>
    </w:p>
    <w:p>
      <w:r>
        <w:rPr>
          <w:b/>
        </w:rPr>
        <w:t xml:space="preserve">Yhteenveto</w:t>
      </w:r>
    </w:p>
    <w:p>
      <w:r>
        <w:t xml:space="preserve">Mies hakattiin kuoliaaksi vasaralla, kun hän nukkui, kuultiin tutkinnassa.</w:t>
      </w:r>
    </w:p>
    <w:p>
      <w:r>
        <w:rPr>
          <w:b/>
          <w:u w:val="single"/>
        </w:rPr>
        <w:t xml:space="preserve">Asiakirjan numero 22882</w:t>
      </w:r>
    </w:p>
    <w:p>
      <w:r>
        <w:t xml:space="preserve">Southbank Centreen suunniteltu "kelluva" lasipaviljonki</w:t>
      </w:r>
    </w:p>
    <w:p>
      <w:r>
        <w:t xml:space="preserve">Lasilaatikosta tulee uusi esiintymis- ja harjoitustila festivaalisiiven peruskorjauksen jälkeen. Waterloo-sillan varrella Thames-joen varrella sijaitsevaan uuteen rakennukseen tulee runokirjasto, ja käyttämättömiin tiloihin luodaan ravintoloita ja julkisia tiloja. Southbank Centre toivoo, että siitä tulee "maailmanluokan kulttuurikeskus". Hanke voi maksaa yli 100 miljoonaa puntaa. Festivaalisiiven nykyiset 1960-luvun rakennukset, kuten Queen Elizabeth Hall, Purcell Room ja Hayward Gallery, kunnostetaan, ja niiden väliseen tilaan tulee uusi lasilla päällystetty atrium. Kulttuuriministeri Ed Vaizey sanoi: "Tämä kunnianhimoinen uudistushanke on viimeinen askel Lontoon South Bankin voitokkaassa muutoksessa."</w:t>
      </w:r>
    </w:p>
    <w:p>
      <w:r>
        <w:rPr>
          <w:b/>
        </w:rPr>
        <w:t xml:space="preserve">Yhteenveto</w:t>
      </w:r>
    </w:p>
    <w:p>
      <w:r>
        <w:t xml:space="preserve">"Kelluva" lasipaviljonki luodaan osana Lontoon Southbank Centre -keskuksen uudistamissuunnitelmia.</w:t>
      </w:r>
    </w:p>
    <w:p>
      <w:r>
        <w:rPr>
          <w:b/>
          <w:u w:val="single"/>
        </w:rPr>
        <w:t xml:space="preserve">Asiakirjan numero 22883</w:t>
      </w:r>
    </w:p>
    <w:p>
      <w:r>
        <w:t xml:space="preserve">Shana Gricen murhasta syytetty "kuiskasi "hän maksaa" ystävälleen</w:t>
      </w:r>
    </w:p>
    <w:p>
      <w:r>
        <w:t xml:space="preserve">Shana Grice lopetti suhteensa "pakkomielteiseen" Michael Laneen, joka vainosi häntä, kun hän aloitti uuden suhteen, Lewes Crown Court on kuullut. 19-vuotiaan ruumis löydettiin elokuussa kurkku viillettynä hänen makuuhuoneestaan, joka oli sytytetty tuleen. Lane kiistää murhan. Todistajana hänen ystävänsä Natalie Fines kertoi törmänneensä mieheen vanhempiensa kanssa vietetyn illan aikana lauantaina 20. elokuuta. Fines kertoi oikeudelle: "Hän kertoi, että nainen oli jättänyt hänet ja palannut exänsä luo. Hän ei ollut siitä kovin iloinen ja kertoi olevansa masentunut. "Kun olimme kaikki lähdössä ja halasimme jäähyväisiä, hän kuiskasi korvaani 'hän saa maksaa siitä, mitä on tehnyt'." Puolustavan Simon Russell Flint QC:n ristikuulustelussa hän lisäsi: "En ajatellut asiaa niin paljon. Hän sanoi usein tuollaisia asioita. "Esimerkiksi, että hän tappaisi itsensä ja tekisi sen sinä yönä, mutta hän ei tehnyt niin." Oikeudenkäynnissä on aiemmin kuultu, että herra Lane, joka asuu Thornhill Rise, Portslade, East Sussex, asetti jäljityslaitteen neiti Gricen autoon kuultuaan tämän ja Ashley Cooken suhteen uudelleen käynnistymisestä. Poliisi oli myös antanut hänelle varoituksen, kun hän oli varastanut avaimen naisen takaovesta ja päästänyt itsensä naisen makuuhuoneeseen Chrisdory Roadilla, Portsladessa, katsomaan naisen unta. Oikeudenkäynti jatkuu.</w:t>
      </w:r>
    </w:p>
    <w:p>
      <w:r>
        <w:rPr>
          <w:b/>
        </w:rPr>
        <w:t xml:space="preserve">Yhteenveto</w:t>
      </w:r>
    </w:p>
    <w:p>
      <w:r>
        <w:t xml:space="preserve">Mies, jota syytetään ex-tyttöystävänsä murhasta, kuiskasi ystävälleen "hän saa maksaa siitä, mitä on tehnyt" viisi päivää ennen kuin hänet surmattiin, oikeus kuuli.</w:t>
      </w:r>
    </w:p>
    <w:p>
      <w:r>
        <w:rPr>
          <w:b/>
          <w:u w:val="single"/>
        </w:rPr>
        <w:t xml:space="preserve">Asiakirjan numero 22884</w:t>
      </w:r>
    </w:p>
    <w:p>
      <w:r>
        <w:t xml:space="preserve">Satoja osallistuu ennätykselliseen Isle of Man Santa Dash -hyväntekeväisyysjuoksuun</w:t>
      </w:r>
    </w:p>
    <w:p>
      <w:r>
        <w:t xml:space="preserve">£ 5 osallistumismaksut ja joukko palkintoja parhaille kilpailijoille lahjoitetaan useille paikallisille hyväntekeväisyysjärjestöille. Juoksijat aloittivat Hill Streetiltä ja juoksivat joulupukiksi ja tontuiksi pukeutuneina kilometrin mittaisen reitin Douglasin läpi. Nick Colburn päihitti Jamie Newtonin neljällä sekunnilla ja vei voiton ajalla viisi minuuttia ja yksi sekunti. Tapahtuma pystyttiin järjestämään, koska saarella ei tällä hetkellä ole sosiaalisia etäisyystoimenpiteitä. Andrew Lodge järjestäjäyhtiö Nedgroup Investmentsistä sanoi olevansa "iloinen" osallistujamäärästä olosuhteista huolimatta. Kaikkien kannalta huonon vuoden jälkeen tapahtuma osoitti todella hyvää yhteishenkeä ja oli "tapa saada hymy huulille", hän lisäsi. Hän toivoi, että edellinen järjestäjä Isle of Man Bank voisi jatkaa Santa Dashin järjestämistä vuonna 2021. Lokakuussa pankki ilmoitti, ettei se koronavirus-pandemian vaikutusten vuoksi katsonut voivansa antaa tapahtumalle sen ansaitsemaa huomiota. Pankin mukaan juoksua varten varatut varat lahjoitettaisiin hyväntekeväisyyteen. Seuraa BBC Isle of Mania Facebookissa ja Twitterissä. Voit myös lähettää juttuideoita osoitteeseen northwest.newsonline@bbc.co.uk</w:t>
      </w:r>
    </w:p>
    <w:p>
      <w:r>
        <w:rPr>
          <w:b/>
        </w:rPr>
        <w:t xml:space="preserve">Yhteenveto</w:t>
      </w:r>
    </w:p>
    <w:p>
      <w:r>
        <w:t xml:space="preserve">Noin 300 juhlijaa ja shetlanninponi uhmasivat tuulista säätä Mansaarella vuotuisessa Santa Dashissa.</w:t>
      </w:r>
    </w:p>
    <w:p>
      <w:r>
        <w:rPr>
          <w:b/>
          <w:u w:val="single"/>
        </w:rPr>
        <w:t xml:space="preserve">Asiakirjan numero 22885</w:t>
      </w:r>
    </w:p>
    <w:p>
      <w:r>
        <w:t xml:space="preserve">Telford &amp; Wrekin Councilin säästöt ensi vuonna</w:t>
      </w:r>
    </w:p>
    <w:p>
      <w:r>
        <w:t xml:space="preserve">Telford &amp; Wrekin Council oli valmistautunut leikkaamaan talousarvioitaan noin 25 miljoonalla punnalla seuraavien neljän vuoden aikana. Hallituksen ilmoitettua maanantaina neuvostojen leikkauksista neuvosto on kuitenkin ilmoittanut, että lähes 50 prosenttia näistä leikkauksista voi pudota ensi vuoden aikana. Johtaja Andrew Eade sanoi, että neuvostolla on edessään "merkittäviä haasteita". "Ennennäkemätön alijäämä" Hän sanoi, että konservatiivien hallitsema valtuusto on tehnyt "erittäin kovasti töitä" saadakseen itsensä mahdollisimman hyvään asemaan. "Mitä tahansa eilen ilmoitettiinkin, tosiasia on, että meillä on ensi vuonna edessämme 12 prosentin leikkaus, mikä on todellinen haaste", Eade sanoi. "Olemme tässä tilanteessa siksi, että julkinen talous on kansallisesti ennennäkemättömän alijäämäinen." Hänen mukaansa neuvoston ylimmän johdon määrä on puolittunut kahden vuoden takaisesta 28:sta 14:ään, mikä säästää 1,75 miljoonaa puntaa vuodessa. Lokakuussa neuvoston toimitusjohtaja Victor Brownlees sanoi, että työpaikkojen vähentäminen olisi väistämätöntä, mutta neuvosto pyrkisi rajoittamaan irtisanomisia.</w:t>
      </w:r>
    </w:p>
    <w:p>
      <w:r>
        <w:rPr>
          <w:b/>
        </w:rPr>
        <w:t xml:space="preserve">Yhteenveto</w:t>
      </w:r>
    </w:p>
    <w:p>
      <w:r>
        <w:t xml:space="preserve">Shropshiren kunnanvaltuusto joutuu tekemään ensi vuonna enemmän säästöjä kuin aluksi arvioitiin.</w:t>
      </w:r>
    </w:p>
    <w:p>
      <w:r>
        <w:rPr>
          <w:b/>
          <w:u w:val="single"/>
        </w:rPr>
        <w:t xml:space="preserve">Asiakirjan numero 22886</w:t>
      </w:r>
    </w:p>
    <w:p>
      <w:r>
        <w:t xml:space="preserve">Sairaanhoitaja myöntää varastaneensa reseptilomakkeita Dumfriesin sairaalassa</w:t>
      </w:r>
    </w:p>
    <w:p>
      <w:r>
        <w:t xml:space="preserve">Dalbeattiesta kotoisin oleva Jordan Henderson, 38, myönsi rikoksensa viime vuoden maaliskuun ja heinäkuun välisenä aikana Dumfriesin sairaalassa. Hän käytti lomakkeita saadakseen tramadolia, diatsepaamia ja morfiinisulfaattia, joita hänelle ei ollut määrätty. Hendersonille määrättiin yhdyskuntaseuraamusmääräys, jonka mukaan hänen on oltava valvonnassa 12 kuukauden ajan ja tehtävä 150 tuntia palkatonta työtä. Dumfriesin sheriffituomioistuin kuuli, miten rikos paljastui, kun epäilykset heräsivät ja sairaalan tiedot tarkistettiin. Asianajaja Jacquie Latham sanoi, että Henderson oli omistautunut työlleen eikä ollut koskaan aiemmin joutunut vaikeuksiin, mutta hän oli tullut riippuvaiseksi kipulääkkeistä, joita hän oli ottanut selkävamman vuoksi. Oikeus kuuli, että hän oli menettänyt työpaikkansa, ja taustaraportit osoittivat, ettei hänellä ollut vaaraa syyllistyä uudelleen rikokseen. Sheriffi Brian Mohan sanoi, että kyseessä oli luottamuksen rikkominen, mutta Henderson oli selvästi ilmaissut katumuksensa.</w:t>
      </w:r>
    </w:p>
    <w:p>
      <w:r>
        <w:rPr>
          <w:b/>
        </w:rPr>
        <w:t xml:space="preserve">Yhteenveto</w:t>
      </w:r>
    </w:p>
    <w:p>
      <w:r>
        <w:t xml:space="preserve">Sairaanhoitaja varasti reseptilomakkeita saadakseen lääkkeitä sen jälkeen, kun hän oli jäänyt riippuvaiseksi kipulääkkeistä, joita hän oli ottanut selkävammansa vuoksi, on kuultu oikeudessa.</w:t>
      </w:r>
    </w:p>
    <w:p>
      <w:r>
        <w:rPr>
          <w:b/>
          <w:u w:val="single"/>
        </w:rPr>
        <w:t xml:space="preserve">Asiakirjan numero 22887</w:t>
      </w:r>
    </w:p>
    <w:p>
      <w:r>
        <w:t xml:space="preserve">Mies, joka kuoli Ikean tavarahissin onnettomuuden jälkeen, nimetty</w:t>
      </w:r>
    </w:p>
    <w:p>
      <w:r>
        <w:t xml:space="preserve">Joaquin Palacios Fernandez, 41, kotoisin Salterasista, Sevillan läheltä Espanjasta, työskenteli hydraulisen tavarahissin parissa kuollessaan. Hänen kuolemaansa koskeva tutkinta on sittemmin aloitettu. Ruotsalainen huonekaluliike oli suljettuna koko päivän 19. lokakuuta noin kello 02.30 BST sattuneen tapauksen jälkeen. Yrityksen Yhdistyneen kuningaskunnan ja Irlannin vähittäismyyntipäällikön sijainen Javier Quinones kertoi, että tutkinta on käynnissä. "Emme voi kommentoida tapauksen syytä enempää ennen kuin saamme Ikean, urakoitsijan, Thames Valleyn poliisin ja ympäristöterveysviranomaisen suorittaman tutkimuksen tulokset", hän sanoi.</w:t>
      </w:r>
    </w:p>
    <w:p>
      <w:r>
        <w:rPr>
          <w:b/>
        </w:rPr>
        <w:t xml:space="preserve">Yhteenveto</w:t>
      </w:r>
    </w:p>
    <w:p>
      <w:r>
        <w:t xml:space="preserve">Readingissä sijaitsevassa Ikea-myymälässä kuollut urakoitsija on nimetty.</w:t>
      </w:r>
    </w:p>
    <w:p>
      <w:r>
        <w:rPr>
          <w:b/>
          <w:u w:val="single"/>
        </w:rPr>
        <w:t xml:space="preserve">Asiakirjan numero 22888</w:t>
      </w:r>
    </w:p>
    <w:p>
      <w:r>
        <w:t xml:space="preserve">Rihannan konsertti katkesi Dallasissa pienen tulipalon jälkeen</w:t>
      </w:r>
    </w:p>
    <w:p>
      <w:r>
        <w:t xml:space="preserve">American Airlines Centerin yleisö evakuoitiin sen jälkeen, kun valaistuslaitteistossa syttyi pieni tulipalo. Se tapahtui, kun laulaja päätti kappaleensa California King Bed. Paikallisen Fort Worth Star-Telegram -sanomalehden raportin mukaan 12 500 katsojaa saatettiin ulos tapahtumapaikalta, eikä henkilövahinkoja sattunut. Laulaja ei palannut lavalle. Keikan jälkeen Umbrella-laulaja twiittasi: "DALLAS!!! Laitoimme lavan FYAH:lle tänä iltana!!!! KIRJALLISESTI!!!" Hän lisäsi: "Onneksi u kaverit ovat turvassa!!!! Lupaan, että tulen takaisin!!!! Menossa tuotantopalaveriin selvittämään, mitä tarkalleen ottaen tapahtui!!!! Pidän teidät ajan tasalla." Virallista ilmoitusta siitä, järjestetäänkö show uudelleen, ei ole annettu.</w:t>
      </w:r>
    </w:p>
    <w:p>
      <w:r>
        <w:rPr>
          <w:b/>
        </w:rPr>
        <w:t xml:space="preserve">Yhteenveto</w:t>
      </w:r>
    </w:p>
    <w:p>
      <w:r>
        <w:t xml:space="preserve">Rihanna on joutunut keskeyttämään keikkansa Dallasissa, kun lavalla syttyi tulipalo (perjantai 8. heinäkuuta).</w:t>
      </w:r>
    </w:p>
    <w:p>
      <w:r>
        <w:rPr>
          <w:b/>
          <w:u w:val="single"/>
        </w:rPr>
        <w:t xml:space="preserve">Asiakirjan numero 22889</w:t>
      </w:r>
    </w:p>
    <w:p>
      <w:r>
        <w:t xml:space="preserve">Uutta Menain siltaa harkitaan</w:t>
      </w:r>
    </w:p>
    <w:p>
      <w:r>
        <w:t xml:space="preserve">Se sanoo, että konsultit nimitetään tutkimaan keinoja, joilla liikennettä voidaan helpottaa saarta palvelevilla kahdella sillalla. Kysymys uudesta ylityspaikasta on nostettu esiin useita kertoja aiemmin. Kaksi nykyistä siltaa rakennettiin 1800-luvun alkupuoliskolla, mutta nykyaikainen liikenne ja rahtiliikenne aiheuttavat ruuhkautumisongelmia. Walesin hallituksen edustaja sanoi: "Olemme tehneet tutkimuksia ja kuulleet yleisöä ehdotuksista, jotka koskevat uutta siltaa, joka helpottaisi Britannian sillan ruuhkautumista. "Myöhemmin tänä vuonna nimitetään konsultit kehittämään näitä ehdotuksia. "Tarkistamme myös nykyistä nopeusrajoitusta sillan lähestymisväylillä, jotta ruuhkia voitaisiin helpottaa ruuhka-aikoina sallimalla helpompi ja turvallisempi pääsy yhdistyviltä liityntäpysäkeiltä." Sekä Menain riippusilta että Britannian silta rakennettiin 1800-luvun alkupuoliskolla, mutta nykyajan liikenne ja rahtiliikenne aiheuttavat ruuhkautumisongelmia.</w:t>
      </w:r>
    </w:p>
    <w:p>
      <w:r>
        <w:rPr>
          <w:b/>
        </w:rPr>
        <w:t xml:space="preserve">Yhteenveto</w:t>
      </w:r>
    </w:p>
    <w:p>
      <w:r>
        <w:t xml:space="preserve">Walesin hallituksen mukaan kolmas Menai Straitin ylittävä silta saattaa olla jälleen esityslistalla.</w:t>
      </w:r>
    </w:p>
    <w:p>
      <w:r>
        <w:rPr>
          <w:b/>
          <w:u w:val="single"/>
        </w:rPr>
        <w:t xml:space="preserve">Asiakirjan numero 22890</w:t>
      </w:r>
    </w:p>
    <w:p>
      <w:r>
        <w:t xml:space="preserve">Koulupalvelut voitaisiin siirtää osuustoiminnalliselle yritykselle</w:t>
      </w:r>
    </w:p>
    <w:p>
      <w:r>
        <w:t xml:space="preserve">Sandwellin neuvosto haluaa perustaa Sandwell Industrial and Provident Society (IPS) -yhtiön, jonka enemmistöomistajina olisivat koulut. Viisisataa nykyisin neuvoston palveluksessa olevaa työntekijää siirtyisi yhtiön työntekijöiksi, kertoi tiedottaja. Unison sanoi, että se on huolissaan osuuskuntamallista. Unisonin Sandwellin osaston sihteeri Richard Alonzo sanoi: "Meillä on selviä huolenaiheita suunnitelmista - asiakkaat, eivät työntekijät, saavat osansa." IPS tarjoaisi palveluja, kuten musiikinopetusta, kouluruokailua, terveys- ja turvallisuuspalveluja, laajakaistaa sekä henkilökunnan ja koulunjohtajien koulutusta, tiedottaja sanoi. Neuvoston mukaan koulut käyttävät jo nyt lähes 9 miljoonaa puntaa vuodessa näihin palveluihin, ja se investoi vielä 2 miljoonaa puntaa. Valtuutettu Bob Badham sanoi: "Koulutuksessa ei pitäisi olla kyse voiton tavoittelusta, joten IPS-järjestelmä takaa, että kaikki saadut rahat jäävät kouluihin ja palveluihin." Johtajia, rehtoreita ja henkilökuntaa kuullaan ehdotuksesta, kertoi tiedottaja. Suunnitelmaa käsitellään neuvoston kabinetissa 11. heinäkuuta.</w:t>
      </w:r>
    </w:p>
    <w:p>
      <w:r>
        <w:rPr>
          <w:b/>
        </w:rPr>
        <w:t xml:space="preserve">Yhteenveto</w:t>
      </w:r>
    </w:p>
    <w:p>
      <w:r>
        <w:t xml:space="preserve">Kouluruokailu, koulutus ja muut palvelut voitaisiin siirtää voittoa tavoittelemattomalle osuuskunnalle, jota Länsi-Midlandsin piirikunnan koulut johtavat.</w:t>
      </w:r>
    </w:p>
    <w:p>
      <w:r>
        <w:rPr>
          <w:b/>
          <w:u w:val="single"/>
        </w:rPr>
        <w:t xml:space="preserve">Asiakirjan numero 22891</w:t>
      </w:r>
    </w:p>
    <w:p>
      <w:r>
        <w:t xml:space="preserve">Kiina jatkaa harvinaisten maametallien vientiä Japaniin</w:t>
      </w:r>
    </w:p>
    <w:p>
      <w:r>
        <w:t xml:space="preserve">Japanin kauppaministeri vahvisti, että mineraalien, jotka ovat elintärkeitä useiden huipputekniikan tuotteiden valmistuksessa, toimitukset alkoivat tällä viikolla. Harvinaisten maametallien viennin keskeyttäminen tapahtui sen jälkeen, kun Japanin laivasto pidätti kiinalaisen kalastusaluksen kapteenin kiisteltyjen Itä-Kiinanmeren saarten lähellä. Kiina tuottaa lähes kaiken maailman harvinaisten maametallien tarjonnan. Se on aina kiistänyt Japania koskevan kauppasaarron. Japanin talous-, kauppa- ja teollisuusministeri Akihiro Ohato kertoi, että kaksi laivaa oli lähtenyt Kiinasta Japaniin tällä viikolla. "Toivomme, että muutkin laivat lähtevät heti, kun tarkastukset on saatu päätökseen", hän lisäsi. Japani on pyrkinyt monipuolistamaan harvinaisten maametallien toimituksiaan, koska se on saanut muistutuksen siitä, miten riippuvaiseksi se on tullut Kiinasta. Se neuvottelee parhaillaan Vietnamin, Mongolian ja Australian kanssa sopimuksista uusien kaivosten kehittämiseksi. Syyskuussa Itä-Kiinanmeren saarten lähellä sattuneessa välikohtauksessa pidätetty kiinalainen kalastaja on sittemmin vapautettu.</w:t>
      </w:r>
    </w:p>
    <w:p>
      <w:r>
        <w:rPr>
          <w:b/>
        </w:rPr>
        <w:t xml:space="preserve">Yhteenveto</w:t>
      </w:r>
    </w:p>
    <w:p>
      <w:r>
        <w:t xml:space="preserve">Kiina on aloittanut harvinaisten maametallien viennin Japaniin kahden kuukauden keskeytyksen jälkeen aluekiistan vuoksi.</w:t>
      </w:r>
    </w:p>
    <w:p>
      <w:r>
        <w:rPr>
          <w:b/>
          <w:u w:val="single"/>
        </w:rPr>
        <w:t xml:space="preserve">Asiakirjan numero 22892</w:t>
      </w:r>
    </w:p>
    <w:p>
      <w:r>
        <w:t xml:space="preserve">Dennis-myrsky: Kaksi Pontypriddin siltaa puretaan.</w:t>
      </w:r>
    </w:p>
    <w:p>
      <w:r>
        <w:t xml:space="preserve">Pontypridd joutui 16. helmikuuta vakavien tulvien kohteeksi, kun tulvapeitteet ylittivät ennätyssateiden aiheuttamat raja-arvot. Rhondda Cynon Tafin valtuuston johtaja sanoi, että se aikoo hakea Walesin hallitukselta hätävaltuuksia purkaa Castle Inn Bridge ja White Bridge, jotka molemmat on luetteloitu. Andrew Morgan sanoi, että sillat voisivat romahtaa, jos ihmiset kävelisivät niiden päällä. Morgan sanoi, että White Bridge - joka tunnetaan myös nimellä Berw Bridge - on "menettänyt suurimman osan tuestaan yhden laiturin alta", mikä tarkoittaa, että silta on vaarassa "antaa periksi" tai "romahtaa". Castle Innin silta tarjoaa ylityspaikan Treforestin ja Rhydyfelinin välille, kun taas White Bridge -sillan, joka tunnetaan myös nimellä Berw Road Bridge, sulkeminen on johtanut huomattaviin ruuhkiin kaupungissa. Morgan sanoi hakevansa ministereiltä hätävaltuuksia molempien siltojen purkamiseksi, koska ne voivat romahtaa, jos ihmiset kävelevät tai ajavat niiden yli. Jos neuvosto ei saisi hätävaltuuksia, se voisi viedä "monia, monia kuukausia", Morgan selitti.</w:t>
      </w:r>
    </w:p>
    <w:p>
      <w:r>
        <w:rPr>
          <w:b/>
        </w:rPr>
        <w:t xml:space="preserve">Yhteenveto</w:t>
      </w:r>
    </w:p>
    <w:p>
      <w:r>
        <w:t xml:space="preserve">Ainakin kaksi Dennis-myrskyssä vaurioitunutta kaupungin siltaa joudutaan purkamaan.</w:t>
      </w:r>
    </w:p>
    <w:p>
      <w:r>
        <w:rPr>
          <w:b/>
          <w:u w:val="single"/>
        </w:rPr>
        <w:t xml:space="preserve">Asiakirjan numero 22893</w:t>
      </w:r>
    </w:p>
    <w:p>
      <w:r>
        <w:t xml:space="preserve">Wokingin Horsell Commonin muslimihautausmaa kunnostetaan.</w:t>
      </w:r>
    </w:p>
    <w:p>
      <w:r>
        <w:t xml:space="preserve">Wokingissa sijaitseva II-luokan rakennelma rappeutui vuosien mittaan iän ja ilkivallan vuoksi. Horsell Common Preservation Society on saanut English Heritage -järjestöltä varoja, joilla maksetaan 80 prosenttia töistä. Tiedottaja Paul Rimmer sanoi, että yhdistys on halunnut kunnostaa kohteen jo 40 vuoden ajan, mutta sillä ei ole koskaan ollut rahaa. Yhdistys toivoo saavansa työn valmiiksi 4. elokuuta 2014 mennessä, jolloin tulee kuluneeksi sata vuotta ensimmäisen maailmansodan syttymisestä. Rakenteellisten korjausten arvellaan maksavan jopa 120 000 puntaa, ja lisäksi tarvitaan varoja maisemointiin. Saksalaispropagandan herra Rimmer sanoi: Rimmer sanoi: "Se on huonontunut iän myötä, mutta se on myös joutunut vandalismin kohteeksi erilaisten hyökkäysten ja joidenkin seinärakenteen yläosaa reunustavien portland-kivipäällysteiden varkauksien vuoksi." "Se on ollut myös vandalismin kohteena." Hän sanoi, että seura työskentelee Wokingin neuvoston kanssa, joka myös rahoittaa hanketta, arkkitehtien ja urakoitsijoiden valitsemiseksi. Yli miljoona sotilasta Intiasta, myös nykyisestä Pakistanista, taisteli Ison-Britannian puolesta ensimmäisen maailmansodan aikana. Haavoittuneita sotilaita tuotiin sairaaloihin Kaakkois-Englannissa, erityisesti Brightonissa. Hindu- ja sikhisotilaat vietiin Brightonissa ja Hampshiressä sijaitseviin krematorioihin, mutta muslimisotilaille ei ollut omaa hautausmaata ennen vuotta 1915. English Heritage -järjestön mukaan sotaministeriö katsoi tarpeelliseksi vastata saksalaiseen propagandaan, jonka mukaan muslimisotilaita ei haudattu kunnioittavasti. Hautausmaa valmistui vuonna 1917 Wokingiin, jossa sijaitsi tuolloin Britannian ainoa tarkoitusta varten rakennettu moskeija.</w:t>
      </w:r>
    </w:p>
    <w:p>
      <w:r>
        <w:rPr>
          <w:b/>
        </w:rPr>
        <w:t xml:space="preserve">Yhteenveto</w:t>
      </w:r>
    </w:p>
    <w:p>
      <w:r>
        <w:t xml:space="preserve">Surreyyn taisteluissa kaatuneille muslimisotilaille rakennettu ensimmäisen maailmansodan aikainen hautapaikka korjataan ennen konfliktin 100-vuotispäivää.</w:t>
      </w:r>
    </w:p>
    <w:p>
      <w:r>
        <w:rPr>
          <w:b/>
          <w:u w:val="single"/>
        </w:rPr>
        <w:t xml:space="preserve">Asiakirjan numero 22894</w:t>
      </w:r>
    </w:p>
    <w:p>
      <w:r>
        <w:t xml:space="preserve">Varastettu koira löytyi 250 kilometrin päästä kotoa</w:t>
      </w:r>
    </w:p>
    <w:p>
      <w:r>
        <w:t xml:space="preserve">Eräs yleisön jäsen löysi West Highland Terrier Razzin Irvinestä aiemmin tässä kuussa. North Ayrshiren neuvoston koiravalvoja käynnisti sosiaalisessa mediassa vetoomuksen omistajan löytämiseksi - ja viestin näki Lavina Barclay Yorkshiressä. Hän tiesi heti, että kyseessä oli Razzi, joka oli viety hänen puutarhastaan Doncasterissa kolme viikkoa aiemmin. Lavina sanoi, ettei hän tiennyt, miksi Razzi oli varastettu tai miksi se päätyi Ayrshireen. "Se on pitkä matka viedä se, kuka ikinä sen veikin", hän sanoi. "Perheessä on 10 lapsenlasta, ja he ovat kaivanneet sitä, joten on hienoa saada se kotiin." Razzia ei ollut sirutettu, minkä vuoksi sitä ei voitu palauttaa omistajalleen välittömästi. North Ayrshiren valtuusto kehotti koiranomistajia tarkistamaan, että heidän lemmikkinsä on sirutettu, jotta ne olisi helpompi löytää takaisin, jos ne katoavat tai varastetaan.</w:t>
      </w:r>
    </w:p>
    <w:p>
      <w:r>
        <w:rPr>
          <w:b/>
        </w:rPr>
        <w:t xml:space="preserve">Yhteenveto</w:t>
      </w:r>
    </w:p>
    <w:p>
      <w:r>
        <w:t xml:space="preserve">Varastettu koira on yhdistetty omistajansa kanssa sen jälkeen, kun se löytyi 250 kilometrin päästä Pohjois-Ayrshiresta.</w:t>
      </w:r>
    </w:p>
    <w:p>
      <w:r>
        <w:rPr>
          <w:b/>
          <w:u w:val="single"/>
        </w:rPr>
        <w:t xml:space="preserve">Asiakirjan numero 22895</w:t>
      </w:r>
    </w:p>
    <w:p>
      <w:r>
        <w:t xml:space="preserve">Carneddau-vuoristoponien vuosittainen terveystarkastus</w:t>
      </w:r>
    </w:p>
    <w:p>
      <w:r>
        <w:t xml:space="preserve">Niitä kerätään, jotta niiden määrää voidaan seurata, mutta muuten ne jätetään vaeltelemaan Conwyn kreivikunnan kukkuloille loppuvuodeksi. Vapaaehtoiset ja katsojat kokoontuivat Llanfairfechanissa useiden tuntien ajan kestävää keräystä varten. Vuonna 2013 tehty tutkimus osoitti, että Carneddau-ponit ovat ainutlaatuinen rotu. Lauantaina mukana olleiden joukossa oli Peter Griffiths, joka sanoi, että "kaikki ja kukaan" eivät omista poneja. "Tarkastamme ne ja varmistamme, että ne ovat kunnossa ja terveitä", hän sanoi. "Ne viipyvät täällä yhden yön. Seuraavana päivänä viemme ne takaisin vuorelle, ja ne palaavat sinne, missä ne olivat." Hän kertoi, että sosiaalisessa mediassa on esitetty kritiikkiä vuosittaisesta keräyksestä ja väitetty, että poneja "jahdataan". Hän kuitenkin vakuutti, että ponien turvallisuus on ensisijaisen tärkeää. "Kun olemme siellä ylhäällä, kaikki hidastuu", hän sanoi. "Hevosta ei saa koskaan kiinni, jos se ajaa sen perään 100 mailia tunnissa."</w:t>
      </w:r>
    </w:p>
    <w:p>
      <w:r>
        <w:rPr>
          <w:b/>
        </w:rPr>
        <w:t xml:space="preserve">Yhteenveto</w:t>
      </w:r>
    </w:p>
    <w:p>
      <w:r>
        <w:t xml:space="preserve">Pohjois-Walesin luonnonvaraisten Carneddau-ponien vuotuinen keräys on pidetty niiden terveyden tarkistamiseksi.</w:t>
      </w:r>
    </w:p>
    <w:p>
      <w:r>
        <w:rPr>
          <w:b/>
          <w:u w:val="single"/>
        </w:rPr>
        <w:t xml:space="preserve">Asiakirjan numero 22896</w:t>
      </w:r>
    </w:p>
    <w:p>
      <w:r>
        <w:t xml:space="preserve">Aivokasvainkampanja menee parlamentin alahuoneeseen</w:t>
      </w:r>
    </w:p>
    <w:p>
      <w:r>
        <w:t xml:space="preserve">Aberdeenista kotoisin oleva Carolyn Toshney on johtanut kampanjaa. Hänen miehensä Mark selvisi aivosyövästä, joka diagnosoitiin hänen kaaduttuaan työssä vuonna 2009. Vetoomusvaliokunta järjesti tutkimuksen, ja Westminster Hallissa järjestetään maanantaina iltapäivällä keskustelu sen jälkeen, kun sähköinen vetoomus keräsi 120 000 allekirjoitusta. Rouva Toshney kertoi BBC Scotlandille keskustelun järjestämisestä: "Siitä on seitsemän vuotta, ja tämä on valtava, valtava askel. "Uskon, että tämä on ensimmäinen este monista tulevista. "Olen tavannut niin monia ystäviä, jotka ovat sairastuneet aivokasvaimiin. "Vasta kun joutuu tämän elämäntavan kohteeksi, huomaa, kuinka monia muita ihmisiä se on koskettanut." Hänen aviomiehensä sanoi: "Hänellä on paljon kokemusta siitä, että hänellä on ollut aivotulehdus: Hän sanoi: "Minulle henkilökohtaisesti on helppo katsoa eteenpäin ja olla positiivinen. "Monille muille ihmisille se ei ole helppoa. Se on uppoaa tai ui -mentaliteetti".</w:t>
      </w:r>
    </w:p>
    <w:p>
      <w:r>
        <w:rPr>
          <w:b/>
        </w:rPr>
        <w:t xml:space="preserve">Yhteenveto</w:t>
      </w:r>
    </w:p>
    <w:p>
      <w:r>
        <w:t xml:space="preserve">Pitkään jatkunut taistelu aivokasvainten tutkimuksen rahoituksen lisäämisestä viedään nyt parlamentin alahuoneeseen.</w:t>
      </w:r>
    </w:p>
    <w:p>
      <w:r>
        <w:rPr>
          <w:b/>
          <w:u w:val="single"/>
        </w:rPr>
        <w:t xml:space="preserve">Asiakirjan numero 22897</w:t>
      </w:r>
    </w:p>
    <w:p>
      <w:r>
        <w:t xml:space="preserve">Negus McCleanin murha: Kolme takuita vastaan Edmontonin hyökkäyksen takia</w:t>
      </w:r>
    </w:p>
    <w:p>
      <w:r>
        <w:t xml:space="preserve">Negus McCleania puukotettiin useita kertoja sen jälkeen, kun kymmenkunta maastopyöräilevää nuorta oli ajanut häntä takaa Westminster Roadilla Edmontonissa viime sunnuntaina. Kaksi 14- ja 16-vuotiasta poikaa on määrätty takuita vastaan palaamaan itäisen Lontoon poliisiasemalle 10. toukokuuta. Yksi 17-vuotias poika pääsi takuita vastaan takaisin 18. huhtikuuta. Aiemmin tällä viikolla neljä muuta pidätettiin taposta ja heidät vapautettiin takuita vastaan. Suojaveli Kaksi 18- ja 20-vuotiasta miestä ja 14-vuotias poika joutuivat takuita vastaan palaamaan Pohjois-Lontoon poliisiasemalle 6. toukokuuta. 16-vuotias poika pääsi takuita vastaan takaisin poliisiasemalle 18. huhtikuuta. Edmontonista kotoisin oleva Negus vietiin Lontoon kuninkaalliseen sairaalaan, jossa hän sai puukoniskuja rintaan ja reiteen, mutta hän kuoli myöhemmin samana iltana. Kuolemansyynä oli ruumiinavauksen mukaan puukonisku sydämeen. Perheen mukaan häntä puukotettiin, kun hän yritti suojella nuorempaa veljeään. Hän oli neljäs Lontoossa tänä vuonna kuoliaaksi puukotettu teini-ikäinen.</w:t>
      </w:r>
    </w:p>
    <w:p>
      <w:r>
        <w:rPr>
          <w:b/>
        </w:rPr>
        <w:t xml:space="preserve">Yhteenveto</w:t>
      </w:r>
    </w:p>
    <w:p>
      <w:r>
        <w:t xml:space="preserve">Pohjois-Lontoossa 15-vuotiaan pojan kuolemaan johtaneesta puukotuksesta pidätetyt kolme teiniä on vapautettu takuita vastaan.</w:t>
      </w:r>
    </w:p>
    <w:p>
      <w:r>
        <w:rPr>
          <w:b/>
          <w:u w:val="single"/>
        </w:rPr>
        <w:t xml:space="preserve">Asiakirjan numero 22898</w:t>
      </w:r>
    </w:p>
    <w:p>
      <w:r>
        <w:t xml:space="preserve">Hastingsin laiturin omistajat myöhästyvät neuvoston asettamasta korjausmääräajasta.</w:t>
      </w:r>
    </w:p>
    <w:p>
      <w:r>
        <w:t xml:space="preserve">Hastingsin kaupunginvaltuusto, joka varoitti Ravenclawia siitä, että se pyrkisi pakkolunastamaan laiturin, sanoi antavansa yritykselle "vielä hetken aikaa". Viktoriaaninen laituri melkein tuhoutui tuhopolttoiskussa lokakuussa 2010. Tulipalon jälkeen panamalainen Ravenclaw ei ole vastannut neuvoston yhteydenottoihin. Marraskuun lopussa annettiin korjausilmoitus, jossa yritykselle annettiin kaksi kuukautta aikaa vastata. Neuvoston tiedottaja sanoi: "Kaksi kuukautta on kulunut, emmekä ole yllättäen kuulleet Ravenclaw'lta mitään korjausilmoituksen johdosta. "Olemme aina yrittäneet olla kohtuullisia. "Kun otetaan huomioon joulu ja uusi vuosi sekä se, että postin saapuminen Panamaan kestää, annamme heille vielä hetken aikaa, jotta he eivät voi syyttää meitä hätiköidystä toiminnasta." Jos määräys myönnetään, laituri luovutettaisiin Hastings Pier and White Rock Trustille (HPWRT), jonka tavoitteena on kunnostaa laituri nykyaikaisilla nähtävyyksillä. Vuodesta 2006 suljettuna olleesta laiturista jopa 95 prosenttia vaurioitui tuhopoltossa. Kaksi tuolloin 18- ja 19-vuotiasta miestä pidätettiin pian sen jälkeen, mutta Crown Prosecution Service (CPS) ilmoitti huhtikuussa, että todisteet eivät riittäneet syytteen nostamiseen.</w:t>
      </w:r>
    </w:p>
    <w:p>
      <w:r>
        <w:rPr>
          <w:b/>
        </w:rPr>
        <w:t xml:space="preserve">Yhteenveto</w:t>
      </w:r>
    </w:p>
    <w:p>
      <w:r>
        <w:t xml:space="preserve">Hastingsin laiturin omistaja ei ole noudattanut kahden kuukauden määräaikaa, jonka kuluessa sen on aloitettava korjaustyöt tai se on vaarassa joutua pois sen hallinnasta.</w:t>
      </w:r>
    </w:p>
    <w:p>
      <w:r>
        <w:rPr>
          <w:b/>
          <w:u w:val="single"/>
        </w:rPr>
        <w:t xml:space="preserve">Asiakirjan numero 22899</w:t>
      </w:r>
    </w:p>
    <w:p>
      <w:r>
        <w:t xml:space="preserve">Osakkeenomistajat hyväksyvät Fox Disneyn sopimuksen</w:t>
      </w:r>
    </w:p>
    <w:p>
      <w:r>
        <w:t xml:space="preserve">Hyväksyntä, jota oli odotettu, tuo fuusion askeleen lähemmäs toteutumista. Yhdysvaltain sääntelyviranomaiset ovat jo hyväksyneet suunnitelman, mutta se tarvitsee vielä hyväksynnän monissa muissa maissa. Yhtiöt ilmoittivat viime joulukuussa toivovansa saavansa kaupan päätökseen 12-18 kuukauden kuluessa. Disney oli kilpailuttanut yhdysvaltalaisen kaapelijätti Comcastin Foxin omaisuuseristä, mutta Comcast vetäytyi sen jälkeen, kun Disney korotti tarjoustaan viime kuussa. Yhtiöt kilpailevat edelleen satelliittilähetystoiminnan harjoittajasta Skysta. Disney toivoo, että Foxin osto parantaa sen kilpailukykyä Netflixin kaltaisten verkkokilpailijoiden kanssa, sillä se saa lisää sarjoja ja elokuvia sekä suuremman osuuden suoratoistopalvelu Hulusta. Se suostui myymään Foxin 22 alueellista urheilukanavaa saadakseen hyväksynnän Yhdysvaltain oikeusministeriön kilpailuviranomaisilta. Fox aikoo irrottaa uutis- ja urheilukanavansa, kuten lippulaivansa Fox News -kanavan, uuteen pörssiyhtiöön. Foxin osakkeenomistajat saavat osana kauppaa myös Disneyn osakkeita. Molempien yhtiöiden osakkeenomistajat hyväksyivät rahana ja osakkeina toteutettavan kaupan perjantaina pidetyissä kokouksissa.</w:t>
      </w:r>
    </w:p>
    <w:p>
      <w:r>
        <w:rPr>
          <w:b/>
        </w:rPr>
        <w:t xml:space="preserve">Yhteenveto</w:t>
      </w:r>
    </w:p>
    <w:p>
      <w:r>
        <w:t xml:space="preserve">Osakkeenomistajat ovat hyväksyneet Walt Disneyn suunnitelman ostaa Rupert Murdochin 21st Century Foxin elokuva- ja televisio-omaisuus 71 miljardilla dollarilla (54 miljardilla punnalla).</w:t>
      </w:r>
    </w:p>
    <w:p>
      <w:r>
        <w:rPr>
          <w:b/>
          <w:u w:val="single"/>
        </w:rPr>
        <w:t xml:space="preserve">Asiakirjan numero 22900</w:t>
      </w:r>
    </w:p>
    <w:p>
      <w:r>
        <w:t xml:space="preserve">Pompeijin vahtikoira-mosaiikki jälleen esillä</w:t>
      </w:r>
    </w:p>
    <w:p>
      <w:r>
        <w:t xml:space="preserve">Traagisen runoilijan taloa suojaa nyt lasikilpi, jossa turistit voivat nähdä koiran, jossa on teksti "Cave Canem" - latinaksi "Varo koiraa". Myös talon sisäänkäynnin freskot kunnostettiin. Tulivuorenpurkauksen tuhka hautasi Pompeijin vuonna 79 jKr. Henkilöstökiista aiheutti perjantaina Pompeijissa pitkiä jonoja polttavassa helteessä. Pompeijissa kävijät voivat tutustua antiikin Rooman arkeen, sillä monet rakennukset olivat suojassa Vesuviuksen tuhkapeitteen alla. Eteläisen Napolin kaupungin lähellä sijaitseva paikka on kärsinyt rahoitusongelmista jo vuosia. Pompejin henkilökunnan ammattiliitot ovat arvostelleet Pompejin hallinnon uudelleenjärjestelyjä. Traagisen runoilijan talossa on joitakin Pompeijin hienoimpia esimerkkejä sisustuksesta, muun muassa kohtauksia kreikkalaisesta mytologiasta. Talon omistajia ei kuitenkaan tunneta - he ovat saattaneet kuolla purkauksessa monien muiden Pompeijin asukkaiden tavoin.</w:t>
      </w:r>
    </w:p>
    <w:p>
      <w:r>
        <w:rPr>
          <w:b/>
        </w:rPr>
        <w:t xml:space="preserve">Yhteenveto</w:t>
      </w:r>
    </w:p>
    <w:p>
      <w:r>
        <w:t xml:space="preserve">Pompeijissa on restauroinnin jälkeen jälleen esillä elävä roomalainen koiramosaiikki, vaikka Italialla on ongelmia historiallisen kohteen suojelun rahoittamisessa.</w:t>
      </w:r>
    </w:p>
    <w:p>
      <w:r>
        <w:rPr>
          <w:b/>
          <w:u w:val="single"/>
        </w:rPr>
        <w:t xml:space="preserve">Asiakirjan numero 22901</w:t>
      </w:r>
    </w:p>
    <w:p>
      <w:r>
        <w:t xml:space="preserve">Bafta-kunnia olympialaisten seremonioiden ohjaajalle</w:t>
      </w:r>
    </w:p>
    <w:p>
      <w:r>
        <w:t xml:space="preserve">Hamish Hamilton sanoi olevansa "innoissaan" saadessaan Baftan erikoispalkinnon. "On hienoa saada tunnustusta työstä, joka ympäröi minut niin monien lahjakkaiden ystävien kanssa", 46-vuotias sanoi. Blackpoolissa syntynyttä entistä BBC:n miestä pidetään yhtenä maailman johtavista live-tapahtumien ohjaajista. Hänen lukuisiin ansioihinsa kuuluvat muun muassa Madonnan ja Beyoncén puoliaikaesitykset vuosien 2012 ja 2013 Super Bowlissa, vuoden 2010 Oscar-gaala sekä vuoden 2012 paralympialaisten avajais- ja päättäjäisseremoniat. Hamilton aloitti uransa BBC:llä Skotlannissa. Työskenneltyään yhtiölle myös Pohjois-Irlannissa ja Manchesterissa hän siirtyi lopulta Lontooseen ja sieltä MTV:lle. Hän on ohjannut MTV Europe Music Awards -gaaloja, MTV Video Music Awards -gaaloja ja lukuisia live-konserttiesityksiä, joissa ovat esiintyneet muun muassa U2, Robbie Williams, Spice Girls ja Rolling Stones. Hän on mukana perustamassa Done and Dusted -televisiotuotanto- ja tapahtumalavastusyritystä, jolla on toimistot Lontoossa ja New Yorkissa. Baftan televisiokomitean puheenjohtaja Andrew Newman sanoi, että Hamiltonin työtä "seuraa maailmanlaajuisesti valtava yleisö", joka saa heidät "tuntemaan jännitystä, kun he ovat osa suurta tapahtumaa". Bafta-ehdokkaana oleva näyttelijä Stephen Mangan isännöi tämänvuotisia Craft Awards -gaaloja, jotka järjestetään The Breweryssä Lontoon keskustassa 28. huhtikuuta.</w:t>
      </w:r>
    </w:p>
    <w:p>
      <w:r>
        <w:rPr>
          <w:b/>
        </w:rPr>
        <w:t xml:space="preserve">Yhteenveto</w:t>
      </w:r>
    </w:p>
    <w:p>
      <w:r>
        <w:t xml:space="preserve">Britannian elokuva- ja televisiotaiteen akatemia palkitsee ensi kuussa Craft Awards -gaalassaan miehen, joka ohjasi Lontoon vuoden 2012 avajais- ja päättäjäisseremonioiden tv-lähetykset.</w:t>
      </w:r>
    </w:p>
    <w:p>
      <w:r>
        <w:rPr>
          <w:b/>
          <w:u w:val="single"/>
        </w:rPr>
        <w:t xml:space="preserve">Asiakirjan numero 22902</w:t>
      </w:r>
    </w:p>
    <w:p>
      <w:r>
        <w:t xml:space="preserve">Rochesterin lentoaseman työpaikkojen luomista koskeva suunnitelma hyväksyttiin</w:t>
      </w:r>
    </w:p>
    <w:p>
      <w:r>
        <w:t xml:space="preserve">Medwayn neuvosto on tukenut suunnitelmia sulkea kaksi nurmikenttää ja korvata ne kahdella uudella kentällä, joista toinen on nurmikenttä ja toinen päällystetty. Neuvoston mukaan monet lentoaseman rakennuksista ovat peräisin 1930-luvulta, ja käytössä on väliaikaisia majoja. Suunnitelmat järjestää tarjouskilpailu uudesta 25 vuoden vuokrasopimuksesta lentoaseman ylläpitäjälle hyväksyttiin myös. Osa nykyisestä kiitoradasta on tarkoitus ottaa käyttöön huipputekniikan yrityspuiston kehittämiseksi, jolloin luodaan jopa 1 000 ammattitaitoista työpaikkaa. Valtuuston edustaja sanoi: "Päällystetyn kiitotien ansiosta nykyaikaiset pienlentokoneet voivat nousta ilmaan ja nousta suuremmalle korkeudelle hyvin nopeasti, mikä tarkoittaa, että melu rasittaa vähemmän asukkaita." Nurmikenttää käyttävät jatkossakin Medway Aircraft Preservation Society -järjestön perinnelentokoneet ja avoimien ovien päivät.</w:t>
      </w:r>
    </w:p>
    <w:p>
      <w:r>
        <w:rPr>
          <w:b/>
        </w:rPr>
        <w:t xml:space="preserve">Yhteenveto</w:t>
      </w:r>
    </w:p>
    <w:p>
      <w:r>
        <w:t xml:space="preserve">Kentissä sijaitseva valtuusto on hyväksynyt suunnitelman ruohokentän parantamisesta, joka luo jopa 1 000 työpaikkaa.</w:t>
      </w:r>
    </w:p>
    <w:p>
      <w:r>
        <w:rPr>
          <w:b/>
          <w:u w:val="single"/>
        </w:rPr>
        <w:t xml:space="preserve">Asiakirjan numero 22903</w:t>
      </w:r>
    </w:p>
    <w:p>
      <w:r>
        <w:t xml:space="preserve">Spice Girls aloittaa vuoden 2019 kiertueen Walesissa uusilla päivämäärillä</w:t>
      </w:r>
    </w:p>
    <w:p>
      <w:r>
        <w:t xml:space="preserve">Ikoninen tyttöyhtye aloittaa nyt Yhdistyneen kuningaskunnan stadionkiertueen Cardiffin Principality Stadiumilla 27. toukokuuta 2019. Melanie Brown, Emma Bunton, Geri Horner ja Melanie Chisholm maustavat lisäiltoja myös Lontoossa, Manchesterissa ja Coventryssa. Liput alkuperäisille kuudelle Britannian stadionkeikalle on myyty lähes loppuun. Heidän tukenaan on Jess Glynne, vaikka yhtyeen alkuperäinen jäsen Victoria Beckham ei osallistu "liikesitoumusten" vuoksi. Nelikko esiintyy myös Sunderlandissa, Edinburghissa ja Bristolissa, ennen kuin se lopettaa kolmena iltana Lontoon Wembley-stadionilla. Lippujen kysyntää kuvailtiin "ennennäkemättömäksi", sillä kaikkien aikojen suurimman naisyhtyeen - joka myi yli 85 miljoonaa levyä - fanit haluavat epätoivoisesti muistella 90-luvun "girl poweria". Ticketmasterin toimitusjohtaja Andrew Parsons sanoi: "He ovat rikkoneet ennätyksemme, ja heistä on tullut kaikkien aikojen vilkkain myynti. "Sivustollamme oli miljoonia ihmisiä etsimässä lippuja, ja näkemämme perusteella he olisivat voineet soittaa lähes joka ilta vuoden ajan." Liput lisäpäiville tulevat myyntiin perjantaina 16. marraskuuta klo 09:30 GMT.</w:t>
      </w:r>
    </w:p>
    <w:p>
      <w:r>
        <w:rPr>
          <w:b/>
        </w:rPr>
        <w:t xml:space="preserve">Yhteenveto</w:t>
      </w:r>
    </w:p>
    <w:p>
      <w:r>
        <w:t xml:space="preserve">Spice Girls on antanut faneille sen, mitä he "todella, todella haluavat", kun he ovat ilmoittaneet lisäpäivämääriä ensimmäiselle kiertueelleen vuosikymmeneen.</w:t>
      </w:r>
    </w:p>
    <w:p>
      <w:r>
        <w:rPr>
          <w:b/>
          <w:u w:val="single"/>
        </w:rPr>
        <w:t xml:space="preserve">Asiakirjan numero 22904</w:t>
      </w:r>
    </w:p>
    <w:p>
      <w:r>
        <w:t xml:space="preserve">Ipswichin museon sarvikuono Rosie sai korvaavan sarven.</w:t>
      </w:r>
    </w:p>
    <w:p>
      <w:r>
        <w:t xml:space="preserve">Rosie-nimisen sarvikuonon uskotaan joutuneen kohteeksi, koska sarvien arvo voi olla 250 000 puntaa pimeillä markkinoilla, joilla niitä myydään lääkinnällisiin tarkoituksiin. Korvaava sarvi on tehty lasikuidusta, ja se asennettiin muutama päivä ennen kuin museossa tuli kuluneeksi 105 vuotta siitä, kun Rosie saapui Ipswichiin. Valtuutettu Bryony Rudkin sanoi: "Se on aivan loistava työ." Kokoelmapäällikkö Jayne Austin sanoi, että ryöstöpäivä oli pahin päivä, jonka hän oli kokenut museossa. "Rosie on niin ikoninen esine, ja koska olen Ipswichissä kasvanut, tunnen ja rakastan häntä, se oli niin surullinen päivä", hän sanoi. "Nyt Rosien arvokkuus on palautettu." Hän sanoi, että hän on nyt kunnossa. Austin sanoi, ettei hän usko, että Rosien alkuperäistä sarvea löydettäisiin koskaan, mutta sanoi, että kuka tahansa, joka käyttää sitä lääkkeeksi, saattaa joutua järkyttymään. Hän sanoi: "Siitä voisi olla enemmän haittaa kuin hyötyä, sillä Rosien sarvea olisi käsitelty viktoriaanisella ajalla arsenikin kaltaisilla aineilla." Hän sanoi: "Rosien sarvi voi aiheuttaa enemmän haittaa kuin hyötyä."</w:t>
      </w:r>
    </w:p>
    <w:p>
      <w:r>
        <w:rPr>
          <w:b/>
        </w:rPr>
        <w:t xml:space="preserve">Yhteenveto</w:t>
      </w:r>
    </w:p>
    <w:p>
      <w:r>
        <w:t xml:space="preserve">Ipswichin museon sarvikuono on saanut uuden sarven sen jälkeen, kun varkaat varastivat alkuperäisen viime heinäkuussa.</w:t>
      </w:r>
    </w:p>
    <w:p>
      <w:r>
        <w:rPr>
          <w:b/>
          <w:u w:val="single"/>
        </w:rPr>
        <w:t xml:space="preserve">Asiakirjan numero 22905</w:t>
      </w:r>
    </w:p>
    <w:p>
      <w:r>
        <w:t xml:space="preserve">Määräaika Turnerin galleriaa ympäröivän hotellin rakentamiselle "silmätikuksi".</w:t>
      </w:r>
    </w:p>
    <w:p>
      <w:r>
        <w:t xml:space="preserve">Fort Road Hotel, joka on ollut tyhjillään yli 20 vuotta, on 17,4 miljoonan punnan arvoisen Turner Contemporary -taidegallerian yläpuolella. Thanetin neuvosto on sanonut, että gallerian avaaminen ensi kuussa on "ainutlaatuinen tilaisuus" kaunistaa kaupunkia. Neuvosto osti hotellin pakkolunastuksella viime vuonna. Se sanoi markkinoivansa kiinteistöä nähdäkseen, voisiko siitä tehdä pienen hotellin ja ravintolan. Jos kiinnostusta ei heru kuuden kuukauden kuluessa, neuvosto hakee lupaa purkaa Margaten suojelualueella sijaitsevan rakennuksen. Turner Contemporary avautuu yleisölle 16. huhtikuuta, ja se sijaitsee meren rannalla sijaitsevassa mökissä, jossa 1800-luvun taiteilija JMW Turner asui. Madeline Homer, valtuuston yhdyskuntapalveluista vastaava johtaja, sanoi, että Fort Road Hotel on "kiinteistö täynnä historiaa". "Se on yksi niistä harvoista galleriaa ympäröivistä rakennuksista, jotka Turner tunnistaisi aikakaudestaan", hän sanoi. "Siksi on tärkeää, että neuvosto tekee kaikkensa löytääkseen uuden käyttötarkoituksen tälle rakennukselle, jonka nyt omistamme. "Emme tietenkään voi odottaa ikuisesti, kun Turner Contemporaryn yllä häämöttää silmänlumetta, joten siksi olemme asettaneet määräajan."</w:t>
      </w:r>
    </w:p>
    <w:p>
      <w:r>
        <w:rPr>
          <w:b/>
        </w:rPr>
        <w:t xml:space="preserve">Yhteenveto</w:t>
      </w:r>
    </w:p>
    <w:p>
      <w:r>
        <w:t xml:space="preserve">Margatessa sijaitseva hylätty rakennus puretaan, ellei löydy rakennuttajaa, joka ottaisi sen uudelleen käyttöön, päätti alueneuvosto.</w:t>
      </w:r>
    </w:p>
    <w:p>
      <w:r>
        <w:rPr>
          <w:b/>
          <w:u w:val="single"/>
        </w:rPr>
        <w:t xml:space="preserve">Asiakirjan numero 22906</w:t>
      </w:r>
    </w:p>
    <w:p>
      <w:r>
        <w:t xml:space="preserve">Teatteriesiintyjiä "puukotettiin esityksen aikana" Saudi-Arabian pääkaupungissa Riadissa</w:t>
      </w:r>
    </w:p>
    <w:p>
      <w:r>
        <w:t xml:space="preserve">Sosiaalisessa mediassa julkaistulla videolla näyttäisi olevan veitsellä heilunut mies, joka ryntää esiintyjien päälle King Abdullah Parkin lavalla pääkaupungissa Riadissa. Toinen mies ajoi miestä takaa ja taklasi hänet, kun esiintyjät pakenivat lavalta. Joidenkin raporttien mukaan uhrit - kaksi miestä ja yksi nainen - kuuluivat ulkomaiseen ryhmään, mutta heidän kansallisuutensa ei selvinnyt. Valtion television mukaan kolmen henkilön tila on vakaa. Epäilty, jota kuvailtiin "arabialaiseksi asukkaaksi", pidätettiin maanantain hyökkäyksen jälkeen, ja poliisi on eristänyt alueen, Saudi-Arabian tiedotusvälineet lisäsivät. Mahdollisesta motiivista ei ollut tietoa. Saudi-Arabia on viime aikoina höllentänyt monia viihteen muotoja koskevia rajoituksia. Kuningas Abdullahin puisto on yksi useista Riadissa järjestettävistä paikoista, joissa järjestetään kaksi kuukautta kestävä viihdefestivaali.</w:t>
      </w:r>
    </w:p>
    <w:p>
      <w:r>
        <w:rPr>
          <w:b/>
        </w:rPr>
        <w:t xml:space="preserve">Yhteenveto</w:t>
      </w:r>
    </w:p>
    <w:p>
      <w:r>
        <w:t xml:space="preserve">Kolme teatteriryhmän jäsentä on puukotettu live-esityksen aikana Saudi-Arabiassa, kerrotaan.</w:t>
      </w:r>
    </w:p>
    <w:p>
      <w:r>
        <w:rPr>
          <w:b/>
          <w:u w:val="single"/>
        </w:rPr>
        <w:t xml:space="preserve">Asiakirjan numero 22907</w:t>
      </w:r>
    </w:p>
    <w:p>
      <w:r>
        <w:t xml:space="preserve">Kuninkaan Cup: Cambridgen herttuan ja herttuattaren purjehduskilpailu siirretty.</w:t>
      </w:r>
    </w:p>
    <w:p>
      <w:r>
        <w:t xml:space="preserve">William ja Kate osallistuvat nyt kaikkien aikojen ensimmäiseen King's Cupiin torstaina, ei perjantaina, kuten alun perin oli tarkoitus, Kensingtonin palatsi kertoi. Tapahtumassa pariskunta kilpailee yksittäisten purjeveneiden kippareina kahdeksan veneen kilpailussa. Hyväntekeväisyyskilpailun odotetaan starttaavan Cowesista torstaina kello 14 BST. Met Office on antanut alueelle keltaisen säävaroituksen, ja perjantaiksi ennustetaan rankkasateita tai ukkoskuuroja ja kovaa tuulta. Katsojia varten on pystytetty 500-paikkainen katsomo, josta voi seurata kilpailua, ja kuvamateriaalin odotetaan näkyvän eri puolilla kaupunkia olevilla näytöillä. Kisan tarkoituksena on kerätä rahaa kahdeksalle pariskunnan tukemalle hyväntekeväisyysjärjestölle. Jokaisella veneellä purjehtii julkkislähettiläs ja kapteeni - mukana ovat muun muassa seikkailija Bear Grylls, Englannin jalkapalloilija Fara Williams, koomikko John Bishop, historioitsija Dan Snow, olympiasoutaja Helen Glover ja CBBC:n juontaja Katie Thistleton. Voittajajoukkueelle jaetaan King's Cup, historiallinen pokaali, jonka kuningas Yrjö V luovutti ensimmäisen kerran Cowesin kuninkaallisessa purjehduslaivueessa vuonna 1920. Muualla Cornwallin Newquayssa järjestettävä Boardmasters-festivaali on peruttu ennustettujen myrskyjen vuoksi tunteja ennen kuin sen porttien oli määrä aueta.</w:t>
      </w:r>
    </w:p>
    <w:p>
      <w:r>
        <w:rPr>
          <w:b/>
        </w:rPr>
        <w:t xml:space="preserve">Yhteenveto</w:t>
      </w:r>
    </w:p>
    <w:p>
      <w:r>
        <w:t xml:space="preserve">Cambridgen herttuan ja herttuattaren isännöimää purjehduskilpailua Wightin saarella on aikaistettu ennusteiden mukaan kovien tuulien vuoksi.</w:t>
      </w:r>
    </w:p>
    <w:p>
      <w:r>
        <w:rPr>
          <w:b/>
          <w:u w:val="single"/>
        </w:rPr>
        <w:t xml:space="preserve">Asiakirjan numero 22908</w:t>
      </w:r>
    </w:p>
    <w:p>
      <w:r>
        <w:t xml:space="preserve">Barnsleyn murha: Stafford Garnerin kuolemasta tehty viides pidätys</w:t>
      </w:r>
    </w:p>
    <w:p>
      <w:r>
        <w:t xml:space="preserve">Stafford Garner, 46, löydettiin Monsal Streetillä sijaitsevasta talostaan Thurnscoessa, lähellä Barnsleyta, 2. huhtikuuta, ja hän kuoli sairaalassa kolme päivää myöhemmin. 56-vuotias mies on vapautettu takuita vastaan, South Yorkshiren poliisi kertoi. Neljä muuta 28-, 29-, 31- ja 41-vuotiasta miestä on aiemmin pidätetty murhasta epäiltynä, ja heidät on myös vapautettu takuita vastaan. Det Inspehtori Rob Platts sanoi, että hän haluaisi edelleen kuulla kaikkia, joilla saattaa olla tietoja siitä, miten Garnerin kuolema tapahtui. Hän lisäsi: "Ymmärrämme, että monet ihmiset ovat olleet sisätiloissa pandemiaa koskevien hallituksen ohjeiden vuoksi, mutta haluaisimme kuulla kaikilta, jotka tunsivat herra Garnerin tai jotka asuivat lähistöllä ja jotka ovat saattaneet kuulla tai nähdä jotain epäilyttävää." Seuraa BBC Yorkshirea Facebookissa, Twitterissä ja Instagramissa. Lähetä juttuideoita osoitteeseen yorkslincs.news@bbc.co.uk.</w:t>
      </w:r>
    </w:p>
    <w:p>
      <w:r>
        <w:rPr>
          <w:b/>
        </w:rPr>
        <w:t xml:space="preserve">Yhteenveto</w:t>
      </w:r>
    </w:p>
    <w:p>
      <w:r>
        <w:t xml:space="preserve">Viides mies on pidätetty epäiltynä kotonaan päävamman saaneen miehen murhasta.</w:t>
      </w:r>
    </w:p>
    <w:p>
      <w:r>
        <w:rPr>
          <w:b/>
          <w:u w:val="single"/>
        </w:rPr>
        <w:t xml:space="preserve">Asiakirjan numero 22909</w:t>
      </w:r>
    </w:p>
    <w:p>
      <w:r>
        <w:t xml:space="preserve">West Midlandsin poliisipäällikkö palasi töihin Covid-19:n jälkeen</w:t>
      </w:r>
    </w:p>
    <w:p>
      <w:r>
        <w:t xml:space="preserve">Sir David Thompson oli siihen asti työskennellyt etätyössä positiivisen testin jälkeen, mutta twiittasi tiistaina, että oli "hienoa olla takaisin". Hän lisäsi: "On erittäin tärkeää, että jatkamme toimia tämän viruksen leviämisen minimoimiseksi." Covidin aiheuttama yhteenlaskettu sairastumis- ja itserikastumisaste on "yli 10 prosenttia". Tammikuun lopun luku, joka kattaa kaikki poliisit ja poliisihenkilöstön, on noussut kuun alun 6 prosentista, kerrottiin viime viikolla poliisin strategisen poliisi- ja rikoslautakunnan kokouksessa. West Midlandsin poliisi- ja rikoskomissaari David Jamieson on kirjoittanut Sir Davidin kanssa yhteisen kirjeen poliisiliitolle ja kehottanut hallitusta asettamaan poliisit etusijalle, kun se päättää, kenelle rokote annetaan seuraavaksi.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West Midlandsin poliisin poliisipäällikkö on palannut töihin "lievän Covid-19-annoksen" jälkeen.</w:t>
      </w:r>
    </w:p>
    <w:p>
      <w:r>
        <w:rPr>
          <w:b/>
          <w:u w:val="single"/>
        </w:rPr>
        <w:t xml:space="preserve">Asiakirjan numero 22910</w:t>
      </w:r>
    </w:p>
    <w:p>
      <w:r>
        <w:t xml:space="preserve">Viisi koiraa varastettiin omistajan kennelistä Betws Garmonissa.</w:t>
      </w:r>
    </w:p>
    <w:p>
      <w:r>
        <w:t xml:space="preserve">Koirat vietiin kenneleistä pellolta, joka sijaitsi omistajan taloa vastapäätä A4085 Caernarfon-Beddgelert Roadilla Betws Garmonin lähellä. Varkaus tapahtui 3. maaliskuuta kello 07:30 GMT ja 4. maaliskuuta kello 07:30 GMT välisenä aikana. Yksi koirista löydettiin useiden kilometrien päästä huonossa kunnossa. Erillisessä tapauksessa, mutta samaan aikaan, Waunfawrista varastettiin mustavalkoinen bordercollie. Betws Garmonissa tapahtunutta varkautta tutkiva poliisi uskoo, että varkaat varastivat ehkä ensin yhden koiran ja palasivat hakemaan muut myöhemmin. Kaikkia, joilla on tietoja, pyydetään soittamaan numeroon 101.</w:t>
      </w:r>
    </w:p>
    <w:p>
      <w:r>
        <w:rPr>
          <w:b/>
        </w:rPr>
        <w:t xml:space="preserve">Yhteenveto</w:t>
      </w:r>
    </w:p>
    <w:p>
      <w:r>
        <w:t xml:space="preserve">Gwyneddissä sijaitsevista kenneleistä on varastettu viisi terrieriristeytyskoiraa.</w:t>
      </w:r>
    </w:p>
    <w:p>
      <w:r>
        <w:rPr>
          <w:b/>
          <w:u w:val="single"/>
        </w:rPr>
        <w:t xml:space="preserve">Asiakirjan numero 22911</w:t>
      </w:r>
    </w:p>
    <w:p>
      <w:r>
        <w:t xml:space="preserve">Venezuelan oppositiopoliitikko Freddy Guevara hakee turvapaikkaa</w:t>
      </w:r>
    </w:p>
    <w:p>
      <w:r>
        <w:t xml:space="preserve">Freddy Guevaraa syytetään väkivallan lietsomisesta opposition mielenosoituksissa. Opposition mukaan Guevara on poliittisen vainon uhri. Guevara, 31, on Venezuelan kansalliskokouksen varapuheenjohtaja. Chilen ulkoministeriö ilmoitti, että hän oli pyytänyt suojelua turvallisuuteensa kohdistuvilta uhkilta ja lisäsi, että häntä kohdellaan vieraana. Venezuelan ulkoministeri Jorge Arreaza on leimannut Guevaran pelkuriksi. "Jotkut ihmiset ovat rohkeita, kun on kyse väkivallan, tuhon ja kuoleman lietsomisesta", Arreaza kirjoitti Twitterissä. "Mutta kun oikeus tapahtuu, he pakenevat häpeällisen pelkurimaisesti." Oppositio kertoi, että Venezuelan salaisen palvelun Sebinin agentit piirittivät hänen talonsa viikonloppuna. Kansalliskokouksen puheenjohtaja Julio Borges sanoi, että presidentti Nicolás Maduron hallitus oli tuomioistuimen päätöksen takana. "Tämä on mielivaltainen ja poliittinen päätös, jolla pyritään heikentämään kongressia, jolla on kansan täysi tuki", hän sanoi. "Venezuelalla on nälkä ruoan, mutta myös vapauden, oikeudenmukaisuuden ja ihmisarvon perään", Borges lisäsi. Useita Venezuelan opposition avainhenkilöitä on asetettu syytteeseen, vangittu tai heiltä on riistetty poliittiset oikeudet sen jälkeen, kun Maduro valittiin edesmenneen Hugo Chávezin tilalle vuonna 2013. Oppositiojohtajat sanovat, että hän on tiukentanut otettaan vallasta sen jälkeen, kun hän kutsui aiemmin tänä vuonna koolle perustuslakia säätävän kokouksen, joka käytännössä korvaa kansalliskokouksen. Oppositio boikotoi äänestystä uuden edustajakokouksen perustamisesta. Maduron kausi päättyy vuonna 2019, ja vaalit on tarkoitus järjestää joskus ensi vuonna. Hän on syyttänyt oppositiota väkivallan lietsonnasta ja salaliitosta ulkovaltojen kanssa hänen hallituksensa horjuttamiseksi ja Chávezin vuonna 1999 aloittaman sosiaalisten uudistusten ohjelman heikentämiseksi.</w:t>
      </w:r>
    </w:p>
    <w:p>
      <w:r>
        <w:rPr>
          <w:b/>
        </w:rPr>
        <w:t xml:space="preserve">Yhteenveto</w:t>
      </w:r>
    </w:p>
    <w:p>
      <w:r>
        <w:t xml:space="preserve">Tunnettu venezuelalainen oppositiopoliitikko on hakeutunut Chilen suurlähettilään residenssiin Caracasissa sen jälkeen, kun korkein oikeus perjantaina poisti häneltä syytesuojan.</w:t>
      </w:r>
    </w:p>
    <w:p>
      <w:r>
        <w:rPr>
          <w:b/>
          <w:u w:val="single"/>
        </w:rPr>
        <w:t xml:space="preserve">Asiakirjan numero 22912</w:t>
      </w:r>
    </w:p>
    <w:p>
      <w:r>
        <w:t xml:space="preserve">Laivaston leiri itäisellä cashew-tilalla</w:t>
      </w:r>
    </w:p>
    <w:p>
      <w:r>
        <w:t xml:space="preserve">Itäinen maakuntaneuvos R Thurairatnam kertoi BBC Sandeshayalle, että leirin perustamista varten raivataan 1200 hehtaaria viljelysmaata Kajuwattassa, Vakaraissa. Hän syytti hallitusta siitä, että se on tuhonnut cashew-viljelmän, minkä seurauksena sadat itäisen alueen asukkaat menettävät tulonsa, sen sijaan että se olisi ryhtynyt toimenpiteisiin itäisen alueen kehittämiseksi vuosikymmeniä kestäneen sodan jälkeen. Cashew-farmi on lähes hylätty konfliktin seurauksena, mutta se oli toiminnassa - pienessä mittakaavassa - ja cashew-viljely oli edelleen voimassa yli 25 vuotta. Thurairatnam kertoi, että paikalliset edustajat vastustivat voimakkaasti siirtoa äskettäisessä piirikehityskomiteassa, jonka puheenjohtajana toimi talouskehitysministeri Basil Rajapaksa. Ministeri Rajapaksa on Thurairatnamin mukaan vastannut, että maa hankittiin leirin perustamista varten, koska sitä ei ole kehitetty muutamaan vuoteen. Hän kysyi, miten tilaa voitaisiin kehittää, koska hallitus ei ole myöntänyt rahoitusta sen kehittämiseen.</w:t>
      </w:r>
    </w:p>
    <w:p>
      <w:r>
        <w:rPr>
          <w:b/>
        </w:rPr>
        <w:t xml:space="preserve">Yhteenveto</w:t>
      </w:r>
    </w:p>
    <w:p>
      <w:r>
        <w:t xml:space="preserve">Sri Lankan itäosien poliitikot ovat ilmaisseet huolensa hallituksen toimista, joiden tarkoituksena on perustaa laivaston leiri perinteiselle cashew-viljelmälle Batticaloan piirikunnassa.</w:t>
      </w:r>
    </w:p>
    <w:p>
      <w:r>
        <w:rPr>
          <w:b/>
          <w:u w:val="single"/>
        </w:rPr>
        <w:t xml:space="preserve">Asiakirjan numero 22913</w:t>
      </w:r>
    </w:p>
    <w:p>
      <w:r>
        <w:t xml:space="preserve">Conor Murphylla ei ole "yhtään lahkolaisuuteen liittyvää luuta", sanoo McGuinness.</w:t>
      </w:r>
    </w:p>
    <w:p>
      <w:r>
        <w:t xml:space="preserve">Se on seurausta työtuomioistuimen päätöksestä, jonka mukaan protestanttia Alan Lennonia ei valittu NI Waterin puheenjohtajaksi hänen uskontonsa vuoksi. Tuomioistuin katsoi, että silloisen ministerin Murphyn todisteet olivat "epäuskottavia ja epäuskottavia". Murphy on kuitenkin kiistänyt havainnot. Radio Ulsterille puhuessaan entinen ministeri sanoi aikovansa keskustella DRD:tä tuomioistuimessa edustaneiden asianajajien kanssa valittaakseen päätöksestä. "Nimityskomissaari tarkasti tämän nimityksen ja totesi, että sitä noudatettiin asianmukaisesti", Murphy sanoi. BBC:n Sunday Politics -ohjelman haastattelussa, joka lähetetään sunnuntaina 1. heinäkuuta, McGuinness kyseenalaisti tuomioistuimen havainnot. "Conor Murphyn ruumiissa ei ole yhtään lahkolaisuuteen liittyvää luuta", hän sanoi. "Conor Murphy on osa johtoamme. On luonnollisesti pettymys, että tuomioistuin päätyi tällaiseen tuomioon. "Tässä nimenomaisessa tapauksessa tämä herättää kysymyksen siitä, onko ministerillä oikeus tehdä ministerin nimitys vai saneleeko ministerin nimitykset elin, joka ei tosiasiassa ole osa hallitusta?" Hän jatkoi." Lisää McGuinnessin haastattelusta esitetään sunnuntaina klo 12.00 alkavassa Sunday Politics -ohjelmassa BBC 1:llä.</w:t>
      </w:r>
    </w:p>
    <w:p>
      <w:r>
        <w:rPr>
          <w:b/>
        </w:rPr>
        <w:t xml:space="preserve">Yhteenveto</w:t>
      </w:r>
    </w:p>
    <w:p>
      <w:r>
        <w:t xml:space="preserve">Apulaispääministeri Martin McGuinness on puolustanut Sinn Fein -kollegaansa Conor Murphya ja sanonut, ettei hänessä ole "yhtään lahkolaisuutta".</w:t>
      </w:r>
    </w:p>
    <w:p>
      <w:r>
        <w:rPr>
          <w:b/>
          <w:u w:val="single"/>
        </w:rPr>
        <w:t xml:space="preserve">Asiakirjan numero 22914</w:t>
      </w:r>
    </w:p>
    <w:p>
      <w:r>
        <w:t xml:space="preserve">Sampurin poliisiasema</w:t>
      </w:r>
    </w:p>
    <w:p>
      <w:r>
        <w:t xml:space="preserve">Apulaispäällikkö Ananda Levangama julisti uuden aseman avatuksi Karakadichenassa sijaitsevassa tamilitiikerien hylkäämässä rakennuksessa. Turvallisuusjoukot valtasivat Sampurin viikon taistelujen jälkeen syyskuun alussa. 770 pakolaisperhettä Trincomaleen pakolaiset kieltäytyivät kuitenkin palaamasta koteihinsa ennen kuin normaalit olot palaavat. 2366 Sampurin ja Mutturin väkivaltaisuuksien vuoksi siirtymään joutunutta tamilaista on kymmenellä pakolaisleirillä Trincomaleessa. Pakolaisten mukaan hallituksen ja LTTE:n pitäisi pyrkiä poliittiseen ratkaisuun ja lopettaa sota. He syyttivät myös Tamil National Alliancen (TNA) parlamentaarikkoja heidän ahdinkonsa laiminlyönnistä. Toimittaja RG Dharmadasa kertoi bbcsinhala.com-sivustolle, että 770 tamilipakolaisperhettä arvosteli TNA:n lainsäätäjiä hyvin äänekkäästi. "Emme voi pysyä pakolaisleirillä ikuisesti. Mutta yksikään tamilialainen kansanedustaja ei tullut tapaamaan meitä kahteen kuukauteen", eräs nainen sanoi.</w:t>
      </w:r>
    </w:p>
    <w:p>
      <w:r>
        <w:rPr>
          <w:b/>
        </w:rPr>
        <w:t xml:space="preserve">Yhteenveto</w:t>
      </w:r>
    </w:p>
    <w:p>
      <w:r>
        <w:t xml:space="preserve">Sri Lankan viranomaiset ovat avanneet uuden poliisiaseman strategisesti tärkeässä itäisessä Sampurin kaupungissa.</w:t>
      </w:r>
    </w:p>
    <w:p>
      <w:r>
        <w:rPr>
          <w:b/>
          <w:u w:val="single"/>
        </w:rPr>
        <w:t xml:space="preserve">Asiakirjan numero 22915</w:t>
      </w:r>
    </w:p>
    <w:p>
      <w:r>
        <w:t xml:space="preserve">Sumner Redstone eroaa CBS:n johtajan tehtävästä</w:t>
      </w:r>
    </w:p>
    <w:p>
      <w:r>
        <w:t xml:space="preserve">Hänen tilalleen tulee CBS:n toimitusjohtaja Leslie Moonves. Nyt spekuloidaan, että Redstone luopuu myös MTV:n, Nickelodeonin ja muita media-alan yrityksiä omistavan Viacomin puheenjohtajuudesta. Redstone, joka on 92-vuotias, on joutunut vastaamaan kysymyksiin ja oikeustoimiin, jotka koskevat hänen kykyään johtaa yhtiöitä. Viime vuonna Redstonen entinen kumppani Manuela Herzer nosti kanteen, jonka mukaan Redstone oli henkisesti kykenemätön tekemään päätöksiä. Osana tätä oikeustaistelua Redstone kävi viime viikolla mielentilatutkimuksessa. Testin tuloksia ei ole vielä julkistettu. Redstone omistaa 80 prosentin ääniosuuden CBS:stä ja sen sisaryhtiöstä Viacomista. Hänen seuraajansa Moonves on toiminut CBS:n toimitusjohtajana vuodesta 2006 lähtien, jolloin yhtiö erotettiin Viacomista. Häntä pidettiin yleisesti seuraajana. Redstonesta tulee CBS:n emerituspuheenjohtaja ja hän jatkaa Viacomin toimitusjohtajana. Hänen tyttärensä Shari Redstone jatkaa CBS:n hallituksessa.</w:t>
      </w:r>
    </w:p>
    <w:p>
      <w:r>
        <w:rPr>
          <w:b/>
        </w:rPr>
        <w:t xml:space="preserve">Yhteenveto</w:t>
      </w:r>
    </w:p>
    <w:p>
      <w:r>
        <w:t xml:space="preserve">Sumner Redstone on luopunut tehtävästään CBS:n hallituksen puheenjohtajana.</w:t>
      </w:r>
    </w:p>
    <w:p>
      <w:r>
        <w:rPr>
          <w:b/>
          <w:u w:val="single"/>
        </w:rPr>
        <w:t xml:space="preserve">Asiakirjan numero 22916</w:t>
      </w:r>
    </w:p>
    <w:p>
      <w:r>
        <w:t xml:space="preserve">Torfaenin neuvosto hylkäsi Etelä-Sebastopolin asuntosuunnitelman.</w:t>
      </w:r>
    </w:p>
    <w:p>
      <w:r>
        <w:t xml:space="preserve">Etelä-Sebastopolin suunnitelma esitettiin ensimmäisen kerran yli kymmenen vuotta sitten, ja sitä vastustettiin voimakkaasti liikenteen, villieläinten ja muiden huolenaiheiden vuoksi. Neuvosto oli jo viime vuonna hylännyt Barratt Homesin konsortion puolesta tekemät suunnitelmat rakentaa 1200 asuntoa entiselle viljelysmaalle. Barratt on kieltäytynyt kommentoimasta asiaa. Se työskenteli yli kymmenen vuoden ajan hankkeen parissa konsortiokumppanien Taylor Wimpeyn ja Walesin hallituksen kanssa. Kun sen hakemus hylättiin viime vuonna, yhtiö sanoi olevansa pettynyt ja harkitsevansa kantaansa. Neuvotellaan edelleen. Valtuutettujen viime kuussa ylimääräisessä kokouksessa käsittelemän raportin perusteella näyttää kuitenkin epätodennäköiseltä, että tontille rakennetaan. Paikallisviranomaisen tiedottajan mukaan valtuutetut olivat sopineet, että "South Sebastopolin strateginen toiminta-alue poistetaan LDP:stä ja että asuntojen kokonaismäärää vähennetään 690 asunnolla". Hän lisäsi: "Suunnitelman tarkoituksena on varautua Torfaenin maankäytön kehittämiseen vuoteen 2021 asti. "Neuvosto kuulee nyt lisää lopullisista muutoksista ja toimittaa sen jälkeen LDP:n Walesin hallitukselle tarkastajan tutkittavaksi."</w:t>
      </w:r>
    </w:p>
    <w:p>
      <w:r>
        <w:rPr>
          <w:b/>
        </w:rPr>
        <w:t xml:space="preserve">Yhteenveto</w:t>
      </w:r>
    </w:p>
    <w:p>
      <w:r>
        <w:t xml:space="preserve">Asuntoja ei rakenneta Sebastopolin kiistanalaiselle alueelle, kun Torfaenin neuvosto äänesti sen poistamisesta paikallisesta kehittämissuunnitelmasta.</w:t>
      </w:r>
    </w:p>
    <w:p>
      <w:r>
        <w:rPr>
          <w:b/>
          <w:u w:val="single"/>
        </w:rPr>
        <w:t xml:space="preserve">Asiakirjan numero 22917</w:t>
      </w:r>
    </w:p>
    <w:p>
      <w:r>
        <w:t xml:space="preserve">"Posh Spice" Limousin Shropshiresta rikkoo maailman myyntiennätyksen.</w:t>
      </w:r>
    </w:p>
    <w:p>
      <w:r>
        <w:t xml:space="preserve">Shifnalissa sijaitsevalla Lodge Hill Farmilla kasvatettu Limousin, Wilodge Poshspice, myytiin huutokaupassa Carlislessa. Britannian Limousin Cattle Society -järjestön mukaan se kaksinkertaisti hiehosta vuonna 2014 maksetun 131 250 punnan aiemman rodun parhaan hinnan. Kasvattaja Christine Williams sanoi, että myynti oli "kuin lottovoitto" ja kuvaili summaa "mielettömäksi". Hänen mukaansa hinta osoitti, että "älykkäällä ja tyylikkäällä" yksivuotiaalla oli "paljon panchea" ja "x-factor". Rouva Williams lisäsi, että viittaus Spice Girls -tyttöihin oli jatkoa sen sukutaustalle, sillä Wilodge Poshspicen emän nimi oli Milbrook Gingerspice. "Hänen äitinsä oli ilmiömäinen", hän sanoi ja lisäsi, että heti syntymästä lähtien oli selvää, että Poshspice olisi jälleen yksi hyvännäköinen hieho. "Rakastuin siihen heti, kun näin sen", Williams sanoi. Huutokauppahuutokauppa Harrison and Heatheringtonin huutokauppakamarin vasara laski 250 000 guineaan perjantaina. Seuraa BBC West Midlandsia Facebookissa, Twitterissä ja Instagramissa. Lähetä juttuideasi osoitteeseen: newsonline.westmidlands@bbc.co.uk Aiheeseen liittyvät Internet-linkit British Limousin Cattle Society - Britannian Limousin Cattle Society on Yhdistyneen kuningaskunnan suurin liharotujärjestö.</w:t>
      </w:r>
    </w:p>
    <w:p>
      <w:r>
        <w:rPr>
          <w:b/>
        </w:rPr>
        <w:t xml:space="preserve">Yhteenveto</w:t>
      </w:r>
    </w:p>
    <w:p>
      <w:r>
        <w:t xml:space="preserve">Spice Girl -tytön mukaan nimetty Shropshiren sukuhieho on myyty 262 000 punnalla, joka on rodun maailmanennätys.</w:t>
      </w:r>
    </w:p>
    <w:p>
      <w:r>
        <w:rPr>
          <w:b/>
          <w:u w:val="single"/>
        </w:rPr>
        <w:t xml:space="preserve">Asiakirjan numero 22918</w:t>
      </w:r>
    </w:p>
    <w:p>
      <w:r>
        <w:t xml:space="preserve">Adele ja Lady Gaga auttavat albumimyyntiä nousuun Yhdysvalloissa</w:t>
      </w:r>
    </w:p>
    <w:p>
      <w:r>
        <w:t xml:space="preserve">Vuoden ensimmäisten kuuden kuukauden aikana albumien kokonaismyynti kasvoi 1 % vuoden 2010 vastaavaan ajanjaksoon verrattuna, vaikkakin marginaalisesti. Adele on johtanut taistelua vuoden myydyimmällä albumilla. Hänen albumiaan 21 on myyty Yhdysvalloissa yli 2 517 000 kappaletta. Lontoolaislaulajatar on myynyt Yhdysvalloissa myös debyyttialbumiaan 19 314 000 kappaletta. Adelen ohella viiden kärjessä ovat Nielsen SoundScanin mukaan Lady Gagan, Mumford &amp; Sonsin, Jason Aldeanin ja Bruno Marsin albumit. Lady Gagan toinen albumi Born This Way oli kuitenkin kahteen eri otteeseen ensimmäisellä julkaisuviikollaan digitaalisen vähittäismyyjän Amazonin hinnoittelemana 99c (noin 60 penniä). Fyysisiä CD-levyjä myytiin enemmän kuin latauksia, mutta digitaalinen myynti kasvoi 19 prosenttia viime vuoden vastaavaan aikaan verrattuna. Yhdysvalloissa ladattavien albumien myynti on edelleen vain yksi kolmesta myydystä albumista.</w:t>
      </w:r>
    </w:p>
    <w:p>
      <w:r>
        <w:rPr>
          <w:b/>
        </w:rPr>
        <w:t xml:space="preserve">Yhteenveto</w:t>
      </w:r>
    </w:p>
    <w:p>
      <w:r>
        <w:t xml:space="preserve">Levymyynnin lasku Yhdysvalloissa on hidastunut, ja myynti on kasvanut ensimmäistä kertaa sitten vuoden 2004.</w:t>
      </w:r>
    </w:p>
    <w:p>
      <w:r>
        <w:rPr>
          <w:b/>
          <w:u w:val="single"/>
        </w:rPr>
        <w:t xml:space="preserve">Asiakirjan numero 22919</w:t>
      </w:r>
    </w:p>
    <w:p>
      <w:r>
        <w:t xml:space="preserve">Khurm Javed: Sheffieldin kadulla ammuttu mies pidätettiin murhasta</w:t>
      </w:r>
    </w:p>
    <w:p>
      <w:r>
        <w:t xml:space="preserve">Khurm Javed, 30, joka tunnettiin myös nimellä Khuram, kuoli sen jälkeen, kun hänet löydettiin loukkaantuneena Clough Roadilta Sheffieldissä 10. huhtikuuta. Sheffieldistä kotoisin oleva 18-vuotias mies on pidätetty murhasta epäiltynä, South Yorkshiren poliisi kertoi. Kaksi muuta miestä, jotka pidätettiin epäiltynä samasta rikoksesta 12. huhtikuuta, on vapautettu tutkinnan alaisena, poliisi lisäsi. Javed kuoli, kun häntä ammuttiin kahden osapuolen välisen yhteenoton jälkeen, etsivät kertoivat aiemmin. Komisario Mick Hakin Etelä-Yorkshiren poliisista vetosi edelleen kaikkiin, joilla on tietoja Javetin kuolemasta, ilmoittautumaan. Hän sanoi: "Haluan vakuuttaa yhteisölle, että tutkimuksemme etenee vauhdilla ja jatkamme uusien tutkimuslinjojen tutkimista ja kehittämistä." Aiheeseen liittyvät Internet-linkit South Yorkshiren poliisi</w:t>
      </w:r>
    </w:p>
    <w:p>
      <w:r>
        <w:rPr>
          <w:b/>
        </w:rPr>
        <w:t xml:space="preserve">Yhteenveto</w:t>
      </w:r>
    </w:p>
    <w:p>
      <w:r>
        <w:t xml:space="preserve">Teini on pidätetty murhasta epäiltynä sen jälkeen, kun asianajaja ammuttiin kuoliaaksi.</w:t>
      </w:r>
    </w:p>
    <w:p>
      <w:r>
        <w:rPr>
          <w:b/>
          <w:u w:val="single"/>
        </w:rPr>
        <w:t xml:space="preserve">Asiakirjan numero 22920</w:t>
      </w:r>
    </w:p>
    <w:p>
      <w:r>
        <w:t xml:space="preserve">Lontoo 2012: Olympiarenkaat Surreyn Box Hillillä</w:t>
      </w:r>
    </w:p>
    <w:p>
      <w:r>
        <w:t xml:space="preserve">Surreyn kreivikunnanvaltuuston (SCC) mukaan rakennelma on suunnilleen samankokoinen kuin Lontoon Tower Bridgeen ripustetut renkaat. Rakentajat sanoivat, että renkaiden asentaminen kukkulalle kestäisi jopa viisi päivää, koska paikalle on vaikea päästä. Rakennustyöntekijä Brian Summerbell sanoi, että ne näyttäisivät "fantastisilta". National Trustin tontilla oleva väliaikainen rakenne, joka poistetaan paralympialaisten päätyttyä, tarvitsee noin 25 tonnia telineitä. Herra Summerbell sanoi: "Se ei ole ainoa asia, jota en voi tehdä, koska se ei ole ainoa asia, jota en voi tehdä: "Eilen yläpuolellamme ukkosti ja salamoi, mutta silloinkin oli melkoinen näky, kun se tuli laakson läpi. "Se on uskomaton näkymä. Uskon, että ihmiset tulevat yllättymään, kun sitä näytetään televisiossa, kuinka kaunista täällä on." Olympialaisten avajaisviikonloppuna järjestettävä maantieajokilpailu vie pyöräilijät Mallilta Länsi-Lontoon läpi Surreyyn ja takaisin, ja siihen kuuluu 9,6 mailin (15,5 km) kierros Box Hillin ympäri.</w:t>
      </w:r>
    </w:p>
    <w:p>
      <w:r>
        <w:rPr>
          <w:b/>
        </w:rPr>
        <w:t xml:space="preserve">Yhteenveto</w:t>
      </w:r>
    </w:p>
    <w:p>
      <w:r>
        <w:t xml:space="preserve">Box Hillille rakennetaan olympiarenkaita esittävä alumiiniveistos, jonka kautta Lontoon vuoden 2012 pyöräilykilpailu kulkee.</w:t>
      </w:r>
    </w:p>
    <w:p>
      <w:r>
        <w:rPr>
          <w:b/>
          <w:u w:val="single"/>
        </w:rPr>
        <w:t xml:space="preserve">Asiakirjan numero 22921</w:t>
      </w:r>
    </w:p>
    <w:p>
      <w:r>
        <w:t xml:space="preserve">Eastbournen palokuolemat 2018: Epäilty pidätettiin Portugalissa</w:t>
      </w:r>
    </w:p>
    <w:p>
      <w:r>
        <w:t xml:space="preserve">Hoven kruununoikeudelle kerrottiin, että epäiltyä yritetään luovuttaa Yhdistyneeseen kuningaskuntaan. Asia kävi ilmi Andrew Milnen, 42, kuulustelussa, jossa häntä syytetään Gina Inglesin, 34, ja nelivuotiaan Milo Ingles-Baileyn murhista vuonna 2018. Häntä syytetään myös Toby Jarrettin, 28, murhayrityksestä tulipalossa Croxden Wayssä Eastbournessa 10. heinäkuuta. Milnen puolustaja John Benson kertoi istunnossa, että hän aikoo tunnustaa syyttömyytensä syytteisiin. Tuomari Christine Laing, QC, lykkäsi tapauksen käsittelyä 28. elokuuta pidettäväksi, ja oikeudenkäynti on alustavasti sovittu ensi vuoden helmikuun 1. päiväksi. Hastingsista kotoisin oleva Milne määrättiin tutkintavankeuteen seuraavaan kuulemiseen asti. Myös Hastingsista kotoisin oleva 28-vuotias nainen, joka oli pidätetty epäiltynä teosta tai tekosarjasta, jonka tarkoituksena oli vääristää oikeuden kulkua, on vapautettu tutkinnan alaisena odottamaan lisätutkimuksia. Seuraa BBC South Eastia Facebookissa, Twitterissä ja Instagramissa. Lähetä juttuideoita osoitteeseen southeasttoday@bbc.co.uk.</w:t>
      </w:r>
    </w:p>
    <w:p>
      <w:r>
        <w:rPr>
          <w:b/>
        </w:rPr>
        <w:t xml:space="preserve">Yhteenveto</w:t>
      </w:r>
    </w:p>
    <w:p>
      <w:r>
        <w:t xml:space="preserve">Äidin ja hänen pienen poikansa kuolemaan johtaneesta tulipalosta etsintäkuulutettu mies on pidätetty Portugalissa, kuten oikeus on kuullut.</w:t>
      </w:r>
    </w:p>
    <w:p>
      <w:r>
        <w:rPr>
          <w:b/>
          <w:u w:val="single"/>
        </w:rPr>
        <w:t xml:space="preserve">Asiakirjan numero 22922</w:t>
      </w:r>
    </w:p>
    <w:p>
      <w:r>
        <w:t xml:space="preserve">Martin Bashir eroaa MSNBC:stä Palinin kommenttien vuoksi</w:t>
      </w:r>
    </w:p>
    <w:p>
      <w:r>
        <w:t xml:space="preserve">Marraskuussa hän kutsui republikaani Palinia "maailmanluokan idiootiksi" ja ehdotti sitten, että tämä söisi ulostetta. Sittemmin hän on kutsunut huomautuksiaan - jotka koskivat Palinin vertausta Yhdysvaltain valtionvelasta orjuuteen - "harkitsemattomiksi". Bashir liittyi MSNBC:hen kolme vuotta sitten päiväkeskustelujuontajaksi. "Syvästi loukkaavaa" "Martin on hyvä mies ja arvostettu kollega - toivotamme hänelle vain parasta", MSNBC:n johtaja Phil Griffin kirjoitti päätöksestä keskiviikkona antamassaan lausunnossa. Myöhemmin Bashir julkaisi oman lausuntonsa, jossa hän kertoi tarjonneensa eronpyyntönsä tavattuaan Griffinin kanssa ja "harkittuaan tarkemmin" kommenttejaan. "Toivon vilpittömästi, että kaikki kollegani... saavat keskittyä tärkeisiin asioihin ilman, että minä häiritsisin heitä", hän kirjoitti. "Pahoittelen syvästi sitä, mitä sanoin, pyrin tekemään kovasti töitä rakentavan panoksen antamiseksi tulevaisuudessa ja arvostan aina suuresti katsojiamme." Bashirin lankeemus on seurausta hänen 15. marraskuuta lähetyksessä antamistaan kommenteista. "Päätämme tämän viikon niin kuin se alkoi, kun Amerikan hölmö Sarah Palin kaapii jo kauan sitten kuolleen mielensä tynnyriä ja käyttää kaikkien aikojen suosikkianalogia yrittäessään kuulostaa älykkäältä valtionvelasta", hän sanoi MSNBC:llä. "Kun otetaan huomioon hänen vakiintunut maineensa maailmanluokan idioottina, on tuskin yllättävää, että hän päätti mainita orjuuden tavalla, joka on vastenmielinen kaikille, jotka tietävät jotain sen barbaarisesta historiasta." Bashir ehdotti sitten, että nainen söisi ulosteita, joita hän kuvaili rangaistukseksi omapäisille orjille. Myöhemmin hän pyysi rouva Palinilta ja kanavan katsojilta anteeksi "syvästi loukkaavia" kommenttejaan.</w:t>
      </w:r>
    </w:p>
    <w:p>
      <w:r>
        <w:rPr>
          <w:b/>
        </w:rPr>
        <w:t xml:space="preserve">Yhteenveto</w:t>
      </w:r>
    </w:p>
    <w:p>
      <w:r>
        <w:t xml:space="preserve">Brittiläissyntyinen toimittaja Martin Bashir on irtisanoutunut liberaalista yhdysvaltalaisesta uutis- ja keskustelukanavasta MSNBC:stä sen jälkeen, kun hän oli lausunut kiistanalaisia kommentteja Yhdysvaltain entisestä varapresidenttiehdokkaasta Sarah Palinista.</w:t>
      </w:r>
    </w:p>
    <w:p>
      <w:r>
        <w:rPr>
          <w:b/>
          <w:u w:val="single"/>
        </w:rPr>
        <w:t xml:space="preserve">Asiakirjan numero 22923</w:t>
      </w:r>
    </w:p>
    <w:p>
      <w:r>
        <w:t xml:space="preserve">RAF Marham: F-35-suihkukoneiden lentotukikohtaan 135 miljoonaa puntaa.</w:t>
      </w:r>
    </w:p>
    <w:p>
      <w:r>
        <w:t xml:space="preserve">Puolustusministeriö investoi 135 miljoonaa puntaa uusiin tiloihin valmistautuakseen F-35B Lightning II -lentokoneen saapumiseen ensi vuonna. Rahoilla maksetaan uusi halli, johon voidaan sijoittaa 12 suihkukonetta, sekä pystysuorat laskeutumisalustat. Kaksi nykyistä kiitotietä ja rullaustietä päällystetään uudelleen. Puolustusministeri Sir Michael Fallon sanoi: "Tällä sopimuksella varmistetaan, että RAF Marhamissa on tilat, jotka sopivat tämän maailmanluokan lentokoneen käyttöön, kun se saapuu ensi vuonna. "F-35-ohjelman aikana brittiläiset yritykset ovat saaneet merkittäviä sopimuksia, jotka ovat luoneet tuhansia työpaikkoja. "Sopimus kiitoteiden ja rullausteiden parantamisesta sekä uusien laskeutumisalustojen asentamisesta tuo Marhamiin paikallisia työpaikkoja." Viime vuonna ilmoitettiin, että hallitus investoi 167 miljoonaa puntaa lentokoneiden koulutus- ja huoltokeskuksiin RAF Marhamissa. Vuonna 2018 avattavat kolme uutta rakennusta tarjoavat koulutustiloja lentäjille ja maahenkilökunnalle.</w:t>
      </w:r>
    </w:p>
    <w:p>
      <w:r>
        <w:rPr>
          <w:b/>
        </w:rPr>
        <w:t xml:space="preserve">Yhteenveto</w:t>
      </w:r>
    </w:p>
    <w:p>
      <w:r>
        <w:t xml:space="preserve">Norfolkissa sijaitsevan RAF Marhamin uusien nopeiden suihkukoneiden tukemiseksi tehty miljoonien punnan sopimus on julkistettu.</w:t>
      </w:r>
    </w:p>
    <w:p>
      <w:r>
        <w:rPr>
          <w:b/>
          <w:u w:val="single"/>
        </w:rPr>
        <w:t xml:space="preserve">Asiakirjan numero 22924</w:t>
      </w:r>
    </w:p>
    <w:p>
      <w:r>
        <w:t xml:space="preserve">Kaksi miestä syyttömänä koulutyttöjen raiskaukseen Carlislessa</w:t>
      </w:r>
    </w:p>
    <w:p>
      <w:r>
        <w:t xml:space="preserve">James Nelson ja Arran Toal kiistivät kumpikin yhden syytteen, jossa väitettiin kahden eri tytön raiskausta tammikuussa 2018. Nelson, 35, Crossgates Roadilta, Hallbankgatesta, ja Toal, 37, Hillary Grovesta, Harrabysta, vapautettiin syytteistä Carlisle Crown Courtissa. Tuomioita ei ole annettu kahdesta vaihtoehtoisesta syytteestä, jotka koskevat seksuaalista toimintaa lapsen kanssa ja jotka miehet kiistävät. Tuomioistuin on kuullut todisteita molemmilta tytöiltä, jotka olivat tuolloin 13- ja 14-vuotiaita, ja molemmilta miehiltä, jotka väittivät, ettei mitään seksuaalista toimintaa tapahtunut. Tuomari Simon Medland QC lähetti valamiehistön kotiin yöksi, ja sen on määrä jatkaa asian käsittelyä keskiviikkona. Seuraa BBC North East &amp; Cumbrian uutisia Twitterissä, Facebookissa ja Instagramissa. Lähetä juttuideoita osoitteeseen northeastandcumbria@bbc.co.uk. Aiheeseen liittyvät Internet-linkit HM Courts Service</w:t>
      </w:r>
    </w:p>
    <w:p>
      <w:r>
        <w:rPr>
          <w:b/>
        </w:rPr>
        <w:t xml:space="preserve">Yhteenveto</w:t>
      </w:r>
    </w:p>
    <w:p>
      <w:r>
        <w:t xml:space="preserve">Kaksi miestä on todettu syyttömiksi kahden koulutytön raiskaukseen Carlislessa sijaitsevassa talossa.</w:t>
      </w:r>
    </w:p>
    <w:p>
      <w:r>
        <w:rPr>
          <w:b/>
          <w:u w:val="single"/>
        </w:rPr>
        <w:t xml:space="preserve">Asiakirjan numero 22925</w:t>
      </w:r>
    </w:p>
    <w:p>
      <w:r>
        <w:t xml:space="preserve">50 Cent vitsailee Japanin maanjäristyksestä ja tsunamista</w:t>
      </w:r>
    </w:p>
    <w:p>
      <w:r>
        <w:t xml:space="preserve">Maaliskuun 11. päivänä, maanjäristyksen päivänä, hän twiittasi: "Aalto iskee kahdeksalta aamulla, ja ne hullut valkoiset pojat yrittävät mennä surffaamaan." Sittemmin räppäri on mennyt nettiin ja myöntänyt, että "osa twiiteistäni on tietämättömiä". Tähän mennessä virallisten arvioiden mukaan 2 400 ihmistä on kuollut ja 500 000 on jäänyt kodittomaksi katastrofin seurauksena. Sen jälkeen, kun oli vitsailtu naisten evakuoinnista useilta tsunamiuhan alaisilta alueilta, 50 Cent sanoi: "Tämä on hullua, mutta mitä kukaan voi tehdä asialle. "Rukoillaan kaikkien puolesta, jotka ovat menettäneet jonkun."</w:t>
      </w:r>
    </w:p>
    <w:p>
      <w:r>
        <w:rPr>
          <w:b/>
        </w:rPr>
        <w:t xml:space="preserve">Yhteenveto</w:t>
      </w:r>
    </w:p>
    <w:p>
      <w:r>
        <w:t xml:space="preserve">50 Cent on vitsaillut Japanin maanjäristyksestä ja tsunamista, mutta sanoo tehneensä sen "shokkiarvon" vuoksi.</w:t>
      </w:r>
    </w:p>
    <w:p>
      <w:r>
        <w:rPr>
          <w:b/>
          <w:u w:val="single"/>
        </w:rPr>
        <w:t xml:space="preserve">Asiakirjan numero 22926</w:t>
      </w:r>
    </w:p>
    <w:p>
      <w:r>
        <w:t xml:space="preserve">Coronavirus: ONS:n lukujen mukaan kuolemantapaukset Walesissa ovat laskeneet maaliskuun tasolleen</w:t>
      </w:r>
    </w:p>
    <w:p>
      <w:r>
        <w:t xml:space="preserve">Kansallisen tilastokeskuksen (ONS) luvut osoittavat, että 24. heinäkuuta päättyneellä viikolla Covid-19:n mukana oli seitsemän kuolemantapausta, kun edellisviikolla luku oli 11. Luku on alhaisin sitten 20. maaliskuuta päättyneen viikon, jolloin kirjattiin kaksi kuolemantapausta. Walesissa on rekisteröity 2 504 kuolemantapausta, joissa virus on mainittu. Vuoden alusta lähtien Walesissa on kirjattu 21 981 kuolemantapausta kaikista syistä, mikä on 10,2 prosenttia enemmän kuin viiden vuoden keskiarvo. Niistä 11,4 prosentissa mainittiin Covid-19. ONS:n luvut sisältävät kuolemantapaukset kaikissa paikoissa ja kuolemantapaukset, joissa koronavirusta on vain epäilty, joten ne ovat usein suurempia kuin Public Health Walesin julkaisemat luvut. Public Health Walesin toimittamat luvut sisältävät pääasiassa sairaaloissa tapahtuneet kuolemantapaukset. Kun tarkastellaan liikakuolemia - mittari, joka osoittaa, miten kuolemantapaukset ovat verrannollisia siihen, mitä normaalisti odottaisimme näkevämme - Walesin viimeisimmällä viikolla verrataan viiden vuoden keskiarvoon. Covid-19-kuolemien kokonaismäärä Walesissa 24. heinäkuuta mennessä oli 2 504. Jotta kuolemantapaukset voidaan sisällyttää näihin lukuihin, ne on pitänyt rekisteröidä 1. elokuuta mennessä.</w:t>
      </w:r>
    </w:p>
    <w:p>
      <w:r>
        <w:rPr>
          <w:b/>
        </w:rPr>
        <w:t xml:space="preserve">Yhteenveto</w:t>
      </w:r>
    </w:p>
    <w:p>
      <w:r>
        <w:t xml:space="preserve">Vahvistettuun tai epäiltyyn koronavirukseen sairastuneiden henkilöiden viikoittainen kuolemantapausten määrä Walesissa on laskenut alimmilleen maaliskuun jälkeen.</w:t>
      </w:r>
    </w:p>
    <w:p>
      <w:r>
        <w:rPr>
          <w:b/>
          <w:u w:val="single"/>
        </w:rPr>
        <w:t xml:space="preserve">Asiakirjan numero 22927</w:t>
      </w:r>
    </w:p>
    <w:p>
      <w:r>
        <w:t xml:space="preserve">I'm a Celebrity houkuttelee 11,5 miljoonaa katsojaa.</w:t>
      </w:r>
    </w:p>
    <w:p>
      <w:r>
        <w:t xml:space="preserve">ITV1:n ohjelmaa, jossa esiintyivät koomikko Freddie Starr ja The Only Way is Essexin Mark Wright, seurasi 12,5 miljoonaa katsojaa. Garrow's Law, joka esitettiin samalla kello 21.00 alkavalla BBC One -kanavalla, keräsi 4,9 miljoonaa katsojaa. Sunnuntain katsojaluvut nousivat viime vuoden avausjakson 11,2 miljoonan katsojan tasolle. 11,5 miljoonan katsojan keskiarvoon sisältyvät myös ITV1 HD:n katsojat, ja ITV:n mukaan 300 000 katsojaa katsoi sunnuntai-illan ohjelmaa myös ITV1+1-palvelussa. Muiden suurten viihdeohjelmien keskimääräiset katsojaluvut ovat 10,5 miljoonaa katsojaa ITV:n X Factor -ohjelmassa 20. elokuuta ja 9,1 miljoonaa katsojaa BBC:n Strictly Come Dancing -ohjelmassa 30. syyskuuta. Näyttelijät Lorraine Chase, Stefanie Powers ja Coronation Streetistä tuttu Antony Cotton olivat sunnuntai-illan ohjelmassa viidakkoon päässeiden toiveitten joukossa. Katsojat seurasivat, kun McFly-basisti Dougie Poynter kysyi koomikko Freddie Starrilta surullisen kuuluisasta otsikosta, jossa väitettiin hänen kerran syöneen hamsterin. "Ei, en pystynyt murtamaan sen kalloa", Starr vastasi. "Et voisi syödä hamsteria. "Jos söisit hamsterin, tukehtuisit - et voisi oikeasti syödä hamsteria", hauskuuttaja vastasi. Starr vietiin myöhemmin sairaalaan hänen sairastuttuaan "rasvainen lusikka" -nimisen bushtucker-kokeen jälkeen, jossa hänen piti syödä erilaisia hyönteisiä. Ohjelman tiedottaja kertoi, että koomikko oli testeissä ja että hän jäisi sairaalaan yöksi "varotoimenpiteenä".</w:t>
      </w:r>
    </w:p>
    <w:p>
      <w:r>
        <w:rPr>
          <w:b/>
        </w:rPr>
        <w:t xml:space="preserve">Yhteenveto</w:t>
      </w:r>
    </w:p>
    <w:p>
      <w:r>
        <w:t xml:space="preserve">Olen julkkis... Get Me Out of Here! -ohjelmaa seurasi keskimäärin 11,5 miljoonaa katsojaa, mikä on ohjelman ennätyksellinen avaus.</w:t>
      </w:r>
    </w:p>
    <w:p>
      <w:r>
        <w:rPr>
          <w:b/>
          <w:u w:val="single"/>
        </w:rPr>
        <w:t xml:space="preserve">Asiakirjan numero 22928</w:t>
      </w:r>
    </w:p>
    <w:p>
      <w:r>
        <w:t xml:space="preserve">Brittiläinen hiihtäjä kateissa Ranskan Alpeilla "kauheassa säässä</w:t>
      </w:r>
    </w:p>
    <w:p>
      <w:r>
        <w:t xml:space="preserve">John Bromell, 39, Willingham by Stow'sta, Lincolnshiren Gainsborough'n läheltä, nähtiin viimeksi Paquis'n tuolihissillä Tignesissä sunnuntaina klo 16.30 GMT. Hänellä oli yllään monivärinen hattu, jossa oli pompuloita, ja ruudullinen takki, kertoi Ranskan poliisi. Ystävät sanoivat olevansa huolissaan hänen turvallisuudestaan erityisesti sään huononemisen vuoksi. Lisää tästä ja muista tarinoista Lincolnshiren alueelta Paikallisten raporttien mukaan maanantaina lomakeskuksessa oli yli 1 metri lunta, mikä aiheutti varoituksen lumivyöryvaarasta. Ranskan poliisi sanoi, että olosuhteet ovat vaikeuttaneet toimintaa, mutta se on nyt lähettänyt helikopterin paikallistamaan Bromellia.</w:t>
      </w:r>
    </w:p>
    <w:p>
      <w:r>
        <w:rPr>
          <w:b/>
        </w:rPr>
        <w:t xml:space="preserve">Yhteenveto</w:t>
      </w:r>
    </w:p>
    <w:p>
      <w:r>
        <w:t xml:space="preserve">Poliisi etsii brittiläistä hiihtäjää, joka katosi "kauheassa säässä" Ranskan Alpeilla.</w:t>
      </w:r>
    </w:p>
    <w:p>
      <w:r>
        <w:rPr>
          <w:b/>
          <w:u w:val="single"/>
        </w:rPr>
        <w:t xml:space="preserve">Asiakirjan numero 22929</w:t>
      </w:r>
    </w:p>
    <w:p>
      <w:r>
        <w:t xml:space="preserve">Mansaaren väestölle kerrottu tappavasta puun taudista</w:t>
      </w:r>
    </w:p>
    <w:p>
      <w:r>
        <w:t xml:space="preserve">Phytophthora ramorum -kasvintuhoojan esiintyminen havaittiin syyskuussa Manxin plantaasien rutiininomaisissa ilmatutkimuksissa. Hakkuut on jo aloitettu, ja tähän mennessä noin 25 prosenttia saaren lehtikuusikannasta on kärsinyt. Hallituksen tiedottajan mukaan esittely pidetään 10. marraskuuta Glen Helen -hotellissa. Phytophthora ramorum, sienen kaltainen taudinaiheuttaja, aiheuttaa ramorum-tautia, joka on erityisen vakava japaninlehtikuusille ja rododendronille. Taudin merkkejä ovat kuihtuvat, mustuvat lehdet, värjäytyneet latvat ja pihkavuodot. Phytophthora ramorum on aiheuttanut laajoja vahinkoja puille ja muille kasveille myös osassa Yhdistynyttä kuningaskuntaa, Eurooppaa ja Yhdysvaltoja. Lisätietoja esityksestä saa ympäristöosastolta.</w:t>
      </w:r>
    </w:p>
    <w:p>
      <w:r>
        <w:rPr>
          <w:b/>
        </w:rPr>
        <w:t xml:space="preserve">Yhteenveto</w:t>
      </w:r>
    </w:p>
    <w:p>
      <w:r>
        <w:t xml:space="preserve">Yleisölle tiedotetaan metsäesittelyssä Mansaaren puita ja pensaita uhkaavasta tappavasta taudista.</w:t>
      </w:r>
    </w:p>
    <w:p>
      <w:r>
        <w:rPr>
          <w:b/>
          <w:u w:val="single"/>
        </w:rPr>
        <w:t xml:space="preserve">Asiakirjan numero 22930</w:t>
      </w:r>
    </w:p>
    <w:p>
      <w:r>
        <w:t xml:space="preserve">Alcoan neljännesvuosivoitto laski alumiinin hinnan vuoksi</w:t>
      </w:r>
    </w:p>
    <w:p>
      <w:r>
        <w:t xml:space="preserve">Sen nettotulos ensimmäisellä neljänneksellä oli 94 miljoonaa dollaria (59 miljoonaa puntaa), kun se viime vuonna vastaavana aikana oli 308 miljoonaa dollaria. Tämä johtui osittain alumiinin myyntihinnan 9 prosentin laskusta, kertoi Alcoa, joka on maailman suurin metallin tuottaja. Tulos on kuitenkin parempi kuin edellisellä neljänneksellä, jolloin Alcoa teki tappiota 191 miljoonaa dollaria. Alcoa on ensimmäinen Dow Jones Industrial Average -listan jäsen, joka raportoi neljännesvuosituloksen. Alumiinioksidin, joka on alumiinin hapetettu muoto ja jonka Alcoa on myös maailman suurin jalostaja, toteutunut hinta laski 13 prosenttia. "Taloudessa on edelleen haasteita, mutta olemme valmistautuneet niihin paremmin kuin koskaan aiemmin", sanoi Alcoan hallituksen puheenjohtaja ja toimitusjohtaja Klaus Kleinfeld. Alcoan osakkeet laskivat aiemmin ennen kaupankäynnin päättymistä 2,9 prosenttia maailman osakkeiden jyrkän laskun keskellä.</w:t>
      </w:r>
    </w:p>
    <w:p>
      <w:r>
        <w:rPr>
          <w:b/>
        </w:rPr>
        <w:t xml:space="preserve">Yhteenveto</w:t>
      </w:r>
    </w:p>
    <w:p>
      <w:r>
        <w:t xml:space="preserve">Yhdysvaltalainen alumiinijätti Alcoa on ilmoittanut, että sen nettotulos laski vuoden takaisesta, kun yhtiö aloitti Yhdysvaltain tuloskauden.</w:t>
      </w:r>
    </w:p>
    <w:p>
      <w:r>
        <w:rPr>
          <w:b/>
          <w:u w:val="single"/>
        </w:rPr>
        <w:t xml:space="preserve">Asiakirjan numero 22931</w:t>
      </w:r>
    </w:p>
    <w:p>
      <w:r>
        <w:t xml:space="preserve">Sähkön kysyntä saavuttaa ennätyskorkean tason Guernseyssä</w:t>
      </w:r>
    </w:p>
    <w:p>
      <w:r>
        <w:t xml:space="preserve">Tekninen johtaja Steve Morris sanoi: "Normaalisti odotamme saavuttavamme ennätystasot alkuillasta. "Koulujen loppuminen ja ihmisten työskentely kotona on kuitenkin selvästi vaikuttanut kulutukseen, erityisesti lämmitykseen." "Koulujen loppuminen ja ihmisten työskentely kotona on kuitenkin vaikuttanut kulutukseen, erityisesti lämmitykseen." Hän sanoi, että aiempi ennätys, 84 megawattia, joka oli tehty 12. tammikuuta, rikottiin. Morris sanoi, että myös saarelle toimitetun sähkön kokonaismäärä saavutti ennätystason. Hän sanoi: "Edellinen ennätys oli 1,532 miljoonaa kilowattituntia, joka oli myös 12. tammikuuta tänä vuonna. "Suuri energiankysyntä osuu pääasiassa samaan aikaan kylmän sään kanssa, ja tämä johtuu suurelta osin varastosähkölämmityksen kasvavasta suosiosta Guernseylla. "On hyvin mahdollista, että tämä ennätys ylittyy jälleen, jos myöhemmin talvella on taas kylmä sää." Yhtiön mukaan 61 prosenttia tuotannosta tehtiin saarella, ja loput tuotettiin kaapeliyhteyden kautta Ranskaan.</w:t>
      </w:r>
    </w:p>
    <w:p>
      <w:r>
        <w:rPr>
          <w:b/>
        </w:rPr>
        <w:t xml:space="preserve">Yhteenveto</w:t>
      </w:r>
    </w:p>
    <w:p>
      <w:r>
        <w:t xml:space="preserve">Guernsey Electricity kirjasi kaikkien aikojen suurimman sähkön kysynnän, ja huippu oli 85 megawattia kello 14.00 GMT torstaina.</w:t>
      </w:r>
    </w:p>
    <w:p>
      <w:r>
        <w:rPr>
          <w:b/>
          <w:u w:val="single"/>
        </w:rPr>
        <w:t xml:space="preserve">Asiakirjan numero 22932</w:t>
      </w:r>
    </w:p>
    <w:p>
      <w:r>
        <w:t xml:space="preserve">Miten suihkuvirta muuttaa Yhdistyneen kuningaskunnan säätä</w:t>
      </w:r>
    </w:p>
    <w:p>
      <w:r>
        <w:t xml:space="preserve">Chris FawkesBBC Weather Atlantin yli liikkuva kunnollinen suihkuvirta voi puhaltaa yli 150 mailin tuntinopeudella. Suihkuvirtausten voimanlähteenä ovat valtavat lämpötilakontrastit maapallon napa-alueiden ja päiväntasaajan välillä. Joskus suihkuvirta kiihtyy, ja silloin ilma joutuu liikkumaan ilmakehässä ylöspäin. Tämä laskee ilmakehän painetta maan pinnalla. Juuri nämä matalapainealueet tuovat meille epävakaata säätä. Normaalina kesänä suihkuvirta kulkee tyypillisesti Skotlannin luoteispuolella, mikä tuo sadetta Britannian luoteisosaan ja kuivempaa säätä kaakkoon. Tänä vuonna suihkuvirta on usein jäänyt "jumiin" - enemmän tai vähemmän Etelä-Englannin yli - mikä tuo matalapaineita suoraan Englannin ja Walesin yli. Tämä jumissa oleva säämalli on johtanut siihen, että huhtikuu on ollut sateisin koskaan. Ja koska samanlaista juuttunutta suihkuvirtausta ennustetaan suurimmaksi osaksi kesäkuuta, voimme odottaa, että nämä epävakaat olosuhteet jatkuvat ainakin seuraavat kaksi viikkoa. Miten suihkuvirta on muuttunut</w:t>
      </w:r>
    </w:p>
    <w:p>
      <w:r>
        <w:rPr>
          <w:b/>
        </w:rPr>
        <w:t xml:space="preserve">Yhteenveto</w:t>
      </w:r>
    </w:p>
    <w:p>
      <w:r>
        <w:t xml:space="preserve">Suihkuvirta on nopeasti liikkuvien tuulten vyöhyke, joka tyypillisesti virtaa maapallon ympäri keskileveysasteilla noin kuusi mailia maanpinnan yläpuolella.</w:t>
      </w:r>
    </w:p>
    <w:p>
      <w:r>
        <w:rPr>
          <w:b/>
          <w:u w:val="single"/>
        </w:rPr>
        <w:t xml:space="preserve">Asiakirjan numero 22933</w:t>
      </w:r>
    </w:p>
    <w:p>
      <w:r>
        <w:t xml:space="preserve">Winchesterin 25 miljoonan punnan urheilukeskus sai vihreää valoa</w:t>
      </w:r>
    </w:p>
    <w:p>
      <w:r>
        <w:t xml:space="preserve">Bar Endissä sijaitseva, kaupungin ulkopuolella sijaitseva keskus korvaa kaupungin 42 vuotta vanhan River Parkin vapaa-ajankeskuksen. Winchesterin kaupunginvaltuuston suunnittelijat hyväksyivät ehdotukset "laadukkaaksi ja kohtuuhintaiseksi" urheilukeskukseksi, jossa on 50 metrin uima-allas, urheiluhalli, squash-kenttiä ja vesiterapiaosasto. Töiden odotetaan alkavan ensi vuonna. Vuonna 2013 kaupunginvaltuusto herätti vastalauseita, kun se ilmoitti suunnitelmista rakentaa nykyinen keskus uudelleen ja laajentaa sitä River Parkiin, jota kampanjoijat kutsuivat "Winchesterin ainoaksi puistoksi". Uuden keskuksen suunnitelmat on suositeltu hyväksyttäväksi kaupunginvaltuuston suunnittelukomitean kokouksessa. North Wallsin nykyinen rakennus on tarkoitus purkaa, ja alue tarjotaan uusiokäyttöön. Winchesterin yliopiston, The Pinder Trustin ja Hampshiren kreivikunnanvaltuuston kanssa yhteistyössä kehitetyn uuden keskuksen odotetaan valmistuvan vuonna 2021. Aiheeseen liittyvät Internet-linkit Winchesterin kaupunginvaltuuston vapaa-aikahanke Winchester Fit for the Future (Winchesterin tulevaisuus)</w:t>
      </w:r>
    </w:p>
    <w:p>
      <w:r>
        <w:rPr>
          <w:b/>
        </w:rPr>
        <w:t xml:space="preserve">Yhteenveto</w:t>
      </w:r>
    </w:p>
    <w:p>
      <w:r>
        <w:t xml:space="preserve">Winchesteriin on hyväksytty uusi 25 miljoonan punnan urheilukompleksi, jossa on olympiakokoinen uima-allas.</w:t>
      </w:r>
    </w:p>
    <w:p>
      <w:r>
        <w:rPr>
          <w:b/>
          <w:u w:val="single"/>
        </w:rPr>
        <w:t xml:space="preserve">Asiakirjan numero 22934</w:t>
      </w:r>
    </w:p>
    <w:p>
      <w:r>
        <w:t xml:space="preserve">Coronavirus: A&amp;E-käynnit edelleen puolet normaalista tasosta</w:t>
      </w:r>
    </w:p>
    <w:p>
      <w:r>
        <w:t xml:space="preserve">Huhtikuun 12. päivänä päättyneen viikon luvut osoittavat, että ensiapupoliklinikalla kävi 11 881 potilasta, mikä on paljon vähemmän kuin puolet viime vuoden saman viikon luvuista. Päivystyspoliklinikalla käyneiden määrä oli hieman suurempi kuin Covid-19-sulun aikana kahtena edellisenä viikkona, mutta silti selvästi odotettua pienempi. Ennen koronaviruslakkausta viikoittaiset käyntimäärät olivat olleet noin 25 000. Ensimmäisellä lukitusviikolla määrä laski ennätyksellisen alhaiselle tasolle 11 020:een, ja toisella viikolla potilaita oli 11 263. Viimeisimmät luvut osoittavat, että 11 881 potilasta kävi ensiapupoliklinikalla, ja 93,6 prosenttia heistä hoidettiin neljän tunnin tavoitteessa. 56 potilasta vietti päivystyksessä yli 8 tuntia ja 13 potilasta yli 12 tuntia.</w:t>
      </w:r>
    </w:p>
    <w:p>
      <w:r>
        <w:rPr>
          <w:b/>
        </w:rPr>
        <w:t xml:space="preserve">Yhteenveto</w:t>
      </w:r>
    </w:p>
    <w:p>
      <w:r>
        <w:t xml:space="preserve">Sairaaloiden päivystysyksiköissä käyvien ihmisten määrä on pysynyt lähellä ennätysalhaa jo kolmatta viikkoa.</w:t>
      </w:r>
    </w:p>
    <w:p>
      <w:r>
        <w:rPr>
          <w:b/>
          <w:u w:val="single"/>
        </w:rPr>
        <w:t xml:space="preserve">Asiakirjan numero 22935</w:t>
      </w:r>
    </w:p>
    <w:p>
      <w:r>
        <w:t xml:space="preserve">Wiltonin ekopuistosuunnitelmaa edistetään avustuksella</w:t>
      </w:r>
    </w:p>
    <w:p>
      <w:r>
        <w:t xml:space="preserve">Wilton Eco Park Project -hanke haluaa rakentaa 450 ekologista asuntoa entiselle Erskine-kasarmialueelle Wiltonin lähelle. Energiaministeriö ja ilmastonmuutosministeriö myönsi rahaa paikallisesta energia-arviointirahastosta (Local Energy Assessment Fund), joka tunnetaan LEAF-avustuksena. Rahaa käytetään Community Land Trust -yhteisön perustamiseen aluetta varten. Suzanne Butters Wilton Eco Park Project -hankkeesta sanoi, että avustuksen myöntäminen oli "hyvin jännittävää". Ryhmän suunnitelmiin kuuluu myös vierailijakeskus, vihreitä liiketoimintayksiköitä ja pienviljelypalstoja. Koko alue olisi hiilineutraali, ja se toimisi aurinko-, lämpö- ja kierrätysgeneraattoreiden avulla. Puheenjohtaja Peter Edge sanoi: "Haluamme nähdä jotain, joka hyödyttää yhteisöä ja tuo jotain erilaista." Salisburyn konservatiivinen kansanedustaja John Glen tukee hanketta. Hän sanoi: "Se ei ole mikään suuri juttu: "Toivon, että [avustus] toimii ponnahduslautana tälle ryhmälle, joka voi menestyksekkäästi hakea aluetta ja tehdä sillä jotain, mitä paikalliset ihmiset haluavat." Ryhmä aikoo tehdä tarjouksen alueesta helmikuun lopussa. Wiltonissa sijaitsevassa Michael Herbert Hallissa järjestetään 18. helmikuuta julkinen kokous, jossa paikalliset voivat saada lisätietoja hankkeesta. Aiheeseen liittyvät Internet-linkit Wilton Community Area Partnership Puolustusministeriö</w:t>
      </w:r>
    </w:p>
    <w:p>
      <w:r>
        <w:rPr>
          <w:b/>
        </w:rPr>
        <w:t xml:space="preserve">Yhteenveto</w:t>
      </w:r>
    </w:p>
    <w:p>
      <w:r>
        <w:t xml:space="preserve">Ryhmän kampanja ekopuiston rakentamiseksi puolustusvoimien omistamalle maalle Etelä-Wiltshireen on saanut vauhtia 52 000 punnan valtionavustuksesta.</w:t>
      </w:r>
    </w:p>
    <w:p>
      <w:r>
        <w:rPr>
          <w:b/>
          <w:u w:val="single"/>
        </w:rPr>
        <w:t xml:space="preserve">Asiakirjan numero 22936</w:t>
      </w:r>
    </w:p>
    <w:p>
      <w:r>
        <w:t xml:space="preserve">Richard Fleeshman ottaa Swayzen roolin Ghost-musikaalissa</w:t>
      </w:r>
    </w:p>
    <w:p>
      <w:r>
        <w:t xml:space="preserve">Hän näyttelee Swayzen hahmoa Samia Broadway-näyttelijä Caissie Levyn vastapuolella. Dave Stewartin ja Glen Ballardin musiikkia sekä Unchained Melody -kappaleen sisältävä esitys saa ensi-iltansa Manchesterin oopperatalossa 28. maaliskuuta. Seitsemän viikon Manchesterin esityksen jälkeen se alkaa West Endissä Piccadilly-teatterissa 22. kesäkuuta. Fleeshman, 21, näyttelee tämän ja tuonpuoleisen maailman välissä loukussa olevaa aavetta, joka yrittää kommunikoida tyttöystävänsä Mollyn kanssa valemedioitsijan välityksellä. Elokuvan on sovittanut näyttämölle Bruce Joel Rubin, joka voitti Oscarin alkuperäisestä käsikirjoituksestaan. Fleeshman, joka esiintyi Legally Blonde -elokuvassa Sheridan Smithin kanssa, saa näyttelijäkokoonpanoonsa Sharon D Clarken. Näyttelijä, joka nähtiin hiljattain West Endissä Hairspray-näytelmässä, esittää selvännäkijä Oda Mae Brownia - roolia, josta Whoopi Goldberg voitti Oscarin vuonna 1991. Myös entinen Emmerdale-näyttelijä Andrew Langtree - Justin Gallagher ITV1:n saippuasarjassa - esiintyy. Esinäytökset alkavat Lontoossa 15. heinäkuuta ja ensi-ilta on neljä päivää myöhemmin.</w:t>
      </w:r>
    </w:p>
    <w:p>
      <w:r>
        <w:rPr>
          <w:b/>
        </w:rPr>
        <w:t xml:space="preserve">Yhteenveto</w:t>
      </w:r>
    </w:p>
    <w:p>
      <w:r>
        <w:t xml:space="preserve">Ex-Coronation Street -näyttelijä Richard Fleeshman esiintyy vuoden 1990 Ghost-elokuvan näyttämömusikaalissa, jonka pääosassa oli edesmennyt Patrick Swayze.</w:t>
      </w:r>
    </w:p>
    <w:p>
      <w:r>
        <w:rPr>
          <w:b/>
          <w:u w:val="single"/>
        </w:rPr>
        <w:t xml:space="preserve">Asiakirjan numero 22937</w:t>
      </w:r>
    </w:p>
    <w:p>
      <w:r>
        <w:t xml:space="preserve">Birminghamin nainen saa korvauksen leikkauksen epäonnistumisen jälkeen</w:t>
      </w:r>
    </w:p>
    <w:p>
      <w:r>
        <w:t xml:space="preserve">Birminghamin Mandy Owen, 54, saa nyt ruokaa suonensisäisesti ja sanoi, että ongelmat ovat "tuhonneet" hänen elämänsä. Hänen asianajajansa Irwin Mitchell sanoi, että hänen tilansa "huononi" sen jälkeen, kun hänen munuaisensa ja virtsanjohtimensa poistettiin vuonna 2015 kaupungin Queen Elizabeth -sairaalassa. Trust sanoi olevansa pahoillaan siitä, ettei hän saanut sellaista hoitoa, jota hänen olisi pitänyt saada. Asianajajat lisäsivät, että Owen saa tuntemattoman summan lisäksi kuusinumeroisen summan vuosittain hoidosta. Owenilla oli monimutkainen sairaushistoria useiden gynekologisten leikkausten seurauksena ennen kuin hänelle tehtiin leikkaus toukokuussa 2015. Irwin Mitchellin mukaan hän kärsi komplikaatioista, joihin kuului verisuonen repeämä ja ongelmia ohutsuolen, haiman ja pernan verenkierrossa. Owen tarvitsi uuden leikkauksen, ja hänet kotiutettiin lopulta viisi kuukautta myöhemmin. Hän sanoi: "En pysty työskentelemään, tarvitsen paljon apua perheeltäni ja ystäviltäni, ja tämän odotetaan vaikuttavan myös elinajanodotteeseeni. "Vaikka mikään ei muuta sitä, mitä minulle on tapahtunut, toivon vain, että puhumalla ääneen, samat virheet, jotka minulle tapahtuivat, eivät toistu." University Hospitals Birmingham NHS Foundation Trust sanoi, että se ja sen kliiniset tiimit "ovat pohtineet näitä tapahtumia" ja suostuivat maksamaan korvauksia sen jälkeen, kun Owenin ja hänen lakimiestensä kanssa oli kesällä pidetty kokous. Seuraa BBC West Midlandsia Facebookissa ja Twitterissä ja tilaa paikalliset uutispäivitykset suoraan puhelimeesi.</w:t>
      </w:r>
    </w:p>
    <w:p>
      <w:r>
        <w:rPr>
          <w:b/>
        </w:rPr>
        <w:t xml:space="preserve">Yhteenveto</w:t>
      </w:r>
    </w:p>
    <w:p>
      <w:r>
        <w:t xml:space="preserve">Nainen, joka väittää, ettei pysty syömään normaalisti ja että hänellä on "jatkuvia kipuja" avaimenreikäleikkauksen epäonnistumisen jälkeen, on saanut sairaalalta korvauksen.</w:t>
      </w:r>
    </w:p>
    <w:p>
      <w:r>
        <w:rPr>
          <w:b/>
          <w:u w:val="single"/>
        </w:rPr>
        <w:t xml:space="preserve">Asiakirjan numero 22938</w:t>
      </w:r>
    </w:p>
    <w:p>
      <w:r>
        <w:t xml:space="preserve">Musiikinopetuksen johtaja irtisanoutuu Morayn lukukausimaksujen korotuksen vuoksi</w:t>
      </w:r>
    </w:p>
    <w:p>
      <w:r>
        <w:t xml:space="preserve">John Mustard sanoi, että korotus, joka hyväksyttiin viime kuussa osana neuvoston talousarvion tasapainottamista, "riistää" monilta nuorilta taidon ja ilon. Hän sanoi pahoittelevansa, että hänen oli tehtävä päätös. Morayn neuvosto pahoitteli Mustardin lähtöä. 85 prosentin korotus nostaa musiikin lukukausimaksut 699 puntaan vuodessa. Valtuutetut hyväksyivät korotuksen 23. tammikuuta. 'Niin paljon vahinkoa' Mustard sanoi lausunnossaan: "Voin vahvistaa, että olen eronnut Morayn neuvoston musiikinopetuspalvelun johtajan tehtävästä. "Syy on yksinkertainen: En voi hyväksyä neuvoston päätöstä nostaa musiikinopetuksen kustannuksia 85 prosentilla - mikä on Skotlannin korkein taso. "Morayn kaltaisessa matalapalkkataloudessa tämä riistää monilta nuorilta arvokkaan taidon ja ilon elämää varten. "Pahoittelen tätä syvästi, mutta en voi olla mukana päätöksessä, joka aiheuttaa näin paljon vahinkoa palvelulle, jonka olen rakentanut kansallisesti arvostetuksi viimeisten 30 vuoden aikana." Morayn neuvoston tiedottaja sanoi: "Olemme pahoillamme John Mustardin lähdöstä, hän on luonut Morayhin valtavan musiikillisen perinnön. "Toivotamme hänelle kaikkea hyvää tulevaisuutta varten." Marraskuussa kansanedustajille kerrottiin, että musiikkiopetuksen maksullisuus merkitsee sitä, että vain "eliitillä" on varaa opetella soittamaan instrumenttia, kun taas köyhemmät lapset jäävät ilman. Viime vuonna kerrottiin, että vain 10 Skotlannin 32:sta kunnasta tarjosi edelleen ilmaista musiikinopetusta.</w:t>
      </w:r>
    </w:p>
    <w:p>
      <w:r>
        <w:rPr>
          <w:b/>
        </w:rPr>
        <w:t xml:space="preserve">Yhteenveto</w:t>
      </w:r>
    </w:p>
    <w:p>
      <w:r>
        <w:t xml:space="preserve">Morayn neuvoston musiikinopetuspalvelun vaikutusvaltainen johtaja on eronnut vastalauseena sille, että paikallisviranomaisen opintomaksut nousevat 85 prosenttia.</w:t>
      </w:r>
    </w:p>
    <w:p>
      <w:r>
        <w:rPr>
          <w:b/>
          <w:u w:val="single"/>
        </w:rPr>
        <w:t xml:space="preserve">Asiakirjan numero 22939</w:t>
      </w:r>
    </w:p>
    <w:p>
      <w:r>
        <w:t xml:space="preserve">Tony Iommi joutuu imusolmukesyöpähoitoon</w:t>
      </w:r>
    </w:p>
    <w:p>
      <w:r>
        <w:t xml:space="preserve">Birminghamin heavy metal -yhtyeen perustajajäsenellä Iommilla on diagnosoitu taudin alkuvaihe. Bänditoverit kehottivat 63-vuotiaan verkkosivuillaan antamassaan lausunnossa faneja lähettämään "positiivisia viboja". Yhtye kertoi muuttavansa Los Angelesista Lontooseen työskentelemään Iommin kanssa, kun hän käy hoidossa. "Rock and Rollin rautamies on edelleen pirteä ja päättänyt toipua täysin", Black Sabbath sanoi. Yhtye oli työskennellyt tuottaja Rick Rubinin kanssa Los Angelesissa ensimmäisen Ozzy Osbournen kanssa 33 vuoteen julkaistavan albuminsa parissa, jonka on määrä ilmestyä syksyllä. Marraskuussa Black Sabbath oli ilmoittanut, että alkuperäinen kokoonpano, Osbourne mukaan lukien, kokoontuisi uudelleen maailmankiertueelle. Osbourne erotettiin nelikon riveistä vuonna 1979 ja tilalle tuli Ronnie James Dio, joka kuoli syöpään vuonna 2010. Bändi, joka on yksi kaikkien aikojen menestyneimmistä heavy rock -yhtyeistä, on myynyt maailmanlaajuisesti noin 70 miljoonaa levyä.</w:t>
      </w:r>
    </w:p>
    <w:p>
      <w:r>
        <w:rPr>
          <w:b/>
        </w:rPr>
        <w:t xml:space="preserve">Yhteenveto</w:t>
      </w:r>
    </w:p>
    <w:p>
      <w:r>
        <w:t xml:space="preserve">Black Sabbathin kitaristi Tony Iommi joutuu syöpähoitoon, kun hänellä on diagnosoitu lymfooma.</w:t>
      </w:r>
    </w:p>
    <w:p>
      <w:r>
        <w:rPr>
          <w:b/>
          <w:u w:val="single"/>
        </w:rPr>
        <w:t xml:space="preserve">Asiakirjan numero 22940</w:t>
      </w:r>
    </w:p>
    <w:p>
      <w:r>
        <w:t xml:space="preserve">Countrywide romuttaa pomojen 20 miljoonan punnan bonuspaketin</w:t>
      </w:r>
    </w:p>
    <w:p>
      <w:r>
        <w:t xml:space="preserve">Paketin avulla olisi voitu maksaa kolmelle johtajalle yhteensä 20 miljoonaa puntaa riippuen yrityksen osakekurssin kehityksestä seuraavien kolmen vuoden aikana. Countrywide-yhtiön osakkeet romahtivat aiemmin tässä kuussa, kun se kertoi tarvitsevansa varoja heikkojen asuntomarkkinoiden keskellä. Tilintarkastajat olivat varoittaneet, että yhtiön on vaikea pysyä toiminnassa. Countrywide, jonka 50 tuotemerkkiä ovat muun muassa Bairstow Eves, Hamptons International, Mann ja John D Wood, pyrkii keräämään osakkeenomistajilta 140 miljoonaa puntaa. Johdon bonuspakettisuunnitelmasta olisi äänestetty osakkeenomistajien kokouksessa myöhemmin tässä kuussa, mutta jo nyt oli selvää, että suurin osa sijoittajista vastusti suunnitelmaa. Countrywide ei ole ainoa kiinteistönvälittäjäyritys, joka kärsii asuntomarkkinoiden liikevaihdon pysyessä vaimeana. Lontooseen keskittynyt Foxtons on sanonut odottavansa, että "kaupankäyntiolosuhteet pysyvät haastavina vuoden 2018 aikana", ja myynnin odotetaan jäävän viime vuotta pienemmäksi. Countrywide-yhtiön osakkeet, jotka vuoden alussa olivat 52 penniä, laskivat maanantaina 3 prosenttia 14,1 penniin, mikä merkitsee yhtiön arvoa alle 33 miljoonaa puntaa.</w:t>
      </w:r>
    </w:p>
    <w:p>
      <w:r>
        <w:rPr>
          <w:b/>
        </w:rPr>
        <w:t xml:space="preserve">Yhteenveto</w:t>
      </w:r>
    </w:p>
    <w:p>
      <w:r>
        <w:t xml:space="preserve">Ison-Britannian suurin kiinteistönvälityskonserni Countrywide on peruuttanut suunnitelmat uudesta bonuspaketista pomoilleen sijoittajien paheksunnan vuoksi.</w:t>
      </w:r>
    </w:p>
    <w:p>
      <w:r>
        <w:rPr>
          <w:b/>
          <w:u w:val="single"/>
        </w:rPr>
        <w:t xml:space="preserve">Asiakirjan numero 22941</w:t>
      </w:r>
    </w:p>
    <w:p>
      <w:r>
        <w:t xml:space="preserve">Mustan maan murtautumisten sarjassa kohteeksi joutuneet vanhukset</w:t>
      </w:r>
    </w:p>
    <w:p>
      <w:r>
        <w:t xml:space="preserve">Toista 84-vuotiasta miestä suihkutettiin tuntemattomalla aineella kasvoihin. West Midlandsin poliisi yhdistää tapaukset toisiinsa ja sanoo, että lauantaina oli ainakin viisi tapausta, joiden uskotaan olleen kolmen miehen tekemiä. He tunkeutuivat koteihin ja metsästivät käteistä ja koruja, poliisit kertoivat. Tiilellä uhattu 89-vuotias mies on kuuro. Häneen tunkeuduttiin hänen kotinsa eteisessä Amblecotessa, Stourbridgessä, lauantai-iltana, mutta mitään ei viety. Myöhemmin samana päivänä 89-vuotiaan naisen taloon Dudleyssä murtauduttiin ja hänen käsilaukkunsa varastettiin. Noin kello 20.30 BST 84-vuotiasta miestä suihkutettiin kasvoihin sen jälkeen, kun miehet olivat potkaisseet hänen Bilstonin kotinsa oven auki, mutta hän ei loukkaantunut vakavasti. Poliisin mukaan "ilkeät" murrot ovat seurausta viime viikolla Walsallissa tapahtuneista vastaavista tapauksista, ja poliisi on kehottanut asukkaita olemaan varovaisia, kun he ottavat vastaan kutsumattomia vieraita. "Kaikkia näitä tapauksia yhdistää se, että iäkkäät asukkaat ovat ilmeisesti tarkoituksellisesti kohteena - se tekee siitä erityisen vastenmielistä", sanoi ylikonstaapeli Leighton Shingles. "Yksi iäkäs naisuhri vietiin sairaalaan saatuaan epäillyn sydänkohtauksen tapahtumien aiheuttaman järkytyksen vuoksi." Hän sanoi, että joissakin tapauksissa ovet oli murrettu auki metallitangoilla ja jotkut uhrit olivat "hätistelleet" ovea avatessaan. Rikoksentekijät on kuvattu valkoihoisiksi ja 30- tai 40-vuotiaiksi. Seuraa BBC West Midlandsia Facebookissa ja Twitterissä ja tilaa paikalliset uutispäivitykset suoraan puhelimeesi.</w:t>
      </w:r>
    </w:p>
    <w:p>
      <w:r>
        <w:rPr>
          <w:b/>
        </w:rPr>
        <w:t xml:space="preserve">Yhteenveto</w:t>
      </w:r>
    </w:p>
    <w:p>
      <w:r>
        <w:t xml:space="preserve">89-vuotiasta miestä uhattiin tiilellä hänen kotonaan Black Countryn murtautumissarjan aikana, jossa myös iäkäs nainen sai epäillyn sydänkohtauksen.</w:t>
      </w:r>
    </w:p>
    <w:p>
      <w:r>
        <w:rPr>
          <w:b/>
          <w:u w:val="single"/>
        </w:rPr>
        <w:t xml:space="preserve">Asiakirjan numero 22942</w:t>
      </w:r>
    </w:p>
    <w:p>
      <w:r>
        <w:t xml:space="preserve">Murhayritys Walsallin parturikampaajien ampumisen jälkeen syytteeseen</w:t>
      </w:r>
    </w:p>
    <w:p>
      <w:r>
        <w:t xml:space="preserve">Uhria, 23, ammuttiin vatsaan Wolverhampton Roadilla sijaitsevassa kaupassa Birchillsin alueella Walsallissa toukokuussa. Hänen tilansa oli kriittinen, mutta hänen vammansa eivät olleet hengenvaarallisia. Uzair Shahid, joka asuu kaupungin Lichfield Roadilla, saapui Walsallin tuomariston eteen, ja hänet vangittiin ennen seuraavaa tapaamistaan Wolverhampton Crown Courtissa 24. heinäkuuta. Komisario Chris Fox West Midlandsin poliisista sanoi, että pidätys oli "merkittävä edistysaskel tutkinnassa", mutta poliisi kaipasi vielä todistajia. Aiemmin murhayrityksestä epäiltynä pidätetty 17-vuotias poika on sittemmin vapautettu takuita vastaan. Seuraa BBC West Midlandsia Facebookissa ja Twitterissä ja tilaa paikalliset uutispäivitykset suoraan puhelimeesi. Aiheeseen liittyvät Internet-linkit HM Courts &amp; Tribunals Service (tuomioistuinten ja tuomioistuinten palvelu)</w:t>
      </w:r>
    </w:p>
    <w:p>
      <w:r>
        <w:rPr>
          <w:b/>
        </w:rPr>
        <w:t xml:space="preserve">Yhteenveto</w:t>
      </w:r>
    </w:p>
    <w:p>
      <w:r>
        <w:t xml:space="preserve">19-vuotiasta miestä syytetään murhayrityksestä parturiliikkeessä tapahtuneen ampumisen jälkeen.</w:t>
      </w:r>
    </w:p>
    <w:p>
      <w:r>
        <w:rPr>
          <w:b/>
          <w:u w:val="single"/>
        </w:rPr>
        <w:t xml:space="preserve">Asiakirjan numero 22943</w:t>
      </w:r>
    </w:p>
    <w:p>
      <w:r>
        <w:t xml:space="preserve">Robotteja harkitaan Dounreayn saastuneimmille alueille.</w:t>
      </w:r>
    </w:p>
    <w:p>
      <w:r>
        <w:t xml:space="preserve">Caithnessin rannikolla lähellä Thursoa sijaitseva ydinvoimakompleksi poistetaan käytöstä. Robotteja on käytetty aiemmin pääsemään saastuneisiin osiin alueella. Dounreayn toiminnanharjoittaja kertoi tekevänsä yhteistyötä yliopistojen yhteenliittymän Robotics and Artificial Intelligence in Nuclear (Rain) kanssa. Manchesterin yliopiston johdolla se tutkii mahdollisuuksia käyttää robotteja polttoainekiertoalueella (Fuel Cycle Area, FCA), jossa on alueen saastuneimmat osat. Dounreayn mukaan saastuneimmat alueet ovat yleensä myös kaikkein vaikeapääsyisimpiä. Rainin tutkijaryhmä kokeili aiemmin tänä vuonna FCA:n laboratorioissa pientä kauko-ohjattavaa ajoneuvoa, joka oli varustettu antureilla, kameroilla ja manipulaattorikädellä. Hi-tech-mato Robottia käytettiin aiemmin Skotlannissa yli 60 vuotta sitten ensimmäisen kriittisen tilan saavuttaneeseen reaktoriin liittyvän alueen osien purkamiseen. Dounreayn materiaalitestireaktori (DMTR) saavutti kriittisyyden, joka on ydintekninen termi, joka viittaa neutronien tasapainoon järjestelmässä, vuonna 1958. Robottia, Brokk 180:tä, käytettiin reaktorin tukirakennusten sisäosien purkamiseen. Hi-tech-matoksi kuvailtua laitetta käytettiin myös tutkimaan radioaktiivisen jäteveden johtamiseen käytetyn putkiston kuntoa. 100 000 punnan hintainen putkikone säteilytti kuvia järjestelmän sisältä.</w:t>
      </w:r>
    </w:p>
    <w:p>
      <w:r>
        <w:rPr>
          <w:b/>
        </w:rPr>
        <w:t xml:space="preserve">Yhteenveto</w:t>
      </w:r>
    </w:p>
    <w:p>
      <w:r>
        <w:t xml:space="preserve">Tutkijat etsivät keinoja hyödyntää robotteja enemmän Dounreayn erittäin radioaktiivisten alueiden puhdistamisessa ja purkamisessa.</w:t>
      </w:r>
    </w:p>
    <w:p>
      <w:r>
        <w:rPr>
          <w:b/>
          <w:u w:val="single"/>
        </w:rPr>
        <w:t xml:space="preserve">Asiakirjan numero 22944</w:t>
      </w:r>
    </w:p>
    <w:p>
      <w:r>
        <w:t xml:space="preserve">Leona Lewis coveroi yhdysvaltalaisia rokkareita uudella EP-julkaisullaan</w:t>
      </w:r>
    </w:p>
    <w:p>
      <w:r>
        <w:t xml:space="preserve">Entinen X Factor -tähti on levyttänyt version Nine Inch Nailsin vuoden 1994 kappaleesta Hurt, jonka Johnny Cash coveroi vuonna 2002. Hän on myös coveroinut Goo Goo Dollsin Irisin ja Counting Crowsin Colorblindin. Lewisin kolmas albumi, jonka piti alun perin ilmestyä marraskuussa, ilmestyy nyt maaliskuussa 2012. Siinä ovat mukana Emeli Sande, Ryan Tedder ja Fraser T Smith. Laulajan vuonna 2007 julkaistu esikoisalbumi Spirit nosti hänet ensimmäisenä brittiläisenä sooloartistina debyyttialbuminsa Yhdysvaltain Billboard 200 -listan kärkeen, ja sitä myytiin maailmanlaajuisesti yli seitsemän miljoonaa kappaletta. Lewis esiintyy Radio 1:n Hackney Weekend 2012 -tapahtumassa ensi vuoden kesäkuussa järjestettävien olympialaisten alla. Hurt: The EP -niminen levy julkaistaan 9. joulukuuta.</w:t>
      </w:r>
    </w:p>
    <w:p>
      <w:r>
        <w:rPr>
          <w:b/>
        </w:rPr>
        <w:t xml:space="preserve">Yhteenveto</w:t>
      </w:r>
    </w:p>
    <w:p>
      <w:r>
        <w:t xml:space="preserve">Leona Lewis on coveroinut Nine Inch Nailsin, Goo Goo Dollsin ja Counting Crowsin kappaleita uudella EP-julkaisullaan.</w:t>
      </w:r>
    </w:p>
    <w:p>
      <w:r>
        <w:rPr>
          <w:b/>
          <w:u w:val="single"/>
        </w:rPr>
        <w:t xml:space="preserve">Asiakirjan numero 22945</w:t>
      </w:r>
    </w:p>
    <w:p>
      <w:r>
        <w:t xml:space="preserve">Fairburnin seksuaalinen hyökkäys: Naamioitunut mies kävi naisen kimppuun.</w:t>
      </w:r>
    </w:p>
    <w:p>
      <w:r>
        <w:t xml:space="preserve">Kuusikymppinen nainen käveli yksin Great North Roadin varrella Fairburnissa torstaina kello 07.00 BST, kun mies hyökkäsi hänen kimppuunsa takaapäin. Nainen vedettiin lattialle ja häntä pahoinpideltiin, mutta hän taisteli hyökkääjää vastaan ja tämä pakeni kohti Fairburnia. Miehen kuvailtiin olevan tukevarakenteinen, ja hänellä oli yllään musta villahattu ja mustat housut. Poliisin mukaan nainen sai tukea, ja poliisit halusivat puhua kaikille, jotka ovat nähneet jonkun juoksevan tai käyttäytyvän epäilyttävästi lähistöllä. Autoilijoita, jotka ovat saattaneet käyttää alueen lähellä olevia teitä, pyydetään tarkistamaan kojelautakameran tallenteet. Seuraa BBC Yorkshirea Facebookissa, Twitterissä ja Instagramissa. Lähetä juttuideoita osoitteeseen yorkslincs.news@bbc.co.uk tai lähetä video tästä.</w:t>
      </w:r>
    </w:p>
    <w:p>
      <w:r>
        <w:rPr>
          <w:b/>
        </w:rPr>
        <w:t xml:space="preserve">Yhteenveto</w:t>
      </w:r>
    </w:p>
    <w:p>
      <w:r>
        <w:t xml:space="preserve">Siniseen kirurgiseen kasvonaamariin pukeutunut mies on käynyt seksuaalisesti naisen kimppuun Pohjois-Yorkshiressä.</w:t>
      </w:r>
    </w:p>
    <w:p>
      <w:r>
        <w:rPr>
          <w:b/>
          <w:u w:val="single"/>
        </w:rPr>
        <w:t xml:space="preserve">Asiakirjan numero 22946</w:t>
      </w:r>
    </w:p>
    <w:p>
      <w:r>
        <w:t xml:space="preserve">Huolestuttavaa" hinkuyskätapausten lisääntyminen</w:t>
      </w:r>
    </w:p>
    <w:p>
      <w:r>
        <w:t xml:space="preserve">James GallagherTerveys- ja tiedetoimittaja, BBC News Kesäkuun loppuun mennessä vuonna 2012 oli todettu 2466 tapausta. Pelkästään heinäkuussa tapauksia oli 1 047 lisää. Tapausten kokonaismäärä vuonna 2012 on nyt kolme kertaa suurempi kuin koko vuonna 2011. Terveydensuojeluvirasto (Health Protection Agency, HPA) ilmoitti olevansa "erittäin huolestunut" tapausten määrästä. Tärkeimmät oireet ovat voimakkaat yskäkohtaukset, joihin liittyy pienten lasten hengästyttävää "whoop"-ääntä. Vanhemmilla lapsilla ja aikuisilla pääasiallinen oire on pitkittynyt yskä. Hinkuyskätapausten määrä kasvaa kolmen tai neljän vuoden välein. Tohtori Gayatri Amirthalingam HPA:sta sanoi: "Olemme hyvin huolissamme tapausten jatkuvasta lisääntymisestä. "Vanhempien olisi varmistettava, että heidän lapsensa rokotetaan ajoissa, jotta he saavat suojan mahdollisimman varhaisessa vaiheessa, ja heidän olisi oltava valppaina oireiden suhteen. "Kehotamme vanhempia myös pitämään lapsensa erossa vanhemmista sisaruksista tai aikuisista, joilla on tartunta." Vauvoille tarjotaan hinkuyskärokotetta kahden, kolmen ja neljän kuukauden iässä.</w:t>
      </w:r>
    </w:p>
    <w:p>
      <w:r>
        <w:rPr>
          <w:b/>
        </w:rPr>
        <w:t xml:space="preserve">Yhteenveto</w:t>
      </w:r>
    </w:p>
    <w:p>
      <w:r>
        <w:t xml:space="preserve">Englannissa ja Walesissa puhjenneen hinkuyskän määrä on lisääntynyt huomattavasti.</w:t>
      </w:r>
    </w:p>
    <w:p>
      <w:r>
        <w:rPr>
          <w:b/>
          <w:u w:val="single"/>
        </w:rPr>
        <w:t xml:space="preserve">Asiakirjan numero 22947</w:t>
      </w:r>
    </w:p>
    <w:p>
      <w:r>
        <w:t xml:space="preserve">JLS voittaa "lumi"-ongelmat ja aloittaa Britannian kiertueen</w:t>
      </w:r>
    </w:p>
    <w:p>
      <w:r>
        <w:t xml:space="preserve">Bändi tuli lavalle 15 minuuttia etuajassa, kun Nathan ja Edei eivät päässeet lavalle, koska heidän lentonsa oli peruttu. Aston Merrygold sanoi: Merrygold sanoi: "Lumen takia tämä ei ole mennyt täysin suunnitelmien mukaan, mutta se on ollut fantastista." Tämäniltainen keikka Glasgow'n Braehead Arenalla on tarkoitus toteuttaa. 'Viime hetken' Laulaja selitti myös, että kiertueen ensimmäiselle päivälle suunniteltu kenraaliharjoitus jouduttiin perumaan, kun tuotantoryhmän matka viivästyi sään vuoksi. "Meillä oli kirjaimellisesti viime hetken läpihuutojuttu", hän sanoi. Ongelmista huolimatta hän vakuutti, ettei kiertueen alku ollut koskaan vaarassa. "Ilmeisesti suunnittelimme harjoituksia, mutta säästä johtuen niiden järjestäminen viivästyi, mutta emme aikoneet perua ensimmäistä esitystä. "Kaikki on mennyt hienosti, peukut pystyyn, ettei meidän tarvitse perua yhtään keikkaa sään takia." Glasgow'n keikan jälkeen kiertue siirtyy myöhemmin viikolla Liverpooliin ja Cardiffiin.</w:t>
      </w:r>
    </w:p>
    <w:p>
      <w:r>
        <w:rPr>
          <w:b/>
        </w:rPr>
        <w:t xml:space="preserve">Yhteenveto</w:t>
      </w:r>
    </w:p>
    <w:p>
      <w:r>
        <w:t xml:space="preserve">JLS on taistellut rankan lumisateen aiheuttamia ongelmia vastaan aloittaakseen Yhdistyneen kuningaskunnan areenakiertueensa Aberdeenissa (29. marraskuuta).</w:t>
      </w:r>
    </w:p>
    <w:p>
      <w:r>
        <w:rPr>
          <w:b/>
          <w:u w:val="single"/>
        </w:rPr>
        <w:t xml:space="preserve">Asiakirjan numero 22948</w:t>
      </w:r>
    </w:p>
    <w:p>
      <w:r>
        <w:t xml:space="preserve">Theresa Villiers: Villiers: Turvallinen paavin vierailu NI:hen "täysin mahdollista".</w:t>
      </w:r>
    </w:p>
    <w:p>
      <w:r>
        <w:t xml:space="preserve">Belfastin kaupunginvaltuutetut äänestivät tiistaina paavin kutsumisen puolesta. Villiers antoi tukensa paavin vierailulle ja sanoi, että se olisi "erittäin myönteinen askel" Pohjois-Irlannille. Hän sanoi luottavansa täysin siihen, että turvallisuustilanteen vuoksi paavin vierailu Pohjois-Irlantiin on toteutettavissa. "Uskon, että - on tietenkin Pohjois-Irlannin toimeenpanevan elimen asia, annetaanko kutsu - mutta mielestäni olisi erittäin myönteinen askel, jos paavi vierailisi Pohjois-Irlannissa." Hän totesi, että "se olisi erittäin myönteinen askel". Villiersin kommentit tulivat vastauksena Pohjois-Downin parlamentin jäsenen Lady Hermonin kysymykseen Pohjois-Irlannin kysymysten aikana alahuoneessa. Lady Hermon oli kysynyt: "Tiedätte varmasti, että Belfastin kaupunginvaltuustossa on ollut jonkin verran kiistaa paavi Franciscuksen kutsumisesta vierailulle kaupunkiin. "Uskotteko, että Pohjois-Irlannin turvallisuustilanne ja poliittinen tilanne ovat suotuisia paavin vierailulle lähiaikoina?", kysyi hän.</w:t>
      </w:r>
    </w:p>
    <w:p>
      <w:r>
        <w:rPr>
          <w:b/>
        </w:rPr>
        <w:t xml:space="preserve">Yhteenveto</w:t>
      </w:r>
    </w:p>
    <w:p>
      <w:r>
        <w:t xml:space="preserve">Pohjois-Irlannin ulkoministeri Theresa Villiersin mukaan paavi Franciscuksen olisi "täysin mahdollista" tehdä turvallinen vierailu Belfastiin.</w:t>
      </w:r>
    </w:p>
    <w:p>
      <w:r>
        <w:rPr>
          <w:b/>
          <w:u w:val="single"/>
        </w:rPr>
        <w:t xml:space="preserve">Asiakirjan numero 22949</w:t>
      </w:r>
    </w:p>
    <w:p>
      <w:r>
        <w:t xml:space="preserve">Japanilainen SoftBank investoi Intian aurinkoenergiahankkeeseen</w:t>
      </w:r>
    </w:p>
    <w:p>
      <w:r>
        <w:t xml:space="preserve">Tokiossa sijaitsevan matkapuhelinjätin mukaan hankkeen tavoitteena on tuottaa 20 GW (gigawattia) energiaa aurinko- ja tuulivoimaloiden avulla. Intia käyttää 60 prosenttia energiantarpeestaan erittäin saastuttavaan hiileen. Pääministeri Narendra Modi haluaa kuitenkin, että puhtaan energian avulla saadaan sähköä 300 miljoonalle ihmiselle, joilla ei ole sähköä. SoftBankin perustaja Masayoshi Son teki viimeisimmän ilmoituksen Delhissä Intian suurimman langattoman palvelun tarjoajan Bharti Enterprisesin hallituksen puheenjohtaja Sunil Bharti Mittalin seurassa. "Tämän kumppanuuden avulla tavoitteenamme on luoda markkinoiden johtava puhtaan energian yritys, joka edistää Intian kasvua puhtailla ja uusiutuvilla energialähteillä", Son sanoi lehdistötiedotteessa. Son sanoi yhtiönsä auttavan aurinkolaitteiden valmistuksessa Intiassa ja lisäsi, että SoftBank on investoinut maahan miljardi dollaria viimeisten yhdeksän kuukauden aikana. "Intian auringonpaiste on kaksinkertainen Japaniin verrattuna. Myös maa- ja työvoimakustannukset sekä ylläpitokustannukset ovat puolet Japanin kustannuksista. Aurinkoenergian tuotannon tehokkuus on siis todennäköisesti nelinkertainen Japaniin verrattuna", hän sanoi CNBC TV18 -kanavalle. Modi on vakuuttanut, että hänen sitoumuksensa lisätä Intian uusiutuvan energian tarjontaa ei ole tarkoitettu "tekemään vaikutuksen maailmaan" kansainvälisen painostuksen vuoksi kasvihuonekaasupäästöjen vähentämiseksi.</w:t>
      </w:r>
    </w:p>
    <w:p>
      <w:r>
        <w:rPr>
          <w:b/>
        </w:rPr>
        <w:t xml:space="preserve">Yhteenveto</w:t>
      </w:r>
    </w:p>
    <w:p>
      <w:r>
        <w:t xml:space="preserve">Japanilainen SoftBank aikoo yhdessä taiwanilaisen Foxconnin ja intialaisen Bharti Enterprisesin kanssa investoida 20 miljardia dollaria (12 miljardia puntaa) aurinkoenergiahankkeisiin Intiassa.</w:t>
      </w:r>
    </w:p>
    <w:p>
      <w:r>
        <w:rPr>
          <w:b/>
          <w:u w:val="single"/>
        </w:rPr>
        <w:t xml:space="preserve">Asiakirjan numero 22950</w:t>
      </w:r>
    </w:p>
    <w:p>
      <w:r>
        <w:t xml:space="preserve">Murhayritys pidätetty Bristolin kaksoispuukotuksen jälkeen</w:t>
      </w:r>
    </w:p>
    <w:p>
      <w:r>
        <w:t xml:space="preserve">Poliisin mukaan kaksi miestä sai puukotusvammoja Stapleton Roadilla sijaitsevassa tilassa noin kello 02:30 BST sunnuntaina. Toinen uhreista, 43-vuotias mies, on edelleen sairaalassa vakavassa tilassa. Avon ja Somersetin poliisi ilmoitti, että murhayrityksestä epäiltynä pidetty 39-vuotias mies on vapautettu tutkimusten jatkuessa. Toinen 33-vuotias mies, joka pidätettiin epäiltynä pahoinpitelystä, on niin ikään vapautettu tutkinnan ajaksi. Aiheeseen liittyvät Internet-linkit Avon ja Somersetin poliisi</w:t>
      </w:r>
    </w:p>
    <w:p>
      <w:r>
        <w:rPr>
          <w:b/>
        </w:rPr>
        <w:t xml:space="preserve">Yhteenveto</w:t>
      </w:r>
    </w:p>
    <w:p>
      <w:r>
        <w:t xml:space="preserve">Mies on pidätetty epäiltynä murhayrityksestä sen jälkeen, kun kahta miestä oli puukotettu Bristolissa.</w:t>
      </w:r>
    </w:p>
    <w:p>
      <w:r>
        <w:rPr>
          <w:b/>
          <w:u w:val="single"/>
        </w:rPr>
        <w:t xml:space="preserve">Asiakirjan numero 22951</w:t>
      </w:r>
    </w:p>
    <w:p>
      <w:r>
        <w:t xml:space="preserve">HMS Queen Elizabeth: Vuoto pakottaa lentotukialuksen keskeyttämään merikoeajot</w:t>
      </w:r>
    </w:p>
    <w:p>
      <w:r>
        <w:t xml:space="preserve">Kuninkaallisen laivaston tuleva lippulaiva lähti viime kuussa Portsmouthin laivastotukikohdasta viiden viikon merikokeisiin ja koulutukseen. Puolustusministeriön (MoD) tiedottaja kuvaili vuotoa "pieneksi ongelmaksi sisäisessä järjestelmässä" Britannian suurimmassa sota-aluksessa. 3,1 miljardin punnan arvoinen alus palasi Portsmouthiin varotoimenpiteenä sen jälkeen, kun vuoto havaittiin tiistaina. Vettä vuoti sisäiseen osastoon, jossa se saatiin kuriin. Se pumpattiin pois, ja 900 jalkaa (280 metriä) pitkä sota-alus palasi satamaan. Puolustusministeriö sanoi: "Syyn selvittäminen on käynnissä". Tämä viimeisin ongelma on seurannut useita muita ongelmia, kuten akselitiivisteen vuoto, joka aiheutti alukseen 200 litraa vettä joka tunti, ja sprinklerien tahaton laukeaminen lentokonehallissa. Toukokuussa lentotukialuksen kapteeni poistettiin alukselta, kun hänen väitettiin käyttäneen väärin puolustusministeriön autoa. HMS Queen Elizabeth -lentotukialus faktat</w:t>
      </w:r>
    </w:p>
    <w:p>
      <w:r>
        <w:rPr>
          <w:b/>
        </w:rPr>
        <w:t xml:space="preserve">Yhteenveto</w:t>
      </w:r>
    </w:p>
    <w:p>
      <w:r>
        <w:t xml:space="preserve">Ison-Britannian uusi lentotukialus HMS Queen Elizabeth on palannut ennenaikaisesti merikokeista vuodon löydyttyä.</w:t>
      </w:r>
    </w:p>
    <w:p>
      <w:r>
        <w:rPr>
          <w:b/>
          <w:u w:val="single"/>
        </w:rPr>
        <w:t xml:space="preserve">Asiakirjan numero 22952</w:t>
      </w:r>
    </w:p>
    <w:p>
      <w:r>
        <w:t xml:space="preserve">Sunderlandin kaupunginvaltuutettu erotettiin työväenpuolueesta seksuaalirikoksen vuoksi</w:t>
      </w:r>
    </w:p>
    <w:p>
      <w:r>
        <w:t xml:space="preserve">Paul Middleton tunnusti South Tynesiden käräjäoikeudessa syyllisyytensä yritykseen olla seksuaalisesti yhteydessä alle 16-vuotiaaseen lapseen. 44-vuotias mies menetti viime viikolla paikkansa Sunderlandin kaupunginvaltuustossa, koska hän ei ollut osallistunut valtuuston kokoukseen kuuteen kuukauteen. Työväenpuolueen jäsenet voidaan erottaa, jos heidät tuomitaan "vakavasta rikoksesta". Käräjätuomari Roger Elsey kuuli, että Middleton oli jäänyt kiinni peitetehtäviin osallistuneiden poliisiviranomaisten tekemästä keikasta viime vuoden syyskuussa. Hän luuli puhuvansa nettikeskustelupalvelun avulla 12-vuotiaalle tytölle, joka asui hoitokodissa, kertoi Local Democracy Reporting Service. Työväenpuolue hyllytti Middletonin, joka edusti Washington Southia, kesäkuussa. Hänen on määrä saapua Newcastlen kruununoikeuteen tuomiota varten tammikuussa. Aiheeseen liittyvät Internet-linkit Sunderlandin kaupunginvaltuusto Työväenpuolue</w:t>
      </w:r>
    </w:p>
    <w:p>
      <w:r>
        <w:rPr>
          <w:b/>
        </w:rPr>
        <w:t xml:space="preserve">Yhteenveto</w:t>
      </w:r>
    </w:p>
    <w:p>
      <w:r>
        <w:t xml:space="preserve">Työväenpuolueesta on erotettu entinen kaupunginvaltuutettu, joka on myöntänyt lapsiin kohdistuneen seksuaalirikoksen.</w:t>
      </w:r>
    </w:p>
    <w:p>
      <w:r>
        <w:rPr>
          <w:b/>
          <w:u w:val="single"/>
        </w:rPr>
        <w:t xml:space="preserve">Asiakirjan numero 22953</w:t>
      </w:r>
    </w:p>
    <w:p>
      <w:r>
        <w:t xml:space="preserve">Taistelujen lopettaminen Sri Lankassa</w:t>
      </w:r>
    </w:p>
    <w:p>
      <w:r>
        <w:t xml:space="preserve">EU:n mukaan vihamielisyyksien jatkuminen Sri Lankassa voi vaarantaa rauhanneuvottelut, jotka on määrä käydä Sveitsissä myöhemmin tässä kuussa. Se ilmaisi huolensa ihmisoikeuksien ja kansainvälisen humanitaarisen oikeuden lisääntyvistä loukkauksista ja vaati turvatakuita konfliktialueilla työskentelevälle avustusjärjestöjen henkilöstölle.Post mortem Sri Lankan viranomaisten on määrä kaivaa ensi viikolla esiin 15 avustustyöntekijän ruumiit selvittääkseen, kuka heidät tappoi. Kansainväliset tarkkailijat osallistuvat ruumiinavaukseen. Pariisissa toimivan Action Against Hunger -järjestön (Action Contre la Faim) paikalliset työntekijät löydettiin teurastettuina toimistostaan Mutturissa Sri Lankan koillisosassa elokuussa hallituksen joukkojen ja tamiliseparatistien välisen taistelun jälkeen. Sri Lankan tulitaukoa valvova norjalainen valtuuskunta on syyttänyt hallituksen joukkoja murhista. Hallitus on kiistänyt vastuun.</w:t>
      </w:r>
    </w:p>
    <w:p>
      <w:r>
        <w:rPr>
          <w:b/>
        </w:rPr>
        <w:t xml:space="preserve">Yhteenveto</w:t>
      </w:r>
    </w:p>
    <w:p>
      <w:r>
        <w:t xml:space="preserve">Euroopan unioni on kehottanut Sri Lankan hallitusta ja tamilitiikereitä lopettamaan taistelut.</w:t>
      </w:r>
    </w:p>
    <w:p>
      <w:r>
        <w:rPr>
          <w:b/>
          <w:u w:val="single"/>
        </w:rPr>
        <w:t xml:space="preserve">Asiakirjan numero 22954</w:t>
      </w:r>
    </w:p>
    <w:p>
      <w:r>
        <w:t xml:space="preserve">Kapteeni Tom tarkastaa Harrogaten armeijan säätiöopiston tutkinnon suorittaneita</w:t>
      </w:r>
    </w:p>
    <w:p>
      <w:r>
        <w:t xml:space="preserve">Satavuotias toisen maailmansodan veteraani suoritti tarkastuksen valmistumisparaatin aikana sen jälkeen, kun hänestä oli viime kuussa tehty eversti. Hänet kutsuttiin torstaina järjestettyyn tilaisuuteen tarkastuspäälliköksi. Veteraani keräsi lähes 33 miljoonaa puntaa NHS:lle kävelemällä 100 kierrosta Bedfordshiren puutarhassaan lukituksen aikana. Kaksi Apache-helikopteria teki myös ohilennon paraatin aikana, jossa 294 nuorempaa sotilasta valmistui. Läpäisyparaati järjestetään vuosittain, kun nuoremmat sotilaat eri puolilta Yhdistynyttä kuningaskuntaa suorittavat intensiivisen armeijakurssin oppilaitoksessa. Sen uskotaan olevan suurin laatuaan Euroopassa. Koulutus alkoi maaliskuussa, mutta pandemian vuoksi sotilaiden oli suoritettava 10 viikkoa virtuaaliopetusta ennen kuin he palasivat opistoon toukokuun lopussa. Veteraanin tehtävä kerätä rahaa NHS:lle osui kansakunnan mieleen, ja lahjoituksia tuli runsaasti. Pääministeri Boris Johnson sanoi, että hän "tarjosi meille kaikille valomajakan koronaviruksen sumun läpi", ja heinäkuussa kuningatar lyötiin satavuotiaan, Keighleyssä syntyneen mutta Marston Moretainen kaupungissa asuvan veteraanin ritariksi. Lisää Yorkshire-tarinoita Seuraa BBC Yorkshirea Facebookissa, Twitterissä ja Instagramissa. Lähetä juttuideoita osoitteeseen yorkslincs.news@bbc.co.uk.</w:t>
      </w:r>
    </w:p>
    <w:p>
      <w:r>
        <w:rPr>
          <w:b/>
        </w:rPr>
        <w:t xml:space="preserve">Yhteenveto</w:t>
      </w:r>
    </w:p>
    <w:p>
      <w:r>
        <w:t xml:space="preserve">Kapteeni Sir Tom Moore on suorittanut ensimmäisen tehtävänsä kunniakapteenina Harrogatessa sijaitsevassa Army Foundation Collegessa tarkastamalla sen nuorempia sotilaita.</w:t>
      </w:r>
    </w:p>
    <w:p>
      <w:r>
        <w:rPr>
          <w:b/>
          <w:u w:val="single"/>
        </w:rPr>
        <w:t xml:space="preserve">Asiakirjan numero 22955</w:t>
      </w:r>
    </w:p>
    <w:p>
      <w:r>
        <w:t xml:space="preserve">Viimeinen kuva Yhdysvaltain suihkukoneen onnettomuuslentäjästä Maj Taj Sareenista julki</w:t>
      </w:r>
    </w:p>
    <w:p>
      <w:r>
        <w:t xml:space="preserve">Majuri Taj Sareen sai surmansa, kun hänen lentokoneensa putosi Temple Farmille Redmereen, Cambridgeshireen, 21. lokakuuta. Kuva on otettu päivää ennen onnettomuutta RAF Lakenheathissa Suffolkissa. Norfolkin Horningista kotoisin oleva Matthew Varley, 23, otti kuvan ja sanoi sen olevan "surullinen ja koskettava kunnianosoitus". Kalifornian Hillsborough'sta kotoisin oleva majuri Sareen oli palaamassa kotiin kuuden kuukauden mittaiselta kiertueelta, jolla hän taisteli niin sanottua islamilaista valtiota (IS) vastaan Irakissa ja Syyriassa, kun onnettomuus tapahtui. Hänen ystävänsä kapteeni Annie Driscoll perusti hänen 16 kuukauden ikäiselle tyttärelleen Jadelle rahaston, josta on kertynyt lähes 50 000 puntaa. Yhdysvaltain ilmavoimien helikopterilentäjä, joka tapasi majuri Sareenin yli 10 vuotta sitten lentäjäkoulussa, kertoi, että rahat ovat rahastossa, johon Jade pääsee käsiksi, kun hän täyttää 21 vuotta. "Olen puhunut hänen äitinsä kanssa, ja hän on uskomattoman kiitollinen Tajin ystävien osoittamasta rakkaudesta ja tuesta. "Jade on niin onnekas, että hän saa tutustua isäänsä kaikkien ja heidän ajatustensa kautta." Ylikomisario Driscoll kertoi välittäneensä kuvan Jaden perheelle. "Tiedän, että sitä on vaikea nähdä, mutta he ovat kiitollisia siitä", hän lisäsi. Kuva on yksi Varleyn ottamista kuvista, ja hän sanoi käyneensä tukikohdassa vain muutaman kerran ottamassa kuvia. Putkimies ja osa-aikainen valokuvaaja sanoi, että majuri Sareen oli ainoa lentäjä, joka vilkutti hänelle. Maanviljelijä, joka omistaa pellon, jolla kone putosi, kutsui majuri Sareenia "sankariksi" sen jälkeen, kun Sareen oli välttänyt törmäämisen häneen ja hänen poikaansa. Hänen koneensa on kerrottu kohdanneen tankkausongelmia ennen lentoonlähtöä RAF Lakenheathista, mutta onnettomuuden syy ei selviä ennen kuin merijalkaväen tutkinta on saatu päätökseen.</w:t>
      </w:r>
    </w:p>
    <w:p>
      <w:r>
        <w:rPr>
          <w:b/>
        </w:rPr>
        <w:t xml:space="preserve">Yhteenveto</w:t>
      </w:r>
    </w:p>
    <w:p>
      <w:r>
        <w:t xml:space="preserve">Lentokoneensa pudotessa pellolle kuolleen yhdysvaltalaisen lentäjän perhe sanoi olevansa "kiitollinen" sen jälkeen, kun hänestä oli ilmestynyt viimeinen tunnettu kuva, jossa hän vilkuttaa kiitotiellä.</w:t>
      </w:r>
    </w:p>
    <w:p>
      <w:r>
        <w:rPr>
          <w:b/>
          <w:u w:val="single"/>
        </w:rPr>
        <w:t xml:space="preserve">Asiakirjan numero 22956</w:t>
      </w:r>
    </w:p>
    <w:p>
      <w:r>
        <w:t xml:space="preserve">Coronavirus: Chile ottaa käyttöön kiistanalaiset "viruksista vapaat" todistukset: Chile ottaa käyttöön kiistanalaiset "viruksista vapaat" todistukset</w:t>
      </w:r>
    </w:p>
    <w:p>
      <w:r>
        <w:t xml:space="preserve">Asiakirjat annettaisiin ihmisille, jotta he voisivat palata töihin, sanoi apulaisterveysministeri Paula Daza. Maailman terveysjärjestö (WHO) on todennut, ettei ole "mitään todisteita" siitä, että koronaviruksen saaneet ihmiset olisivat immuuneja sairastumaan uudelleen. Sen mukaan todistukset voivat herättää väärää luottamusta ja edistää sen leviämistä. Chile on ilmoittanut 189 virukseen liittyvää kuolemantapausta ja yli 13 000 vahvistettua koronavirustapausta Johns Hopkinsin yliopiston tietojen mukaan. "Tällä hetkellä ei ole todisteita siitä, että Covid-19:stä toipuneet ihmiset, joilla on vasta-aineita, olisivat suojassa toista tartuntaa vastaan", WHO totesi perjantaina päivätyssä tiedotteessa. Järjestö väitti, että niin sanotut "immuniteettitodistukset" voivat olla jopa haitallisia, koska ne voivat johtaa siihen, että ihmiset jättävät huomiotta kansanterveydelliset neuvot ja lisäävät siten taudin leviämisriskiä. Daza kuitenkin kertoi toimittajille sunnuntaina: "Tiedämme muun muassa, että henkilöllä, joka on sairastanut taudin, on pienempi todennäköisyys sairastua uudelleen." Hän lisäsi, että todistukset eivät vahvista, että ihmisillä on immuniteetti Covid-19-tautia vastaan, vaan pikemminkin toteavat, että he ovat toipuneet taudista ja että he ovat olleet eristysjakson ajan eristyksissä. Ainakin 200 000 ihmistä on kuollut koronavirukseen eri puolilla maailmaa, ja monet hallitukset yrittävät nyt löytää keinoja lieventää eristysrajoituksiaan.</w:t>
      </w:r>
    </w:p>
    <w:p>
      <w:r>
        <w:rPr>
          <w:b/>
        </w:rPr>
        <w:t xml:space="preserve">Yhteenveto</w:t>
      </w:r>
    </w:p>
    <w:p>
      <w:r>
        <w:t xml:space="preserve">Chilen hallitus on ilmoittanut, että se aikoo jatkaa kiistanalaista suunnitelmaa myöntää todistuksia ihmisille, jotka ovat toipuneet Covid-19:stä.</w:t>
      </w:r>
    </w:p>
    <w:p>
      <w:r>
        <w:rPr>
          <w:b/>
          <w:u w:val="single"/>
        </w:rPr>
        <w:t xml:space="preserve">Asiakirjan numero 22957</w:t>
      </w:r>
    </w:p>
    <w:p>
      <w:r>
        <w:t xml:space="preserve">Coronavirus: Anlabyn veteraani jättää väliin ensimmäisen unikkovetoomuksen 23 vuoteen.</w:t>
      </w:r>
    </w:p>
    <w:p>
      <w:r>
        <w:t xml:space="preserve">Dennis Woollons, 94, on ollut osa Morrisonsin huonekaluja Anlabyssa, East Yorkshiressä, 23 vuoden ajan, mutta häntä on kehotettu pitämään suojaa. Hän sanoi olevansa päättänyt palata takaisin vuonna 2021 ja käynnistää sen sijaan vaihtoehtoisen varainkeruutapahtuman. Se tulee sen jälkeen, kun The Royal British Legion vähensi kasvokkain tapahtuvaa keräystä suojellakseen haavoittuvia jäseniä. Willerbyn, Kirk Ellan ja Anlabyn osaston puheenjohtajana toimiva Woollons sanoi: "Tulen todella kaipaamaan sitä, mutta... Legioona on vaatinut, että jatkan suojaamista. "Unikkohuuto on ollut iso osa elämääni eläkkeelle jäätyäni ja vielä enemmän sen jälkeen, kun menetin vaimoni Audreyn viime vuoden lopulla", hän sanoi. "Se jatkuu edelleen, mutta ilman minua paikan päällä." Woollons sanoi, että tavallisesti toimipiste kerää noin 35 000 puntaa keräyksillä, mutta sen sijaan se aikoo koota joukkueen, joka osallistuu sponsoroituun 5 kilometrin kävelyyn muistosunnuntaina. Entinen armeijan ylikersantti sanoi, että Willerbyn sotamuistomerkiltä alkava kävely sisältää myös muistotekoja. Seuraa BBC Yorkshirea Facebookissa, Twitterissä ja Instagramissa. Lähetä juttuideasi osoitteeseen yorkslincs.news@bbc.co.uk tai lähetä video tästä.</w:t>
      </w:r>
    </w:p>
    <w:p>
      <w:r>
        <w:rPr>
          <w:b/>
        </w:rPr>
        <w:t xml:space="preserve">Yhteenveto</w:t>
      </w:r>
    </w:p>
    <w:p>
      <w:r>
        <w:t xml:space="preserve">Veteraani, joka on myynyt unikoita paikallisessa supermarketissaan vuosikymmeniä, jättää tämänvuotisen vetoomuksen väliin koronaviruksen vuoksi.</w:t>
      </w:r>
    </w:p>
    <w:p>
      <w:r>
        <w:rPr>
          <w:b/>
          <w:u w:val="single"/>
        </w:rPr>
        <w:t xml:space="preserve">Asiakirjan numero 22958</w:t>
      </w:r>
    </w:p>
    <w:p>
      <w:r>
        <w:t xml:space="preserve">Tauntonin moottoripyöräilijä kuoli A378:n kuorma-auto-onnettomuudessa</w:t>
      </w:r>
    </w:p>
    <w:p>
      <w:r>
        <w:t xml:space="preserve">Törmäys tapahtui A378-tiellä Stonehead Hillin kohdalla lähellä Tauntonia noin klo 11:40 GMT lauantaina, kertoi Avon &amp; Somersetin poliisi. Tauntonin alueelta kotoisin ollut 33-vuotias mies todettiin kuolleeksi tapahtumapaikalla. Poliisit ovat pyytäneet, että kaikki Mitsubishi Fuso -kuorma-auton ja Ducati M1200 -moottoripyörän kolarin silminnäkijät ottaisivat yhteyttä. Seuraa BBC Westiä Facebookissa, Twitterissä ja Instagramissa. Lähetä juttuideasi osoitteeseen: bristol@bbc.co.uk</w:t>
      </w:r>
    </w:p>
    <w:p>
      <w:r>
        <w:rPr>
          <w:b/>
        </w:rPr>
        <w:t xml:space="preserve">Yhteenveto</w:t>
      </w:r>
    </w:p>
    <w:p>
      <w:r>
        <w:t xml:space="preserve">Moottoripyöräilijä on kuollut kolarissa kuorma-auton kanssa Somersetissä.</w:t>
      </w:r>
    </w:p>
    <w:p>
      <w:r>
        <w:rPr>
          <w:b/>
          <w:u w:val="single"/>
        </w:rPr>
        <w:t xml:space="preserve">Asiakirjan numero 22959</w:t>
      </w:r>
    </w:p>
    <w:p>
      <w:r>
        <w:t xml:space="preserve">Wembleyn kuolemantapaukset: Sisarusten murhasta syytetty mies oikeudessa</w:t>
      </w:r>
    </w:p>
    <w:p>
      <w:r>
        <w:t xml:space="preserve">Nicole Smallmanin, 27, ja Bibaa Henryn, 46, ruumiit löydettiin Fryent Country Parkista Wembleystä 7. kesäkuuta. Sisarukset olivat tavanneet ystäviensä kanssa Luoteis-Lontoon puistossa kaksi päivää aiemmin juhliakseen Henryn syntymäpäivää. Danyal Hussein saapui Old Bailey -oikeuteen videoyhteyden välityksellä syytettynä heidän murhistaan. Häntä syytetään myös hyökkäysaseen hallussapidosta. Blackheathista kotoisin oleva Hussein määrättiin tutkintavankeuteen ennen seuraavaa oikeudenkäyntiä 21. syyskuuta. Syyttäjä Joel Smith kertoi oikeudelle, että kyseessä oli "provosoimaton ja sattumanvarainen hyökkäys kahta yleisön jäsentä vastaan, johon liittyi veitsen käyttö". Kukaan uhrien omaisista ei osallistunut oikeudenkäyntiin. Poliisi on aiemmin julkaissut kuvia Brentistä kotoisin olevasta johtavasta sosiaalityöntekijästä Henrystä ja Harrow'sta kotoisin olevasta valokuvaajasta Smallmanista, jotka tanssivat keijuvalojen kanssa ennen kuin heidät tapettiin.</w:t>
      </w:r>
    </w:p>
    <w:p>
      <w:r>
        <w:rPr>
          <w:b/>
        </w:rPr>
        <w:t xml:space="preserve">Yhteenveto</w:t>
      </w:r>
    </w:p>
    <w:p>
      <w:r>
        <w:t xml:space="preserve">18-vuotias mies on saapunut oikeuteen syytettynä kahden puistossa puukotetun sisaren murhasta.</w:t>
      </w:r>
    </w:p>
    <w:p>
      <w:r>
        <w:rPr>
          <w:b/>
          <w:u w:val="single"/>
        </w:rPr>
        <w:t xml:space="preserve">Asiakirjan numero 22960</w:t>
      </w:r>
    </w:p>
    <w:p>
      <w:r>
        <w:t xml:space="preserve">Miehelle varoitus Katie Pricen poikaa pilkkaavista Twitter-viesteistä</w:t>
      </w:r>
    </w:p>
    <w:p>
      <w:r>
        <w:t xml:space="preserve">Newickista, East Sussexista kotoisin oleva 19-vuotias mies pidätettiin helmikuussa epäiltynä törkeästä häirinnästä, hälyttämisestä tai ahdistuksen aiheuttamisesta. Price julkaisi saamansa viestin, jossa oli kuvia, joissa pilkattiin hänen 14-vuotiasta poikaansa Harveya. Sussexin poliisi varoitti miestä torstaina vastattuaan takuita vastaan. Harvey, joka on osittain sokea, autistinen ja jolla on Prader-Willin oireyhtymä, on 38-vuotiaan tv-persoonan ja entisen jalkapalloilijan Dwight Yorken poika. Tammikuussa Price twiittasi loukkaavan manipuloidun kuvan yrittäessään löytää muokkauksen takana olevan henkilön. Hän sanoi: "En ole koskaan nähnyt tällaista: "Jäin kiinni!!! Taas yksi kiusaaja käsissämme. Tunteeko kukaan tätä tyyppiä?" Maaliskuussa hän perusti vetoomuksen, jossa hän vaati, että verkossa tapahtuvasta hyväksikäytöstä tehtäisiin erityinen rikos ja että rikoksentekijöistä luotaisiin rekisteri. Tähän mennessä sillä on yli 213 000 allekirjoitusta. Hän kirjoitti vetoomuksen kuvaukseen: "Trollaus on suuri ongelma tänä päivänä. Kaikenikäiset ja -taustaiset ihmiset kärsivät siitä joka päivä, myös perheeni - erityisesti poikani Harvey. "Olen yrittänyt parhaani mukaan paljastaa ihmisiä ja olen jopa pidättänyt kaksi, mutta mitään ei ole tehty, eikä tästä käytöksestä ole mitään seuraamuksia tai rangaistuksia."</w:t>
      </w:r>
    </w:p>
    <w:p>
      <w:r>
        <w:rPr>
          <w:b/>
        </w:rPr>
        <w:t xml:space="preserve">Yhteenveto</w:t>
      </w:r>
    </w:p>
    <w:p>
      <w:r>
        <w:t xml:space="preserve">Mies on saanut varoituksen, koska hän oli lähettänyt Twitterissä loukkaavia viestejä mallin ja tv-tähti Katie Pricen vammaisesta pojasta Harveysta.</w:t>
      </w:r>
    </w:p>
    <w:p>
      <w:r>
        <w:rPr>
          <w:b/>
          <w:u w:val="single"/>
        </w:rPr>
        <w:t xml:space="preserve">Asiakirjan numero 22961</w:t>
      </w:r>
    </w:p>
    <w:p>
      <w:r>
        <w:t xml:space="preserve">Bath Cityn fanien ostotarjous saavuttaa 300 000 punnan tavoitteensa</w:t>
      </w:r>
    </w:p>
    <w:p>
      <w:r>
        <w:t xml:space="preserve">Kannattajille suunnattu järjestelmä, jonka avulla he voivat ostaa seuran osakkeita, saavutti tavoitteensa kaksi päivää ennen määräaikaa. The Big Bath City Bid -tapahtuman järjestäjät pyytävät nyt sijoittajia auttamaan 50 000 punnan lisärahoituksen keräämisessä velkojien takaisinmaksua ja pääoman kartuttamista varten. Seuralle valitaan uusi, pääosin fanien nimittämä johtokunta. Nick Blofeld The Big Bath City Bid -järjestöstä, joka valitaan seuran puheenjohtajaksi, sanoi: "Jos pystymme parantamaan suoritusta sekä kentällä että sen ulkopuolella, se on erittäin jännittävää aikaa." Nyt kun fanit ovat ottaneet enemmistöosuuden Bath Citystä, suunnitelmissa on lisätä seuran taloudellista turvaa, investoida pelaavaan joukkueeseen ja saneerata Twerton Park. Big Bath City Bid käynnistettiin vuonna 2015, ja sitä tukivat elokuvaohjaaja ja Bath Cityn kannattaja Ken Loach sekä entinen Manchester Unitedin hyökkääjä Eric Cantona. Aiheeseen liittyvät Internet-linkit Bath City F.C. Big Bath City Bid (Iso Bath Cityn tarjous)</w:t>
      </w:r>
    </w:p>
    <w:p>
      <w:r>
        <w:rPr>
          <w:b/>
        </w:rPr>
        <w:t xml:space="preserve">Yhteenveto</w:t>
      </w:r>
    </w:p>
    <w:p>
      <w:r>
        <w:t xml:space="preserve">Rahapulassa olevan Bath Cityn jalkapalloseuran fanit ovat onnistuneet keräämään 300 000 puntaa, jotta seurasta tulisi yhteisön omistama.</w:t>
      </w:r>
    </w:p>
    <w:p>
      <w:r>
        <w:rPr>
          <w:b/>
          <w:u w:val="single"/>
        </w:rPr>
        <w:t xml:space="preserve">Asiakirjan numero 22962</w:t>
      </w:r>
    </w:p>
    <w:p>
      <w:r>
        <w:t xml:space="preserve">Thanetin alueella myynnissä vaarallisia puhelimen latureita</w:t>
      </w:r>
    </w:p>
    <w:p>
      <w:r>
        <w:t xml:space="preserve">Latureissa, joita myydään 5 punnan hintaan, on mikro-usb-liitäntä, joka sopii moniin nykyaikaisiin puhelimiin. Kaupan standardit ovat kuitenkin varoittaneet, että latureissa on useita johto- ja komponenttivikoja, jotka voivat aiheuttaa tulipalon ja sähköiskun. Mark Rolfe Trading Standardsista sanoi, että latureissa ei ole valmistajan nimeä, joten niiden pitäisi olla tunnistettavissa. Hän sanoi: "Jos olet jo ostanut tällaisen laturin, kehotamme sinua viemään sen takaisin kauppaan, josta ostit sen".</w:t>
      </w:r>
    </w:p>
    <w:p>
      <w:r>
        <w:rPr>
          <w:b/>
        </w:rPr>
        <w:t xml:space="preserve">Yhteenveto</w:t>
      </w:r>
    </w:p>
    <w:p>
      <w:r>
        <w:t xml:space="preserve">Matkapuhelinten käyttäjiä on varoitettu mahdollisesti vaarallisista latureista, joita on myynnissä Thanetissa, Kentissä.</w:t>
      </w:r>
    </w:p>
    <w:p>
      <w:r>
        <w:rPr>
          <w:b/>
          <w:u w:val="single"/>
        </w:rPr>
        <w:t xml:space="preserve">Asiakirjan numero 22963</w:t>
      </w:r>
    </w:p>
    <w:p>
      <w:r>
        <w:t xml:space="preserve">Drummoren pariskunnan kuolema aiheuttaa tien sulkemisen uudelleentarkastelun.</w:t>
      </w:r>
    </w:p>
    <w:p>
      <w:r>
        <w:t xml:space="preserve">Drummoresta kotoisin olevat James ja Susan Kenneavy kuolivat marraskuussa kotinsa lähellä sattuneessa onnettomuudessa. Dumfries and Gallowayn neuvostolle annetussa raportissa sanottiin, että alueen rannikkopuolustustöitä ollaan aikaistamassa. Siinä lisättiin, että pelastussuunnittelijoiden kanssa käytyjen keskustelujen jälkeen myös tiensulkujärjestelmää tarkistettiin. Kenneavyn ja Kenneavyn pariskunnan auto löytyi heidän kotikylänsä läheltä, kun työntekijät raivasivat raunioita A716-tieltä yön yli jatkuneen myrskyn jälkeen. Se sai aikaan laajan etsintäoperaation alueella. Pariskunnan ruumiit löydettiin lopulta läheisen Port Williamin rannalta. A716 oli suljettu myrskyn yönä, mutta neuvoston raportin mukaan se oli tutkinut järjestelmää, jolla tie Drummoren pohjoispuolella suljetaan äärimmäisten sääolojen aikana. Parhaillaan tehdään myös selvitys rannikon tulville alttiiden tieosuuksien tunnistamiseksi, ja merisuojien parantamiseen tähtääviä töitä nopeutetaan. Asiaa korostetaan raportissa, joka on tarkoitus antaa neuvoston talous-, ympäristö- ja infrastruktuurikomitean käsiteltäväksi. Sen mukaan viime vuoden joulukuussa pidettiin kokous, johon osallistuivat pelastussuunnittelu, tiepalvelu ja tekninen suunnittelu. Kokouksessa tarkasteltiin muun muassa seuraavia asioita Raportin mukaan työ "etenee", ja valiokunnalle odotetaan aikanaan lisätietoja.</w:t>
      </w:r>
    </w:p>
    <w:p>
      <w:r>
        <w:rPr>
          <w:b/>
        </w:rPr>
        <w:t xml:space="preserve">Yhteenveto</w:t>
      </w:r>
    </w:p>
    <w:p>
      <w:r>
        <w:t xml:space="preserve">Sen pariskunnan kuolema, jonka auto huuhtoutui Skotlannin eteläosassa sijaitsevalle rannalle, on saanut aikaan sen, että äärimmäisten sääolojen aikana käytettävää tien sulkemisjärjestelmää on tarkistettava.</w:t>
      </w:r>
    </w:p>
    <w:p>
      <w:r>
        <w:rPr>
          <w:b/>
          <w:u w:val="single"/>
        </w:rPr>
        <w:t xml:space="preserve">Asiakirjan numero 22964</w:t>
      </w:r>
    </w:p>
    <w:p>
      <w:r>
        <w:t xml:space="preserve">Miniatyristi sovitetaan televisiolle</w:t>
      </w:r>
    </w:p>
    <w:p>
      <w:r>
        <w:t xml:space="preserve">Tarina sijoittuu vuoteen 1686, ja se etenee, kun nuori morsian saa oman talonsa pienoiskopion, jonka sisältö näyttää heijastavan todellista elämää. Burton kirjoitti kirjan neljän vuoden aikana työskennellessään näyttelijänä ja avustajana eräässä kaupunkifirmassa. Hän sanoi: "Se on todella hieno kirja: Burton sanoi: "Se on paras uutinen, jonka olen koskaan saanut, paitsi että se todella julkaistaan." Hän sanoi: "Se on paras uutinen, jonka olen koskaan saanut." Kirjailija lisäsi: "On lähes sanoinkuvaamattoman jännittävää tietää, että The Miniaturist -kirjan hahmot ja tarina, jonka keksin, saavat uuden elämän näin jännittävällä tavalla." Kate Sinclair, sarjan tekevän The Forgen vastaava tuottaja, sanoi: "Minusta on etuoikeutettua saada tehdä tämä BBC:lle. Ajatelkaa, että Wolf Hall kohtaa Tulppaanikuumeen." Kirjan, joka oli yksi nopeimmin myydyistä esikoisromaaneista vuosikymmeneen, on sovittanut John Brownlow. Se on voittanut lukuisia palkintoja, muun muassa Waterstone's Book of the Year -palkinnon ja National Book Awards -kilpailun vuoden yleiskirjaksi. Seuraa meitä Twitterissä @BBCNewsEnts, Instagramissa tai jos sinulla on juttuehdotus, lähetä sähköpostia osoitteeseen entertainment.news@bbc.co.uk.</w:t>
      </w:r>
    </w:p>
    <w:p>
      <w:r>
        <w:rPr>
          <w:b/>
        </w:rPr>
        <w:t xml:space="preserve">Yhteenveto</w:t>
      </w:r>
    </w:p>
    <w:p>
      <w:r>
        <w:t xml:space="preserve">Jessie Burtonin palkitusta romaanista The Miniaturist tehdään kolmiosainen sovitus BBC One -kanavalle.</w:t>
      </w:r>
    </w:p>
    <w:p>
      <w:r>
        <w:rPr>
          <w:b/>
          <w:u w:val="single"/>
        </w:rPr>
        <w:t xml:space="preserve">Asiakirjan numero 22965</w:t>
      </w:r>
    </w:p>
    <w:p>
      <w:r>
        <w:t xml:space="preserve">Unilever lopettaa Tate Modernin Turbine Hallin sponsorina</w:t>
      </w:r>
    </w:p>
    <w:p>
      <w:r>
        <w:t xml:space="preserve">4,41 miljoonan punnan sponsorointi on johtanut 13 Unilever-sarjan tilaustyöhön vuodesta 2000 lähtien. Ai Weiwei täytti valtavan tilan miljoonilla posliinisilla auringonkukansiemenillä vuonna 2010. Tino Sehgalin tämänvuotinen teos on viimeinen Unileverin sponsoroima. Sehgalin These Associations -teos, joka päättyy 28. lokakuuta, on ensimmäinen live-esitys South Bankin entisessä voimalaitoksessa. Se koostuu ammattimaisten tarinankertojien ja vierailijoiden välisistä kohtaamisista. Lähes 30 miljoonaa ihmistä on käynyt Turbine Hallissa vuodesta 2000 lähtien katsomassa joitakin museon suosituimmista ja mieleenpainuvimmista taideteoksista ilmaiseksi, muun muassa Olafur Eliassonin Weather Projectin ja Doris Salcedon Shibbolethin, jossa oli vuonna 2007 koko salin pituudelta kulkeva halkeama. Turbine Hallin teoksia ei tilata vuonna 2013, koska Tate Modernin laajennusta varten on suunniteltu rakennustöitä. Tiedottajan mukaan: "Aloitamme keskustelut muiden yritysten kanssa Turbine Hall -tilaisuuden sponsoroinnista vuodesta 2014 alkaen." Unilever, jonka tuotemerkkeihin kuuluvat muun muassa Pot Noodle ja PG Tips, sanoi olevansa "erittäin ylpeä" Unilever Seriesin saavutuksista, sillä se on esitellyt "maailman mielikuvituksellisimpien ja jännittävimpien nykytaiteilijoiden töitä". Tate Modernin laajennuksen ensimmäinen vaihe, 90 miljoonaa puntaa maksava performanssitaiteen ja videoinstallaatioiden tila Tanks, avattiin heinäkuussa. Alkuperäisestä vuoden 2012 avajaisajankohdasta vuoteen 2016 siirretty 215 miljoonan punnan hanke kasvattaa Tate Modernin kokoa 60 prosentilla ja lisää 21 000 neliömetriä uutta tilaa.</w:t>
      </w:r>
    </w:p>
    <w:p>
      <w:r>
        <w:rPr>
          <w:b/>
        </w:rPr>
        <w:t xml:space="preserve">Yhteenveto</w:t>
      </w:r>
    </w:p>
    <w:p>
      <w:r>
        <w:t xml:space="preserve">Unilever lopettaa 12 vuotta kestäneen sponsorointinsa Lontoon Tate Modernin Turbine Hallissa, jossa Anish Kapoorin ja Rachel Whitereadin kaltaiset taiteilijat ovat luoneet näyttelyitä.</w:t>
      </w:r>
    </w:p>
    <w:p>
      <w:r>
        <w:rPr>
          <w:b/>
          <w:u w:val="single"/>
        </w:rPr>
        <w:t xml:space="preserve">Asiakirjan numero 22966</w:t>
      </w:r>
    </w:p>
    <w:p>
      <w:r>
        <w:t xml:space="preserve">Covidin lukitus helpottuu: Rushden Lakesin henkilökunta "innoissaan" väkijoukoista</w:t>
      </w:r>
    </w:p>
    <w:p>
      <w:r>
        <w:t xml:space="preserve">Rushden Lakesissa Northamptonshiressä kävi jo aiemmin väkijoukkoja, ja monet jonottivat suosittujen kauppojen, kuten Primarkin, ulkopuolella. Ilmakuvissa näkyi täpötäysi parkkipaikka ja eristetty jonotusalue ennen kuin ihmiset pääsivät edes sisään kauppaan. Keskuksen johtaja Donna French sanoi, että lukitus oli ollut "rankka", mutta henkilökunta oli "innoissaan" toivottamassa ihmiset tervetulleiksi takaisin. Hän sanoi, että ostos- ja vapaa-ajankeskuksen työntekijät "odottavat innolla, että kävijät pääsevät taas yhdessä keskustaan". Hän lisäsi kuitenkin: "Pyydämme asiakkaita noudattamaan sosiaalista etäisyyttä koskevia sääntöjä keskuksessa ja sen ympäristössä ja noudattamaan myymäläkohtaisia ohjeita myymälöissä. Covid-19-rajoituksia on lievennetty, mikä tarkoittaa, että muut kuin välttämättömät kaupat, kampaamot, kauneushoitolat ja pubipuutarhat on voitu avata uudelleen Englannissa ensimmäistä kertaa tammikuun alun jälkeen. Etsi BBC News: East of England Facebookissa, Instagramissa ja Twitterissä. Jos sinulla on juttuehdotus, lähetä sähköpostia osoitteeseen eastofenglandnews@bbc.co.uk Aiheeseen liittyvät Internet-linkit Rushden Lakes.</w:t>
      </w:r>
    </w:p>
    <w:p>
      <w:r>
        <w:rPr>
          <w:b/>
        </w:rPr>
        <w:t xml:space="preserve">Yhteenveto</w:t>
      </w:r>
    </w:p>
    <w:p>
      <w:r>
        <w:t xml:space="preserve">Sadat ihmiset tungeksivat ostoskeskuksessa ensimmäisenä päivänä, jolloin monet vähittäiskauppiaat saivat avata ovensa uudelleen.</w:t>
      </w:r>
    </w:p>
    <w:p>
      <w:r>
        <w:rPr>
          <w:b/>
          <w:u w:val="single"/>
        </w:rPr>
        <w:t xml:space="preserve">Asiakirjan numero 22967</w:t>
      </w:r>
    </w:p>
    <w:p>
      <w:r>
        <w:t xml:space="preserve">Sriracha hot sauce -tehdas torjuu lähestymiskiellon</w:t>
      </w:r>
    </w:p>
    <w:p>
      <w:r>
        <w:t xml:space="preserve">Irwindalen hakemus väliaikaisesta lähestymiskiellosta Sriracha-valmistaja Huy Fong Foodsia vastaan oli "hyvin radikaali", tuomari Robert O'Brien sanoi. Hän määräsi kuulemisen marraskuulle kuulemaan lisää perusteluja asiassa. Tehdas käsittelee vuosittain 45 miljoonaa kiloa chilipippuria syksyn satokauden aikana. Paprikat paahdetaan valkosipulin kanssa, jolloin syntyy pistäviä höyryjä, jotka johdetaan hiilipohjaisen suodatusjärjestelmän läpi. Irwindalen, joka on pieni kaupunki, asukkaat väittävät, että suodatin ei tee tarpeeksi. He sanovat, että haju polttaa kurkkua, saa silmät vuotamaan ja aiheuttaa päänsärkyä. Huy Fong Foods sanoo, että se on tehnyt kaupungin kanssa yhteistyötä hajun vähentämiseksi, mutta ei hyväksynyt virkamiesten ehdotusta, jonka mukaan yhtiö investoi 600 000 dollarin (373 000 punnan) suodatusjärjestelmään. Perustaja David Tran sanoo, että hänen yrityksensä, joka teki viime vuonna noin 85 miljoonaa dollaria, oli tutkinut muita vaihtoehtoja. Hän kertoi kuitenkin Los Angeles Timesille, että hän ei aio vaihtaa chilipaprikan tyyppiä, koska siitä saadaan parempaa tulista kastiketta. "Jos se ei haise, emme voi myydä", Tran sanoi. "Jos kaupunki sulkee meidät, Srirachan hinta nousee paljon." "Jos kaupunki sulkee meidät, Srirachan hinta nousee paljon."</w:t>
      </w:r>
    </w:p>
    <w:p>
      <w:r>
        <w:rPr>
          <w:b/>
        </w:rPr>
        <w:t xml:space="preserve">Yhteenveto</w:t>
      </w:r>
    </w:p>
    <w:p>
      <w:r>
        <w:t xml:space="preserve">Tuomari on hylännyt Los Angelesin esikaupungin yrityksen pysäyttää suositun tulisen kastikkeen tuotanto sen jälkeen, kun asukkaat olivat valittaneet tehtaan hajusta.</w:t>
      </w:r>
    </w:p>
    <w:p>
      <w:r>
        <w:rPr>
          <w:b/>
          <w:u w:val="single"/>
        </w:rPr>
        <w:t xml:space="preserve">Asiakirjan numero 22968</w:t>
      </w:r>
    </w:p>
    <w:p>
      <w:r>
        <w:t xml:space="preserve">Coronavirus: Walesissa viikoittaiset kuolemantapaukset vähenevät jälleen</w:t>
      </w:r>
    </w:p>
    <w:p>
      <w:r>
        <w:t xml:space="preserve">Heinäkuun 17. päivänä päättyneellä viikolla rekisteröitiin 11 kuolemantapausta, eikä yhtään kuolemantapausta Aneurin Bevanin, Hywel Ddan ja Powysin terveyslautakuntien alueilla. Ensimmäistä kertaa neljään kuukauteen ei ollut lainkaan viruksen aiheuttamia kuolemantapauksia hoitokodeissa. Kaiken kaikkiaan kuolemantapauksia oli seitsemän (1,3 %) vähemmän kuin viiden vuoden keskiarvo. Walesissa virukseen liittyvien kuolemantapausten kokonaismäärä on nyt 2 501, mutta määrä on hidastunut huomattavasti viime viikkoina. Tänä vuonna kuolemantapauksia on tähän mennessä ollut 2 044 (10,6 %) enemmän kuin viiden vuoden keskiarvo. ONS:n luvut sisältävät kuolemantapaukset kaikissa paikoissa, myös hoitokodeissa ja ihmisten kodeissa, sekä kuolemantapaukset, joissa koronavirusta vain epäillään. Niiden katsotaan antavan kattavamman kuvan kuin päivittäiset Public Health Walesin luvut, jotka sisältävät lähinnä sairaaloissa tapahtuneita kuolemantapauksia. Rhondda Cynon Taffissa (RCT) ja Cardiffissa oli viimeisimmällä viikolla kaksi kuolemantapausta. RCT:ssä on edelleen Walesin korkein kokonaiskuolleisuusluku - 125 kuolemantapausta 100 000:ta asukasta kohti, mikä on 22. korkein luku koko Englannissa ja Walesissa.</w:t>
      </w:r>
    </w:p>
    <w:p>
      <w:r>
        <w:rPr>
          <w:b/>
        </w:rPr>
        <w:t xml:space="preserve">Yhteenveto</w:t>
      </w:r>
    </w:p>
    <w:p>
      <w:r>
        <w:t xml:space="preserve">Kansallisen tilastokeskuksen (Office for National Statistics, ONS) viimeisimpien lukujen mukaan koronavirukseen viikoittain kuolleiden määrä on puolittunut Walesissa.</w:t>
      </w:r>
    </w:p>
    <w:p>
      <w:r>
        <w:rPr>
          <w:b/>
          <w:u w:val="single"/>
        </w:rPr>
        <w:t xml:space="preserve">Asiakirjan numero 22969</w:t>
      </w:r>
    </w:p>
    <w:p>
      <w:r>
        <w:t xml:space="preserve">Skyscanner raportoi liikevaihdon ja voittojen voimakkaasta kasvusta</w:t>
      </w:r>
    </w:p>
    <w:p>
      <w:r>
        <w:t xml:space="preserve">Edinburghissa sijaitsevan yrityksen mukaan liikevaihto nousi vuoden 2016 158,3 miljoonasta punnasta 214,2 miljoonaan puntaan, kun taas voitto ennen veroja nousi noin 7 miljoonalla punnalla ja oli hieman yli 24 miljoonaa puntaa. Skyscanner kertoi, että lentojen metahaku oli edelleen sen suurin tulokanava viime vuonna. Hotelli-, autonvuokraus- ja mainostuotteiden liikevaihto toi kuitenkin 20 prosenttia tuloista - vuonna 2016 se oli 17 prosenttia. Yritys perustettiin, jotta käyttäjät voisivat vertailla eri matkasivustojen hintoja etsiessään lentoja, hotelleja ja vuokra-autoja. Companies Houseen jätetyssä tilinpäätöksessä Skyscanner sanoi: "Yhtiön pitkän aikavälin strategia keskittyy siihen, että se omistaa suuremman osan matkasta matkakohteen valinnasta aina matkan jälkeiseen sitoutumiseen, ja visiomme on tulla yhdeksi ainoaksi matkasovellukseksi kaikkiin tarpeisiisi. "Olemme edistyneet tämän tavoitteen saavuttamisessa vuonna 2017, mistä on osoituksena joidenkin keskeisten toimintamittareidemme kasvu." Skyscannerin osti vuonna 2016 Kiinan suurin online-matkatoimisto Ctrip kaupassa, jonka arvo oli noin 1,4 miljardia puntaa.</w:t>
      </w:r>
    </w:p>
    <w:p>
      <w:r>
        <w:rPr>
          <w:b/>
        </w:rPr>
        <w:t xml:space="preserve">Yhteenveto</w:t>
      </w:r>
    </w:p>
    <w:p>
      <w:r>
        <w:t xml:space="preserve">Online-matkahakuyritys Skyscannerin liikevaihto ja voitot kasvoivat viime vuonna, ilmenee sen tilinpäätöksestä.</w:t>
      </w:r>
    </w:p>
    <w:p>
      <w:r>
        <w:rPr>
          <w:b/>
          <w:u w:val="single"/>
        </w:rPr>
        <w:t xml:space="preserve">Asiakirjan numero 22970</w:t>
      </w:r>
    </w:p>
    <w:p>
      <w:r>
        <w:t xml:space="preserve">Kadonnut vanki Jamie Frater ilmoittautuu itselleen</w:t>
      </w:r>
    </w:p>
    <w:p>
      <w:r>
        <w:t xml:space="preserve">Kentin poliisin mukaan Goudhurstissa sijaitsevassa Blantyre Housessa vangittuna ollut Jamie Frater ilmoittautui Poolen poliisiasemalla Dorsetissa. Hän meni poliisiasemalle torstaina kello 23.30 BST oltuaan yhteydessä perheeseensä, ja hänen odotetaan palaavan myöhemmin vankilaan Kentiin. Ylikomisario Adrian Futers sanoi, että Frater pidätettiin ilman välikohtauksia. Fraterilla oli yhteyksiä Dorsetin ja Hampshiren alueille, ja Kentin poliisi teki yhteistyötä näiden kahden poliisivoiman kanssa häntä etsittäessä. Hänet nähtiin viimeksi Headcornissa sijaitsevassa hyväntekeväisyyskaupassa maanantaina klo 10.00 BST.</w:t>
      </w:r>
    </w:p>
    <w:p>
      <w:r>
        <w:rPr>
          <w:b/>
        </w:rPr>
        <w:t xml:space="preserve">Yhteenveto</w:t>
      </w:r>
    </w:p>
    <w:p>
      <w:r>
        <w:t xml:space="preserve">Kentissä sijaitsevaan avovankilaan palaamatta jättänyt vanki, joka oli työskennellyt yhteisössä, on ilmoittautunut.</w:t>
      </w:r>
    </w:p>
    <w:p>
      <w:r>
        <w:rPr>
          <w:b/>
          <w:u w:val="single"/>
        </w:rPr>
        <w:t xml:space="preserve">Asiakirjan numero 22971</w:t>
      </w:r>
    </w:p>
    <w:p>
      <w:r>
        <w:t xml:space="preserve">Latitude Festival: Snow Patrol palaa vuoden 2019 poissaolon jälkeen</w:t>
      </w:r>
    </w:p>
    <w:p>
      <w:r>
        <w:t xml:space="preserve">Yhtye vetäytyi muutama viikko ennen viime vuoden tapahtumaa, ja Stereophonics tuli tilalle. Heidän on ilmoitettu avaavan tämän vuoden festivaalin päälavan sunnuntaina Suffolkissa. Mukaan on lisätty myös Kate Tempest, Mahalia, Tove Lo, Simon Amstell ja Ghetts. Latitude ilmoitti aiemmin musiikillisiksi pääesiintyjiksi Haimin, Liam Gallagherin ja Chemical Brothersin. Snow Patrol esittää vuonna 2019 julkaistun Reworked-albuminsa, jolla he äänittivät uudelleen kappaleita koko uransa ajalta. Latitude-tapahtumassa on tullut perinteeksi, että korkean profiilin esiintyjä avaa sunnuntain päänäyttämön, ja aiempina vuosina niin ovat tehneet Thom Yorke, Rufus Wainwright ja Tom Jones. Yhtye sanoi lausunnossaan: "Koska soitimme ensimmäisen kerran Latitudella vuonna 2006, olimme pahoillamme, että loukkaantuminen pakotti meidät perumaan pääesiintyjämme viime vuonna. "Kiitos Latitude, että annoitte meille toisen mahdollisuuden hyvittää se." Snow Patrol vieraili Suffolkissa marraskuussa Ipswich Regentissä osana Reworked-kiertuettaan ja yllätti fanit ottamalla Ed Sheeranin mukaan parin kappaleen ajaksi. Muualla Latitude-tapahtumassa King Gizzard and the Lizard Wizard palaa Henham Parkiin ja johtaa BBC Sounds Stage -lavaa, jossa esiintyvät myös La Roux, Cate Le Bon ja Purity Ring. Kirjailija Kate Mosse, koomikko Rich Hall ja Birminghamin kuninkaallinen baletti ovat muita nimiä, jotka on lisätty 16.-19. heinäkuuta järjestettävän festivaalin ohjelmistoon.</w:t>
      </w:r>
    </w:p>
    <w:p>
      <w:r>
        <w:rPr>
          <w:b/>
        </w:rPr>
        <w:t xml:space="preserve">Yhteenveto</w:t>
      </w:r>
    </w:p>
    <w:p>
      <w:r>
        <w:t xml:space="preserve">Snow Patrol sanoo olevansa "innoissaan" siitä, että heidät on kutsuttu takaisin Latitude-festivaalille vuosi sen jälkeen, kun bändi joutui sairauden vuoksi jättämään pääesiintyjänsä pois.</w:t>
      </w:r>
    </w:p>
    <w:p>
      <w:r>
        <w:rPr>
          <w:b/>
          <w:u w:val="single"/>
        </w:rPr>
        <w:t xml:space="preserve">Asiakirjan numero 22972</w:t>
      </w:r>
    </w:p>
    <w:p>
      <w:r>
        <w:t xml:space="preserve">Coronavirus: Aberdeen Royal Infirmaryn positiivisen testin vuoksi yhteyttä ottaneet potilaat</w:t>
      </w:r>
    </w:p>
    <w:p>
      <w:r>
        <w:t xml:space="preserve">NHS Grampian vahvisti, että työntekijällä oli Covid-19, mutta sanoi, että potilaille ja henkilökunnalle aiheutuva riski oli "pieni". Kyseinen työntekijä työskentelee aikuisten syöpähoidossa. Terveydenhuoltohallituksen mukaan potilaisiin ja henkilökuntaan on otettu yhteyttä. NHS Grampian sanoi lausunnossaan: "Voimme vahvistaa, että NHS Grampianin henkilökuntaan kuuluva henkilö on saanut positiivisen testituloksen koronaviruksen suhteen. "Potilaiden luottamuksellisuutta koskevien sääntöjen vuoksi emme voi antaa lisätietoja siitä, kuka hän on tai missä hän työskentelee. "Voimme kuitenkin vahvistaa, että omien kliinisten tiimiemme kanssa pidettyjen kokousten jälkeen ja Health Protection Scotlandin myötävaikutuksella olemme arvioineet sekä henkilöstöön että potilaisiin kohdistuvan riskin vähäiseksi." Terveyslautakunta lisäsi: "Olemme olleet yhteydessä kumpaankin ryhmään kertoaksemme heille tilanteesta, kehottaaksemme heitä noudattamaan nykyisiä kansanterveysohjeita ja ryhtymään asianmukaisiin toimiin, jos he alkavat saada oireita."</w:t>
      </w:r>
    </w:p>
    <w:p>
      <w:r>
        <w:rPr>
          <w:b/>
        </w:rPr>
        <w:t xml:space="preserve">Yhteenveto</w:t>
      </w:r>
    </w:p>
    <w:p>
      <w:r>
        <w:t xml:space="preserve">Potilaisiin on otettu yhteyttä sen jälkeen, kun Aberdeenin kuninkaallisen sairaalan henkilökunnan jäsenen testitulos oli positiivinen koronaviruksen suhteen, BBC Scotland News on saanut tietää.</w:t>
      </w:r>
    </w:p>
    <w:p>
      <w:r>
        <w:rPr>
          <w:b/>
          <w:u w:val="single"/>
        </w:rPr>
        <w:t xml:space="preserve">Asiakirjan numero 22973</w:t>
      </w:r>
    </w:p>
    <w:p>
      <w:r>
        <w:t xml:space="preserve">Birminghamin puukotus: Alexander Phillip Leonard nimettiin uhriksi</w:t>
      </w:r>
    </w:p>
    <w:p>
      <w:r>
        <w:t xml:space="preserve">Bartley Greenistä kotoisin oleva 22-vuotias kuoli sairaalassa Woodgate Gardensissa kello 22.50 BST tapahtuneen hyökkäyksen jälkeen. Poliisi kertoi pidättäneensä 18-vuotiaan miehen epäiltynä murhasta ja saaneensa lisäaikaa kuulustella 16-vuotiasta poikaa kuolemantapauksesta. Murhasta epäiltynä pidätetty 21-vuotias mies on vapautettu ilman syytteitä. Komisario Caroline Corfield sanoi: "Leonardin traagisen kuoleman tutkinta jatkuu. "Haluan ilmaista kiitollisuuteni paikalliselle yhteisölle, joka on tukenut hyvin tätä tutkimusta, mutta uskon, että on vielä muitakin, joilla on asiaa koskevia tietoja."</w:t>
      </w:r>
    </w:p>
    <w:p>
      <w:r>
        <w:rPr>
          <w:b/>
        </w:rPr>
        <w:t xml:space="preserve">Yhteenveto</w:t>
      </w:r>
    </w:p>
    <w:p>
      <w:r>
        <w:t xml:space="preserve">Poliisi on nimennyt maanantaina Birminghamissa puukotuksen jälkeen kuolleen miehen Alexander Phillip Leonardiksi.</w:t>
      </w:r>
    </w:p>
    <w:p>
      <w:r>
        <w:rPr>
          <w:b/>
          <w:u w:val="single"/>
        </w:rPr>
        <w:t xml:space="preserve">Asiakirjan numero 22974</w:t>
      </w:r>
    </w:p>
    <w:p>
      <w:r>
        <w:t xml:space="preserve">Oppositio vaatii Corby Borough Councilia tilille</w:t>
      </w:r>
    </w:p>
    <w:p>
      <w:r>
        <w:t xml:space="preserve">He syyttivät hallitsevaa työväenpuolueen ryhmää siitä, että se on salannut syyt Corby Cuben budjetin ylitykseen. Työväenpuolue sanoi, että se antaisi lehdistölle ja yleisölle yhteenvetoraportin, kunhan valtuutetut olisivat käsitelleet sitä. Marraskuussa 2010 rakennetussa Corby Cubessa sijaitsevat kaupungin teatteri, kirjasto, maistraatti ja valtuuston toimistot. Rakennuksen, jonka rakentaminen kesti kaksi ja puoli vuotta, piti alun perin maksaa noin 35 miljoonaa puntaa. Konservatiiviryhmän johtaja, kaupunginvaltuutettu David Sims sanoi: "Corbyn kaupungin asukkailla on oikeus tietää, miten heidän veronsa käytetään ja miten heidän valtuustonsa toimii". Vastauksena neuvoston työväenpuolueen johtaja Tom Beattie sanoi: "Raportti sisältää kaupallisesti, taloudellisesti ja oikeudellisesti arkaluonteisia tietoja, ja siksi olisi vastuutonta, että raportti julkaistaisiin kokonaisuudessaan. "Tällä päätöksellä voi olla haitallisia vaikutuksia sekä neuvostolle että Corbyn veronmaksajille", hän sanoi.</w:t>
      </w:r>
    </w:p>
    <w:p>
      <w:r>
        <w:rPr>
          <w:b/>
        </w:rPr>
        <w:t xml:space="preserve">Yhteenveto</w:t>
      </w:r>
    </w:p>
    <w:p>
      <w:r>
        <w:t xml:space="preserve">Corby Borough Councilin konservatiivinen oppositio on vaatinut, että luottamuksellinen raportti, joka koskee 10 miljoonan punnan ylimenoja, julkistetaan.</w:t>
      </w:r>
    </w:p>
    <w:p>
      <w:r>
        <w:rPr>
          <w:b/>
          <w:u w:val="single"/>
        </w:rPr>
        <w:t xml:space="preserve">Asiakirjan numero 22975</w:t>
      </w:r>
    </w:p>
    <w:p>
      <w:r>
        <w:t xml:space="preserve">Trans-Dniesterin profiili</w:t>
      </w:r>
    </w:p>
    <w:p>
      <w:r>
        <w:t xml:space="preserve">Kansainvälinen yhteisö ei tunnusta sen itse julistautunutta itsenäisyyttä, ja Venäjä tukee taloudellisesti, poliittisesti ja sotilaallisesti de facto -hallitusta, joka on edelleen kireässä vastakkainasettelussa Moldovan kanssa. Syyskuussa 2006 järjestetyssä itsenäisyyskansanäänestyksessä, jota Moldova tai kansainvälinen yhteisö ei tunnustanut, alue vahvisti uudelleen vaatimuksensa itsenäisyydestä ja äänesti Venäjän kanssa solmittavan liiton puolesta. FAKTAJOHTAJA Presidentti: Vadim Krasnoselsky Vadim Krasnoselsky voitti joulukuun 2016 vaaleissa virassa olevan presidentin Jevgeni Shevtshenkon 62 prosentilla äänistä. Vaalikampanjansa aikana Krasnoselski sanoi, ettei hän näe mitään järkeä länsimaiden välittämissä neuvotteluissa, koska alueen tavoitteena on liittyä Venäjään eikä integroitua uudelleen Moldovaan. Myöhemmin hän pehmensi kantaansa ja ehdotti, että Transnistrian liittyminen Venäjään tapahtuisi "asteittain". Alueen parlamentin entisenä puhemiehenä hän nauttii oppositiopuolue Renewal-puolueen tukea, joka vuonna 2016 solmi kumppanuussuhteen Moskovassa toimivan Yhtenäinen Venäjä -puolueen kanssa. Hän toimi sisäministerinä vuosina 2007-2012. Sen jälkeen hän jätti politiikan ja palasi kansanedustajaksi vuonna 2015. MEDIA Separatistiviranomaiset valvovat tiukasti tiedotusvälineitä. Monet tiedotusvälineet ovat joko suoraan alueen hallituksen tai viranomaisiin läheisesti sidoksissa olevien yritysryhmien omistuksessa. Länsimaiden hallitusten ja tiedotusvälineiden vapautta ajavien ryhmien mukaan hallituksen vastaisia tiedotusvälineitä rajoitetaan vakavasti, ja toimittajat sensuroivat usein itseään. Viranomaiset kiistävät nämä väitteet.</w:t>
      </w:r>
    </w:p>
    <w:p>
      <w:r>
        <w:rPr>
          <w:b/>
        </w:rPr>
        <w:t xml:space="preserve">Yhteenveto</w:t>
      </w:r>
    </w:p>
    <w:p>
      <w:r>
        <w:t xml:space="preserve">Trans-Dnestrin separatistialue - kapea kaistale maata Dnestrin joen ja Ukrainan rajan välissä - irtautui Moldovasta lyhyen sodan jälkeen vuonna 1992.</w:t>
      </w:r>
    </w:p>
    <w:p>
      <w:r>
        <w:rPr>
          <w:b/>
          <w:u w:val="single"/>
        </w:rPr>
        <w:t xml:space="preserve">Asiakirjan numero 22976</w:t>
      </w:r>
    </w:p>
    <w:p>
      <w:r>
        <w:t xml:space="preserve">Pelastettu kissa jäi loukkuun kolmen tuuman talon seinän rakoon</w:t>
      </w:r>
    </w:p>
    <w:p>
      <w:r>
        <w:t xml:space="preserve">Cambridgeshiren Willinghamista kotoisin oleva Cotton oli "todella loukussa", Cambridgeshiren palo- ja pelastuspalvelu kertoi. Kissan valittavat ääntelyt hälyttivät kodinomistajat, jotka soittivat palomiehille ja RSPCA:lle, mutta kissaa ei saatu houkuteltua tai vedettyä pois ahtaasta raosta. Pelastajien oli leikattava reikä seinän läpi, jotta kissa saatiin vapautettua vahingoittumattomana. Cotton joutui onnettomuuteen Silver Streetillä tiistaina noin kello 12.30 BST. "Keskusteltuamme vaihtoehdoista hoitohenkilökunta sai luvan tehdä reiän seinään kissan vapauttamiseksi", Cambridgeshiren palo- ja pelastuspalvelun tiedottaja sanoi. Yksi asunnon omistajista antoi pelastajille luvan tuhota osan seinästään - vaikka loukkuun jäänyt kissa ei kuulunut heille. Miehistön oli sahattava tiilimuurin läpi päästäkseen Cottonin luo. Kissa säilyi vahingoittumattomana ja palautettiin kiitollisille omistajilleen. "Kissaonnettomuus vältettiin ja tassut olivat kaikkien kannalta hyvä tulos", palokunta kirjoitti Facebookissa.</w:t>
      </w:r>
    </w:p>
    <w:p>
      <w:r>
        <w:rPr>
          <w:b/>
        </w:rPr>
        <w:t xml:space="preserve">Yhteenveto</w:t>
      </w:r>
    </w:p>
    <w:p>
      <w:r>
        <w:t xml:space="preserve">Palomiehet joutuivat leikkaamaan seinän läpi pelastaakseen kissan, joka oli kiilautunut kahden kodin väliseen kolmen tuuman rakoon.</w:t>
      </w:r>
    </w:p>
    <w:p>
      <w:r>
        <w:rPr>
          <w:b/>
          <w:u w:val="single"/>
        </w:rPr>
        <w:t xml:space="preserve">Asiakirjan numero 22977</w:t>
      </w:r>
    </w:p>
    <w:p>
      <w:r>
        <w:t xml:space="preserve">Guernseyn syöpäkorvausjärjestelmä on "valtava piristysruiske".</w:t>
      </w:r>
    </w:p>
    <w:p>
      <w:r>
        <w:t xml:space="preserve">Saaren hallitus sopi vuonna 2020, että vuodesta 2021 alkaen maksetaan kertaluonteinen korvaus niille, jotka ovat siihen oikeutettuja. Valtiot suostuivat antamaan 100 000 puntaa vuodessa järjestelmää varten. Vuosien 2005 ja 2015 välillä asbestialtistuminen oli kuolinsyy 19 tapauksessa ja vaikutti kuolemaan neljässä muussa tapauksessa. Ian Goodwin, joka sairastui tautiin työskenneltyään vuosia rakennusalalla, sanoi: Goodwin: "Tätä on odotettu kauan, mutta se antaa valtavan sysäyksen. "Monet ihmiset eivät ole pystyneet säästämään tällaisten asioiden varalle, koska he eivät tietenkään tiedä, mitä heidän työelämänsä myöhemmissä vaiheissa tapahtuu." Järjestelmä tuo Guernseyn samalle viivalle Jerseyn kanssa sen jälkeen, kun siellä otettiin käyttöön korvausprosessi vuonna 2019. Mesoteliooma johtuu usein altistumisesta asbestille - mikroskooppisen pienille mineraalikuiduille, joiden käyttö rakennusalalla kiellettiin vuonna 1999. Se vaikuttaa pääasiassa keuhkojen limakalvoihin sen jälkeen, kun kuituja on hengitetty sisään ja ne ovat jääneet jumiin, jolloin ne vahingoittuvat ajan myötä, ja syövän kehittyminen voi kestää 20 vuotta altistumisen jälkeen. Aiheeseen liittyvät Internet-linkit Työllisyys ja sosiaaliturva, Guernseyn osavaltiot</w:t>
      </w:r>
    </w:p>
    <w:p>
      <w:r>
        <w:rPr>
          <w:b/>
        </w:rPr>
        <w:t xml:space="preserve">Yhteenveto</w:t>
      </w:r>
    </w:p>
    <w:p>
      <w:r>
        <w:t xml:space="preserve">Harvinaista asbestisyövän muotoa sairastava Guernseyn mies sanoo, että Yhdysvaltojen uusi korvausjärjestelmä on "valtava piristysruiske".</w:t>
      </w:r>
    </w:p>
    <w:p>
      <w:r>
        <w:rPr>
          <w:b/>
          <w:u w:val="single"/>
        </w:rPr>
        <w:t xml:space="preserve">Asiakirjan numero 22978</w:t>
      </w:r>
    </w:p>
    <w:p>
      <w:r>
        <w:t xml:space="preserve">"Oranssi lumi" hämmentää itäeurooppalaisia</w:t>
      </w:r>
    </w:p>
    <w:p>
      <w:r>
        <w:t xml:space="preserve">Kuvia lumesta on julkaistu sosiaalisessa mediassa Venäjältä, Bulgariasta, Ukrainasta, Romaniasta ja Moldovasta. Meteorologien mukaan ilmiö johtuu Saharan aavikkomyrskyjen hiekasta, joka sekoittuu lumeen ja sateeseen. Sitä esiintyy noin kerran viidessä vuodessa, mutta tällä kertaa hiekkapitoisuudet ovat tavallista suurempia. Ihmiset ovat valittaneet hiekasta suussaan. Hiihtäjät ja lumilautailijat Venäjän Sotshin kaupungin lähellä sijaitsevista lomakeskuksista lähettivät kuvia epätavallisista maisemista.</w:t>
      </w:r>
    </w:p>
    <w:p>
      <w:r>
        <w:rPr>
          <w:b/>
        </w:rPr>
        <w:t xml:space="preserve">Yhteenveto</w:t>
      </w:r>
    </w:p>
    <w:p>
      <w:r>
        <w:t xml:space="preserve">Itä-Euroopan ihmiset ovat ihmetelleet oranssin sävyisen lumen ilmestymistä.</w:t>
      </w:r>
    </w:p>
    <w:p>
      <w:r>
        <w:rPr>
          <w:b/>
          <w:u w:val="single"/>
        </w:rPr>
        <w:t xml:space="preserve">Asiakirjan numero 22979</w:t>
      </w:r>
    </w:p>
    <w:p>
      <w:r>
        <w:t xml:space="preserve">Matlock Bathin Jubilee-silta kunnostetaan.</w:t>
      </w:r>
    </w:p>
    <w:p>
      <w:r>
        <w:t xml:space="preserve">Jubilee Bridge yhdistää Matlock Bathin rantakadun Derbyshiren osavaltiossa Lovers' Walks -nimellä kulkeviin polkuihin. Alueen asukkaat ovat viime vuosina valittaneet sillan kunnosta. Derbyshire Dalesin piirineuvoston odotetaan hyväksyvän torstaina pidettävässä kokouksessa 170 000 punnan suuruisen suunnitelman sillan kunnostamiseksi. Sillan rakenteet korjataan ja se maalataan uudelleen alkuperäiseen vihreään väriin. Töiden odotetaan valmistuvan ajoissa syksyllä järjestettäviä Matlock Bathin valaistustöitä varten.</w:t>
      </w:r>
    </w:p>
    <w:p>
      <w:r>
        <w:rPr>
          <w:b/>
        </w:rPr>
        <w:t xml:space="preserve">Yhteenveto</w:t>
      </w:r>
    </w:p>
    <w:p>
      <w:r>
        <w:t xml:space="preserve">Vuonna 1887 kuningatar Victorian kultaisen juhlavuoden kunniaksi avattu silta aiotaan kunnostaa.</w:t>
      </w:r>
    </w:p>
    <w:p>
      <w:r>
        <w:rPr>
          <w:b/>
          <w:u w:val="single"/>
        </w:rPr>
        <w:t xml:space="preserve">Asiakirjan numero 22980</w:t>
      </w:r>
    </w:p>
    <w:p>
      <w:r>
        <w:t xml:space="preserve">Maltby Colliery on vaarassa sulkea, Hargreaves Services sanoo</w:t>
      </w:r>
    </w:p>
    <w:p>
      <w:r>
        <w:t xml:space="preserve">Rotherhamissa sijaitseva Maltby Colliery, joka työllistää noin 500 ihmistä, joutui aiemmin tänä vuonna luopumaan uudesta hiilipaneelista turvallisuuspelkojen vuoksi. Paikalta löydettiin epätavallisen korkeita vesi-, öljy- ja kaasupitoisuuksia. Omistajat Hargreaves Services ilmoitti, että täydellisen tutkimuksen tuloksia odotetaan myöhemmin tässä kuussa. Tiedottaja sanoi: "Odotamme, että T125-paneelin hylkääminen johtaisi kaivoksen käyttökieltoon tai jopa sulkemiseen, koska tuotannon siirtäminen myöhempään paneeliin olisi todennäköisesti epätaloudellista pitkän pintarakenteen vuoksi." Kaivos tuottaa yli miljoona tonnia hiiltä vuodessa, ja 60 prosenttia sen tuotannosta käytetään Euroopan suurimmassa hiilivoimalassa Draxissa East Riding of Yorkshiressä. Hargreavesin toukokuussa antaman tulosvaroituksen jälkeen sen osakekurssi on laskenut 20 prosenttia. Toimitusjohtaja Gordon Banham kuitenkin vakuuttaa, että yhtiö on riittävän vahva selviytymään mahdollisesta sulkemisesta, koska se on löytänyt kansainvälistä hiiltä, jonka ominaisuudet ovat samanlaiset kuin Maltbyn hiilen. Hargreaves Services osti Maltby Collieryn, joka on tuottanut hiiltä yli 100 vuotta, helmikuussa 2007.</w:t>
      </w:r>
    </w:p>
    <w:p>
      <w:r>
        <w:rPr>
          <w:b/>
        </w:rPr>
        <w:t xml:space="preserve">Yhteenveto</w:t>
      </w:r>
    </w:p>
    <w:p>
      <w:r>
        <w:t xml:space="preserve">Etelä-Yorkshiressä sijaitseva syvälle ulottuva hiilikaivos, joka on yksi maan viimeisistä jäljellä olevista, on vaarassa sulkeutua, ovat sen omistajat varoittaneet.</w:t>
      </w:r>
    </w:p>
    <w:p>
      <w:r>
        <w:rPr>
          <w:b/>
          <w:u w:val="single"/>
        </w:rPr>
        <w:t xml:space="preserve">Asiakirjan numero 22981</w:t>
      </w:r>
    </w:p>
    <w:p>
      <w:r>
        <w:t xml:space="preserve">Tuhannet uhmaavat huonoa säätä Leeds Festivalilla</w:t>
      </w:r>
    </w:p>
    <w:p>
      <w:r>
        <w:t xml:space="preserve">Tuhannet fanit pukeutuivat muovilakanoihin ja vedenpitäviin takkeihin kaikissa sunnuntain ulkoilmaesityksissä, mukaan lukien pääesiintyjä Kendrick Lamar. Amerikkalainen räppäri kannusti faneja heiluttamaan puhelimensa taskulamppuja ilmassa, kun hän pyysi heitä "juhlimaan sateessa". Poliisi kertoi takavarikoineensa paikan päällä olleilta ihmisiltä suuren määrän huumeita. Lisää uutisia Yorkshiren alueelta täällä Sunnuntain sade päätti festivaaliviikonlopun pettymyksellisen sään. Mutta jälleen kerran säästä huolimatta valtavat ihmismäärät tulvivat ulkoilman päälavalle katsomaan esiintyjiä, kuten Dua Lipaa, Panic! At the Disco, N.E.R.D. ja Sum 41. Yhdessä tämän vuoden festivaalin tunteikkaimmista esityksistä Linkin Parkin toinen puolikas Mike Shinoda osoitti kunnioitusta ystävälleen ja bänditoverilleen Chester Benningtonille, joka riisti itseltään hengen kesäkuussa. Länsi-Yorkshiren poliisin apulaispoliisipäällikkö Angela Williams twiittasi kuvan suuresta määrästä huumeita, jotka oli otettu ihmisiltä Bramham Parkin alueella. Mukana oli muun muassa MDMA:ta, ketamiinia ja kokaiinia.</w:t>
      </w:r>
    </w:p>
    <w:p>
      <w:r>
        <w:rPr>
          <w:b/>
        </w:rPr>
        <w:t xml:space="preserve">Yhteenveto</w:t>
      </w:r>
    </w:p>
    <w:p>
      <w:r>
        <w:t xml:space="preserve">Festivaalikävijät joutuivat kamppailemaan kauheiden sääolosuhteiden kanssa, sillä Leeds Festival 2018 -festivaalin viimeinen päivä oli lähes täydellinen epäonnistuminen.</w:t>
      </w:r>
    </w:p>
    <w:p>
      <w:r>
        <w:rPr>
          <w:b/>
          <w:u w:val="single"/>
        </w:rPr>
        <w:t xml:space="preserve">Asiakirjan numero 22982</w:t>
      </w:r>
    </w:p>
    <w:p>
      <w:r>
        <w:t xml:space="preserve">Leicestershiren kreivikunnanvaltuuston on leikattava 12,5 miljoonaa puntaa lisää.</w:t>
      </w:r>
    </w:p>
    <w:p>
      <w:r>
        <w:t xml:space="preserve">Viranomaisen mukaan tämä on lisäys 66 miljoonan punnan säästöihin, jotka se on jo hahmotellut seuraaville neljälle vuodelle. Neuvoston tiedottajan mukaan uudet leikkaukset merkitsevät 29,5 viran menetystä lasten ja nuorten osastolla. Säästöjä odotetaan myös ympäristö- ja liikennepalveluissa. Maakuntavaltuuston johtaja David Parsons sanoi: "Ymmärrämme, että uuden hallituksen on puututtava budjettivajeeseen, ja siksi se lopettaa tai vähentää monia edellisen hallituksen aloitteita. "Lääninhallitus ryhtyy kiireellisiin toimenpiteisiin rahoituksen menetyksestä selviytymiseksi ja pyrkii vähentämään vaikutuksia etulinjan palveluihin. "On kuitenkin väistämätöntä, että joitakin palveluja supistetaan." Valtuuston kabinetti keskustelee leikkauksista 27. heinäkuuta pidettävässä kokouksessa.</w:t>
      </w:r>
    </w:p>
    <w:p>
      <w:r>
        <w:rPr>
          <w:b/>
        </w:rPr>
        <w:t xml:space="preserve">Yhteenveto</w:t>
      </w:r>
    </w:p>
    <w:p>
      <w:r>
        <w:t xml:space="preserve">Leicestershiren kreivikunnanvaltuusto on paljastanut, että sen on tehtävä 12,5 miljoonan punnan lisäsäästöt valtionavustusten leikkausten vuoksi.</w:t>
      </w:r>
    </w:p>
    <w:p>
      <w:r>
        <w:rPr>
          <w:b/>
          <w:u w:val="single"/>
        </w:rPr>
        <w:t xml:space="preserve">Asiakirjan numero 22983</w:t>
      </w:r>
    </w:p>
    <w:p>
      <w:r>
        <w:t xml:space="preserve">Nuneaton walk-in-keskus siirretty sairaalaan</w:t>
      </w:r>
    </w:p>
    <w:p>
      <w:r>
        <w:t xml:space="preserve">Nuneatonin palvelu toimii George Eliotin sairaalassa 1. kesäkuuta alkaen. Nykyisin Camp Hillin terveyskeskuksessa sijaitseva palvelu voi siirtymisen ansiosta työskennellä tiiviimmin A&amp;E:n kanssa, kertoo NHS Warwickshire North Clinical Commissioning Group. Potilaat saavat oikeaa palvelua, sanottiin, "ohjaamalla ne, joilla on kiireellisiä tarpeita, A&amp;E:hen ja ne, joilla on kiireellisiä tarpeita, kiireellisen hoidon tiimiin". Tohtori Deryth Stevens, toimeksiantoryhmän puheenjohtaja, sanoi: "Ymmärrämme, että jalkautuvan palvelun siirtäminen George Eliot Hospitaliin tarkoittaa, että joidenkin ihmisten on matkustettava kauemmas. "Kuuleminen osoitti, että ihmiset ovat valmiita matkustamaan, jos he saavat tarvitsemansa hoidon heti." Sairaalan lääketieteellinen johtaja Gordon Wood lisäsi: "Yksi helposti tunnistettava palvelupiste vähentää epäselvyyttä siitä, minkä palvelun valita." Aiheeseen liittyvät Internet-linkit George Eliot Hospital</w:t>
      </w:r>
    </w:p>
    <w:p>
      <w:r>
        <w:rPr>
          <w:b/>
        </w:rPr>
        <w:t xml:space="preserve">Yhteenveto</w:t>
      </w:r>
    </w:p>
    <w:p>
      <w:r>
        <w:t xml:space="preserve">Kiireellisen hoidon vastaanottokeskus siirretään terveyskeskuksesta kaupungin keskussairaalaan.</w:t>
      </w:r>
    </w:p>
    <w:p>
      <w:r>
        <w:rPr>
          <w:b/>
          <w:u w:val="single"/>
        </w:rPr>
        <w:t xml:space="preserve">Asiakirjan numero 22984</w:t>
      </w:r>
    </w:p>
    <w:p>
      <w:r>
        <w:t xml:space="preserve">Hallitus hyväksyy 123 miljoonan punnan suuruisen Heysham-M6-yhteystien rahoituksen.</w:t>
      </w:r>
    </w:p>
    <w:p>
      <w:r>
        <w:t xml:space="preserve">Liikenneministeriö on hyväksynyt Lancashiren kreivikunnanvaltuuston tarkistetun tarjouksen menojen tarkistuksen mukaisesti. Useiden suunnittelumuutosten ansiosta hankkeen kustannukset ovat laskeneet 139 miljoonasta punnasta 123 miljoonaan puntaan. DfT:n osuus on 111 miljoonaa puntaa, ja neuvosto rahoittaa loput 12 miljoonaa puntaa. Tim Ashton, Lancashiren kreivikunnanvaltuuston valtatie- ja liikenneasioista vastaava kabinettijäsen, sanoi: "Ajatus tärkeästä tieyhteydestä Heyshamin satamasta on peräisin puolen vuosisadan takaa. "Heysham-M6-yhteys luo tuhansia työpaikkoja pelkästään rakentamisen aikana, edistää alueen jatkuvaa talouskasvua ja vähentää Lancasterin keskustan liikenneruuhkia." Heyshamin ja M6:n välinen tieyhteys luo uusia työpaikkoja pelkästään rakentamisen aikana. Kustannuksia leikkaaviin muutoksiin kuuluu tien korottaminen siellä, missä se oli maanpinnan alapuolella moottoritien lähellä, jotta vältyttäisiin suurilta kaivutöiltä, liityntäpysäkkien uudelleensuunnittelu, jotta vältyttäisiin muutoksilta kahteen siltaan, ja valaistuksen poistaminen liittymiä lukuun ottamatta. Rakentaminen voisi alkaa vuoden 2012 lopulla, ja tie avattaisiin liikenteelle vuonna 2015.</w:t>
      </w:r>
    </w:p>
    <w:p>
      <w:r>
        <w:rPr>
          <w:b/>
        </w:rPr>
        <w:t xml:space="preserve">Yhteenveto</w:t>
      </w:r>
    </w:p>
    <w:p>
      <w:r>
        <w:t xml:space="preserve">Suuri tienrakennushanke, joka yhdistää Heyshamin ja Morecamben M6-tielle, on edennyt askeleen lähemmäs, kun hallitus on hyväksynyt rahoitustarjouksen.</w:t>
      </w:r>
    </w:p>
    <w:p>
      <w:r>
        <w:rPr>
          <w:b/>
          <w:u w:val="single"/>
        </w:rPr>
        <w:t xml:space="preserve">Asiakirjan numero 22985</w:t>
      </w:r>
    </w:p>
    <w:p>
      <w:r>
        <w:t xml:space="preserve">Dylan Thomasin runojen kiinankielinen käännös</w:t>
      </w:r>
    </w:p>
    <w:p>
      <w:r>
        <w:t xml:space="preserve">Kiinalainen käännösasiantuntija Wu Fu Sheng kääntää Swanseassa syntyneen runoilijan sanat mandariiniksi. Swansean yliopisto, joka on rahoittanut professori Wun vierailun Thomasin syntymäkotiin, sanoi, että kyseessä on ensimmäinen merkittävä käännös kiinan kielelle. Thomas oli viime vuosisadalla toiseksi eniten käännetty englanninkielinen runoilija. Professori Wu johtaa Utahin yliopiston Konfutse-instituuttia Yhdysvalloissa ja on kielten ja kirjallisuuden professori. Lisääntyneet siteet Hän on jo työstänyt yhtä Thomasin tunnetuimmista runoista, Do Not Go Gentle Into That Good Night, ja luki otteita siitä ja muista teoksista vieraillessaan Cwmdonkin Drivessa, jossa Thomas syntyi. Hän sanoi, että Thomasin runous asettaa kääntäjälle kiehtovia kysymyksiä. Yliopisto ja paikallinen neuvosto toivovat, että käännös lisää Swansean ja Kiinan välisiä suhteita ja lisää kävijämääriä Kiinasta. Swansean englannin laitoksen professori John Goodby sanoi: "Thomasin runoutta käännettiin enemmän kuin minkään muun 1900-luvun englanninkielisen runoilijan runoutta T. S. Eliotia lukuun ottamatta, ja Dylan Thomas -seurat kukoistavat niinkin kaukana kuin Yhdysvalloissa, Kanadassa, Japanissa, Puolassa ja Australiassa."</w:t>
      </w:r>
    </w:p>
    <w:p>
      <w:r>
        <w:rPr>
          <w:b/>
        </w:rPr>
        <w:t xml:space="preserve">Yhteenveto</w:t>
      </w:r>
    </w:p>
    <w:p>
      <w:r>
        <w:t xml:space="preserve">Valikoima Dylan Thomasin runoja käännetään hänen satavuotisjuhlavuotensa kunniaksi maailman puhutuimmalle kielelle.</w:t>
      </w:r>
    </w:p>
    <w:p>
      <w:r>
        <w:rPr>
          <w:b/>
          <w:u w:val="single"/>
        </w:rPr>
        <w:t xml:space="preserve">Asiakirjan numero 22986</w:t>
      </w:r>
    </w:p>
    <w:p>
      <w:r>
        <w:t xml:space="preserve">Shatterhand: James Bond -elokuvan työnimi paljastui?</w:t>
      </w:r>
    </w:p>
    <w:p>
      <w:r>
        <w:t xml:space="preserve">Julkaisu, joka luettelee nykyisiä ja tulevia elokuvakuvauksia, on viimeisimmässä uutiskirjeessään maininnut "Bond 25 w/t Shatterhand". Sen mukaan vakoilijasaagan uusimman osan kuvaukset alkavat Pinewoodin studiolla 6. huhtikuuta. Sen odotetaan olevan Daniel Craigin viimeinen osa 007:n roolissa. Viime vuonna uuden elokuvan julkaisupäivää lykättiin sen jälkeen, kun Oscar-palkittu ohjaaja Danny Boyle päätti äkillisesti lopettaa projektin. Alun perin elokuvan piti saapua brittiläisiin elokuvateattereihin 25. lokakuuta 2019, mutta nyt se on tarkoitus julkaista 8. huhtikuuta 2020, kun käsikirjoitusta on tiettävästi kirjoitettu uudelleen. True Detectiven ohjaaja Cary Fukunaga on ottanut ohjaustehtävät hoitaakseen. Pitkään oli huhuttu, että uuden elokuvan nimi voisi olla Shatterhand. Nimi on peitenimi, jota superroisto Ernst Blofeld käytti Ian Flemingin vuonna 1964 ilmestyneessä romaanissa You Only Live Twice. Christoph Waltz esitti Blofeldia viimeisimmässä Bond-elokuvassa Spectre, ja Fukunaga on ilmoittanut, että hän voisi palata uusimpaan elokuvaan. Seuraa meitä Facebookissa, Twitterissä @BBCNewsEnts tai Instagramissa bbcnewsents. Jos sinulla on juttuehdotus, lähetä sähköpostia osoitteeseen entertainment.news@bbc.co.uk.</w:t>
      </w:r>
    </w:p>
    <w:p>
      <w:r>
        <w:rPr>
          <w:b/>
        </w:rPr>
        <w:t xml:space="preserve">Yhteenveto</w:t>
      </w:r>
    </w:p>
    <w:p>
      <w:r>
        <w:t xml:space="preserve">Seuraava James Bond -elokuva kuvataan työnimellä Shatterhand, kertoo alan lehti Production Weekly.</w:t>
      </w:r>
    </w:p>
    <w:p>
      <w:r>
        <w:rPr>
          <w:b/>
          <w:u w:val="single"/>
        </w:rPr>
        <w:t xml:space="preserve">Asiakirjan numero 22987</w:t>
      </w:r>
    </w:p>
    <w:p>
      <w:r>
        <w:t xml:space="preserve">Ayrin yritys esittelee suunnitelman levän keräämiseksi.</w:t>
      </w:r>
    </w:p>
    <w:p>
      <w:r>
        <w:t xml:space="preserve">Ayrissa sijaitseva Marine Biopolymers Ltd. -yritys louhisi merilevästä luonnollisia polymeerejä käytettäväksi elintarvikkeissa ja lääkkeissä. Se on julkaissut selvityksen osana työtään yhden tai useamman viisivuotisen lisenssin hakemiseksi. Suunnitelman mukaan satomäärä kasvaisi vuosien mittaan noin 1 300 tonnista 30 000 tonniin märkäpainosta. Rakkolevää jalostettaisiin Mallaigissa Länsi-Highlandsissa sijaitsevassa laitoksessa. Raportissa yhtiö totesi, että se välttäisi herkkiä meriympäristöjä, eikä merenpohjan alueita kerättäisi uudelleen tietyn ajan kuluessa, jotta levä ehtisi elpyä.</w:t>
      </w:r>
    </w:p>
    <w:p>
      <w:r>
        <w:rPr>
          <w:b/>
        </w:rPr>
        <w:t xml:space="preserve">Yhteenveto</w:t>
      </w:r>
    </w:p>
    <w:p>
      <w:r>
        <w:t xml:space="preserve">Eräs yritys on ehdottanut, että Skotlannin länsirannikolla kerättäisiin kaupallisesti tonnia luonnonvaraista merilevää.</w:t>
      </w:r>
    </w:p>
    <w:p>
      <w:r>
        <w:rPr>
          <w:b/>
          <w:u w:val="single"/>
        </w:rPr>
        <w:t xml:space="preserve">Asiakirjan numero 22988</w:t>
      </w:r>
    </w:p>
    <w:p>
      <w:r>
        <w:t xml:space="preserve">Nathan Gillistä tulee UKIP:n johtajakumppani Steven Woolfelle.</w:t>
      </w:r>
    </w:p>
    <w:p>
      <w:r>
        <w:t xml:space="preserve">Lähteiden mukaan Nathan Gill, UKIP Walesin johtaja, Euroopan parlamentin jäsen ja parlamentin jäsen, pyrkii Woolfen varapuheenjohtajaksi. UKIP:n luoteispuolueen europarlamentaarikko on ennakkosuosikki kilpailussa, joka käynnistettiin Nigel Faragen eron jälkeen. Woolfen kampanjasta ilmoitettiin torstaiaamuna. Nathan Gill on pysynyt UKIP:n Walesin ryhmän johtajana, vaikka Neil Hamilton, UKIP:n Keski- ja Länsi-Walesin parlamentin jäsen ja entinen konservatiivien kansanedustaja, voitti hänet ja nousi puolueen edustajakokousryhmän johtajaksi. Huffington Post -lehdelle kirjoittaessaan Gill sanoi: "Tarvitsemme jonkun, joka on uskollinen jäsenistöllemme ja niille ihmisille, jotka ovat tehneet kovasti töitä tehdäkseen UKIP:stä sen, mikä se on tänään; kunnioittamaan niitä, jotka ovat antaneet lukemattomia tunteja asiallemme, varmistaakseen, että he jatkavat tätä uskomatonta matkaa kanssamme. "Koska Stevenillä on vuosien kokemus ja lojaalisuus, tiedän, että hän on oikea seuraaja." "Ääni" Woolfe, 48-vuotias asianajaja, on yksi puolueen korkean profiilin tiedottajista, ja hän hoitaa tällä hetkellä maahanmuutto- ja talousasioiden vastuualuetta. Lontoossa pitämässään puheessa hän yritti saada työväenpuolueen ja konservatiivien ääniä: "Vanhoille työväenpuolueen pettämille äänestäjille sanon, että UKIP antaa teille äänen. "Suurimmalle osalle konservatiivien äänestäjistä, jotka äänestivät "Leave" -äänestyksessä, mutta jotka ovat joutuneet kärsimään Cameronin jatkuvuudesta Theresa Mayn alaisuudessa, sanon, että UKIP toivottaa teidät tervetulleiksi." Hän sanoi, että puolueen on sanottava miljoonille Leave-äänestäjille: "UKIP puhuu teidän puolestanne. Me olemme uusi kotinne."</w:t>
      </w:r>
    </w:p>
    <w:p>
      <w:r>
        <w:rPr>
          <w:b/>
        </w:rPr>
        <w:t xml:space="preserve">Yhteenveto</w:t>
      </w:r>
    </w:p>
    <w:p>
      <w:r>
        <w:t xml:space="preserve">Walesin UKIP:n johtaja aikoo asettua Steven Woolfen ehdokkaaksi, kun englantilainen europarlamentaarikko pyrkii UKIP:n johtoon, BBC Walesille on kerrottu.</w:t>
      </w:r>
    </w:p>
    <w:p>
      <w:r>
        <w:rPr>
          <w:b/>
          <w:u w:val="single"/>
        </w:rPr>
        <w:t xml:space="preserve">Asiakirjan numero 22989</w:t>
      </w:r>
    </w:p>
    <w:p>
      <w:r>
        <w:t xml:space="preserve">Jerseyn sukupuoleen perustuvaa syrjintää koskeva laki heinäkuuhun 2014 mennessä</w:t>
      </w:r>
    </w:p>
    <w:p>
      <w:r>
        <w:t xml:space="preserve">Jerseyn osavaltiot hyväksyivät toukokuussa uuden rotusyrjintälain, jonka on määrä tulla voimaan ensi vuonna. Senaattori Francis Le Gresley sanoi toivovansa, että sukupuoleen perustuvaa syrjintää koskevan lain yksityiskohdat saataisiin valmiiksi pääsiäiseen mennessä, jotta niistä voitaisiin keskustella ennen kesätaukoa. Hän sanoi, että muiden osien lisääminen olisi helppoa nyt, kun päälaki on voimassa. "Nyt on helppoa lisätä uusia näkökohtia lakiin, ja toivomme, että voimme keskustella siitä ennen ensi vuoden heinäkuuta äitiysloman ja perheystävällisen politiikan ohella", hän sanoi. Syrjintälakia oli valmisteltu 13 vuotta, ja sen mukaan rotuun perustuva syrjintä on Jerseyssä laitonta. Senaattori Le Gresley sanoi, että ikää ja vammaisuutta koskevat säännöt lisätään myöhemmin. "Tämä on valtuutuslaki, sen käyttöönottoon tarvittiin aluksi ominaisuus", hän sanoi. "Harva väittää, että on väärin syrjiä jotakuta rodun perusteella. "Uskoimme myös, että sillä olisi vain vähän vaikutusta työnantajaryhmiin, koska useimmilla oli käytänteitä, joilla rotusyrjintä poistettiin." Aiheeseen liittyvät Internet-linkit Jerseyn osavaltiot</w:t>
      </w:r>
    </w:p>
    <w:p>
      <w:r>
        <w:rPr>
          <w:b/>
        </w:rPr>
        <w:t xml:space="preserve">Yhteenveto</w:t>
      </w:r>
    </w:p>
    <w:p>
      <w:r>
        <w:t xml:space="preserve">Jerseyn poliitikot keskustelevat suunnitelmista sukupuoleen perustuvasta syrjintälaista kesään 2014 mennessä, sanoo sosiaaliturvaministeri.</w:t>
      </w:r>
    </w:p>
    <w:p>
      <w:r>
        <w:rPr>
          <w:b/>
          <w:u w:val="single"/>
        </w:rPr>
        <w:t xml:space="preserve">Asiakirjan numero 22990</w:t>
      </w:r>
    </w:p>
    <w:p>
      <w:r>
        <w:t xml:space="preserve">Brad Pittin "hyväksikäyttöä koskeva tutkinta päättyi</w:t>
      </w:r>
    </w:p>
    <w:p>
      <w:r>
        <w:t xml:space="preserve">Los Angelesin sosiaalityöntekijät olivat tutkineet väitteitä, joiden mukaan Pitt löi 15-vuotiasta poikaansa Maddoxia yksityiskoneella. Hänen vaimonsa Angelina Jolie jätti avioerohakemuksen päivää tapauksen jälkeen. He olivat olleet naimisissa kaksi vuotta, mutta yhdessä yli kymmenen vuotta. Pitt hakee yhteishuoltajuutta heidän kuudelle lapselleen. Los Angelesin lasten ja perheiden palveluiden osaston tiedottaja sanoi, ettei virasto voi vahvistaa, että se tutki Pittin tapausta. Jolie vetosi "sovittamattomiin erimielisyyksiin" hakiessaan avioliiton päättämistä 19. syyskuuta. Hollywood-pariskunnat, joilla on pysyvää voimaa Pitt ja Jolie tulivat läheisiksi kuvatessaan vuonna 2005 Mr &amp; Mrs Smith -elokuvaa, jossa he näyttelivät pariskuntaa, jonka parisuhde on pysähtynyt. He menivät naimisiin vuonna 2014. Heidän liittonsa oli herra Pittin toinen avioliitto erottuaan Ystävät-tähti Jennifer Anistonista ja rouva Jolien kolmas Billy Bob Thorntonin ja Jonny Lee Millerin jälkeen. Pariskunnalla on kuusi yhteistä lasta - Maddox, Pax ja Zahara, jotka on adoptoitu, sekä biologiset lapset Shiloh ja kaksoset Knox ja Vivienne. Pitt, 52, ja Jolie, 41, menivät naimisiin yksityisesti ranskalaisella kartanollaan Provenceissa. Heidän lapsensa toimivat sormuksen kantajina ja auttoivat piirroksillaan kuvittamaan Jolien valkoista Versace-mekkoa. Molemmat näyttelijät tunnetaan hyväntekeväisyystyöstään myös muualla kuin valkokankaalla. Angelina Jolie oli YK:n pakolaisjärjestön UNHCR:n hyvän tahdon lähettiläs yli vuosikymmenen ajan.</w:t>
      </w:r>
    </w:p>
    <w:p>
      <w:r>
        <w:rPr>
          <w:b/>
        </w:rPr>
        <w:t xml:space="preserve">Yhteenveto</w:t>
      </w:r>
    </w:p>
    <w:p>
      <w:r>
        <w:t xml:space="preserve">Tutkinta siitä, onko näyttelijä Brad Pitt pahoinpidellyt poikaansa syyskuussa, on päättynyt ilman, että syyllisyyttä olisi havaittu, kertovat yhdysvaltalaiset tiedotusvälineet.</w:t>
      </w:r>
    </w:p>
    <w:p>
      <w:r>
        <w:rPr>
          <w:b/>
          <w:u w:val="single"/>
        </w:rPr>
        <w:t xml:space="preserve">Asiakirjan numero 22991</w:t>
      </w:r>
    </w:p>
    <w:p>
      <w:r>
        <w:t xml:space="preserve">Primarkin "erinomainen" myynti kasvattaa AB Foodsin myyntiä.</w:t>
      </w:r>
    </w:p>
    <w:p>
      <w:r>
        <w:t xml:space="preserve">Se odottaa kokonaismyynnin kasvavan 23 % kuuden kuukauden aikana 2. maaliskuuta asti, kun taas vertailukelpoisen myynnin - josta on poistettu uusien myymälöiden avaukset - odotetaan kasvavan 7 %. Voittomarginaalit olivat korkeammat puuvillan alhaisempien hintojen ja paremman kaupankäynnin ansiosta. Tämän seurauksena AB Foods sanoo, että sen puolivuotistulos ylittää odotukset. Primarkin lisäksi AB Foods omistaa myös British Sugarin ja useita tunnettuja elintarvikemerkkejä, kuten Kingsmill, Ryvita ja Ovaltine. Nopea laajentuminen Kun Yhdistyneen kuningaskunnan talouskasvu on ollut heikkoa tai negatiivista kaikkialla Euroopassa, Primarkin keskittyminen halpoihin vaatteisiin on osoittautunut suosituksi rahapulassa olevien kuluttajien keskuudessa. Ketju on laajentunut nopeasti. AB kertoi, että viimeisen kuuden kuukauden aikana se on aloittanut 15 uutta tarinaa, mikä nostaa sen kokonaismäärän 257:een. Sen laajentumiseen Euroopassa kuuluu kuusi uutta myymälää Espanjassa, kaksi Saksassa, kaksi Itävallassa ja yksi Alankomaissa. Sillä menee paljon paremmin kuin kilpailevilla brittiläisillä vaatekauppiailla. Marks and Spencerin samankaltainen myynti laski 1,8 prosenttia joulukaupan ratkaisevalla jaksolla. Primarkin samankaltaisen myynnin 7 prosentin kasvu puolivuotiskauden aikana viittaa kuitenkin viimeaikaisen myynnin hidastumiseen, sillä ketjun myynti oli kasvanut 9 prosenttia 16 ensimmäisen viikon aikana. AB Foods ilmoitti myös, että vaikka puolivuotistulos ylittää ennusteet, sen odotukset koko vuoden tuloksesta pysyvät ennallaan.</w:t>
      </w:r>
    </w:p>
    <w:p>
      <w:r>
        <w:rPr>
          <w:b/>
        </w:rPr>
        <w:t xml:space="preserve">Yhteenveto</w:t>
      </w:r>
    </w:p>
    <w:p>
      <w:r>
        <w:t xml:space="preserve">Vaatekauppias Primark on omistajansa Associated British Foodsin mukaan tehnyt viime kuukausina "erinomaista tulosta".</w:t>
      </w:r>
    </w:p>
    <w:p>
      <w:r>
        <w:rPr>
          <w:b/>
          <w:u w:val="single"/>
        </w:rPr>
        <w:t xml:space="preserve">Asiakirjan numero 22992</w:t>
      </w:r>
    </w:p>
    <w:p>
      <w:r>
        <w:t xml:space="preserve">Koodinmurtaja Tunny-kone rakennettiin uudelleen Bletchley Parkiin</w:t>
      </w:r>
    </w:p>
    <w:p>
      <w:r>
        <w:t xml:space="preserve">Tunnyn kone on luotu uudelleen kaavioiden ja valokuvien perusteella. Saksalaiset käyttivät konetta salattujen viestien murtamiseen, ja sen katsotaan toimittaneen tärkeitä tiedustelutietoja liittoutuneiden joukoille. Kone on nyt esillä Bletchley Parkissa sijaitsevan kansallisen tietotekniikkamuseon uuden Tunny-gallerian näyttelyssä. Salakirjoittajat nimesivät koneen Tunnyksi. Sodan loppupuolella Bletchley Parkissa oli käytössä jopa 15 koodinmurtajakonetta, jotka purkivat lopullisesti noin 300 viestiä viikossa. Vuonna 1944 kehitettiin Colossus-kone, jota nykyään pidetään ensimmäisenä nykyaikaisena tietokoneena, joka auttoi Tunnyn työtä entisestään lyhentämällä viestien purkamiseen kuluvaa aikaa useista viikoista jopa neljään päivään. Tunny-koneet purettiin ja kierrätettiin sodan jälkeen. National Computing Museumin vapaaehtoisten johtama ryhmä rakensi koneen uudelleen. Aiheeseen liittyvät Internet-linkit Bletchley Park</w:t>
      </w:r>
    </w:p>
    <w:p>
      <w:r>
        <w:rPr>
          <w:b/>
        </w:rPr>
        <w:t xml:space="preserve">Yhteenveto</w:t>
      </w:r>
    </w:p>
    <w:p>
      <w:r>
        <w:t xml:space="preserve">Toisen maailmansodan aikainen koodinmurtajakone on rekonstruoitu Milton Keynesissä sijaitsevan Bletchley Parkin galleriaa varten.</w:t>
      </w:r>
    </w:p>
    <w:p>
      <w:r>
        <w:rPr>
          <w:b/>
          <w:u w:val="single"/>
        </w:rPr>
        <w:t xml:space="preserve">Asiakirjan numero 22993</w:t>
      </w:r>
    </w:p>
    <w:p>
      <w:r>
        <w:t xml:space="preserve">Lathom Park -kävelyllä kunnioitetaan sotahevosia</w:t>
      </w:r>
    </w:p>
    <w:p>
      <w:r>
        <w:t xml:space="preserve">Kävely Ormskirkin rautatieasemalta Lathom Parkiin kulkee yli 200 000 kaupungin läpi kulkeneen hevosen kavionjälkiä. Lathom Park oli yksi Yhdistyneen kuningaskunnan kolmesta Remount Depotista monille sotahevosille. Hevoset saapuivat rautatieasemalle Liverpool Docksista, ja myöhemmin Lathom Parkiin oli suora yhteys. Lathom Park oli myös paikka, jonne tuhannet miehet lähetettiin opettelemaan erilaisia hevostaitoja. Osa heistä oli siviiliseppiä ja -suojia. Vuonna 1915, kun puisto militarisoitiin, monista näistä siviileistä tuli yhdessä yössä sotilaita.</w:t>
      </w:r>
    </w:p>
    <w:p>
      <w:r>
        <w:rPr>
          <w:b/>
        </w:rPr>
        <w:t xml:space="preserve">Yhteenveto</w:t>
      </w:r>
    </w:p>
    <w:p>
      <w:r>
        <w:t xml:space="preserve">Tuhansia ensimmäisen maailmansodan aikana kuolleita hevosia kunnioitetaan erityisellä kävelyretkellä Lancashiressa.</w:t>
      </w:r>
    </w:p>
    <w:p>
      <w:r>
        <w:rPr>
          <w:b/>
          <w:u w:val="single"/>
        </w:rPr>
        <w:t xml:space="preserve">Asiakirjan numero 22994</w:t>
      </w:r>
    </w:p>
    <w:p>
      <w:r>
        <w:t xml:space="preserve">Mansaaren samaa sukupuolta olevien avioliittolakiehdotuksen tarkistukset hylätty</w:t>
      </w:r>
    </w:p>
    <w:p>
      <w:r>
        <w:t xml:space="preserve">Avainhuoneen jäsenet vastustivat lähes yksimielisesti John Houghtonin ehdottamia muutoksia saaren samaa sukupuolta olevien avioliittolakiin. North Douglasin jäsen halusi myös, että vanhemmilla olisi oikeus ottaa lapsensa pois tunneilta, joilla opetetaan homoavioliittoa. Mutta vain yksi muu MHK tuki häntä. Ramsey MHK Zac Hall tuki Houghtonin tarkistuksia tiistain parlamentin istunnossa. Pääministeri Allan Bell sanoi, että tasa-arvolainsäädännön läpimenon tiellä on jälleen yksi "suuri este" voitettu. Hän on kuvaillut Houghtonin tarkistuksia "täysin mahdottomiksi hyväksyä" ja "paluuksi 1980-luvun synkkiin, synkkiin päiviin". Homoseksuaalisuus dekriminalisoitiin Mansaarella vasta vuonna 1992 - neljännesvuosisata myöhemmin kuin Englannissa ja Walesissa. Avioliittoa (samaa sukupuolta olevat parit) koskeva lakiehdotus perustuu samaan lainsäädäntökehykseen, joka otettiin käyttöön Englannissa kaksi vuotta sitten, ja se antaisi pareille mahdollisuuden solmia avioliitto siviilivihkimisen yhteydessä tai sopimuksen mukaan uskonnollisessa seremoniassa.</w:t>
      </w:r>
    </w:p>
    <w:p>
      <w:r>
        <w:rPr>
          <w:b/>
        </w:rPr>
        <w:t xml:space="preserve">Yhteenveto</w:t>
      </w:r>
    </w:p>
    <w:p>
      <w:r>
        <w:t xml:space="preserve">Manxin poliitikot ovat hylänneet ylivoimaisesti suunnitelmat antaa maistraateille oikeus kieltäytyä samaa sukupuolta olevien avioliittoseremonioiden toimittamisesta.</w:t>
      </w:r>
    </w:p>
    <w:p>
      <w:r>
        <w:rPr>
          <w:b/>
          <w:u w:val="single"/>
        </w:rPr>
        <w:t xml:space="preserve">Asiakirjan numero 22995</w:t>
      </w:r>
    </w:p>
    <w:p>
      <w:r>
        <w:t xml:space="preserve">Michael Brewer: Brewer: Valamiehistö vapautui musiikkijohtajan oikeudenkäynnissä</w:t>
      </w:r>
    </w:p>
    <w:p>
      <w:r>
        <w:t xml:space="preserve">Michael Breweriä, 68, syytetään rikoksista Chetham's School of Musicissa Manchesterissa ja kotonaan vuosina 1978-1982. Birminghamin Selly Oakista kotoisin oleva Brewer kiistää raiskauksen ja siveettömän pahoinpitelyn. Hänen ex-vaimonsa Hilary Brewer, 67, joka on kotoisin Rossendalesta Lancashiren osavaltiosta, kiistää avunannon raiskaukseen ja siveettömään pahoinpitelyyn. Manchesterin kruununoikeudessa todistaessaan väitetty uhri sanoi, että hänen ja Brewerin välinen suhde alkoi hänen ollessaan 14-vuotias halauksilla Brewerin koulun kansliassa ja "tiivistyi", kun hän täytti 15 vuotta. Hän sanoi, että suurin osa Brewerin väitetystä hyväksikäytöstä tapahtui Brewerin koulun toimistossa ja hänen matkailuautossaan. Hän kertoi oikeudessa, että hänet raiskattiin Brewerin kotona, kun hän oli 18-vuotias, ja että rouva Brewer pahoinpiteli häntä siveettömästi. Oikeudenkäynnin aikana syyttäjä Peter Cadwallader sanoi, että Brewer oli käyttäytynyt sopimattomasti myös kahta muuta naisoppilasta kohtaan - vuosia sen jälkeen, kun väitetty uhri oli lähtenyt koulusta. Cadwallader sanoi, että 1990-luvun alussa hän joutui eroamaan Chetham'sista, kun hänellä oli sopimaton suhde 16-vuotiaaseen tyttöön. Brewer, joka nimitettiin OBE:ksi vuonna 1995, johti World Youth Choir -kuoroa ja työskenteli myös BBC:n Last Choir Standing -ohjelmassa. Hän kiistää raiskauksen ja kahdeksan epäsiveellistä tekoa. Rouva Brewer kiistää yhden syytteen siveettömästä pahoinpitelystä ja avunannosta raiskaukseen.</w:t>
      </w:r>
    </w:p>
    <w:p>
      <w:r>
        <w:rPr>
          <w:b/>
        </w:rPr>
        <w:t xml:space="preserve">Yhteenveto</w:t>
      </w:r>
    </w:p>
    <w:p>
      <w:r>
        <w:t xml:space="preserve">Valamiehistö, jota syytetään entisen oppilaan raiskauksesta ja seksuaalisesta hyväksikäytöstä yli 30 vuotta sitten, on vetäytynyt harkitsemaan tuomiotaan.</w:t>
      </w:r>
    </w:p>
    <w:p>
      <w:r>
        <w:rPr>
          <w:b/>
          <w:u w:val="single"/>
        </w:rPr>
        <w:t xml:space="preserve">Asiakirjan numero 22996</w:t>
      </w:r>
    </w:p>
    <w:p>
      <w:r>
        <w:t xml:space="preserve">Mansaaren suuri Laxey-pyörä kääntyy uudelleen huhtikuuhun 2020 mennessä.</w:t>
      </w:r>
    </w:p>
    <w:p>
      <w:r>
        <w:t xml:space="preserve">Vuodelta 1854 peräisin oleva viktoriaaninen pyörä pysäytettiin elokuussa, kun rutiinihuollon yhteydessä havaittiin rakenteellisia vaurioita. Korvaava puutanko olisi tuotava saarelle, MNH:n johtaja Edmund Southworth sanoi. Ryhmä arvioi, että korjaustyöt maksaisivat 30 000-50 000 puntaa. Nyt tehdään testejä, joissa mitataan, kuinka paljon vettä tarvitaan pyörän pyörimiseen ilman, että koko mekanismi on käynnissä, jotta voidaan varmistaa, että se on täysin turvallinen. Southworth sanoi, että tarvittavan kokoista erikoistunutta puutavaraa oli vaikea löytää ja se oli "uskomattoman kallista". Hän lisäsi, että hankkeen kustannukset johtaisivat siihen, että osa MNH:n tavanomaisista talvityöohjelmista keskeytettäisiin. Lady Isabellana tunnettu pyörä rakennettiin pumppaamaan vettä pois Laxeyn lyijy- ja sinkkikaivoksista. Rakennusta, josta kävijöille avautuvat panoraamanäkymät Laxeyn laaksoon, on pidetty kulttuuriperinnön nähtävyytenä vuodesta 1989 lähtien.</w:t>
      </w:r>
    </w:p>
    <w:p>
      <w:r>
        <w:rPr>
          <w:b/>
        </w:rPr>
        <w:t xml:space="preserve">Yhteenveto</w:t>
      </w:r>
    </w:p>
    <w:p>
      <w:r>
        <w:t xml:space="preserve">Mansaaren historiallinen Great Laxey Wheel -pyörä pyörii jälleen huhtikuuhun 2020 mennessä, Manx National Heritage (MNH) on ilmoittanut.</w:t>
      </w:r>
    </w:p>
    <w:p>
      <w:r>
        <w:rPr>
          <w:b/>
          <w:u w:val="single"/>
        </w:rPr>
        <w:t xml:space="preserve">Asiakirjan numero 22997</w:t>
      </w:r>
    </w:p>
    <w:p>
      <w:r>
        <w:t xml:space="preserve">IS-epäillyn "Jihadi Jackin" vanhempia syytetään terrorismirikoksista</w:t>
      </w:r>
    </w:p>
    <w:p>
      <w:r>
        <w:t xml:space="preserve">Oxfordista kotoisin olevan 20-vuotiaan Jack Lettsin, jota jotkut sanomalehdet kutsuvat "Jihadi Jackiksi", kerrotaan lähteneen Yhdistyneestä kuningaskunnasta 18-vuotiaana. Lettsin vanhempia Johnia ja Sallya on syytetty rahan antamisesta epäiltyjen terroristien toimintaan. Aiemmin pariskunta sanoi lähettäneensä pojalleen rahaa ruokaan ja silmälaseihin. John Lettsia, 55, Chilswell Roadilta, Oxfordista, syytetään kolmesta syytekohdasta, jotka koskevat rahan asettamista saataville tai osallistumista järjestelyyn, jossa rahaa asetetaan saataville tietäen tai koska hänellä on perusteltu syy epäillä, että sitä voidaan käyttää terrorismiin. Sally Lanea, 53, myös Chilswell Roadilta, Oxfordista, syytetään samasta rikoksesta. He saapuvat Westminsterin käräjäoikeuteen 9. kesäkuuta.</w:t>
      </w:r>
    </w:p>
    <w:p>
      <w:r>
        <w:rPr>
          <w:b/>
        </w:rPr>
        <w:t xml:space="preserve">Yhteenveto</w:t>
      </w:r>
    </w:p>
    <w:p>
      <w:r>
        <w:t xml:space="preserve">Terrorismirikoksista on nostettu syytteet sen miehen vanhempia vastaan, jonka väitetään matkustaneen Irakiin liittyäkseen niin sanottuun Islamilainen valtio -ryhmään.</w:t>
      </w:r>
    </w:p>
    <w:p>
      <w:r>
        <w:rPr>
          <w:b/>
          <w:u w:val="single"/>
        </w:rPr>
        <w:t xml:space="preserve">Asiakirjan numero 22998</w:t>
      </w:r>
    </w:p>
    <w:p>
      <w:r>
        <w:t xml:space="preserve">Weston-Super-Mare saa uudet nykyaikaiset katuvalot</w:t>
      </w:r>
    </w:p>
    <w:p>
      <w:r>
        <w:t xml:space="preserve">Yli 140 vanhaa betonipylvästä ja joitakin seinävalaisimia korvataan kierrätettävillä alumiinisilla yksiköillä, joissa on energiatehokkaat lyhdyt. Uusissa valaisimissa on tekniikka, joka mahdollistaa etävalvonnan, himmennyksen ja osayökytkennän. North Somersetin neuvoston mukaan valaisimet auttavat vähentämään valosaastetta, energiankulutusta ja hiilidioksidipäästöjä. Valtuuston varajohtaja Elfan Ap Rees sanoi, että betonipylväät olivat tulossa käyttöikänsä päähän. "Monet korvattavista betonirakenteista kärsivät betonisyövästä ja ovat tulossa vaarallisiksi", hän sanoi. Työt tehdään Uphill Roadilla (pohjoinen), Bridgwater Roadilla, Clevedon Roadilla, Brighton Roadilla, Ashcombe Roadilla, Knightstone Roadilla, South Paradella, Walliscote Roadilla, Baker Streetillä, Alfred Streetillä, Orchard Streetillä ja Oxford Streetillä.</w:t>
      </w:r>
    </w:p>
    <w:p>
      <w:r>
        <w:rPr>
          <w:b/>
        </w:rPr>
        <w:t xml:space="preserve">Yhteenveto</w:t>
      </w:r>
    </w:p>
    <w:p>
      <w:r>
        <w:t xml:space="preserve">Weston-super-Maren katuvalaistuksen 220 000 punnan suuruinen päivityshanke alkaa ensi kuussa.</w:t>
      </w:r>
    </w:p>
    <w:p>
      <w:r>
        <w:rPr>
          <w:b/>
          <w:u w:val="single"/>
        </w:rPr>
        <w:t xml:space="preserve">Asiakirjan numero 22999</w:t>
      </w:r>
    </w:p>
    <w:p>
      <w:r>
        <w:t xml:space="preserve">Gloucestershiren kreivikunnanvaltuuston on säästettävä 6,5 miljoonaa puntaa.</w:t>
      </w:r>
    </w:p>
    <w:p>
      <w:r>
        <w:t xml:space="preserve">Suurin leikkaus on 2,63 miljoonaa puntaa kouluille myönnettävästä alueellisesta koulutusavustuksesta (Area Based Grant, ABG). Muita aloja, joilla leikkauksia tehdään, ovat liikenneturvallisuus ja integroitu liikenne. Neuvoston johtajan Mark Hawthornen mukaan oli liian aikaista sanoa, miten leikkaukset vaikuttaisivat tiettyihin palveluihin. "Meidän on tehtävä oma osuutemme valtionvelan vähentämiseksi, ja se tarkoittaa, että meidän on aloitettava työ tänä vuonna", hän sanoi. "Voimme vakuuttaa kuntalaisille, että olemme jo aloittaneet säästöjen etsimisen. "Olemme valmiita ja valmistautuneet säästöihin, joihin meitä on pyydetty säästämään osana kansallista ohjelmaa ja joita tarkastelemme seuraavien kuukausien aikana." Viime kuussa liittokansleri George Osborne ilmoitti, että paikallisviranomaisten odotetaan säästävän 1,165 miljardia puntaa osana uuden koalitiohallituksen 6,2 miljardin punnan budjettivajeen leikkauksia.</w:t>
      </w:r>
    </w:p>
    <w:p>
      <w:r>
        <w:rPr>
          <w:b/>
        </w:rPr>
        <w:t xml:space="preserve">Yhteenveto</w:t>
      </w:r>
    </w:p>
    <w:p>
      <w:r>
        <w:t xml:space="preserve">Gloucestershiren kreivikunnanvaltuustoa on kehotettu leikkaamaan talousarviotaan 6,5 miljoonalla punnalla osana hallituksen pyrkimystä vähentää Yhdistyneen kuningaskunnan alijäämää.</w:t>
      </w:r>
    </w:p>
    <w:p>
      <w:r>
        <w:rPr>
          <w:b/>
          <w:u w:val="single"/>
        </w:rPr>
        <w:t xml:space="preserve">Asiakirjan numero 23000</w:t>
      </w:r>
    </w:p>
    <w:p>
      <w:r>
        <w:t xml:space="preserve">Operaatio Sacristy "varjo" Clevelandin poliisin yllä - PCC</w:t>
      </w:r>
    </w:p>
    <w:p>
      <w:r>
        <w:t xml:space="preserve">Barry Coppinger sanoo ensimmäisen vuoden katsauksessaan, että "menneiden ongelmien haamu" ei ole koskaan ollut kaukana. Hänen raporttinsa esitellään poliisi- ja rikoslautakunnan jäsenille tiistaina. Sacristy-operaatio on maksanut yli neljä miljoonaa puntaa sen jälkeen, kun se aloitettiin vuonna 2011. Entisen poliisiviranomaisen ympärillä tehty tutkinta on johtanut 10 pidätykseen. Pidätetyistä yhdeksän on takuita vastaan tammikuuhun asti. Coppinger lupaa raportissaan aloittaa poliisivoimien uudelleentarkastelun vuoden kuluessa. Väistetyt ylinopeuspisteet "Aion teettää organisaatiosta täysin riippumattoman terveystarkastuksen varmistaakseni, että kaikki mahdolliset opit on otettu ja että suunta on oikea", hän kirjoittaa. "Olen varma, että Clevelandin poliisin ahkera henkilökunta ja suuri yleisö suhtautuvat tähän yhtä myönteisesti." Poliisin entinen poliisipäällikkö Sean Price on pidätettyjen joukossa. Hänet erotettiin viime lokakuussa törkeästä virkavirheestä sen jälkeen, kun selvisi, että hän valehteli roolistaan poliisiviranomaisen entisen puheenjohtajan Dave McLuckien tyttären rekrytoinnissa. Myös Pricen sijainen Derek Bonnard erotettiin erillisen kurinpitokäsittelyn jälkeen. McLuckie vangittiin heinäkuussa, kun hänet todettiin syylliseksi oikeudenkäynnin vääristämiseen ylinopeuspisteiden kiertämisen vuoksi. McLuckie ja Price ovat edelleen takuita vastaan pidätettyinä osana Sacristy-operaatiota.</w:t>
      </w:r>
    </w:p>
    <w:p>
      <w:r>
        <w:rPr>
          <w:b/>
        </w:rPr>
        <w:t xml:space="preserve">Yhteenveto</w:t>
      </w:r>
    </w:p>
    <w:p>
      <w:r>
        <w:t xml:space="preserve">Clevelandin poliisin korruptiotutkimus on "epämieluisa varjo" saavutetun edistyksen päälle, uskoo poliisi- ja rikoskomissaari (PCC).</w:t>
      </w:r>
    </w:p>
    <w:p>
      <w:r>
        <w:rPr>
          <w:b/>
          <w:u w:val="single"/>
        </w:rPr>
        <w:t xml:space="preserve">Asiakirjan numero 23001</w:t>
      </w:r>
    </w:p>
    <w:p>
      <w:r>
        <w:t xml:space="preserve">Birminghamin tunnelin sulkeminen ja liikenteen rauhoittaminen voivat jäädä voimaan</w:t>
      </w:r>
    </w:p>
    <w:p>
      <w:r>
        <w:t xml:space="preserve">Valot asennettiin Hagley Roadille ja Suffolk Streetille, jotta liikennettä voitaisiin ohjata muualle, kun Queenswayn ja St Chadin tunneleita parannettiin. Rakennusurakoitsija Amey sanoi, että valot ovat olleet "valtava menestys". Se neuvottelee nyt kaupunginhallituksen kanssa valojen säilyttämisestä. Tunnelit suljettiin heinäkuussa kuuden viikon ajaksi "päivitysten ja huoltotöiden" ajaksi. Väliaikaiset valot asennettiin kaupungin keskustan alueille, joiden tiedetään jo kärsivän ruuhkista. Ameyn valtatieverkon johtaja Eddie Fellows sanoi: "Kaikilta saatu palaute on, että nämä valot ovat toimineet hyvin. Olen varma, että ne pysyvät paikoillaan, mutta keskustelut ovat vasta alkuvaiheessa." Birminghamin kaupunginvaltuuston tiedottaja vahvisti: "Tarkastelemme mielellämme kaikkea, mikä parantaa liikennettä kaupungin keskustan ympäristössä."</w:t>
      </w:r>
    </w:p>
    <w:p>
      <w:r>
        <w:rPr>
          <w:b/>
        </w:rPr>
        <w:t xml:space="preserve">Yhteenveto</w:t>
      </w:r>
    </w:p>
    <w:p>
      <w:r>
        <w:t xml:space="preserve">Birminghamin päätunnelin sulkemisen aikana asennetuista väliaikaisista liikennevaloista voi tulla pysyvä osa kaupunkia.</w:t>
      </w:r>
    </w:p>
    <w:p>
      <w:r>
        <w:rPr>
          <w:b/>
          <w:u w:val="single"/>
        </w:rPr>
        <w:t xml:space="preserve">Asiakirjan numero 23002</w:t>
      </w:r>
    </w:p>
    <w:p>
      <w:r>
        <w:t xml:space="preserve">Jerseyn senaattorivaalien uudelleenlaskenta</w:t>
      </w:r>
    </w:p>
    <w:p>
      <w:r>
        <w:t xml:space="preserve">Ferguson, joka valittiin osavaltioihin ensimmäisen kerran varapuheenjohtajaksi vuonna 2002, jäi senaattori Philip Ozoufin taakse. Ehdokkaat voivat pyytää äänten uudelleenlaskentaa, jos ääniero on lähellä. Saaren keskiviikkona pidetyissä parlamenttivaaleissa valittiin kahdeksan senaattoria, 12 konstaapelia ja 29 varamiestä. Ferguson sanoi, että hän oli myös ottanut esille "mahdollisia rakenteellisia ongelmia vaalilaissa", ja apulaisoikeusasiamies tutkii niitä. Ozouf voitti ensimmäisen kerran paikkansa osavaltioissa St Helierin edustajana vuonna 1999, ja hän on toiminut valtiovarain- ja resurssiministerinä vuodesta 2008. Hän sanoi: "Laki sallii uudelleenlaskennan tietyissä olosuhteissa. Jos ne täyttyvät ja uudelleenlaskentaa on pyydetty asianmukaisesti, se on tehtävä. "Vaikka olen aiemmin vaatinut riippumattomia vaalitarkkailijoita valvomaan koko vaaliprosessia, jurattien ja seurakuntien virkamiesten valvoma laskentaprosessi on kokemukseni mukaan erinomainen. "Toivon, että heidän huolellinen ja huolellinen työnsä osoittautuu kiistattomaksi uudelleenlaskennassa."</w:t>
      </w:r>
    </w:p>
    <w:p>
      <w:r>
        <w:rPr>
          <w:b/>
        </w:rPr>
        <w:t xml:space="preserve">Yhteenveto</w:t>
      </w:r>
    </w:p>
    <w:p>
      <w:r>
        <w:t xml:space="preserve">Jerseyn senaattorivaalien uudelleenlaskentaa on vaatinut senaattori Sarah Ferguson, joka sijoittui kahdeksan paikan vaaleissa yhdeksänneksi.</w:t>
      </w:r>
    </w:p>
    <w:p>
      <w:r>
        <w:rPr>
          <w:b/>
          <w:u w:val="single"/>
        </w:rPr>
        <w:t xml:space="preserve">Asiakirjan numero 23003</w:t>
      </w:r>
    </w:p>
    <w:p>
      <w:r>
        <w:t xml:space="preserve">Courtney Booth: Booth: Huoli viikon kadonneesta teinistä</w:t>
      </w:r>
    </w:p>
    <w:p>
      <w:r>
        <w:t xml:space="preserve">Courtney Booth, 15, ilmoitettiin kadonneeksi lauantaina noin kello 23.00 BST sen jälkeen, kun hän oli ottanut yhteyttä äitiinsä ja kertonut olevansa matkalla takaisin Harrogatesta. Hän ei kuitenkaan palannut kotiinsa Stainforthissa Doncasterissa. Etelä-Yorkshiren poliisin mukaan Courtney ei ollut koskaan aiemmin ollut kadonnut, ja huoli hänen hyvinvoinnistaan kasvoi. Lisää uutisia ja tarinoita eri puolilta Yorkshirea etsintöjä johtava komisario Jo Bates sanoi: "Courtneyn tiedetään olleen Yorkin ja Harrogaten alueella viikonlopun aikana... ja hänet nähtiin viimeksi Yorkin rautatieasemalla noin kello 15.50 sunnuntaina, jolloin hän nousi Aberdeeniin menevään junaan. "Reitin varrella on useita pysäkkejä, ja olemme parhaillaan tarkastelemassa jokaisen aseman valvontakamerakuvaa selvittääksemme, missä Courtney nousi junasta ja minne hän sitten meni." Hän jatkaa: "Courtney on matkan varrella useita pysäkkejä. "On erittäin epätavallista, ettei hän ole ottanut yhteyttä perheeseensä. Olemme luonnollisesti erittäin huolissamme hänen hyvinvoinnistaan, ja pyydämme kaikkia, jotka uskovat nähneensä Courtneyn kadonneeksi ilmoittamisen jälkeen, ottamaan välittömästi yhteyttä meihin." Teiniä kuvaillaan hoikaksi, vaaleat tai punaiset hiukset, farkut ja tennarit jalassa. Aiheeseen liittyvät Internet-linkit South Yorkshiren poliisi</w:t>
      </w:r>
    </w:p>
    <w:p>
      <w:r>
        <w:rPr>
          <w:b/>
        </w:rPr>
        <w:t xml:space="preserve">Yhteenveto</w:t>
      </w:r>
    </w:p>
    <w:p>
      <w:r>
        <w:t xml:space="preserve">Lähes viikon kadoksissa olleen teinitytön, jonka uskotaan olevan 25-vuotiaan miehen kanssa, perhe on poliisin mukaan "uskomattoman huolissaan".</w:t>
      </w:r>
    </w:p>
    <w:p>
      <w:r>
        <w:rPr>
          <w:b/>
          <w:u w:val="single"/>
        </w:rPr>
        <w:t xml:space="preserve">Asiakirjan numero 23004</w:t>
      </w:r>
    </w:p>
    <w:p>
      <w:r>
        <w:t xml:space="preserve">Narendra Modin sovellus: Modi Modi: Huumoria ja ylistystä Twitterissä</w:t>
      </w:r>
    </w:p>
    <w:p>
      <w:r>
        <w:t xml:space="preserve">Pääministeri lanseerasi keskiviikkona Narendra Modi -sovelluksensa ja lisäsi näin uuden alustan "massiiviseen" sosiaalisen median läsnäoloonsa. Modi on Twitterin viiden suosituimman poliitikon joukossa 12,5 miljoonalla seuraajallaan. Viiden parhaan joukkoon kuuluvat myös Yhdysvaltain presidentti Barack Obama ja paavi Franciscus. Hän twiittasi uudesta sovelluksestaan keskiviikkona. Jotkut käyttäjät suhtautuivat myönteisesti pääministerin uuteen aloitteeseen. Toiset taas löysivät Modin sovelluksesta huumoria. Toiset taas pilkkasivat Modin ulkomaanmatkoja. Modi herätti myös keskustelua siitä, millaisen sovelluksen muut julkkikset todennäköisesti luovat. BBC Monitoring raportoi ja analysoi uutisia televisiosta, radiosta, verkosta ja painetuista tiedotusvälineistä ympäri maailmaa. Voit seurata BBC Monitoringia Twitterissä ja Facebookissa.</w:t>
      </w:r>
    </w:p>
    <w:p>
      <w:r>
        <w:rPr>
          <w:b/>
        </w:rPr>
        <w:t xml:space="preserve">Yhteenveto</w:t>
      </w:r>
    </w:p>
    <w:p>
      <w:r>
        <w:t xml:space="preserve">Intian pääministerin Narendra Modin uusi sovellus on otettu Twitterissä innostuneesti ja huumorilla vastaan.</w:t>
      </w:r>
    </w:p>
    <w:p>
      <w:r>
        <w:rPr>
          <w:b/>
          <w:u w:val="single"/>
        </w:rPr>
        <w:t xml:space="preserve">Asiakirjan numero 23005</w:t>
      </w:r>
    </w:p>
    <w:p>
      <w:r>
        <w:t xml:space="preserve">Jerseyn kansanäänestyksen vähimmäisosallistumisprosentti</w:t>
      </w:r>
    </w:p>
    <w:p>
      <w:r>
        <w:t xml:space="preserve">Kansanedustaja Jeremy Macon sanoi, että poliitikkojen pitäisi käyttää vaalijärjestelmän uudistamista koskevan kansanäänestyksen tuloksia vain, jos se saavuttaa tämän kynnyksen. Hän sanoi, että prosenttilukua käytetään muissa maissa, ja sen pitäisi kannustaa useampia ihmisiä osallistumaan. Asukkaita pyydetään valitsemaan huhtikuussa kolmesta kansanäänestysvaihtoehdosta. Apulaisministeri Macon sanoi: Macon sanoi: "Pyydetään ystäviämme ja naapureitamme tekemään päätös. Liitytään mukaan ja äänestetään. "Tuloksista tulee vielä iso kysymys, mutta ainakin voimme sanoa, että tämä on jotain, josta yhteisö pitää vahvasti." Jokainen jerseyläinen koti saa vastuullisen ryhmän mukaan kaksi vihkosta, joissa kerrotaan huhtikuussa järjestettävästä valtiouudistusta koskevasta kansanäänestyksestä. Kansanäänestyksen vaihtoehdoissa on kaksi vaihtoehtoa muutoksen puolesta ja yksi vaihtoehdon säilyttämiseksi nykytilanteessa. Vaihtoehdossa A valitaan 42 kansanedustajaa kuudesta suuresta äänestysalueesta. Vaihtoehdossa B valitaan 30 kansanedustajaa kuudesta vaalipiiristä ja 12 seurakuntamestaria. Vaihtoehdossa C säilytetään nykytilanne: kahdeksan senaattoria valitaan saaren laajuisesti, 29 kansanedustajaa eri kokoisissa vaalipiireissä ja 12 seurakuntakonstaapelia. Äänestysrekisteriin voi ilmoittautua viimeistään 3. huhtikuuta, ja kansanäänestys järjestetään keskiviikkona 24. huhtikuuta.</w:t>
      </w:r>
    </w:p>
    <w:p>
      <w:r>
        <w:rPr>
          <w:b/>
        </w:rPr>
        <w:t xml:space="preserve">Yhteenveto</w:t>
      </w:r>
    </w:p>
    <w:p>
      <w:r>
        <w:t xml:space="preserve">Jerseyn poliitikko, joka haluaa, että ensi kuussa järjestettävän kansanäänestyksen äänestysprosentti on vähintään 40 prosenttia, sanoi, että se kannustaisi useampia ihmisiä äänestämään.</w:t>
      </w:r>
    </w:p>
    <w:p>
      <w:r>
        <w:rPr>
          <w:b/>
          <w:u w:val="single"/>
        </w:rPr>
        <w:t xml:space="preserve">Asiakirjan numero 23006</w:t>
      </w:r>
    </w:p>
    <w:p>
      <w:r>
        <w:t xml:space="preserve">Chertsey Makkara luotu suojelemaan tulvan runtelemaa kaupunkia</w:t>
      </w:r>
    </w:p>
    <w:p>
      <w:r>
        <w:t xml:space="preserve">Tulvasuojaus oli makkaranmuotoinen vesieste, joka asennettiin viime kuussa tulvan koetteleman kaupungin kotien suojaamiseksi. Makkara oli James of Shepperton Butchersin omistajien James ja Katie Lallyn idea. Lallyjen luomus voitti kilpailun, jonka tarkoituksena oli kerätä rahaa tulevien tulvien avustamiseen. Yrittäjä Theo Paphitis arvioi kilpailun, joka järjestettiin yhteistyössä Get Surreyn ja Surrey Herald &amp; News -lehden kanssa. Puhallettava putki Nyt reseptiä käytetään 120 lihakaupassa eri puolilla maata, jotta saadaan kerättyä rahaa kahdelle hyväntekeväisyysjärjestölle, jotka osallistuvat tulva-apuun. "Jos ihmiset tukevat meitä ja ostavat makkaraa, myymme niitä edelleen, ja mitä enemmän myymme, sitä enemmän voimme kerätä rahaa", Lally sanoi. Alkuperäinen akvedam, jonka paikalliset kutsuivat lempinimellä Chertsey Sausage, oli 600 metriä pitkä, vedellä täytetty puhallettava putki. Se purettiin 18. helmikuuta sen jälkeen, kun tulvahälytyksiä oli alennettu. Osa makkaroiden tuotosta menee National Flooding Forumille ja Community Foundation for Surreylle.</w:t>
      </w:r>
    </w:p>
    <w:p>
      <w:r>
        <w:rPr>
          <w:b/>
        </w:rPr>
        <w:t xml:space="preserve">Yhteenveto</w:t>
      </w:r>
    </w:p>
    <w:p>
      <w:r>
        <w:t xml:space="preserve">Chertseyn makkaraksi kutsuttu tulvasuojaus on innoittanut lihakauppiasta luomaan oman versionsa kerätäkseen rahaa kaupungin suojelemiseksi.</w:t>
      </w:r>
    </w:p>
    <w:p>
      <w:r>
        <w:rPr>
          <w:b/>
          <w:u w:val="single"/>
        </w:rPr>
        <w:t xml:space="preserve">Asiakirjan numero 23007</w:t>
      </w:r>
    </w:p>
    <w:p>
      <w:r>
        <w:t xml:space="preserve">Newmarket kunnioittaa kuningattaren omistautumista täysiverisille.</w:t>
      </w:r>
    </w:p>
    <w:p>
      <w:r>
        <w:t xml:space="preserve">Monarkki avasi myös virallisesti 15 miljoonan punnan arvoisen hevosurheilun ja urheilutaiteen kansallisen perintökeskuksen vierailullaan Newmarketissa, Suffolkissa. Newmarketin kilparadan sisäänkäynnin yhteydessä oleva pronssipatsas oli lahja kaupungilta hänen 90-vuotissyntymäpäivänään. Se esittää kuningatarta tamman ja varsan kanssa. Teoksen ovat luoneet Etienne Millner, joka veisti kuningattaren, ja Charlie Langton, joka vastasi eläimistä. Vaaleanpunaiseen pukeutunut kuningatar saapui Newmarketiin helikopterilla kello 11.00 GMT. Kun hän oli leikannut nauhan patsaan paljastamiseksi, hänet ajettiin kaupungin keskustaan, jossa koululaiset tervehtivät häntä kansallislaululla ja heiluttivat unionin lippuja. Häntä esiteltiin perintökeskuksen alueella, jossa pidetään hevosia, muun muassa kahta hänen entistä kilpahevostaan, Barbers Shopia ja Quadrillea. Kuningatar ruokki porkkanaa yhdelle hevoselle ennen kuin hänet vietiin valmentajien taloon, jossa hänelle näytettiin ravihevossimulaattori. Peter Jensen, perintökeskuksen johtaja ja Home of Horseracing Trustin puheenjohtaja, sanoi, että kuningattaren viralliset avajaiset olivat "suuri kunnia". "Olemme erittäin ylpeitä siitä, mitä on luotu monien vuosien aikana, ja hevosurheilumuseon uudesta kodista", hän sanoi.</w:t>
      </w:r>
    </w:p>
    <w:p>
      <w:r>
        <w:rPr>
          <w:b/>
        </w:rPr>
        <w:t xml:space="preserve">Yhteenveto</w:t>
      </w:r>
    </w:p>
    <w:p>
      <w:r>
        <w:t xml:space="preserve">Kuningattaren elinikäistä omistautumista täysiverisille on juhlistettu, kun hän paljasti itsensä esittävän patsaan kaupungissa, joka on kuuluisa hevosurheilusuhteistaan.</w:t>
      </w:r>
    </w:p>
    <w:p>
      <w:r>
        <w:rPr>
          <w:b/>
          <w:u w:val="single"/>
        </w:rPr>
        <w:t xml:space="preserve">Asiakirjan numero 23008</w:t>
      </w:r>
    </w:p>
    <w:p>
      <w:r>
        <w:t xml:space="preserve">Covid: Wirralin pariskunnalle sakko Dubain karanteenirikkomuksesta</w:t>
      </w:r>
    </w:p>
    <w:p>
      <w:r>
        <w:t xml:space="preserve">Poliisin mukaan Wirralista kotoisin oleva pariskunta otti kotimatkallaan useita eri lentoja yrittäessään välttää eristämistä, mutta heidät jäljitettiin ja heille määrättiin sakko. Dubai on tällä hetkellä punaisella listalla, joka sisältää 33 maata, joiden katsotaan olevan riskialttiita Englantiin saapuvien henkilöiden kannalta. Komisario Chris Barnes kutsui heidän toimintaansa "itsekkääksi ja ajattelemattomaksi". Merseysiden poliisin tiedottajan mukaan poliisit saivat viime tiistaina ilmoituksen, jonka mukaan mies ja nainen olivat jättäneet karanteenin noudattamatta. Tutkinnan jälkeen pariskunta käytiin kotonaan ja heille määrättiin sakko, minkä jälkeen heidät kuljetettiin karanteenihotelliin. Uudet määräykset, joilla pyritään estämään Covid-19-varianttien pääsy maahan, koskevat kaikkia saapuvia, jotka ovat olleet riskimaassa 10 edellisen päivän aikana. Ch Insp Barnes lisäsi: "Hallitus on asettanut tiukat säännöt kansainväliselle matkustamiselle syystä, ja niiden noudattamatta jättäminen tällä tavoin on itsekästä, ajattelematonta ja mahdollisesti vaarallista." "Se on myös vaarallista." Poliisi lisäsi, että matkustusmääräysten rikkojia käsitellään aina "tiukasti". Seuraa BBC North Westin toimintaa Facebookissa, Twitterissä ja Instagramissa. Voit myös lähettää juttuideoita osoitteeseen northwest.newsonline@bbc.co.uk</w:t>
      </w:r>
    </w:p>
    <w:p>
      <w:r>
        <w:rPr>
          <w:b/>
        </w:rPr>
        <w:t xml:space="preserve">Yhteenveto</w:t>
      </w:r>
    </w:p>
    <w:p>
      <w:r>
        <w:t xml:space="preserve">Miehelle ja naiselle on määrätty 10 000 punnan sakko, koska he eivät olleet noudattaneet karanteenia palattuaan Dubaista Yhdistyneeseen kuningaskuntaan.</w:t>
      </w:r>
    </w:p>
    <w:p>
      <w:r>
        <w:rPr>
          <w:b/>
          <w:u w:val="single"/>
        </w:rPr>
        <w:t xml:space="preserve">Asiakirjan numero 23009</w:t>
      </w:r>
    </w:p>
    <w:p>
      <w:r>
        <w:t xml:space="preserve">Sambian tuomioistuin rankaisi opiskelijan kannabiskakun leipuria esseellä</w:t>
      </w:r>
    </w:p>
    <w:p>
      <w:r>
        <w:t xml:space="preserve">Poliisi pidätti maanantaina Chikwanda Chisendelen, Copperbeltin yliopiston ensimmäisen vuoden rakennusinsinööriopiskelijan. Poliisin mukaan 21-vuotias jäi kiinni yli 1 kilon painoisista, kannabiksella maustetuista leivoksista. Osana rangaistusta tuomari tuomitsi hänet kirjoittamaan 50-sivuisen esseen huumeiden käytöstä. Oikeudessa häntä kehotettiin kirjoittamaan anteeksipyyntökirjeet yliopistolleen, vanhemmilleen ja Sambian huumeidenvalvontakomissiolle (DEF) ennen 15. marraskuuta. Tuomari määräsi Chisembelelle myös kahden vuoden ehdollisen vankeusrangaistuksen, mikä tarkoittaa, että hän ei joudu vankilaan, ellei hän syyllisty uuteen rikokseen. DEF sanoi, että se on "tehostanut toimiaan kannabista sisältävien kakkujen leipomiseen". Yliopistoille lähettämässään varoituksessa virasto kehotti niitä "olemaan valppaina, koska opiskelijoiden keskuudessa kaupataan kannabista sisältäviä kakkuja ja leivonnaisia". Sambian lain mukaan marihuana luokitellaan vaaralliseksi huumeeksi, ja sen hallussapito on laitonta. Kannabiksen kaltaisten laittomien huumausaineiden laittomasta kaupasta, hallussapidosta ja käytöstä rangaistaan sakolla tai vankeusrangaistuksella. Sambia, joka on entinen Britannian siirtomaa eteläisessä Afrikassa, on aiemmin kamppaillut huumeiden, erityisesti kannabiksen ja heroiinin, väärinkäytön ja kaupan kanssa.</w:t>
      </w:r>
    </w:p>
    <w:p>
      <w:r>
        <w:rPr>
          <w:b/>
        </w:rPr>
        <w:t xml:space="preserve">Yhteenveto</w:t>
      </w:r>
    </w:p>
    <w:p>
      <w:r>
        <w:t xml:space="preserve">Yliopisto-opiskelija on määrätty kirjoittamaan essee huumeiden vaaroista sen jälkeen, kun hänet on tuomittu kannabiskakkujen myynnin suunnittelusta.</w:t>
      </w:r>
    </w:p>
    <w:p>
      <w:r>
        <w:rPr>
          <w:b/>
          <w:u w:val="single"/>
        </w:rPr>
        <w:t xml:space="preserve">Asiakirjan numero 23010</w:t>
      </w:r>
    </w:p>
    <w:p>
      <w:r>
        <w:t xml:space="preserve">Raskaana olevan Khadija Shahin takuita koskeva hakemus hylättiin Pakistanissa.</w:t>
      </w:r>
    </w:p>
    <w:p>
      <w:r>
        <w:t xml:space="preserve">Khadija Shah, 25, pidätettiin toukokuussa, kun huumausainetta löydettiin useista hänen mukanaan olleista matkalaukuista. Hän kiistää syytteet ja sanoo olleensa lomalla Pakistanissa, eikä hänellä ollut aavistustakaan siitä, mitä laukuissa oli. Shahin asianajajat sanoivat pelkäävänsä, ettei hän saa asianmukaista lääketieteellistä apua. Hänen asianajajansa Sarah Belal hyväntekeväisyysjärjestö Reprievestä sanoi, että Islamabadin lähellä sijaitsevan Adialan vankilan virkamiehet olivat lähettäneet heille kirjeen, jossa sanottiin, että Shah voi hyvin, että hänelle oli annettu vitamiineja ja maitoa ja että hänen raskautensa eteni hyvin. Belal sanoi kuitenkin, etteivät he olleet toimittaneet mitään todisteita tästä, ja hän pelkäsi päämiehensä ja tämän syntymättömän lapsen terveyden puolesta. Kuolemantuomion saanut Shah, jonka on määrä synnyttää kuukauden kuluttua, oli alun perin vangittuna yhdessä nelivuotiaan tyttärensä ja viisivuotiaan poikansa kanssa. Heidät on sittemmin vapautettu, ja heidän isoäitinsä on vienyt heidät takaisin Yhdistyneeseen kuningaskuntaan. Belal sanoi, että he toimittavat uuden hakemuksen takuita vastaan "viikon tai kahden" kuluessa. Jos Shah tuomitaan 63 kilon heroiinin salakuljetusyrityksestä, häntä uhkaa kuolemanrangaistus. Aiheeseen liittyvät Internet-linkit Reprieve</w:t>
      </w:r>
    </w:p>
    <w:p>
      <w:r>
        <w:rPr>
          <w:b/>
        </w:rPr>
        <w:t xml:space="preserve">Yhteenveto</w:t>
      </w:r>
    </w:p>
    <w:p>
      <w:r>
        <w:t xml:space="preserve">Pakistanissa 3,2 miljoonan punnan arvoisen heroiinin löytämisen jälkeen pidätetyn birminghamilaisen raskaana olevan naisen asianajajat kertoivat peruneensa takuuhakemuksensa, kun näytti siltä, että tuomarit hylkäisivät sen.</w:t>
      </w:r>
    </w:p>
    <w:p>
      <w:r>
        <w:rPr>
          <w:b/>
          <w:u w:val="single"/>
        </w:rPr>
        <w:t xml:space="preserve">Asiakirjan numero 23011</w:t>
      </w:r>
    </w:p>
    <w:p>
      <w:r>
        <w:t xml:space="preserve">Covid: SWR ilmoittaa lisää junia rajoitusten hellittäessä</w:t>
      </w:r>
    </w:p>
    <w:p>
      <w:r>
        <w:t xml:space="preserve">South Western Railway (SWR) ilmoitti, että arkipäivien aikatauluihin lisätään 244 vuoroa ennen kuin rajoitukset poistetaan maanantaina 17. toukokuuta. SWR:n mukaan tämä tukee alueen matkailua ja majoitusalaa, kun yritykset avautuvat uudelleen. Se kuitenkin varoitti, että sosiaalinen etäisyys ei välttämättä ole aina mahdollista, ja kehotti matkustajia välttämään ruuhka-aikoja. Uusi aikataulu, joka tulee voimaan sunnuntaina 16. toukokuuta, tarkoittaa, että 85 prosenttia arkipäivän junista on palannut liikenteeseen verrattuna pandemiaa edeltävään tasoon. Lauantaipalveluista 92 prosenttia ja sunnuntaipalveluista 99 prosenttia, operaattori sanoi. Toimitusjohtaja Claire Mann sanoi: "Kun yhä useammat asiakkaat nauttivat jälleen matkustamisen vapaudesta, on väistämätöntä, että junissa on ruuhkaa. "Sosiaalisen etääntymisen tukemiseksi pyydämme asiakkaita auttamaan meitä suunnittelemalla etukäteen ja harkitsemalla matkustamista ruuhka-aikojen ulkopuolella - tarkista verkkosivuiltamme tiedot ruuhkaisimmista palveluistamme." Seuraa BBC Southia Facebookissa, Twitterissä tai Instagramissa. Lähetä juttuideoita osoitteeseen south.newsonline@bbc.co.uk. Aiheeseen liittyvät Internet-linkit RMT-liitto South Western Railway</w:t>
      </w:r>
    </w:p>
    <w:p>
      <w:r>
        <w:rPr>
          <w:b/>
        </w:rPr>
        <w:t xml:space="preserve">Yhteenveto</w:t>
      </w:r>
    </w:p>
    <w:p>
      <w:r>
        <w:t xml:space="preserve">Sadat Lontoossa ja Lounais-Englannissa liikennöivät junat palaavat liikenteeseen, kun sulkujen lieventyminen jatkuu.</w:t>
      </w:r>
    </w:p>
    <w:p>
      <w:r>
        <w:rPr>
          <w:b/>
          <w:u w:val="single"/>
        </w:rPr>
        <w:t xml:space="preserve">Asiakirjan numero 23012</w:t>
      </w:r>
    </w:p>
    <w:p>
      <w:r>
        <w:t xml:space="preserve">Natural Resources Walesin kriittinen henkilöstötutkimus kannustaa toimiin</w:t>
      </w:r>
    </w:p>
    <w:p>
      <w:r>
        <w:t xml:space="preserve">Natural Resources Walesin ensimmäisessä henkilöstötutkimuksessa todettiin myös, että yksi viidestä piti organisaatiota hyvin johdettuna. Pääministeri Carwyn Jones myönsi, että NRW:llä on ollut "vaikea syntymä", mutta sanoi sen edistyneen "hyvin". NRW:n toimitusjohtaja Emyr Roberts sanoi olevansa ylpeä henkilöstöstä ennennäkemättömän muutoksen jälkeen. Hän lisäsi, että toimintasuunnitelma laaditaan tarvittaessa parannusten tekemiseksi. Kyselyyn osallistui hieman yli puolet sen 2 000 työntekijästä. Walesin edustajainhuoneen konservatiivijohtaja Andrew RT Davies kysyi tiistaina pääministerin kysymyksissä pääministeri Jonesilta, miten hän luki henkilöstökyselyn tulokset. Hän vastasi: "Kolmen quangon yhdistäminen oli aina vaikeaa, ja osoitan kunnioitusta niille, jotka olivat mukana siinä. "On kuitenkin tärkeää, että yritykset luottavat edelleen Natural Resources Walesiin."</w:t>
      </w:r>
    </w:p>
    <w:p>
      <w:r>
        <w:rPr>
          <w:b/>
        </w:rPr>
        <w:t xml:space="preserve">Yhteenveto</w:t>
      </w:r>
    </w:p>
    <w:p>
      <w:r>
        <w:t xml:space="preserve">Vain 14 prosenttia Walesin ympäristöviranomaisen työntekijöistä on sitä mieltä, että kaksi vuotta sitten tapahtunutta fuusiointia, joka johti sen perustamiseen, on hoidettu hyvin.</w:t>
      </w:r>
    </w:p>
    <w:p>
      <w:r>
        <w:rPr>
          <w:b/>
          <w:u w:val="single"/>
        </w:rPr>
        <w:t xml:space="preserve">Asiakirjan numero 23013</w:t>
      </w:r>
    </w:p>
    <w:p>
      <w:r>
        <w:t xml:space="preserve">Hialin lentoliikenteen työntekijät ryhtyvät työtaisteluun</w:t>
      </w:r>
    </w:p>
    <w:p>
      <w:r>
        <w:t xml:space="preserve">Hial on ehdottanut, että viiden lentoaseman lentoliikennettä ohjattaisiin keskitetysti. Prospect-liiton mukaan osa jäsenistä on haluttomia siirtymään, mikä tarkoittaa, että lähes 50 jäsentä voi menettää työpaikkansa. Prospectin mukaan 4. tammikuuta alkavat toimet eivät olisi lakkoilua. Se sanoi, että sen jäsenet vetäytyisivät kaikista Hialin suunnitelmiin liittyvistä töistä. Hial sanoi jatkavansa vuoropuhelua ammattiliiton kanssa ja kiisti ehdottavansa työpaikkojen vähentämistä. Hialin suunnitelman mukaan Invernessin, Shetlandin Sumburghin, Dundeen, Orkneyn Kirkwallin ja Länsisaarilla sijaitsevan Stornowayn lennonjohtoa valvottaisiin keskitetysti. Miehittämättömät lennonjohtotornit toimittaisivat tietoja Invernessissä sijaitsevaan keskukseen. Prospectin mukaan sen jäsenet uskovat, että Hialin suunnitelmat aiheuttaisivat työpaikkojen menetyksiä ja "tuhoisia vaikutuksia" saariyhteisöille, koska ne "vähentäisivät turvallisuutta ja vahingoittaisivat taloutta". Ammattiliitto on myös syyttänyt Hialia suunnitelmasta heikentää Wickin John O'Groatsin ja Benbeculan lennonjohtopalveluja. Hialin mukaan sen ilmaliikenteen hallintajärjestelmä on muutettava vastaamaan operatiivisia tarpeita nyt ja tulevaisuudessa. Hialin mukaan digitaalinen tornitekniikka on ollut käytössä vuodesta 2015, ja sitä käytetään tai ollaan ottamassa käyttöön Norjan, Ruotsin, Saksan, Alankomaiden, Tanskan, Belgian, Irlannin ja Yhdistyneen kuningaskunnan ilmaliikenteen hallinnassa. Aiheeseen liittyvät Internet-linkit Hial Prospect</w:t>
      </w:r>
    </w:p>
    <w:p>
      <w:r>
        <w:rPr>
          <w:b/>
        </w:rPr>
        <w:t xml:space="preserve">Yhteenveto</w:t>
      </w:r>
    </w:p>
    <w:p>
      <w:r>
        <w:t xml:space="preserve">Lennonjohtohenkilöstö aikoo ryhtyä työtaistelutoimiin suunnitelmien vuoksi, joiden mukaan osa Highlands and Islands Airports Ltd:n lennonjohdosta keskitetään.</w:t>
      </w:r>
    </w:p>
    <w:p>
      <w:r>
        <w:rPr>
          <w:b/>
          <w:u w:val="single"/>
        </w:rPr>
        <w:t xml:space="preserve">Asiakirjan numero 23014</w:t>
      </w:r>
    </w:p>
    <w:p>
      <w:r>
        <w:t xml:space="preserve">Redcar RNLI:n vapaaehtoiset auttavat pelastamaan hylkeenpoikasen</w:t>
      </w:r>
    </w:p>
    <w:p>
      <w:r>
        <w:t xml:space="preserve">Eläin havaittiin sunnuntaina Redcarissa kävelykadun suojassa olevan istuimen alla, jonne sen arveltiin hakeutuneen suojaan kovalta merenkäynniltä. Ihmisten saapuessa paikalle se alkoi siirtyä poispäin, minkä vuoksi pelättiin, että se voisi päätyä läheiselle tielle. Miehistö siirsi sen turvaan ja kutsui meriasiantuntijan, joka vapautti sen Tees-joen varrella sijaitsevaan harmaahylkeiden siirtokuntaan. Dave Cocks Redcar RNLI:stä kertoi: "Arvelemme, että hylje oli päättänyt nousta merestä joskus yön aikana välttääkseen kovaa aallokkoa, jossa tuuli puhalsi lähes 60 mailia tunnissa. "Aluksi se viihtyi melko hyvin suojassa, jossa se oli kyhjöttänyt säältä suojapaikan nurkassa. "Mutta kun paikalle tuli lisää ihmisiä, se yritti päästä pois tieltä, ja pelkäsimme, että se voisi päätyä jopa tielle venevajan edustalla. "Kaksi RNLI:n vapaaehtoista käytti yhtä pelastusveneen selviytyjän huopaa paijaamaan hylkeen, jotta se voitiin kantaa rauhalliseen nurkkaan pelastusveneasemalla."</w:t>
      </w:r>
    </w:p>
    <w:p>
      <w:r>
        <w:rPr>
          <w:b/>
        </w:rPr>
        <w:t xml:space="preserve">Yhteenveto</w:t>
      </w:r>
    </w:p>
    <w:p>
      <w:r>
        <w:t xml:space="preserve">Teessiden rannalla harjoitteleva vapaaehtoinen pelastusveneen miehistö päätyi tarjoamaan auttavan käden hukkuneelle hylkeenpoikaselle.</w:t>
      </w:r>
    </w:p>
    <w:p>
      <w:r>
        <w:rPr>
          <w:b/>
          <w:u w:val="single"/>
        </w:rPr>
        <w:t xml:space="preserve">Asiakirjan numero 23015</w:t>
      </w:r>
    </w:p>
    <w:p>
      <w:r>
        <w:t xml:space="preserve">Humberin sillan tiemaksusta tulee Yhdistyneen kuningaskunnan kallein.</w:t>
      </w:r>
    </w:p>
    <w:p>
      <w:r>
        <w:t xml:space="preserve">Autolla tehty yhdensuuntainen ylitys nousi 2,70 punnasta 3,00 puntaan keskiyöllä. Severn-sillalta peritään 5,70 puntaa, mutta sillä voi ylittää sillan molempiin suuntiin. Humber Bridge Boardin mukaan autoilijat keräsivät lippuja alempaan hintaan ennen hinnankorotusta. Hallitus hyväksyi tiemaksujen korotuksen, jota siltahallitus ehdotti, koska se yrittää maksaa takaisin 330 miljoonan punnan velkoja. Silta rahoitettiin alun perin 150 miljoonan punnan valtion lainalla, joka nousi korkojen vuoksi 330 miljoonaan puntaan. Valtiovarainministeriön on määrä tehdä marraskuussa selvitys tietullien laajemmista taloudellisista vaikutuksista. Hallituksen puheenjohtaja David Gemmell sanoi korotuksesta: "Olemme hyvin pahoillamme, että näin on tapahduttava, mutta ongelmana on se, että meillä on lakisääteinen velvollisuus ylläpitää ja hoitaa siltaa, maksaa korot ja maksaa pääoma. "Se onnistuu vain saamalla tuloja, ja ainoat tulomme ovat tietullit." Hän totesi, että hän ei ole ainoa, joka voi tehdä niin.</w:t>
      </w:r>
    </w:p>
    <w:p>
      <w:r>
        <w:rPr>
          <w:b/>
        </w:rPr>
        <w:t xml:space="preserve">Yhteenveto</w:t>
      </w:r>
    </w:p>
    <w:p>
      <w:r>
        <w:t xml:space="preserve">Humberin sillan tietulleista on tullut Yhdistyneen kuningaskunnan kalleimmat, väitetään, kun tietulleja on jälleen korotettu.</w:t>
      </w:r>
    </w:p>
    <w:p>
      <w:r>
        <w:rPr>
          <w:b/>
          <w:u w:val="single"/>
        </w:rPr>
        <w:t xml:space="preserve">Asiakirjan numero 23016</w:t>
      </w:r>
    </w:p>
    <w:p>
      <w:r>
        <w:t xml:space="preserve">Julkinen kuuleminen alkaa Bathin puolustusministeriön alueista</w:t>
      </w:r>
    </w:p>
    <w:p>
      <w:r>
        <w:t xml:space="preserve">Kolme tonttia - Foxhill, Ensleigh ja Warminster Road - on tarkoitus myydä ensi maaliskuussa. Bath and North East Somerset Council on sanonut, että vuoteen 2026 mennessä on rakennettava 11 500 uutta asuntoa, ja maa-alueet on varattu uusia asuinalueita varten. Kansalaisilla on 30. toukokuuta asti aikaa kommentoida neuvoston laatimia, kutakin aluetta koskevia kehityssuunnitelmaluonnoksia. Valtuutettu Tim Ball sanoi: "On ratkaisevan tärkeää, että kaikilla kolmella alueella rakennetaan koteja, jotka sopivat asukkaillemme ja vastaavat paikallisia tarpeita. "Paikalliset asukkaat voivat auttaa meitä varmistamaan tämän parhaiten esittämällä näkemyksensä prosessin ensimmäisessä vaiheessa." Hän totesi, että "se on tehokkain tapa auttaa meitä varmistamaan tämä". Viranomaisen suunnitelmaluonnokset ja kommentointilomakkeet ovat saatavilla Bathin kirjastoista ja neuvoston verkkosivuilta. Lisäksi järjestetään kuulemistilaisuuksia, joissa ihmiset voivat saada lisätietoja, keskustella neuvoston virkamiesten kanssa ja esittää mielipiteensä. Ensimmäinen järjestetään Foxhillissä St Andrews Community Church Hallissa, Hawthorne Grovessa, perjantaina ja lauantaina. Muita tilaisuuksia järjestetään toukokuussa. Aiheeseen liittyvät Internet-linkit Bath and North East Somerset Council Puolustusministeriö</w:t>
      </w:r>
    </w:p>
    <w:p>
      <w:r>
        <w:rPr>
          <w:b/>
        </w:rPr>
        <w:t xml:space="preserve">Yhteenveto</w:t>
      </w:r>
    </w:p>
    <w:p>
      <w:r>
        <w:t xml:space="preserve">Julkinen kuuleminen on alkanut kolmen Bathissa sijaitsevan puolustusministeriön (MoD) alueen kunnostussuunnitelmista.</w:t>
      </w:r>
    </w:p>
    <w:p>
      <w:r>
        <w:rPr>
          <w:b/>
          <w:u w:val="single"/>
        </w:rPr>
        <w:t xml:space="preserve">Asiakirjan numero 23017</w:t>
      </w:r>
    </w:p>
    <w:p>
      <w:r>
        <w:t xml:space="preserve">20 miljoonaa puntaa huonokuntoisten ja hylättyjen asuntojen kunnostamiseen Walesissa</w:t>
      </w:r>
    </w:p>
    <w:p>
      <w:r>
        <w:t xml:space="preserve">Puolet rahoista on saatavilla asunnonomistajille korottomina lainoina, joiden määrä on enintään 25 000 puntaa ja jotka maksetaan heidän paikallisviranomaistensa kautta. Loppuosa käytetään Houses into Homes -ohjelman tukemiseen, joka on jo saanut 20 miljoonaa puntaa rahoitusta hylättyjen kiinteistöjen kunnostamiseen. Yhteisöministeri Lesley Griffiths sanoi, että tavoite 5 000 tyhjän tai ränsistyneen kodin kunnostamisesta vuodesta 2011 lähtien on lähes saavutettu. "Tyhjät asunnot eivät ole vain hukkaan heitettyjä resursseja, vaan ne voivat myös houkutella vandalismia ja epäsosiaalista käyttäytymistä ja pilata naapurustojen ulkoasun", hän sanoi. Rahoitus on vapautettu sen jälkeen, kun siitä ilmoitettiin syyskuussa osana Walesin hallituksen talousarvioesitystä.</w:t>
      </w:r>
    </w:p>
    <w:p>
      <w:r>
        <w:rPr>
          <w:b/>
        </w:rPr>
        <w:t xml:space="preserve">Yhteenveto</w:t>
      </w:r>
    </w:p>
    <w:p>
      <w:r>
        <w:t xml:space="preserve">Asuntojen omistajia ja vuokranantajia pyydetään hakemaan rahaa 20 miljoonan punnan rahastosta asuntojen laadun parantamiseksi.</w:t>
      </w:r>
    </w:p>
    <w:p>
      <w:r>
        <w:rPr>
          <w:b/>
          <w:u w:val="single"/>
        </w:rPr>
        <w:t xml:space="preserve">Asiakirjan numero 23018</w:t>
      </w:r>
    </w:p>
    <w:p>
      <w:r>
        <w:t xml:space="preserve">Viimeinen mahdollisuus osallistua opetussuunnitelman muutossuunnitelmaan</w:t>
      </w:r>
    </w:p>
    <w:p>
      <w:r>
        <w:t xml:space="preserve">Koulujen entisen ylitarkastajan, professori Graham Donaldsonin raportissa suositellaan Walesille laaja-alaisia muutoksia, kuten testauksen vähentämistä ja keskeisten vaiheiden lakkauttamista. Kuulemisen ensimmäinen vaihe päättyy perjantaina eri puolilla Walesia järjestettyjen julkisten keskustelujen jälkeen. Ehdotuksiin voi tutustua verkossa ja esittää mielipiteensä. Successful Futures -raporttiin saadut reaktiot analysoidaan, ja opetusministeri Huw Lewis antaa virallisen lausunnon myöhemmin kesällä. Hän sanoi: "Jotta tämä onnistuisi oikein, kaikkien on osallistuttava uuden koulujärjestelmän rakentamiseen. Jatkan asianomaisten osapuolten kuulemista sekä ehdotusten testaamista ja tarkentamista, jotta walesilainen koulutus olisi edelläkävijä", Lewis totesi.</w:t>
      </w:r>
    </w:p>
    <w:p>
      <w:r>
        <w:rPr>
          <w:b/>
        </w:rPr>
        <w:t xml:space="preserve">Yhteenveto</w:t>
      </w:r>
    </w:p>
    <w:p>
      <w:r>
        <w:t xml:space="preserve">Yleisöä kehotetaan esittämään mielipiteensä ehdotetusta kansallisen opetussuunnitelman uudistamisesta.</w:t>
      </w:r>
    </w:p>
    <w:p>
      <w:r>
        <w:rPr>
          <w:b/>
          <w:u w:val="single"/>
        </w:rPr>
        <w:t xml:space="preserve">Asiakirjan numero 23019</w:t>
      </w:r>
    </w:p>
    <w:p>
      <w:r>
        <w:t xml:space="preserve">Stirlingin kaatopaikkajätteellä toimivat kodit</w:t>
      </w:r>
    </w:p>
    <w:p>
      <w:r>
        <w:t xml:space="preserve">Vihreää energiaa saadaan Stirlingin neuvoston Lower Polmaisessa sijaitsevan laitoksen jätemateriaaleista. Valtuutetut sanoivat, että sähkö, joka syötetään kansalliseen verkkoon, tuottaa riittävästi energiaa noin 900 kotitalouden sähköenergian tuottamiseen. Hanke on yksi ensimmäisistä laatuaan Skotlannissa. Hajoavasta kaatopaikasta peräisin oleva kaasu otetaan talteen 38 pumpatun kaasukaivon verkostossa, jotka sijaitsevat koko kaatopaikan alueella, ja se johdetaan polttomoottoriin, joka puolestaan tuottaa sähköä. Prosessin jäännöslämpö otetaan myös talteen ja sitä käytetään jätevedenpuhdistusprosessin parantamiseen paikan päällä. Valtuutettu Jim Thompson sanoi: "Tämän hankkeen onnistuminen korostaa entisestään Stirlingin neuvoston jatkuvaa sitoutumista kestävämpään ja ympäristöystävällisempään tulevaisuuteen. Hän lisäsi: "Innovatiivisten ja tehokkaiden jäte-, kierrätys- ja uudelleenkäyttökäytäntöjen sekä uusiutuvien energialähteiden hyötyjen ansiosta tämä edistää edelleen neuvoston hiilidioksidipäästöjen vähentämistä". Järjestelmä on neuvoston, Renewable Power Systemsin ja Scottish Powerin välinen kumppanuus.</w:t>
      </w:r>
    </w:p>
    <w:p>
      <w:r>
        <w:rPr>
          <w:b/>
        </w:rPr>
        <w:t xml:space="preserve">Yhteenveto</w:t>
      </w:r>
    </w:p>
    <w:p>
      <w:r>
        <w:t xml:space="preserve">Kaksi miljoonaa tonnia entisen kaatopaikan jätettä käytetään 0,6 megawatin vihreän sähkön tuottamiseen, kuten on käynyt ilmi.</w:t>
      </w:r>
    </w:p>
    <w:p>
      <w:r>
        <w:rPr>
          <w:b/>
          <w:u w:val="single"/>
        </w:rPr>
        <w:t xml:space="preserve">Asiakirjan numero 23020</w:t>
      </w:r>
    </w:p>
    <w:p>
      <w:r>
        <w:t xml:space="preserve">Mies syyllistyi Islington Upper Streetin puukotuskuolemaan</w:t>
      </w:r>
    </w:p>
    <w:p>
      <w:r>
        <w:t xml:space="preserve">Haringeystä kotoisin oleva Marcel Campbell, 30, kuoli haavoihinsa Islingtonin Upper Streetillä 21. toukokuuta tapahtuneen hyökkäyksen jälkeen. Reece Williamsia, 22, Islingtonista syytettiin murhasta, mutta valamiehistö tuomitsi hänet taposta Old Baileyssä tiistaina. Hän saa tuomionsa joulukuussa. Kun Williams pidätettiin, hän kertoi poliiseille, ettei hänellä ollut aikomusta tappaa Marcelia ja että hän oli sopinut tapaavansa tämän ostaakseen huumeita, Metropolitan Police kertoi. Hän sanoi puukottaneensa herra Campbellia itsepuolustukseksi sen jälkeen, kun Campbell oli vetänyt veitsen esiin. Campbell nousi pakettiautosta Upper Streetillä ja kertoi ystävälleen, että häntä oli puukotettu. Yleisö, ensihoitajat ja poliisit yrittivät auttaa herra Campbellia, mutta hän kuoli moniin vammoihinsa tapahtumapaikalla. Komisario Dave Whellams Metin murharyhmästä ja suurrikosyksiköstä sanoi: "Tämä oli raju hyökkäys. "Hyökkäyksen todellista motiivia ei ole koskaan selvitetty, mutta puukottamalla Marcelia useita kertoja Williams riisti rakastavalta perheeltä heidän poikansa. "Mikään vankeusrangaistuksen pituus ei voi muuttaa tapahtunutta, mutta perhe voi lohduttautua sillä, että oikeus on tänään toteutunut."</w:t>
      </w:r>
    </w:p>
    <w:p>
      <w:r>
        <w:rPr>
          <w:b/>
        </w:rPr>
        <w:t xml:space="preserve">Yhteenveto</w:t>
      </w:r>
    </w:p>
    <w:p>
      <w:r>
        <w:t xml:space="preserve">Mies puukotti toisen miehen kuoliaaksi "raa'assa pahoinpitelyssä" riidan jälkeen pakettiautossa Pohjois-Lontoon pääkadulla.</w:t>
      </w:r>
    </w:p>
    <w:p>
      <w:r>
        <w:rPr>
          <w:b/>
          <w:u w:val="single"/>
        </w:rPr>
        <w:t xml:space="preserve">Asiakirjan numero 23021</w:t>
      </w:r>
    </w:p>
    <w:p>
      <w:r>
        <w:t xml:space="preserve">Pakanat kampanjoivat väestönlaskennan puolesta</w:t>
      </w:r>
    </w:p>
    <w:p>
      <w:r>
        <w:t xml:space="preserve">Pakanaliitto sanoo haluavansa saman tunnustuksen kuin muut uskontokunnat. Sekularistien mukaan vapaaehtoinen kysymys siitä, mihin uskontokuntaan ihmiset kuuluvat, voi johtaa siihen, että keinotekoisen suuri osa ihmisistä identifioi itsensä kristityksi. Tämä puolestaan voisi johtaa uskontokoulujen ylitarjontaan, väittää British Humanist Association. Jediritarit Vuoden 2001 väestönlaskennassa yli 70 prosenttia ihmisistä kutsui itseään kristityiksi. Pakanaliitto vaatii, että druidit, wiccat, noidat ja muut pakanat ovat vakava ja kasvava uskonnollinen ryhmä. Kymmenen vuotta sitten 42 000 ihmistä ilmoitti olevansa pakanoita - seitsemänneksi eniten kaikista Yhdistyneen kuningaskunnan uskontokunnista - mutta jotkut asiantuntijat uskovat, että todellinen luku oli lähempänä 250 000:ta - ja on nyt huomattavasti suurempi. BBC:n uskonnollisten asioiden kirjeenvaihtaja Robert Pigott sanoi, että 42 000 oli edelleen vain murto-osa niistä, jotka kutsuvat itseään jediritareiksi. Pakanat eivät palvo yhtä ainoaa jumalaa, vaan etsivät luonnosta henkistä. Jotkut ryhmät keskittyvät tiettyihin perinteisiin, käytäntöihin tai elementteihin, kuten ekologiaan, noituuteen, kelttiläisiin perinteisiin tai tiettyihin jumaliin. Wiccat, druidit, shamaanit, pyhät ekologit, odinistit ja pakanat ovat kaikki osa pakanayhteisöä. Lokakuussa hyväntekeväisyyskomissio myönsi druidiverkostolle virallisen uskonnon aseman.</w:t>
      </w:r>
    </w:p>
    <w:p>
      <w:r>
        <w:rPr>
          <w:b/>
        </w:rPr>
        <w:t xml:space="preserve">Yhteenveto</w:t>
      </w:r>
    </w:p>
    <w:p>
      <w:r>
        <w:t xml:space="preserve">Pakanat kampanjoivat sen puolesta, että druidit ja noidat ilmoittaisivat uskontokuntansa ensi kuussa järjestettävässä väestönlaskennassa, jotta ryhmä saisi enemmän tunnustusta.</w:t>
      </w:r>
    </w:p>
    <w:p>
      <w:r>
        <w:rPr>
          <w:b/>
          <w:u w:val="single"/>
        </w:rPr>
        <w:t xml:space="preserve">Asiakirjan numero 23022</w:t>
      </w:r>
    </w:p>
    <w:p>
      <w:r>
        <w:t xml:space="preserve">Pyöräilijä Richard Thoday rikkoo fillariennätyksensä</w:t>
      </w:r>
    </w:p>
    <w:p>
      <w:r>
        <w:t xml:space="preserve">Richard Thoday, Matlockista, Derbyshiren maakunnasta, suoritti 874 mailin haasteen heinäkuussa, mutta joutui odottamaan Guinness World Recordsin vahvistusta. Edellisen ennätyksen teki vuonna 1886 tunnettu pyöräilijä GP Mills, joka teki matkan viidessä päivässä ja yhdessä tunnissa. Thoday sanoi, että odotus oli "hermoja raastavaa", mutta hän tunsi olonsa "hyvin helpottuneeksi". "Annoin Guinness World Recordsille kaikki todisteet, jotka pystyin toimittamaan, joten jos he sanoisivat 'ei', en voisi tehdä mitään muuta", hän sanoi. "En varmasti tekisi sitä uudestaan kuitenkaan. "Se oli vain niin vaikeaa." 55-vuotiaan ennätysyritys auttoi keräämään 10 000 puntaa Children in Need -järjestölle. Thoday, joka suunnitteli ratsastamansa fillarin, sanoi, että haasteen suunnittelusta oli tullut "kokopäivätyö kokopäivätyön ohella". "Se oli vaikeinta, mitä olen koskaan elämässäni tehnyt, mutta ehdottomasti ainutkertaista", lisäsi opetusavustaja. "Se vei 10 kuukautta elämästäni ja vaati paljon tukea vaimoltani. "Tunsin oloni hyvin helpottuneeksi, kun sain vahvistuksen ennätyksestäni." Thoday on ratsastanut penninpyörällä 10 vuotta. Seuraa BBC East Midlandsia Facebookissa, Twitterissä tai Instagramissa. Lähetä juttuideoita osoitteeseen eastmidsnews@bbc.co.uk.</w:t>
      </w:r>
    </w:p>
    <w:p>
      <w:r>
        <w:rPr>
          <w:b/>
        </w:rPr>
        <w:t xml:space="preserve">Yhteenveto</w:t>
      </w:r>
    </w:p>
    <w:p>
      <w:r>
        <w:t xml:space="preserve">Pyöräilijän, joka ajoi fillaripyörällä Land's Endistä John O'Groatsiin neljässä päivässä ja 12 tunnissa, on kerrottu rikkoneen 133 vuotta vanhan ennätyksen.</w:t>
      </w:r>
    </w:p>
    <w:p>
      <w:r>
        <w:rPr>
          <w:b/>
          <w:u w:val="single"/>
        </w:rPr>
        <w:t xml:space="preserve">Asiakirjan numero 23023</w:t>
      </w:r>
    </w:p>
    <w:p>
      <w:r>
        <w:t xml:space="preserve">Cairnryanin sataman koiranpentujen salakuljetusvaltuuksien laajentaminen</w:t>
      </w:r>
    </w:p>
    <w:p>
      <w:r>
        <w:t xml:space="preserve">Järjestelmä aloitettiin viime vuonna BBC:n Skotlannin The Dog Factory -ohjelmassa esitettyjen huolenaiheiden jälkeen. Sen jälkeen yli 170 pentua on saatu takaisin epäillyiltä ihmiskauppiailta ja myöhemmin sijoitettu uudelleen. Järjestelmän oli määrä päättyä marraskuussa, mutta Dumfries and Gallowayn neuvosto on jatkanut sitä vielä vuodella. Täytäntöönpanohankkeessa neuvoston kauppastandardien osasto työskentelee yhdessä Skotlannin SPCA:n ja poliisin virkamiesten kanssa. Kaupan standardien johtaja Sandra Harkness sanoi, että järjestelmällä on ollut todellista vaikutusta. Mielestäni se toimii hyvin - teemme yhteistyötä erillisinä täytäntöönpanoviranomaisina, mikä on hyvä asia", hän sanoi. "Saamme nyt melko hyviä tiedustelutietoja sataman kautta kulkevasta liikenteestä." Harkness lisäsi, että tietoisuus hankkeesta on myös lisääntynyt. "Vaikka pentuja tulee edelleen läpi, vaikuttaa siltä, että ne ovat aiempaa laillisempia - niillä näyttää olevan nyt mukanaan papereita ja todistuksia, joita niillä ei aiemmin ollut", hän sanoi. "En voi sanoa, että löydämme kaiken läpi tulevan, mutta uskon, että profiili on noussut ja ihmiset tietävät odottaa, että heidät pysäytetään." Hän sanoi, että valvontaoperaatio oli vain osa siitä, miten viranomaiset toivovat voivansa puuttua ongelmaan. Muita toimenpiteitä ongelman ratkaisemiseksi ovat muun muassa luotettavien kauppiaiden järjestelmän laajentaminen koskemaan luvan saaneita koirankasvattajia.</w:t>
      </w:r>
    </w:p>
    <w:p>
      <w:r>
        <w:rPr>
          <w:b/>
        </w:rPr>
        <w:t xml:space="preserve">Yhteenveto</w:t>
      </w:r>
    </w:p>
    <w:p>
      <w:r>
        <w:t xml:space="preserve">Valtuuksia, joiden nojalla Cairnryanin satamassa on takavarikoitu kymmeniä koiranpentuja ihmiskaupan torjumiseksi, on jatkettu 12 kuukaudella.</w:t>
      </w:r>
    </w:p>
    <w:p>
      <w:r>
        <w:rPr>
          <w:b/>
          <w:u w:val="single"/>
        </w:rPr>
        <w:t xml:space="preserve">Asiakirjan numero 23024</w:t>
      </w:r>
    </w:p>
    <w:p>
      <w:r>
        <w:t xml:space="preserve">Varkaat varastivat 2 400 laatikollista viskiä perävaunusta Carmylessa sijaitsevasta asuntovaunusta</w:t>
      </w:r>
    </w:p>
    <w:p>
      <w:r>
        <w:t xml:space="preserve">Punainen nivelperävaunu, jonka kyljissä oli valkoinen teksti, varastettiin Clydesmill Industrial Estate -teollisuusalueelta Carmylessa noin kello 21.15 viime perjantaina (11. joulukuuta). Se sisälsi 2 400 laatikkoa Glenfiddich 12-vuoden single malt -skotlantilaista viskiä. Tyhjä perävaunu löydettiin Whistleberry Roadilta, Blantyresta, tiistaina kello 10.00. Ylikonstaapeli Stephen Greenshields sanoi: "Haluaisin puhua kaikille, jotka ovat nähneet tämän perävaunun sen jälkeen, kun se varastettiin perjantaina 11. joulukuuta siihen asti, kun tyhjä perävaunu löydettiin Blantyrestä tiistaina 15. joulukuuta.", sanoi Greenshire Greenshire Greenshire Greenshire. "Haluaisin myös puhua kenelle tahansa, jota on lähestytty ja tarjottu ostamaan tämäntyyppistä viskiä huomattavasti alennettuun hintaan ja jossa myyjällä ei ole todisteita ostosta tai omistuksesta." Aiheeseen liittyvät Internet-linkit Skotlannin poliisi Muut kuin hätätilanteet - puhelin 101.</w:t>
      </w:r>
    </w:p>
    <w:p>
      <w:r>
        <w:rPr>
          <w:b/>
        </w:rPr>
        <w:t xml:space="preserve">Yhteenveto</w:t>
      </w:r>
    </w:p>
    <w:p>
      <w:r>
        <w:t xml:space="preserve">Glasgow'n lähellä sijaitsevalta teollisuusalueelta varastettiin perävaunu täynnä 200 000 punnan arvoista viskiä.</w:t>
      </w:r>
    </w:p>
    <w:p>
      <w:r>
        <w:rPr>
          <w:b/>
          <w:u w:val="single"/>
        </w:rPr>
        <w:t xml:space="preserve">Asiakirjan numero 23025</w:t>
      </w:r>
    </w:p>
    <w:p>
      <w:r>
        <w:t xml:space="preserve">Lord Patten "ensisijainen ehdokas" BBC Trustin tehtävään</w:t>
      </w:r>
    </w:p>
    <w:p>
      <w:r>
        <w:t xml:space="preserve">Kulttuuriministeri Jeremy Hunt esitti 66-vuotiaan ehdokkaaksi sen jälkeen, kun riippumaton paneeli oli haastatellut kuusi ehdokasta. Kulttuuri-, media- ja urheiluvaliokunta järjestää lordi Pattenin nimitystä edeltävän kuulemisen 10. maaliskuuta. Nykyinen puheenjohtaja Sir Michael Lyons eroaa tehtävästään 30. huhtikuuta. Kulttuuri-, media- ja urheiluministeriö (DCMS) totesi lausunnossaan seuraavaa: "Komitean johtopäätöksiä harkitaan huolellisesti ennen kuin päätetään, jatketaanko asiassa vai ei." Nimityksen tekee lopulta kuningatar BBC:n kuninkaallisen peruskirjan nojalla, joka on voimassa, jotta BBC olisi riippumaton hallituksesta ja parlamentista. Chris Patten, nykyinen lordi Patten of Barnes, toimi ympäristöministerinä Margaret Thatcherin aikana. Myöhemmin hän oli konservatiivien puheenjohtaja John Majorin pääministerikaudella, ennen kuin hän valvoi Hongkongin luovuttamista Kiinan hallintaan kuvernöörinä. Hän toimi Euroopan komission jäsenenä vuosina 1999-2004 ja on ollut Oxfordin yliopiston kansleri vuodesta 2003. Sir Michael Lyons korvasi Michael Graden Trustin puheenjohtajana vuonna 2007 ja ilmoitti viime vuonna, ettei hän pyrkisi toukokuussa toiselle nelivuotiskaudelle.</w:t>
      </w:r>
    </w:p>
    <w:p>
      <w:r>
        <w:rPr>
          <w:b/>
        </w:rPr>
        <w:t xml:space="preserve">Yhteenveto</w:t>
      </w:r>
    </w:p>
    <w:p>
      <w:r>
        <w:t xml:space="preserve">Hongkongin entinen kuvernööri lordi Patten on vahvistettu hallituksen ensisijaiseksi ehdokkaaksi BBC Trustin seuraavaksi puheenjohtajaksi.</w:t>
      </w:r>
    </w:p>
    <w:p>
      <w:r>
        <w:rPr>
          <w:b/>
          <w:u w:val="single"/>
        </w:rPr>
        <w:t xml:space="preserve">Asiakirjan numero 23026</w:t>
      </w:r>
    </w:p>
    <w:p>
      <w:r>
        <w:t xml:space="preserve">Kansainyhteisön liput nostetaan Guernseyn mastoon</w:t>
      </w:r>
    </w:p>
    <w:p>
      <w:r>
        <w:t xml:space="preserve">Yli 80 alakoululaista ja nuorisoryhmän jäsentä auttoi lippujen nostamisessa Guernseyn omien lippujen lisäksi. Guernseyn kansainyhteisöyhdistyksen puheenjohtaja John Silvester sanoi, että on tärkeää muistaa kuningattaren rooli kansainyhteisön johtajana. Hänen mukaansa se olisi hieno näky juhlavuoden viikonlopun aikana. Silvester sanoi: "Nämä liput ovat todella värikkäitä, ja ne tulevat todella erottumaan, ja ne liehuvat koko viikon ajan juhlallisuuksien aikana. Masto tulee näyttämään todella upealta... kun tuuli puhaltaa, näette sen loiston ja värit, jotka yhdistävät Kansainyhteisön.", hän sanoi. "Se on juuri sopiva niille 54 maalle, jotka juhlivat kuningattaren 60-vuotista taivalta Kansainyhteisön päämiehenä." Saaren kuvernööriluutnantti, ilmavoimien marsalkka Peter Walker ja poliisimestari Richard Collas antoivat osallistuneille lapsille todistuksen.</w:t>
      </w:r>
    </w:p>
    <w:p>
      <w:r>
        <w:rPr>
          <w:b/>
        </w:rPr>
        <w:t xml:space="preserve">Yhteenveto</w:t>
      </w:r>
    </w:p>
    <w:p>
      <w:r>
        <w:t xml:space="preserve">54 kansainyhteisön kansakunnan liput on nostettu Guernseyn muistomastoon St Peter Portissa kuningattaren timanttisen juhlavuoden kunniaksi.</w:t>
      </w:r>
    </w:p>
    <w:p>
      <w:r>
        <w:rPr>
          <w:b/>
          <w:u w:val="single"/>
        </w:rPr>
        <w:t xml:space="preserve">Asiakirjan numero 23027</w:t>
      </w:r>
    </w:p>
    <w:p>
      <w:r>
        <w:t xml:space="preserve">Sommen taistelun muistotilaisuus Belfastissa</w:t>
      </w:r>
    </w:p>
    <w:p>
      <w:r>
        <w:t xml:space="preserve">Finucane laski laakeriseppeleen kaupungintalolla sijaitsevalle muistomerkille ja sanoi sen olevan sekä henkilökohtainen että poliittinen teko. Sommen taistelu alkoi 1. heinäkuuta 1916, ja se on edelleen armeijan historian verisin taistelu. Yhteensä 19 240 brittisotilasta sai surmansa 24 tunnin aikana. Lähes kymmenesosa ensimmäisenä päivänä kuolleista oli 36. Ulster-divisioonan miehiä. Finucane sanoi, että hänen osallistumisensa muistotilaisuuksiin vahvisti entisten Sinn Féinin pormestareiden toimia "unionistien tavoittamiseksi". "Se osoittaa selvästi, että republikaanit ovat sitoutuneet olemaan yhteydessä unionisteihin ja lojalisteihin ja että olemme valmiita kohtaamaan heidät yhteisellä pohjalla", hän sanoi. "Tästä rauhan aikaansaamisessa on kyse. Haluan osoittaa, että tämän kaupungin republikaanit ovat edelleen sitoutuneet rakentamaan siltoja unionistien ja lojalistien välille", hän sanoi. "Uskon, että meidän on käytävä avointa ja järkevää keskustelua siitä, miten kansalaisinstituutiot muistavat näitä yhteisen menneisyytemme tapahtumia osallistavalla tavalla." Rouva Bradley sanoi, että oli suuri etuoikeus edustaa hallitusta vuosipäivän juhlallisuuksissa. "Kun pysähdymme muistelemaan näitä valtavia menetyksiä ja pohtimaan sodan kauhuja, on tärkeää muistaa, kuinka valtavan kiitollisuudenvelan olemme velkaa niille rohkeille sotilaille, jotka palvelivat niin ansiokkaasti", hän sanoi. "Kunnioitamme kaikkien niiden sankaruutta, jotka vapaaehtoisesti valitsivat aseet puolustaakseen vapauksia, joista nautimme ja joita pidämme nykyään itsestäänselvyyksinä. Muistamme heidät aina."</w:t>
      </w:r>
    </w:p>
    <w:p>
      <w:r>
        <w:rPr>
          <w:b/>
        </w:rPr>
        <w:t xml:space="preserve">Yhteenveto</w:t>
      </w:r>
    </w:p>
    <w:p>
      <w:r>
        <w:t xml:space="preserve">Pohjois-Irlannin ulkoministeri Karen Bradley ja Sinn Féinin pormestari John Finucane olivat niiden joukossa, jotka juhlistivat Belfastissa Sommen taistelun 103. vuosipäivää.</w:t>
      </w:r>
    </w:p>
    <w:p>
      <w:r>
        <w:rPr>
          <w:b/>
          <w:u w:val="single"/>
        </w:rPr>
        <w:t xml:space="preserve">Asiakirjan numero 23028</w:t>
      </w:r>
    </w:p>
    <w:p>
      <w:r>
        <w:t xml:space="preserve">Japanin tulvat: "Äärimmäinen vaara" ennätyssateiden keskellä</w:t>
      </w:r>
    </w:p>
    <w:p>
      <w:r>
        <w:t xml:space="preserve">"Emme ole koskaan ennen kokeneet tällaista sadetta", eräs säätiedottaja sanoi. Yli 60 ihmistä on kuollut ja kymmeniä on kateissa ennätyksellisten sateiden jälkeen, kun joet ovat puhjenneet Hiroshimassa ja muilla alueilla. Kaksi miljoonaa ihmistä on määrätty evakuoitavaksi. Pääministeri Shinzo Abe sanoi, että pelastustyöntekijät työskentelevät "aikaa vastaan". "Vielä on monia ihmisiä kateissa ja muita avun tarpeessa", pääministeri sanoi toimittajille sunnuntaina. Torstaista lähtien osa Länsi-Japanin alueesta on saanut kolminkertaiset sateet koko heinäkuun tavanomaiseen sademäärään verrattuna, mikä on aiheuttanut tulvia ja maanvyöryjä. Suurin osa kuolemantapauksista on sattunut Hiroshiman prefektuurissa. Shikokun saarella sijaitsevassa Motoyaman kaupungissa satoi 583 millimetriä perjantaiaamusta lauantaiaamuun. Sateista on annettu varoituksia, ja maanantaihin mennessä joillakin alueilla ennustetaan satavan yli 250 millimetriä. Japanin ilmatieteen laitoksen virkamies kertoi lehdistötilaisuudessa: "Tämä on äärimmäisen vaarallinen tilanne."</w:t>
      </w:r>
    </w:p>
    <w:p>
      <w:r>
        <w:rPr>
          <w:b/>
        </w:rPr>
        <w:t xml:space="preserve">Yhteenveto</w:t>
      </w:r>
    </w:p>
    <w:p>
      <w:r>
        <w:t xml:space="preserve">Tappavista tulvista ja maanvyöryistä kärsineet Länsi-Japanin osat ovat ennennäkemättömän vaarassa, koska sadekuuroja on odotettavissa lisää, varoittavat viranomaiset.</w:t>
      </w:r>
    </w:p>
    <w:p>
      <w:r>
        <w:rPr>
          <w:b/>
          <w:u w:val="single"/>
        </w:rPr>
        <w:t xml:space="preserve">Asiakirjan numero 23029</w:t>
      </w:r>
    </w:p>
    <w:p>
      <w:r>
        <w:t xml:space="preserve">Steven Cook: Cook: Poliisi julkaisee kuvan Kreetan kadonneen miehen tutkinnassa</w:t>
      </w:r>
    </w:p>
    <w:p>
      <w:r>
        <w:t xml:space="preserve">Sandbachista kotoisin oleva Steven Cook oli 20-vuotias, kun hänet nähtiin viimeksi Maliassa sijaitsevan pubin ulkopuolella kysymässä tietä hotellilleen. Kreikan poliisi ei ole onnistunut löytämään mitään konkreettisia johtolankoja tutkiessaan, miksi hän katosi vuonna 2005. Hänen isänsä Norman sanoi, että uudella kuvalla varustettuja julisteita levitetään ympäri saarta. Cheshiren poliisi käytti valokuvia Stevenin perheen eri jäsenistä, kun he olivat parikymppisiä, auttaakseen parantuneen kuvan rakentamisessa. "Synkkiä päiviä" Norman sanoi, että hänen perheensä ei ollut koskaan luopunut toivosta löytää Steven. "Se valtaa koko elämän. Viimeiset viisi tai kuusi vuotta olemme eläneet epätodellista elämää. "Joka päivä, useita kertoja päivässä, joko minä tai perheenjäsenet katsomme, onko internetistä ja sähköposteista tullut jotain tietoa. "Katsomme aina positiivisesti, mitä voimme tehdä. Sillä tavalla se auttaa synkkien päivien yli." Kuva on nyt julkaistu Find Steven Cook -sivustolla, ja kaikkia, joilla on tietoja Stevenin katoamisesta - hänen olinpaikastaan tai liikkeistään vuodesta 2005 lähtien - pyydetään ottamaan yhteyttä Cheshiren poliisiin.</w:t>
      </w:r>
    </w:p>
    <w:p>
      <w:r>
        <w:rPr>
          <w:b/>
        </w:rPr>
        <w:t xml:space="preserve">Yhteenveto</w:t>
      </w:r>
    </w:p>
    <w:p>
      <w:r>
        <w:t xml:space="preserve">Kuusi vuotta sen jälkeen, kun eteläisestä Cheshirestä kotoisin oleva mies katosi lomamatkallaan Kreetalla, poliisi on julkaissut kuvan siitä, miltä hän voisi näyttää nyt.</w:t>
      </w:r>
    </w:p>
    <w:p>
      <w:r>
        <w:rPr>
          <w:b/>
          <w:u w:val="single"/>
        </w:rPr>
        <w:t xml:space="preserve">Asiakirjan numero 23030</w:t>
      </w:r>
    </w:p>
    <w:p>
      <w:r>
        <w:t xml:space="preserve">Uusi Paypal-kumppanuus mahdollistaa rajoitetut Bitcoin-maksut</w:t>
      </w:r>
    </w:p>
    <w:p>
      <w:r>
        <w:t xml:space="preserve">Nämä kolme prosessoria ovat BitPay, Coinbase ja GoCoin. Palvelu on otettu käyttöön, ja se on aluksi saatavilla Pohjois-Amerikassa toimiville digitaalisten tavaroiden myyjille. Paypal ei kuitenkaan itse käsittele maksuja, yhtiö vahvisti. "Etenemme vähitellen, tuemme Bitcoinia joillakin tavoilla tänään ja pidättelemme muita tapoja, kunnes näemme, miten asiat kehittyvät", kirjoitti Scott Ellison, vanhempi yritysstrategian johtaja, Paypalin verkkosivuilla julkaistussa blogikirjoituksessa. "Paypal on aina hyväksynyt innovaatiot, mutta aina tavoilla, jotka tekevät maksuista turvallisempia ja luotettavampia asiakkaillemme. Lähestymistapamme Bitcoiniin ei ole erilainen." Viime kuussa Paypal ilmoitti, että sen tytäryhtiö Braintree, joka on Uberin ja Airbnb:n kaltaisten yritysten käyttämä maksuprosessori, tutkii myös tapoja käsitellä Bitcoin-maksuja. Brittiläisen Bitcoin-hintavertailusivusto Bittybotin perustajan Scott Greenin mukaan uusi kumppanuus on merkittävä. "Uskon, että tämä Paypalin ilmoitus on merkittävä käännekohta, kun yritykset ottavat Bitcoinin ja sen maksujärjestelmän vakavasti", hän sanoi BBC:lle.</w:t>
      </w:r>
    </w:p>
    <w:p>
      <w:r>
        <w:rPr>
          <w:b/>
        </w:rPr>
        <w:t xml:space="preserve">Yhteenveto</w:t>
      </w:r>
    </w:p>
    <w:p>
      <w:r>
        <w:t xml:space="preserve">Paypal tekee yhteistyötä kolmen suuren Bitcoin-maksuprosessorin kanssa, jotta tietyt vähittäiskauppiaat voivat vastaanottaa virtuaalivaluutan maksuja yrityksen maksukeskuksen kautta.</w:t>
      </w:r>
    </w:p>
    <w:p>
      <w:r>
        <w:rPr>
          <w:b/>
          <w:u w:val="single"/>
        </w:rPr>
        <w:t xml:space="preserve">Asiakirjan numero 23031</w:t>
      </w:r>
    </w:p>
    <w:p>
      <w:r>
        <w:t xml:space="preserve">Risteävät tiet Invernessin kampuksella "paras vaihtoehto" HIE sanovat</w:t>
      </w:r>
    </w:p>
    <w:p>
      <w:r>
        <w:t xml:space="preserve">Highlandin kaupunginvaltuutetut lykkäsivät päätöksen tekemistä hankkeen yleissuunnitelmasta ja suunnitteluohjeista, koska he olivat huolissaan tien muutoksista. On vaadittu liikenneympyrän rakentamista Beechwoodin alueelle A9-tieltä johtavan pääsisäänkäynnin yhteyteen. HIE:n mukaan asiantuntijoiden mukaan risteys pitäisi kuitenkin luoda. Westhill Community Council on kampanjoinut liikenneympyrän puolesta ja väittänyt, että se hoitaisi paremmin liikennettä. Aluekehitysjohtaja Carroll Buxton sanoi, että kampushanketta johtava HIE on suostunut tien leventämistoimenpiteisiin ja pieneen lisäyhteystiehen. Hän lisäsi: "Olemme työskennelleet asianomaisten liikenneviranomaisten ja alan asiantuntijoiden kanssa löytääkseen mielestämme parhaan ja tehokkaimman ratkaisun, joka on risteysratkaisu. "Olemme ottaneet huomioon asiantuntijoiden neuvot ja uskomme, että se on paras vaihtoehto." HIE järjestää Invernessin kampuksen tiedotuspäivän Inshesin kirkossa 11. lokakuuta klo 10.30-19.30.</w:t>
      </w:r>
    </w:p>
    <w:p>
      <w:r>
        <w:rPr>
          <w:b/>
        </w:rPr>
        <w:t xml:space="preserve">Yhteenveto</w:t>
      </w:r>
    </w:p>
    <w:p>
      <w:r>
        <w:t xml:space="preserve">Highlands and Islands Enterprise (HIE) on ilmoittanut, että suunnitelmiin siitä, miten liikenne pääsisi Invernessin uudelle kampukselle, ei ole tehty suuria muutoksia.</w:t>
      </w:r>
    </w:p>
    <w:p>
      <w:r>
        <w:rPr>
          <w:b/>
          <w:u w:val="single"/>
        </w:rPr>
        <w:t xml:space="preserve">Asiakirjan numero 23032</w:t>
      </w:r>
    </w:p>
    <w:p>
      <w:r>
        <w:t xml:space="preserve">Kaulatatuoinnin murhaaja pakenee Derbyshiren vankilasta</w:t>
      </w:r>
    </w:p>
    <w:p>
      <w:r>
        <w:t xml:space="preserve">John Potter tuomittiin elinkautiseen vankeuteen vuonna 2008 ystävänsä John Hudsonin murhasta Newburnissa, Newcastlessa, kertoi The Journal. Hän katosi Derbyshiren Sudburyn vankilasta tiistaina kello 17.00 BST. Derbyshiren poliisin mukaan 52-vuotiaalla on kaulassaan useita tatuointeja, muun muassa pääskyn, paholaisen ja Debbie-nimen kuvia. Poliisi kuvailee häntä valkoihoiseksi, kaljuksi, parranajamattomaksi, 1,80 metriä pitkäksi ja tukevarakenteiseksi. Hänellä on siniset silmät, ja hänen oikeassa kädessään on myös erikoinen pantteritatuointi. Potter puukotti asuintoverinsa Hudsonin, 48, kuoliaaksi Millfield Closessa syyskuussa 2007. Hänet määrättiin istumaan vähintään 12 ja puoli vuotta ennen kuin häntä voidaan harkita ehdonalaiseen vapauteen päästettäväksi. Oikeus kuuli, että Hudson oli saanut yli 40 puukoniskua. Potterin viimeinen tunnettu osoite on Newcastlessa, poliisi kertoi.</w:t>
      </w:r>
    </w:p>
    <w:p>
      <w:r>
        <w:rPr>
          <w:b/>
        </w:rPr>
        <w:t xml:space="preserve">Yhteenveto</w:t>
      </w:r>
    </w:p>
    <w:p>
      <w:r>
        <w:t xml:space="preserve">Tuomittu tappaja, jonka kaulassa on "born to raise hell" -tatuointi, on paennut vankilasta.</w:t>
      </w:r>
    </w:p>
    <w:p>
      <w:r>
        <w:rPr>
          <w:b/>
          <w:u w:val="single"/>
        </w:rPr>
        <w:t xml:space="preserve">Asiakirjan numero 23033</w:t>
      </w:r>
    </w:p>
    <w:p>
      <w:r>
        <w:t xml:space="preserve">Anglian Waterin mukaan Flitwickin vesivahinko johtui puhjenneesta vesijohdosta.</w:t>
      </w:r>
    </w:p>
    <w:p>
      <w:r>
        <w:t xml:space="preserve">Anglian Water ilmoitti korjaavansa ja asentavansa uudelleen putkia Steppingley Roadilla Flitwickissä, Bedfordshiressä, torstaiaamuna tapahtuneen vuodon jälkeen. Vuoto aiheutti useissa alueen kiinteistöissä vedenjakelun katkeamisen tai vedenpaineen alenemisen. Neljä koulua suljettiin. Vesi saatiin palautettua torstaina noin kello 10.00 GMT. Woodland Middle School, Flitwick Lower School, Kingsmoor Lower School ja Templefield Lower School suljettiin päiväksi, mutta ne avattiin uudelleen perjantaina. Woodland twiittasi, että siellä ei ollut "vessoja, juoma- tai ruoanlaittomahdollisuuksia". Anglian Waterin edustaja sanoi: "Tiimi on viimeistellyt putken korjausta, ja tällä hetkellä tiellä on kolmitievalot päällä, kun korjausta ja tien palauttamista tapahtuu." Hän pahoitteli aiheutunutta haittaa.</w:t>
      </w:r>
    </w:p>
    <w:p>
      <w:r>
        <w:rPr>
          <w:b/>
        </w:rPr>
        <w:t xml:space="preserve">Yhteenveto</w:t>
      </w:r>
    </w:p>
    <w:p>
      <w:r>
        <w:t xml:space="preserve">Vesilaitoksen mukaan suuri osa kaupungista jäi ilman vettä kolmen tunnin ajaksi, kun vesijohtoverkko puhkesi.</w:t>
      </w:r>
    </w:p>
    <w:p>
      <w:r>
        <w:rPr>
          <w:b/>
          <w:u w:val="single"/>
        </w:rPr>
        <w:t xml:space="preserve">Asiakirjan numero 23034</w:t>
      </w:r>
    </w:p>
    <w:p>
      <w:r>
        <w:t xml:space="preserve">Poliisi nimesi kuolleen moottoripyöräilijän Länsi-Yorkshiren mieheksi</w:t>
      </w:r>
    </w:p>
    <w:p>
      <w:r>
        <w:t xml:space="preserve">Joshua Keith Thornton, 23, Baildonista, West Yorkshiresta, kuoli törmäyksessä Sloc Roadilla, Colbyssä, Mansaarella, noin klo 10.30 BST torstaina. Hänen perheensä sanoi, että kaikki hänen sukulaisensa ja ystävänsä tulevat "kaipaamaan häntä syvästi", Isle of Man Constabulary sanoi. Thornton kuoli tapahtumapaikalla, ja kaksi muuta miestä vietiin hoitoon Noble's Hospitaliin. Toinen miehistä, joka sai vakavia vammoja, lennätettiin myöhemmin Yhdistyneeseen kuningaskuntaan jatkohoitoon. Komisario Neil Craig pyysi onnettomuuden nähneitä ottamaan yhteyttä poliisiin.</w:t>
      </w:r>
    </w:p>
    <w:p>
      <w:r>
        <w:rPr>
          <w:b/>
        </w:rPr>
        <w:t xml:space="preserve">Yhteenveto</w:t>
      </w:r>
    </w:p>
    <w:p>
      <w:r>
        <w:t xml:space="preserve">Poliisi on nimennyt moottoripyöräilijän, joka kuoli kolmen moottoripyörän kolarissa.</w:t>
      </w:r>
    </w:p>
    <w:p>
      <w:r>
        <w:rPr>
          <w:b/>
          <w:u w:val="single"/>
        </w:rPr>
        <w:t xml:space="preserve">Asiakirjan numero 23035</w:t>
      </w:r>
    </w:p>
    <w:p>
      <w:r>
        <w:t xml:space="preserve">Ensihoitajat arvostelevat Itä-Englannin ambulanssipalvelua</w:t>
      </w:r>
    </w:p>
    <w:p>
      <w:r>
        <w:t xml:space="preserve">Valitukset otettiin esille Norwichissa pidetyssä Itä-Englannin ambulanssipalvelun hallituksen kokouksessa. Essexin ensihoitaja Ian Harvey kertoi, kuinka raskaana oleva nainen vietiin äskettäin sairaalaan autolla, koska ambulanssia ei ollut saatavilla. Ambulanssipalvelu ilmoitti harkitsevansa esitettyjä huolenaiheita. Harvey ja Essexin ensihoitaja David Taylor väittivät, että työntekijöiden kiusaaminen on laajalle levinnyttä ja että johtajat "eivät välitä etulinjan henkilöstöstä". Harvey sanoi, että täysin varustetun ambulanssin - pikavuoroauton sijaan - odotus voi vaihdella kahdesta minuutista kahteen tuntiin. Harvey sanoi: "Tämä on palvelu, joka vaikuttaa suuresti yleisöön, se on elämästä ja kuolemasta kiinni", Harvey sanoi. Hallituksen puheenjohtaja Paul Remington vastasi huolenaiheisiin seuraavasti: "Ambulanssipalvelun tiedottaja sanoi, että kahta Essexin ensihoitajaa oli pyydetty "jakamaan huolenaiheensa ja kuuntelemaan, miten luottamus toimii tulevaisuudessa".</w:t>
      </w:r>
    </w:p>
    <w:p>
      <w:r>
        <w:rPr>
          <w:b/>
        </w:rPr>
        <w:t xml:space="preserve">Yhteenveto</w:t>
      </w:r>
    </w:p>
    <w:p>
      <w:r>
        <w:t xml:space="preserve">Itä-Englannin ambulanssin johto on saanut kuulla omilta ensihoitajiltaan, että he pyörittävät "heikkoa palvelua".</w:t>
      </w:r>
    </w:p>
    <w:p>
      <w:r>
        <w:rPr>
          <w:b/>
          <w:u w:val="single"/>
        </w:rPr>
        <w:t xml:space="preserve">Asiakirjan numero 23036</w:t>
      </w:r>
    </w:p>
    <w:p>
      <w:r>
        <w:t xml:space="preserve">Plymouthin palomiehet pelastivat koiranpennun katoltaan</w:t>
      </w:r>
    </w:p>
    <w:p>
      <w:r>
        <w:t xml:space="preserve">Crownhillin paloaseman palomiehet kutsuttiin Wilton Roadille maanantaina 16. heinäkuuta, kun koira oli kiivennyt ulos avoimesta ikkunasta. Pelastajat käyttivät kirsikanostinta päästäkseen kiinni loukkuun jääneeseen koiranpentuun. Silminnäkijä Scott Grenney näki koiran "heiluttavan häntäänsä iloisesti", kun se pelastettiin. Lisää Devonin tarinoita Hän sanoi: "Hän on ollut hyvin iloinen, että hän on saanut tietää, että Devonissa on tapahtunut jotakin: Hän sanoi: "Pieni koiranpentu näytti liukuneen alas katolta avoimesta ikkunasta ja oli juuttunut kouruun. Siihen ei ollut mitään keinoa päästä käsiksi." "Palomiehillä oli peitto auki siltä varalta, että koira putoaisi", Grenney sanoi ja lisäsi, että se "heilutti häntäänsä iloisesti ja pelastettiin", kun nosturi tuli paikalle. Devonin ja Somersetin palo- ja pelastuspalvelun tiedottaja kertoi, että miehistöllä meni alle 30 minuuttia koiranpennun pelastamiseen.</w:t>
      </w:r>
    </w:p>
    <w:p>
      <w:r>
        <w:rPr>
          <w:b/>
        </w:rPr>
        <w:t xml:space="preserve">Yhteenveto</w:t>
      </w:r>
    </w:p>
    <w:p>
      <w:r>
        <w:t xml:space="preserve">Palomiehet ovat pelastaneet koiranpennun Plymouthissa sen jäätyä katolle.</w:t>
      </w:r>
    </w:p>
    <w:p>
      <w:r>
        <w:rPr>
          <w:b/>
          <w:u w:val="single"/>
        </w:rPr>
        <w:t xml:space="preserve">Asiakirjan numero 23037</w:t>
      </w:r>
    </w:p>
    <w:p>
      <w:r>
        <w:t xml:space="preserve">Aberdeenin opiskelija loukkaantui vakavasti Ibizan parvekkeelle syöksymisessä</w:t>
      </w:r>
    </w:p>
    <w:p>
      <w:r>
        <w:t xml:space="preserve">Kanza Rehman, 21, joka opiskelee kansainvälistä matkailun johtamista Robert Gordon Universityssä (RGU) Aberdeenissa, loukkaantui vakavasti San Antoniossa. Hänet vietiin onnettomuuden jälkeen sairaalaan ja lennätettiin sitten Mallorcalle jatkohoitoon. Hänen uskottiin saaneen vakavia päävammoja. RGU:n rehtori, professori Ferdinand von Prondzynski sanoi: "Olemme tietoisia siitä, että yksi opiskelijoistamme on joutunut onnettomuuteen lomaillessaan Ibizalla. "Ajatuksemme ovat opiskelijan ja hänen perheensä ja ystäviensä luona tänä vaikeana aikana, ja toivomme, että hän toipuu nopeasti ja täysin." Ulkoasiainministeriö vahvisti, että brittiläinen nainen oli viety sairaalaan ja että se oli yhteydessä paikallisiin viranomaisiin ja valmis tarjoamaan tukea.</w:t>
      </w:r>
    </w:p>
    <w:p>
      <w:r>
        <w:rPr>
          <w:b/>
        </w:rPr>
        <w:t xml:space="preserve">Yhteenveto</w:t>
      </w:r>
    </w:p>
    <w:p>
      <w:r>
        <w:t xml:space="preserve">Nuori skotlantilainen nainen on loukkaantunut vakavasti pudottuaan toisen kerroksen asunnosta espanjalaisella Ibizan saarella.</w:t>
      </w:r>
    </w:p>
    <w:p>
      <w:r>
        <w:rPr>
          <w:b/>
          <w:u w:val="single"/>
        </w:rPr>
        <w:t xml:space="preserve">Asiakirjan numero 23038</w:t>
      </w:r>
    </w:p>
    <w:p>
      <w:r>
        <w:t xml:space="preserve">Venäjä: Mies taistelee karhua vastaan vanhalla tietokoneella</w:t>
      </w:r>
    </w:p>
    <w:p>
      <w:r>
        <w:t xml:space="preserve">By News from Elsewhere......mediaraportit maailmalta, löytänyt BBC Monitoring Kohtaaminen tapahtui Länsi-Siperiassa Tomskin lähellä sijaitsevan kylän kaatopaikalla, jossa sekä ihminen että karhu olivat haaskaamassa jätteitä, kertoo Moscow Times. Kyläläinen etsi metalleja myytäväksi, ja ruokaa etsivä eläin hyökkäsi hänen kimppuunsa. Paikallinen metsänvartija Sergei Yelnikov kertoo, että nimeltä mainitsematon mies heitti vanhan tietokoneen, joka oli ensimmäinen käsille tullut esine, mikä sai karhun pakenemaan. "Kyläläinen tuskin kärsi lainkaan; hän loukkasi kätensä heittäessään laitteen karhua kohti", Yelnikov sanoo. RT-televisiokanavan mukaan 24 tuntia kestäneissä etsinnöissä eläimestä ei löytynyt jälkeäkään. Ei ole epätavallista, että nälkäiset karhut ylittävät ihmisasutuksen, kun ruokaa on niukasti, RT kertoo. "Karhuilla ei ole tarpeeksi ruokaa, koska vuosi on laiha", Jelinkov sanoo uutistoimisto TASSille ja huomauttaa, että jotkut eläimet ovat niin nälkäisiä, että ne turvautuvat kannibalismiin. "Tiedän neljä karhua, jotka tappoivat oman lajinsa piirissämme", hän sanoo. Aiemmin tänä vuonna mies pelastui karhun hyökkäykseltä Koillis-Sahassa matkapuhelimensa ansiosta, Moscow Times lisää. Laite kytkeytyi päälle kesken märehtimisen ja pelästytti karhun pois. Käytä #NewsfromElsewhere -nimeä pysyäksesi ajan tasalla uutisistamme Twitterin kautta.</w:t>
      </w:r>
    </w:p>
    <w:p>
      <w:r>
        <w:rPr>
          <w:b/>
        </w:rPr>
        <w:t xml:space="preserve">Yhteenveto</w:t>
      </w:r>
    </w:p>
    <w:p>
      <w:r>
        <w:t xml:space="preserve">Siperialainen mies on kiittäminen tekniikan edistysaskelia, kun hän taisteli hyökkäävän karhun kimppuun hylätyn tietokoneen avulla, on kerrottu.</w:t>
      </w:r>
    </w:p>
    <w:p>
      <w:r>
        <w:rPr>
          <w:b/>
          <w:u w:val="single"/>
        </w:rPr>
        <w:t xml:space="preserve">Asiakirjan numero 23039</w:t>
      </w:r>
    </w:p>
    <w:p>
      <w:r>
        <w:t xml:space="preserve">Newcastle Odeon -elokuvateatterin romahdus: Cincinnati: Kaksi urakoitsijaa syytteeseen</w:t>
      </w:r>
    </w:p>
    <w:p>
      <w:r>
        <w:t xml:space="preserve">Newcastlessa Pilgrim Streetillä sijaitsevan, 1930-luvulla rakennetun Odeonin muuraus ja rakennustelineet kaatuivat 3. huhtikuuta 2017 ja mursivat bussisuojan. All Round Demolition Limitediä ja Freemont Limitediä syytetään siitä, että ne eivät estäneet vaaraa purkutöitä tehdessään. Oikeudenkäyntiä edeltävä tarkastelu järjestetään Newcastle Crown Courtissa 16. lokakuuta. Kukaan ei loukkaantunut rakennuksen sortuessa. Tapauksen on nostanut Health and Safety Executive (HSE), ja yrityksiä syytetään vuoden 1974 Health and Safety at Work Act -lain nojalla. Länsi-Yorkshiren Halifaxissa toimivaa All Round Demolitionia ja Manchesterin Bishopsgatessa toimivaa Freemontia syytetään siitä, että ne eivät olleet vähentäneet työntekijöille tai yleisölle aiheutuvaa vaaraa purkutöiden aikana vuoden 1974 lain mukaisesti.</w:t>
      </w:r>
    </w:p>
    <w:p>
      <w:r>
        <w:rPr>
          <w:b/>
        </w:rPr>
        <w:t xml:space="preserve">Yhteenveto</w:t>
      </w:r>
    </w:p>
    <w:p>
      <w:r>
        <w:t xml:space="preserve">Kahta yritystä on syytetty turvallisuusrikkomuksista sen jälkeen, kun elokuvateatteri romahti purkutöiden aikana.</w:t>
      </w:r>
    </w:p>
    <w:p>
      <w:r>
        <w:rPr>
          <w:b/>
          <w:u w:val="single"/>
        </w:rPr>
        <w:t xml:space="preserve">Asiakirjan numero 23040</w:t>
      </w:r>
    </w:p>
    <w:p>
      <w:r>
        <w:t xml:space="preserve">Burundin ympäristöministeri Niyonkuru ammuttiin kuoliaaksi</w:t>
      </w:r>
    </w:p>
    <w:p>
      <w:r>
        <w:t xml:space="preserve">Emmanuel Niyonkuru, 54, tapettiin noin klo 00:45 paikallista aikaa (22:45 GMT) "aseistetun rikollisen toimesta", poliisin tiedottaja twiittasi. Pierre Nkurikiyen twiitissä sanottiin, että Niyonkurun kanssa ollut nainen oli pidätetty kuulusteluja varten "murhan" jälkeen. Burundin presidentti Pierre Nkurunziza sanoi, että rikos ei jää rankaisematta. Sadat ihmiset, mukaan lukien armeijan korkea-arvoiset virkamiehet, ovat saaneet surmansa levottomuuksissa sen jälkeen, kun presidentti Pierre Nkurunziza pyrki kolmannelle kaudelle vuonna 2015, mitä vastustajat pitivät perustuslain vastaisena. Tämä on kuitenkin ensimmäinen kerta, kun hallituksen palveluksessa oleva ministeri on tapettu. Maassa oli kuukausien ajan ollut suhteellisen rauhallista.</w:t>
      </w:r>
    </w:p>
    <w:p>
      <w:r>
        <w:rPr>
          <w:b/>
        </w:rPr>
        <w:t xml:space="preserve">Yhteenveto</w:t>
      </w:r>
    </w:p>
    <w:p>
      <w:r>
        <w:t xml:space="preserve">Burundin ympäristöministeri on ammuttu kuoliaaksi, kun hän oli kotimatkalla uudenvuodenaattona.</w:t>
      </w:r>
    </w:p>
    <w:p>
      <w:r>
        <w:rPr>
          <w:b/>
          <w:u w:val="single"/>
        </w:rPr>
        <w:t xml:space="preserve">Asiakirjan numero 23041</w:t>
      </w:r>
    </w:p>
    <w:p>
      <w:r>
        <w:t xml:space="preserve">Langholmin tuulipuiston turbiinit voivat olla yli 700 jalkaa korkeita.</w:t>
      </w:r>
    </w:p>
    <w:p>
      <w:r>
        <w:t xml:space="preserve">E Power Ltd on esittänyt suunnitelmat jopa 25:stä 220 metriä (720 jalkaa) korkeasta rakennelmasta kaupungin länsipuolella. Callisterhallin suunnitelmaa koskeva arviointiraportti on toimitettu Skotlannin hallitukselle. Siinä todetaan, että tukien puutteen vuoksi tarvitaan "korkeampia ja tehokkaampia turbiineja" kuin mitä alueella on aiemmin käytetty. Viime vuonna kerrottiin, että Lewisin alueella harkittiin voimaloita, jotka olisivat Yhdistyneen kuningaskunnan korkeimmat maaturbiinit. Ne olivat jopa 200 metriä (650 jalkaa) korkeita. Dumfriesin ja Gallowayn alueelle ehdotettu järjestelmä voisi olla vielä korkeampi. Se sijaitsisi noin 4 kilometriä Langholmista länteen ja lähellä useita muita tuulipuistoja. Tarkasteluraportissa tarkastellaan useita kysymyksiä, kuten melua, visuaalisia vaikutuksia ja ympäristövaikutuksia. Se aloittaa prosessin, jonka jälkeen hankkeesta tehdään aikanaan täydellinen hakemus.</w:t>
      </w:r>
    </w:p>
    <w:p>
      <w:r>
        <w:rPr>
          <w:b/>
        </w:rPr>
        <w:t xml:space="preserve">Yhteenveto</w:t>
      </w:r>
    </w:p>
    <w:p>
      <w:r>
        <w:t xml:space="preserve">Langholmin lähellä sijaitsevalle alueelle ehdotetaan rakennettavaksi eräitä korkeimpia Yhdistyneeseen kuningaskuntaan koskaan rakennettuja maatuulivoimaloita.</w:t>
      </w:r>
    </w:p>
    <w:p>
      <w:r>
        <w:rPr>
          <w:b/>
          <w:u w:val="single"/>
        </w:rPr>
        <w:t xml:space="preserve">Asiakirjan numero 23042</w:t>
      </w:r>
    </w:p>
    <w:p>
      <w:r>
        <w:t xml:space="preserve">Metropolitan Police -poliisin luvut osoittavat veitsirikollisuuden lisääntyneen</w:t>
      </w:r>
    </w:p>
    <w:p>
      <w:r>
        <w:t xml:space="preserve">Tammikuusta joulukuuhun 2010 ampuma-aserikollisuus väheni 10 prosenttia, ja ilmoitettuja rikoksia oli 352 vähemmän, kuten tilastot osoittavat. Veitsirikollisuus lisääntyi samana ajanjaksona 8 prosenttia, ja myös vakava nuorisoväkivalta lisääntyi 3 prosenttia. Virkaatekevä komissaari Tim Godwin sanoi, että Met on sitoutunut torjumaan vakavaa nuorisoväkivaltaa ja veitsirikollisuutta. Hän sanoi: "Vaikka olen iloinen näistä vähennyksistä, Met ei ole itsetyytyväinen, ja haasteita on edelleen monilla tärkeillä työmme osa-alueilla. "Olen sitoutunut puuttumaan vakavaan nuorisoväkivaltaan ja veitsirikollisuuteen ja tiedän, että poliisini tekevät kaikkensa, jotta Lontoon kaduista tulisi turvallisempia kaikille." "Vakavat seuraukset" Luvut osoittivat myös, että kotitalousmurtojen määrä väheni: murtoja tehtiin 3 392 vähemmän kuin vuonna 2009. Viimeisten 10 vuoden aikana asuntomurtojen määrä on vähentynyt 13 163:lla eli 18,3 prosenttia. Myös liikennekuolemat, rotu- ja uskontorikollisuus sekä koti- ja homofobinen rikollisuus vähenivät. Pormestari Boris Johnson kehui Metin virkamiesten kovaa työtä ja totesi, että nuorisorikollisuuden torjuminen on edelleen haaste. Hän sanoi: "Operaatio Blunt 2 on poistanut 10 000 veistä kaduiltamme, ja haluan, että tänä vuonna takavarikoidaan vielä enemmän aseita. "Veitsiä kantavien ihmisten on ymmärrettävä, että he jäävät kiinni ja että seuraukset ovat vakavia."</w:t>
      </w:r>
    </w:p>
    <w:p>
      <w:r>
        <w:rPr>
          <w:b/>
        </w:rPr>
        <w:t xml:space="preserve">Yhteenveto</w:t>
      </w:r>
    </w:p>
    <w:p>
      <w:r>
        <w:t xml:space="preserve">Aserikollisuus väheni Lontoossa viime vuonna, mutta veitsirikollisuus lisääntyi, ilmenee Metropolitan Police -poliisin luvuista.</w:t>
      </w:r>
    </w:p>
    <w:p>
      <w:r>
        <w:rPr>
          <w:b/>
          <w:u w:val="single"/>
        </w:rPr>
        <w:t xml:space="preserve">Asiakirjan numero 23043</w:t>
      </w:r>
    </w:p>
    <w:p>
      <w:r>
        <w:t xml:space="preserve">Preeti Rathin murha: Preetieti: Intian happohyökkäyksestä tuomitulle kuolema</w:t>
      </w:r>
    </w:p>
    <w:p>
      <w:r>
        <w:t xml:space="preserve">Preeti Rathi, joka oli murhattuaan 23-vuotias, oli juuri saapunut Delhistä liittyäkseen Intian laivastoon sairaanhoitajaksi. Hänen naapurinsa Ankur Panwar hyökkäsi hänen kimppuunsa sen jälkeen, kun hän oli hylännyt avioehdotuksen. Kyseessä on ensimmäinen tällainen tuomio happohyökkäyksestä Intiassa. Monet tällaiset hyökkäykset jäävät rankaisematta, sanovat kampanjoijat. Panwar, 25, tuomittiin murhasta ja muista rikoksista kaupungin erityistuomioistuimessa tiistaina. Hän aikoo todennäköisesti valittaa tuomiosta ylempään tuomioistuimeen. Torstaina erityistuomioistuin totesi, että rikos kuului "harvinaisen harvinaiseen" luokkaan, joka oikeuttaa kuolemanrangaistukseen. Rathi, joka sai 2. toukokuuta 2013 tehdyssä hyökkäyksessä vakavia vammoja keuhkoihinsa ja silmiinsä, kuoli kuukautta myöhemmin. Kuukausi hänen kuolemansa jälkeen Intian korkein oikeus määräsi liittovaltion ja osavaltioiden hallitukset sääntelemään hapon myyntiä. Tuomioistuin päätti, että happoa saa myydä vain henkilöille, jotka esittävät voimassa olevan henkilötodistuksen. Kriitikkojen mukaan happoa on kuitenkin edelleen laajalti ja helposti saatavilla. Hallituksen lukujen mukaan tällaisia hyökkäyksiä tehdään vuosittain satoja, mutta aktivistien mukaan todelliset luvut ovat paljon korkeammat.</w:t>
      </w:r>
    </w:p>
    <w:p>
      <w:r>
        <w:rPr>
          <w:b/>
        </w:rPr>
        <w:t xml:space="preserve">Yhteenveto</w:t>
      </w:r>
    </w:p>
    <w:p>
      <w:r>
        <w:t xml:space="preserve">Intialaisessa Mumbaissa asuva mies on tuomittu kuolemaan naisen kuolemaan johtaneesta happohyökkäyksestä vilkkaalla rautatieasemalla kolme vuotta sitten, mitä pidetään oikeudellisena merkkipaaluna.</w:t>
      </w:r>
    </w:p>
    <w:p>
      <w:r>
        <w:rPr>
          <w:b/>
          <w:u w:val="single"/>
        </w:rPr>
        <w:t xml:space="preserve">Asiakirjan numero 23044</w:t>
      </w:r>
    </w:p>
    <w:p>
      <w:r>
        <w:t xml:space="preserve">Birminghamin taksityöntekijän "murhasta" pidätetty 17-vuotias teini-ikäinen</w:t>
      </w:r>
    </w:p>
    <w:p>
      <w:r>
        <w:t xml:space="preserve">Uhri, 37-vuotias, lyötiin tajuttomaksi Embassy Carsin luona Oliver Streetillä Nechellsissä 26. toukokuuta, ja hän kuoli viikkoa myöhemmin. Poliisi uskoo, että asiakas meni yrityksen toimistoon "sen jälkeen, kun hänet oli aiemmin haettu", ja siellä syntyi erimielisyyttä. Teini on vapautettu tutkimusten jatkuessa. Lisää uutisia Birminghamista ja Black Countrysta "Poliisi pyytää edelleen apua toisen miehen tunnistamiseksi, jonka uskotaan olevan osallisena, ja jatkaa tutkimuksia", West Midlandsin poliisi sanoi lausunnossaan. Aiheeseen liittyvät Internet-linkit West Midlandsin poliisi</w:t>
      </w:r>
    </w:p>
    <w:p>
      <w:r>
        <w:rPr>
          <w:b/>
        </w:rPr>
        <w:t xml:space="preserve">Yhteenveto</w:t>
      </w:r>
    </w:p>
    <w:p>
      <w:r>
        <w:t xml:space="preserve">17-vuotias poika on pidätetty epäiltynä taksiohjaajan murhasta Birminghamissa.</w:t>
      </w:r>
    </w:p>
    <w:p>
      <w:r>
        <w:rPr>
          <w:b/>
          <w:u w:val="single"/>
        </w:rPr>
        <w:t xml:space="preserve">Asiakirjan numero 23045</w:t>
      </w:r>
    </w:p>
    <w:p>
      <w:r>
        <w:t xml:space="preserve">Ballymenan uuden "Boris-bussin" uusi reitti</w:t>
      </w:r>
    </w:p>
    <w:p>
      <w:r>
        <w:t xml:space="preserve">Hampstead Heathin ja Pimlicon välillä liikennöi kaksikymmentäseitsemän uutta kuljettajan ja konduktöörin bussia, joita Lontoon pormestari Boris Johnson on tukenut. Pohjoisirlantilaisen Wrightbusin valmistamat bussit on tarkoitettu ympäristöystävällisemmiksi ja helppokäyttöisemmiksi seuraajiksi kuuluisalle London Routemasterille. Yritys on tehnyt sopimuksen 608 kaksikerroksisen bussin rakentamisesta London Transportille. Hampstead Heathin ja Pimlicon välistä reittiä 24 käyttää päivittäin 28 000 matkustajaa. Johnson on kuvaillut Wrightbusin kaksikerroksista bussia "Euroopan puhtaimmaksi ja vihreimmäksi bussiksi". "Hampstead Heathista Pimlicoon asti lontoolaiset voivat nyt hypätä maailman puhtaimman ja vihreimmän bussin kyytiin", hän sanoi. Kahdeksan uutta bussia on liikennöinyt jo muutaman kuukauden ajan reitillä 38, joka kulkee Itä-Lontoosta kaupungin keskustaan. Viimeinen säännöllisesti liikennöivä Routemaster ajoi joulukuussa 2005, vaikka joitakin niistä liikennöi edelleen Lontoon turistireiteillä nykyisten vuorojen lisäksi.</w:t>
      </w:r>
    </w:p>
    <w:p>
      <w:r>
        <w:rPr>
          <w:b/>
        </w:rPr>
        <w:t xml:space="preserve">Yhteenveto</w:t>
      </w:r>
    </w:p>
    <w:p>
      <w:r>
        <w:t xml:space="preserve">Ensimmäinen Lontoon bussilinja, jolla käytetään ainoastaan uusia Antrimin kreivikunnassa rakennettuja "Boris-busseja", käynnistetään lauantaina.</w:t>
      </w:r>
    </w:p>
    <w:p>
      <w:r>
        <w:rPr>
          <w:b/>
          <w:u w:val="single"/>
        </w:rPr>
        <w:t xml:space="preserve">Asiakirjan numero 23046</w:t>
      </w:r>
    </w:p>
    <w:p>
      <w:r>
        <w:t xml:space="preserve">Tuhannet jättävät kotinsa Agung-vuoren tulivuoren purkautuessa</w:t>
      </w:r>
    </w:p>
    <w:p>
      <w:r>
        <w:t xml:space="preserve">Yli 140 000 ihmistä oli paennut kodeistaan viime kuukausina ennen kuin Agung-vuori alkoi tiistaina puhaltaa savua 700 metrin korkeudessa huipustaan. Lähes 1 600 ihmistä kuoli, kun Agung vuori purkautui viimeksi vuonna 1963. Toistaiseksi alueen lentoihin ei ole tehty muutoksia purkauksesta huolimatta. Kansallisen katastrofiviraston tiedottajan mukaan Agung-vuori on parhaillaan freatisessa purkauksessa, joka tapahtuu, kun magma kuumentaa maan alla tai pinnalla olevaa vettä. Freatisia purkauksia tapahtui myös Indonesiassa vuonna 1883 tapahtuneen Krakatoa-purkauksen aikana, jossa kuoli 40 000 ihmistä. Vuoren lähellä asuvia kyläläisiä kehotettiin ensin poistumaan elokuussa, kun vuori alkoi jyristä, mutta myöhemmin he saivat palata kotiinsa. Sen jälkeen vuori on jyrissyt ajoittain. Monet kotiin palanneista on nyt määrätty lähtemään ja yöpymään kylätaloissa ja temppeleissä turvallisen matkan päässä tulivuoresta. Indonesia sijaitsee Tyynenmeren tulirenkaalla, jossa mannerlaatat törmäävät toisiinsa ja aiheuttavat usein seismistä ja vulkaanista toimintaa. Virallisten arvioiden mukaan Balin lomasaari menetti ainakin 110 miljoonaa dollaria (83 miljoonaa puntaa) matkailusta ja tuottavuudesta, kun paikalliset siirrettiin suojiin. Saaren lentokenttä on kuitenkin edelleen avoinna ilman muutoksia lentoihin, ja Indonesian katastrofiviraston mukaan matkailualueet ovat turvassa.</w:t>
      </w:r>
    </w:p>
    <w:p>
      <w:r>
        <w:rPr>
          <w:b/>
        </w:rPr>
        <w:t xml:space="preserve">Yhteenveto</w:t>
      </w:r>
    </w:p>
    <w:p>
      <w:r>
        <w:t xml:space="preserve">Indonesian Balin saarella oleva tulivuori on purkautunut ensimmäistä kertaa yli 50 vuoteen, kertoo maan kansallinen katastrofivirasto.</w:t>
      </w:r>
    </w:p>
    <w:p>
      <w:r>
        <w:rPr>
          <w:b/>
          <w:u w:val="single"/>
        </w:rPr>
        <w:t xml:space="preserve">Asiakirjan numero 23047</w:t>
      </w:r>
    </w:p>
    <w:p>
      <w:r>
        <w:t xml:space="preserve">Fort Bragg: Kahden sotilaan kuolemasta epäillään rikosta</w:t>
      </w:r>
    </w:p>
    <w:p>
      <w:r>
        <w:t xml:space="preserve">Kersantti William J. Lavigne II:n ja Timothy Duman ruumiit löydettiin Fort Braggin sotilastukikohdasta Pohjois-Carolinasta keskiviikkona. Viranomaisten mukaan heidän kuolemansa eivät liittyneet viralliseen koulutukseen. Fort Bragg on yksi maailman suurimmista sotilaskomplekseista, jossa asuu noin 57 000 aktiivista palveluksessa olevaa henkilöä. Yhdysvaltain armeijan erikoisoperaatioiden komentokeskus kertoi, että Lavigne, 37, teki useita komennuskierroksia Afganistanissa ja Irakissa ja vietti 19 vuotta armeijan palveluksessa. Dumas, 44, palveli marraskuusta 1996 maaliskuuhun 2016, armeijan edustaja Pentagonissa kertoi Stars and Stripes -nimiselle sotilasjulkaisulle. Heidän ruumiinsa löydettiin tukikohdan harjoitusalueelta. Armeijan virkamies kertoi yhdysvaltalaisille tiedotusvälineille, että paikalta ei ollut löytynyt asetta. Maasta löytyi kuitenkin hylsyjä, virkamies kertoi BBC:n yhdysvaltalaiselle yhteistyökumppanille CBS Newsille. Puolustusviranomainen kertoi uutistoimistolle, että molempia miehiä oli tutkittu huumeiden käytöstä ja myynnistä. Yhdysvaltain armeijan rikostutkintajohto tutkii kaksikon kuolemaa. Tutkijat jatkavat samaan aikaan armeijan laskuvarjojääkäri Enrique Roman-Martinezin kuoleman selvittämistä. Roman-Martinez katosi leirimatkalla seitsemän sotilastoverinsa kanssa Fort Braggista toukokuussa. Hänen osittaiset jäännöksensä huuhtoutuivat rantaan vain päiviä myöhemmin.</w:t>
      </w:r>
    </w:p>
    <w:p>
      <w:r>
        <w:rPr>
          <w:b/>
        </w:rPr>
        <w:t xml:space="preserve">Yhteenveto</w:t>
      </w:r>
    </w:p>
    <w:p>
      <w:r>
        <w:t xml:space="preserve">Yhdysvaltain armeijan tukikohdassa tapahtuneita palvelevan sotilaan ja veteraanin kuolemantapauksia tutkivat tutkijat sanovat epäilevänsä, että asiaan liittyi rikos.</w:t>
      </w:r>
    </w:p>
    <w:p>
      <w:r>
        <w:rPr>
          <w:b/>
          <w:u w:val="single"/>
        </w:rPr>
        <w:t xml:space="preserve">Asiakirjan numero 23048</w:t>
      </w:r>
    </w:p>
    <w:p>
      <w:r>
        <w:t xml:space="preserve">Killers-mies paljastaa "yksinäisen" debyyttinsä</w:t>
      </w:r>
    </w:p>
    <w:p>
      <w:r>
        <w:t xml:space="preserve">Viime vuoden aikana äänitetty Flamingo julkaistaan syksyllä, kun ensimmäinen single Crossfire ilmestyy syyskuussa. Flowers on värvännyt ensimmäiseen julkaisuunsa apuun joukon yhteistyökumppaneita, kuten Stuart Pricen, Brendan O'Brienin ja Jenny Lewisin. Radio 1:n Zane Lowelle puhuessaan Flowers sanoi: Flowers sanoi: "Tämä alkoi näin - siitä tuli vain jotain muuta, kun tajusin, etten ollut valmis pitämään kovin pitkää taukoa ja pari kaveria oli. " Soolodebyytti Hän lisäsi: "Se oli outoa. Ilman unionia ja Killersiä ja sitä tapaa tehdä asioita ja ystävyyttä. Minulla oli hauskaa levyn tekemisessä, mutta sitä veljeyttä ei ollut. Välillä se oli vähän yksinäistä. "Se ei syntynyt tarpeesta tehdä jotain erilaista tai saada huomiota tai mitään muuta - se oli oikeasti musiikin tekemistä." Hän kuitenkin vahvisti, ettei tämä sooloalbumi merkinnyt loppua Mr Brightside -yhtyeelle, ja vahvisti, että he ovat jo järjestämässä päivämäärää, jolloin he palaavat studioon. "Kaverit ovat kuulleet sen ja ymmärtävät, miksi teen sitä. Puhun heidän kanssaan jo siitä, milloin menemme taas studioon. "Ronnie (Vannucci) itse asiassa soittaa rumpuja tällä levyllä. "Olen innoissani. Olen vähän hermostunut kaikesta. Suurimmaksi osaksi olen todella tyytyväinen siihen." The Killersin viimeisin albumi Day &amp; Age julkaistiin vuonna 2008.</w:t>
      </w:r>
    </w:p>
    <w:p>
      <w:r>
        <w:rPr>
          <w:b/>
        </w:rPr>
        <w:t xml:space="preserve">Yhteenveto</w:t>
      </w:r>
    </w:p>
    <w:p>
      <w:r>
        <w:t xml:space="preserve">The Killersin laulaja Brandon Flowers on kertonut, että hänen ensimmäinen sooloalbuminsa alkoi uuden Killers-albumin tekemisestä ja että sen tekeminen oli "yksinäinen" prosessi.</w:t>
      </w:r>
    </w:p>
    <w:p>
      <w:r>
        <w:rPr>
          <w:b/>
          <w:u w:val="single"/>
        </w:rPr>
        <w:t xml:space="preserve">Asiakirjan numero 23049</w:t>
      </w:r>
    </w:p>
    <w:p>
      <w:r>
        <w:t xml:space="preserve">Kevytlentäjä Richard Warriner kuoli Heathfieldin onnettomuudessa</w:t>
      </w:r>
    </w:p>
    <w:p>
      <w:r>
        <w:t xml:space="preserve">Burwashista kotoisin olevan Richard Warrinerin, 65, uskotaan kuolleen välittömästi tiistaina Heathfieldin lähellä East Sussexissa sattuneessa onnettomuudessa. Kone putosi avoimelle maastolle Herring Lanen lähelle lentokoulua noin kello 11.00 BST ja syttyi liekkeihin. Warrinerin ruumis löydettiin koneen hylystä. Lento-onnettomuuksien tutkintavirasto (Air Accidents Investigation Branch) on vahvistanut tutkivansa onnettomuutta. Seuraa BBC South Eastia Facebookissa, Twitterissä ja Instagramissa. Lähetä juttuideoita osoitteeseen southeasttoday@bbc.co.uk.</w:t>
      </w:r>
    </w:p>
    <w:p>
      <w:r>
        <w:rPr>
          <w:b/>
        </w:rPr>
        <w:t xml:space="preserve">Yhteenveto</w:t>
      </w:r>
    </w:p>
    <w:p>
      <w:r>
        <w:t xml:space="preserve">Pellolle pudonneen kevytlentokoneen onnettomuudessa kuollut lentäjä on nimetty.</w:t>
      </w:r>
    </w:p>
    <w:p>
      <w:r>
        <w:rPr>
          <w:b/>
          <w:u w:val="single"/>
        </w:rPr>
        <w:t xml:space="preserve">Asiakirjan numero 23050</w:t>
      </w:r>
    </w:p>
    <w:p>
      <w:r>
        <w:t xml:space="preserve">Autoilijoita varoitetaan lumisateesta A470-tiellä Gwyneddissä</w:t>
      </w:r>
    </w:p>
    <w:p>
      <w:r>
        <w:t xml:space="preserve">Pohjois-Walesin poliisi kertoi twiitissään, että lumisateet vaikuttivat perjantaiaamuna A470-tietä Blaenau Ffestiniogin ja Pen y Passin välillä, molemmat Gwyneddissä. Keltainen säävaroitus kattoi osia Etelä-, Keski- ja Pohjois-Walesista perjantaina kello 13:00 GMT asti. Met Office sanoi, että korkeilla teillä voi sataa 2-4 senttimetriä lunta. Tämä voi johtaa pidempiin matka-aikoihin maanteillä ja bussiliikenteessä kyseisillä alueilla. Lumi on vaikuttanut myös B4405 Talyllyn Pass -väylään Gwyneddissä. Ennustajien mukaan sade-, räntäsade- ja lumisateiden kaistale liikkuu itään päin maan halki. Vaikutusten odotetaan kohdistuvan seuraaviin maakuntiin: Blaenau Gwent, Caerphilly, Carmarthenshire, Ceredigion, Conwy, Gwynedd, Merthyr Tydfil, Monmouthshire, Powys, Rhondda Cynon Taff ja Torfaen.</w:t>
      </w:r>
    </w:p>
    <w:p>
      <w:r>
        <w:rPr>
          <w:b/>
        </w:rPr>
        <w:t xml:space="preserve">Yhteenveto</w:t>
      </w:r>
    </w:p>
    <w:p>
      <w:r>
        <w:t xml:space="preserve">Autoilijoita varoitetaan varovaisuudesta sen jälkeen, kun lumisade on pudonnut päätielle Pohjois-Walesissa.</w:t>
      </w:r>
    </w:p>
    <w:p>
      <w:r>
        <w:rPr>
          <w:b/>
          <w:u w:val="single"/>
        </w:rPr>
        <w:t xml:space="preserve">Asiakirjan numero 23051</w:t>
      </w:r>
    </w:p>
    <w:p>
      <w:r>
        <w:t xml:space="preserve">Pohjois-Yorkshiren haaskalintu löytyi kuolleena "kahdeksan haulikonpalaa" mukanaan.</w:t>
      </w:r>
    </w:p>
    <w:p>
      <w:r>
        <w:t xml:space="preserve">Lintu löydettiin 3. lokakuuta Hagg Lanen lähellä olevalta kävelytieltä Sherburn in Elmetin lähellä. Röntgenkuvaus paljasti, että "siinä oli kahdeksan haulikonpalaa", North Yorkshiren poliisin edustaja kertoi. Poliisit sanoivat, että kyseessä on "valitettava rikos", ja he pyysivät kaikkia, joilla on tietoja, ottamaan yhteyttä poliisiin. "Tämä on valitettavasti jälleen yksi esimerkki petolintujen vainoamisesta, jota ei voida hyväksyä ja joka koettelee aluettamme", sanoi tiedottaja. "Luonnonvaraisten lintujen tappaminen on Wildlife and Countryside Act -lain mukainen rikos, ja olemme sitoutuneet lopettamaan tämän valitettavan rikoksen." Seuraa BBC Yorkshirea Facebookissa, Twitterissä ja Instagramissa. Lähetä juttuideoita osoitteeseen yorkslincs.news@bbc.co.uk.</w:t>
      </w:r>
    </w:p>
    <w:p>
      <w:r>
        <w:rPr>
          <w:b/>
        </w:rPr>
        <w:t xml:space="preserve">Yhteenveto</w:t>
      </w:r>
    </w:p>
    <w:p>
      <w:r>
        <w:t xml:space="preserve">Pohjois-Yorkshiressä on löydetty kuollut haaskalintu, jonka ruumiin sisällä oli kahdeksan haulikon kappaletta, kertoo poliisi.</w:t>
      </w:r>
    </w:p>
    <w:p>
      <w:r>
        <w:rPr>
          <w:b/>
          <w:u w:val="single"/>
        </w:rPr>
        <w:t xml:space="preserve">Asiakirjan numero 23052</w:t>
      </w:r>
    </w:p>
    <w:p>
      <w:r>
        <w:t xml:space="preserve">Guernseyn tuloveroamnestia kerää yli 2 miljoonaa puntaa.</w:t>
      </w:r>
    </w:p>
    <w:p>
      <w:r>
        <w:t xml:space="preserve">Tuloverotuksen sääntöjenvastaisuuksia koskeva järjestelmä oli voimassa 1. tammikuuta-31. maaliskuuta 2011, ja sen avulla veronmaksajat pystyivät selvittämään asiansa ilman sakkoa tai syytettä. Järjestelmään kuului 153 rekisteröintiä, joista 18:aa on vielä selvittämättä, ja niiden yhteismäärä oli 8,7 miljoonaa puntaa, jota ei ollut aiemmin julkistettu. Tästä summasta maksettiin veroja ja viivästysmaksuja yhteensä 2,4 miljoonaa puntaa. Tuloverotuksesta vastaava johtaja Rob Gray sanoi: "Kun otetaan huomioon Guernseyn vuotuiset verokertymät, ITIS on mielestäni suuri menestys." Grayn mukaan kaikkien niiden, joiden veroilmoitus on puutteellinen tai virheellinen joltakin vuodelta ennen kalenterivuotta 2011, on maksettava vähintään vältettyjen verojen määrää vastaava sakko.</w:t>
      </w:r>
    </w:p>
    <w:p>
      <w:r>
        <w:rPr>
          <w:b/>
        </w:rPr>
        <w:t xml:space="preserve">Yhteenveto</w:t>
      </w:r>
    </w:p>
    <w:p>
      <w:r>
        <w:t xml:space="preserve">Guernseyn valtionkassaan on kertynyt yli 2 miljoonaa puntaa saaren tuloveroviraston järjestämän armahduksen ansiosta.</w:t>
      </w:r>
    </w:p>
    <w:p>
      <w:r>
        <w:rPr>
          <w:b/>
          <w:u w:val="single"/>
        </w:rPr>
        <w:t xml:space="preserve">Asiakirjan numero 23053</w:t>
      </w:r>
    </w:p>
    <w:p>
      <w:r>
        <w:t xml:space="preserve">Anbang korottaa Starwoodin ostotarjouksen 14 miljardiin dollariin.</w:t>
      </w:r>
    </w:p>
    <w:p>
      <w:r>
        <w:t xml:space="preserve">Viime viikolla Marriott näytti ohittaneen Anbangin 13,6 miljardin dollarin tarjouksella, joka sai Starwoodin hallituksen tuen. Starwoodin hallitus totesi lausunnossaan, että uusi tarjous johtaa todennäköisesti "ylivoimaiseen ehdotukseen". Hallitus ei kuitenkaan ole muuttanut suositustaan Marriottin kanssa tapahtuvan fuusion puolesta. Starwood omistaa useita hotellibrände, kuten Sheraton, Westin ja St Regis. Marriottin kanssa tehdyn sopimuksen mukaan Starwoodin hallitus voi keskustella ja antaa tietoja ylivoimaisia tarjouksia tekeville tarjoajille. Marriottin kanssa tehdyn viimeisimmän fuusiointisopimuksen mukaan Starwoodin olisi kuitenkin maksettava Marriottille 450 miljoonan dollarin eropalkkio, jos se päättäisi hyväksyä toisen tarjouksen. Anbang, jonka konsortioon kuuluvat myös pääomasijoitusyhtiöt JC Flowers &amp; Co ja Primavera Capital, on pyrkinyt viime vuosina Yhdysvaltain markkinoille. Se osti Waldorf Astoria -hotellin New Yorkista vuonna 2014. Starwoodin osakkeet nousivat maanantaina 2 prosenttia 83,75 dollariin Anbangin korkeamman tarjouksen myötä.</w:t>
      </w:r>
    </w:p>
    <w:p>
      <w:r>
        <w:rPr>
          <w:b/>
        </w:rPr>
        <w:t xml:space="preserve">Yhteenveto</w:t>
      </w:r>
    </w:p>
    <w:p>
      <w:r>
        <w:t xml:space="preserve">Kiinalainen vakuutusyhtiö Anbang on nostanut tarjoustaan Starwood Hotelsista 14 miljardiin dollariin (9,8 miljardiin puntaan), mikä on laajentanut Marriottin kanssa käytävää tarjouskilpaa konsernista.</w:t>
      </w:r>
    </w:p>
    <w:p>
      <w:r>
        <w:rPr>
          <w:b/>
          <w:u w:val="single"/>
        </w:rPr>
        <w:t xml:space="preserve">Asiakirjan numero 23054</w:t>
      </w:r>
    </w:p>
    <w:p>
      <w:r>
        <w:t xml:space="preserve">IOPC tutkii Etelä-Walesin poliisia naisen kuoleman jälkeen</w:t>
      </w:r>
    </w:p>
    <w:p>
      <w:r>
        <w:t xml:space="preserve">Denise Rosser, 38, löydettiin kuolleena kotoaan Bedlinogista, Merthyr Tydfilistä, noin kello 06:20 BST tiistaina 29. toukokuuta. Simon Winstonea, 49, on syytetty hänen murhastaan. Riippumaton poliisivirasto (Independent Office for Police Conduct, IOPC) kertoi, että tutkinta käynnistettiin Etelä-Walesin poliisin tekemän pakollisen ilmoituksen perusteella. Winstonea syytetään neiti Rosserin murhasta 27. toukokuuta ja 30. toukokuuta välisenä aikana, ja valvontaelimen mukaan hän oli viimeksi yhteydessä poliisiin lauantaina 26. toukokuuta. Catrin Evan, IOPC:n Walesin johtaja, sanoi: "Tutkijamme tutkivat, millainen oli poliisin yhteydenpito neiti Rosseriin ja noudattiko Etelä-Walesin poliisi paikallisia ja kansallisia toimintatapoja ja ohjeita." Hän lisäsi, että neiti Rosserin perhe pidetään ajan tasalla tutkinnan edetessä.</w:t>
      </w:r>
    </w:p>
    <w:p>
      <w:r>
        <w:rPr>
          <w:b/>
        </w:rPr>
        <w:t xml:space="preserve">Yhteenveto</w:t>
      </w:r>
    </w:p>
    <w:p>
      <w:r>
        <w:t xml:space="preserve">Poliisin valvontaviranomainen tutkii poliisivoimia, jotka olivat yhteydessä naiseen päivää ennen tämän epäiltyä murhaa.</w:t>
      </w:r>
    </w:p>
    <w:p>
      <w:r>
        <w:rPr>
          <w:b/>
          <w:u w:val="single"/>
        </w:rPr>
        <w:t xml:space="preserve">Asiakirjan numero 23055</w:t>
      </w:r>
    </w:p>
    <w:p>
      <w:r>
        <w:t xml:space="preserve">Nuori ratsastaja "järkyttynyt" koiran hyökkäyksestä</w:t>
      </w:r>
    </w:p>
    <w:p>
      <w:r>
        <w:t xml:space="preserve">Viisivuotias tamma sai haavoja selkäänsä ja jalkoihinsa lauantaina Ballyarnett Parkissa tapahtuneen hyökkäyksen jälkeen. Hevosen omistaja Rosemary Fisher sanoi, että koettelemus oli pelottava. "Poliisi on nyt itse asiassa mukana tässä tapauksessa. Tein sen melkeinpä julkisen palvelun velvollisuutena, tämä koira on maistanut verta", hän sanoi. "Ystäväni Victoria ratsasti hevosella ja hänen ystävänsä Ruairi käveli vierellä." Kaksikko huomasi kolme teiniä kolmen mustan koiran kanssa lähellä puiston yläosaa lähellä Earhart Housea. Rosemary kertoi, että kaksi nuorempaa koiraa oli kytkettynä, mutta aikuinen koira oli irrallaan. "Aikuinen koira alkoi juosta häntä kohti, ja ennen kuin hän ehti tajuta sitä, se oli jo tarttunut hevosen kurkkuun", hän sanoi. Eläinlääkäri on hoitanut hevosta ja antanut sille lääkitystä vammoihinsa. "Tammani on kuin härkä, se on iso, valtava, vahva ja hyväkuntoinen eläin, ja jos tämä koira on tehnyt tämän tammalleni, mitä se tekisi viattomalle ihmiselle, joka ulkoiluttaa pientä koiraa, tai luoja paratkoon pienelle lapselle. En halua, että kukaan joutuu enää kohtaamaan tuota koiraa."</w:t>
      </w:r>
    </w:p>
    <w:p>
      <w:r>
        <w:rPr>
          <w:b/>
        </w:rPr>
        <w:t xml:space="preserve">Yhteenveto</w:t>
      </w:r>
    </w:p>
    <w:p>
      <w:r>
        <w:t xml:space="preserve">Nuori tyttö on järkyttynyt pahoin sen jälkeen, kun koira hyökkäsi toistuvasti hänen ratsastamansa hevosen kimppuun Londonderryssä.</w:t>
      </w:r>
    </w:p>
    <w:p>
      <w:r>
        <w:rPr>
          <w:b/>
          <w:u w:val="single"/>
        </w:rPr>
        <w:t xml:space="preserve">Asiakirjan numero 23056</w:t>
      </w:r>
    </w:p>
    <w:p>
      <w:r>
        <w:t xml:space="preserve">Jose Manuel Barroso on uusi Edenbridgen nuotionkehä</w:t>
      </w:r>
    </w:p>
    <w:p>
      <w:r>
        <w:t xml:space="preserve">Barroso paljastettiin keskiviikkona Edenbridgen uusimmaksi julkkismieheksi Katie Hopkinsin, Wayne Rooneyn ja Saddam Husseinin jälkeen. Yhdistys valitsi hänet, koska hän vaatii, että Yhdistynyt kuningaskunta maksaa 1,7 miljardia puntaa lisää Euroopan unionin talousarvioon. Barroson teräsrunkoinen, 10 metriä korkea pienoismalli poltetaan lauantaina. Malli kuvaa väistyvää presidenttiä, jolla on lasku oikeassa kädessään ja bulldoggi, jonka suussa on unionin lippu, vasemman kainalon alla. "Ei selvää suosikkia", Edenbridge Bonfire Societyn jäsen Jon Mitchell sanoi: "Yritämme kovasti valita jonkun, joka on täysin ajankohtainen uutisissa. "Teimme päätöksen vasta viime viikon tiistaina, ja aloimme rakentaa Josea torstaina." "Päätöksenteko oli vaikeaa, sillä selvää suosikkia ei ollut. "Karsimme ihmiset yksi kerrallaan pois ja jäljelle jäi Jose." Viime vuonna seuran kuva oli lähetystoimittaja ja kolumnisti Katie Hopkins, ja siinä luki lause "Puhu ennen kuin ajattelet". Mitchell sanoi: "Monet halusivat, että polttaisimme Katie Hopkinsin uudelleen, mutta hän on lihonut niin paljon, että hänen rakentamisensa olisi vaatinut paljon ylimääräistä työtä." Yhdistys järjestää nuotiojuhlat kerätäkseen rahaa paikallisille hyväntekeväisyysjärjestöille.</w:t>
      </w:r>
    </w:p>
    <w:p>
      <w:r>
        <w:rPr>
          <w:b/>
        </w:rPr>
        <w:t xml:space="preserve">Yhteenveto</w:t>
      </w:r>
    </w:p>
    <w:p>
      <w:r>
        <w:t xml:space="preserve">Euroopan komission väistyvän puheenjohtajan Jose Manuel Barroson hahmo poltetaan osana Kentin nuotioyhdistyksen vuotuisia juhlallisuuksia.</w:t>
      </w:r>
    </w:p>
    <w:p>
      <w:r>
        <w:rPr>
          <w:b/>
          <w:u w:val="single"/>
        </w:rPr>
        <w:t xml:space="preserve">Asiakirjan numero 23057</w:t>
      </w:r>
    </w:p>
    <w:p>
      <w:r>
        <w:t xml:space="preserve">Kyyhkyset pakottavat Kings of Leonin keskeyttämään konsertin</w:t>
      </w:r>
    </w:p>
    <w:p>
      <w:r>
        <w:t xml:space="preserve">Rokkarit keskeyttivät keikan St Louisissa kolmen kappaleen jälkeen, kun basisti Jared Followill sai kyyhkysten ulosteita suuhunsa ja kasvoihinsa. Rumpali Nathan Followill pyysi myöhemmin Twitterissä anteeksi faneilta, että "oli liian epähygieenistä jatkaa". Bändin tiedottaja lisäsi, että bändin oli vaikea jatkaa tapahtuneen jälkeen. "Jaredia lyötiin useita kertoja kahden ensimmäisen kappaleen aikana. Kolmannessa kappaleessa, kun häntä lyötiin poskeen ja osa osui hänen suunsa lähelle, he eivät enää pystyneet käsittelemään [sitä]", Amy Mendelsohn sanoi. "Se ei ole vain ällöttävää - se on myrkyllinen vaara. He todella yrittivät sinnitellä." Myös avausnäytökset The Postelles ja The Stills olivat poistuneet lavalta, kun heidän settinsä oli peittynyt ulosteisiin. Grammy-palkitun yhtyeen on määrä jatkaa kiertuettaan Clevelandissa, Ohiossa maanantai-iltana Verizon Wireless Amphitheatren tapahtuman jälkeen. Bändi mainostaa parhaillaan neljättä Only By The Night -albumiaan, ja sen on määrä vierailla Isossa-Britanniassa myöhemmin tänä kesänä. Yhtyeen muodostavat Nashvillen veljekset Caleb, Nathan ja Jared sekä heidän serkkunsa Matthew, joka soittaa soolokitaraa. Lyhennetyssä konsertissa olleille faneille tarjotaan hyvitystä. Aiheeseen liittyvät Internet-linkit Kings of Leon</w:t>
      </w:r>
    </w:p>
    <w:p>
      <w:r>
        <w:rPr>
          <w:b/>
        </w:rPr>
        <w:t xml:space="preserve">Yhteenveto</w:t>
      </w:r>
    </w:p>
    <w:p>
      <w:r>
        <w:t xml:space="preserve">Rockyhtye Kings of Leon joutui lopettamaan konsertin ennenaikaisesti, kun kyyhkyset ulostivat heidän päälleen yhdysvaltalaisen keikkapaikan kattoparvista.</w:t>
      </w:r>
    </w:p>
    <w:p>
      <w:r>
        <w:rPr>
          <w:b/>
          <w:u w:val="single"/>
        </w:rPr>
        <w:t xml:space="preserve">Asiakirjan numero 23058</w:t>
      </w:r>
    </w:p>
    <w:p>
      <w:r>
        <w:t xml:space="preserve">Pohjois-Yorkshiren poliisipäällikön nimitys viivästyy</w:t>
      </w:r>
    </w:p>
    <w:p>
      <w:r>
        <w:t xml:space="preserve">Julia Mulligan, piirikunnan poliisi- ja rikoskomissaari, sanoi päättäneensä julistaa viran uudelleen haettavaksi. Maanantaina virkaan oli haastateltu useita ehdokkaita. Mulligan sanoi olevansa päättänyt, että yleisö saa tehtävään parhaan henkilön, ja "siksi haluan testata markkinat uudelleen". Hän sanoi, että oli suoritettu kattava arviointiprosessi ja että hän oli varma, että nimitys tapahtuu "niin pian kuin käytännössä on mahdollista". Tim Madgwick, väliaikainen poliisipäällikkö, aloitti tehtävässä vuonna 2012 Grahame Maxwellin jäätyä eläkkeelle viiden vuoden työskentelyn jälkeen. Maxwell myönsi vuonna 2011 törkeän virkavirheen autettuaan sukulaistaan vuonna 2010 järjestetyssä rekrytointikampanjassa. Rouva Mulligan sanoi, että maanantain ehdokkaat ovat tervetulleita hakemaan uudelleen.</w:t>
      </w:r>
    </w:p>
    <w:p>
      <w:r>
        <w:rPr>
          <w:b/>
        </w:rPr>
        <w:t xml:space="preserve">Yhteenveto</w:t>
      </w:r>
    </w:p>
    <w:p>
      <w:r>
        <w:t xml:space="preserve">Pohjois-Yorkshiren poliisin uuden poliisipäällikön nimittämistä on lykätty sen jälkeen, kun haastatteluissa ei löytynyt sopivaa ehdokasta.</w:t>
      </w:r>
    </w:p>
    <w:p>
      <w:r>
        <w:rPr>
          <w:b/>
          <w:u w:val="single"/>
        </w:rPr>
        <w:t xml:space="preserve">Asiakirjan numero 23059</w:t>
      </w:r>
    </w:p>
    <w:p>
      <w:r>
        <w:t xml:space="preserve">Poliisi kuulustelee edelleen "pääkallonmurtajaa" Michael Wheatleyta.</w:t>
      </w:r>
    </w:p>
    <w:p>
      <w:r>
        <w:t xml:space="preserve">Michael Wheatley, 55, pidätettiin Lontoossa sen jälkeen, kun hän oli keskiviikkona ryöstänyt rakennusliikkeen Sunburyssa Surreyssä. Wheatley ryösti saman Chelsea Building Societyn konttorin vuonna 2001, kertoi Daily Mirror. Wheatley pidätettiin Tower Hamletsissa Itä-Lontoossa 53-vuotiaan miehen kanssa. Kentin poliisi kertoi, että heidät pidätettiin epäiltynä salaliitosta aseellisen ryöstön tekemiseen. Poliisi lisäsi: "55-vuotias mies pidätettiin myös epäiltynä laittomasti vapaalla jalalla olemisesta." Wheatley, joka karkasi lauantaina Kentissä sijaitsevasta Standford Hillin vankilasta, sai 13 elinkautista vankeusrangaistusta vuonna 2002 pankkeihin ja rakennusyhtiöihin tehdyistä ryöstöistä. Hän on aiemmin paennut kahdesti ja tehnyt joka kerta useita väkivaltaisia ryöstöjä, ennen kuin hänet saatiin kiinni ja vangittiin uudelleen. Chelsea Building Societyn tiedottaja sanoi, ettei kukaan ollut loukkaantunut Staines Roadin The Parade -konttorissa tehdyssä hyökkäyksessä, mutta henkilökunta oli järkyttynyt.</w:t>
      </w:r>
    </w:p>
    <w:p>
      <w:r>
        <w:rPr>
          <w:b/>
        </w:rPr>
        <w:t xml:space="preserve">Yhteenveto</w:t>
      </w:r>
    </w:p>
    <w:p>
      <w:r>
        <w:t xml:space="preserve">Poliisi kuulustelee yhä "Skull Cracker" -nimellä tunnettua aseellista sarjaryöstäjää, joka on ollut viisi päivää karkuteillä Kentissä sijaitsevasta avovankilasta.</w:t>
      </w:r>
    </w:p>
    <w:p>
      <w:r>
        <w:rPr>
          <w:b/>
          <w:u w:val="single"/>
        </w:rPr>
        <w:t xml:space="preserve">Asiakirjan numero 23060</w:t>
      </w:r>
    </w:p>
    <w:p>
      <w:r>
        <w:t xml:space="preserve">Swindonin poika saa urheuspalkinnon äidin onnettomuuden jälkeen</w:t>
      </w:r>
    </w:p>
    <w:p>
      <w:r>
        <w:t xml:space="preserve">Swindonista kotoisin oleva Louie Dean oli diabeetikkoäitinsä kyydissä kotiin, kun tämä pyörtyi ja ajoi kolarin. Koulupoika ohjasi rauhallisesti pelastuspalvelun paikalle ja yritti opastaa ohikulkevia autoilijoita odottaessaan poliisien saapumista. Hänen äitinsä Kate sanoi, että hänen "uskomaton" poikansa oli "periaatteessa pelastanut henkeni sinä päivänä". Tuolloin yhdeksänvuotias Louie oli viime maaliskuussa matkalla kotiin, kun hänen äitinsä sairastui. "Luulin, että jotain oli tekeillä", hän sanoi. "Hänen piti mennä oikealle, mutta hän jatkoi matkaa ja törmäsi pylvääseen, ja se oli todella pelottavaa." Koska hänen äitinsä oli liian sekava puhuakseen hätäkeskukseen, Louie otti puhelun haltuunsa ja pystyi kertomaan selvästi, missä hän oli ja mitä hänen mielestään oli tapahtunut. "Hän odotti 20 minuuttia, ennen kuin ambulanssi saapui, ja hän oli omillaan ja yritti myös vilkuttaa muutamille autoilijoille, joten hän oli hyvin rohkea", Louie sanoi. "Tunnen vieläkin tunteita, kun ajattelen, että hän pelasti henkeni tuona päivänä." Tiistai-iltana järjestetyssä tilaisuudessa hänelle myönnettiin poliisipäällikön tunnustustodistus hänen "rauhallisuudestaan, aloitteellisuudestaan ja rohkeasta toiminnastaan". Poliisipäällikkö Mike Veale Wiltshiren poliisista sanoi: "Olen jatkuvasti vaikuttunut jokaisesta henkilöstä, joka osallistuu näihin palkintoihin, erityisesti 10-vuotiaasta Louie Deanista - uudesta parhaasta kaveristani - nuoresta pojasta, jonka rohkea toiminta pelasti hänen äitinsä hengen. "Louien kaltaiset nuoret ja kaikki palkinnon saajat tekevät maailmasta paremman paikan."</w:t>
      </w:r>
    </w:p>
    <w:p>
      <w:r>
        <w:rPr>
          <w:b/>
        </w:rPr>
        <w:t xml:space="preserve">Yhteenveto</w:t>
      </w:r>
    </w:p>
    <w:p>
      <w:r>
        <w:t xml:space="preserve">Poliisi on palkinnut "rohkean" 10-vuotiaan pojan, joka auttoi estämään vakavan onnettomuuden, kun hänen äitinsä menetti tajuntansa auton ratissa.</w:t>
      </w:r>
    </w:p>
    <w:p>
      <w:r>
        <w:rPr>
          <w:b/>
          <w:u w:val="single"/>
        </w:rPr>
        <w:t xml:space="preserve">Asiakirjan numero 23061</w:t>
      </w:r>
    </w:p>
    <w:p>
      <w:r>
        <w:t xml:space="preserve">Covid Skotlannissa: Kuolemantapaukset kahdessa hoitokodissa nousevat 19:ään</w:t>
      </w:r>
    </w:p>
    <w:p>
      <w:r>
        <w:t xml:space="preserve">Crown Office tutkii kuolemantapauksia Inchmarlo Housessa lähellä Banchorya Aberdeenshiressä ja Deesiden hoitokodissa Cultsissa. Se on nyt saanut ilmoituksia kahdeksasta kuolemantapauksesta Inchmarlo Housessa ja 11 kuolemantapauksesta Deesiden hoitokodissa. Inchmarlo Housen tautitapaukseen liittyviä Covid-19-tapauksia on nyt havaittu 101. Kruununvirasto ilmoitti, että molemmat tutkimukset jatkuvat ja että perheet pidetään ajan tasalla kaikista merkittävistä tapahtumista. Viime viikolla tautitapauksen torjunnasta vastaavat terveysviranomaiset julistivat Inchmarlo Housessa vakavan vaaratilanteen, ja Inchmarlo House on suljettu uusilta asukkailta ja vierailijoilta. NHS Grampian sanoi, että se lakkautettiin seuraavana päivänä, kun "lisätukea" löytyi. Tapahtuman hallintaryhmä (IMT) kertoi, että 27 havaittua tapausta liittyi myös Edenholme Care Homeen Stonehavenissa. Skotlannin hoitokotien asukkaat ovat nyt alkaneet saada Pfizerin Covid-19-rokotetta.</w:t>
      </w:r>
    </w:p>
    <w:p>
      <w:r>
        <w:rPr>
          <w:b/>
        </w:rPr>
        <w:t xml:space="preserve">Yhteenveto</w:t>
      </w:r>
    </w:p>
    <w:p>
      <w:r>
        <w:t xml:space="preserve">Kahdessa hoitokodissa koronavirusepidemioiden seurauksena tutkittujen kuolemantapausten määrä on noussut kolmella 19:ään.</w:t>
      </w:r>
    </w:p>
    <w:p>
      <w:r>
        <w:rPr>
          <w:b/>
          <w:u w:val="single"/>
        </w:rPr>
        <w:t xml:space="preserve">Asiakirjan numero 23062</w:t>
      </w:r>
    </w:p>
    <w:p>
      <w:r>
        <w:t xml:space="preserve">Intian hallitus pahoittelee hyökkäystä</w:t>
      </w:r>
    </w:p>
    <w:p>
      <w:r>
        <w:t xml:space="preserve">Ulkoasiainministeriö ilmoitti, että se ryhtyy toimiin tapauksen tekijöitä vastaan. Sri Lankan korkean edustuston ensimmäinen sihteeri Sugeeswara Gunaratne sanoi, että noin 40 henkilön ryhmä, joka tunkeutui Sri Lankan korkean edustuston tiloihin, oli vahingoittanut joitakin kukkaruukkuja. "Tänään on juhlapäivä Mahatma Gandhin syntymävuoden kunniaksi, ja korkea edustusto oli suljettu. Kukaan ei loukkaantunut eikä ajoneuvoille aiheutunut vahinkoa, koska ne eivät olleet siellä", hän sanoi. Joukko kantoi muun muassa lappuja, joissa luki "Palauttakaa Kachchathivu ja lopettakaa Tamilnadun kalastajien tappaminen". "Olemme syvästi pahoillamme tästä valitettavasta välikohtauksesta, johon liittyy väkivallanteko diplomaattista edustustoa vastaan", ulkoministeriö sanoi. Lainvalvontaviranomaiset ovat ryhtyneet toimiin. Korkean edustuston tilojen turvallisuutta on vahvistettu.</w:t>
      </w:r>
    </w:p>
    <w:p>
      <w:r>
        <w:rPr>
          <w:b/>
        </w:rPr>
        <w:t xml:space="preserve">Yhteenveto</w:t>
      </w:r>
    </w:p>
    <w:p>
      <w:r>
        <w:t xml:space="preserve">Intian ulkoministeriö on ilmaissut pahoittelunsa Sri Lankan edustustoon New Delhissä perjantaina tehdystä hyökkäyksestä.</w:t>
      </w:r>
    </w:p>
    <w:p>
      <w:r>
        <w:rPr>
          <w:b/>
          <w:u w:val="single"/>
        </w:rPr>
        <w:t xml:space="preserve">Asiakirjan numero 23063</w:t>
      </w:r>
    </w:p>
    <w:p>
      <w:r>
        <w:t xml:space="preserve">One Direction rynnistää Yhdysvaltain listoille debyyttisinglellään</w:t>
      </w:r>
    </w:p>
    <w:p>
      <w:r>
        <w:t xml:space="preserve">Greg CochraneNewsbeat-musiikkitoimittaja What Makes You Beautiful myi 132 000 latausta ensimmäisellä viikollaan ja nousi Nielsen SoundScanin mukaan Billboard Hot 100 -listan sijalle 28. Digitaalisten kappaleiden listalla kappale nousi sijalle 12. Yhtye voitti tiistain Brit Awards -gaalassa parhaan brittisinglen palkinnon What Makes You Beautiful -kappaleella. Brittien menestys Se on Yhdysvaltain korkein tulokas sen jälkeen, kun Jimmy Rayn Are You Jimmy Ray nousi 26. sijalle helmikuussa 1998. Edellinen brittiläinen yhtye, jonka debyyttikappale on noussut korkeammalle listalla, oli Spice Girls vuonna 1997 - he saivat 11. sijan tammikuussa 1997. Se nousi myöhemmin ykköseksi. One Directionin seuraava single Yhdysvalloissa on Up All Night. Isossa-Britanniassa X Factor -poikabändi on ilmoittanut alkuvuodesta 2013 järjestettävästä areenakiertueesta. Adelen albumi 21 on edelleen Billboard Top 200 -listan ykkönen. Nielsen Soundscanin mukaan lontoolaislaulaja myi 730 000 kappaletta viikolla sen jälkeen, kun hän oli saanut kuusi Grammy-palkintoa. Tiistain Brit Awards -gaalassa laulaja sai palkinnot vuoden brittiläisestä naispuolisesta sooloartistista ja vuoden brittiläisestä albumista.</w:t>
      </w:r>
    </w:p>
    <w:p>
      <w:r>
        <w:rPr>
          <w:b/>
        </w:rPr>
        <w:t xml:space="preserve">Yhteenveto</w:t>
      </w:r>
    </w:p>
    <w:p>
      <w:r>
        <w:t xml:space="preserve">One Direction on saavuttanut korkeimman listasijoituksen brittiläisen esikoissinglellään Yhdysvalloissa lähes 14 vuoteen.</w:t>
      </w:r>
    </w:p>
    <w:p>
      <w:r>
        <w:rPr>
          <w:b/>
          <w:u w:val="single"/>
        </w:rPr>
        <w:t xml:space="preserve">Asiakirjan numero 23064</w:t>
      </w:r>
    </w:p>
    <w:p>
      <w:r>
        <w:t xml:space="preserve">Weston-super-Maren kadunvarsipysäköintimaksut lokakuussa</w:t>
      </w:r>
    </w:p>
    <w:p>
      <w:r>
        <w:t xml:space="preserve">Pohjois-Somersetin neuvosto hylkäsi Lib Dems -puolueen yrityksen "perua" asukkaiden pysäköintilupia koskevat suunnitelmat - mikä olisi pakottanut keskustelun jatkamiseen. Konservatiivien johtama neuvosto totesi, että järjestelmä vähentää ruuhkia ja että sitä tarkastellaan tarkoin. Liberaalidemokraattien ryhmänjohtaja Mike Bell sanoo, että asukkaat joutuvat huonompaan asemaan. "Periaatteessa kaikki kannattavat ajatusta järjestelmästä, jolla pyritään parantamaan Westonin pysäköinninhallintaa ja saamaan useammat ostajat helposti keskustaan", Bell sanoi. "Mutta se ei tarkoita, että sen pitäisi tapahtua asukkaiden kustannuksella, jotka joutuvat huomattavasti huonompaan tilanteeseen ja korkeisiin laskuihin pysäköintimaksujen takia vain pysäköidäkseen oman talonsa ulkopuolelle", hän lisäsi. North Somersetin neuvosto tuki viime kuussa suunnitelmia, joiden mukaan pysäköintimaksut alkaisivat periä 1. lokakuuta alkaen ja asukaspysäköintiluvat otettaisiin käyttöön. Neuvoston virkamiehet korostavat, että maksuja tarvitaan pikemminkin pysäköintipaikkojen vaihtuvuuden lisäämiseksi kuin rahan ansaitsemiseksi. Liberaalidemokraattien mukaan luvat ovat kuitenkin käytännössä "arvottomia", sillä ne tarjoavat vain kaksi yhden tunnin pysäköintipaikkaa päivässä. Asukasluvat, jotka maksavat 31-62 puntaa vuodessa, mahdollistavat pysäköinnin klo 9.00-1000 ja 17.00-18.00.</w:t>
      </w:r>
    </w:p>
    <w:p>
      <w:r>
        <w:rPr>
          <w:b/>
        </w:rPr>
        <w:t xml:space="preserve">Yhteenveto</w:t>
      </w:r>
    </w:p>
    <w:p>
      <w:r>
        <w:t xml:space="preserve">Weston-super-Maren keskustan monilla kaduilla otetaan käyttöön uudet pysäköintimaksut lokakuussa viime hetken muutoksenhaun jälkeen.</w:t>
      </w:r>
    </w:p>
    <w:p>
      <w:r>
        <w:rPr>
          <w:b/>
          <w:u w:val="single"/>
        </w:rPr>
        <w:t xml:space="preserve">Asiakirjan numero 23065</w:t>
      </w:r>
    </w:p>
    <w:p>
      <w:r>
        <w:t xml:space="preserve">Piirustukset auttavat Glasgow School of Artin Mackintosh-rakennuksen restauroinnissa</w:t>
      </w:r>
    </w:p>
    <w:p>
      <w:r>
        <w:t xml:space="preserve">Queenslandin teknillisen yliopiston professori George Cairns teki Mackintoshin mittakaavapiirustukset 1990-luvulla osana GSA:n väitöskirjaa. Hän on nyt lahjoittanut ne taidekoululle toivoen, että ne voivat auttaa ikonisen rakennuksen kunnostamisessa. GSA:lla on edelleen käynnissä yritys kerätä 20 miljoonaa puntaa Mackintoshin restaurointiin. Professori Cairns sanoi: "Olen iloinen voidessani palata Glasgow'hun tänään niin monen vuoden jälkeen ja voidessani lahjoittaa nämä piirustukset, jotka tein osana väitöskirjaani, GSA:lle. "Toivon kovasti, että ne kiinnostavat ja hyödyttävät Mackintoshin restaurointityöryhmiä ja opiskelijasukupolvia, joilla on etuoikeus tutkia Mackintoshin mestariteosta." GSA sanoi, että se lisää piirustukset "merkittävään arkistoonsa, joka sisältää Mackintoshin mestariteokseen liittyvää materiaalia". Ne digitoidaan ja asetetaan akateemisen ja julkisen tutkimuksen saataville GSA:n verkkoarkiston kautta lähikuukausina. Mackintosh Buildingin restaurointihankkeen vanhempi projektipäällikkö Liz Davidson sanoi: "Haluamme edelleen saada mahdollisimman paljon tietoa rakennuksesta suunnitellessamme restaurointia. "Professori Cairns on jo nyt ollut avokätisesti yhteydessä suunnitteluryhmään, ja nämä erityisen yksityiskohtaiset piirustukset tulevat olemaan korvaamaton tietolähde."</w:t>
      </w:r>
    </w:p>
    <w:p>
      <w:r>
        <w:rPr>
          <w:b/>
        </w:rPr>
        <w:t xml:space="preserve">Yhteenveto</w:t>
      </w:r>
    </w:p>
    <w:p>
      <w:r>
        <w:t xml:space="preserve">Glasgow School of Artin (GSA) tulipalossa vaurioituneen Mackintosh-rakennuksen kunnostushanketta on vauhdittanut yksityiskohtaisten arkkitehtuuripiirustusten lahjoitus.</w:t>
      </w:r>
    </w:p>
    <w:p>
      <w:r>
        <w:rPr>
          <w:b/>
          <w:u w:val="single"/>
        </w:rPr>
        <w:t xml:space="preserve">Asiakirjan numero 23066</w:t>
      </w:r>
    </w:p>
    <w:p>
      <w:r>
        <w:t xml:space="preserve">Tutkijat sanovat, että Espanjassa järjestetyn testikonsertin jälkeen ei ole merkkejä tartunnasta.</w:t>
      </w:r>
    </w:p>
    <w:p>
      <w:r>
        <w:t xml:space="preserve">Kuusi ihmistä testattiin positiiviseksi 14 päivän kuluessa Barcelonan keikalle osallistumisesta, mutta esiintyvyys oli alhaisempi kuin väestössä yleensä. Noin 5 000 musiikkifania osallistui kokeeseen testattuaan Covid-19:n negatiivisesti. Juhlijat käyttivät naamareita, mutta heidän ei tarvinnut ottaa sosiaalista etäisyyttä. Tutkijat päättelivät, että kuudesta positiivisesti testatusta henkilöstä neljä oli saanut tartunnan muualla kuin itse tapahtumassa. Espanjan viranomaiset antoivat Love of Lesbian -yhtyeen show'n jatkua osana tutkimushanketta. Tutkijat totesivat, että tartuntojen määrä osallistujien joukossa oli puolet pienempi kuin samanikäisten ihmisten määrä Barcelonassa. "Ei ole mitään merkkejä, jotka viittaisivat siihen, että tartuntoja olisi tarttunut tapahtuman aikana", tartuntatautien asiantuntija Josep Maria Llibre kertoi lehdistötilaisuudessa tiistaina. Kokeeseen osallistunut Love of Lesbian -yhtye kiitti tapahtuman järjestäjiä ja tieteellisiä neuvonantajia. "Toivomme, että tästä lähtien, näiden erinomaisten tulosten jälkeen, kulttuurimaailmaa kuunnellaan niin kuin se ansaitsee", se twiittasi. Konsertti oli yksi suurimmista kokoontumisista Euroopassa pandemian alkamisen jälkeen, ja se järjestettiin samaan aikaan, kun eri puolilla maailmaa etsitään uusia tapoja järjestää julkisia tapahtumia turvallisesti. Alankomaissa järjestettiin maaliskuussa samanlainen kaksipäiväinen kokeilu, johon osallistui noin 1 500 ihmistä.</w:t>
      </w:r>
    </w:p>
    <w:p>
      <w:r>
        <w:rPr>
          <w:b/>
        </w:rPr>
        <w:t xml:space="preserve">Yhteenveto</w:t>
      </w:r>
    </w:p>
    <w:p>
      <w:r>
        <w:t xml:space="preserve">Espanjalaiset tutkijat eivät ole havainneet "mitään merkkejä" korkeammista tartuntamääristä viime kuussa järjestettyyn suureen testikonserttiin osallistuneissa ihmisissä.</w:t>
      </w:r>
    </w:p>
    <w:p>
      <w:r>
        <w:rPr>
          <w:b/>
          <w:u w:val="single"/>
        </w:rPr>
        <w:t xml:space="preserve">Asiakirjan numero 23067</w:t>
      </w:r>
    </w:p>
    <w:p>
      <w:r>
        <w:t xml:space="preserve">Birminghamin perhe vangittiin neljän miljoonan kilometrin auton "kellottamisesta".</w:t>
      </w:r>
    </w:p>
    <w:p>
      <w:r>
        <w:t xml:space="preserve">Waseem Hussain, 27, Nadeem Hussain, 29, ja isä Abid Hussain, 54, kaikki Mary Roadilta Stechfordista, sekä Shahid Mahmood, 44, Heather Roadilta Small Heathista, tuomittiin petoksesta. Rangaistukset vaihtelivat 18 kuukaudesta 61 kuukauteen. Juttu nostettiin Birminghamin kaupunginvaltuustolle tehtyjen "lukuisten" valitusten jälkeen. Barbara Dring kaupunginvaltuustosta sanoi uskovansa, että kyseessä oli suurin Birminghamin kauppakamarin tekemä tutkimus autojen kellottamisesta. "Tämän perheen myymistä autoista epärehellisesti otettu matka on lähes 10 kertaa pidempi kuin matka kuuhun ja takaisin. "Kilometrilukema ei ole pelkästään väärä, vaan se on myös väärennetty, ja siksi autoissa voi olla myös suuria mekaanisia ongelmia, jotka voivat vaarantaa matkustajien turvallisuuden." Näin ollen he eivät voi olla varmoja siitä, että autoissa on vääriä kilometrejä. Vankeusrangaistukset: Nelikko jäi kiinni, kun kauppatarkastajat seurasivat Auto Trader -automyyntisivustoa ja huomasivat, että perhe käytti useita toiminimiä myydäkseen näennäisesti pienillä kilometreillä varustettuja autoja. Tutkijat sopivat ostavansa käytetyn Audi A8:n, jonka ilmoitettiin ajaneen 125 000 kilometriä, mutta tarkastuksissa kävi ilmi, että autolla oli ajettu yli 250 000 kilometriä.</w:t>
      </w:r>
    </w:p>
    <w:p>
      <w:r>
        <w:rPr>
          <w:b/>
        </w:rPr>
        <w:t xml:space="preserve">Yhteenveto</w:t>
      </w:r>
    </w:p>
    <w:p>
      <w:r>
        <w:t xml:space="preserve">Neljä birminghamilaista perheenjäsentä on tuomittu vankilaan neljän miljoonan kilometrin poistamisesta ajoneuvojen matkamittareista, mitä oikeudessa kuvailtiin "ammattimaiseksi operaatioksi".</w:t>
      </w:r>
    </w:p>
    <w:p>
      <w:r>
        <w:rPr>
          <w:b/>
          <w:u w:val="single"/>
        </w:rPr>
        <w:t xml:space="preserve">Asiakirjan numero 23068</w:t>
      </w:r>
    </w:p>
    <w:p>
      <w:r>
        <w:t xml:space="preserve">Downton Abbey nappaa käsityön Baftat</w:t>
      </w:r>
    </w:p>
    <w:p>
      <w:r>
        <w:t xml:space="preserve">Downton Abbey voitti parhaan fiktioelokuvan ohjaajan ja äänipalkinnon. Human Planetin arktinen jakso voitti faktapohjaisen leikkauksen ja valokuvauksen palkinnot. Peter Bowker voitti parhaan käsikirjoittajan palkinnon BBC Two:n Eric ja Ernie -sarjasta. Coronation Streetin ohjaaja Tony Prescott palkittiin työstään sarjan tunnin mittaisen live-jakson parissa. Hän voitti usean kameran ohjaajan palkinnon 9. joulukuuta esitetystä ohjelmasta, jossa Weatherfieldissä tapahtui näyttävä raitiovaunuonnettomuus saippuasarjan 50-vuotisjuhlan kunniaksi. Tämän vuoden erityispalkinnon sai BBC Two:n Springwatch-luonto-ohjelma "erinomaisesta luovasta ja teknisestä tiimityöstä". Dan Reed voitti tosiasioiden ohjaajan palkinnon Channel 4:n Dispatches-ohjelmasta: The Battle for Haiti, ja E4:n Misfits-ohjelma voitti parhaan tuotantosuunnittelun. Myös peliohjelmat The Cube ja The Million Pound Drop Live olivat voittajien joukossa. BBC 1:n South Riding voitti valokuvaus- ja valaisupalkinnon, ja käsikirjoittaja Joe Brown voitti läpimurto-kykyjen palkinnon BBC 3:n aikuisten nukkekomediasta Mongrels. BBC Two:n uusi romanttinen draama, joka kertoo Culture Clubin alkuvuosista, voitti parhaan pukusuunnittelun Annie Symonsille. Catherine Scoble voitti maskeeraus- ja hiussuunnittelupalkinnon Channel 4:n This Is England '86 -ohjelmasta, jonka on käsikirjoittanut ja ohjannut Shane Meadows. Muita palkinnon saajia olivat muun muassa Channel 4:n nelososa Any Human Heart, jonka pääosissa nähdään Matthew Macfadyen ja Jim Broadbent, sekä BBC 1:n Merlin.</w:t>
      </w:r>
    </w:p>
    <w:p>
      <w:r>
        <w:rPr>
          <w:b/>
        </w:rPr>
        <w:t xml:space="preserve">Yhteenveto</w:t>
      </w:r>
    </w:p>
    <w:p>
      <w:r>
        <w:t xml:space="preserve">ITV1:n aikakausidraama Downton Abbey ja BBC:n dokumenttisarja Human Planet voittivat kumpikin kaksi palkintoa Britannian televisioakatemian tämänvuotisessa Craft Awards -kilpailussa.</w:t>
      </w:r>
    </w:p>
    <w:p>
      <w:r>
        <w:rPr>
          <w:b/>
          <w:u w:val="single"/>
        </w:rPr>
        <w:t xml:space="preserve">Asiakirjan numero 23069</w:t>
      </w:r>
    </w:p>
    <w:p>
      <w:r>
        <w:t xml:space="preserve">Cumbrian paloauto lahjoitetaan Gambiaan pelastamaan ihmishenkiä</w:t>
      </w:r>
    </w:p>
    <w:p>
      <w:r>
        <w:t xml:space="preserve">Cumbria Fire and Rescue Servicen moottori, joka on ollut 20 vuotta palveluksessa ja on toimintakunnossa, lähetetään Gambiaan. Vartiopäällikkö Willy Watson keräsi varoja kuljetuskustannusten maksamiseksi käytyään maassa lomalla. Hänen mukaansa gambialaiset palomiehet tekevät "uskomatonta työtä" "vähäisillä resursseilla". Paloauto on menossa Kotun paloasemalle Senna Gambian alueelle, jossa se korvaa "vanhemman ja yhä epäluotettavamman pumpun", Cumbria County Council sanoi. Palopäällikkö Steve Healey sanoi olevansa "iloinen mahdollisuudesta" lahjoittaa tarpeeton paloauto ja palontorjuntalaitteet tietäen, että "vähemmän onnekas" palokunta voi käyttää sitä palvelemaan ja suojelemaan yhteisöjään. Seuraa BBC North East &amp; Cumbria Twitterissä, Facebookissa ja Instagramissa. Lähetä juttuideasi osoitteeseen northeastandcumbria@bbc.co.uk.</w:t>
      </w:r>
    </w:p>
    <w:p>
      <w:r>
        <w:rPr>
          <w:b/>
        </w:rPr>
        <w:t xml:space="preserve">Yhteenveto</w:t>
      </w:r>
    </w:p>
    <w:p>
      <w:r>
        <w:t xml:space="preserve">Cumbrian käytöstä poistettu paloauto lahjoitetaan Länsi-Afrikan palokunnalle siinä toivossa, että se auttaa pelastamaan ihmishenkiä.</w:t>
      </w:r>
    </w:p>
    <w:p>
      <w:r>
        <w:rPr>
          <w:b/>
          <w:u w:val="single"/>
        </w:rPr>
        <w:t xml:space="preserve">Asiakirjan numero 23070</w:t>
      </w:r>
    </w:p>
    <w:p>
      <w:r>
        <w:t xml:space="preserve">Neuvosto pahoittelee Cheltenhamin hautojen sekaannusta</w:t>
      </w:r>
    </w:p>
    <w:p>
      <w:r>
        <w:t xml:space="preserve">Cheltenham Borough Councilin tiedottajan mukaan henkilö, jota ei ole tunnistettu, haudattiin hautaan, jonka toinen perhe oli vahingossa ostanut tulevaa käyttöä varten. Tapaus sattui Cheltenhamin krematoriossa. Neuvoston tiedottaja sanoi, että kyseessä oli "valitettava virhe" ja että viranomainen työskentelee molempien perheiden kanssa. Garry Bowles, valtuuston hautauspalvelupäällikkö, sanoi: "Myönnämme, että on tapahtunut valitettava virhe, jota pahoittelemme suuresti. "Teemme yhteistyötä asianomaisten perheiden kanssa ratkaistaksemme asian niin nopeasti kuin mahdollista. Tämä on jatkossakin ensisijainen tavoitteemme."</w:t>
      </w:r>
    </w:p>
    <w:p>
      <w:r>
        <w:rPr>
          <w:b/>
        </w:rPr>
        <w:t xml:space="preserve">Yhteenveto</w:t>
      </w:r>
    </w:p>
    <w:p>
      <w:r>
        <w:t xml:space="preserve">Neuvosto on pyytänyt anteeksi sen jälkeen, kun ruumis haudattiin väärään hautaan Gloucestershiressä.</w:t>
      </w:r>
    </w:p>
    <w:p>
      <w:r>
        <w:rPr>
          <w:b/>
          <w:u w:val="single"/>
        </w:rPr>
        <w:t xml:space="preserve">Asiakirjan numero 23071</w:t>
      </w:r>
    </w:p>
    <w:p>
      <w:r>
        <w:t xml:space="preserve">Southern Water oikeudenkäynnissä Sussexin jäteveden saastumisesta</w:t>
      </w:r>
    </w:p>
    <w:p>
      <w:r>
        <w:t xml:space="preserve">Vesilaitos on kiistänyt kolme syytettä ympäristösäännösten rikkomisesta sen jälkeen, kun raakaa jätevettä pumpattiin mereen syyskuussa 2012. Syynä oli East Worthingin jätevedenpuhdistamon pumppujen tukkeutuminen. Chichesterin kruununoikeudessa syyttäjä sanoi, että se uskoi, että laitoksessa oli ollut ongelma jo kuukausia. Valamiehille kerrottiin, että seuloja, joiden olisi pitänyt olla paikoillaan estämässä suurempien roskien pääsyä puhdistamolle, oli viety pois korjattavaksi, mikä oli johtanut roskien kerääntymiseen pumppuihin, mikä aiheutti vian. Paikalle oli asennettu väliaikainen seula, mutta se ei ollut yhtä tehokas, kerrottiin oikeudelle. Syyttäjä totesi, että on olemassa lupia, jotka sallivat päästöt hätätilanteessa, mutta niitä ei voitu soveltaa, koska vika johtui siitä, että puhdistamoon virtaavaa jätevettä ei ollut seulottu kunnolla useita kuukausia, eikä kyseessä ollut odottamaton hätätilanne. Onnettomuus vaikutti Southwickistä Ferringiin, Worthingin lähellä sijaitseville rannoille. Tapaus jatkuu.</w:t>
      </w:r>
    </w:p>
    <w:p>
      <w:r>
        <w:rPr>
          <w:b/>
        </w:rPr>
        <w:t xml:space="preserve">Yhteenveto</w:t>
      </w:r>
    </w:p>
    <w:p>
      <w:r>
        <w:t xml:space="preserve">Southern Water on joutunut oikeuteen pilaantumistapauksesta, jonka vuoksi 10 mailin pituiset West Sussexin rannat suljettiin yleisöltä neljäksi päiväksi.</w:t>
      </w:r>
    </w:p>
    <w:p>
      <w:r>
        <w:rPr>
          <w:b/>
          <w:u w:val="single"/>
        </w:rPr>
        <w:t xml:space="preserve">Asiakirjan numero 23072</w:t>
      </w:r>
    </w:p>
    <w:p>
      <w:r>
        <w:t xml:space="preserve">Pohjois-Irlannin terveysuudistus: Kovia päätöksiä tarvitaan</w:t>
      </w:r>
    </w:p>
    <w:p>
      <w:r>
        <w:t xml:space="preserve">Catherine SmythTuottaja, terveys BBC News NI Prof. Rafael Bengoa puhui Belfastissa pidetyn terveyshuippukokouksen jälkeen. Paneeli esitti joukon periaatteita poliitikoille, joilla on nyt 26. helmikuuta asti aikaa hyväksyä ne. Jos poliitikot pääsevät yksimielisyyteen, ne tukevat paneelin työtä, kun se suunnittelee uutta terveysmallia. Terveysministeri Simon Hamilton luonnehti keskiviikon keskusteluja "hyvin rakentaviksi". SDLP ja Ulsterin unionistit ovat kyseenalaistaneet huippukokouksen ajankohdan vain kuukausia ennen vaaleja. Arlene Fosterin johtama Demokraattinen unionistipuolue (DUP) ja neljä muuta pääpuoluetta osallistuivat kokoukseen. DUP:n terveysministeri Simon Hamilton ilmoitti paneelin jäsenet tammikuussa. "Liian monta sairaalaa" Paneeliin kuuluu kaksi paikallista lääkäriä, kaksi alun perin Pohjois-Irlannista kotoisin olevaa terveyspalvelujen johtajaa ja kaksi kansainvälistä asiantuntijaa. Sen puheenjohtajana toimii professori Rafael Bengoa, jota pidetään terveydenhuollon uudistuksen maailmanlaajuisena asiantuntijana ja joka on myös Espanjan Baskimaan entinen terveysministeri. Sir Liam Donaldson ehdotti paneelin perustamista vuonna 2015 laatimassaan raportissa, jonka mukaan Pohjois-Irlannissa on liian monta sairaalaa ja asiantuntemus on liian hajallaan. Siinä korostettiin päällekkäisyyksiä ja vaadittiin yksinkertaisempaa ja tehokkaampaa järjestelmää.</w:t>
      </w:r>
    </w:p>
    <w:p>
      <w:r>
        <w:rPr>
          <w:b/>
        </w:rPr>
        <w:t xml:space="preserve">Yhteenveto</w:t>
      </w:r>
    </w:p>
    <w:p>
      <w:r>
        <w:t xml:space="preserve">Pohjois-Irlannin terveydenhuolto- ja sosiaalihuoltoa uudistavan paneelin johtaja on kehottanut poliitikkoja olemaan rohkeita ja valmiita tekemään vaikeita päätöksiä.</w:t>
      </w:r>
    </w:p>
    <w:p>
      <w:r>
        <w:rPr>
          <w:b/>
          <w:u w:val="single"/>
        </w:rPr>
        <w:t xml:space="preserve">Asiakirjan numero 23073</w:t>
      </w:r>
    </w:p>
    <w:p>
      <w:r>
        <w:t xml:space="preserve">Protesti Hastings Pierin pitämiseksi yhteisön omistuksessa</w:t>
      </w:r>
    </w:p>
    <w:p>
      <w:r>
        <w:t xml:space="preserve">BBC South Eastin tietojen mukaan paikallinen liikemies Sheikh Abid Gulzar ottaa laiturin omistukseensa tällä viikolla. Hastings Pier Charity -järjestö, joka hoiti palkittua Grade II -luokiteltua laituria, siirtyi hallintoon viime marraskuussa. Paikalliset kampanjoijat ovat keränneet joukkorahoituksella yli 430 000 puntaa, ja he haluavat lisäaikaa, jotta 500 000 puntaa saataisiin kokoon, jotta laituri pysyisi yhteisön omistuksessa. Protestin järjestäjä Dan Matthews sanoi, että Hastingsin laiturin ystävät ovat "valmiina esittämään uskomattoman tarjouksen". "Olisi irvikuva, jos sitä ei tutkittaisi ja harkittaisi kunnolla." Alun perin vuonna 1872 avattu laituri rakennettiin uudelleen Heritage Lottery -rahoituksen avulla vuonna 2010 sattuneen tuhoisan tulipalon jälkeen. 280 metriä pitkä rakenne avattiin uudelleen yleisölle huhtikuussa 2016. Vuonna 2017 se voitti RIBA:n Stirling-palkinnon arkkitehtuurin alalla. Hallinnoijien, Smith and Williamsonin, tiedottaja sanoi, että useita tarjouksia ja kiinnostuksenilmaisuja oli saatu, mutta hän ei voinut vahvistaa mitään laiturin myynnistä. Sheikki Gulzar on kieltäytynyt kommentoimasta asiaa, mutta BBC South East on saanut selville, että hänen nimissään on rekisteröity yritys nimeltä Hastings Pier Limited.</w:t>
      </w:r>
    </w:p>
    <w:p>
      <w:r>
        <w:rPr>
          <w:b/>
        </w:rPr>
        <w:t xml:space="preserve">Yhteenveto</w:t>
      </w:r>
    </w:p>
    <w:p>
      <w:r>
        <w:t xml:space="preserve">Hastingsin laiturin kannattajat järjestävät mielenosoituksen, kun huhutaan, että laituri myydään Eastbourne Pierin omistajalle.</w:t>
      </w:r>
    </w:p>
    <w:p>
      <w:r>
        <w:rPr>
          <w:b/>
          <w:u w:val="single"/>
        </w:rPr>
        <w:t xml:space="preserve">Asiakirjan numero 23074</w:t>
      </w:r>
    </w:p>
    <w:p>
      <w:r>
        <w:t xml:space="preserve">Internetin sääntelyviranomainen harkitaan Yhdistyneeseen kuningaskuntaan</w:t>
      </w:r>
    </w:p>
    <w:p>
      <w:r>
        <w:t xml:space="preserve">Se on aiemmin ilmoittanut julkaisevansa lähikuukausina valkoisen kirjan, jossa se esittää ehdotuksensa. Buzzfeed Newsin mukaan valkoisessa kirjassa ehdotetaan samanlaista sääntelyelintä kuin Ofcom, joka sääntelee yleisradioyhtiöitä ja teleyrityksiä. Hallitus kertoi BBC:lle julkaisevansa valkoisen kirjan tänä talvena. Digitaali-, kulttuuri-, media- ja urheiluministeriön (DCMS) tiedottaja sanoi kuitenkin, ettei sillä ole tällä hetkellä mitään kerrottavaa. Väärää tietoa ja valeuutisia tutkiva puoluerajat ylittävä komitea on jo ehdottanut uusia lainsäädäntöaloja ennen valkoisen kirjan julkaisemista. Heinäkuussa se suositteli seuraavaa: Buzzfeed Newsin mukaan hallituksen ehdotukset menisivät kuitenkin pidemmälle. Se kertoi nähneensä yksityiskohtia valkoisesta kirjasta, joka sisältää mm. seuraavaa: DCMS:n tiedottaja sanoi, että raportti oli spekulaatiota. Buzzfeedille antamassaan lausunnossa se sanoi: "Se ei ole vielä tehnyt mitään: "Harkitsemme kaikkia vaihtoehtoja, myös sitä, mitä lainsäädäntöä tarvitaan ja tarvitaanko sääntelyviranomaista."</w:t>
      </w:r>
    </w:p>
    <w:p>
      <w:r>
        <w:rPr>
          <w:b/>
        </w:rPr>
        <w:t xml:space="preserve">Yhteenveto</w:t>
      </w:r>
    </w:p>
    <w:p>
      <w:r>
        <w:t xml:space="preserve">Yhdistyneen kuningaskunnan hallitus harkitsee "kaikkia vaihtoehtoja", myös sääntelyelimen perustamista, osana internetin uutta lainsäädäntöä.</w:t>
      </w:r>
    </w:p>
    <w:p>
      <w:r>
        <w:rPr>
          <w:b/>
          <w:u w:val="single"/>
        </w:rPr>
        <w:t xml:space="preserve">Asiakirjan numero 23075</w:t>
      </w:r>
    </w:p>
    <w:p>
      <w:r>
        <w:t xml:space="preserve">Mayflowerin vuosipäivä: Laivan kapteenin kodista tulee museo</w:t>
      </w:r>
    </w:p>
    <w:p>
      <w:r>
        <w:t xml:space="preserve">Kapteeni Christopher Jones johti matkaa, joka vei pyhiinvaeltajaisät Uuteen maailmaan vuonna 1620. Hänen Harwichin kotinsa muutetaan museoksi ennen vuonna 2020 järjestettäviä juhlallisuuksia. Tendringin piirineuvosto on sopinut vuokrasopimuksesta King's Head Streetin kodista. Merkittävä osa hänen asunnostaan on jo kunnostettu alkuperäisiksi, neuvosto kertoi, ja nyt aloitetaan työt, joilla siitä tehdään esteetön ja siihen voidaan sijoittaa näyttelyitä. Mayflowerin saapumista juhlitaan Amerikassa joka vuosi kiitospäivän aikaan. Mick Skeels, Tendringin kabinetin vapaa-ajasta ja matkailusta vastaava jäsen, sanoi: "Harwich on jo nyt loistava vierailukohde, jossa on paljon nähtävyyksiä, kuten Ha'Penny Pier ja Redoubt Fort lukemattomien muiden nähtävyyksien ohella. "Mayflowerin 400-vuotisjuhlallisuuksien yhteydessä odotettavissa olevan kiinnostuksen lisääntyessä historiallisella Harwichilla - Mayflowerin kotikaupungilla - on kuitenkin paljon enemmän tarjottavaa ihmisille, erityisesti niille, jotka haluavat seurata pyhiinvaeltajien jalanjälkiä. "Sen ytimessä on kapteeni Christopher Jonesin talo, ja vierailijoiden mahdollisuus kiertää hänen kotinsa ympäri tekee tästä varmasti matkailutarjonnan kruununjalokiven."</w:t>
      </w:r>
    </w:p>
    <w:p>
      <w:r>
        <w:rPr>
          <w:b/>
        </w:rPr>
        <w:t xml:space="preserve">Yhteenveto</w:t>
      </w:r>
    </w:p>
    <w:p>
      <w:r>
        <w:t xml:space="preserve">Mayflowerin kapteenille aikoinaan kuulunut talo avataan matkailunähtävyydeksi historiallisen Amerikan-matkan 400-vuotispäivän kunniaksi.</w:t>
      </w:r>
    </w:p>
    <w:p>
      <w:r>
        <w:rPr>
          <w:b/>
          <w:u w:val="single"/>
        </w:rPr>
        <w:t xml:space="preserve">Asiakirjan numero 23076</w:t>
      </w:r>
    </w:p>
    <w:p>
      <w:r>
        <w:t xml:space="preserve">Shoeburynessin tulipalo: Shebessynes: Tulipalo pakkausyrityksessä "vahingossa</w:t>
      </w:r>
    </w:p>
    <w:p>
      <w:r>
        <w:t xml:space="preserve">Mustat savupilvet näkyivät kilometrien päähän maanantaina tulipalon jälkeen Advanced Protective Packaging -yhtiössä Towerfield Roadilla Shoeburynessissa, Essexissä. Rakennus tuhoutui tulipalossa, joka alkoi kello 11.00 BST ja oli hallinnassa kello 13.30 mennessä. Kukaan ei loukkaantunut. Essexin palolaitoksen mukaan tulipalo aiheutui vahingossa polystyreenin leikkaamiseen käytetyn koneen viasta. Advanced Protective Packagingia, jolla on toimipaikka myös Manchesterissa, on pyydetty kommentoimaan asiaa.</w:t>
      </w:r>
    </w:p>
    <w:p>
      <w:r>
        <w:rPr>
          <w:b/>
        </w:rPr>
        <w:t xml:space="preserve">Yhteenveto</w:t>
      </w:r>
    </w:p>
    <w:p>
      <w:r>
        <w:t xml:space="preserve">Teollisuusalueella syttynyt suuri tulipalo johtui onnettomuudesta, on selvinnyt tutkinnassa.</w:t>
      </w:r>
    </w:p>
    <w:p>
      <w:r>
        <w:rPr>
          <w:b/>
          <w:u w:val="single"/>
        </w:rPr>
        <w:t xml:space="preserve">Asiakirjan numero 23077</w:t>
      </w:r>
    </w:p>
    <w:p>
      <w:r>
        <w:t xml:space="preserve">Poliisin "selfie"-mies Aaron Bee saa jalkapallokieltoa</w:t>
      </w:r>
    </w:p>
    <w:p>
      <w:r>
        <w:t xml:space="preserve">Lincolnista kotoisin olevaa 26-vuotiasta Aaron Beetä syytettiin pahoinpitelystä Lincoln Cityn ottelun jälkeen Cheltenhamissa. Hän saapui Lincolnin tuomaristuomioistuimeen keskiviikkona. Lincolnshiren poliisi sanoi, että kielto on selkeä viesti "pienelle vähemmistölle, joka etsii ongelmia". Osana määräystä Macauley Drivella asuva Bee on kielletty pääsemästä Lincolnin Sincil Bank -stadionille ottelupäivinä ja osaan kaupungin keskustaa. Häntä on myös kielletty liikkumasta Lincolnin kaupungin keskustassa, ja hänen on luovutettava passinsa, kun Englanti pelaa vieraissa. Hyökkäys tapahtui Cheltenhamin vierasottelun jälkeen lokakuussa. Vuonna 2014 Bee nimettiin epäillyksi pahoinpitelystä ja perheväkivaltarikoksista. Poliisin vetoomus hänen olinpaikkansa selvittämiseksi johti siihen, että hän pilkkasi poliiseja Facebookissa julkaisemalla poliisiaseman ulkopuolella otetun "selfien". Hän julkaisi myös kuvan poliisista kuvatekstillä: "Hei, etsitkö minua (sic)". Kiinni jäämisen jälkeen hän tunnusti syyllisyytensä väkivallattomuusmääräyksen rikkomiseen ja syytteeseen pahoinpitelystä lyömällä. Hänet tuomittiin kahdeksaksi kuukaudeksi vankilaan Lincoln Crown Courtissa vuonna 2015.</w:t>
      </w:r>
    </w:p>
    <w:p>
      <w:r>
        <w:rPr>
          <w:b/>
        </w:rPr>
        <w:t xml:space="preserve">Yhteenveto</w:t>
      </w:r>
    </w:p>
    <w:p>
      <w:r>
        <w:t xml:space="preserve">Mies, joka pilkkasi poliisia poliisiaseman ulkopuolella otetulla "selfie-kuvalla" pakoillessaan pidätystä perheväkivaltarikoksista, on määrätty viiden vuoden jalkapallokieltoon.</w:t>
      </w:r>
    </w:p>
    <w:p>
      <w:r>
        <w:rPr>
          <w:b/>
          <w:u w:val="single"/>
        </w:rPr>
        <w:t xml:space="preserve">Asiakirjan numero 23078</w:t>
      </w:r>
    </w:p>
    <w:p>
      <w:r>
        <w:t xml:space="preserve">Kuningatar "tarkkailee Guernseyn Bailiwickiä tarkasti</w:t>
      </w:r>
    </w:p>
    <w:p>
      <w:r>
        <w:t xml:space="preserve">Alderney ja Sark ovat tällä viikolla järjestäneet Vin D'honneur -juhlat hyvästelläkseen Hänen Ylhäisyytensä ennen kuin hän jättää tehtävänsä 23. helmikuuta. Hänen majesteettinsa edustajana saarella toimiva vara-amiraali Sir Fabian Malbon sanoi, että hän seuraa tiiviisti Bailiwickin tapahtumia. Hän sanoi: "Hän tiesi usein paljon enemmän kuin te itse." Sir Fabian sanoi: "Hän on hyvin kiinnostunut riippuvuusalueista. "Sarkilla on ollut kiireiset viisi vuotta, ja siellä on ollut tehtävä suuria päätöksiä, ja nyt siellä on täysin demokraattinen hallitus, joka johtaa paikkaa. Hän tietää sen ja pitää asioita silmällä." Kuningatar on saarilla virallisesti Normandian herttua.</w:t>
      </w:r>
    </w:p>
    <w:p>
      <w:r>
        <w:rPr>
          <w:b/>
        </w:rPr>
        <w:t xml:space="preserve">Yhteenveto</w:t>
      </w:r>
    </w:p>
    <w:p>
      <w:r>
        <w:t xml:space="preserve">Guernseyn kuvernööriluutnantti on sanonut, että kuningatar tietää usein enemmän Bailiwickistä kuin hän itse.</w:t>
      </w:r>
    </w:p>
    <w:p>
      <w:r>
        <w:rPr>
          <w:b/>
          <w:u w:val="single"/>
        </w:rPr>
        <w:t xml:space="preserve">Asiakirjan numero 23079</w:t>
      </w:r>
    </w:p>
    <w:p>
      <w:r>
        <w:t xml:space="preserve">Kysely KLM:n Manston-lentosuunnitelmasta</w:t>
      </w:r>
    </w:p>
    <w:p>
      <w:r>
        <w:t xml:space="preserve">KLM Royal Dutch Airline harkitsee lentojen liikennöintiä Manstonista Amsterdamin Schipholiin, jotta se voisi liittyä muuhun verkostoonsa. Manstonin toimitusjohtaja Charles Buchanan sanoi, että KLM saattaa haluta liikennöidä varhain aamulla ja myöhään illalla. Lentoasema on käynnistänyt ehdotusta koskevan verkkokyselyn. Phil Rose, No Night Flights -järjestön jäsen, sanoi: "Se [Manston] on syrjässä, ja maantieteellisesti se on lentokentälle hankala paikka. "Tämä tarkoittaa, että Manstonissa ei yksinkertaisesti ole tarpeeksi ihmisiä, jotka asuvat tarpeeksi lähellä." KLM lentää yli 90 kohteeseen ympäri maailmaa Schipholista, joka on yksi Euroopan vilkkaimmista lentoasemista. Buchanan sanoi: "Jos KLM päättää lentää Manstonista, se tarkoittaisi, että Kentin asukkaat pääsisivät helposti aurinkoisiin kohteisiin ympäri vuoden." KLM on pyytänyt Manstonista kyselytutkimusta, jolla selvitetään palvelun kysyntää.</w:t>
      </w:r>
    </w:p>
    <w:p>
      <w:r>
        <w:rPr>
          <w:b/>
        </w:rPr>
        <w:t xml:space="preserve">Yhteenveto</w:t>
      </w:r>
    </w:p>
    <w:p>
      <w:r>
        <w:t xml:space="preserve">Kentissä sijaitseva lentokenttä kuulee asukkaita hollantilaisen lentoyhtiön ehdotuksesta lentää kaksi lentoa päivässä Eurooppaan.</w:t>
      </w:r>
    </w:p>
    <w:p>
      <w:r>
        <w:rPr>
          <w:b/>
          <w:u w:val="single"/>
        </w:rPr>
        <w:t xml:space="preserve">Asiakirjan numero 23080</w:t>
      </w:r>
    </w:p>
    <w:p>
      <w:r>
        <w:t xml:space="preserve">Gullet Louhoksen kuolema: Russell O'Neillin muistoksi</w:t>
      </w:r>
    </w:p>
    <w:p>
      <w:r>
        <w:t xml:space="preserve">Kynttilöitä lasketaan veteen Gullet Quarryn louhoksella Worcestershiressä, jossa Russell O'Neill, 17, kuoli lauantaina. Perhe toivoo myös keräävänsä rahaa kylttejä ja aitausta varten, jotta vastaavat onnettomuudet eivät enää tapahtuisi. Toisessa tapauksessa poika jouduttiin pelastamaan Avon-joesta Eveshamin lähellä, kun hän oli torstaina sotkeutunut kalaverkkoihin. Poika joutui vaikeuksiin lähellä Blind Lanea noin klo 19.00 BST. West Midlands Ambulance Servicen edustaja sanoi: "Teini oli erittäin onnekas, kun hänet saatiin vedettyä turvaan hänen sotkeuduttuaan kalastusverkkoihin. "Potilas arvioitiin paikan päällä, ja hänet vietiin myöhemmin Worcesterin sairaalaan lisäarviointia ja -hoitoa varten". "Kehotan voimakkaasti yleisöä ottamaan huomioon varoituksemme uimisesta joissa, järvissä ja louhoksissa nykyisen helleaallon aikana, koska se on erittäin vaarallista ja voi päättyä tragediaan." Russellin muistotilaisuus on määrä järjestää klo 21.00 BST.</w:t>
      </w:r>
    </w:p>
    <w:p>
      <w:r>
        <w:rPr>
          <w:b/>
        </w:rPr>
        <w:t xml:space="preserve">Yhteenveto</w:t>
      </w:r>
    </w:p>
    <w:p>
      <w:r>
        <w:t xml:space="preserve">Järvessä uidessaan kuolleen teinipojan perhe ja ystävät aikovat kunnioittaa häntä kynttilänvalossa.</w:t>
      </w:r>
    </w:p>
    <w:p>
      <w:r>
        <w:rPr>
          <w:b/>
          <w:u w:val="single"/>
        </w:rPr>
        <w:t xml:space="preserve">Asiakirjan numero 23081</w:t>
      </w:r>
    </w:p>
    <w:p>
      <w:r>
        <w:t xml:space="preserve">Walesin työväenpuolueen varajohtajakilpailu Harrisin ja Morganin välillä</w:t>
      </w:r>
    </w:p>
    <w:p>
      <w:r>
        <w:t xml:space="preserve">Äänestyslistalle pääsemiseksi tarvittiin 12 ehdokasta Walesin työväenpuolueen kansanedustajilta, parlamentin jäseniltä ja Euroopan parlamentin jäseniltä, ja vähintään kolmen parlamentin jäsenen ja parlamentin jäsenen tuki. Ehdokkaiden asettaminen päättyi perjantaina puoliltapäivin, ja voittaja julkistetaan Walesin työväenpuolueen konferenssissa huhtikuussa. Puolueen sääntöjen mukaan varapuheenjohtajan on oltava nainen, jos johtaja on mies. Aiemmin tässä kuussa Welsh Local Government Associationin ja Newportin valtuuston johtaja Debbie Wilcox ilmoitti, ettei hän asetu ehdolle ja tukee Julie Morgania. Puolueen sääntöjen mukaan vastaperustetun viran on oltava naiselle, jos Walesin työväenpuolueen johtaja on mies. Voittaja valitaan puolueen vaalikollegion kautta, ei yhden jäsenen ja yhden äänestäjän vaalissa (OMOV). Walesin työväenpuolueen sisällä on kiistaa johtaja- ja varajohtajakilpailujen säännöistä, mikä on jakanut pääministeri Carwyn Jonesin kabinetin, ja se on vaatinut, että työväenpuolueen niin sanottu vaalilautakunta olisi romutettava ja otettava käyttöön OMOV-vaali. Walesin työväenpuolueen johtokunta päätti viime vuonna pitää kiinni kollegiosta, vaikka se poistettiin Yhdistyneen kuningaskunnan ja Skotlannin työväenpuolueen johtajavaaleista. OMOV:n kannattajat haluavat puoluekokouksessa kumota puoluevaltuuston päätöksen.</w:t>
      </w:r>
    </w:p>
    <w:p>
      <w:r>
        <w:rPr>
          <w:b/>
        </w:rPr>
        <w:t xml:space="preserve">Yhteenveto</w:t>
      </w:r>
    </w:p>
    <w:p>
      <w:r>
        <w:t xml:space="preserve">Swansea Eastin kansanedustaja Carolyn Harris ja Cardiff Northin parlamentin jäsen Julie Morgan on vahvistettu ainoiksi ehdokkaiksi Walesin työväenpuolueen ensimmäiseksi varajohtajaksi.</w:t>
      </w:r>
    </w:p>
    <w:p>
      <w:r>
        <w:rPr>
          <w:b/>
          <w:u w:val="single"/>
        </w:rPr>
        <w:t xml:space="preserve">Asiakirjan numero 23082</w:t>
      </w:r>
    </w:p>
    <w:p>
      <w:r>
        <w:t xml:space="preserve">Dumfries High Schoolin rakennus on "elämänsä lopussa".</w:t>
      </w:r>
    </w:p>
    <w:p>
      <w:r>
        <w:t xml:space="preserve">Huolet sisältyvät Dumfriesin lukion korvaamista koskevaan rahoitushakemukseen. Siinä mainitaan rakennuksen betonirunkoon liittyvät rakenteelliset ongelmat, joita on "seurattava säännöllisesti". Dumfries and Galloway Council toivoo, että uusi koulu rakennettaisiin osana kaupungin laajempaa koulutusuudistusta. Esteettömyysongelmat Ensimmäinen vaihe - St Joseph's Collegen peruskorjaus ja uuden North West Community Campuksen ja The Bridge -oppimiskeskuksen rakentaminen - on saatu päätökseen. Toisessa vaiheessa, joka maksaa lähes 70 miljoonaa puntaa, Dumfries High School korvataan, Dumfries Academy kunnostetaan ja Loreburn Primary siirretään akatemian Minerva Hall -rakennukseen. Rahoitusta koskeva hakemus jätettiin Skotlannin hallitukselle aiemmin tässä kuussa. Siinä kuvattiin yksityiskohtaisesti joitakin Dumfries High -yliopiston ongelmia, sillä sen yläkerroksiin pääsyä on kuvailtu "rajoitetuksi". Siinä kuvattiin myös Loreburnin ala-asteen ongelmia, jotka liittyvät "huomattavaan huoltovajeeseen", ja kuvailtiin, että se ei ole toiminnallisesti sopiva. "Rakennusta ei ole koskaan suunniteltu alakouluksi, mikä johtaa väistämättä kompromisseihin eri käyttötarkoituksissa", raportissa todetaan. Jos rahoitushakemukset onnistuvat, molempien koulujen korvaaminen voitaisiin aloittaa vuonna 2023. Valtuutetuille laaditussa raportissa varoitetaan kuitenkin, että on laadittava varasuunnitelmat, jos rahoitustukea ei saada.</w:t>
      </w:r>
    </w:p>
    <w:p>
      <w:r>
        <w:rPr>
          <w:b/>
        </w:rPr>
        <w:t xml:space="preserve">Yhteenveto</w:t>
      </w:r>
    </w:p>
    <w:p>
      <w:r>
        <w:t xml:space="preserve">Etelä-Skotlannissa sijaitseva yläkoulu on neuvoston raportin mukaan "elinkaarensa lopussa", ja sen kunnossapidossa on "merkittäviä ja riskialttiita ongelmia".</w:t>
      </w:r>
    </w:p>
    <w:p>
      <w:r>
        <w:rPr>
          <w:b/>
          <w:u w:val="single"/>
        </w:rPr>
        <w:t xml:space="preserve">Asiakirjan numero 23083</w:t>
      </w:r>
    </w:p>
    <w:p>
      <w:r>
        <w:t xml:space="preserve">Sri Lankan elokuva palkittiin Cannesissa</w:t>
      </w:r>
    </w:p>
    <w:p>
      <w:r>
        <w:t xml:space="preserve">Tämä on ensimmäinen kerta, kun Sri Lankasta peräisin oleva elokuva voitti palkinnon Cannesin elokuvajuhlien 58-vuotisen historian aikana. Belgialainen draama L'Enfant (Lapsi) voitti Cannesin elokuvajuhlien pääpalkinnon, Kultaisen palmun. Vimukthi jakoi parhaan esikoiselokuvan palkinnon elokuvastaan Sulanga Enu Pinisa (The Forsaken land) yhdysvaltalaisen Miranda Julyn kanssa, joka ohjasi elokuvan Me and You and Everyone We Know. Vimukthi Jayasundara kutsuu elokuvaansa "tutkimusretkeksi ihmiselämästä sodan ja rauhan ulkopuolella". Puhuessaan BBC Sandeshayalle Cannesista sunnuntaina hän sanoi, että Kultaisen kameran myöntäminen kahdelle elokuvalle ensimmäistä kertaa festivaalilla kuvastaa tuomariston näkemyseroja. "Vaikuttaa siltä, että pro - yhdysvaltalaiset ja eurooppalaiset tuomarit, jotka halusivat valitsemansa elokuvan voittavan, päättivät jakaa palkinnon tuomariston puheenjohtajana toimineen iranilaisen elokuvantekijän Abbas Kiarostamin vahvan läsnäolon vuoksi." Vimukthi sanoi, että hän oli sanaton, kun hän sai palkinnon Abbas Kiarostamilta. Cannesin elokuvajuhlat on maailman arvostetuin elokuva-alan tapaaminen, johon osallistuu vuosittain yli 40 000 elokuva-alan työntekijää. Se avattiin 11. toukokuuta Charlotte Gainsbourgin ja Charlotte Ramplingin tähdittämän Lemming-elokuvan gaalanäytöksellä.</w:t>
      </w:r>
    </w:p>
    <w:p>
      <w:r>
        <w:rPr>
          <w:b/>
        </w:rPr>
        <w:t xml:space="preserve">Yhteenveto</w:t>
      </w:r>
    </w:p>
    <w:p>
      <w:r>
        <w:t xml:space="preserve">Kultaisen kameran (Camera d'Or) palkinnon Cannesin elokuvajuhlilla voittanut Vimukthi Jayasundara sanoo, että hänen saavutuksensa on "esteettisyyden voitto".</w:t>
      </w:r>
    </w:p>
    <w:p>
      <w:r>
        <w:rPr>
          <w:b/>
          <w:u w:val="single"/>
        </w:rPr>
        <w:t xml:space="preserve">Asiakirjan numero 23084</w:t>
      </w:r>
    </w:p>
    <w:p>
      <w:r>
        <w:t xml:space="preserve">Luotauksia suistosta</w:t>
      </w:r>
    </w:p>
    <w:p>
      <w:r>
        <w:t xml:space="preserve">Phil CoomesKuvatoimittaja Valokuvaaja Frank Watson on yksi heistä, ja hänen pitkäaikainen projektinsa Soundings From The Estuary (Ääniä suistosta) julkaistaan pian. Valokuvissa, joissa ei näy ihmishahmoja, näkyy vähävärinen maailma, joka tuntuu kylmältä ja vieraanvaraiselta. Maisemissa on kuitenkin runsaasti elämän merkkejä hylätyistä puolustusasemista vanhaan grilliin. Tästä huolimatta kuvissa on kauneutta, ja on ymmärrettävää, miksi Watsonin kävelyretket kameransa kanssa houkuttelivat hänet alueelle yhä uudelleen ja uudelleen. Alue on tietysti kypsä mahdolliselle kehitykselle, Lontoon pormestarin Boris Johnsonin ehdotuksesta, joka koskee Isle of Grainin jokisuiston lentokenttää, sekä paikalliselle kehitykselle, josta osa vaikuttaa ekologiaan ja ympäristöön ja osa muuttaa maisemaa lopullisesti. Watson toteaa, että inspiraatio teokseen sai alkunsa hänen perheensä kanssa siellä 1960-luvulla tehdyistä vierailuista, ja se jatkaa hienosti hänen aiempaa The Hush House -teostaan: Cold War Sites In England. Watson on työskennellyt kaupallisena valokuvaajana sekä luennoinut Westminsterin yliopiston tutkinto- ja jatkokursseilla. Tässä on valikoima töitä: Voit nähdä lisää teoksia Soundings from the Estuaryn verkkosivustolla, ja Art Data julkaisee teoksista kirjan syyskuussa 2014.</w:t>
      </w:r>
    </w:p>
    <w:p>
      <w:r>
        <w:rPr>
          <w:b/>
        </w:rPr>
        <w:t xml:space="preserve">Yhteenveto</w:t>
      </w:r>
    </w:p>
    <w:p>
      <w:r>
        <w:t xml:space="preserve">Thamesin suisto on houkutellut valokuvaajia sen rannoille jo vuosien ajan, ja jokainen on halunnut vangita avaran taivaan ja menneiden teollisuusalueiden jäänteet.</w:t>
      </w:r>
    </w:p>
    <w:p>
      <w:r>
        <w:rPr>
          <w:b/>
          <w:u w:val="single"/>
        </w:rPr>
        <w:t xml:space="preserve">Asiakirjan numero 23085</w:t>
      </w:r>
    </w:p>
    <w:p>
      <w:r>
        <w:t xml:space="preserve">Niche-yökerhoa kehotettiin parantamaan turvallisuutta puukotusten jälkeen</w:t>
      </w:r>
    </w:p>
    <w:p>
      <w:r>
        <w:t xml:space="preserve">South Yorkshiren poliisi pyysi Sheffieldin kaupunginvaltuustoa tarkistamaan Walker Streetillä sijaitsevan Niche-ravintolan toimiluvan 23. joulukuuta tapahtuneen välikohtauksen jälkeen. Neljää miestä puukotettiin ja viides loukkaantui vakavasti. Kaupunginvaltuusto asetti useita ehtoja, joihin kuuluivat muun muassa turvallisuushenkilöstön lisääminen ja valvontakameravalvonnan parantaminen. Lisää tarinoita eri puolilta Yorkshireä Muihin muutoksiin kuuluu muun muassa klubin koulutuksen ja turvallisuuden tarkistaminen ja sen määrääminen lopettamaan juomien tarjoilun lasissa osassa klubia. Klubi on ollut suljettuna joulukuusta lähtien sen jälkeen, kun poliisi sai useita sulkemismääräyksiä. Hakemuksessa poliisi totesi, että klubi oli ollut "haluton tai kykenemätön tarjoamaan asianmukaista turvallisuutta ja valvontaa tiloissa ja niiden ulkopuolella" häiriöyönä. Kahta 19- ja 28-vuotiasta miestä on syytetty väkivaltaisesta järjestyshäiriöstä välikohtauksen yhteydessä.</w:t>
      </w:r>
    </w:p>
    <w:p>
      <w:r>
        <w:rPr>
          <w:b/>
        </w:rPr>
        <w:t xml:space="preserve">Yhteenveto</w:t>
      </w:r>
    </w:p>
    <w:p>
      <w:r>
        <w:t xml:space="preserve">Sheffieldin yökerho, joka määrättiin suljettavaksi sen jälkeen, kun viisi miestä loukkaantui tapahtumapaikan ulkopuolella sattuneessa levottomuudessa, avataan uudelleen tehostetuin turvatoimin.</w:t>
      </w:r>
    </w:p>
    <w:p>
      <w:r>
        <w:rPr>
          <w:b/>
          <w:u w:val="single"/>
        </w:rPr>
        <w:t xml:space="preserve">Asiakirjan numero 23086</w:t>
      </w:r>
    </w:p>
    <w:p>
      <w:r>
        <w:t xml:space="preserve">ZoneFoxin kyberturvallisuusyritys saa lisärahoitusta</w:t>
      </w:r>
    </w:p>
    <w:p>
      <w:r>
        <w:t xml:space="preserve">Edinburghissa sijaitseva yritys ilmoitti, että se aikoo kolminkertaistaa työvoimansa 30 työntekijään tämän vuoden loppuun mennessä. Se aikoo myös muuttaa uuteen pääkonttoriin Skotlannin pääkaupunkiin ja avata Lontoon toimiston. ZoneFox tarjoaa tietoturvaohjelmistoja sisäpiirin uhkien torjumiseksi rahoitus-, lääke-, peli- ja muilla aloilla toimiville yrityksille. Sen asiakkaita ovat muun muassa terveydenhuoltoalan yritys Craneware, Zenith Bank ja Rockstar Games. Rahoituskierrosta johti enkelisijoittaja Archangels, ja sitä tukivat Scottish Investment Bank ja Bordersissa sijaitseva sijoittaja TriCap. ZoneFoxin toimitusjohtaja Jamie Graves sanoi: "Sisäpiirin uhat ovat vakava ongelma maailmanlaajuisille yrityksille. "Hyökkäykset ja verkkorikollisten käyttämät menetelmät ovat niin kehittyneitä, ettei ihmismielen voida enää odottaa yksin valvovan ja torjuvan tällaisia uhkia. "Archangelsin, Scottish Investment Bankin ja TriCapin rahoitus ja tuki antavat meille mahdollisuuden jatkaa kasvuamme ja kehittää uraauurtavia ratkaisuja, jotka suojaavat yrityksiä."</w:t>
      </w:r>
    </w:p>
    <w:p>
      <w:r>
        <w:rPr>
          <w:b/>
        </w:rPr>
        <w:t xml:space="preserve">Yhteenveto</w:t>
      </w:r>
    </w:p>
    <w:p>
      <w:r>
        <w:t xml:space="preserve">Kyberturvaohjelmistoihin erikoistunut ZoneFox aikoo luoda uusia työpaikkoja hankittuaan 3,6 miljoonaa puntaa rahoituskierroksella.</w:t>
      </w:r>
    </w:p>
    <w:p>
      <w:r>
        <w:rPr>
          <w:b/>
          <w:u w:val="single"/>
        </w:rPr>
        <w:t xml:space="preserve">Asiakirjan numero 23087</w:t>
      </w:r>
    </w:p>
    <w:p>
      <w:r>
        <w:t xml:space="preserve">Coronavirus: Mansaaren krematorion käyttöön lisää henkilökuntaa</w:t>
      </w:r>
    </w:p>
    <w:p>
      <w:r>
        <w:t xml:space="preserve">Lisätyöntekijöitä tarvittaisiin, jos laitos "joutuisi pitämään pidempiä aukioloaikoja", sanoi neuvoston johtaja David Christian. Hän lisäsi, että henkilökunnan määrä nousisi neljästä jopa 12:een viikon loppuun mennessä. Saarella ei ole vielä todettu positiivista tapausta 29:stä tähän mennessä testatusta ihmisestä. Douglasissa on saaren ainoa krematorio, jota ylläpitää kaupungin paikallisviranomainen. "Henkilökunta sairastuu", Christian sanoi: Christian Christian sanoi: "Suunnittelemme, koska uskon, että kyse on pikemminkin siitä, milloin se saapuu, kuin siitä, saapuuko se." "Jos joudumme käyttämään pidennettyjä aukioloaikoja tai valitettavasti osa henkilökunnastamme sairastuu, emmekä pysty suorittamaan polttohautauksia, aiomme varmistaa, että meillä on riittävästi henkilökuntaa käytettävissä krematorion toimintaan", hän jatkoi. Suunnitelmissa on myös ottaa käyttöön järjestelyjä, joiden avulla neuvoston henkilökunta voi ottaa vastaan muita tehtäviä, kuten jätteiden keräyksen, ja saaren pääkaupungin tapahtumia voidaan myös perua "hyvin lyhyellä varoitusajalla". Christian sanoi, että valtuusto "noudattaa kaikkea, mitä hallitus sanoo" ja on "niin ennakoiva kuin mahdollista". Tiistaina valtiovarainministeri vahvisti, että Manxin NHS:n käyttöön annetaan jopa 7 miljoonaa puntaa, jos saarella puhkeaa koronavirus.</w:t>
      </w:r>
    </w:p>
    <w:p>
      <w:r>
        <w:rPr>
          <w:b/>
        </w:rPr>
        <w:t xml:space="preserve">Yhteenveto</w:t>
      </w:r>
    </w:p>
    <w:p>
      <w:r>
        <w:t xml:space="preserve">Douglas Councilin mukaan Mansaaren krematorion käyttöön koulutetaan lisää henkilökuntaa koronaviruksen leviämisen vuoksi.</w:t>
      </w:r>
    </w:p>
    <w:p>
      <w:r>
        <w:rPr>
          <w:b/>
          <w:u w:val="single"/>
        </w:rPr>
        <w:t xml:space="preserve">Asiakirjan numero 23088</w:t>
      </w:r>
    </w:p>
    <w:p>
      <w:r>
        <w:t xml:space="preserve">Asunnot BBC Walesin alueella Llandaffissa, Cardiffissa, lähestyvät toisiaan.</w:t>
      </w:r>
    </w:p>
    <w:p>
      <w:r>
        <w:t xml:space="preserve">Valtuutetut ovat myöntäneet suunnitteluluvan ehdotetulle hankkeelle, joka sisältää jopa 400 uutta asuntoa. Kehityshanke käsiteltiin neuvoston suunnittelukomiteassa heinäkuussa. Suunnittelulupa on nyt myönnetty sen jälkeen, kun yhteisölliset edut turvaava asiakirja oli allekirjoitettu. Niihin kuuluu muun muassa sitoumus rakentaa kohtuuhintaisia asuntoja osana hanketta. Uusien asuntojen rakennustyöt on tarkoitus aloittaa vuonna 2019 sen jälkeen, kun BBC Wales muuttaa uuteen rakennukseensa kaupungin keskustaan. Talonrakentaja Taylor Wimpey South Walesin tonttijohtaja Gareth Hawke sanoi: "Rakennuskohteessamme yhdistyvät yksityiset ja erittäin tarpeelliset kohtuuhintaiset asunnot, pysäköintialueet ja julkiset avoimet tilat, ja ensimmäisten asuntojen odotetaan tulevan myyntiin alkuvuodesta 2020 BBC:n muuton jälkeen ja edellyttäen, että yksityiskohtaista suunnittelua käsittelevät "varatut asiat" -suunnitteluhakemukset hyväksytään."</w:t>
      </w:r>
    </w:p>
    <w:p>
      <w:r>
        <w:rPr>
          <w:b/>
        </w:rPr>
        <w:t xml:space="preserve">Yhteenveto</w:t>
      </w:r>
    </w:p>
    <w:p>
      <w:r>
        <w:t xml:space="preserve">BBC Walesin lähetystalon paikalle Llandaffiin, Cardiffiin, rakennettava uusi asuinalue on edennyt askeleen lähemmäs.</w:t>
      </w:r>
    </w:p>
    <w:p>
      <w:r>
        <w:rPr>
          <w:b/>
          <w:u w:val="single"/>
        </w:rPr>
        <w:t xml:space="preserve">Asiakirjan numero 23089</w:t>
      </w:r>
    </w:p>
    <w:p>
      <w:r>
        <w:t xml:space="preserve">SurreySave-luottoyhteisö avataan vuoden 2012 alussa</w:t>
      </w:r>
    </w:p>
    <w:p>
      <w:r>
        <w:t xml:space="preserve">SurreySave-luottoyhteisö on saanut virallisen rekisteröinnin rahoituspalveluviranomaiselta (FSA), mikä tarkoittaa, että se voi tarjota säästöjä ja lainoja. Luottoyhdistykset ovat pienimuotoisia säästö- ja lainaosuuskuntia, jotka tyypillisesti palvelevat pienituloisia ihmisiä. SurreySaven puheenjohtajan David Wrightin mukaan se voi tarjota palvelua ihmisille, joita pankit ovat saattaneet hylätä. Hän sanoi: "FSA on tutkinut liiketoimintasuunnitelmamme ja myöntänyt, että meillä on nyt riittävästi rahoitusta kauan odotetun luottoyhdistyksemme perustamiseen. Tarjoamme vaihtoehdon kalliille luotoille ja koronkiskonnalle ja autamme perheitä pitämään taloudellisen päänsä veden yläpuolella". "Se tarjoaa turvallisen kodin ihmisten säästöille, jotka Financial Services Compensation Scheme takaa 100-prosenttisesti." Hän lisäsi, että ihmiset tietäisivät, että heidän säästönsä käytetään paikallisyhteisössä Surreyn talouden tukemiseen. Luottoyhteisön perustivat vapaaehtoiset eri puolilta Surreytä, jotka saivat tukea ja rahoitusta kumppaneilta, kuten paikallisilta neuvostoilta, asuntoyhtiöiltä ja paikallisilta rahastoilta.</w:t>
      </w:r>
    </w:p>
    <w:p>
      <w:r>
        <w:rPr>
          <w:b/>
        </w:rPr>
        <w:t xml:space="preserve">Yhteenveto</w:t>
      </w:r>
    </w:p>
    <w:p>
      <w:r>
        <w:t xml:space="preserve">Surreyn luotto-osuuskunta, joka perustettiin kahdeksan vuotta sitten, aloittaa toimintansa vuoden 2012 alussa.</w:t>
      </w:r>
    </w:p>
    <w:p>
      <w:r>
        <w:rPr>
          <w:b/>
          <w:u w:val="single"/>
        </w:rPr>
        <w:t xml:space="preserve">Asiakirjan numero 23090</w:t>
      </w:r>
    </w:p>
    <w:p>
      <w:r>
        <w:t xml:space="preserve">Yhteisö osti Portobellon kirkon uusien valtuuksien avulla</w:t>
      </w:r>
    </w:p>
    <w:p>
      <w:r>
        <w:t xml:space="preserve">Action Porty suunnittelee entisen Portobello Old Parish Churchin muuttamista monikäyttöiseksi yhteisökeskukseksi. Ryhmälle myönnettiin lähes 650 000 puntaa hallituksen rahoittamasta Scottish Land Fund -rahastosta hankintaa varten. Vuonna 2015 annettu lainsäädäntö laajensi yhteisöjen oikeutta ostaa maata koskemaan myös kaupunkialueilla asuvia ihmisiä. Vaikka osto-oikeutta on käytetty laajalti Skotlannin maaseudulla, tämä on ensimmäinen kerta, kun kaupunkiryhmälle on myönnetty lupa toimia. Maareformiministeri Roseanna Cunningham sanoi: "Onnittelut Action Portylle, josta on tullut ensimmäinen organisaatio, joka on käyttänyt yhteisön osto-oikeutta kaupunkialueella. "Kunnianhimoinen ja edistyksellinen maareformipolitiikkamme on jo tuottanut valtavia etuja maaseutuyhteisöille eri puolilla Skotlantia. On hienoa nähdä, että yhteisön osto-oikeutta käytetään nyt maan potentiaalin vapauttamiseen kaupunkiyhteisöissä". Tiedän, että Action Portyn menestys inspiroi muita yhteisöryhmiä. "Toivotan heille kaikkea hyvää tulevaisuutta varten ja odotan innolla, että ryhmän suunnitelmat yhteisön keskuksen rakentamiseksi etenevät."</w:t>
      </w:r>
    </w:p>
    <w:p>
      <w:r>
        <w:rPr>
          <w:b/>
        </w:rPr>
        <w:t xml:space="preserve">Yhteenveto</w:t>
      </w:r>
    </w:p>
    <w:p>
      <w:r>
        <w:t xml:space="preserve">Edinburghin yhteisöryhmästä on tullut ensimmäinen kaupunkialueella toimiva organisaatio, joka on saanut yhteisön osto-oikeuden ostettuaan entisen kirkon.</w:t>
      </w:r>
    </w:p>
    <w:p>
      <w:r>
        <w:rPr>
          <w:b/>
          <w:u w:val="single"/>
        </w:rPr>
        <w:t xml:space="preserve">Asiakirjan numero 23091</w:t>
      </w:r>
    </w:p>
    <w:p>
      <w:r>
        <w:t xml:space="preserve">HMP Altcourse takavarikoi joululahjoiksi pakattua vodkaa</w:t>
      </w:r>
    </w:p>
    <w:p>
      <w:r>
        <w:t xml:space="preserve">Pullot heitettiin Fazakerleyn HMP Altcourse - vankilan seinien yli. HMP Altcourse kertoi, että pullot olivat ehjiä, kun vartijat ottivat ne haltuunsa. Vankila suljettiin elokuussa, kun seinien yli heitetyistä paketeista löytyi kaksi lukkoveitsiä. Samanlaisten veitsien ohella löytyi myös huumeita. B-luokan vankilan johtaja Steve Williams sanoi: "Kuten kaikissa vankiloissa, on jatkuva haaste estää salakuljetuksen pääsy HMP Altcourseen. Vankilan henkilökunta käytti nosturia poistaakseen huumeiden ja matkapuhelinten paketteja, jotka olivat jääneet loukkuun katolle viime vuonna. Aiemmin tänä vuonna BBC paljasti, että kiellettyjen esineiden heittäminen vankiloihin Englannissa ja Walesissa on yli kaksinkertaistunut kahden viime vuoden aikana. Viime vuonna vankiloihin heitettiin yli 2 000 kiellettyä esinettä, kuten huumeita ja matkapuhelimia.</w:t>
      </w:r>
    </w:p>
    <w:p>
      <w:r>
        <w:rPr>
          <w:b/>
        </w:rPr>
        <w:t xml:space="preserve">Yhteenveto</w:t>
      </w:r>
    </w:p>
    <w:p>
      <w:r>
        <w:t xml:space="preserve">"Röyhkeä" yritys salakuljettaa kaksi joululahjoiksi pakattua vodkapulloa liverpoolilaiseen vankilaan on estetty.</w:t>
      </w:r>
    </w:p>
    <w:p>
      <w:r>
        <w:rPr>
          <w:b/>
          <w:u w:val="single"/>
        </w:rPr>
        <w:t xml:space="preserve">Asiakirjan numero 23092</w:t>
      </w:r>
    </w:p>
    <w:p>
      <w:r>
        <w:t xml:space="preserve">Avon ja Somersetin poliisi "nimeää rikoksista syytetyt poliisit".</w:t>
      </w:r>
    </w:p>
    <w:p>
      <w:r>
        <w:t xml:space="preserve">Nick Gargan sanoo pyrkivänsä edistämään avoimuuden kulttuuria poliisilaitoksessa. Aiemmin tällaisia virkamiehiä ei nimetty rutiininomaisesti. Hänen mukaansa ei ole mitään syytä, miksi heille pitäisi tarjota minkäänlaista lisäsuojaa sen vuoksi, että he kuuluvat poliisivoimiin. Aiemmin poliisivoimat oli kieltäytynyt nimeämästä niitä henkilöitä, joita vastaan oli nostettu syytteitä muun muassa väärinkäytöksistä, kuten pahoinpitelystä ja oikeuden kulun vääristämisestä. Hän kertoi BBC Radio Bristolin puhelinkeskustelussa, että hän oli saanut työnsä sillä perusteella, että hän olisi ollut avoimempi. "Kun tätä päättäväisyyttä koetellaan, olipa kyseessä sitten sanomalehti, radioasema, yhteisön jäsen tai loukkaantunut henkilö, ja sanotaan 'todista avoimuutesi vastaamalla kysymyksiimme'. "Mielestäni on järkevää lähteä ajattelemaan tilanteesta, jossa mietin, että 'Hetkinen, ehkä näillä ihmisillä on jotain perää'", hän lisäsi. Garganin kommentit tulivat sen jälkeen, kun Bristol Post -sanomalehti oli pyytänyt tietoja virkamiesten väärinkäytöksistä ja siitä, miten heitä oli kurinpidollisesti rangaistu viimeisten kolmen vuoden aikana. Poliisi julkaisi tiedot, mutta kieltäytyi oikeudellisen neuvonannon vuoksi nimeämästä asianosaisia.</w:t>
      </w:r>
    </w:p>
    <w:p>
      <w:r>
        <w:rPr>
          <w:b/>
        </w:rPr>
        <w:t xml:space="preserve">Yhteenveto</w:t>
      </w:r>
    </w:p>
    <w:p>
      <w:r>
        <w:t xml:space="preserve">Avon ja Somersetin poliisipäällikkö sanoo, että hän aikoo nyt aktiivisesti julkaista rikoksesta syytettyjen poliisien nimet.</w:t>
      </w:r>
    </w:p>
    <w:p>
      <w:r>
        <w:rPr>
          <w:b/>
          <w:u w:val="single"/>
        </w:rPr>
        <w:t xml:space="preserve">Asiakirjan numero 23093</w:t>
      </w:r>
    </w:p>
    <w:p>
      <w:r>
        <w:t xml:space="preserve">"Viides" Stieg Larssonin kirja on olemassa</w:t>
      </w:r>
    </w:p>
    <w:p>
      <w:r>
        <w:t xml:space="preserve">Hänen veljensä Joakim kertoi yhdysvaltalaisessa tv-haastattelussa, että kirjailija kertoi hänelle 10 päivää ennen äkillistä kuolemaansa vuonna 2004, että kirja oli "lähes valmis". Larsson kertoi CBS:n Sunday Morning -ohjelmassa, että se oli kirjoitettu pikemminkin viidenneksi kuin neljänneksi tarinaksi. Kolme olemassa olevaa rikostarinaa ovat myyneet maailmanlaajuisesti miljoonia. Larsson, joka kuoli sydänkohtaukseen 50-vuotiaana, ei ehtinyt nähdä kirjoistaan tulevan julkaisusensaatioita. Hänen nuorempi veljensä sanoi: "Tämä kirja numero neljä on kirja numero viisi, koska hänen mielestään sen kirjoittaminen oli hauskempaa kuin kirjan numero neljä." Larsson ja hänen isänsä kertoivat CBS:lle, etteivät he sallisi käsikirjoituksen julkaisemista. Sen sanotaan kuitenkin olevan Larssonin pitkäaikaisen kumppanin Eva Gabrielssonin käsissä, joka menetti isänsä kuoltua hänen omaisuutensa hallinnan. Ruotsin laki ei tunnusta avioliittoja. Osapuolet ovat ajautuneet oikeuskiistaan asiasta kirjailijan kuolemasta lähtien. On epäselvää, onko neiti Gabrielssonin hallussa oleva käsikirjoitus itse asiassa sarjan neljäs kirja vai sama kirja, johon Gabrielssonin veli viittaa - viides kirja. Hän on väittänyt, että hänen veljensä ja isänsä eivät ole esittäneet hänen teoksiaan niin kuin Gabrielsson olisi halunnut.</w:t>
      </w:r>
    </w:p>
    <w:p>
      <w:r>
        <w:rPr>
          <w:b/>
        </w:rPr>
        <w:t xml:space="preserve">Yhteenveto</w:t>
      </w:r>
    </w:p>
    <w:p>
      <w:r>
        <w:t xml:space="preserve">Edesmenneen kirjailija Stieg Larssonin Tyttö lohikäärmeen kanssa -sarjan keskeneräisen käsikirjoituksen olemassaolon on vahvistanut hänen perheensä.</w:t>
      </w:r>
    </w:p>
    <w:p>
      <w:r>
        <w:rPr>
          <w:b/>
          <w:u w:val="single"/>
        </w:rPr>
        <w:t xml:space="preserve">Asiakirjan numero 23094</w:t>
      </w:r>
    </w:p>
    <w:p>
      <w:r>
        <w:t xml:space="preserve">Sharon Beshenivsky: Benshivensky: Muistomerkki merkitsee PC:n kuoleman vuosipäivää</w:t>
      </w:r>
    </w:p>
    <w:p>
      <w:r>
        <w:t xml:space="preserve">Beshenivsky tapettiin Morley Streetillä sijaitsevan matkatoimiston ulkopuolella 18. marraskuuta 2005, kun hän oli vastaamassa puheluun aseellisesta ryöstöstä. Toimitus pidettiin Norfolk Gardensissa, jossa pidettiin minuutin hiljaisuus juuri sillä hetkellä, kun hänet ammuttiin. Hänen aviomiehensä Paul ja perheensä lisäksi paikalla olivat poliisikollegat. Kolmen lapsen äiti ja kahden lapsen äitipuoli kuoli saatuaan luodin rintaan nuorimman tyttärensä Lydian neljäntenä syntymäpäivänä. Myös hänen työpariaan, poliisi Teresa Milburnia, ammuttiin ja haavoitettiin tapahtuman aikana. Kaksi miestä sai elinkautisen vankeusrangaistuksen hänen murhastaan. Kaupungin keskustassa sijaitsevalle muistomerkille on jätetty kymmeniä uusia kukkakimppuja. Ylikomisario Simon Atkin West Yorkshiren poliisista sanoi: "Muistotilaisuus perheelle, ystäville, kollegoille ja yhteisön jäsenille eri puolilta Bradfordia on tarkoitettu varmistamaan, että voimme kokoontua yhdessä muistamaan poliisikonstaapeli 6410 Sharon Beshenivskyä. "Ajatuksemme ovat yhä Paulin ja hänen perheensä luona, kun muistelemme sitä kohtalokasta päivää 10 vuotta sitten, jolloin Sharon kuoli virkatehtävässään. "Kokoonnumme yhteen poliisiperheen ystävinä pohtimaan ja tukemaan, jotta Sharonia ei unohdettaisi." Bradfordin pormestari Joanne Dodds sanoi: "Sharon teki äärimmäisen uhrauksen ja antoi henkensä suojellakseen meitä ja varmistaakseen, että voimme jatkossakin nauttia vapaudesta ja elämäntavoista, joita me kaikki arvostamme niin paljon."</w:t>
      </w:r>
    </w:p>
    <w:p>
      <w:r>
        <w:rPr>
          <w:b/>
        </w:rPr>
        <w:t xml:space="preserve">Yhteenveto</w:t>
      </w:r>
    </w:p>
    <w:p>
      <w:r>
        <w:t xml:space="preserve">Murhatun poliisi Sharon Beshenovskyn perhe ja kollegat ovat kunnioittaneet poliisin muistoa sen päivän 10. vuosipäivänä, jolloin hänet ammuttiin kuoliaaksi Bradfordissa.</w:t>
      </w:r>
    </w:p>
    <w:p>
      <w:r>
        <w:rPr>
          <w:b/>
          <w:u w:val="single"/>
        </w:rPr>
        <w:t xml:space="preserve">Asiakirjan numero 23095</w:t>
      </w:r>
    </w:p>
    <w:p>
      <w:r>
        <w:t xml:space="preserve">Guto Bebb -riitaan sekaantunut konservatiivien puheenjohtaja eroaa tehtävästään</w:t>
      </w:r>
    </w:p>
    <w:p>
      <w:r>
        <w:t xml:space="preserve">Gary Burchett luopuu Aberconwyn konservatiivien johtamisesta henkilökohtaisiin ja liikesyihin vedoten. Kampanjan aikana hän riiteli alueen kansanedustajaksi uudelleen valitun Guto Bebbin kanssa. Bebb kutsui Burchettia "idiootiksi" ja "häpeäksi", koska hän syytti häntä siitä, ettei hän tehnyt tarpeeksi paikallisen puolueen tukemiseksi. Burchett oli sanonut Bebbille, että hän oli "käyttänyt viimeiset 18 kuukautta tekosyiden etsimiseen". Riita oli puhjennut Golwgg360-sivustolle vuotaneista sähköpostiviesteistä, jotka BBC Wales näki.</w:t>
      </w:r>
    </w:p>
    <w:p>
      <w:r>
        <w:rPr>
          <w:b/>
        </w:rPr>
        <w:t xml:space="preserve">Yhteenveto</w:t>
      </w:r>
    </w:p>
    <w:p>
      <w:r>
        <w:t xml:space="preserve">Paikallisen konservatiivijärjestön puheenjohtaja, jolla oli riitaa kansanedustajansa kanssa vaalikampanjan aikana, on eronnut.</w:t>
      </w:r>
    </w:p>
    <w:p>
      <w:r>
        <w:rPr>
          <w:b/>
          <w:u w:val="single"/>
        </w:rPr>
        <w:t xml:space="preserve">Asiakirjan numero 23096</w:t>
      </w:r>
    </w:p>
    <w:p>
      <w:r>
        <w:t xml:space="preserve">Bromsgroven hätäkeskusta koskevat työt käynnistyvät.</w:t>
      </w:r>
    </w:p>
    <w:p>
      <w:r>
        <w:t xml:space="preserve">Bromsgroven uusi poliisi- ja paloasema sisältää myös ambulanssin päivystysaseman. Rakennushanke korvaa kaupungissa nykyisin sijaitsevat poliisi- ja paloasemat. West Mercian poliisin mukaan uusi rakennus Slideslow Drivella, lähellä Artrix-teatteria, olisi valmis tammikuuhun 2014 mennessä. Poliisin mukaan asema on ensimmäinen hanke, joka toteutetaan Worcestershiren Capital Asset Pathfinder -aloitteen puitteissa. Aloitteen tavoitteena on säästää rahaa ja lisätä tehokkuutta julkisten palvelujen välisten kumppanuuksien avulla. Jim Stobie West Mercian poliisista sanoi: "Uusi paikka korvaa kaksi vanhaa poliisi- ja paloasemaa, joiden ylläpito on kallista ja joiden ylläpitokustannukset kasvavat ajan myötä." Hän sanoi, että yhteisten tilojen jakamisen ansiosta uuden rakennuksen kustannukset alenevat 20 prosenttia.</w:t>
      </w:r>
    </w:p>
    <w:p>
      <w:r>
        <w:rPr>
          <w:b/>
        </w:rPr>
        <w:t xml:space="preserve">Yhteenveto</w:t>
      </w:r>
    </w:p>
    <w:p>
      <w:r>
        <w:t xml:space="preserve">Worcestershiren yhdistetyn hätäpalveluaseman rakennustyöt ovat alkaneet.</w:t>
      </w:r>
    </w:p>
    <w:p>
      <w:r>
        <w:rPr>
          <w:b/>
          <w:u w:val="single"/>
        </w:rPr>
        <w:t xml:space="preserve">Asiakirjan numero 23097</w:t>
      </w:r>
    </w:p>
    <w:p>
      <w:r>
        <w:t xml:space="preserve">"Britannian huonoin joulukuusi" vaihdetaan</w:t>
      </w:r>
    </w:p>
    <w:p>
      <w:r>
        <w:t xml:space="preserve">Cornwallin länsiosassa sijaitsevassa Cambornen kaupungissa sijaitseva pilkattu puu ei päässyt edes juhlapäivään, sillä se jouduttiin poistamaan, kun sen tähti varastettiin ja johdot paljastettiin. Aiemmin sadat seurasivat "kauniin" 25-metrisen perinteisen kuusen sytyttämistä. Viime vuoden käpykuusta, joka oli vaurioitunut ainakin 10 kertaa, kuvailtiin "aivan surkeaksi". Tämänvuotisen ison kuusen sytyttämisen järjestäjä Sharron Lipscombe-Manley kuvaili "ihanaa aitoa kuusta" joulun juhlallisuuksien keskipisteeksi. Cambornen asukas Chris Gilkes sanoi, että edellinen kuusi oli "aivan roskaa", mutta uusi kuusi oli "uskomaton". "Se on aito kuusi, ja se tuo tähän paikkaan enemmän tunnelmaa kuin viime vuonna", hän sanoi. Läheisestä Redruthista kotoisin oleva Michelle Dawson sanoi: "Viime vuonna kuusi oli todella nolo - se käpymainen kuusi oli kamala." Hän sanoi: "Viime vuonna kuusi oli todella nolo." Hän lisäsi, että viime vuoden vandalismista oli "hyötyäkin", sillä "meillä on nyt upea uusi oikea kuusi, ja se näyttää kauniilta". Grace Bown kehui vuoden 2018 joulukuusen järjestäjiä ja sanoi, että he olivat tehneet "loistavaa työtä" kuusen kanssa, jossa on uusi valaistu tähti.</w:t>
      </w:r>
    </w:p>
    <w:p>
      <w:r>
        <w:rPr>
          <w:b/>
        </w:rPr>
        <w:t xml:space="preserve">Yhteenveto</w:t>
      </w:r>
    </w:p>
    <w:p>
      <w:r>
        <w:t xml:space="preserve">Eräs kaupunki on paljastanut "hämmästyttävän" uuden joulukuusen sen jälkeen, kun viime vuoden väärennettyä joulukuusta kutsuttiin "Britannian huonoimmaksi".</w:t>
      </w:r>
    </w:p>
    <w:p>
      <w:r>
        <w:rPr>
          <w:b/>
          <w:u w:val="single"/>
        </w:rPr>
        <w:t xml:space="preserve">Asiakirjan numero 23098</w:t>
      </w:r>
    </w:p>
    <w:p>
      <w:r>
        <w:t xml:space="preserve">Olympialaisten seremonian orkesteri saa klassisen musiikin palkinnon</w:t>
      </w:r>
    </w:p>
    <w:p>
      <w:r>
        <w:t xml:space="preserve">Lontoon sinfoniaorkesterin LSO On Track -aloitteessa 80 nuorta muusikkoa esitti Elgarin yhdeksännen Enigma-muunnelman 27. heinäkuuta järjestetyn seremonian alussa. LSO On Track kilpailee oppimis- ja osallistumispalkinnosta Lontoossa 14. toukokuuta pidettävissä palkinnoissa. Oopperatähti Bryn Terfel on yksi suurista nimistä, jotka ovat ehdolla muissa kategorioissa. Walesilainen bassobaritoni on ehdolla laulajapalkinnon saajaksi yhdessä englantilaisten mezzosopraanojen Alice Cooten ja Sarah Connollyn sekä yhdysvaltalaisen tenorin Bryan Hymelin kanssa. Ooppera ja musiikkiteatteri -kategoriassa ehdolla ovat Rooman keisari Caligulaan perustuva ooppera sekä Maurice Sendakin teoksista inspiroitunut ooppera. Suurten sävellysten sarjassa Gerald Barryn oopperaversio Oscar Wilden teoksesta The Importance of Being Earnest on ehdolla ennen kesäkuussa tapahtuvaa Yhdistyneen kuningaskunnan ensi-iltaa. Järjestäjät kuvaavat tapahtumaa "Yhdistyneen kuningaskunnan korkeimmaksi tunnustukseksi elävälle klassiselle musiikille", ja se palkitsee muusikoita, säveltäjiä, kirjailijoita ja taideorganisaatioita. RPS:n puheenjohtaja John Gilhooly sanoi, että vuosi 2012 oli "todella erinomainen vuosi", jolle oli ominaista "taiteellinen optimismi". "Musiikissa ilmenevä sitoutuminen, lahjakkuus ja rohkeus... saavat ne, jotka kysyvät, onko taiteella todella väliä, miettimään kahdesti", hän jatkoi. BBC Radio 3:n Sara Mohr-Pietsch ja Sean Rafferty juontavat palkinnot, joille on omistettu oma ohjelma Radio 3:lla 19. toukokuuta.</w:t>
      </w:r>
    </w:p>
    <w:p>
      <w:r>
        <w:rPr>
          <w:b/>
        </w:rPr>
        <w:t xml:space="preserve">Yhteenveto</w:t>
      </w:r>
    </w:p>
    <w:p>
      <w:r>
        <w:t xml:space="preserve">Nuoret muusikot, jotka soittivat Nimrodin Lontoon vuoden 2012 avajaisissa, ovat tämän vuoden Royal Philharmonic Societyn musiikkipalkintoehdokkaiden joukossa.</w:t>
      </w:r>
    </w:p>
    <w:p>
      <w:r>
        <w:rPr>
          <w:b/>
          <w:u w:val="single"/>
        </w:rPr>
        <w:t xml:space="preserve">Asiakirjan numero 23099</w:t>
      </w:r>
    </w:p>
    <w:p>
      <w:r>
        <w:t xml:space="preserve">Puffinien pesimäalueet Farne-saarilla "voivat laajentua ilman turisteja".</w:t>
      </w:r>
    </w:p>
    <w:p>
      <w:r>
        <w:t xml:space="preserve">National Trustin mukaan linnut olivat jälleen kerran palanneet Farne-saarille, jotka on suljettu yleisöltä taudinpurkauksen aikana. Viime vuonna pesäkkeen ensimmäisessä vuosittaisessa kartoituksessa kirjattiin yli 43 000 lintuparia. Saalistajien puutteen ansiosta linnut ovat pysyneet viime vuosina vakaina. Säätiön mukaan ensimmäiset palaavat merilinnut havaittiin maaliskuussa, ja saaret ovat nyt "täydessä kapasiteetissa". Metsänvartija Harriet Reid kertoi, että hän ja hänen kollegansa olivat nähneet "paljon nokkien naputtelua ja mutaista rintamusta, mikä on merkki siitä, että ne valmistelevat kolojaan arvokkaita muniaan varten". "Puhvelit rakentavat pesänsä koloihin, ja vierailijoiden puuttuessa ne saattavat laajentaa tavanomaisia pesimäalueitaan saarten uusiin osiin", hän sanoi. "Inner Farnen piknik-paikkojen kaltaiset alueet, jotka ovat yleensä vierailijoiden suosiossa, saattavat tänä vuonna saada uusia vieraita." Koronaviruksen puhkeamisen vuoksi täysi metsänvartijaryhmä ei ole voinut olla saarilla, joten yksityiskohtaista merilintujen kartoitusta ei voitu tehdä. Sen sijaan niiden hyvinvoinnin tallentamiseen käytettäisiin havaintoja ja etäkameroiden kuvamateriaalia. Seuraa BBC North East &amp; Cumbrian uutisia Twitterissä, Facebookissa ja Instagramissa. Lähetä juttuideoita osoitteeseen northeastandcumbria@bbc.co.uk.</w:t>
      </w:r>
    </w:p>
    <w:p>
      <w:r>
        <w:rPr>
          <w:b/>
        </w:rPr>
        <w:t xml:space="preserve">Yhteenveto</w:t>
      </w:r>
    </w:p>
    <w:p>
      <w:r>
        <w:t xml:space="preserve">Asiantuntijoiden mukaan Northumberlandin rannikon edustalla pesivät merimetsot saattavat laajentaa tavanomaisia pesimäalueitaan, kun turistit pysyvät poissa koronaviruksen vuoksi.</w:t>
      </w:r>
    </w:p>
    <w:p>
      <w:r>
        <w:rPr>
          <w:b/>
          <w:u w:val="single"/>
        </w:rPr>
        <w:t xml:space="preserve">Asiakirjan numero 23100</w:t>
      </w:r>
    </w:p>
    <w:p>
      <w:r>
        <w:t xml:space="preserve">Brock Long: Long Brock: Yhdysvaltain hätätilahallintopäällikkö eroaa</w:t>
      </w:r>
    </w:p>
    <w:p>
      <w:r>
        <w:t xml:space="preserve">Kesäkuusta 2017 alkaen hän on johtanut useita äärimmäisiä luonnonkatastrofeja, kuten Puerto Ricossa tuhoisan hurrikaanin jälkeen toteutettua, voimakkaasti kritisoitua operaatiota. Long oli myös osallisena hallituksen resurssien käyttöä koskevassa riidassa. Lausunnossaan hän sanoi, että "minun on aika palata kotiin perheeni luo". Long, jolla on vuosien kokemus hätätilanteiden hallinnasta, lisäsi, että tämä oli "elämäni tilaisuus" ja että hänen toimikautensa aikana Fema-niminen virasto oli työskennellyt yli 220 katastrofin yhteydessä. Heti hänen aloitettuaan voimakkaat hurrikaanit Harvey, Irma ja Maria iskivät nopeasti peräkkäin ja tuhosivat osia Teksasista, Floridasta ja Puerto Ricosta, joissa noin 3 000 ihmistä kuoli ja asukkaat olivat kuukausia ilman sähköä. Viime vuonna kaksi voimakasta hurrikaania, Florence ja Michael, iski Yhdysvaltojen kaakkoisosaan. Samaan aikaan maastopalot aiheuttivat useita kuolemantapauksia Kaliforniassa. "Presidentti ja hänen koko hallintonsa antoivat virastolle ennennäkemätöntä tukea, kun johdimme maata historiallisen vuoden 2017 hurrikaani- ja maastopalokauden läpi", hän sanoi. Sisäisen turvallisuuden ministeriön ylitarkastajan raportissa sanottiin, että Longin olisi korvattava hallitukselle 151 000 dollaria (117 000 puntaa), joka liittyi ajoneuvojen ja henkilökunnan kuluihin, jotka liittyivät yksityisiin matkoihin, joista monet tapahtuivat Washingtonin ja hänen kotinsa välillä Pohjois-Carolinassa. Hänen sijaisensa Peter Gaynor toimii virkaatekevänä hallintojohtajana.</w:t>
      </w:r>
    </w:p>
    <w:p>
      <w:r>
        <w:rPr>
          <w:b/>
        </w:rPr>
        <w:t xml:space="preserve">Yhteenveto</w:t>
      </w:r>
    </w:p>
    <w:p>
      <w:r>
        <w:t xml:space="preserve">Yhdysvaltain liittovaltion hätätilaviraston päällikkö Brock Long on ilmoittanut eroavansa, ja hän on viimeisin Donald Trumpin hallinnon jättänyt korkea-arvoinen henkilö.</w:t>
      </w:r>
    </w:p>
    <w:p>
      <w:r>
        <w:rPr>
          <w:b/>
          <w:u w:val="single"/>
        </w:rPr>
        <w:t xml:space="preserve">Asiakirjan numero 23101</w:t>
      </w:r>
    </w:p>
    <w:p>
      <w:r>
        <w:t xml:space="preserve">PC otettu pois palveluksesta ammuttuaan aseella poliisiasemalla</w:t>
      </w:r>
    </w:p>
    <w:p>
      <w:r>
        <w:t xml:space="preserve">Suur-Manchesterin poliisin mukaan poliisimies laukaisi pistoolin, kun sitä käsiteltiin Leigh'n poliisiasemalla tiistaina 15. joulukuuta. Tutkinta käynnistettiin, ja poliisi "otettiin pois rintamavuorostaan", poliisi kertoi. Vanhempi konstaapeli "kehotti häntä voimakkaasti hänen käytöksestään", tiedottaja lisäsi. Lisätietoja olosuhteista ei ole paljastettu, vaikka kukaan ei loukkaantunut eikä vahinkoa aiheutunut, poliisi sanoi. Poliisin tiedottaja sanoi: "Asiasta tehtiin ilmoitus poliisin ammatilliselle standardointiosastolle, ja päätettiin, että asia käsitellään piiritasolla, jossa vanhempi konstaapeli neuvoi häntä voimakkaasti hänen käytöksestään." Aiheeseen liittyvät Internet-linkit Greater Manchester Police</w:t>
      </w:r>
    </w:p>
    <w:p>
      <w:r>
        <w:rPr>
          <w:b/>
        </w:rPr>
        <w:t xml:space="preserve">Yhteenveto</w:t>
      </w:r>
    </w:p>
    <w:p>
      <w:r>
        <w:t xml:space="preserve">Poliisi ampui poliisiasemalla takavarikoidulla aseella, mikä johti tutkimuksiin.</w:t>
      </w:r>
    </w:p>
    <w:p>
      <w:r>
        <w:rPr>
          <w:b/>
          <w:u w:val="single"/>
        </w:rPr>
        <w:t xml:space="preserve">Asiakirjan numero 23102</w:t>
      </w:r>
    </w:p>
    <w:p>
      <w:r>
        <w:t xml:space="preserve">Tuottavuus parempi suuremmissa yrityksissä</w:t>
      </w:r>
    </w:p>
    <w:p>
      <w:r>
        <w:t xml:space="preserve">ONS havaitsi, että yli 50 työntekijää työllistävien yritysten tuotanto työntekijää kohti oli huomattavasti suurempi kuin pienempien yritysten vuosina 2008-2014. Lisäksi todettiin, että vain suurimmissa yrityksissä - yli 250 työntekijää työllistävissä yrityksissä - tuottavuus on edelleen alhaisempi kuin vuonna 2008. Alhaista tuottavuutta on osittain syytetty alhaisesta palkkakehityksestä vuodesta 2008 lähtien. ONS:n erilliset raportit ovat osoittaneet, että Yhdistyneen kuningaskunnan tuottavuus on jäänyt huomattavasti jälkeen muista G7-maiden teollisuusmaista. Analyysi kattoi vain yritykset, jotka eivät ole rahoitusalan yrityksiä ja jotka muodostavat noin kaksi kolmasosaa Yhdistyneen kuningaskunnan taloudesta. Tuottavuus on kasvanut nopeimmin alle 10 työntekijän yrityksissä vuodesta 2009 lähtien. ONS:n mukaan pienimpien yritysten suhteellisen nopea kasvu voi johtua "työtapojen ja -käytäntöjen muutoksista tai siitä, että jotkin tuottamattomat yritykset lopettavat toimintansa, mitä kutsutaan joskus laskusuhdanteen "puhdistavaksi" vaikutukseksi".</w:t>
      </w:r>
    </w:p>
    <w:p>
      <w:r>
        <w:rPr>
          <w:b/>
        </w:rPr>
        <w:t xml:space="preserve">Yhteenveto</w:t>
      </w:r>
    </w:p>
    <w:p>
      <w:r>
        <w:t xml:space="preserve">Kansallisen tilastokeskuksen (ONS) analyysin mukaan tuottavuus on parempi suuremmissa yrityksissä.</w:t>
      </w:r>
    </w:p>
    <w:p>
      <w:r>
        <w:rPr>
          <w:b/>
          <w:u w:val="single"/>
        </w:rPr>
        <w:t xml:space="preserve">Asiakirjan numero 23103</w:t>
      </w:r>
    </w:p>
    <w:p>
      <w:r>
        <w:t xml:space="preserve">Kidnappaussyyte loukkaantuneen naisen löydyttyä A6:lta Leicestershiressä</w:t>
      </w:r>
    </w:p>
    <w:p>
      <w:r>
        <w:t xml:space="preserve">Leicestershiren poliisi kutsuttiin A6-tielle Loughborough'n lähelle torstaina klo 10:45 BST. Nainen, joka makasi tiellä, vietiin sairaalaan, ja hänen tilansa on edelleen kriittinen. Chay Bowskill, 19, ja Rocco Sansome, 18, saapuivat aiemmin Leicesterin käräjäoikeuteen. Empingham Drivella, Systonissa, asuvaa Bowskillia syytetään myös törkeästä ruumiinvammasta ja rikosvahingosta. Sansomea, joka asuu Wanlip Lanella, Birstallissa, syytetään myös B-luokan huumausaineen hallussapidosta. Molemmat miehet on vangittu, ja heidät on määrä kuulla Leicester Crown Courtissa 26. lokakuuta. Seuraa BBC East Midlandsia Facebookissa, Twitterissä tai Instagramissa. Lähetä juttuideoita osoitteeseen eastmidsnews@bbc.co.uk.</w:t>
      </w:r>
    </w:p>
    <w:p>
      <w:r>
        <w:rPr>
          <w:b/>
        </w:rPr>
        <w:t xml:space="preserve">Yhteenveto</w:t>
      </w:r>
    </w:p>
    <w:p>
      <w:r>
        <w:t xml:space="preserve">Kaksi miestä on saapunut oikeuteen syytettynä kidnappauksesta sen jälkeen, kun nainen löydettiin kaksikaistaiselta tieltä hengenvaarallisia vammoja saaneena.</w:t>
      </w:r>
    </w:p>
    <w:p>
      <w:r>
        <w:rPr>
          <w:b/>
          <w:u w:val="single"/>
        </w:rPr>
        <w:t xml:space="preserve">Asiakirjan numero 23104</w:t>
      </w:r>
    </w:p>
    <w:p>
      <w:r>
        <w:t xml:space="preserve">Nimiehdotuksia SNP:n Westminsterin johtajaksi</w:t>
      </w:r>
    </w:p>
    <w:p>
      <w:r>
        <w:t xml:space="preserve">Paikka vapautui Angus Robertsonin menetettyä paikkansa parlamenttivaaleissa. SNP:n lähteiden mukaan Rossin, Skyen ja Lochaberin kansanedustajalla Blackfordilla on useiden Westminsterin ryhmän jäsenten tuki. Muita nimiä, jotka yhdistetään virkaan, ovat Joanna Cherry, Tommy Sheppard ja Stephen Gethins. Blackfordin kannattajat sanovat, että hän on suosittu puolueessa ja että hän auttaisi luomaan uudelleen yhteyden maaseutuyhteisöihin. Edinburghin lounaisosavaltion kansanedustajan Joanna Cherryn lähipiiristä kerrotaan, että myös hän "harkitsee vakavasti" ehdokkuutta tehtävään. SNP voitti Skotlannin parlamenttivaalit, vaikka se menetti 21 paikkaa. Se aloittaa uuden parlamentin 35 kansanedustajan voimin. Robertson menetti Morayn edustajapaikkansa konservatiivien Douglas Rossille torstain äänestyksen jälkeen. Skotlannin 13 konservatiivikansanedustajan on määrä tavata Westminsterissä maanantaiaamuna.</w:t>
      </w:r>
    </w:p>
    <w:p>
      <w:r>
        <w:rPr>
          <w:b/>
        </w:rPr>
        <w:t xml:space="preserve">Yhteenveto</w:t>
      </w:r>
    </w:p>
    <w:p>
      <w:r>
        <w:t xml:space="preserve">Ian Blackford on todennäköisesti ehdolla SNP:n uudeksi Westminsterin johtajaksi, kertoo BBC Scotland.</w:t>
      </w:r>
    </w:p>
    <w:p>
      <w:r>
        <w:rPr>
          <w:b/>
          <w:u w:val="single"/>
        </w:rPr>
        <w:t xml:space="preserve">Asiakirjan numero 23105</w:t>
      </w:r>
    </w:p>
    <w:p>
      <w:r>
        <w:t xml:space="preserve">Guernseyn osavaltiot kuulevat yleisöä jätehuollosta</w:t>
      </w:r>
    </w:p>
    <w:p>
      <w:r>
        <w:t xml:space="preserve">Sen mukaan järjestetään useita kuulemisia, seminaareja ja työpajoja, jotta saaren asukkaat voivat ilmaista näkemyksensä. Prosessia johtava apulaisministeri Scott Ogier sanoi, että on tärkeää, että kaikki halukkaat osallistuvat prosessiin. Hän sanoi: "Meidän on kuultava mahdollisimman laajasti, jotta saaren asukkaat voisivat hyväksyä lopullisen ratkaisun." Apulaisministeri Ogier sanoi, että saaren on osallistuttava prosessiin: "Ei ole mitään hyötyä olla salassa norsunluutornissa laatimassa hienoa suunnitelmaa ja paljastamassa sitä ja sitten huomata, ettei se ole hyväksyttävä." Osaston tehtävänä oli laatia uusi strategia saaren jätteiden käsittelyä varten sen jälkeen, kun valtiot hylkäsivät edellisen strategian helmikuussa. Saaren nykyisen kaatopaikkamenetelmän Mont Cuetissa on määrä saavuttaa kapasiteettinsa vuonna 2019.</w:t>
      </w:r>
    </w:p>
    <w:p>
      <w:r>
        <w:rPr>
          <w:b/>
        </w:rPr>
        <w:t xml:space="preserve">Yhteenveto</w:t>
      </w:r>
    </w:p>
    <w:p>
      <w:r>
        <w:t xml:space="preserve">Julkisten palvelujen osasto on luvannut Guernseyn kaikkien aikojen laajimman julkisen kuulemisen, kun se laatii tulevaa jätehuoltopolitiikkaansa.</w:t>
      </w:r>
    </w:p>
    <w:p>
      <w:r>
        <w:rPr>
          <w:b/>
          <w:u w:val="single"/>
        </w:rPr>
        <w:t xml:space="preserve">Asiakirjan numero 23106</w:t>
      </w:r>
    </w:p>
    <w:p>
      <w:r>
        <w:t xml:space="preserve">Auto törmäsi neljään jalankulkijaan Leicesterissä</w:t>
      </w:r>
    </w:p>
    <w:p>
      <w:r>
        <w:t xml:space="preserve">Silminnäkijä kertoi nähneensä lapsen heittäytyvän ilmaan törmäyksessä Mansfield Streetillä hieman ennen kello 17:00 BST. Poliisin mukaan kaksi naista, mies ja lapsi vietiin sairaalaan, eikä heidän vammojensa uskota olevan hengenvaarallisia. Mansfield Street suljettiin onnettomuuden jälkeen. Pidätyksiä ei ole tehty. Kaksi autossa tuolloin ollutta henkilöä ei loukkaantunut. Törmäyksen jälkeen auto nousi jalkakäytävälle ja törmäsi parkkipaikkaa ympäröivään metalliaitaan. Paikalle kutsuttiin poliisin, palokunnan ja sairaankuljetuspalvelun lisäksi ambulanssi.</w:t>
      </w:r>
    </w:p>
    <w:p>
      <w:r>
        <w:rPr>
          <w:b/>
        </w:rPr>
        <w:t xml:space="preserve">Yhteenveto</w:t>
      </w:r>
    </w:p>
    <w:p>
      <w:r>
        <w:t xml:space="preserve">Neljä jalankulkijaa - mukaan lukien lapsi - on jäänyt auton alle Leicesterin keskustassa.</w:t>
      </w:r>
    </w:p>
    <w:p>
      <w:r>
        <w:rPr>
          <w:b/>
          <w:u w:val="single"/>
        </w:rPr>
        <w:t xml:space="preserve">Asiakirjan numero 23107</w:t>
      </w:r>
    </w:p>
    <w:p>
      <w:r>
        <w:t xml:space="preserve">Lasten seksuaalinen hyväksikäyttö on Pohjois-Walesin poliisin painopistealue</w:t>
      </w:r>
    </w:p>
    <w:p>
      <w:r>
        <w:t xml:space="preserve">Onyx-tiimi auttaa tunnistamaan ja työskentelemään sellaisten lasten ja nuorten kanssa, jotka ovat vaarassa poliisin alueella. Keskeinen osa työtä on kerätä tietoa siitä, missä tapahtuu, tunnistaa uhrit ja syylliset. Ylikonstaapeli Sarah Fellows johtaa kolmea virkamiestä, jotka työskentelevät terveydenhuolto-, sosiaalihuolto- ja nuoriso-oikeusjärjestöjen kanssa. Lasten seksuaalinen hyväksikäyttö on tunnustettu kansallisesti kasvavaksi uhkaksi, ja sen torjuminen on Pohjois-Walesin poliisi- ja rikoskomissaari Winston Roddickin keskeinen tavoite. Roddick kuvaili sitä "hirvittäväksi rikokseksi" ja sanoi, että asiantuntijaryhmän perustaminen lisää yleisön luottamusta tehdä valituksia.</w:t>
      </w:r>
    </w:p>
    <w:p>
      <w:r>
        <w:rPr>
          <w:b/>
        </w:rPr>
        <w:t xml:space="preserve">Yhteenveto</w:t>
      </w:r>
    </w:p>
    <w:p>
      <w:r>
        <w:t xml:space="preserve">Pohjois-Walesin poliisin perustama uusi asiantuntijaryhmä keskittyy lasten seksuaalisen hyväksikäytön torjuntaan.</w:t>
      </w:r>
    </w:p>
    <w:p>
      <w:r>
        <w:rPr>
          <w:b/>
          <w:u w:val="single"/>
        </w:rPr>
        <w:t xml:space="preserve">Asiakirjan numero 23108</w:t>
      </w:r>
    </w:p>
    <w:p>
      <w:r>
        <w:t xml:space="preserve">SNP:n kaupunginvaltuutettu Craig Melville "islaminvastaisten tekstien" tutkinnassa</w:t>
      </w:r>
    </w:p>
    <w:p>
      <w:r>
        <w:t xml:space="preserve">Dundeen kaupunginvaltuutettu Craig Melvillen kerrotaan Daily Record -lehdessä lähettäneen useita viestejä nimeltä mainitsemattomalle naiselle puolueessa päivä Pariisin terrori-iskujen jälkeen. Hänet on nyt erotettu tehtävästään SNP:n varapuheenjohtajan Stewart Hosien avustajana. SNP:n tiedottaja sanoi, että puolue "ei suvaitse" islamofobiaa. Yhdessä viestissä Melvillen kerrotaan viitanneen SNP:n kansainvälisen kehityksen ministeriin Humza Yousafiin, joka vieraili lokakuussa Kreikan Lesbosin saarella tutustumassa syyrialaispakolaisten ahdinkoon. SNP:n tiedottaja sanoi: "SNP tuomitsee islamofobian jyrkästi, emmekä hyväksy sitä puolueessamme. "Craig Melville on välittömästi erotettu SNP:stä ja hänen työsuhteestaan." Melvillen kerrotaan vahvistaneen, että hän tekee yhteistyötä mahdollisissa tutkimuksissa.</w:t>
      </w:r>
    </w:p>
    <w:p>
      <w:r>
        <w:rPr>
          <w:b/>
        </w:rPr>
        <w:t xml:space="preserve">Yhteenveto</w:t>
      </w:r>
    </w:p>
    <w:p>
      <w:r>
        <w:t xml:space="preserve">SNP:n kaupunginvaltuutettua tutkitaan sen jälkeen, kun hänen väitettiin lähettäneen islaminvastaisia tekstejä muslimikollegalleen.</w:t>
      </w:r>
    </w:p>
    <w:p>
      <w:r>
        <w:rPr>
          <w:b/>
          <w:u w:val="single"/>
        </w:rPr>
        <w:t xml:space="preserve">Asiakirjan numero 23109</w:t>
      </w:r>
    </w:p>
    <w:p>
      <w:r>
        <w:t xml:space="preserve">Guernseyn asukas maksaa 240 000 puntaa 007-merkkikilvestä.</w:t>
      </w:r>
    </w:p>
    <w:p>
      <w:r>
        <w:t xml:space="preserve">Guernseyn laatta, 007, myytiin 240 000 punnalla, jonka uskotaan olevan suurin julkisessa huutokaupassa Guernseyssä maksettu hinta. Ainoan numeron kilven voittanut ostaja haluaa pysyä nimettömänä. Summa jää alle Yhdistyneen kuningaskunnan ennätyksen, joka on 518 000 puntaa, mutta ylitti huutokaupanpitäjien odotukset, jotka arvioivat arvoksi 60 000 puntaa. Kyseessä oli Guernseyn osavaltion uusi kilpi, jossa on valkoiset numerot mustalla pohjalla. Yksi tarjouksen tekijä, joka vetäytyi 200 000 punnan kohdalla, luopui huutokaupasta, koska hän pelkäsi, että James Bond -elokuvasarjan tuottaja Eon Productions voisi aiheuttaa tekijänoikeusongelmia. Hän ei halunnut nimeä, mutta sanoi: "Jos minut nähtäisiin mainostamassa sitä, ehkä vuokraamassa sitä päiväksi, voisin ajan mittaan saada kustannukset takaisin. "Kun summa nousi yli 200 000 punnan, tajusin, että Eon Productions saattaisi ryhtyä jahtaamaan minua." Näyttelijä Daniel Craig palaa supervakoilijan rooliin lokakuussa ilmestyvässä 24. virallisessa James Bond -elokuvassa Spectre. James Bond on ajanut useita autoja, mutta tunnetuin on hopeanharmaa Aston Martin DB5, joka nähtiin ensimmäisen kerran elokuvassa Kultasormi.</w:t>
      </w:r>
    </w:p>
    <w:p>
      <w:r>
        <w:rPr>
          <w:b/>
        </w:rPr>
        <w:t xml:space="preserve">Yhteenveto</w:t>
      </w:r>
    </w:p>
    <w:p>
      <w:r>
        <w:t xml:space="preserve">Rekisterikilpi, jossa on Ian Flemingin sankarivakoilijan James Bondin tunnusnumero, on myyty huutokaupassa ennätyshintaan.</w:t>
      </w:r>
    </w:p>
    <w:p>
      <w:r>
        <w:rPr>
          <w:b/>
          <w:u w:val="single"/>
        </w:rPr>
        <w:t xml:space="preserve">Asiakirjan numero 23110</w:t>
      </w:r>
    </w:p>
    <w:p>
      <w:r>
        <w:t xml:space="preserve">Stafford Hospital Care Quality Commissionin huolenaiheet päättyvät</w:t>
      </w:r>
    </w:p>
    <w:p>
      <w:r>
        <w:t xml:space="preserve">Mid Staffordshire NHS Foundation Trust ilmoitti olevansa "ilahtunut" siitä, että Care Quality Commission (CQC) poisti kaikki sairaalaan liittyvät huolenaiheet. Healthcare Commissionin vuonna 2009 laatimassa raportissa paljastui "järkyttäviä hoitostandardeja" ja odotettua korkeampia kuolemantapauksia. Sitä seurannut 139 päivää kestänyt julkinen tutkimus päättyi joulukuussa 2011. Tämän vuoden kesäkuussa tehdyillä vierailuilla CQC tarkasteli uudelleen alueita, joilla se oli "aiemmin kirjannut kohtalaisia ja vähäisiä huolenaiheita", Trustin mukaan. Toimitusjohtaja Lyn Hill-Tout sanoi: "Olemme jo jonkin aikaa olleet varmoja siitä, että olemme tehneet kaikki tarvittavat parannukset. "Tiedämme, ettemme edelleenkään tee kaikkea oikein joka kerta jokaisen potilaan kohdalla, mutta tämä raportti on vahvistus siitä, että olemme ehdottomasti hyvässä vauhdissa." CQC totesi raportissaan, että sairaala täyttää kaikki olennaiset laatuvaatimukset. Julkisen tutkinnan puheenjohtajan Robert Francis QC:n loppuraportti, jonka odotetaan ilmestyvän lokakuussa, sisältää suosituksia, joilla estetään sairaalan puutteiden toistuminen muualla. Julkinen tutkinta oli maksanut 11,7 miljoonaa puntaa tämän vuoden helmikuuhun mennessä. Sen pääpaino ei ollut osastoilla tapahtuneissa asioissa tai hoitostandardeissa, vaan siinä, miksi yksikään kymmenistä sääntelyviranomaisista ja ulkopuolisista elimistä ei havainnut ongelmaa.</w:t>
      </w:r>
    </w:p>
    <w:p>
      <w:r>
        <w:rPr>
          <w:b/>
        </w:rPr>
        <w:t xml:space="preserve">Yhteenveto</w:t>
      </w:r>
    </w:p>
    <w:p>
      <w:r>
        <w:t xml:space="preserve">Kaikki "olennaiset standardit" täyttyvät Staffordin sairaalassa, sanoo sääntelyviranomainen kolme vuotta Healthcare Commissionin tuomitsevan raportin jälkeen.</w:t>
      </w:r>
    </w:p>
    <w:p>
      <w:r>
        <w:rPr>
          <w:b/>
          <w:u w:val="single"/>
        </w:rPr>
        <w:t xml:space="preserve">Asiakirjan numero 23111</w:t>
      </w:r>
    </w:p>
    <w:p>
      <w:r>
        <w:t xml:space="preserve">Somersetin aivokasvainpojan perhe perustaa hyväntekeväisyysjärjestön</w:t>
      </w:r>
    </w:p>
    <w:p>
      <w:r>
        <w:t xml:space="preserve">Colefordista kotoisin oleva Ben Halford menetti kolmen vuoden taistelunsa sairautta vastaan viime lokakuussa. Nuorukaisen vanhemmat Neil ja Nicky ovat nimenneet hyväntekeväisyysjärjestön nimeksi "Time is Precious" kunnianosoituksena Benin innokkaalle kiinnostukselle kelloja kohtaan. Kerätyt varat käytetään laitteiden hankkimiseen nuorille potilaille sairaaloissa, joissa Beniä hoidettiin. "Olemme kokeneet Benin sairaalahoidon ja nähneet, että sairaaloissa tarvitaan lisää viihdettä ja laitteita, jotka auttavat muita lapsia ja vanhempia sairaalassa olon aikana", Halford sanoi. "Toivottavasti se tekee heidän elämästään siellä hieman helpompaa. Siellä on pitkiä päiviä, pitkiä öitä, eikä siellä ole paljon tekemistä. "Sairaalahenkilökunta on mahtavaa, mutta mielestäni tarvitaan lisäapua iPadien ja sellaisten tavaroiden tuomiseen, joihin heillä ei ole varaa, jotta asia olisi helpompi." Rouva Halford lisäsi: "Halusimme tehdä jotain Benin muiston säilyttämiseksi. "Se pitää minut pystyssä, sillä muuten en tiedä, miten pärjäisin. Ben oli elämäni. Hän oli 24/7."</w:t>
      </w:r>
    </w:p>
    <w:p>
      <w:r>
        <w:rPr>
          <w:b/>
        </w:rPr>
        <w:t xml:space="preserve">Yhteenveto</w:t>
      </w:r>
    </w:p>
    <w:p>
      <w:r>
        <w:t xml:space="preserve">Aivokasvaimeen kuolleen viisivuotiaan somersetilaispojan perhe on perustanut hyväntekeväisyysjärjestön pojan muistoksi.</w:t>
      </w:r>
    </w:p>
    <w:p>
      <w:r>
        <w:rPr>
          <w:b/>
          <w:u w:val="single"/>
        </w:rPr>
        <w:t xml:space="preserve">Asiakirjan numero 23112</w:t>
      </w:r>
    </w:p>
    <w:p>
      <w:r>
        <w:t xml:space="preserve">Yritys valittaa Wigtownshiren tuulipuiston hylkäämisestä</w:t>
      </w:r>
    </w:p>
    <w:p>
      <w:r>
        <w:t xml:space="preserve">Syyskuussa Dumfriesin ja Gallowayn kaupunginvaltuusto hylkäsi rakennusluvan Glenchamberin tuulipuistolle, joka sijaitsee New Lucen, Kirkcowanin ja Glenlucen välissä. He ilmaisivat huolensa sen "huomattavista haitallisista vaikutuksista" maisemaan. Rakennuttaja RES ilmoitti jättäneensä nyt valituksen Skotlannin hallitukselle. RES:n projektipäällikkö Dave Eastman väitti, että yhtiöllä oli vahvat perusteet valituksen tekemiselle. Hän sanoi: "Vaikka Dumfries and Gallowayn neuvosto esitti vastalauseita maisemakuvaan kohdistuvien vaikutusten, kielteisten visuaalisten vaikutusten ja historialliseen ympäristöön kohdistuvien vaikutusten vuoksi, Scottish Natural Heritage (SNH) ja Historic Scotland eivät tue tätä kantaa." Valitus on toimitettu Skotlannin hallituksen suunnittelu- ja ympäristövalituksista vastaavalle osastolle (DPEA), ja riippumaton suunnittelutoimittaja päättää lopputuloksesta.</w:t>
      </w:r>
    </w:p>
    <w:p>
      <w:r>
        <w:rPr>
          <w:b/>
        </w:rPr>
        <w:t xml:space="preserve">Yhteenveto</w:t>
      </w:r>
    </w:p>
    <w:p>
      <w:r>
        <w:t xml:space="preserve">Tuulipuiston rakentaja aikoo taistella neuvoston päätöstä vastaan, jolla hylättiin sen suunnitelmat 11 tuulivoimalan hankkeesta Wigtownshiressä.</w:t>
      </w:r>
    </w:p>
    <w:p>
      <w:r>
        <w:rPr>
          <w:b/>
          <w:u w:val="single"/>
        </w:rPr>
        <w:t xml:space="preserve">Asiakirjan numero 23113</w:t>
      </w:r>
    </w:p>
    <w:p>
      <w:r>
        <w:t xml:space="preserve">Koulupukujen kustannuksia ei voida hyväksyä, sanoo opetusministeri John O'Dowd.</w:t>
      </w:r>
    </w:p>
    <w:p>
      <w:r>
        <w:t xml:space="preserve">"Olemme lähettäneet kaikille kouluille ohjeet, joissa kerrotaan johtokunnille, että koulupukuja suunniteltaessa olisi otettava huomioon koulujen kohtuuhintaisuus", hän sanoi. O'Dowd kertoi BBC:n Nolan Show -ohjelmassa, että hänen osastollaan ei ole valtuuksia panna näitä ohjeita laillisesti täytäntöön. Joillakin vanhemmilla ei ole juurikaan valinnanvaraa koulupukuja myyvien jälleenmyyjien välillä. O'Dowd sanoi, että tulevien oppilaiden vanhempien olisi otettava asia esille koulujen kanssa. "Tiettyjen koulupukujen hintaa yksittäisissä kouluissa ei voida hyväksyä, ja ne ovat luultavasti este joillekin perheille päästä kyseiseen kouluun", hän sanoi. "Vanhempien ei pitäisi joutua päättämään, mihin kouluun heidän lapsensa menee, sen perusteella, onko heillä varaa koulupukuun. "Jos useat lapset käyvät samaa koulua, laskut nousevat nopeasti perheelle."</w:t>
      </w:r>
    </w:p>
    <w:p>
      <w:r>
        <w:rPr>
          <w:b/>
        </w:rPr>
        <w:t xml:space="preserve">Yhteenveto</w:t>
      </w:r>
    </w:p>
    <w:p>
      <w:r>
        <w:t xml:space="preserve">Stormontin opetusministeri John O'Dowd on sanonut, että joidenkin koulupukujen kustannukset ovat kohtuuttoman korkeat.</w:t>
      </w:r>
    </w:p>
    <w:p>
      <w:r>
        <w:rPr>
          <w:b/>
          <w:u w:val="single"/>
        </w:rPr>
        <w:t xml:space="preserve">Asiakirjan numero 23114</w:t>
      </w:r>
    </w:p>
    <w:p>
      <w:r>
        <w:t xml:space="preserve">Surreyn apulaispoliisipäällikkö Jeff Harris</w:t>
      </w:r>
    </w:p>
    <w:p>
      <w:r>
        <w:t xml:space="preserve">Surreyn poliisipäällikkö Kevin Hurley sanoi: Hurley: "Olemme loistava tiimi, ja tiedän, että hän tekee todellista työtä Surreyn asukkaiden hyväksi." Hän sanoi: "Olemme hyvä tiimi, ja tiedän, että hän tekee todellista työtä Surreyn ihmisten hyväksi." Harris työskenteli yli 30 vuotta Met Police -poliisissa ja saavutti ylikomisarion arvon ennen eläkkeelle jäämistään. Hän sanoi: "En ole koskaan nähnyt häntä: "Kevinin ja minun yhteinen intohimomme poliisityötä kohtaan." Harris lisäsi: "Olen iloinen, että poliisi- ja rikospaneeli on hyväksynyt nimitykseni Surreyn apulaispoliisipäälliköksi." Eläkkeelle jäätyään Harris toimi neljä vuotta Westminsterin kaupunginvaltuuston apulaisjohtajana ja työskenteli Prince's Trustin ryhmänjohtajana. Hän saa 50 000 punnan palkan.</w:t>
      </w:r>
    </w:p>
    <w:p>
      <w:r>
        <w:rPr>
          <w:b/>
        </w:rPr>
        <w:t xml:space="preserve">Yhteenveto</w:t>
      </w:r>
    </w:p>
    <w:p>
      <w:r>
        <w:t xml:space="preserve">Surreyn poliisi- ja rikoskomissaarin sijaiseksi on vahvistettu Jeff Harris.</w:t>
      </w:r>
    </w:p>
    <w:p>
      <w:r>
        <w:rPr>
          <w:b/>
          <w:u w:val="single"/>
        </w:rPr>
        <w:t xml:space="preserve">Asiakirjan numero 23115</w:t>
      </w:r>
    </w:p>
    <w:p>
      <w:r>
        <w:t xml:space="preserve">Mies pidätettiin ja asukkaat evakuoitiin Wollaton Valen tulipalon jälkeen</w:t>
      </w:r>
    </w:p>
    <w:p>
      <w:r>
        <w:t xml:space="preserve">Poliisin mukaan yksi mies sai hengenvaarattomia vammoja Woodvalessa, Wollaton Valessa, kello 00:15 BST tapahtuneessa tulipalossa, jonka seurauksena koteja evakuoitiin. Muita yli 55-vuotiaille tarkoitetun suojatun asunnon asukkaita hoidettiin hengitysvaikeuksien vuoksi. Poliisi kertoi saaneensa tietoja, joiden mukaan miehellä oli hallussaan ampuma-ase, joka osoittautui ilmakivääriksi. Seuraa BBC East Midlandsia Facebookissa, Twitterissä tai Instagramissa. Lähetä juttuideoita osoitteeseen eastmidsnews@bbc.co.uk. Aiheeseen liittyvät Internet-linkit Woodvale Nottinghamshiren poliisi</w:t>
      </w:r>
    </w:p>
    <w:p>
      <w:r>
        <w:rPr>
          <w:b/>
        </w:rPr>
        <w:t xml:space="preserve">Yhteenveto</w:t>
      </w:r>
    </w:p>
    <w:p>
      <w:r>
        <w:t xml:space="preserve">Mies on pidätetty sen jälkeen, kun asukkaat joutuivat sairaalaan tulipalon jälkeen.</w:t>
      </w:r>
    </w:p>
    <w:p>
      <w:r>
        <w:rPr>
          <w:b/>
          <w:u w:val="single"/>
        </w:rPr>
        <w:t xml:space="preserve">Asiakirjan numero 23116</w:t>
      </w:r>
    </w:p>
    <w:p>
      <w:r>
        <w:t xml:space="preserve">Seitsemän kuollut Alppien massiivisessa lumisateessa Saksasta Italiaan asti</w:t>
      </w:r>
    </w:p>
    <w:p>
      <w:r>
        <w:t xml:space="preserve">Kaksi erillistä lumivyöryä tappoi kaksi saksalaista hiihtäjää Itävallan Vorarlbergin vuoristossa. Kolmas hiihtäjä kuoli Pongaun alueella Salzburgin lähellä. Baijerissa yksi hiihtäjä kuoli puun kaaduttua Bad Tölzin lähellä. Lumivyöry tappoi nuoren naisen Baijerin Teisenbergin vuoristossa. Kaksi kiipeilijää kuoli Italian Alpeilla. Vuoristopelastusryhmä löysi heidän ruumiinsa 2 800 metrin korkeudelta Cristalliera-vuorelta Torinon pohjoispuolella sijaitsevilta Alpeilta. Pelastajat etsivät useita kadonneita ihmisiä muualta Alpeilta. Toiseksi korkein lumivyöryvaroitus on nyt voimassa Itävallan Tirolissa ja suuressa osassa Baijerin Alppeja. Hiihtäjiä on varoitettu välttämään hiihtämistä maastossa, ja monet vuoristotiet on suljettu lumivyöryvaaran vuoksi. Italia on kylmän kauden kourissa, ja lunta on satanut jopa Materaan etelässä. Lunta on myös Vesuviuksella Napolin lähellä, mikä on harvinainen näky. Raskas lumi on pakottanut monet koulut sulkemaan tilapäisesti Baijerissa, ja se on häirinnyt joitakin junayhteyksiä. Tulevina päivinä odotetaan lisää raskasta lunta - Itävallassa jopa 120 senttimetriä uutta lunta torstaihin mennessä.</w:t>
      </w:r>
    </w:p>
    <w:p>
      <w:r>
        <w:rPr>
          <w:b/>
        </w:rPr>
        <w:t xml:space="preserve">Yhteenveto</w:t>
      </w:r>
    </w:p>
    <w:p>
      <w:r>
        <w:t xml:space="preserve">Ainakin seitsemän ihmistä on kuollut Alpeilla viikonlopun aikana, kun lunta on satanut runsaasti, ja laskettelijat ovat joutuneet suuriin lumivyöryihin Itävallassa, Saksassa ja Italiassa.</w:t>
      </w:r>
    </w:p>
    <w:p>
      <w:r>
        <w:rPr>
          <w:b/>
          <w:u w:val="single"/>
        </w:rPr>
        <w:t xml:space="preserve">Asiakirjan numero 23117</w:t>
      </w:r>
    </w:p>
    <w:p>
      <w:r>
        <w:t xml:space="preserve">Suffolkin kreivikunnanvaltuuston johtaja luopuu tehtävästään "uuden lähestymistavan" vuoksi.</w:t>
      </w:r>
    </w:p>
    <w:p>
      <w:r>
        <w:t xml:space="preserve">Mark Bee aloitti konservatiivien johtaman viranomaisen johtajana vuonna 2011 Jeremy Pembroken seuraajana. Bee kertoi BBC:lle, että oli aika saada tilalle joku, jolla on "uusi lähestymistapa". Hän sanoi, että konservatiiviryhmä joutuu seuraavaan vaalitenttiin kahden vuoden kuluttua, joten nyt oli hyvä aika luopua tehtävästään. "Se antaa aikaa uudelle johtajalle tulla ja koota ryhmä yhteen. Uuden johtajan on aika vakiintua", hän sanoi. "Haluan jatkaa työskentelyä paikallishallinnossa." Hän sanoi olevansa ylpeä johtajuudestaan ja uskovansa, että hän oli auttanut parantamaan valtuuston mainetta. Viime huhtikuussa Colin Noble haastoi Been johtajuuden epäonnistuneesti, ja hänet pudotettiin myöhemmin kabinetista. Uuden johtajan odotetaan valittavan, kun ryhmän vuosikokous pidetään tiistaina.</w:t>
      </w:r>
    </w:p>
    <w:p>
      <w:r>
        <w:rPr>
          <w:b/>
        </w:rPr>
        <w:t xml:space="preserve">Yhteenveto</w:t>
      </w:r>
    </w:p>
    <w:p>
      <w:r>
        <w:t xml:space="preserve">Suffolkin kreivikunnanvaltuuston johtaja on ilmoittanut luopuvansa tehtävästään neljän vuoden jälkeen, jotta hänen tilalleen voisi astua "uusi johtaja".</w:t>
      </w:r>
    </w:p>
    <w:p>
      <w:r>
        <w:rPr>
          <w:b/>
          <w:u w:val="single"/>
        </w:rPr>
        <w:t xml:space="preserve">Asiakirjan numero 23118</w:t>
      </w:r>
    </w:p>
    <w:p>
      <w:r>
        <w:t xml:space="preserve">Isä ja kaksi lasta pelastettiin jäätyään vuoroveden loukkuun rannalla rannalla</w:t>
      </w:r>
    </w:p>
    <w:p>
      <w:r>
        <w:t xml:space="preserve">Pohjois-Walesin poliisi sai keskiviikkona noin kello 13.00 GMT avunpyynnön Llanddwynin rannalta Angleseylta. Mies ja hänen kahdeksan- ja 12-vuotiaat lapsensa eivät päässeet kuivalle maalle vedenpinnan korkeuden vuoksi. Poliisi ja rannikkovartijat saapuivat paikalle, ja RNLI:n vapaaehtoiset pelastivat kolmikon. Pohjois-Walesin poliisin vt. komisario Ian Roberts sanoi, että Walesin hallitus oli kehottanut luopumaan toiminnasta, johon liittyy "merkittävä riski". "Tämä on esimerkki siitä, miksi tällainen pyyntö on olemassa", komisario Roberts sanoi. "Walesissa on edelleen neljännen tason rajoitukset, jotka ovat voimassa viruksen leviämisen estämiseksi ja NHS:n tarpeettoman rasituksen vähentämiseksi. "Olemme erittäin tyytyväisiä siihen, ettei kukaan loukkaantunut, mutta lopputulos olisi voinut olla hyvin erilainen". Haluamme myös muistuttaa ihmisiä siitä, että säävaroitus on edelleen voimassa Christoph-myrskyn vuoksi." Angleseyn mies on ilmoitettu Covid-19-matkustusrajoitusten rikkomisesta.</w:t>
      </w:r>
    </w:p>
    <w:p>
      <w:r>
        <w:rPr>
          <w:b/>
        </w:rPr>
        <w:t xml:space="preserve">Yhteenveto</w:t>
      </w:r>
    </w:p>
    <w:p>
      <w:r>
        <w:t xml:space="preserve">Pelastusveneen miehistö pelasti isän ja hänen kaksi lastaan jäätyään vuoroveden alle kauneuskohteessa huonolla säällä.</w:t>
      </w:r>
    </w:p>
    <w:p>
      <w:r>
        <w:rPr>
          <w:b/>
          <w:u w:val="single"/>
        </w:rPr>
        <w:t xml:space="preserve">Asiakirjan numero 23119</w:t>
      </w:r>
    </w:p>
    <w:p>
      <w:r>
        <w:t xml:space="preserve">Defra myöntää Gloucestershiren lintupuistolle 171 000 puntaa uutta keskusta varten.</w:t>
      </w:r>
    </w:p>
    <w:p>
      <w:r>
        <w:t xml:space="preserve">Prinknash Bird and Deer Parkin omistaja Melanie Meigh sanoi: Olemme työskennelleet tämän eteen vuodesta 2008 lähtien." "Tämä on aivan mahtavaa." Hän sanoi, että avustuksen hakeminen oli kestänyt lähes kolme vuotta. Töiden on määrä alkaa ensi kuussa. Rahat ovat tulleet ympäristö-, elintarvike- ja maaseutuasioiden ministeriöltä (DEFRA). Meigh lisäsi: "Se on vähän kuin kestävyyskoe ja hirvittävän paljon paperityötä. Ensimmäinen hakemuksemme oli hieman yli 1 800 sivua. "Rakennus tulee maksamaan vajaat 500 000 puntaa, mutta onneksi puisto on avoinna, koska suuri osa varoista tulee yleisöltä, ja meillä on jo rakennuslupa, joten kaikki on valmiina rakentamista varten."</w:t>
      </w:r>
    </w:p>
    <w:p>
      <w:r>
        <w:rPr>
          <w:b/>
        </w:rPr>
        <w:t xml:space="preserve">Yhteenveto</w:t>
      </w:r>
    </w:p>
    <w:p>
      <w:r>
        <w:t xml:space="preserve">Gloucestershiren lintupuisto on saanut 171 000 puntaa uuden vierailu- ja eläinten hyvinvointirakennuksen rakentamiseen.</w:t>
      </w:r>
    </w:p>
    <w:p>
      <w:r>
        <w:rPr>
          <w:b/>
          <w:u w:val="single"/>
        </w:rPr>
        <w:t xml:space="preserve">Asiakirjan numero 23120</w:t>
      </w:r>
    </w:p>
    <w:p>
      <w:r>
        <w:t xml:space="preserve">Picasso-teos Child With A Dove "voi lähteä Yhdistyneestä kuningaskunnasta".</w:t>
      </w:r>
    </w:p>
    <w:p>
      <w:r>
        <w:t xml:space="preserve">Walesilaisen Aberconwayn perheen yksityisomistuksessa olevan kuvan arvoksi arvioidaan noin 50 miljoonaa puntaa (79 miljoonaa dollaria). Se on yksi taiteilijan varhaisimmista teoksista - hän maalasi sen noin 19-vuotiaana - ja se on nyt esillä Tate Britainissa osana sen nykyistä Picasso-näyttelyä. Huutokauppatalo Christie's on vahvistanut, että sitä on pyydetty etsimään ostaja. Myös Arts Council England on ilmoittanut aikovansa myydä sen. Picasso maalasi muotokuvan, jossa nuori lapsi seisoo kyyhkysen kanssa monivärisen pallon vieressä Pariisissa vuonna 1901. Maalaus lainattiin 70-luvulla Lontoon kansallisgalleriaan, ja viime vuonna se oli esillä Courtauld-galleriassa. On kuitenkin epätodennäköistä, että mikään brittiläinen galleria pystyisi maksamaan arviolta 50 miljoonan punnan hinnan. Viime viikolla National Gallery paljasti, että se oli käyttänyt suurimman osan perintövaroistaan ostaakseen Tizianin teoksen Diana ja Callisto Sutherlandin herttualta. Yhdessä kumppaninsa National Galleries of Scotlandin kanssa se pelasti myös sisar teoksen Diana ja Actaeon vuonna 2009, ja nämä kaksi teosta jäävät yhdessä Yhdistyneeseen kuningaskuntaan.</w:t>
      </w:r>
    </w:p>
    <w:p>
      <w:r>
        <w:rPr>
          <w:b/>
        </w:rPr>
        <w:t xml:space="preserve">Yhteenveto</w:t>
      </w:r>
    </w:p>
    <w:p>
      <w:r>
        <w:t xml:space="preserve">Picasson maalaus "Lapsi kyyhkysen kanssa", joka on ollut julkisesti esillä Yhdistyneessä kuningaskunnassa 1970-luvulta lähtien, aiotaan myydä, koska pelätään, että se saattaa lähteä maasta.</w:t>
      </w:r>
    </w:p>
    <w:p>
      <w:r>
        <w:rPr>
          <w:b/>
          <w:u w:val="single"/>
        </w:rPr>
        <w:t xml:space="preserve">Asiakirjan numero 23121</w:t>
      </w:r>
    </w:p>
    <w:p>
      <w:r>
        <w:t xml:space="preserve">Coronavirus: Mansaaren postimerkit tunnustavat avaintyöntekijöiden toiminnan</w:t>
      </w:r>
    </w:p>
    <w:p>
      <w:r>
        <w:t xml:space="preserve">Kahdeksassa postimerkissä on sanoja, kuten huolenpito, myötätunto ja yhteisöllisyys, sekä iskulause "will carry us through". Kokoelma edustaa "lukemattomia ystävällisyyden, yhtenäisyyden, huolenpidon ja positiivisuuden tekoja", Mansaaren postin edustaja sanoi. Maxine Cannon sanoi, että keräys "nostaa moraalia". Osa postimerkkien myyntituloista lahjoitetaan Manxin solidaarisuusrahastolle. Hyväntekeväisyysjärjestö perustettiin tukemaan Covid-19-kriisin aikana taloudellisista vaikeuksista kärsiviä yksityishenkilöitä ja yrityksiä. Postimerkeissä kuvataan myös manxilaisyhteisön reaktiota, kun he auttoivat toisiaan lukituskauden aikana. Kokoelmassa esiintyvät lauseet ovat: Cannon sanoi: "Halusimme lähettää positiivisen viestin jokaiseen kotiin Mansaarella ja ystävillemme ulkomailla ja kertoa, kuinka paljon arvostamme ihmisiä, jotka työskentelevät väsymättömästi meidän kaikkien hyväksi".</w:t>
      </w:r>
    </w:p>
    <w:p>
      <w:r>
        <w:rPr>
          <w:b/>
        </w:rPr>
        <w:t xml:space="preserve">Yhteenveto</w:t>
      </w:r>
    </w:p>
    <w:p>
      <w:r>
        <w:t xml:space="preserve">Avaintyöntekijöiden panos koronavirus-pandemian aikana tunnustetaan uusilla Manxin postimerkeillä.</w:t>
      </w:r>
    </w:p>
    <w:p>
      <w:r>
        <w:rPr>
          <w:b/>
          <w:u w:val="single"/>
        </w:rPr>
        <w:t xml:space="preserve">Asiakirjan numero 23122</w:t>
      </w:r>
    </w:p>
    <w:p>
      <w:r>
        <w:t xml:space="preserve">Fifty Shades -kustantaja palkitsee Yhdysvaltain henkilökunnan bonuksella</w:t>
      </w:r>
    </w:p>
    <w:p>
      <w:r>
        <w:t xml:space="preserve">Kirjoja on myyty Yhdysvalloissa yli 35 miljoonaa kappaletta, ja Gillian Flynnin kaltaisten kirjailijoiden muut romaanit ovat olleet bestsellereitä. Toimitusjohtaja Markus Dohle totesi työntekijöilleen lähettämässään kirjeessä, että yhtiö oli "ennennäkemättömän menestyksekäs" vuonna 2012. Jokainen myynnin, toimituksen ja jakelun työntekijä saa bonuksen. Random Housen tiedottaja Stuart Applebaum sanoi, että vaikka joillakin työntekijöillä on jo olemassa olevia bonussuunnitelmia, yleinen maksu oli "ainutlaatuinen" yritykselle. The Bookseller -lehden mukaan Random Housen työntekijät Yhdistyneessä kuningaskunnassa eivät saa bonusta. Tiedottaja kertoi The Bookseller -lehdelle, että Ison-Britannian osasto jakaa menestyksensä työntekijöiden kanssa, ja se on tehnyt niin "voitonjakojärjestelmän kautta yhdeksänä viimeisestä kymmenestä vuodesta". Tiedottajan mukaan työntekijöille annettiin viime vuonna ilmainen iPad. "Tämän vuoden menestyksen vuoksi varmistamme epäilemättä, että henkilöstö saa jälleen kerran nauttia anteliaasta voitto-osuudesta, kun sen aika koittaa", hän lisäsi.</w:t>
      </w:r>
    </w:p>
    <w:p>
      <w:r>
        <w:rPr>
          <w:b/>
        </w:rPr>
        <w:t xml:space="preserve">Yhteenveto</w:t>
      </w:r>
    </w:p>
    <w:p>
      <w:r>
        <w:t xml:space="preserve">Kustantaja Random House aikoo antaa yhdysvaltalaisille työntekijöilleen 5000 dollarin (3 103 punnan) bonuksen EL Jamesin eroottisen trilogian Fifty Shades of Grey menestyksen myötä.</w:t>
      </w:r>
    </w:p>
    <w:p>
      <w:r>
        <w:rPr>
          <w:b/>
          <w:u w:val="single"/>
        </w:rPr>
        <w:t xml:space="preserve">Asiakirjan numero 23123</w:t>
      </w:r>
    </w:p>
    <w:p>
      <w:r>
        <w:t xml:space="preserve">Kansallinen elinkustannuspalkka voi tarkoittaa työpaikkojen vähenemistä, sanoo JD Sports.</w:t>
      </w:r>
    </w:p>
    <w:p>
      <w:r>
        <w:t xml:space="preserve">Ketju, joka omistaa myös jalkineisiin erikoistuneen Size? ja ulkoiluun erikoistuneet Black and Millets -yritykset, on ilmoittanut puolivuotiskauden ennätyksellisestä 46,6 miljoonan punnan voitosta ennen veroja, joka kasvoi 82 prosenttia. Se raportoi, että sen urheilumuotiliiketoiminnan myynti kasvoi yli 10 prosenttia, mikä johtui merkkituotteiden kysynnästä. Cowgill sanoi, että asiakkaiden lisääntynyt "ostovoima" ei todennäköisesti kumoa tulevaisuudessa korkeampia työvoimakustannuksia. Hän sanoi, että yhtiö jatkaa henkilöstön rekrytointia, mutta korkeammat palkat vaikuttavat todennäköisesti yhtiön pitkän aikavälin laajentumiseen ja kehitykseen. "Ehkä laajemmassa mielessä vaikutus on jatkuva kustannus työllisyyden lisäämisestä", hän lisäsi. Kansallisen elinkustannuspalkan myötä yli 25-vuotiaiden vähimmäispalkka on 7,20 puntaa tunnilta huhtikuusta 2016 alkaen, ja sen ennustetaan nousevan 9,35 puntaan vuonna 2020. Yrityksellä on suurin osa 690 myymälästä Yhdistyneessä kuningaskunnassa, ja se esitteli uuden lippulaivamyymälänsä Oxford Streetillä heinäkuussa. Se sanoo olevansa luottavainen suunnitelmiensa suhteen laajentua Alankomaihin, Espanjaan, Ranskaan ja Saksaan. Yrityksen mukaan liikevaihto kasvoi 21 prosenttia 810 miljoonaan puntaan ja tappiollinen ulkoilualan liiketoiminta, Blacks, oli edistynyt ensimmäisellä vuosipuoliskolla.</w:t>
      </w:r>
    </w:p>
    <w:p>
      <w:r>
        <w:rPr>
          <w:b/>
        </w:rPr>
        <w:t xml:space="preserve">Yhteenveto</w:t>
      </w:r>
    </w:p>
    <w:p>
      <w:r>
        <w:t xml:space="preserve">JD Sportsin toimitusjohtaja Peter Cowgill on todennut, että uusi kansallinen elinkustannuspalkka voi vaikuttaa työpaikkoihin, vaikka se tarkoittaakin, että kuluttajilla on enemmän rahaa.</w:t>
      </w:r>
    </w:p>
    <w:p>
      <w:r>
        <w:rPr>
          <w:b/>
          <w:u w:val="single"/>
        </w:rPr>
        <w:t xml:space="preserve">Asiakirjan numero 23124</w:t>
      </w:r>
    </w:p>
    <w:p>
      <w:r>
        <w:t xml:space="preserve">Eurostar: St Pancrasin lähellä mielenosoittaja häiritsi junien kulkua.</w:t>
      </w:r>
    </w:p>
    <w:p>
      <w:r>
        <w:t xml:space="preserve">Britannian liikennepoliisi (BTP) kertoi, että mies oli ollut perjantai-illasta lähtien "epävarmassa asennossa" aseman lähellä. Myös Favershamista ja Margatesta St Pancrasiin suuntautuvat Southeastern-liikennepalvelut kärsivät. Mies, 44, on pidätetty luvattomasta tunkeutumisesta ja rautatien estämisestä. BTP vahvisti silminnäkijähavainnot, joiden mukaan mies heilutti Englannin lippua. Tapaus seuraa päivää, jolloin tuhannet ihmiset osoittivat mieltään Lontoon keskustassa Brexitin viivästysten vuoksi. Ilmajohtojen sähköt katkaistiin, joten junat eivät voineet tulla St Pancrasiin tai lähteä sieltä. Pian kello 11:00 GMT:n jälkeen National Rail ilmoitti, että Eurostar-palvelut alkoivat jälleen liikennöidä - mutta varoitti matkustajia tarkistamaan asian ennen matkaa. National Railin lausunnossa sanottiin, että mielenosoittaja vietti yön rautatien viaduktiolla, joka ylittää suurnopeusradat aivan aseman ulkopuolella. Hänet on nyt poistettu, ja ilmajohdot on ladattu uudelleen, jotta liikenne voi jatkua. Southeasternin matkustajia varoitettiin muutoksista ja peruutuksista, ja heitä kehotettiin aiemmin matkustamaan Victorian tai Charing Crossin asemille St Pancrasin aseman sijaan.</w:t>
      </w:r>
    </w:p>
    <w:p>
      <w:r>
        <w:rPr>
          <w:b/>
        </w:rPr>
        <w:t xml:space="preserve">Yhteenveto</w:t>
      </w:r>
    </w:p>
    <w:p>
      <w:r>
        <w:t xml:space="preserve">Eurostar-matkustajat joutuivat kohtaamaan suuria häiriöitä sen jälkeen, kun mielenosoittaja aiheutti St Pancrasin kansainväliselle lentoasemalle lähtevien ja sieltä lähtevien junien keskeyttämisen.</w:t>
      </w:r>
    </w:p>
    <w:p>
      <w:r>
        <w:rPr>
          <w:b/>
          <w:u w:val="single"/>
        </w:rPr>
        <w:t xml:space="preserve">Asiakirjan numero 23125</w:t>
      </w:r>
    </w:p>
    <w:p>
      <w:r>
        <w:t xml:space="preserve">Toisen asteen sarjataulukot 2013 alhaisimmat GCSE-tulokset</w:t>
      </w:r>
    </w:p>
    <w:p>
      <w:r>
        <w:t xml:space="preserve">Koulut on asetettu paremmuusjärjestykseen sen mukaan, kuinka suuri osuus oppilaista on saanut viisi A*-C-pistettä GCSE-kokeessa tai vastaavassa tutkinnossa, mukaan lukien matematiikka ja englanti. Oppilasta kohti saavutettujen pisteiden keskiarvoa on käytetty tasatuloksen ratkaisijana silloin, kun kouluilla on sama tulos. Kouluja, joissa alle 30 oppilasta on suorittanut tutkinnon, ei ole otettu mukaan. Heikoimmin suoriutuvat koulut Viisi hyvää CGSE:tä Niiden oppilaiden prosenttiosuus, jotka saavat arvosanat A*-C viidestä GCSE- tai vastaavasta tutkinnosta, mukaan lukien matematiikka ja englanti.</w:t>
      </w:r>
    </w:p>
    <w:p>
      <w:r>
        <w:rPr>
          <w:b/>
        </w:rPr>
        <w:t xml:space="preserve">Yhteenveto</w:t>
      </w:r>
    </w:p>
    <w:p>
      <w:r>
        <w:t xml:space="preserve">Tässä taulukossa luetellaan ne 97 Englannin valtion lukiota, joiden GCSE-tason saavutukset ovat alhaisimmat.</w:t>
      </w:r>
    </w:p>
    <w:p>
      <w:r>
        <w:rPr>
          <w:b/>
          <w:u w:val="single"/>
        </w:rPr>
        <w:t xml:space="preserve">Asiakirjan numero 23126</w:t>
      </w:r>
    </w:p>
    <w:p>
      <w:r>
        <w:t xml:space="preserve">"Downton Abbey" -meikkivaunu kaatui Roystonin lähellä</w:t>
      </w:r>
    </w:p>
    <w:p>
      <w:r>
        <w:t xml:space="preserve">Bedfordshiren, Cambridgeshiren ja Hertfordshiren tiepoliisiyksikkö julkaisi maanantaina valokuvan, jonka mukaan perävaunu kaatui lähellä Roystonia. Yksikkö lähetti twiitin, jossa sanottiin: "Maskeerausperävaunun piti saapua Downton Abbeyn kuvauspaikalle, mutta pääsi vain Roystoniin asti." Downton Abbey -elokuvaa tekevän Carnival Filmsin tiedottaja sanoi, ettei se omista perävaunua. Hän sanoi, että se käyttää onnettomuudessa mukana olleen yrityksen toimittamia tuotantotrailereita, mutta kiisti, että tämä oli tarkoitettu Downton Abbey -elokuvan kuvauspaikalle. Aikakausdraamaa kuvataan osittain Ealingin studioilla Lontoossa. Studion tiedottajan mukaan siellä on kuvattu useita tuotantoja, kuten elokuvia ja tv-sarjoja. Poliisi twiittasi kuvan onnettomuudesta Cambridgeshiren ja Hertfordshiren rajan tuntumassa maanantaina hieman kello 13 BST:n jälkeen. Cambridgeshiren poliisin tiedottajan mukaan twiitin lähetti Hertfordshiren poliisi. Hertfordshiren poliisi ei vielä kommentoi olosuhteita. On selvää, että poliisille kerrottiin, että ajoneuvo oli "alihankintana" ja "liittyy Downton Abbeyyn".</w:t>
      </w:r>
    </w:p>
    <w:p>
      <w:r>
        <w:rPr>
          <w:b/>
        </w:rPr>
        <w:t xml:space="preserve">Yhteenveto</w:t>
      </w:r>
    </w:p>
    <w:p>
      <w:r>
        <w:t xml:space="preserve">Maskeerausvaunu, joka poliisin mukaan oli tarkoitettu Downton Abbey -televisiodraaman kuvauspaikalle, on kaatunut.</w:t>
      </w:r>
    </w:p>
    <w:p>
      <w:r>
        <w:rPr>
          <w:b/>
          <w:u w:val="single"/>
        </w:rPr>
        <w:t xml:space="preserve">Asiakirjan numero 23127</w:t>
      </w:r>
    </w:p>
    <w:p>
      <w:r>
        <w:t xml:space="preserve">Mies kuoli kolarissa syrjäisellä Highlandin tiellä</w:t>
      </w:r>
    </w:p>
    <w:p>
      <w:r>
        <w:t xml:space="preserve">Skotlannin poliisin mukaan uhri, joka oli yksin liikkeellä valkoisella Volkswagen Golfilla, todettiin kuolleeksi tapahtumapaikalla. Onnettomuus sattui perjantaina kello 14.10 Wester Rossissa Gairlochin ja Poolewen välisellä A832-tiellä. Tie oli suljettu ja kiertotietä kierrettiin. Ylikonstaapeli Alasdair MacKay sanoi: "Ajatuksemme ovat tällä hetkellä vainajan perheen ja ystävien luona." Poliisi on vedonnut kaikkiin, jotka ovat saattaneet olla alueella tuolloin tai nähneet auton ennen onnettomuutta, ottamaan yhteyttä poliiseihin.</w:t>
      </w:r>
    </w:p>
    <w:p>
      <w:r>
        <w:rPr>
          <w:b/>
        </w:rPr>
        <w:t xml:space="preserve">Yhteenveto</w:t>
      </w:r>
    </w:p>
    <w:p>
      <w:r>
        <w:t xml:space="preserve">75-vuotias mies on kuollut yhden auton kolarissa Highlandsissa.</w:t>
      </w:r>
    </w:p>
    <w:p>
      <w:r>
        <w:rPr>
          <w:b/>
          <w:u w:val="single"/>
        </w:rPr>
        <w:t xml:space="preserve">Asiakirjan numero 23128</w:t>
      </w:r>
    </w:p>
    <w:p>
      <w:r>
        <w:t xml:space="preserve">Suuri valaanruho huuhtoutui Cornwallissa mereen</w:t>
      </w:r>
    </w:p>
    <w:p>
      <w:r>
        <w:t xml:space="preserve">Valas, jonka uskotaan olevan noin 20 metriä pitkä, huuhtoutui Wanson Beachille lähellä Budea. Sen löysi Ado Shorland, joka oli ulkoiluttamassa koiraansa. Meribiologit tutkivat valaan ruhoa. He uskovat, että kyseessä voisi olla suomenvalas, vaikka sitä ei ole vielä vahvistettu, koska se on hajonnut. Shorland sanoi: "Löysin sen eilen aamulla. Se on noin 20 metriä pitkä, ja alaleuka on irronnut, ja se on yksinään noin 5 metriä pitkä. Se on hyvin suuri valas. "Kaukaa katsottuna luulin sitä suureksi pressuksi tai verkkoverkoksi. Kun tajusin, että se oli valas, olin yhtä aikaa innoissani ja surullinen. "Olin rehellisesti sanottuna nöyrä, sillä pelkkä koko viittaa siihen, että se on aikuinen, ja elävänä se olisi ollut niin majesteettinen nisäkäs." Hän löysi myös aliravittuneen hylkeenpoikasen, joka vietiin Gweekin hylkeiden suojelualueelle.</w:t>
      </w:r>
    </w:p>
    <w:p>
      <w:r>
        <w:rPr>
          <w:b/>
        </w:rPr>
        <w:t xml:space="preserve">Yhteenveto</w:t>
      </w:r>
    </w:p>
    <w:p>
      <w:r>
        <w:t xml:space="preserve">Poliisi on sulkenut Cornwallissa sijaitsevan rannan sen jälkeen, kun rannalle oli ajautunut suuren valaan raato.</w:t>
      </w:r>
    </w:p>
    <w:p>
      <w:r>
        <w:rPr>
          <w:b/>
          <w:u w:val="single"/>
        </w:rPr>
        <w:t xml:space="preserve">Asiakirjan numero 23129</w:t>
      </w:r>
    </w:p>
    <w:p>
      <w:r>
        <w:t xml:space="preserve">Vanhat taistelut ja keskinäinen kunnioitus</w:t>
      </w:r>
    </w:p>
    <w:p>
      <w:r>
        <w:t xml:space="preserve">Sean CurranParlamenttikirjeenvaihtaja, BBC News Kansanäänestys ei todellakaan lopettanut jännitteitä ja erimielisyyksiä, ja seuraavien kahden vuoden aikana tulee olemaan paljon lisää riitoja. Yksi silmiinpistävimmistä asioista eilisessä keskustelussa lakiehdotuksesta, jolla Yhdistynyt kuningaskunta irrotettaisiin Euroopan unionista, oli kuitenkin se, miten hyväntuulinen se oli. Ehkä sävyn loivat jo varhaisessa vaiheessa nämä kaksi Eurooppa-asioiden veteraania, Kenneth Clarke ja Sir Bill Cash? Ken Clarke vakuutti puheessaan olevansa hyvissä väleissä "kovan linjan euroskeptikoiksi" kutsumiensa ihmisten kanssa, koska hän kunnioittaa heidän vilpittömyyttään. Ja hän vitsaili, että "kuumilla pihdeillä" ei saisi Sir Bill Cashia äänestämään EU:n jäsenyyden puolesta. Sir Bill vastasi kohteliaisuuteen. Hän antoi tunnustusta Clarkelle ja julisti: "Kunnioitan häntä ja tapaa, jolla olemme taistelleet näistä asioista kaikkien näiden vuosien ajan." Hän sanoi: "Kunnioitan häntä ja tapaa, jolla olemme taistelleet näistä asioista kaikkien näiden vuosien ajan." Kuka olisi uskonut, että näemme näin julkisesti kahden katkeran Maastrichtin kapinan veteraanin osoittavan kerhokaveruutta?</w:t>
      </w:r>
    </w:p>
    <w:p>
      <w:r>
        <w:rPr>
          <w:b/>
        </w:rPr>
        <w:t xml:space="preserve">Yhteenveto</w:t>
      </w:r>
    </w:p>
    <w:p>
      <w:r>
        <w:t xml:space="preserve">Eurooppa on ollut yksi Britannian politiikan suurista kuilulinjoista, joka on aiheuttanut puoluehajontaa ja parlamenttikapinoita.</w:t>
      </w:r>
    </w:p>
    <w:p>
      <w:r>
        <w:rPr>
          <w:b/>
          <w:u w:val="single"/>
        </w:rPr>
        <w:t xml:space="preserve">Asiakirjan numero 23130</w:t>
      </w:r>
    </w:p>
    <w:p>
      <w:r>
        <w:t xml:space="preserve">Stagecoachin bussityöntekijät Etelä-Yorkshiressä suunnittelevat lakkoja</w:t>
      </w:r>
    </w:p>
    <w:p>
      <w:r>
        <w:t xml:space="preserve">Stagecoach South Yorkshiren palveluksessa työskentelevät Unite-ammattiliiton jäsenet olisivat työtaistelussa perjantaina, ensi maanantaina sekä 2. ja 3. joulukuuta. Lakko koskisi Barnsleyta, Rotherhamia ja Dearne Valleytä. Stagecoach sanoi, että se liikennöisi lakkoiltoina "lähes normaalisti" klo 07:00 GMT ja 18:00 GMT välillä ja että kaikki koululaispalvelut toimisivat normaalisti. Unite-järjestön John Evans sanoi BBC Sheffieldille, että lakko olisi viimeinen keino. "Jäsenemme pyrkivät tasavertaisuuteen kollegojensa kanssa muissa yrityksissä, koska he ovat tavallaan Etelä-Yorkshiren huonoja suhteita", Evans sanoi. "Pöydälle on jätetty toinen tarjous, ja tarkastelemme sitä parhaillaan." Hän sanoi, että Unite oli keskustellut yhtiön kanssa huhtikuusta lähtien, mutta he eivät olleet pystyneet ratkaisemaan asiaa. Stagecoach sanoi, että yli 100 apukuljettajaa palkattaisiin muilta alueilta, jotta matkustajille aiheutuvat häiriöt olisivat mahdollisimman vähäiset. Sheffieldin ja Chesterfieldin vuorot, mukaan lukien reitti 265 Barnsleyyn, sekä Stagecoach East Midlandsin liikennöimät vuorot eteläisessä Rotherhamissa ja Doncasterissa liikennöivät normaalisti, yhtiö sanoi.</w:t>
      </w:r>
    </w:p>
    <w:p>
      <w:r>
        <w:rPr>
          <w:b/>
        </w:rPr>
        <w:t xml:space="preserve">Yhteenveto</w:t>
      </w:r>
    </w:p>
    <w:p>
      <w:r>
        <w:t xml:space="preserve">Etelä-Yorkshiren linja-autohenkilökunta suunnittelee neljän päivän lakkoa, jos palkkakiistaa ei saada ratkaistua perjantaihin mennessä.</w:t>
      </w:r>
    </w:p>
    <w:p>
      <w:r>
        <w:rPr>
          <w:b/>
          <w:u w:val="single"/>
        </w:rPr>
        <w:t xml:space="preserve">Asiakirjan numero 23131</w:t>
      </w:r>
    </w:p>
    <w:p>
      <w:r>
        <w:t xml:space="preserve">RBS:n oikeudenkäyntiä lykätään kolmannen kerran</w:t>
      </w:r>
    </w:p>
    <w:p>
      <w:r>
        <w:t xml:space="preserve">Simon JackLiiketoimittaja Osakkeenomistajaryhmän eri ryhmittymät eivät tiettävästi pääse yksimielisyyteen siitä, hyväksyvätkö ne parannetun tarjouksen, jolla sovitetaan väitteet siitä, että niitä johdettiin harhaan pankin talouden vahvuudesta, kun niitä pyydettiin pumppaamaan lisää rahaa vuonna 2008, kuukausia ennen kuin RBS oli vähällä romahtaa. Tuomari Robert Hildyard lykkäsi asian käsittelyä 7. kesäkuuta asti, mutta varoitti, että tämä on viimeinen mahdollisuus päästä tuomioistuimen ulkopuoliseen ratkaisuun. Hän sanoi, että osapuolten on ilmoitettava hänelle 1. kesäkuuta mennessä, onko sovintoon päästy. Tuomari sanoi ymmärtävänsä, että kyseessä on "poikkeuksellinen tapaus, johon liittyy poikkeuksellisia logistisia ongelmia", mutta lisäsi: "Meidän on saatava varmuus tavalla tai toisella. Tuomioistuimen on tiedettävä, jatkuuko asian käsittely vai ei." Hän oli jo ilmaissut kärsimättömyytensä viivästysten vuoksi. Keskiviikkona järjestetyssä lyhyessä kuulemistilaisuudessa Jonathan Nash, QC, kertoi kantajien puolesta, että "edistyminen kohti ratkaisua on edelleen hyvä". Molemmat osapuolet osallistuvat torstaina lyhyeen kuulemistilaisuuteen, jossa tuomarille kerrotaan edistymisestä. Suurin osa osakkeenomistajista on suostunut hyväksymään sopimuksen. Joitakin pienempiä vaatimuksia edustavien ryhmittymien uskotaan kuitenkin haluavan taistella asiassa, joka edellyttäisi, että häpeään joutunut entinen pomo Fred Goodwin joutuisi todistamaan osuudestaan pankin lähes romahtamiseen. Oikeudenkäynnin kustannukset ovat jo nyt yli 100 miljoonaa puntaa, ja ilman suurimpien osakkeenomistajien tukea pienemmillä ryhmillä voi olla vaikeuksia löytää taloudellisia resursseja 14 viikkoa kestäväksi suunnitellun oikeudenkäynnin käymiseen. Sijoittajaryhmän edustaja ei vastannut kommenttipyyntöihin, ja RBS kieltäytyi kommentoimasta asiaa.</w:t>
      </w:r>
    </w:p>
    <w:p>
      <w:r>
        <w:rPr>
          <w:b/>
        </w:rPr>
        <w:t xml:space="preserve">Yhteenveto</w:t>
      </w:r>
    </w:p>
    <w:p>
      <w:r>
        <w:t xml:space="preserve">Royal Bank of Scotlandin 9000 osakkeenomistajaa edustavat asianajajat ovat saaneet uuden lykkäyksen maanantaina alkavaan oikeudenkäyntiin, jota on jo kahdesti lykätty.</w:t>
      </w:r>
    </w:p>
    <w:p>
      <w:r>
        <w:rPr>
          <w:b/>
          <w:u w:val="single"/>
        </w:rPr>
        <w:t xml:space="preserve">Asiakirjan numero 23132</w:t>
      </w:r>
    </w:p>
    <w:p>
      <w:r>
        <w:t xml:space="preserve">Huddersfieldin kirjastot u-käännös asukkaiden kampanjan jälkeen</w:t>
      </w:r>
    </w:p>
    <w:p>
      <w:r>
        <w:t xml:space="preserve">Kirkleesin neuvosto oli kuullut suunnitelmista korvata palkattu henkilöstö seitsemässä Huddersfieldin kohteessa vapaaehtoisilla. Neuvoston kokouksen ulkopuolelle keskiviikkona kokoontuneet mielenosoittajat kertoivat, että 66 prosenttia ihmisistä vastusti suunnitelmaa kyselytutkimuksen mukaan. Myöhemmin neuvosto ilmoitti, että muutoksia ei tehtäisi kolmeen vuoteen. Kampanjoijat pitivät päätöstä "hienona". Muutokset olisivat koskeneet Honleyn, Golcarin, Slaithwaiten, Leptonin, Kirkheatonin, Denby Dalen ja Shepleyn kirjastoja. Kampanjoija June Jones sanoi, että ammattimaisen kirjastohenkilöstön korvaaminen vapaaehtoisilla ei ole kestävää ja että se olisi todennäköisesti johtanut kirjastojen sulkemiseen. Jones, Save Slaithwaite Library -järjestön jäsen, sanoi: "Se on hienoa yhteisöillemme, ja aiomme juoda samppanjaa seuraavan viikon ajan."</w:t>
      </w:r>
    </w:p>
    <w:p>
      <w:r>
        <w:rPr>
          <w:b/>
        </w:rPr>
        <w:t xml:space="preserve">Yhteenveto</w:t>
      </w:r>
    </w:p>
    <w:p>
      <w:r>
        <w:t xml:space="preserve">Länsi-Yorkshiren kaupungin kirjastopalveluihin suunnitellut leikkaukset on peruttu asukkaiden kampanjoinnin jälkeen.</w:t>
      </w:r>
    </w:p>
    <w:p>
      <w:r>
        <w:rPr>
          <w:b/>
          <w:u w:val="single"/>
        </w:rPr>
        <w:t xml:space="preserve">Asiakirjan numero 23133</w:t>
      </w:r>
    </w:p>
    <w:p>
      <w:r>
        <w:t xml:space="preserve">Russell Brand on ensimmäinen vieras Rosie O'Donnellin show'ssa</w:t>
      </w:r>
    </w:p>
    <w:p>
      <w:r>
        <w:t xml:space="preserve">Oprah Winfrey Networkin mukaan hän on "yksi monista merkittävistä julkkiksista", jotka esiintyvät ohjelman ensimmäisten kahden viikon aikana. Uusi ohjelma, joka lähetetään 10. lokakuuta alkaen, kuvataan Chicagon Harpo Studios -studiolla, jossa Oprah Winfrey Show pyöri 25 vuoden ajan. O'Donnellin edellinen päiväkeskusteluohjelma, joka toimi vuosina 1996-2002, voitti useita Emmy-palkintoja. Aiemmin tällä viikolla O'Donnell sanoi viihdeuutisohjelma Access Hollywoodin haastattelussa, että Brand oli "100-prosenttisesti julkkisihastukseni". "Hän kiehtoi minua, ja googlasin kaiken, mitä hän on koskaan tehnyt, ja rakastuin hulluna häneen - minusta tuli pakkomielle", hän lisäsi. Hän sanoi nähneensä miehen Los Angelesin lentokentällä ja kertoneensa hänelle: Tiesin, että näin kävisi, olet nero." Hän sanoi: "Olen marinoitunut sinuun, tiesin, että näin kävisi, olet nero." Winfrey paljasti aiemmin tässä kuussa Harpo Studios -studiolla muistolaatan, jolla toivotetaan Rosie Show tervetulleeksi rakennukseen. Brand, joka on perustanut oman tuotantoyhtiönsä Branded Films, tähdittää ensi vuonna ilmestyvää elokuvaversiota West Endin ja Broadwayn musikaalista Rock of Ages.</w:t>
      </w:r>
    </w:p>
    <w:p>
      <w:r>
        <w:rPr>
          <w:b/>
        </w:rPr>
        <w:t xml:space="preserve">Yhteenveto</w:t>
      </w:r>
    </w:p>
    <w:p>
      <w:r>
        <w:t xml:space="preserve">Russell Brand on ensimmäinen vieras Rosie O'Donnellin uudessa keskusteluohjelmassa, joka esitetään Oprah Winfreyn televisiokanavalla.</w:t>
      </w:r>
    </w:p>
    <w:p>
      <w:r>
        <w:rPr>
          <w:b/>
          <w:u w:val="single"/>
        </w:rPr>
        <w:t xml:space="preserve">Asiakirjan numero 23134</w:t>
      </w:r>
    </w:p>
    <w:p>
      <w:r>
        <w:t xml:space="preserve">Concorden nokkakärki myytiin huutokaupassa 63 000 punnalla.</w:t>
      </w:r>
    </w:p>
    <w:p>
      <w:r>
        <w:t xml:space="preserve">1970-luvulta peräisin oleva 3,35 metriä korkea kartio koristaa nyt hotellin aulaa Etelä-Englannissa, kun se myytiin torstaina. Concorde lensi viimeisen kerran kaupallisesti 23. lokakuuta 2003. Huutokaupanpitäjä Jonathan Humbert, JP Humbert Auctioneersin huutokauppatoimistosta Towcesterista, Northamptonshiresta, sanoi: "Tiesin, että tämä erä 'nousisi ilmaan'." Kohteen sanotaan olevan ainoa käyttämätön nokkakartio niistä harvoista, jotka alun perin valmistettiin Concorde-laivastoa varten 1970-luvulla. Se suunniteltiin nousemaan ja laskemaan lentoonlähtöä ja laskeutumista sekä yliäänilentoa varten. Huutokaupassa myytyä nokkakartiota ei ollut koskaan asennettu lentokoneeseen, eikä siihen ollut koskaan leikattu niin sanottua pitot-putkea, jotta se olisi voitu asentaa lentokoneeseen.</w:t>
      </w:r>
    </w:p>
    <w:p>
      <w:r>
        <w:rPr>
          <w:b/>
        </w:rPr>
        <w:t xml:space="preserve">Yhteenveto</w:t>
      </w:r>
    </w:p>
    <w:p>
      <w:r>
        <w:t xml:space="preserve">Alkuperäisen Concorde-matkustajakoneen harvinainen nokkakartio on myyty huutokaupassa 63 000 punnalla.</w:t>
      </w:r>
    </w:p>
    <w:p>
      <w:r>
        <w:rPr>
          <w:b/>
          <w:u w:val="single"/>
        </w:rPr>
        <w:t xml:space="preserve">Asiakirjan numero 23135</w:t>
      </w:r>
    </w:p>
    <w:p>
      <w:r>
        <w:t xml:space="preserve">Denbighshiren kunnallisvero nousee 6,35 prosenttia.</w:t>
      </w:r>
    </w:p>
    <w:p>
      <w:r>
        <w:t xml:space="preserve">Viranomaiset seurasivat hiljattain Conwya, josta tuli Walesin toinen valtuusto, joka otti käyttöön kierrätykseen kelpaamattoman jätteen neljän viikon välein tapahtuvan keräyksen. Denbighshire sai lähes nollakorotuksen Walesin hallituksen rahoitukseen, joka kattaa kolme neljäsosaa sen menoista. Walesin hallitus totesi, että se tarjosi kunnille "parhaan mahdollisen ratkaisun tänä yhdeksäntenä säästötalkoiden vuotena". D-luokan kiinteistöstä maksettava kunnallisvero nousee 79,24 punnalla vuodessa 1 327,08 puntaan, minkä lisäksi peritään lisämaksuja poliisin ja kunnallisten neuvostojen rahoittamiseksi. Tehokkuussäästöjä on tehty kaikkialla, ja sosiaalihuoltoon on tarkoitus sijoittaa 2 miljoonaa puntaa lisää kasvavien kustannusten kattamiseksi.</w:t>
      </w:r>
    </w:p>
    <w:p>
      <w:r>
        <w:rPr>
          <w:b/>
        </w:rPr>
        <w:t xml:space="preserve">Yhteenveto</w:t>
      </w:r>
    </w:p>
    <w:p>
      <w:r>
        <w:t xml:space="preserve">Denbighshiren kunnallisverolaskut nousevat 6,35 prosenttia huhtikuussa, ja kirjanpidon tasapainottamiseksi on ilmoitettu 5,7 miljoonan punnan leikkauksista.</w:t>
      </w:r>
    </w:p>
    <w:p>
      <w:r>
        <w:rPr>
          <w:b/>
          <w:u w:val="single"/>
        </w:rPr>
        <w:t xml:space="preserve">Asiakirjan numero 23136</w:t>
      </w:r>
    </w:p>
    <w:p>
      <w:r>
        <w:t xml:space="preserve">Aberdeenin ohitustie: Julkiset näyttelyt avoinna</w:t>
      </w:r>
    </w:p>
    <w:p>
      <w:r>
        <w:t xml:space="preserve">745 miljoonan punnan suuruinen hanke käsittää ohitustien ja A90-tien Balmedien ja Tippertyn välisen osuuden muuttamisen kaksikaistaiseksi. Skotlannin ministerit näyttivät ensin vihreää valoa Aberdeenin läntiselle syrjäiselle reitille (AWPR) vuonna 2009, mutta se viivästyi oikeustoimien vuoksi. Ensimmäinen tilaisuus maanantaina Thistle Aberdeen Altens -hotellissa oli kello 12.00-19.00. Connect Roads - johon kuuluvat Balfour Beatty, Galliford Try (Morrison Construction) ja Carillion - julkistettiin hankkeen ensisijaiseksi tarjoajaksi aiemmin tässä kuussa. Ohitustien töiden odotetaan valmistuvan keväällä 2018.</w:t>
      </w:r>
    </w:p>
    <w:p>
      <w:r>
        <w:rPr>
          <w:b/>
        </w:rPr>
        <w:t xml:space="preserve">Yhteenveto</w:t>
      </w:r>
    </w:p>
    <w:p>
      <w:r>
        <w:t xml:space="preserve">Aberdeenin ohikulkutietä koskevista suunnitelmista järjestetään parhaillaan useita julkisia näyttelyitä.</w:t>
      </w:r>
    </w:p>
    <w:p>
      <w:r>
        <w:rPr>
          <w:b/>
          <w:u w:val="single"/>
        </w:rPr>
        <w:t xml:space="preserve">Asiakirjan numero 23137</w:t>
      </w:r>
    </w:p>
    <w:p>
      <w:r>
        <w:t xml:space="preserve">Llandrindod Wellsin sairaalasta löytyi legionellavirus</w:t>
      </w:r>
    </w:p>
    <w:p>
      <w:r>
        <w:t xml:space="preserve">Virus löydettiin Powysissa sijaitsevasta Llandrindod Wellsin sairaalasta, kun veden laatu oli huolestuttanut. Peseytymiseen käytettiin pullotettua vettä, kunnes vesijärjestelmä puhdistettiin perjantaina. Powys Teaching Health Boardin mukaan toistaiseksi ei ole raportoitu bakteerin aiheuttamista tapauksista. Samaan aikaan Carmarthenissa tutkitaan legioonalaistaudin puhkeamista sen jälkeen, kun kolme ihmistä tarvitsi hoitoa. Public Health Walesin mukaan taudinpurkauksen uskotaan keskittyvän Carmartheniin. Terveydenhuoltoviranomaisten mukaan sairaala pysyi "toiminnassa" ja että lisätoimenpiteitä toteutettiin altistumisen vähentämiseksi ja potilasturvallisuuden varmistamiseksi. Sairaalan pohjapiirroksen vuoksi se vaikutti vain tiettyihin alueisiin. Terveyslautakunnan kansanterveysjohtaja Sumina Azam sanoi: "On tärkeää muistaa, että legioonalaistautitapauksia ei ole raportoitu ja että tauti ei voi tarttua ihmisestä toiseen." Terveyslautakunnan mukaan legionellabakteeri voi aiheuttaa legioonalaistautia, joka alkaa flunssan kaltaisilla oireilla ja voi johtaa keuhkokuumeeseen. Se lisäsi, että kaikki bakteerin kanssa kosketuksiin joutuneet eivät sairastuisi.</w:t>
      </w:r>
    </w:p>
    <w:p>
      <w:r>
        <w:rPr>
          <w:b/>
        </w:rPr>
        <w:t xml:space="preserve">Yhteenveto</w:t>
      </w:r>
    </w:p>
    <w:p>
      <w:r>
        <w:t xml:space="preserve">Sairaalan vesijärjestelmä on huuhdeltu sen jälkeen, kun sen osassa havaittiin legionellaa, legioonalaistautia aiheuttavaa bakteeria.</w:t>
      </w:r>
    </w:p>
    <w:p>
      <w:r>
        <w:rPr>
          <w:b/>
          <w:u w:val="single"/>
        </w:rPr>
        <w:t xml:space="preserve">Asiakirjan numero 23138</w:t>
      </w:r>
    </w:p>
    <w:p>
      <w:r>
        <w:t xml:space="preserve">Heineken sinetöi Tiger Beerin oston</w:t>
      </w:r>
    </w:p>
    <w:p>
      <w:r>
        <w:t xml:space="preserve">Fraser &amp; Neave hyväksyi Heinekenin tarjouksen ottaa määräysvalta Asia Pacific Investment Pte:ssä (APIPL), joka on näiden kahden yrityksen yhteisyritys. APIPL harjoittaa toimintaa Asia Pacific Breweries (APB) -yhtiössä, joka valmistaa Tiger Beer -olutta. Kauppa edellyttää sääntelyviranomaisten ja Fraser and Neaven osakkeenomistajien hyväksyntää. Heineken ja sen osakkuusyhtiöt omistavat jo 50 prosenttia APIPL:n liikkeeseen lasketuista osakkeista ja 9,49 prosenttia APB:stä. Jos kauppa toteutuu, APIPL:stä tulee Heinekenin kokonaan omistama tytäryhtiö, jonka kautta se omistaa 64,80 prosenttia APB:n osakkeista. Asia Pacific Breweries on yksi alueen suurimmista panimoista. Sillä on 30 panimoa pääasiassa Aasian ja Tyynenmeren alueella ja joitakin Kanadassa, mikä antaa Heinekenille suuremman siivun tuottoisa kasvavista markkinoista. Tiger-oluen lisäksi APB valmistaa aasialaisia olutmerkkejä Anchor-olutta, Baron's Strong Brew -olutta, ABC Extra Stout -olutta, Archipelago -olutta ja Bintang-olutta.</w:t>
      </w:r>
    </w:p>
    <w:p>
      <w:r>
        <w:rPr>
          <w:b/>
        </w:rPr>
        <w:t xml:space="preserve">Yhteenveto</w:t>
      </w:r>
    </w:p>
    <w:p>
      <w:r>
        <w:t xml:space="preserve">Hollantilainen panimo Heineken aikoo ottaa Tiger Beeriä valmistavan panimon haltuunsa 5,1 miljardin Singaporen dollarin (4,1 miljardin dollarin; 3,27 miljardin punnan) arvoisella kaupalla.</w:t>
      </w:r>
    </w:p>
    <w:p>
      <w:r>
        <w:rPr>
          <w:b/>
          <w:u w:val="single"/>
        </w:rPr>
        <w:t xml:space="preserve">Asiakirjan numero 23139</w:t>
      </w:r>
    </w:p>
    <w:p>
      <w:r>
        <w:t xml:space="preserve">Ympäristöviraston erinomaisiksi arvioimien rantojen määrä lisääntynyt</w:t>
      </w:r>
    </w:p>
    <w:p>
      <w:r>
        <w:t xml:space="preserve">Testit osoittavat, että 97 prosentissa uimapaikoista veden laatu on niin hyvä, että se voidaan luokitella "erinomaiseksi". Viraston mukaan tulokset perustuvat kuitenkin alkuvuoden näytteenottoon, ja ne voivat muuttua tulevina kuukausina. Viraston mukaan viimeaikainen hyvä sää ja toimet maatilojen ja viemäreiden ylivuotojen aiheuttaman pilaantumisen vähentämiseksi ovat syynä tulosten paranemiseen. Viime viikolla Marine Conservation Society luokitteli 421 Yhdistyneen kuningaskunnan 769 uimarannasta erinomaiseksi - 33 enemmän kuin vuonna 2009, mutta vähemmän kuin vuonna 2006, jolloin 505 rantaa arvioitiin erinomaiseksi. Sen vuotuinen Good Beach Guide -opas paljasti, että useammalla rannalla vedenlaatu on erinomainen kuin viime vuonna, mutta saastuminen on pahentunut vuodesta 2006. Ympäristöviraston testien mukaan erinomaisiksi luokiteltujen rantojen määrä on noussut lähes viidenneksellä, 10 vuoden takaisesta 76 prosentista nykyiseen 97 prosenttiin. Tarkastajat ottavat viikoittain vesinäytteitä 494 paikasta mitatakseen saastumistasoja vuosittain toukokuun ja syyskuun välisenä aikana. Kaikkiaan 14 rantaa sai arvosanan "hyvä", kun taas yksi - Staithes Pohjois-Yorkshiressä - sai arvosanan "huono" jätevedestä ja karjan jätteistä peräisin olevien bakteerien vuoksi.</w:t>
      </w:r>
    </w:p>
    <w:p>
      <w:r>
        <w:rPr>
          <w:b/>
        </w:rPr>
        <w:t xml:space="preserve">Yhteenveto</w:t>
      </w:r>
    </w:p>
    <w:p>
      <w:r>
        <w:t xml:space="preserve">Lähes kaikki Englannin ja Walesin rannat täyttävät Euroopan korkeimmat puhtausvaatimukset, kertoo ympäristökeskus.</w:t>
      </w:r>
    </w:p>
    <w:p>
      <w:r>
        <w:rPr>
          <w:b/>
          <w:u w:val="single"/>
        </w:rPr>
        <w:t xml:space="preserve">Asiakirjan numero 23140</w:t>
      </w:r>
    </w:p>
    <w:p>
      <w:r>
        <w:t xml:space="preserve">Coronavirus: Vialliset suojalasit vedetään pois NI:ssä.</w:t>
      </w:r>
    </w:p>
    <w:p>
      <w:r>
        <w:t xml:space="preserve">Marie-Louise ConnollyBBC News NI:n terveystoimittaja Lähes 16 miljoonaa suojalasia vedettiin takaisin sairaaloista ja rintamalta eri puolilla Yhdistynyttä kuningaskuntaa, koska ne eivät läpäisseet turvallisuustestejä. Varusteita oli tarkoitus käyttää riippumattomalla sektorilla. Pohjois-Irlannin terveysministeriö ilmoitti, ettei toimituksiin ollut merkittävää vaikutusta. Tiger Eye -suojalasit ostettiin vuonna 2009 sikainfluenssapandemian aikana, ja ne olivat CE-merkityissä laatikoissa, mikä tarkoittaa, että niiden olisi pitänyt täyttää Euroopan unionin turvallisuusvaatimukset. Suojalasit on sittemmin testattu uudelleen, eivätkä ne tarjoa asianmukaista roiskesuojaa. BBC News NI:lle antamassaan lausunnossa DoH:n tiedottaja sanoi: "DHSC kehotti 8. toukokuuta DoH NI:tä vetämään Tiger Medical Products - suojalasit ja silmiensuojaimet - pois markkinoilta niiden sopivuuteen liittyvien ongelmien vuoksi. "BSO ilmoitti tästä takaisinvedosta luottamuslaitoksille samana päivänä. "Tällä ei ole ollut merkittävää vaikutusta paikalliseen tarjontaan, koska vaihtoehtoisia silmiensuojaimia on riittävästi saatavilla". Silmiensuojaimet oli suunniteltu pienempiä riskitilanteita varten. Kansallinen standardointielin varoitti, ettei niitä pitäisi käyttää lääkintämiesten suojaamiseen koronavirukselta.</w:t>
      </w:r>
    </w:p>
    <w:p>
      <w:r>
        <w:rPr>
          <w:b/>
        </w:rPr>
        <w:t xml:space="preserve">Yhteenveto</w:t>
      </w:r>
    </w:p>
    <w:p>
      <w:r>
        <w:t xml:space="preserve">Osa hallituksen viikonloppuna takaisin kutsumista viallisista suojalaseista oli saapunut jaettavaksi NI:hen.</w:t>
      </w:r>
    </w:p>
    <w:p>
      <w:r>
        <w:rPr>
          <w:b/>
          <w:u w:val="single"/>
        </w:rPr>
        <w:t xml:space="preserve">Asiakirjan numero 23141</w:t>
      </w:r>
    </w:p>
    <w:p>
      <w:r>
        <w:t xml:space="preserve">Marshallinsaarten 10 päivän internetkatkos pidennetty</w:t>
      </w:r>
    </w:p>
    <w:p>
      <w:r>
        <w:t xml:space="preserve">By News from Elsewhere......as found by BBC Monitoring Kaikki puhelin- ja internet-yhteydet ovat olleet satelliittien varassa joulukuun lopulla alkaneiden töiden jälkeen, minkä vuoksi Tyynenmeren osavaltion asukkailla on vain kolme prosenttia tavanomaisesta kaistanleveydestä. Yleinen pääsy verkkosivuille - myös sosiaaliseen mediaan - on estetty, jotta jäljelle jäänyttä vähäistä kapasiteettia voidaan käyttää sähköposteihin ja vuorotellen joidenkin yritysten ja hallituksen toimesta, kertoo Radio Australian Pacific Beat -lehti. Töiden oli määrä päättyä 8. tammikuuta, mutta kansallisen televiestintäviranomaisen johtaja Tommy Kijiner Jr sanoo, ettei työ ole ollut suoraviivaista. "Minulle on kerrottu, että korjauskohteen paikantaminen on kuin nuppineulan pään löytäminen kolmen mailin pituisesta kaapelista", hän sanoo. Presidentti Hilda Heine mainitsi ongelman parlamentissa kansakunnan tilaa koskevassa puheessaan ja totesi, että ihmiset kärsivät internetin vieroitusoireista, radio kertoo. Sen jälkeen kun Marshallinsaaret ja Guam yhdistävä kaapeli asennettiin vuonna 2009, saarelaiset ovat tottuneet nopeisiin yhteysnopeuksiin. Kijinerin mukaan ihmiset ovat kuitenkin osoittaneet kärsivällisyyttä nykyisten rajoitusten kanssa. "Kun kerromme heille, että teidän on siirrettävä maksutapahtumanne, kun teemme tämän, useimmat ihmiset ovat olleet todella yhteistyöhaluisia", hän selittää. Samanlainen ongelma koetteli Pohjois-Mariaaneja vuonna 2015, kun ainoa viestintäkaapeli katkesi ja ihmiset jäivät ilman puhelin-, internet- tai pankkipalveluja. Seuraava juttu: Käytä #NewsfromElsewhere, jotta pysyt ajan tasalla uutisistamme Twitterissä.</w:t>
      </w:r>
    </w:p>
    <w:p>
      <w:r>
        <w:rPr>
          <w:b/>
        </w:rPr>
        <w:t xml:space="preserve">Yhteenveto</w:t>
      </w:r>
    </w:p>
    <w:p>
      <w:r>
        <w:t xml:space="preserve">Marshallinsaarilla 10 päivän internetkatkos on jatkunut ilman lopullista päättymispäivää, koska insinööreillä on vaikeuksia korjata merenalaista valokuitukaapelia, kerrotaan.</w:t>
      </w:r>
    </w:p>
    <w:p>
      <w:r>
        <w:rPr>
          <w:b/>
          <w:u w:val="single"/>
        </w:rPr>
        <w:t xml:space="preserve">Asiakirjan numero 23142</w:t>
      </w:r>
    </w:p>
    <w:p>
      <w:r>
        <w:t xml:space="preserve">Suunnitelmat vielä paperilla</w:t>
      </w:r>
    </w:p>
    <w:p>
      <w:r>
        <w:t xml:space="preserve">Hän sanoo: "Vain kuolleita ja haavoittuneita ei näy, ja roskat ovat hajallaan ympäriinsä" Hallituksen hallinto ja tamilitiikerit eivät ole vielä sopineet asutuksen vähimmäisetäisyydestä rannasta. LTTE on ehdottanut, että talot ja muut rakennukset pitäisi rakentaa uudelleen 500 metriä sisämaahan, kun taas hallitus on valinnut 200 metrin rajan. Hallituksen edustaja Emilda Sukumar sanoo kuitenkin päättäneensä 300 metrin kompromissista. Hän sanoo, että 189 taloa, 49 kauppaa ja 37 muuta hallituksen rakennusta pitäisi rakentaa uudelleen, mutta toistaiseksi kaikki nämä suunnitelmat ovat vain paperilla Suunnitteluprosessin edetessä lähes neljä tuhatta tsunamin uhria elää väliaikaisissa suojissa. Hätäsiirtolaisten on siedettävä liiallista kuumuutta ja ihoärsytystä tilapäisissä pressusuojissa.</w:t>
      </w:r>
    </w:p>
    <w:p>
      <w:r>
        <w:rPr>
          <w:b/>
        </w:rPr>
        <w:t xml:space="preserve">Yhteenveto</w:t>
      </w:r>
    </w:p>
    <w:p>
      <w:r>
        <w:t xml:space="preserve">Kolme kuukautta tsunamikriisin jälkeen Mulaithivessa ei ole tapahtunut juurikaan muutoksia, toteaa alueella vieraillut Dinasena Rathugamage.</w:t>
      </w:r>
    </w:p>
    <w:p>
      <w:r>
        <w:rPr>
          <w:b/>
          <w:u w:val="single"/>
        </w:rPr>
        <w:t xml:space="preserve">Asiakirjan numero 23143</w:t>
      </w:r>
    </w:p>
    <w:p>
      <w:r>
        <w:t xml:space="preserve">Kaksi miestä puukotettu kuoliaaksi erillisissä iskuissa Lontoossa</w:t>
      </w:r>
    </w:p>
    <w:p>
      <w:r>
        <w:t xml:space="preserve">Uhrin uskotaan joutuneen hyökkäyksen kohteeksi Marlborough Roadilla, Southallissa, noin kello 17:20 GMT maanantaina. Hän kuoli sairaalassa vähän myöhemmin. Myös nelikymppinen mies löydettiin puukotettuna Vallentin Roadilta, Walthamstow'sta, noin kello 21.50 GMT. Hänet todettiin kuolleeksi tapahtumapaikalla. Kaksi erillistä murhatutkintaa on aloitettu. Poliisi ei pidä tapauksia toisiinsa liittyvinä.</w:t>
      </w:r>
    </w:p>
    <w:p>
      <w:r>
        <w:rPr>
          <w:b/>
        </w:rPr>
        <w:t xml:space="preserve">Yhteenveto</w:t>
      </w:r>
    </w:p>
    <w:p>
      <w:r>
        <w:t xml:space="preserve">Kaksi miestä on puukotettu kuoliaaksi erillisissä iskuissa Lontoossa.</w:t>
      </w:r>
    </w:p>
    <w:p>
      <w:r>
        <w:rPr>
          <w:b/>
          <w:u w:val="single"/>
        </w:rPr>
        <w:t xml:space="preserve">Asiakirjan numero 23144</w:t>
      </w:r>
    </w:p>
    <w:p>
      <w:r>
        <w:t xml:space="preserve">Sandownin koiran hyökkäys jättää kaksi vakavasti loukkaantunutta</w:t>
      </w:r>
    </w:p>
    <w:p>
      <w:r>
        <w:t xml:space="preserve">Hampshiren poliisin mukaan 40-vuotiaan naisen kimppuun hyökkäsi sunnuntaina Sandownissa hänen oma Staffordshire-terrieri- ja mastiffimastiffimuunnoskoiransa. Myös naisen tuntema parikymppinen mies vietiin sairaalaan vakavin vammoin. Aseistautuneiden poliisien oli tuhottava koira sen jälkeen, kun he olivat vastanneet ilmoituksiin vaarallisesti hallitsemattomasta koirasta The Fairwaylla noin kello 22.00 BST. Komisario Matt Moss sanoi, että tilanne oli ollut "uskomattoman ahdistava". "Poliisit joutuivat tuhoamaan koiran paikan päällä", hän sanoi. "Emme tee tällaisia päätöksiä kevyesti, ja olemme vakuuttuneita siitä, että tämä oli olosuhteisiin nähden ehdottoman välttämätöntä yleisön suojelemiseksi koiran aiheuttaman uhan vuoksi."</w:t>
      </w:r>
    </w:p>
    <w:p>
      <w:r>
        <w:rPr>
          <w:b/>
        </w:rPr>
        <w:t xml:space="preserve">Yhteenveto</w:t>
      </w:r>
    </w:p>
    <w:p>
      <w:r>
        <w:t xml:space="preserve">Kaksi ihmistä on loukkaantunut vakavasti koiran hyökkäyksessä Isle of Wightilla.</w:t>
      </w:r>
    </w:p>
    <w:p>
      <w:r>
        <w:rPr>
          <w:b/>
          <w:u w:val="single"/>
        </w:rPr>
        <w:t xml:space="preserve">Asiakirjan numero 23145</w:t>
      </w:r>
    </w:p>
    <w:p>
      <w:r>
        <w:t xml:space="preserve">Ben Garland: Garland: Ibizan etsinnöissä löytynyt kello</w:t>
      </w:r>
    </w:p>
    <w:p>
      <w:r>
        <w:t xml:space="preserve">Wiltshiren Southwickistä kotoisin oleva Ben Garland ei palannut moottoripyöräretkeltä, kun Gloria-myrsky iski saarelle 21. tammikuuta. Mark Garland kirjoitti Facebookissa olleensa etsimässä poikansa kypärää ja puhelinta, kun hän löysi kellon. "Voin vahvistaa, että se on Benin kello", Garland sanoi. Espanjan poliisi kutsuttiin paikalle ja se tutki aluetta. Ben Garlandin moottoripyörä löytyi sen jälkeen, kun kollega teki hälytyksen. Garland meni paikalle, jossa hänen poikansa teki viimeisen Instagram-videonsa, etsimään hänen tavaroitaan. Hän kirjoitti Facebookissa: "Voin vahvistaa tarkistettuani hänen setänsä Carlin Facebook-kuvat, että kyseessä on Benin kello. Herra Garland kirjoitti myös, että hän ja toinen perheenjäsen, Jake Garland, olivat käyneet poliisiasemalla antamassa DNA-näytteet. Hän kiitti kaikkia ihmisiä, jotka tukevat perhettä heidän etsinnöissään, ja pyysi heitä "rukoilemaan, että löydämme Benin pian".</w:t>
      </w:r>
    </w:p>
    <w:p>
      <w:r>
        <w:rPr>
          <w:b/>
        </w:rPr>
        <w:t xml:space="preserve">Yhteenveto</w:t>
      </w:r>
    </w:p>
    <w:p>
      <w:r>
        <w:t xml:space="preserve">Kadonneen brittimiehen isä on löytänyt kadonneen miehen kellon espanjalaiselta Ibizan saarelta.</w:t>
      </w:r>
    </w:p>
    <w:p>
      <w:r>
        <w:rPr>
          <w:b/>
          <w:u w:val="single"/>
        </w:rPr>
        <w:t xml:space="preserve">Asiakirjan numero 23146</w:t>
      </w:r>
    </w:p>
    <w:p>
      <w:r>
        <w:t xml:space="preserve">Belfastin paikallinen televisiopalvelu saa kaksi tarjousta</w:t>
      </w:r>
    </w:p>
    <w:p>
      <w:r>
        <w:t xml:space="preserve">Northern Visions ja Made in Belfast TV toimittivat hakemukset Ofcomille ennen maanantaina päättynyttä määräaikaa. Lupamaksulla rahoitetaan joitakin käynnistyskuluja, mutta palvelut rahoitetaan todennäköisesti mainonnalla. Kulttuuriministeri Jeremy Hunt kertoi viime vuonna suunnitelmista ilmoittaessaan kansanedustajien valintakomitealle, että hän haluaa nähdä kukoistavan paikallistelevisioalan. Hänen mukaansa on tärkeää, että kansanedustajat ovat vastuussa äänestäjilleen. Ofcom sai hakemuksia paikallistelevisiopalvelujen tarjoamisesta 19 kaupungissa eri puolilla Yhdistynyttä kuningaskuntaa.</w:t>
      </w:r>
    </w:p>
    <w:p>
      <w:r>
        <w:rPr>
          <w:b/>
        </w:rPr>
        <w:t xml:space="preserve">Yhteenveto</w:t>
      </w:r>
    </w:p>
    <w:p>
      <w:r>
        <w:t xml:space="preserve">Belfastin paikallistelevisiopalvelun tarjoamisesta on tehty kaksi hakemusta.</w:t>
      </w:r>
    </w:p>
    <w:p>
      <w:r>
        <w:rPr>
          <w:b/>
          <w:u w:val="single"/>
        </w:rPr>
        <w:t xml:space="preserve">Asiakirjan numero 23147</w:t>
      </w:r>
    </w:p>
    <w:p>
      <w:r>
        <w:t xml:space="preserve">Bromyardin mies kiistää murhan palavasta autosta löytyneen ruumiin jälkeen</w:t>
      </w:r>
    </w:p>
    <w:p>
      <w:r>
        <w:t xml:space="preserve">Worcestershiren Clifton-Upon-Temestä kotoisin oleva 66-vuotias Neil Parkinson löydettiin 12. joulukuuta pelastuspalvelun toimesta Cotheridgessa Ankerdine Roadilla sijaitsevalta seisontapaikalta. Mark Andrew Chilman, 51, kotoisin Pencombesta, Bromyardista, Herefordshirestä, on kiistänyt murhan ja vakavan hälytyksen tai ahdistuksen aiheuttaneen vainoamisen Worcesterin kruununoikeudessa järjestetyssä kuulemisessa. Oikeudenkäyntipäiväksi on määrätty 2. elokuuta.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Mies on tunnustanut syyttömyytensä murhaan sen jälkeen, kun ruumis löytyi palavasta autosta.</w:t>
      </w:r>
    </w:p>
    <w:p>
      <w:r>
        <w:rPr>
          <w:b/>
          <w:u w:val="single"/>
        </w:rPr>
        <w:t xml:space="preserve">Asiakirjan numero 23148</w:t>
      </w:r>
    </w:p>
    <w:p>
      <w:r>
        <w:t xml:space="preserve">11 miljoonaa puntaa lisää Walesin ambulanssipalveluille</w:t>
      </w:r>
    </w:p>
    <w:p>
      <w:r>
        <w:t xml:space="preserve">Noin 8 miljoonaa puntaa tulee ylimääräisestä 40 miljoonasta punnasta, joka annetaan Walesin NHS:n auttamiseksi selviytymään talven paineista. Loput 3 miljoonaa puntaa käytetään 17 uuden ambulanssin hankkimiseen 243 ambulanssin lisäksi. Terveysministeri Mark Drakeford sanoi, että rahojen tarkoituksena on varmistaa, että ambulanssipalvelu pystyy paremmin vastaamaan nopeasti hengenvaarallisiin puheluihin kaikkialla Walesissa. Walesin uusi ambulanssipalveluiden päävaltuutettu Stephen Harrhy lisäsi: "Ryhdytään välittömästi toimiin, joilla parannetaan vastausaikoja ja ennen kaikkea parannetaan kliinistä palvelua." Dyfed-Powysin poliisi- ja rikoskomissaari Christopher Salmon on väittänyt, että joidenkin hänen poliisiensa on täytynyt viedä potilaita sairaalaan ambulanssien puutteen vuoksi.</w:t>
      </w:r>
    </w:p>
    <w:p>
      <w:r>
        <w:rPr>
          <w:b/>
        </w:rPr>
        <w:t xml:space="preserve">Yhteenveto</w:t>
      </w:r>
    </w:p>
    <w:p>
      <w:r>
        <w:t xml:space="preserve">Walesin ambulanssipalvelu saa 11 miljoonaa puntaa lisärahoitusta vasteaikojen ja hoidon parantamiseksi.</w:t>
      </w:r>
    </w:p>
    <w:p>
      <w:r>
        <w:rPr>
          <w:b/>
          <w:u w:val="single"/>
        </w:rPr>
        <w:t xml:space="preserve">Asiakirjan numero 23149</w:t>
      </w:r>
    </w:p>
    <w:p>
      <w:r>
        <w:t xml:space="preserve">Meryl Streep ja Maureen Lipman lausuvat runoja albumia varten</w:t>
      </w:r>
    </w:p>
    <w:p>
      <w:r>
        <w:t xml:space="preserve">Sanoja sinulle: The Next Chapter: The Next Chapter, joka julkaistaan 8. marraskuuta, on jatkoa menestyksekkäälle alkuperäiselle kokoelmalle, jonka lukivat johtavat brittinäyttelijät. Mukana ovat muun muassa Walt Whitman, Robert Burns ja Emily Dickinson. Words For You myi viime vuonna yli 200 000 kappaletta Yhdistyneessä kuningaskunnassa ja keräsi yli 50 000 puntaa hyväntekeväisyyteen. Näyttelijöiden tekijänpalkkiot menevät I CAN -järjestölle, joka auttaa lapsia, joilla on puhevaikeuksia. James Earl Jones, Jim Broadbent ja Benedict Cumberbatch ovat muiden Universal Recordsin julkaisussa esiintyvien artistien joukossa. Runot on sävelletty klassiseen musiikkiin säveltäjiltä kuten Bizet, Beethoven, Mahler ja Mozart. Ennen albumin julkaisua Lipman on paljastanut, miten runous auttoi häntä käsittelemään miehensä, näytelmäkirjailija Jack Rosenthalin kuolemaa. "Tämä oli minulle lohtua", hän sanoi. "Nyt lähetän sureville ystävilleni runoja, jotka tukivat minua."</w:t>
      </w:r>
    </w:p>
    <w:p>
      <w:r>
        <w:rPr>
          <w:b/>
        </w:rPr>
        <w:t xml:space="preserve">Yhteenveto</w:t>
      </w:r>
    </w:p>
    <w:p>
      <w:r>
        <w:t xml:space="preserve">Meryl Streep, Maureen Lipman ja Helena Bonham Carter ovat yksi niistä näyttelijöistä, joiden ääniä voi kuulla uudessa runojen äänikokoelmassa.</w:t>
      </w:r>
    </w:p>
    <w:p>
      <w:r>
        <w:rPr>
          <w:b/>
          <w:u w:val="single"/>
        </w:rPr>
        <w:t xml:space="preserve">Asiakirjan numero 23150</w:t>
      </w:r>
    </w:p>
    <w:p>
      <w:r>
        <w:t xml:space="preserve">Dumfriesin vapaa-ajankeskuksen vaihto käynnissä</w:t>
      </w:r>
    </w:p>
    <w:p>
      <w:r>
        <w:t xml:space="preserve">DG One -lippulaivakompleksi suljetaan ensi viikolla jopa 17 kuukaudeksi. Dumfries and Gallowayn neuvosto hakee alkuperäisiltä urakoitsijoilta korvauksia työn kustannusten kattamiseksi. Sillä välin kaupungin Ice Bowlin viereen on rakennettu väliaikainen uima-allas, ja Loreburn Hall on kunnostettu kuntosalitiloiksi. Neuvoston johtaja Ronnie Nicholson sanoi, että vaihdon pitäisi sujua ongelmitta. "DG One on haastanut meitä paljon, mutta nyt meillä on huipputason tilat uuden uima-altaan ja Loreburn Hallin kuntosalilaitteineen", hän sanoi. "Toivon, että ihmiset käyttävät sitä, koska uskon, että he saavat miellyttävän yllätyksen siitä, mitä todella on tarjolla."</w:t>
      </w:r>
    </w:p>
    <w:p>
      <w:r>
        <w:rPr>
          <w:b/>
        </w:rPr>
        <w:t xml:space="preserve">Yhteenveto</w:t>
      </w:r>
    </w:p>
    <w:p>
      <w:r>
        <w:t xml:space="preserve">Dumfriesissa sijaitsevan 17 miljoonan punnan arvoisen vapaa-ajankeskuksen sulkemista valmistellaan viimeisiä vaiheita ennen sen sulkemista suurten korjausten vuoksi.</w:t>
      </w:r>
    </w:p>
    <w:p>
      <w:r>
        <w:rPr>
          <w:b/>
          <w:u w:val="single"/>
        </w:rPr>
        <w:t xml:space="preserve">Asiakirjan numero 23151</w:t>
      </w:r>
    </w:p>
    <w:p>
      <w:r>
        <w:t xml:space="preserve">HMRC: Uusi dieselöljyjen väriaine "poistanee polttoaineen pesun".</w:t>
      </w:r>
    </w:p>
    <w:p>
      <w:r>
        <w:t xml:space="preserve">Polttoaineen pesijät kiertävät veroja poistamalla väriaineen punaisesta dieselistä, joka on tavallista dieseliä halvempaa ja joka on tarkoitettu ainoastaan maatalouden maastokäyttöön. Tämä on yleistä Pohjois-Irlannissa, ja siitä aiheutuu vuosittain 80 miljoonan punnan veromenetykset. Ensi vuonna on kuitenkin tarkoitus ottaa käyttöön uusi väriaine, jota on HMRC:n mukaan lähes mahdotonta poistaa. Myrkyllinen jäte Se tarkoittaa, että autoilijat, jotka käyttävät alennettua punaista dieseliä muuhun kuin maatalouskäyttöön, olisi helppo havaita tienvarsitarkastuksissa. Pat Curtis, HMRC:n erikoistutkintayksikön vanhempi virkamies, kertoi Press Associationille: "Tämän merkinnän koko ideana on käytännössä eliminoida rahanpesu". Polttoaineen pesu aiheuttaa valtiolle tulonmenetyksiä ja vahingoittaa myös ympäristöä, sillä myrkyllinen jäte sijoitetaan usein maaseudulle, jolloin paikallisviranomaiset joutuvat maksamaan jätteiden poistamisesta aiheutuneet kustannukset. "Järjestäytynyt rikollisuus" Viime vuosina ongelma on ollut erityisen akuutti Pohjois-Irlannin raja-alueilla. HMRC:n tuolloin toimittamien lukujen mukaan lähes kolmannes kaikesta Yhdistyneessä kuningaskunnassa vuosina 2012/13 havaitusta laittomasta polttoaineen myynnistä tapahtui Pohjois-Irlannissa. HMRC on myös toistuvasti varoittanut autoilijoita siitä, että laiton dieselkauppa ruokkii järjestäytynyttä rikollisuutta. Käytännön torjumiseksi uusi väriaine otetaan käyttöön sekä Yhdistyneessä kuningaskunnassa että Irlannin tasavallassa ensi huhtikuussa.</w:t>
      </w:r>
    </w:p>
    <w:p>
      <w:r>
        <w:rPr>
          <w:b/>
        </w:rPr>
        <w:t xml:space="preserve">Yhteenveto</w:t>
      </w:r>
    </w:p>
    <w:p>
      <w:r>
        <w:t xml:space="preserve">HM Revenue and Customsin mukaan uusi toimenpide polttoaineen rahanpesun torjumiseksi johtaa siihen, että laiton kauppa "käytännössä loppuu" Yhdistyneessä kuningaskunnassa.</w:t>
      </w:r>
    </w:p>
    <w:p>
      <w:r>
        <w:rPr>
          <w:b/>
          <w:u w:val="single"/>
        </w:rPr>
        <w:t xml:space="preserve">Asiakirjan numero 23152</w:t>
      </w:r>
    </w:p>
    <w:p>
      <w:r>
        <w:t xml:space="preserve">Manchester Piccadilly HS2:n parannussuunnitelma paljastui</w:t>
      </w:r>
    </w:p>
    <w:p>
      <w:r>
        <w:t xml:space="preserve">Ehdotuksissa, joiden kustannuksia ei ole vielä arvioitu, NPR-laiturit ja raitiovaunupysäkki sijoitetaan suurnopeusradan alle nykyisen rautatieaseman viereen. Ehdotuksiin sisältyy myös yhteinen aula, jota reunustavat vähittäiskauppa-alueet ja puiden reunustama bulevardi. HS2-aseman on määrä saapua vuoteen 2033 mennessä, kun taas NPR-aseman päivämäärää ei ole vielä vahvistettu. Manchesterin kaupunginvaltuuston ja Transport for Greater Manchesterin toimeksiannosta laadituissa suunnitelmissa suunnitellaan "suurta pääsisäänkäyntiä ja kansalaistilaa", joka muistuttaa Lontoon Kings Crossin sisäänkäyntiä London Roadilla. Uudet HS2-laiturit olisivat maanpinnan tasolla ja katettu taittuvalla katolla, kun taas NPR-linjat kulkisivat maanalaisissa tunneleissa nykyisen aseman alakertaan rakennetun uuden Metrolinkin pysäkin alla. Uusi bulevardi, "urbaani alue" ja "ensisijainen kaupallinen osoite" sijoittuisi aseman viereen alueelle, jossa olisi myös 5 000 uutta asuntoa ja 250 uutta hotellihuonetta. Ehdotukset on tarkoitus toteuttaa 30 vuoden aikana, jolloin matkustajamäärän ennustetaan yli kaksinkertaistuvan 60 miljoonaan vuodessa. Manchesterin lentoasemalle on myös käynnistetty suunnitelmat NPR-asemasta. Hankkeiden kustannuksia ei ole vielä ilmoitettu. Suur-Manchesterin pormestari Andy Burnham sanoi, että strategia voisi tehdä Manchester Piccadillyn ja lentokentän ympärillä olevista alueista "merkittäviä talouskasvun keskuksia".</w:t>
      </w:r>
    </w:p>
    <w:p>
      <w:r>
        <w:rPr>
          <w:b/>
        </w:rPr>
        <w:t xml:space="preserve">Yhteenveto</w:t>
      </w:r>
    </w:p>
    <w:p>
      <w:r>
        <w:t xml:space="preserve">Manchester Piccadillyn parannussuunnitelmat HS2:n ja Northern Powerhouse Rail (NPR) -junayhteyksien mukauttamiseksi sisältävät "suuren sisäänkäynnin" ja maanalaiset laiturit.</w:t>
      </w:r>
    </w:p>
    <w:p>
      <w:r>
        <w:rPr>
          <w:b/>
          <w:u w:val="single"/>
        </w:rPr>
        <w:t xml:space="preserve">Asiakirjan numero 23153</w:t>
      </w:r>
    </w:p>
    <w:p>
      <w:r>
        <w:t xml:space="preserve">Vetoomus Dewsburyn kaupunginvaltuutetun kotiin tehdystä palopommi-iskusta</w:t>
      </w:r>
    </w:p>
    <w:p>
      <w:r>
        <w:t xml:space="preserve">Tuhopolttajat sytyttivät tuleen Masood Ahmedin pihatielle pysäköidyn auton sekä toisen kadulla olleen ajoneuvon. Pentland Roadilla Dewsburyssa sijaitsevassa talossa oli tuolloin kymmenen Ahmedin perheenjäsentä, mukaan lukien kaksi kahdeksan- ja neljävuotiasta lapsenlasta. Poliisin mukaan epäiltyjen uskotaan käyttäneen Peugeot 207 -autoa. Hyökkäys tapahtui varhain keskiviikkona, ja se tallentui valvontakameran kuviin. Poliisin mukaan epäiltyjen nähtiin juoksevan paikalta, ja poliisi on pyytänyt kaikkia, joilla on tietoa heistä tai autosta, ottamaan yhteyttä. Ylikomisario Jim Griffiths sanoi: "Tapaus on aiheuttanut ymmärrettävää huolta ja ahdistusta paitsi uhrille ja hänen perheelleen, myös laajemmalle yhteisölle." Hän sanoi, että hyökkäyksen uskottiin olevan yksittäinen, ja poliisit ovat rauhoitelleet aluetta. Aiheeseen liittyvät Internet-linkit Kotisivu - West Yorkshiren poliisi</w:t>
      </w:r>
    </w:p>
    <w:p>
      <w:r>
        <w:rPr>
          <w:b/>
        </w:rPr>
        <w:t xml:space="preserve">Yhteenveto</w:t>
      </w:r>
    </w:p>
    <w:p>
      <w:r>
        <w:t xml:space="preserve">Poliisi, joka tutkii bensiinipommi-iskua kaupunginvaltuutetun kodin ulkopuolella hänen perheensä nukkuessa, on vedonnut silminnäkijöihin.</w:t>
      </w:r>
    </w:p>
    <w:p>
      <w:r>
        <w:rPr>
          <w:b/>
          <w:u w:val="single"/>
        </w:rPr>
        <w:t xml:space="preserve">Asiakirjan numero 23154</w:t>
      </w:r>
    </w:p>
    <w:p>
      <w:r>
        <w:t xml:space="preserve">Mies kiistää murhanneensa Richard Hallin Brown Cleen kukkulalla</w:t>
      </w:r>
    </w:p>
    <w:p>
      <w:r>
        <w:t xml:space="preserve">Staffordshiren Pertonista kotoisin oleva 70-vuotias Richard Hall löydettiin kuolleena Brown Clee Hilliltä 14. elokuuta. Moses Christensen, 22, kiisti murhan Staffordin kruununoikeudessa, mutta myönsi, että hänellä oli hallussaan "taistelutyylinen" veitsi kukkulalla. Hänet määrättiin tutkintavankeuteen Merseysidellä sijaitsevaan psykiatriseen sairaalaan ennen ensi kuussa alkavaa oikeudenkäyntiä. Christenseniä, joka asuu Oldswinfordissa, Stourbridgessä sijaitsevalla Corser Streetillä, syytetään Hallin murhasta 13. elokuuta - päivää ennen kuin hänen ruumiinsa löydettiin 540 metriä korkean kukkulan huipun läheltä. Hänen oikeudenkäyntiään on tarkoitus käydä 23. helmikuuta, ja sen odotetaan kestävän viisi päivää. Seuraa BBC West Midlandsia Facebookissa, Twitterissä ja Instagramissa. Lähetä juttuideasi osoitteeseen: newsonline.westmidlands@bbc.co.uk Aiheeseen liittyvät Internet-linkit HM Courts and Tribunals Service (HM Courts and Tribunals Service).</w:t>
      </w:r>
    </w:p>
    <w:p>
      <w:r>
        <w:rPr>
          <w:b/>
        </w:rPr>
        <w:t xml:space="preserve">Yhteenveto</w:t>
      </w:r>
    </w:p>
    <w:p>
      <w:r>
        <w:t xml:space="preserve">Mies on kiistänyt murhanneensa eläkeläisen, jonka ruumis löytyi läheltä Shropshiren kauneuskohteen huippua.</w:t>
      </w:r>
    </w:p>
    <w:p>
      <w:r>
        <w:rPr>
          <w:b/>
          <w:u w:val="single"/>
        </w:rPr>
        <w:t xml:space="preserve">Asiakirjan numero 23155</w:t>
      </w:r>
    </w:p>
    <w:p>
      <w:r>
        <w:t xml:space="preserve">Tupakointikielto Edinburghin kaupungin leikkipuistoihin</w:t>
      </w:r>
    </w:p>
    <w:p>
      <w:r>
        <w:t xml:space="preserve">Uusi savuttomuuspolitiikka korvaa Edinburghin kaupunginvaltuuston tupakoinnin valvontaa työpaikalla koskevan politiikan. Politiikan mukaan tupakointirajoitukset on ulotettu työpaikoilta ja ajoneuvoista neuvoston kiinteistöjen lähialueille. Uudet säännöt - jotka kattavat myös sähkösavukkeet - tarkoittavat, että kielto kattaa nyt myös sisäänkäynnit, pysäköintialueet ja leikkipaikat. Edinburghin kaupunginvaltuuston johtaja Andrew Burns sanoi: "On hyvin tiedossa, että tupakointi on yksi suurimmista terveysongelmien aiheuttajista Skotlannissa. "Paikallisviranomaisena tunnustamme tehtävämme Skotlannin hallituksen asettamien savuttomuustavoitteiden saavuttamisessa. "Päivitetyssä politiikassa otetaan huomioon passiivisen tupakoinnin vaikutus tupakoimattomiin, erityisesti lapsiin, joilla ei ole valinnanvaraa suojautua muiden tupakansavulta."</w:t>
      </w:r>
    </w:p>
    <w:p>
      <w:r>
        <w:rPr>
          <w:b/>
        </w:rPr>
        <w:t xml:space="preserve">Yhteenveto</w:t>
      </w:r>
    </w:p>
    <w:p>
      <w:r>
        <w:t xml:space="preserve">Tupakointi ei ole enää sallittua Edinburghin kaupungin leikkipuistoissa, pysäköintialueilla ja sisäpihoilla.</w:t>
      </w:r>
    </w:p>
    <w:p>
      <w:r>
        <w:rPr>
          <w:b/>
          <w:u w:val="single"/>
        </w:rPr>
        <w:t xml:space="preserve">Asiakirjan numero 23156</w:t>
      </w:r>
    </w:p>
    <w:p>
      <w:r>
        <w:t xml:space="preserve">Pohjois-Irlannin tilanne on muuttunut paremmaksi pitkäperjantaisopimuksen jälkeen, ilmenee tutkimuksesta.</w:t>
      </w:r>
    </w:p>
    <w:p>
      <w:r>
        <w:t xml:space="preserve">Ipsos Morin Nolan Show'ta varten tekemän tutkimuksen mukaan 71 prosenttia 1008:sta kyselyyn osallistuneesta ihmisestä sanoi, että elämä on hieman tai paljon parempaa. Samaa mieltä olleista 64 prosenttia oli protestantteja ja 77 prosenttia katolilaisia. Kuitenkin 32 prosenttia sanoi, että nykyinen Stormontin vallanjakojärjestelmä ei toimi hyvin. Tätä mieltä oli kaksi kertaa enemmän protestantteja kuin katolilaisia. Yli puolet vastaajista oli sitä mieltä, että Stormontin poliitikot eivät tee tarpeeksi taistellakseen lahkolaisuutta vastaan - 57 prosenttia protestanteista ja 48 prosenttia katolilaisista oli tätä mieltä. Kysymykseen siitä, onko Pohjois-Irlanti enemmän vai vähemmän jakautunut kuin 15 vuotta sitten, saatiin kuitenkin myönteinen vastaus: 47 prosenttia vastasi, että Pohjois-Irlannin jakautuminen on vähentynyt. Ipsos Mori teki Nolan Show'ta varten 30. huhtikuuta ja 13. toukokuuta 2013 välisenä aikana 1 008 haastattelua, jotka tehtiin Pohjois-Irlannin vähintään 16-vuotiaita edustavalla otoksella. Haastattelut tehtiin 50 paikassa eri puolilla Pohjois-Irlantia. Viisitoista vuotta sitten, 22. toukokuuta 1998, äänestäjät kävivät äänestämässä pitkäperjantaisopimuksen puolesta tai sitä vastaan - yli 71 prosenttia Pohjois-Irlannin asukkaista äänesti kyllä.</w:t>
      </w:r>
    </w:p>
    <w:p>
      <w:r>
        <w:rPr>
          <w:b/>
        </w:rPr>
        <w:t xml:space="preserve">Yhteenveto</w:t>
      </w:r>
    </w:p>
    <w:p>
      <w:r>
        <w:t xml:space="preserve">Suurin osa ihmisistä totesi kyselytutkimuksessa, jonka mukaan pitkäperjantaisopimuksen kansanäänestyksestä on kulunut 15 vuotta, että Pohjois-Irlanti on nyt parempi paikka elää.</w:t>
      </w:r>
    </w:p>
    <w:p>
      <w:r>
        <w:rPr>
          <w:b/>
          <w:u w:val="single"/>
        </w:rPr>
        <w:t xml:space="preserve">Asiakirjan numero 23157</w:t>
      </w:r>
    </w:p>
    <w:p>
      <w:r>
        <w:t xml:space="preserve">M1 Länsi-Yorkshiressä suljettu äkkitulvien takia</w:t>
      </w:r>
    </w:p>
    <w:p>
      <w:r>
        <w:t xml:space="preserve">M1 suljettiin liittymien 48 ja 45 välillä etelään päin ja liittymien 43 ja 46 välillä pohjoiseen päin tulvan jätettyä roskia ajoradoille. Poliisi kertoi, että sulkeminen oli seurausta ainakin kolmesta törmäyksestä. Tie avattiin uudelleen klo 03.00 BST. Itä-Leedsissä palomiehet pumppasivat vettä tulvivista kodeista, kun viemärit olivat tukkeutuneet Swillingtonissa ja Garforthissa. Jotkut asukkaat viettivät yön poissa kodeistaan. Yhdellä Swillingtonin kadulla, Neville Grovessa, palokunta kertoi, että noin 10 kotia kärsi tulvista. M1:n sulkemista hoitava liikennepäällikkö sanoi, että olosuhteet olivat "kauheat". Hän sanoi, ettei ollut nähnyt tällaisia tieolosuhteita 20 vuoteen. Ylikonstaapeli Duncan Street sanoi, että sadevesi oli valunut kouruihin ja tuonut suuren määrän kiviä, roskia ja kiviä ajoradalle. Hän lisäsi: "Ainakin kolme vahvistettua törmäystä sattui muutaman minuutin aikana, koska sadetta satoi niin paljon, ja olosuhteet olivat hyvin, hyvin vaaralliset yleisölle".</w:t>
      </w:r>
    </w:p>
    <w:p>
      <w:r>
        <w:rPr>
          <w:b/>
        </w:rPr>
        <w:t xml:space="preserve">Yhteenveto</w:t>
      </w:r>
    </w:p>
    <w:p>
      <w:r>
        <w:t xml:space="preserve">Rankkasateet Länsi-Yorkshiressä aiheuttivat M1-moottoritien sulkemisen ja johtivat useiden kotien tulvimiseen.</w:t>
      </w:r>
    </w:p>
    <w:p>
      <w:r>
        <w:rPr>
          <w:b/>
          <w:u w:val="single"/>
        </w:rPr>
        <w:t xml:space="preserve">Asiakirjan numero 23158</w:t>
      </w:r>
    </w:p>
    <w:p>
      <w:r>
        <w:t xml:space="preserve">Coronavirus: Isle of Wightin hoitokoti rauhoittaa perheitä.</w:t>
      </w:r>
    </w:p>
    <w:p>
      <w:r>
        <w:t xml:space="preserve">St Vincentsin vanhainkoti Rydessä, Isle of Wightin saarella, keskeytti kaikki sukulaisten vierailut lauantaina. Virkaatekevä johtaja Jess McGovern sanoi, että asukkaat, jotka ovat enimmäkseen entisiä sotilaita, kertoivat perheilleen ja hoitokodin henkilökunnalle, etteivät he ole huolissaan. Hän sanoi: "He ovat neuvoneet meitä: 'Olimme sodassa ja selvisimme hengissä'." "Heidän neuvonsa meille on ollut: 'Olimme sodassa ja selvisimme hengissä'." McGovern sanoi järjestäneensä kyltin kirjoittamisen piristääkseen mielialaa "pelottavana ja pelottavana aikana". 'Onnellinen sokerileivistä' Jotkut asukkaat kirjoittivat kaipaavansa rakkaitaan, kun taas toiset sanoivat odottavansa innolla, että pääsevät vilkuttamaan sukulaisilleen ikkunasta äitienpäivänä. Margaret Burnett, 96-vuotias, sanoi: "En ole koskaan nähnyt, että äitini olisi voinut kuolla: "Kaipaan heitä... mutta meidän on pidettävä ulkopuoliset ihmiset loitolla". Kaikki täällä ovat hyvin onnellisia." Johtaja sanoi, että "erittäin vahvatahtoiset" veteraanit kertoivat henkilökunnalle, ettei ruokapulasta tarvitse huolehtia, vaikka kodissa oli riittävästi varastoja. Hän sanoi: "Yksi laittoi kätensä olkapäälleni ja sanoi: 'Ei hätää, olemme tyytyväisiä sokerileipiin', joita he söivät sodan aikana. "Heidän viestinsä on: 'Me taistelimme kovempia aikoja kuin tämä. Te voitatte tämän. Älä huoli.'" Hallitus on antanut hoitokodeille neuvoja vierailuista ja muista varotoimista.</w:t>
      </w:r>
    </w:p>
    <w:p>
      <w:r>
        <w:rPr>
          <w:b/>
        </w:rPr>
        <w:t xml:space="preserve">Yhteenveto</w:t>
      </w:r>
    </w:p>
    <w:p>
      <w:r>
        <w:t xml:space="preserve">Lukitun hoitokodin asukkaat ovat kirjoittaneet kylttejä osoittaakseen perheilleen, että he selviytyvät koronaviruksen aiheuttamasta taudinpurkauksesta.</w:t>
      </w:r>
    </w:p>
    <w:p>
      <w:r>
        <w:rPr>
          <w:b/>
          <w:u w:val="single"/>
        </w:rPr>
        <w:t xml:space="preserve">Asiakirjan numero 23159</w:t>
      </w:r>
    </w:p>
    <w:p>
      <w:r>
        <w:t xml:space="preserve">Jerseyn poliitikko kokee LVCR-päätöksen pettymykseksi</w:t>
      </w:r>
    </w:p>
    <w:p>
      <w:r>
        <w:t xml:space="preserve">Apulaisseriffi Jeremy Macon sanoi, että päätös oli hänelle pettymys. Jerseyn ja Guernseyn hallitukset eivät onnistuneet suojelemaan porsaanreikää, jonka ansiosta yritykset saattoivat myydä vähäarvoisia tavaroita verkossa arvonlisäverotta. Maanantaina ilmoitettiin, etteivät ne aio valittaa Yhdistyneen kuningaskunnan korkeimman oikeuden päätöksestä, koska se voisi kestää kaksi vuotta. Macon sanoi odottavansa ministerien taistelevan saaren puolesta entistä kovemmin. "Melko realistinen" Samaan aikaan talouskehitysministeri, senaattori Alan Maclean on tavannut yrityksiä, joita asia koskee. Hän sanoi, että Britanniaa vastaan käytävän oikeudenkäynnin kustannukset pitäisi olla tiedossa viikkojen kuluessa. Jersey Postin toimitusjohtaja Kevin Keen osallistui tapaamiseen aiemmin ja sanoi, että päätös olla valittamatta oli oikea. Hän sanoi: "Vaikutelmani oli, että kaikki suhtautuivat päätökseen melko realistisesti ja kunnioittivat hallitusta siitä, että se puolusti sitä alun perin. "Kaikki kuitenkin näkivät, että oli tarpeen jatkaa eteenpäin ja keskittyä tulevaisuuteen ja siihen, miten asioita voitaisiin viedä eteenpäin ilman LVCR:n etua", hän totesi.</w:t>
      </w:r>
    </w:p>
    <w:p>
      <w:r>
        <w:rPr>
          <w:b/>
        </w:rPr>
        <w:t xml:space="preserve">Yhteenveto</w:t>
      </w:r>
    </w:p>
    <w:p>
      <w:r>
        <w:t xml:space="preserve">Eräs jerseyläinen poliitikko on sanonut olevansa pettynyt osavaltioiden päätökseen olla jatkamatta taistelua Low Value Consignment Relief (LVCR) -järjestelmän pelastamiseksi.</w:t>
      </w:r>
    </w:p>
    <w:p>
      <w:r>
        <w:rPr>
          <w:b/>
          <w:u w:val="single"/>
        </w:rPr>
        <w:t xml:space="preserve">Asiakirjan numero 23160</w:t>
      </w:r>
    </w:p>
    <w:p>
      <w:r>
        <w:t xml:space="preserve">Wrexhamin valtuusto "liioittelee" walesin kielen kustannuksia.</w:t>
      </w:r>
    </w:p>
    <w:p>
      <w:r>
        <w:t xml:space="preserve">Neuvosto kertoi helmikuussa Walesin hallitukselle, että uusien walesin kielen standardien käyttöönotto maksaisi 700 000 puntaa, josta 96 000 puntaa ohjelmistoihin. Welsh Language Society väitti kuitenkin, että ohjelmisto maksaisi alle 2 000 puntaa, ja pyysi neuvostoa pyytämään anteeksi. Wrexhamin neuvosto on kiistänyt liioitelleensa lukuja. Valtuutettu Hugh Jones sanoi, että summa "perustuu sen parhaisiin arvioihin, minkä vuoksi ne olivat aina likimääräisiä". Hänen mukaansa 700 000 punnan luku perustui neuvostolle annettuun ilmoitusluonnokseen, jota tarkistettiin, kun lopullinen ilmoitus saatiin. Hän lisäsi: "Neuvosto ei heikennä ihmisten oikeutta käyttää walesin kieltä - itse asiassa asia on päinvastoin". Jonesille lähettämässään kirjeessä yhdistys totesi seuraavaa: "Vaadimme, että pyydätte anteeksi julkaisemianne virheellisiä lukuja ja että järjestätte tutkimuksen siitä, miten virhe tehtiin." Valtuutettu Jones tarjoutui tapaamaan yhdistyksen edustajan keskustellakseen asioista.</w:t>
      </w:r>
    </w:p>
    <w:p>
      <w:r>
        <w:rPr>
          <w:b/>
        </w:rPr>
        <w:t xml:space="preserve">Yhteenveto</w:t>
      </w:r>
    </w:p>
    <w:p>
      <w:r>
        <w:t xml:space="preserve">Kampanjoijat ovat syyttäneet Wrexhamin neuvostoa walesinkielisten palvelujen tarjoamisesta aiheutuvien kustannusten liioittelusta.</w:t>
      </w:r>
    </w:p>
    <w:p>
      <w:r>
        <w:rPr>
          <w:b/>
          <w:u w:val="single"/>
        </w:rPr>
        <w:t xml:space="preserve">Asiakirjan numero 23161</w:t>
      </w:r>
    </w:p>
    <w:p>
      <w:r>
        <w:t xml:space="preserve">Ei Miss Junior Battle of Flowers Jerseyssä vuonna 2012</w:t>
      </w:r>
    </w:p>
    <w:p>
      <w:r>
        <w:t xml:space="preserve">Kukkien taistelu -yhdistyksen mukaan kiinnostus roolia kohtaan ei riittänyt sen jatkamiseen. Joka vuosi valitaan kahdeksan- ja 12-vuotias tyttö edustamaan saarta vuosittaisessa tapahtumassa. Hän jakaa yleensä näyttämön herra ja neiti Battle of Flowersin kanssa elokuun paraatien aikana. Yhdistyksen puheenjohtaja Tony Perkins sanoi, ettei kyseessä ole ensimmäinen kerta, kun roolista luovutaan. Hän sanoi: Se jatkui noin 18 vuotta, mutta se lopetettiin resurssien ja kustannusten vuoksi, jos muistan oikein." Hän sanoi: "Junior Mr ja Miss Battle aloitettiin 1970-luvun lopulla Jersey Evening Postin toimesta. Samaan aikaan hän sanoi, että tämän vuoden Battle of Flowers -tapahtuman suunnitelmat ovat täydessä vauhdissa 9. elokuuta. Jersey Battle of Flowers -tapahtuma järjestetään joka vuosi, ja saarelaiset rakentavat vaunuja ja koristelevat ne kukilla. Se houkuttelee noin 30 000 katsojaa, ja se järjestettiin ensimmäisen kerran vuonna 1902 Edward VII:n kruunajaisten kunniaksi.</w:t>
      </w:r>
    </w:p>
    <w:p>
      <w:r>
        <w:rPr>
          <w:b/>
        </w:rPr>
        <w:t xml:space="preserve">Yhteenveto</w:t>
      </w:r>
    </w:p>
    <w:p>
      <w:r>
        <w:t xml:space="preserve">Tämän vuoden paraatissa ei järjestetä Miss Junior Jersey Battle of Flowers -kilpailua, koska lapset eivät ole olleet kiinnostuneita, sanovat järjestäjät.</w:t>
      </w:r>
    </w:p>
    <w:p>
      <w:r>
        <w:rPr>
          <w:b/>
          <w:u w:val="single"/>
        </w:rPr>
        <w:t xml:space="preserve">Asiakirjan numero 23162</w:t>
      </w:r>
    </w:p>
    <w:p>
      <w:r>
        <w:t xml:space="preserve">Leedsin seksuaalihyökkäykset: Leeds: Poika, 14, pidätetty viidestä pahoinpitelystä</w:t>
      </w:r>
    </w:p>
    <w:p>
      <w:r>
        <w:t xml:space="preserve">West Yorkshiren poliisin mukaan kaikki pahoinpitelyt tapahtuivat Little Londonin ja Headingleyn kaupunginosissa viimeisten kolmen viikon aikana. Viimeisin hyökkäys, joka kohdistui 55-vuotiaaseen naiseen, tapahtui keskiviikkona noin kello 18.15 GMT lähellä Oatlandin asuntoja Little Londonissa, poliisit kertoivat. Pidätetty teini on edelleen pidätettynä. Muihin hyökkäyksiin kuului 29-vuotiaaseen naiseen kohdistunut seksuaalinen hyökkäys Grosvenor Hillillä Woodhousessa noin kello 17:00 3. helmikuuta. Poliisin mukaan 19-vuotiaan naisen kimppuun hyökättiin seksuaalisesti bussipysäkillä Otley Roadilla, Headingleyssä, noin kello 17.10 4. helmikuuta. Poliisit lisäsivät, että myös 30-vuotias nainen otettiin takaapäin kiinni ja joutui seksuaalisen hyökkäyksen kohteeksi Lovell Park Roadilla, lähellä Little Londonia, noin kello 19:00 5. helmikuuta. Seuraa BBC Yorkshirea Facebookissa, Twitterissä ja Instagramissa. Lähetä juttuideoita osoitteeseen yorkslincs.news@bbc.co.uk. Aiheeseen liittyvät Internet-linkit West Yorkshiren poliisi</w:t>
      </w:r>
    </w:p>
    <w:p>
      <w:r>
        <w:rPr>
          <w:b/>
        </w:rPr>
        <w:t xml:space="preserve">Yhteenveto</w:t>
      </w:r>
    </w:p>
    <w:p>
      <w:r>
        <w:t xml:space="preserve">14-vuotias poika on pidätetty epäiltynä viidestä seksuaalirikoksesta Leedsissä, kertoo poliisi.</w:t>
      </w:r>
    </w:p>
    <w:p>
      <w:r>
        <w:rPr>
          <w:b/>
          <w:u w:val="single"/>
        </w:rPr>
        <w:t xml:space="preserve">Asiakirjan numero 23163</w:t>
      </w:r>
    </w:p>
    <w:p>
      <w:r>
        <w:t xml:space="preserve">Gambian on lopetettava "raa'at vaaleja edeltävät tukahduttamistoimet".</w:t>
      </w:r>
    </w:p>
    <w:p>
      <w:r>
        <w:t xml:space="preserve">Oppositiopoliitikot, toimittajat ja aktivistit elävät "pelon ilmapiirissä" ennen joulukuussa pidettäviä vaaleja. Presidentti Yahya Jammeh kaappasi vallan verettömällä vallankaappauksella vuonna 1994, ja häntä syytetään siitä lähtien rautaisella nyrkillä tapahtuneesta hallinnosta. Hän on sittemmin voittanut neljä vaalia, joita ovat varjostaneet syytökset vaalivilpistä. Amnestyn mukaan poliisi pahoinpiteli ja pidätti huhti- ja toukokuussa kymmeniä rauhanomaisia mielenosoittajia ja sivullisia, ja 51 ihmistä odottaa nyt oikeudenkäyntiä. Solo Sandeng, oppositiopuolue United Democratic Party (UDP) -puolueen kansallinen järjestösihteeri, kuoli pidätettynä huhtikuussa. Presidentti Jammeh sanoi viime kuussa antamassaan haastattelussa, että on "tavallista", että ihmiset kuolevat pidätettynä tai kuulustelussa. Hän sanoi, että YK:n pääjohtaja Ban Ki-moon ja Amnesty International voivat "mennä helvettiin", koska he vaativat tutkimuksia. "Gambiassa kriittisten äänten tukahduttaminen on ollut pitkään ja raa'asti tapana, ja Solo Sandengin kaltaiset mielenosoittajat ovat maksaneet kovan hinnan rauhanomaisista protesteista", sanoi Amnestyn Länsi- ja Keski-Afrikan aluejohtaja Alioune Tine. Amnestyn raportissa tuotiin esiin myös erään ammattiyhdistysjohtajan kuolema pidätettynä helmikuussa, imaamin "pakkokatoaminen" lokakuussa sekä Jammehista WhatsApp-viestipalvelussa kuvan jakaneen toimittajan pidätys ja oikeudenkäynti viime vuoden heinäkuussa. Se syytti kansallista tiedusteluvirastoa (NIA) laittomasta valvonnasta ja kidutuksen ja pahoinpitelyn uhkailusta saadakseen salasanat pidätettyjen sähköposti- ja sosiaalisen median tileihin ja puhelimiin. Human Rights Watch on hiljattain syyttänyt NIA:ta kidutuksesta. Ecowasin valtionpäämiesten kokous pidetään Senegalissa lauantaina.</w:t>
      </w:r>
    </w:p>
    <w:p>
      <w:r>
        <w:rPr>
          <w:b/>
        </w:rPr>
        <w:t xml:space="preserve">Yhteenveto</w:t>
      </w:r>
    </w:p>
    <w:p>
      <w:r>
        <w:t xml:space="preserve">Amnesty Internationalin mukaan Gambia pitäisi erottaa Ecowas-maiden alueellisesta ryhmittymästä, ellei se vapauta kymmeniä poliittisia vankeja ja lopeta toisinajattelijoiden "raakaa" tukahduttamista.</w:t>
      </w:r>
    </w:p>
    <w:p>
      <w:r>
        <w:rPr>
          <w:b/>
          <w:u w:val="single"/>
        </w:rPr>
        <w:t xml:space="preserve">Asiakirjan numero 23164</w:t>
      </w:r>
    </w:p>
    <w:p>
      <w:r>
        <w:t xml:space="preserve">Trumpin "muslimien sulkeminen": Miten internet reagoi</w:t>
      </w:r>
    </w:p>
    <w:p>
      <w:r>
        <w:t xml:space="preserve">"Donald J. Trump vaatii, että muslimien pääsy Yhdysvaltoihin on suljettava kokonaan, kunnes maamme edustajat saavat selville, mistä on kyse", republikaanien presidenttiehdokkuutta tavoitteleva Trump sanoi. Sosiaalinen media, itse asiassa lähes kaikki media, on tulvillaan kritiikkiä. Tässä on esimakua reaktioista eri puolilla maailmaa. Vain, miten? Today Show'n juontaja Willie Geist kysyi Trumpilta, miten hän kuvitteli, että ihmiset voitaisiin tunnistaa uskonnon perusteella... ...ja tässä on nokkela kohta: Monille Trumpin ajatus herätti ei-toivottuja muistoja Yhdysvaltojen sodanaikaisesta japanilaisten internoinnista. Toinen, vielä epäsuotuisampi historiallinen vertailu oli Philadelphia Daily Newsin esittämä: Ja Times of Israel herätti kiistaa käyttämällä tätä erehtymättömän näköistä kuvaa. Kuva korvattiin myöhemmin, mutta ei ennen kuin sitä oli jaettu laajalti. Tarinan roisto Harry Potterin fanit ehdottivat, että Trumpia vastaan toimitaan kieltämällä häneltä julkisuus ja vertasivat häntä kirjan roistoon, jonka nimi on tabu. Harry Potter -kirjailija JK Rowling sai tuulta purjeisiinsa vertailusta ja twiittasi, että se on karhunpalvelus pahalle lordi Voldemortille. Yhdysvaltain satiirinen The Onion -sanomalehti esitti aitiopaikalta kauhistuttavan huomautuksen, jonka mukaan Trumpin eripuraiset huomautukset voivat ajaa amerikkalaisia muslimeja radikalisoitumaan. Jotkut parhaista ystävistäni ovat... Monet huomauttivat, että Trump on näyttänyt olevan oikeasti varsin sinut amerikkalaisten muslimien kanssa, kun se on sopinut hänelle. Ja lopuksi jotkut luottivat yksinkertaisesti hyvään vitsiin, joka vie tuulta Trumpin purjeista.</w:t>
      </w:r>
    </w:p>
    <w:p>
      <w:r>
        <w:rPr>
          <w:b/>
        </w:rPr>
        <w:t xml:space="preserve">Yhteenveto</w:t>
      </w:r>
    </w:p>
    <w:p>
      <w:r>
        <w:t xml:space="preserve">Tähän mennessä kiistanalaisimmassa kampanjajulistuksessaan Donald Trump on vaatinut kaikkien muslimien maahantulokieltoa Yhdysvaltoihin, vaikka kovaa kilpailua ei olekaan ollut.</w:t>
      </w:r>
    </w:p>
    <w:p>
      <w:r>
        <w:rPr>
          <w:b/>
          <w:u w:val="single"/>
        </w:rPr>
        <w:t xml:space="preserve">Asiakirjan numero 23165</w:t>
      </w:r>
    </w:p>
    <w:p>
      <w:r>
        <w:t xml:space="preserve">Npower: Unison ja GMB pelkäävät työpaikkoja</w:t>
      </w:r>
    </w:p>
    <w:p>
      <w:r>
        <w:t xml:space="preserve">John MoylanTeollisuuden kirjeenvaihtaja, BBC News GMB-liiton korkea-arvoinen virkamies sanoi, että kolme tapaamista Npowerin kanssa, joissa ammattiliitot oli tarkoitus saattaa ajan tasalle suunnitelmista, oli tähän mennessä peruttu. Hän sanoi olevansa "syvästi huolissaan" ja jäsenten olevan "pimennossa". Npowerin tiedottaja sanoi, että se tarkastelee Yhdistyneen kuningaskunnan toimipaikkojaan, mutta "päätöksiä ei ole vielä tehty". Unison on myös pyytänyt Npoweria "kertomaan totuuden" huhuista, joiden mukaan se aikoo vähentää 2 000 työpaikkaa ja ulkoistaa työt ulkomaille. Unisonin energia-asioista vastaava kansallinen toimihenkilö Matthew Lay sanoi, että yhtiön työntekijät ovat "järkyttyneitä" huhuista. Hän sanoi: "Joulua edeltävinä viikkoina viimeinen asia, jota sen työntekijät tarvitsevat, on uutinen siitä, että heidän työpaikkansa ovat uhattuina." Elokuussa Npower kertoi, että se oli käynnistämässä laajamittaista tarkastelua Yhdistyneessä kuningaskunnassa sijaitsevista toimipaikoistaan, liiketoiminnastaan ja henkilöstöstään. Se odottaa, että sen 26 toimipaikkaa yhdistetään noin 10:een lähivuosina. Se sanoi myös, että se "keskustelee ulkopuolisten kumppaneiden kanssa selvittääkseen, voitaisiinko sen liiketoiminnan muita osia hallita paremmin kustannusten vähentämiseksi ja asiakaskokemuksen parantamiseksi ulkoisesti". Npower ilmoitti hiljattain hinnankorotuksista, ja kahden polttoaineen laskut nousevat 10,4 prosenttia. Hinnankorotukset tulevat voimaan 1. joulukuuta.</w:t>
      </w:r>
    </w:p>
    <w:p>
      <w:r>
        <w:rPr>
          <w:b/>
        </w:rPr>
        <w:t xml:space="preserve">Yhteenveto</w:t>
      </w:r>
    </w:p>
    <w:p>
      <w:r>
        <w:t xml:space="preserve">Kaksi Yhdistyneen kuningaskunnan suurinta ammattiliittoa, Unison ja GMB, ovat ilmaisseet huolensa mahdollisista työpaikkojen menetyksistä yhdessä kuudesta suuresta energiayhtiöstä, Npowerissa.</w:t>
      </w:r>
    </w:p>
    <w:p>
      <w:r>
        <w:rPr>
          <w:b/>
          <w:u w:val="single"/>
        </w:rPr>
        <w:t xml:space="preserve">Asiakirjan numero 23166</w:t>
      </w:r>
    </w:p>
    <w:p>
      <w:r>
        <w:t xml:space="preserve">Ryedalen kaupunginvaltuutetut keskustelevat Ryedalen cracking-vastaisesta vetoomuksesta.</w:t>
      </w:r>
    </w:p>
    <w:p>
      <w:r>
        <w:t xml:space="preserve">Third Energy on hakenut lupaa murskata maanalaisia kiviä Kirby Mispertonin kylän lähellä sijaitsevassa paikassa ja pumpata niistä kaasua. Kampanjoijat haluavat, että neuvosto vastustaa murtamista Pohjois-Yorkshiressä. Mutta valtuutetut äänestivät sen sijaan, että he tukisivat tai vastustaisivat sitä, että he antaisivat vetoomusta koskevan lisätutkimuksen tehtäväksi. Fracking on tekniikka, jolla kalliokerrosten väliin jäänyttä kaasua tai öljyä saadaan louhittua pakottamalla kerrokset auki veden, hiekan ja kemikaalien avulla korkeassa paineessa. "Täysin turvallista" Tohtori Tim Thornton, paikallinen yleislääkäri, joka tukee vetoomusta, sanoi: "Meidän pitäisi vain pysähtyä ja odottaa ja tarkistaa merkit. "En näe, että meidän pitäisi käyttää Ryedalea jättimäisenä kokeiluna, jossa nähdään, voiko frackata puhtaasti." Mutta Third Energyn operatiivinen johtaja John Dewar sanoi: "Se ei ole ainoa asia, joka on mahdollista: "Hallitus ja monet tieteelliset elimet tekivät hyvin yksityiskohtaisia tutkimuksia, joissa tarkasteltiin terveyttä, seismologiaa ja veden saastumista, ja kaikkien näiden tutkimusten tuloksena päädyttiin siihen, että se on täysin turvallista." Ympäristöviraston kuuleminen suunnitelmista on käynnissä 10. kesäkuuta ja 10. heinäkuuta välisenä aikana.</w:t>
      </w:r>
    </w:p>
    <w:p>
      <w:r>
        <w:rPr>
          <w:b/>
        </w:rPr>
        <w:t xml:space="preserve">Yhteenveto</w:t>
      </w:r>
    </w:p>
    <w:p>
      <w:r>
        <w:t xml:space="preserve">Valtuutetuille on toimitettu 1 000 allekirjoittajan vetoomus, jossa kehotetaan North Yorkshiren kreivikunnan neuvostoa vastustamaan murtokaivostoimintaa Ryedalessa.</w:t>
      </w:r>
    </w:p>
    <w:p>
      <w:r>
        <w:rPr>
          <w:b/>
          <w:u w:val="single"/>
        </w:rPr>
        <w:t xml:space="preserve">Asiakirjan numero 23167</w:t>
      </w:r>
    </w:p>
    <w:p>
      <w:r>
        <w:t xml:space="preserve">Neljä uutta House of Fraser -myymälää pelastettu</w:t>
      </w:r>
    </w:p>
    <w:p>
      <w:r>
        <w:t xml:space="preserve">Norwichin Chapelfieldin, Thurrockin Lakesiden, Gatesheadin Metrocentren ja Nottinghamin Victoria Centren myymälät oli tarkoitus sulkea. Intun tiedottajan mukaan asiasta oli käyty "rakentavia keskusteluja" ja "väliaikainen sopimus" oli saavutettu. Sports Direct osti House of Fraserin sen jälkeen, kun se joutui konkurssiin. 169-vuotias ketju ei päässyt sopimukseen velkojiensa kanssa viime vuoden elokuussa. Tuolloin Sports Directin toimitusjohtaja Mike Ashley lupasi pelastaa noin 47 vähittäiskauppiaan 59 toimipisteestä. Marraskuun puoliväliin mennessä hän oli tehnyt sopimukset ainakin 20 liikkeen pelastamiseksi ja noin 3 500 työpaikan säilyttämiseksi, mutta ainakin kahdeksan liikettä oli määrä sulkea. Aiemmassa rakenneuudistussuunnitelmassa oli ehdotettu 31 myymälän sulkemista, mutta siitä luovuttiin Sport Directin oston jälkeen. Intun edustaja kertoi BBC:lle: "Olemme sitoutuneet työskentelemään kaikkien vähittäiskauppiaidemme kanssa varmistaaksemme, että ne ovat täydellisessä asemassa esitelläkseen tuotemerkkejään ja houkutellakseen ostajia. Suuren kävijämäärän voittaneet kohteemme on suunniteltu auttamaan kaikkia vuokralaisiamme kukoistamaan." House of Fraserin myymälät Exeterissä, Hullissa ja Manchesterissa pelastettiin hiljattain, mutta Shrewsburyn myymälä suljettiin viime viikolla, ja Birminghamin myymälän tulevaisuus on edelleen epävarma.</w:t>
      </w:r>
    </w:p>
    <w:p>
      <w:r>
        <w:rPr>
          <w:b/>
        </w:rPr>
        <w:t xml:space="preserve">Yhteenveto</w:t>
      </w:r>
    </w:p>
    <w:p>
      <w:r>
        <w:t xml:space="preserve">House of Fraserin myymälät neljässä Intun omistamassa ostoskeskuksessa on pelastettu tavarataloketjun omistajan Sports Directin kanssa käytyjen neuvottelujen jälkeen.</w:t>
      </w:r>
    </w:p>
    <w:p>
      <w:r>
        <w:rPr>
          <w:b/>
          <w:u w:val="single"/>
        </w:rPr>
        <w:t xml:space="preserve">Asiakirjan numero 23168</w:t>
      </w:r>
    </w:p>
    <w:p>
      <w:r>
        <w:t xml:space="preserve">Hitlerin signeeraama Mein Kampf -kirjan kopio myydään 65 000 dollarilla.</w:t>
      </w:r>
    </w:p>
    <w:p>
      <w:r>
        <w:t xml:space="preserve">Kirjat ovat vuosilta 1925 ja 1926, ja ne osti nimetön yhdysvaltalainen ostaja, huutokaupanpitäjä Nate Sanders kertoi. Hitler kirjoitti kankaaseen sidotut niteet, joista toinen on ensimmäinen painos ja toinen toinen toinen, Josef Bauerille, varhaiselle natsipuolueen jäsenelle ja SS-upseerille. Natsijohtaja esitti Bauerille parhaat joulutoivotukset. Nettihuutokauppa alkoi 20 000 dollarista ja päättyi torstai-iltana. Kirjat saivat 11 tarjousta. Hitler kirjoitti Mein Kampfin (Taisteluni), kun hän oli vankilassa osallisuutensa vuoksi epäonnistuneessa vallankaappausyrityksessä vuonna 1923, ja siinä vastustetaan juutalaisuutta ja kommunismia. Kaksi nidettä julkaistiin vuosina 1925 ja 1926, ennen kuin Hitleristä tuli Saksan liittokansleri. "Minusta se on hyvin kauhistuttavaa", sanoi Sanders, joka tunnustautui juutalaiseksi, paikalliselle televisiokanavalle. "Mutta se on huutokauppaesine, se on muistoesine, se on muistoesine ja pala historiaa."</w:t>
      </w:r>
    </w:p>
    <w:p>
      <w:r>
        <w:rPr>
          <w:b/>
        </w:rPr>
        <w:t xml:space="preserve">Yhteenveto</w:t>
      </w:r>
    </w:p>
    <w:p>
      <w:r>
        <w:t xml:space="preserve">Adolf Hitlerin natsimanifestin Mein Kampfin kaksikirjainen, nimikirjoituksella varustettu sarja on myyty Los Angelesin huutokaupassa 64 850 dollarilla (38 700 punnalla).</w:t>
      </w:r>
    </w:p>
    <w:p>
      <w:r>
        <w:rPr>
          <w:b/>
          <w:u w:val="single"/>
        </w:rPr>
        <w:t xml:space="preserve">Asiakirjan numero 23169</w:t>
      </w:r>
    </w:p>
    <w:p>
      <w:r>
        <w:t xml:space="preserve">Turvallisuusvaroitus Brightonin Airbnb-parvekkeen romahtamisen jälkeen</w:t>
      </w:r>
    </w:p>
    <w:p>
      <w:r>
        <w:t xml:space="preserve">Kaksi miestä ja kaksi naista joutuivat sairaalaan vakavien jalka- ja käsivammojen vuoksi pudottuaan kellariin ensimmäisen kerroksen asunnosta perjantaina. Airbnb, joka vuokrasi asuntoa, sanoi poistaneensa sen listoiltaan. East Sussexin palo- ja pelastuslaitoksen mukaan parvekkeet halkeilevat ajan myötä, päästävät vettä sisään ja heikkenevät. Rakenteellisen epävakauden palokomentaja Chris Baker sanoi: "Olemme osallistuneet aiemmin vastaaviin tapauksiin, joissa asukkaat ovat käyttäneet parvekkeita ja saaneet vammoja. "Aika monissa kiinteistöissä ympäri kaupunkia on tällaisia parvekkeita, ne ovat enemmänkin koriste kuin parveke." Hänen mukaansa parvekkeita ei aina "ole rakennettu istumista tai seisomista varten". Brighton and Hoven kaupunginvaltuusto kertoi, että sen katsastusmies ja palokunta tekivät parvekkeen jäljelle jääneen osan turvalliseksi ja olivat olleet yhteydessä omistajaan keskustellakseen korjauksista. Majoitusvuokrausyhtiö Airbnb:n tiedottaja sanoi: "Olemme poistaneet tämän ilmoituksen Airbnb:stä tutkimusten ajaksi ja olemme yhteydessä isäntään ja vieraisiin. "Airbnb:ssä on ollut yli 80 miljoonaa vierasta, ja ongelmat isännille ja vieraille ovat erittäin harvinaisia." Sussexin poliisin mukaan epäilyttäviä olosuhteita ei ollut.</w:t>
      </w:r>
    </w:p>
    <w:p>
      <w:r>
        <w:rPr>
          <w:b/>
        </w:rPr>
        <w:t xml:space="preserve">Yhteenveto</w:t>
      </w:r>
    </w:p>
    <w:p>
      <w:r>
        <w:t xml:space="preserve">Asukkaita, joilla on "koristeellisia" parvekkeita, varoitetaan istumasta tai seisomasta niillä sen jälkeen, kun neljä ihmistä loukkaantui yhden parvekkeen romahdettua.</w:t>
      </w:r>
    </w:p>
    <w:p>
      <w:r>
        <w:rPr>
          <w:b/>
          <w:u w:val="single"/>
        </w:rPr>
        <w:t xml:space="preserve">Asiakirjan numero 23170</w:t>
      </w:r>
    </w:p>
    <w:p>
      <w:r>
        <w:t xml:space="preserve">Douglasin karnevaalit peruttu kävelykadun kunnostuksen vuoksi</w:t>
      </w:r>
    </w:p>
    <w:p>
      <w:r>
        <w:t xml:space="preserve">Tapahtuma on houkutellut useita tuhansia ihmisiä sen jälkeen, kun se elvytettiin vuonna 2014. Douglas Borough Councilin toimeenpaneva komitea hylkäsi ehdotukset karnevaalin yhdistämisestä vuosittaiseen Noble's Parkin huvipäivään. Tapahtuma käynnistetään uudelleen rantakadun töiden valmistumisen kunniaksi syyskuussa 2020, sanoivat valtuutetut. Vaikka hallituksen tapahtumaturvallisuusryhmä ei vastustanut karnevaalin siirtämistä Noble's Parkiin, toimeenpaneva komitea totesi, että se herättää "mahdollisia ongelmia". Puistoa ympäröivät tiet ovat kapeampia kuin rantakadun ajorata, ja esitettiin huoli siitä, että "suuret vaunut kulkevat asuinalueiden läpi". Komitean mukaan sen sijaan pyritään parantamaan tämän vuoden vuotuista Noble's Parkin huvipäivää, joka järjestetään elokuussa. Syyskuussa 2018 alkaneen 25 miljoonan punnan rantakadun kunnostuksen on määrä kestää kaksi vuotta. Saaren porttina lähellä lauttaterminaalia pidetyn uudistuksen yhteydessä tehdään muutoksia teihin ja kävelyreitteihin, mutta historialliset hevosraitiovaunut säilyvät. Vaikka infrastruktuuriministeriö sanoi, että se pyrkii pitämään tien auki liikenteelle töiden aikana, joitakin kiertoteitä on käytössä.</w:t>
      </w:r>
    </w:p>
    <w:p>
      <w:r>
        <w:rPr>
          <w:b/>
        </w:rPr>
        <w:t xml:space="preserve">Yhteenveto</w:t>
      </w:r>
    </w:p>
    <w:p>
      <w:r>
        <w:t xml:space="preserve">Douglasin tämänvuotiset karnevaalit on peruttu "pahoillani" kävelykadun kunnostushankkeen vuoksi, kuten kaupungin neuvosto on ilmoittanut.</w:t>
      </w:r>
    </w:p>
    <w:p>
      <w:r>
        <w:rPr>
          <w:b/>
          <w:u w:val="single"/>
        </w:rPr>
        <w:t xml:space="preserve">Asiakirjan numero 23171</w:t>
      </w:r>
    </w:p>
    <w:p>
      <w:r>
        <w:t xml:space="preserve">Prestonin linja-autoaseman rakennus ehdolla RIBA-palkinnon saajaksi</w:t>
      </w:r>
    </w:p>
    <w:p>
      <w:r>
        <w:t xml:space="preserve">Prestonin brutalistinen linja-autoasema sai Grade II -luettelon statuksen vuonna 2013, mutta kaupunginhallituksen johtaja oli kutsunut sitä "silmänlumeeksi". Professori Charles Quick, joka taisteli sen pelastamiseksi purkamiselta, sanoi, että on "hienoa", että se on vuoden 2019 Riba Stirling Prize -palkinnon pitkässä listassa. Uudistus valmistui kesäkuussa 2018. Riban perusteluissa sitä kutsutaan "esimerkilliseksi vuosisadan puolivälin rakennuksen restauroinniksi ja uudelleenkäsittelyksi". Quick, joka on University of Central Lancashiren julkisen taiteen käytännön professori, sanoi, ettei ollut yllättynyt siitä, että aseman kunnostaminen oli saanut tunnustusta, sillä se oli "todella sympaattinen ja toi sen 2000-luvulle". Hän auttaa tänä vuonna järjestämään tapahtumia aseman 50-vuotisjuhlan kunniaksi, muun muassa syyskuussa avattavan näyttelyn "Beautiful and Brutal: 50 Years in the life of Preston Bus Station at Preston's Harris Museum". James Arnold, joka on mukana kuraattorina, sanoi, että rakennus sai ihmiset varmasti puhumaan. "Sitä on kuvailtu Marmiteiksi, ihmiset rakastavat sitä tai inhoavat sitä, mutta se saa aina aikaan reaktion", hän sanoi. Riban listalla on myös Battersea Arts Centre Lontoossa, joka oli palon jälkeen jäänyt tyhjilleen, Charles Rennie Mackintoshin art deco -teehuoneiden restaurointi Glasgow'ssa ja Weston Tower, Westminster Abbey'n merkittävin lisäys sitten vuoden 1745. Voittaja julkistetaan 8. lokakuuta.</w:t>
      </w:r>
    </w:p>
    <w:p>
      <w:r>
        <w:rPr>
          <w:b/>
        </w:rPr>
        <w:t xml:space="preserve">Yhteenveto</w:t>
      </w:r>
    </w:p>
    <w:p>
      <w:r>
        <w:t xml:space="preserve">Purkuuhan alla olevan "rakastetun tai inhotun" linja-autoaseman kunnostaminen on ehdolla Yhdistyneen kuningaskunnan parhaaksi uudeksi rakennukseksi.</w:t>
      </w:r>
    </w:p>
    <w:p>
      <w:r>
        <w:rPr>
          <w:b/>
          <w:u w:val="single"/>
        </w:rPr>
        <w:t xml:space="preserve">Asiakirjan numero 23172</w:t>
      </w:r>
    </w:p>
    <w:p>
      <w:r>
        <w:t xml:space="preserve">Huddersfield Townin fanit vaativat kertakäyttömuovien kieltämistä</w:t>
      </w:r>
    </w:p>
    <w:p>
      <w:r>
        <w:t xml:space="preserve">Terriersin kannattajayhdistys vaatii kierrätysastioita, veden täyttöpisteitä ja ruokajätteen vähentämistä John Smithin stadionilla. Paikallisten kansanedustajien ja kaupunginvaltuutettujen tukemana kampanjoijat haluavat myös, että seura selvittää, miten se voi lisätä energiatehokkuutta ja käyttää uusiutuvia energialähteitä. Seura ilmoitti keskustelevansa asiasta ryhmän kanssa 10. syyskuuta. Huddersfield Townin kannattajayhdistys (HTSA) totesi kirjeessään seuraavaa: "Tavoitteemme ovat vaatimattomat, mutta uskomme, että pitkällä aikavälillä niillä on myönteinen vaikutus paitsi paikallisen ympäristön laatuun myös stadionin käyttökustannuksiin." Huddersfield Townin tiedottaja sanoi odottavansa, että aihe otetaan esille seuraavassa kokouksessa HTSA:n edustajien kanssa. Englannin Premier League aikoo luopua kertakäyttömuoveista toiminnassaan ja toimitusketjuissaan vuoteen 2020 mennessä, ja alempien jalkapalloliigojen joukkueita pyydetään seuraamaan sen esimerkkiä.</w:t>
      </w:r>
    </w:p>
    <w:p>
      <w:r>
        <w:rPr>
          <w:b/>
        </w:rPr>
        <w:t xml:space="preserve">Yhteenveto</w:t>
      </w:r>
    </w:p>
    <w:p>
      <w:r>
        <w:t xml:space="preserve">Huddersfield Townin fanit ovat kehottaneet seuraa luopumaan kertakäyttömuoveista osana kestävän kehityksen tavoitetta.</w:t>
      </w:r>
    </w:p>
    <w:p>
      <w:r>
        <w:rPr>
          <w:b/>
          <w:u w:val="single"/>
        </w:rPr>
        <w:t xml:space="preserve">Asiakirjan numero 23173</w:t>
      </w:r>
    </w:p>
    <w:p>
      <w:r>
        <w:t xml:space="preserve">Cardiffin entinen bingohalli on vaarassa romahtaa tulipalon jälkeen</w:t>
      </w:r>
    </w:p>
    <w:p>
      <w:r>
        <w:t xml:space="preserve">Poliisi ja palomiehet ovat evakuoineet Pearl Streetin naapurikiinteistöt, ja läheiset tiet on suljettu. Noin 40 palomiestä on paikalla kolmikerroksisessa rakennuksessa, joka oli aiemmin bingohalli ja yökerho. Etelä-Walesin palo- ja pelastuspalvelun mukaan uhreja ei ole raportoitu. Evakuoituja asukkaita varten on perustettu lepokeskus läheiseen Star Centreen, ja Agate Streetin, Splott Roadin ja Pearl Streetin tiet on suljettu tiistaihin asti. Etelä-Walesin palo- ja pelastuspalvelun ryhmäpäällikkö Jason Evans sanoi, että tulipalo oli saatu hallintaan ja oli nyt rakennuksen sisällä. "Katto on romahtanut, ja rakennuksen romahtamisvaara on olemassa. Sammutustyöt jatkuvat tänä iltana, jotta yleisölle aiheutuva riski voidaan minimoida", hän sanoi. Etelä-Walesin poliisin ylitarkastaja Andy Valentine sanoi, että palon syytä tutkitaan edelleen ja että poliisit pysyvät paikalla koko maanantai-illan. Palon ollessa suurimmillaan paloa sammuttamaan kutsuttiin 15 palolaitetta, mukaan lukien hydraulinen nostolava. Palomiehet löivät sivuoven sisään päästäkseen rakennukseen maanantaina noin kello 12.30 GMT tapahtuneen hälytyksen jälkeen.</w:t>
      </w:r>
    </w:p>
    <w:p>
      <w:r>
        <w:rPr>
          <w:b/>
        </w:rPr>
        <w:t xml:space="preserve">Yhteenveto</w:t>
      </w:r>
    </w:p>
    <w:p>
      <w:r>
        <w:t xml:space="preserve">Käytöstä poistettu rakennus, jossa palomiehet torjuvat suurta tulipaloa Cardiffin Adamsdownin alueella, on vaarassa romahtaa, palokunta on sanonut.</w:t>
      </w:r>
    </w:p>
    <w:p>
      <w:r>
        <w:rPr>
          <w:b/>
          <w:u w:val="single"/>
        </w:rPr>
        <w:t xml:space="preserve">Asiakirjan numero 23174</w:t>
      </w:r>
    </w:p>
    <w:p>
      <w:r>
        <w:t xml:space="preserve">Teksasilainen ruokailija antaa tarjoilijalle 750 dollarin tipin Pohjois-Irlannissa asuvan perheensä vierailua varten.</w:t>
      </w:r>
    </w:p>
    <w:p>
      <w:r>
        <w:t xml:space="preserve">Ben Millar, 22, kertoi odottaneensa Jeffery-nimistä miestä lauantaina, kun he alkoivat keskustella Irlannista. Jeffery kertoi käyvänsä usein Irlannissa, ja Millar sanoi toivovansa, että hän voisi nähdä perhettään useammin. Illalliskuitissa luki: "Toivottavasti tämä voi saada sinut takaisin Irlantiin lomalle." Herra Millar oli tarjoillut Jefferylle ja hänen perheelleen loppuillan heidän keskustelunsa jälkeen ja huomasi tipin vasta heidän lähdettyään. Saatat myös pitää tästä: Herra Millar kertoi ABC Newsille, että hän oli järkyttynyt eleestä ja että hänelle ei ollut koskaan annettu näin hyvää tippiä. Hänen tyttöystävänsä Taryn Kieth on raskaana, ja hän aikoo säästää rahat siihen asti, kunnes hänen poikansa Killian syntyy, ja esitellä sitten uuden perheensä irlantilaisille sukulaisilleen Belfastissa. "Toivon myös, että voin tavoittaa Jeffreyn, jotta hän tietää, kuinka paljon arvostan sitä", Millar sanoi. "Se merkitsee paljon minulle, mutta vielä enemmän perheelleni kotona, joka hyötyy siitä, että näkee minut taas lähes kahden vuoden jälkeen." Hän sanoi, että "olisi hienoa, jos Jeffrey voisi tulla käymään, kun palaan, jotta voisin näyttää hänelle todellisen Pohjois-Irlannin, enkä vain sen turistinäkökulmaa". BBC:n ympärillä Ravintolahenkilökunnan "pitäisi pitää juomarahansa" Japanilaiset tarjoilijat kilpailevat "tasapainottelukilpailussa".</w:t>
      </w:r>
    </w:p>
    <w:p>
      <w:r>
        <w:rPr>
          <w:b/>
        </w:rPr>
        <w:t xml:space="preserve">Yhteenveto</w:t>
      </w:r>
    </w:p>
    <w:p>
      <w:r>
        <w:t xml:space="preserve">Eräs teksasilainen tarjoilija sai 750 dollarin (605 punnan) juomarahan, kun hän oli maininnut, ettei ollut nähnyt perhettään Pohjois-Irlannissa yli kahteen vuoteen.</w:t>
      </w:r>
    </w:p>
    <w:p>
      <w:r>
        <w:rPr>
          <w:b/>
          <w:u w:val="single"/>
        </w:rPr>
        <w:t xml:space="preserve">Asiakirjan numero 23175</w:t>
      </w:r>
    </w:p>
    <w:p>
      <w:r>
        <w:t xml:space="preserve">Orbital soittaa Isle of Wightin Bestival-festivaalilla</w:t>
      </w:r>
    </w:p>
    <w:p>
      <w:r>
        <w:t xml:space="preserve">Elektroyhtye esiintyy Big Topissa vuotuisen festivaalin sunnuntai-iltana. Myös tämän vuoden naamiaisasujen teema on paljastettu: Wildlife. Järjestäjä ja Radio 1:n DJ Rob da Bank kertoo paljastavansa Robin Hill Country Parkissa esiintyvän uuden artistin joka päivä seuraavien 12 päivän aikana. Hän sanoi: "Siksi ajattelimme, että meidän on parasta aloittaa menettelyt. "Raven legendaariset veljekset Paul ja Phil Hartnoll eli Orbital ovat ensimmäinen esiintyjä, joka on ilmoittanut itsensä tänään... ja mikä klassikko aloittaakin. "Kuten aina, Bestivalin teemasta käydään kuumaa keskustelua - tänä vuonna se on Wildlife - joten ehkä ajattelet kettuja, mäyriä tai flamingoja, vai oletko hieman lateraalisempi ja ajattelet villejä miehiä ja naisia, hedonisteja ja hulluja ihmisiä? Se on avoin kirja, kuten aina. Lisää uutisia hyvin pian!" Tänä vuonna leirintäkapasiteettia on lisätty, ja uutuutena vuonna 2012 on myös vintage-elokuvateatteri, jossa esitetään 1930-luvun elokuvia. Samaan aikaan Earth, Wind and Fire, Hot Chip, Kool and the Gang, Chic, Jimmy Cliff, Rizzle Kicks ja Adam Ant esiintyvät Camp Bestivalissa. Perheystävällinen festivaali järjestetään Lulworthin linnassa Dorsetissa 26.-29. heinäkuuta.</w:t>
      </w:r>
    </w:p>
    <w:p>
      <w:r>
        <w:rPr>
          <w:b/>
        </w:rPr>
        <w:t xml:space="preserve">Yhteenveto</w:t>
      </w:r>
    </w:p>
    <w:p>
      <w:r>
        <w:t xml:space="preserve">Orbital on ensimmäinen esiintyjä, joka on julkistettu tämän vuoden Bestivaliin, joka järjestetään Isle of Wight -saarella 6.-9. syyskuuta.</w:t>
      </w:r>
    </w:p>
    <w:p>
      <w:r>
        <w:rPr>
          <w:b/>
          <w:u w:val="single"/>
        </w:rPr>
        <w:t xml:space="preserve">Asiakirjan numero 23176</w:t>
      </w:r>
    </w:p>
    <w:p>
      <w:r>
        <w:t xml:space="preserve">Stephane Audran: Audran: Ranskalainen näyttelijä kuolee 85-vuotiaana</w:t>
      </w:r>
    </w:p>
    <w:p>
      <w:r>
        <w:t xml:space="preserve">Audran voitti useita palkintoja, muun muassa parhaan naispääosan Bafta-palkinnon vuonna 1974 kahdesta elokuvasta, The Discreet Charm of the Bourgeoisie ja Just Before Nightfall. Hän näytteli pääosaa elokuvassa Babetten juhla, joka voitti parhaan vieraskielisen elokuvan Oscarin vuonna 1988, ja oli Cara Brideshead Revisited -elokuvassa Britannian televisiossa. Hänet tunnettiin myös työstään miehensä, ohjaaja Claude Chabrolin kanssa. Pariskunta teki 25 elokuvaa yhdessä avioliittonsa aikana, joka kesti vuodesta 1964 vuoteen 1980. Monissa näistä elokuvista hän näytteli uskottomia tai petettyjä vaimoja nimeltä Helene. Heidän elokuviinsa kuului muun muassa Les Biches, josta Audran voitti parhaan naispääosan Berliinin elokuvajuhlilla vuonna 1968. Toinen elokuva, Violette Noziere, toi hänelle Cesar-palkinnon Ranskassa kymmenen vuotta myöhemmin. Seuraa meitä Facebookissa, Twitterissä @BBCNewsEnts tai Instagramissa bbcnewsents. Jos sinulla on juttuehdotus, lähetä sähköpostia osoitteeseen entertainment.news@bbc.co.uk.</w:t>
      </w:r>
    </w:p>
    <w:p>
      <w:r>
        <w:rPr>
          <w:b/>
        </w:rPr>
        <w:t xml:space="preserve">Yhteenveto</w:t>
      </w:r>
    </w:p>
    <w:p>
      <w:r>
        <w:t xml:space="preserve">Stephane Audran, 1960-, 70- ja 80-lukujen ranskalainen valkokangastähti, on kuollut 85-vuotiaana.</w:t>
      </w:r>
    </w:p>
    <w:p>
      <w:r>
        <w:rPr>
          <w:b/>
          <w:u w:val="single"/>
        </w:rPr>
        <w:t xml:space="preserve">Asiakirjan numero 23177</w:t>
      </w:r>
    </w:p>
    <w:p>
      <w:r>
        <w:t xml:space="preserve">Pormestari hylkäsi suunnitelman Westwayn pyöräilyn superhighwayn rakentamisesta.</w:t>
      </w:r>
    </w:p>
    <w:p>
      <w:r>
        <w:t xml:space="preserve">Ehdotettu reitti kuului silloisen pormestarin Boris Johnsonin ilmoittamaan "pyöräilyn valtaväylien" pakettiin. Lontoon liikennelaitos (TfL) oli kuullut ehdotuksia pyörätien luomisesta ylikulkusillan kuudelle ajokaistalle, mutta on nyt luopunut suunnitelmista. Sadiq Khanin toimisto vahvisti, että se on sitoutunut itä-länsi-pyöräilyreittiin, mutta tutkii parhaillaan vaihtoehtoisia reittejä. Khan on hyväksynyt kaksi pyöräilyn valtaväylää sen jälkeen, kun hän tuli virkaan toukokuussa. Syyskuussa pormestari hyväksyi erilliset suunnitelmat viiden kilometrin (5 mailin) pituisesta pyöräilyn valtaväylästä Elephant and Castlen ja King's Crossin välillä, ja elokuussa hyväksyttiin Swiss Cottagen ja Oxford Circuksen yhdistävä pyöräilyn valtaväylä. Lontoon A40 Westwaylle suunniteltu pyöräilyn valtaväylä Lontoon taksinkuljettajat hakevat oikeudellista muutosta pyöräilyn valtaväylään Pyöräilyn valtaväyläsuunnitelmaa ei ole mietitty loppuun asti Lontoon pormestari esittelee erilliset kaupunkipyörätiet.</w:t>
      </w:r>
    </w:p>
    <w:p>
      <w:r>
        <w:rPr>
          <w:b/>
        </w:rPr>
        <w:t xml:space="preserve">Yhteenveto</w:t>
      </w:r>
    </w:p>
    <w:p>
      <w:r>
        <w:t xml:space="preserve">Pormestarin toimisto on hylännyt suunnitelmat erillisen pyörätien rakentamisesta Lontoon A40 Westwaylle.</w:t>
      </w:r>
    </w:p>
    <w:p>
      <w:r>
        <w:rPr>
          <w:b/>
          <w:u w:val="single"/>
        </w:rPr>
        <w:t xml:space="preserve">Asiakirjan numero 23178</w:t>
      </w:r>
    </w:p>
    <w:p>
      <w:r>
        <w:t xml:space="preserve">'Sateenkaariristeyksiä' Manchesterin Gay Village -alueelle</w:t>
      </w:r>
    </w:p>
    <w:p>
      <w:r>
        <w:t xml:space="preserve">Idean on esittänyt Adam Edwards, jonka mukaan liikenne Canal Streetin ympäristössä on "katastrofin resepti", kertoo Manchester Evening News. Vetoomuksen on allekirjoittanut jo yli 540 ihmistä. Monissa kaupungeissa ympäri maailmaa, kuten Sydneyssä, on sateenkaaren värisiä risteyksiä moninaisuuden kunniaksi. Edwardsin mukaan huoli liikenteestä on herännyt sen jälkeen, kun tietyömaa oli aiheuttanut kiertoteitä Minshull Streetillä, Chorlton Streetillä ja Sackville Streetillä. Se tarkoittaa, että yhä useammat autoilijat kulkevat työmatkoja Gay Villagen kautta. Kaupunginvaltuutettu ja keskustan edustaja Pat Karney sanoi, että "useat ihmiset" olivat viime aikoina väittäneet joutuneensa onnettomuuteen autoillaan alueella. "Siellä on paljon liikennettä ja paljon asukkaita, ja yöelämän vuoksi siellä on usein ihmisiä, jotka ovat juoneet muutaman drinkin", hän sanoi. "Se on varmasti ongelma, ja aion istua alas ihmisten kanssa tarkastelemaan turvallisuusratkaisuja."</w:t>
      </w:r>
    </w:p>
    <w:p>
      <w:r>
        <w:rPr>
          <w:b/>
        </w:rPr>
        <w:t xml:space="preserve">Yhteenveto</w:t>
      </w:r>
    </w:p>
    <w:p>
      <w:r>
        <w:t xml:space="preserve">Sadat ihmiset ovat allekirjoittaneet vetoomuksen, jossa vaaditaan sateenkaarenvärisiä seeprojen ylityspaikkoja Manchesterin Gay Villageen liikenteen aiheuttaman huolen vuoksi.</w:t>
      </w:r>
    </w:p>
    <w:p>
      <w:r>
        <w:rPr>
          <w:b/>
          <w:u w:val="single"/>
        </w:rPr>
        <w:t xml:space="preserve">Asiakirjan numero 23179</w:t>
      </w:r>
    </w:p>
    <w:p>
      <w:r>
        <w:t xml:space="preserve">Prestwickin lentoaseman matkustajien ja rahdin määrän kasvu</w:t>
      </w:r>
    </w:p>
    <w:p>
      <w:r>
        <w:t xml:space="preserve">Lokakuussa lentoaseman kautta kulki 120 977 matkustajaa. Myös rahdin määrä kasvoi viime vuodesta 831 tonnilla, mikä on 15 prosenttia enemmän kuin lokakuussa 2012. Skotlannin hallitus neuvottelee parhaillaan kannattamattoman lentoaseman ostamisesta omistajalta Infratililta. Uusiseelantilainen yritys ilmoitti aiemmin tällä viikolla, että se on poistanut molempien Yhdistyneen kuningaskunnan lentoasemiensa omaisuuden. Skotlantilainen yrittäjä Ann Gloag, joka oli mukana perustamassa Stagecoach-konsernia, ostaa Manstonin lentoaseman 1 punnalla. Infratil kertoi odottavansa, että se myy Prestwickin vastaavalla summalla. Prestwickin kaupallinen johtaja Graeme Sweenie sanoi ilmoitettuaan rahdin ja matkustajamäärien kasvusta: "On erittäin rohkaisevaa, että olemme kasvaneet joka kuukausi yli vuoden ajan. "Nyt keskitymme uuteen Ryanairin talvilento-ohjelmaan."</w:t>
      </w:r>
    </w:p>
    <w:p>
      <w:r>
        <w:rPr>
          <w:b/>
        </w:rPr>
        <w:t xml:space="preserve">Yhteenveto</w:t>
      </w:r>
    </w:p>
    <w:p>
      <w:r>
        <w:t xml:space="preserve">Glasgow Prestwickin lentoaseman matkustajamäärät kasvoivat viime kuussa 5 prosenttia viime vuoden vastaavaan ajanjaksoon verrattuna.</w:t>
      </w:r>
    </w:p>
    <w:p>
      <w:r>
        <w:rPr>
          <w:b/>
          <w:u w:val="single"/>
        </w:rPr>
        <w:t xml:space="preserve">Asiakirjan numero 23180</w:t>
      </w:r>
    </w:p>
    <w:p>
      <w:r>
        <w:t xml:space="preserve">Tulipalo repii läpi Exhallin RedKangaroo-trampoliinipuiston</w:t>
      </w:r>
    </w:p>
    <w:p>
      <w:r>
        <w:t xml:space="preserve">Liekit syttyivät RedKangaroo-nähtävyydelle Coventryn lähellä kello 02:00 BST. Miehistöt ovat rajoittaneet tulipalon School Lanella, Exhallissa. 20 palomiestä on jäljellä sammuttamassa paikkaa, joka näyttää palokunnan valokuvissa olevan perattu. Palokunnan mukaan syttymissyytä tutkitaan, eikä henkilövahinkoja ole raportoitu. RedKangaroo tarjoaa verkkosivujensa mukaan perheille "trampoliinikokemuksia", joihin kuuluu perinteisten pomppulaitteiden lisäksi "kirkas ja hullunkurinen gladiaattoripalkkien maailma" ja "ninjasoturiradat". Tiedottajan mukaan: "Rakennus vaatii täydellistä uusimista, ja siksi se on todennäköisesti suljettuna vähintään kuusi kuukautta." Neil McElvenny, Warwickshiren palo- ja pelastuspalvelun ryhmäpäällikkö, sanoi: "Tulipalo on sammutettu turvallisesti, mutta miehistöt ovat edelleen paikan päällä sammuttamassa. "Palon syyn tutkimukset jatkuvat. Henkilövahinkoja ei ole raportoitu." Poliisi sanoi, että työmaata ympäröivä alue on suljettu "jonkin aikaa".</w:t>
      </w:r>
    </w:p>
    <w:p>
      <w:r>
        <w:rPr>
          <w:b/>
        </w:rPr>
        <w:t xml:space="preserve">Yhteenveto</w:t>
      </w:r>
    </w:p>
    <w:p>
      <w:r>
        <w:t xml:space="preserve">Noin 70 palomiestä taisteli torstaiaamuna trampoliiniseikkailupuiston läpi riehunutta tulipaloa vastaan.</w:t>
      </w:r>
    </w:p>
    <w:p>
      <w:r>
        <w:rPr>
          <w:b/>
          <w:u w:val="single"/>
        </w:rPr>
        <w:t xml:space="preserve">Asiakirjan numero 23181</w:t>
      </w:r>
    </w:p>
    <w:p>
      <w:r>
        <w:t xml:space="preserve">DNA:ta käytetty Lancashiren lampaiden varkaustapauksessa</w:t>
      </w:r>
    </w:p>
    <w:p>
      <w:r>
        <w:t xml:space="preserve">Kaksi miestä tuomitaan Prestonin kruununoikeudessa 55 kantavan uuhen varastamisesta Robin Deanin tilalta Chippingissä, joiden arvo oli jopa 15 000 puntaa. Lampaat löydettiin Durhamista, ja oikeuslääketieteen tutkijat jäljittivät ne Deanin tilalle. Tämän uskotaan olevan ensimmäinen kerta, kun tätä tieteenalaa on käytetty lampaiden palauttamiseen. Herra Dean sanoi: "Se on ilmeisesti uusi väline, jota voidaan käyttää [karjavarkauksien] estämiseksi. Tunnistusongelma "Tarvitsen lampaita elantoni turvaamiseksi, joten kyse ei ole yksittäisten lampaiden todellisesta arvosta, vaan siitä, että ne vievät minulta mahdollisuuden ansaita elantoni." Hän totesi, että lampaiden tunnistaminen on tärkeää. Det Con Elaine Smalley Ribble Valley CID:stä sanoi: "Uskon, että tästä tulee hyvin tärkeää, koska rikolliset ovat järjestäytyneet ja tämäntyyppinen rikollisuus on lisääntymässä". James Hesketh, 21, Wheatsheaf Avenue, Longridge, todettiin syylliseksi varastetun tavaran käsittelyyn 28. kesäkuuta. John Kirkham, 66, Melbourne Cottagesista, Prestonista, tunnusti syyllisyytensä varkauteen aiemmassa kuulemisessa. Heidän on määrä saada tuomionsa lähiviikkoina.</w:t>
      </w:r>
    </w:p>
    <w:p>
      <w:r>
        <w:rPr>
          <w:b/>
        </w:rPr>
        <w:t xml:space="preserve">Yhteenveto</w:t>
      </w:r>
    </w:p>
    <w:p>
      <w:r>
        <w:t xml:space="preserve">Lancashireläinen maanviljelijä, jonka varastetut lampaat palautettiin DNA-testien ansiosta, toivoo, että tiede pelottaa lampaanvarkaita.</w:t>
      </w:r>
    </w:p>
    <w:p>
      <w:r>
        <w:rPr>
          <w:b/>
          <w:u w:val="single"/>
        </w:rPr>
        <w:t xml:space="preserve">Asiakirjan numero 23182</w:t>
      </w:r>
    </w:p>
    <w:p>
      <w:r>
        <w:t xml:space="preserve">Adele osoittaa kunnioitusta "inspiraation" Amy Winehouselle</w:t>
      </w:r>
    </w:p>
    <w:p>
      <w:r>
        <w:t xml:space="preserve">Kirjoittamalla verkkosivuillaan Adele sanoi: Adele kirjoitti: "En usko, että hän koskaan tajusi, kuinka loistava hän oli ja kuinka tärkeä hän on." Hän sanoi: "En usko, että hän koskaan tajusi, kuinka loistava hän oli ja kuinka tärkeä hän on." Hän lisäsi, että Winehouse oli "tasoittanut tietä hänen kaltaisilleen artisteille". Adele liittyy muiden julkkisten joukkoon, jotka muistelevat lauantaina kuolleena kotonaan Pohjois-Lontoossa löytynyttä laulajaa. Laulajan kunnianosoitus "Vaikka olen uskomattoman surullinen Amyn poismenosta, minulle tulee myös mieleen, kuinka valtavan ylpeä olen hänestä", Adele kirjoitti. Blogikirjoituksessaan "Amy lentää paratiisissa" Adele kirjoitti ihailevansa Winehousea, koska tämä teki musiikkia "ilman hössötystä ja kompromisseja". Hän kuvaili Back To Black -laulajaa edelleen "pelottoman hauskaksi ja blasieksi koko jutun suhteen". Adelen toinen albumi 21 on tällä hetkellä vuoden myydyin Isossa-Britanniassa ja Amerikassa tähän mennessä tänä vuonna, ja se nousi hiljattain Billboard Hot 100 -listan ykköseksi kappaleella Rolling In The Deep. Amy Winehousen toista albumia Back To Blackia myytiin yli kaksi miljoonaa kappaletta sen jälkeen, kun se julkaistiin vuonna 2006. Adele kirjoitti: "Uskoimme jokaiseen hänen kirjoittamaansa sanaan, ja se upposi syvälle, kun hän lauloi niitä."</w:t>
      </w:r>
    </w:p>
    <w:p>
      <w:r>
        <w:rPr>
          <w:b/>
        </w:rPr>
        <w:t xml:space="preserve">Yhteenveto</w:t>
      </w:r>
    </w:p>
    <w:p>
      <w:r>
        <w:t xml:space="preserve">Adele on osoittanut Amy Winehouselle kunnioitusta ja kuvaillut laulajaa "inspiraatioksi" ja sanonut, että hän sai ihmiset "innostumaan brittiläisestä musiikista uudelleen".</w:t>
      </w:r>
    </w:p>
    <w:p>
      <w:r>
        <w:rPr>
          <w:b/>
          <w:u w:val="single"/>
        </w:rPr>
        <w:t xml:space="preserve">Asiakirjan numero 23183</w:t>
      </w:r>
    </w:p>
    <w:p>
      <w:r>
        <w:t xml:space="preserve">Sir Bobby Robsonin 80-vuotissyntymäpäivää juhlitaan rahankeräyksellä</w:t>
      </w:r>
    </w:p>
    <w:p>
      <w:r>
        <w:t xml:space="preserve">Maanantaina Gatesheadin Sage-salissa järjestettävän musiikkikomedian ohjelmistoon kuuluvat muun muassa Dire Straitsin Mark Knopfler ja X Factor -tähti Joe McElderry. Entinen Englannin, Newcastlen, Ipswichin ja Barcelonan manageri perusti vuonna 2008 hyväntekeväisyysjärjestön syöpätutkimusta varten. Hän kuoli vuonna 2009 taisteltuaan viidennen kerran tautia vastaan. Tapahtumassa kerätään myös rahaa vammaisten lasten ja aikuisten hyväksi toimivalle Alan Shearer -säätiölle. Tottenham Hotspurin manageri Andre Villas-Boas ja pelaajat Steve Harper, Shola Ameobi ja Steven Taylor nousevat lavalle kertomaan muistojaan Sir Bobbysta. Sir Bobbyn leski Lady Elsie sanoi: "Olen niin liikuttunut siitä innostuksesta, jota tämä tapahtuma herättää."</w:t>
      </w:r>
    </w:p>
    <w:p>
      <w:r>
        <w:rPr>
          <w:b/>
        </w:rPr>
        <w:t xml:space="preserve">Yhteenveto</w:t>
      </w:r>
    </w:p>
    <w:p>
      <w:r>
        <w:t xml:space="preserve">Tähtien on tarkoitus järjestää varainkeruuohjelma jalkapallolegenda Sir Bobby Robsonin 80-vuotissyntymäpäivän kunniaksi.</w:t>
      </w:r>
    </w:p>
    <w:p>
      <w:r>
        <w:rPr>
          <w:b/>
          <w:u w:val="single"/>
        </w:rPr>
        <w:t xml:space="preserve">Asiakirjan numero 23184</w:t>
      </w:r>
    </w:p>
    <w:p>
      <w:r>
        <w:t xml:space="preserve">Dennis-myrsky: Nainen pelastettiin veden alle jääneen auton katolta</w:t>
      </w:r>
    </w:p>
    <w:p>
      <w:r>
        <w:t xml:space="preserve">Geoff Handley, 51, joka oli ulkoiluttamassa koiraansa St Briavelsin lähellä Forest of Deanissa, varoitti Mark Smithiä hänen ahdingostaan. Nainen, jota ei ole nimetty, oli menettämässä tajuntansa. Smith ja Handley pitivät naista vuorotellen lämpimänä, kunnes pelastuspalvelut saapuivat paikalle. Gloucestershiren Colefordista kotoisin oleva Smith kertoi Victoria Derbyshirelle: "Kuulin jonkun huutavan apua. Hän oli puoliksi autossa ja puoliksi vedessä. "Vedin hänet vain ylös ja halasin häntä pitääkseni hänet lämpimänä; se tuntui ikuisuudelta ja päivältä. Yritin pitää häntä kiinni autossa, mutta liukastuimme koko ajan, koska auto oli täysin veden alla." "Se oli todella huolestuttavaa." Smithin mukaan 61-vuotias nainen oli kiivennyt autonsa katolle ajettuaan tulva-alueelle ja jäätyään jumiin ilman puhelinsignaalia. "Luulin, että hän kuolisi, siitä ei ole epäilystäkään", sanoi Handley. Etelä-Walesin palo- ja pelastuslaitos ilmoitti saaneensa tiistaina noin kello 08.30 GMT ilmoituksia tulvaveden alla olevan henkilön hyvinvoinnista. "Miehistöt menivät paikalle käyttäen erikoislaitteita, mukaan lukien vesipelastusvene, jossa oli neljä palomiestä ja yksi maassa. "Yksi henkilö pelastettiin ja jätettiin ensihoitajien hoitoon", tiedottaja sanoi.</w:t>
      </w:r>
    </w:p>
    <w:p>
      <w:r>
        <w:rPr>
          <w:b/>
        </w:rPr>
        <w:t xml:space="preserve">Yhteenveto</w:t>
      </w:r>
    </w:p>
    <w:p>
      <w:r>
        <w:t xml:space="preserve">Mies on kertonut, kuinka hän kahlasi tulvaveteen pelastaakseen naisen, joka oli ollut loukussa veden alle jääneen autonsa katolla 12 tuntia.</w:t>
      </w:r>
    </w:p>
    <w:p>
      <w:r>
        <w:rPr>
          <w:b/>
          <w:u w:val="single"/>
        </w:rPr>
        <w:t xml:space="preserve">Asiakirjan numero 23185</w:t>
      </w:r>
    </w:p>
    <w:p>
      <w:r>
        <w:t xml:space="preserve">II-luokan silta Tenbury Wellsin lähellä romahti.</w:t>
      </w:r>
    </w:p>
    <w:p>
      <w:r>
        <w:t xml:space="preserve">Easthamin silta lähellä Tenbury Wellsin kaupunkia Worcestershiressä oli Teme-joen ylittävä maantiesilta. Poliisi kutsuttiin paikalle Lindridgessä sijaitsevalle A443-tielle sen jälkeen, kun sen oli ilmoitettu sortuneen tiistaina noin kello 15.30 BST. Silta rakennettiin vuonna 1793, ja se oli alun perin maksullinen tie, jonka piirikunnanvaltuusto sai omistukseensa vuonna 1907, jolloin se muutettiin vapaaksi. West Mercian poliisin mukaan liikenne oli ruuhkautumassa paikalle, ja se suositteli vaihtoehtoista reittiä. Worcestershiren kreivikunnan tiedottaja sanoi: "Maanteiden insinöörit ovat paikalla arvioimassa vahinkoja ja varmistamassa, että alue on turvallinen. "Ohituskaistoja järjestetään parhaillaan. Tapahtuneen selvittäminen on aloitettu."</w:t>
      </w:r>
    </w:p>
    <w:p>
      <w:r>
        <w:rPr>
          <w:b/>
        </w:rPr>
        <w:t xml:space="preserve">Yhteenveto</w:t>
      </w:r>
    </w:p>
    <w:p>
      <w:r>
        <w:t xml:space="preserve">II-luokan silta, joka on ollut paikallaan 1700-luvulta lähtien, on romahtanut.</w:t>
      </w:r>
    </w:p>
    <w:p>
      <w:r>
        <w:rPr>
          <w:b/>
          <w:u w:val="single"/>
        </w:rPr>
        <w:t xml:space="preserve">Asiakirjan numero 23186</w:t>
      </w:r>
    </w:p>
    <w:p>
      <w:r>
        <w:t xml:space="preserve">Yhä useampi kuuntelija kuuntelee BBC Radio Walesia.</w:t>
      </w:r>
    </w:p>
    <w:p>
      <w:r>
        <w:t xml:space="preserve">Lähes 480 000 ihmistä kuuntelee asemaa viikoittain, osoittavat Yhdistyneen kuningaskunnan radioyleisön mittaamisesta vastaavan Rajarin luvut. Tämä tarkoittaa yli 10 000 kuuntelijan kasvua viimeisten 12 kuukauden aikana. Radio Cymru tavoittaa nyt 138 000 kuuntelijaa viikoittain, mikä on 8 000 kuulijaa vähemmän kuin vuoden 2011 viimeisellä neljänneksellä. BBC Radio Walesin päätoimittaja Steve Austins sanoi: "Olemme iloisia siitä, että viimeisten 12 kuukauden aikana yhä useampi kuuntelija on kuunnellut BBC Radio Walesia ja kuuntelee sitä pidempään. "Tavoitteenamme on heijastaa kuuntelijoillemme Walesin nykyaikaa sen kaikissa muodoissa päivittäin, ja on kunnianosoitus tiimimme kovalle työlle, että he ovat virittäytyneet kuulijoiden tarpeisiin."</w:t>
      </w:r>
    </w:p>
    <w:p>
      <w:r>
        <w:rPr>
          <w:b/>
        </w:rPr>
        <w:t xml:space="preserve">Yhteenveto</w:t>
      </w:r>
    </w:p>
    <w:p>
      <w:r>
        <w:t xml:space="preserve">BBC Radio Walesin kuuntelijoiden määrä on viimeisimpien kuuntelijamäärätutkimusten mukaan kasvussa.</w:t>
      </w:r>
    </w:p>
    <w:p>
      <w:r>
        <w:rPr>
          <w:b/>
          <w:u w:val="single"/>
        </w:rPr>
        <w:t xml:space="preserve">Asiakirjan numero 23187</w:t>
      </w:r>
    </w:p>
    <w:p>
      <w:r>
        <w:t xml:space="preserve">WWT Slimbridgen kurjenpoikasille uutta toivoa</w:t>
      </w:r>
    </w:p>
    <w:p>
      <w:r>
        <w:t xml:space="preserve">Lintupari, joka tunnetaan nimellä Ruby ja Bart, munivat munia aiemmin tässä kuussa, mutta henkilökunnan mukaan pesä oli hylätty. Linnut kasvatettiin ja vapautettiin käsin osana Great Crane Project -hanketta, jonka yhteydessä Somersetin tasangoille ja nummille istutettiin uudelleen lähes 100 kurkea. Henkilökunnan mukaan poikaset voivat vielä syntyä tänä vuonna. James Lees säätiöstä sanoi: "Meillä on neljä paria [kurkia] eri puolilla Slimbridgeä. Alue on suuri, ja meillä on vielä toiveita. Olemme nähneet niiden pesimäkäyttäytymistä, olemme nähneet niiden rakentavan erilaisia pesiä tai pesäalustoja, ja olemme nähneet niiden näyttelevän, kosiskelevan ja parittelevan paljon". "Aikaa on vielä runsaasti, ja voimme hyvinkin nähdä nuoria kurkia ennen kevään loppua." Viiden vuoden ajan The Great Crane Project on kasvattanut poikasia käsin ja vapauttanut ne 60 mailin (97 km) päässä Somersetin nummilla ja tasangoilla. Useat lintuparit ovat palanneet Slimbridgeen pesimään. Toinen kurkipari - Christine ja Monty - on pesinyt Slimbridgessä viimeiset kaksi vuotta, ja viime vuonna se onnistui hautomaan ensimmäiset poikaset Länsi-Britanniassa 400 vuoteen. Petoeläimet kuitenkin tappoivat poikaset ennen kuin ne olivat täysikasvuisia. Kurjet olivat 1600-luvulla yleisiä länsiosissa, mutta ne kuolivat sukupuuttoon koko Yhdistyneessä kuningaskunnassa.</w:t>
      </w:r>
    </w:p>
    <w:p>
      <w:r>
        <w:rPr>
          <w:b/>
        </w:rPr>
        <w:t xml:space="preserve">Yhteenveto</w:t>
      </w:r>
    </w:p>
    <w:p>
      <w:r>
        <w:t xml:space="preserve">Slimbridgessä sijaitsevan Wildfowl and Wetlands Trustin asiantuntijat ovat sanoneet olevansa toiveikkaita siitä, että harvinaiset kurjet tulevat vielä pesimään siellä sen jälkeen, kun pesimäyritys epäonnistui.</w:t>
      </w:r>
    </w:p>
    <w:p>
      <w:r>
        <w:rPr>
          <w:b/>
          <w:u w:val="single"/>
        </w:rPr>
        <w:t xml:space="preserve">Asiakirjan numero 23188</w:t>
      </w:r>
    </w:p>
    <w:p>
      <w:r>
        <w:t xml:space="preserve">Skotlannin työmarkkinat kasvussa</w:t>
      </w:r>
    </w:p>
    <w:p>
      <w:r>
        <w:t xml:space="preserve">Skotlannin keskuspankin tekemä kyselytutkimus virastojen keskuudessa osoitti, että henkilöstövuokraus lisääntyi selvästi joulukuussa. Skotlannissa vakituisten ja tilapäisten nimitysten määrä kasvoi voimakkaasti, ja se oli koko Yhdistynyttä kuningaskuntaa parempi. Rekrytointitoimistot yhdistivät nousun asiakkaiden suurempaan kysyntään. Vakituisen henkilöstön alkupalkat olivat joulukuussa seitsemän kuukauden korkeimmalla tasolla, kun taas tilapäisten työntekijöiden keskimääräinen tuntipalkka nousi voimakkaimmin sitten toukokuun 2008. Kun tavanomaiset kausitekijät on otettu huomioon, skotlantilaisten rekrytointiyritysten vakituisiin työsuhteisiin välittämien hakijoiden määrä kasvoi joulukuussa nopeimmin sitten viime vuoden huhtikuun. Myös tilapäistyövoiman laskutus kasvoi, ja sen kasvu oli suurinta lähes kahteen vuoteen. Vakituisen henkilöstön kysyntä jatkoi joulukuussa voimakasta kasvuaan, joskin hieman hitaammin kuin marraskuussa. Vuokratyömarkkinoiden avoimet työpaikat lisääntyivät nopeimmin sitten toukokuun. Kaiken kaikkiaan sekä vakituisen että määräaikaisen henkilöstön kysyntä lisääntyi eniten sairaanhoito-, terveydenhoito- ja hoitoalalla viimeisimmän tutkimusjakson aikana. Samaan aikaan vakituisen henkilöstön saatavuus laski joulukuussa selvästi, erityisesti tekniikan alalla. Bank of Scotlandin pääekonomisti Donald MacRae sanoi: "Nämä tulokset viittaavat siihen, että Skotlannin talous on päässyt viimeaikaisesta hidastumisjaksosta ja on siirtymässä kasvuun vuonna 2013." Joulukuussa julkaistut työmarkkinatilastot osoittivat, että Skotlannin työttömyys laski 19 000:lla 204 000:een elokuun ja lokakuun välisenä aikana. Työllisyys Skotlannissa kuitenkin väheni 27 000:lla samalla neljänneksellä. Skotlannin työttömyysaste on tällä hetkellä 7,6 prosenttia eli alle Yhdistyneen kuningaskunnan 7,8 prosentin keskiarvon.</w:t>
      </w:r>
    </w:p>
    <w:p>
      <w:r>
        <w:rPr>
          <w:b/>
        </w:rPr>
        <w:t xml:space="preserve">Yhteenveto</w:t>
      </w:r>
    </w:p>
    <w:p>
      <w:r>
        <w:t xml:space="preserve">Rekrytointiyritykset ovat raportoineet Skotlannin työmarkkinoiden vahvimmasta kehityksestä sitten toukokuun 2011, mikä herättää toiveita siitä, että Skotlannin talous on siirtymässä kasvukauteen.</w:t>
      </w:r>
    </w:p>
    <w:p>
      <w:r>
        <w:rPr>
          <w:b/>
          <w:u w:val="single"/>
        </w:rPr>
        <w:t xml:space="preserve">Asiakirjan numero 23189</w:t>
      </w:r>
    </w:p>
    <w:p>
      <w:r>
        <w:t xml:space="preserve">Leeds Dogs Trust -keskukseen saapuu joulupukkeja</w:t>
      </w:r>
    </w:p>
    <w:p>
      <w:r>
        <w:t xml:space="preserve">Rouva Clausiksi nimetty nelivuotias näkee juhlakauden uuden pentueensa kanssa synnyttyään Leedsissä sijaitsevassa keskuksessa. Pennut on nimetty sopivasti joulupukin porojen mukaan: Dasher, Dancer, Prancer, Vixen, Comet, Cupid, Donner ja Blitzen. Dogs Trustin tiedottaja Amanda Sands sanoi, että kyseessä oli "joulun ihme". Pennut pysyvät Trustin luona, kunnes ne ovat tarpeeksi isoja lähetettäväksi uusiin koteihinsa. Ms Sands sanoi: "Se ei ole vielä valmis: "Tiimimme oli paikalla auttamassa pentujen toimituksessa, ja se on hoitanut äitiä ja pentuja ympäri vuorokauden niiden saapumisesta lähtien. "Ne viettävät joulupäivän kanssamme täällä ja pysyvät hoidossamme, kunnes ne ovat tarpeeksi vanhoja päästäkseen ikuiseen kotiinsa." Aiheeseen liittyvät Internet-linkit Dogs Rehoming &amp; Dog Adoption Charity -järjestö</w:t>
      </w:r>
    </w:p>
    <w:p>
      <w:r>
        <w:rPr>
          <w:b/>
        </w:rPr>
        <w:t xml:space="preserve">Yhteenveto</w:t>
      </w:r>
    </w:p>
    <w:p>
      <w:r>
        <w:t xml:space="preserve">Eräässä koirien vastaanottokeskuksessa vietetään valkoista joulua, kun pelastettu lurcher tuotti kahdeksan lumenväristä pentua.</w:t>
      </w:r>
    </w:p>
    <w:p>
      <w:r>
        <w:rPr>
          <w:b/>
          <w:u w:val="single"/>
        </w:rPr>
        <w:t xml:space="preserve">Asiakirjan numero 23190</w:t>
      </w:r>
    </w:p>
    <w:p>
      <w:r>
        <w:t xml:space="preserve">Pahoittelut Cardiff Englannissa -lehden karttavirheestä</w:t>
      </w:r>
    </w:p>
    <w:p>
      <w:r>
        <w:t xml:space="preserve">Julkisten palvelujen ministeri Leighton Andrews huomasi MJ - Municipal Journal -lehden virheen. Vastauksessa hänen Twitter-viestiinsä sanottiin: "Pahoittelut tuotantovirheestä. #localgov - ei maantiede - on selvästi vahvuutemme!"." Aiemmin lokakuussa Google Mapsin virhe paikallisti Brecon Beaconsin Lontoon sydämeen. The MJ kuvailee itseään "Yhdistyneen kuningaskunnan johtavaksi viikkolehdeksi kuntien pääjohtajille ja heidän päätöksentekijätiimeilleen paikallisviranomaisissa ja liitännäissektoreilla".</w:t>
      </w:r>
    </w:p>
    <w:p>
      <w:r>
        <w:rPr>
          <w:b/>
        </w:rPr>
        <w:t xml:space="preserve">Yhteenveto</w:t>
      </w:r>
    </w:p>
    <w:p>
      <w:r>
        <w:t xml:space="preserve">Cardiffin Lounais-Englannissa sijoittava paikallislehti on pyytänyt anteeksi.</w:t>
      </w:r>
    </w:p>
    <w:p>
      <w:r>
        <w:rPr>
          <w:b/>
          <w:u w:val="single"/>
        </w:rPr>
        <w:t xml:space="preserve">Asiakirjan numero 23191</w:t>
      </w:r>
    </w:p>
    <w:p>
      <w:r>
        <w:t xml:space="preserve">Tutkimuksen mukaan yhä useammat nuoret käyttävät kirjastoja</w:t>
      </w:r>
    </w:p>
    <w:p>
      <w:r>
        <w:t xml:space="preserve">Carnegie UK Trustin kattavassa tutkimuksessa tarkasteltiin 10 000 ihmisen tottumuksia eri puolilla maata. Englannissa 15-24-vuotiaat olivat ikäryhmä, joka käytti kirjastoja todennäköisimmin. Tiedoista ei kuitenkaan käynyt ilmi, mihin he käyttivät kirjastoja, joten he saattoivat käyttää niitä tietokoneiden ja ilmaisen internetin vuoksi. Tulosten mukaan noin puolet Yhdistyneen kuningaskunnan ja Irlannin väestöstä käyttää edelleen kirjastoja. Tutkimuksen mukaan lähes puolet (46 %) 25-34-vuotiaista käy edelleen kirjastoissa, mikä merkitsee 2 prosentin kasvua. Kirjastojen kokonaiskäyttö Englannissa on kuitenkin vähentynyt 4 prosenttia viiden vuoden aikana, ja yleisö käyttää kirjastoja harvemmin. Myös kirjastoja käyttävien ikääntyneiden ihmisten määrä väheni. Tutkimukseen osallistui 5 000 haastattelua, jotka tehtiin vuonna 2011, ja vielä 5 000 haastattelua viime vuonna. Tämän jälkeen tutkijat vertasivat näitä kahta aineistoa, jotka oli jaoteltu alueittain. Eniten kirjastoja käytettiin Skotlannissa ja Irlannissa ja vähiten Pohjois-Irlannissa. Seuraa meitä Facebookissa, Twitterissä @BBCNewsEnts tai Instagramissa bbcnewsents. Jos sinulla on juttuehdotus, lähetä sähköpostia osoitteeseen entertainment.news@bbc.co.uk.</w:t>
      </w:r>
    </w:p>
    <w:p>
      <w:r>
        <w:rPr>
          <w:b/>
        </w:rPr>
        <w:t xml:space="preserve">Yhteenveto</w:t>
      </w:r>
    </w:p>
    <w:p>
      <w:r>
        <w:t xml:space="preserve">Uuden tutkimuksen mukaan kirjastoja käyttävien nuorten määrä on kasvanut viimeisten viiden vuoden aikana.</w:t>
      </w:r>
    </w:p>
    <w:p>
      <w:r>
        <w:rPr>
          <w:b/>
          <w:u w:val="single"/>
        </w:rPr>
        <w:t xml:space="preserve">Asiakirjan numero 23192</w:t>
      </w:r>
    </w:p>
    <w:p>
      <w:r>
        <w:t xml:space="preserve">Työ Poole luvattomien matkailijoiden leirien estämiseksi alkaa.</w:t>
      </w:r>
    </w:p>
    <w:p>
      <w:r>
        <w:t xml:space="preserve">Canford Heathin Verity Park, Branksome, Broadstone ja Whitecliff Recreation Ground sekä Baiterin avoin alue suojellaan. Toimenpiteisiin kuuluu muun muassa porttien parantaminen, maapenkereiden rakentaminen ja lohkareiden asettaminen joihinkin kohteisiin, kaupunginhallitus kertoi. Kaikkia alueita on aiemmin käytetty luvattomiin leirintäalueisiin. Muutos on seurausta siitä, että Poole Borough of Poole -alueen suunnittelukomitea hylkäsi kaksi Creekmoorissa ja Oakdalessa sijaitsevaa väliaikaista paikkaa. Huhtikuussa neuvosto päätti käyttää tilapäisten paikkojen luomiseen aiemmin varatut noin 230 000 puntaa näiden kuuden paikan turvaamiseen. Konservatiivien valtuutettu Xena Dion sanoi: "On sanottava, että nämä työt eivät tee alueesta täysin turvallista. "Kaikkiin puistoihimme ja avoimiin alueisiimme on edelleen oltava pääsy pelastuspalveluille, huoltoajoneuvoille ja vammaisille. "Nämä parannukset vaikeuttavat kuitenkin luvattomien ajoneuvojen pääsyä näille alueille." Viranomainen on sanonut, ettei se etsi väliaikaisia paikkoja kaupunginosasta tänä kesänä. Piddlehintonissa on kuitenkin aloitettu työt sellaisen luomiseksi sen jälkeen, kun Dorsetin kreivikunnanvaltuusto hyväksyi sitä koskevat suunnitelmat aiemmin tässä kuussa.</w:t>
      </w:r>
    </w:p>
    <w:p>
      <w:r>
        <w:rPr>
          <w:b/>
        </w:rPr>
        <w:t xml:space="preserve">Yhteenveto</w:t>
      </w:r>
    </w:p>
    <w:p>
      <w:r>
        <w:t xml:space="preserve">Työt kuuden puiston ja avoimen alueen turvallisuuden parantamiseksi Poolessa ja sen estämiseksi, että niistä tulisi luvattomia matkustuspaikkoja, ovat alkaneet.</w:t>
      </w:r>
    </w:p>
    <w:p>
      <w:r>
        <w:rPr>
          <w:b/>
          <w:u w:val="single"/>
        </w:rPr>
        <w:t xml:space="preserve">Asiakirjan numero 23193</w:t>
      </w:r>
    </w:p>
    <w:p>
      <w:r>
        <w:t xml:space="preserve">Canon Gordon Rideout vapautettu takuita vastaan uusien hyväksikäyttösyytösten jälkeen</w:t>
      </w:r>
    </w:p>
    <w:p>
      <w:r>
        <w:t xml:space="preserve">Eastbournesta kotoisin oleva 73-vuotias kaanon Gordon Rideout pidätettiin alun perin ja asetettiin takuita vastaan maaliskuussa epäiltynä yhdeksän nuoren hyväksikäytöstä. Sussexin poliisi pidätti hänet maanantaina uudelleen neljän muun epäillyn seksuaalisen hyväksikäytön vuoksi vuosina 1965-1972. Väitetyt pahoinpitelyt tapahtuivat Sussexissa, Hampshiressä ja Lontoossa. Canon Rideout on asetettu uudelleen takuita vastaan 20. kesäkuuta asti, Sussexin poliisi kertoi. Eastbourneen kotoisin oleva entinen seurakuntapappi Robert Coles, 70, pidätettiin maaliskuussa kotonaan Eastbournessa epäiltynä kolmeen nuoreen mieheen kohdistuneista seksuaalisista pahoinpitelyistä Länsi-Sussexissa 1970-luvun lopulla ja 1980-luvun puolivälissä. Häntä kuulusteltiin uudelleen tiistaina vastattuaan poliisin takuita vastaan. Sussexin poliisin mukaan häntä kuulusteltiin epäiltynä kahdesta muusta pahoinpitelystä 2000-luvulla East Sussexissa. Coles on vapautettu takuita vastaan 19. kesäkuuta asti, kunnes hän saa lisää tietoja ja hän kuulee Crown Prosecution Servicea.</w:t>
      </w:r>
    </w:p>
    <w:p>
      <w:r>
        <w:rPr>
          <w:b/>
        </w:rPr>
        <w:t xml:space="preserve">Yhteenveto</w:t>
      </w:r>
    </w:p>
    <w:p>
      <w:r>
        <w:t xml:space="preserve">Eläkkeellä oleva anglikaaninen pappi, joka pidätettiin uudelleen neljän uuden syytteen vuoksi nuoriin kohdistuneista seksuaalisista väkivallanteoista, on vapautettu takuita vastaan kuulustelujen jälkeen.</w:t>
      </w:r>
    </w:p>
    <w:p>
      <w:r>
        <w:rPr>
          <w:b/>
          <w:u w:val="single"/>
        </w:rPr>
        <w:t xml:space="preserve">Asiakirjan numero 23194</w:t>
      </w:r>
    </w:p>
    <w:p>
      <w:r>
        <w:t xml:space="preserve">Pennun pää juuttui keksipurkkiin Southamptonissa</w:t>
      </w:r>
    </w:p>
    <w:p>
      <w:r>
        <w:t xml:space="preserve">Mopsi-Chihuahua-risteytys, nimeltään Buddy, yritti nuolla murusia astiasta, kun se jäi loukkuun kotonaan Wavell Roadilla, Southamptonissa. Omistaja levitteli pennun kaulan ympärille tiskiainetta, mutta ei saanut sitä irti, joten hänen oli kutsuttava palomiehet. Pelastaja Anton Phillips irrotti Buddyn korvat ennen kuin vapautti sen pään. Voit nähdä lisää tarinoita jumiin jääneistä eläimistä, jotka on pitänyt pelastaa, Pinterest-taulullamme. Eläinten pelastusasiantuntija sanoi: "Tämä oli epätavallinen tehtävä, ja oli outoa nähdä eläimen murheellinen ilme lasin läpi. "En halunnut ottaa riskiä lasin rikkomisesta, sillä se olisi voinut vahingoittaa eläintä. "Vedin irtonaisen nahan takaisin ja asettelin sen niin, että sain ensin toisen korvan ja sitten toisen ulos. Kuului pamahdus, kun sain sen pään vapaaksi. "Olen hoitanut vuosien varrella paljon eläimiä ja sanon aina: 'Jos ne saavat sen sisään, minä saan sen ulos'." Buddyn sanottiin olevan kunnossa maanantaina iltapäivällä koettelemuksensa jälkeen. Aiheeseen liittyvät Internet-linkit Hampshiren palo- ja pelastuspalvelu</w:t>
      </w:r>
    </w:p>
    <w:p>
      <w:r>
        <w:rPr>
          <w:b/>
        </w:rPr>
        <w:t xml:space="preserve">Yhteenveto</w:t>
      </w:r>
    </w:p>
    <w:p>
      <w:r>
        <w:t xml:space="preserve">Pentu puri enemmän kuin pystyi pureskelemaan, kun se ryösti omistajansa keksipurkin ja päätyi lopulta päänsä kanssa purkkiin.</w:t>
      </w:r>
    </w:p>
    <w:p>
      <w:r>
        <w:rPr>
          <w:b/>
          <w:u w:val="single"/>
        </w:rPr>
        <w:t xml:space="preserve">Asiakirjan numero 23195</w:t>
      </w:r>
    </w:p>
    <w:p>
      <w:r>
        <w:t xml:space="preserve">Yorkshiren veistospuistossa ennätysmäärä kävijöitä</w:t>
      </w:r>
    </w:p>
    <w:p>
      <w:r>
        <w:t xml:space="preserve">Se sijaitsee Wakefieldin lähellä, ja sillä on 500 hehtaaria puistoaluetta ja viisi sisätiloissa sijaitsevaa galleriaa. Järjestön mukaan nähtävyyden arvo oli vuosittain yli 10 miljoonaa puntaa paikallistaloudelle. Puiston toiminnanjohtaja Peter Murray sanoi olevansa ilahtunut, ja se oli "harvinainen ja vertaansa vailla oleva kokemus" kävijöille. Veistospuistossa on pidetty näyttelyitä Eduardo Paolozzille, Lynn Chadwickille ja Ai Weiweille. Castlefordissa syntyneen Henry Mooren teosten kokoelma on yksi Euroopan suurimmista hänen pronssitöitään esittelevistä ulkoilmanäyttelyistä. Esillä on myös Wakefieldissä syntyneen Barbara Hepworthin teoksia. Viime vuonna puisto palkittiin Art Fund -palkinnolla vuoden museona. Veistospuisto, ensimmäinen laatuaan Yhdistyneessä kuningaskunnassa ja suurin Euroopassa, avattiin vuonna 1977.</w:t>
      </w:r>
    </w:p>
    <w:p>
      <w:r>
        <w:rPr>
          <w:b/>
        </w:rPr>
        <w:t xml:space="preserve">Yhteenveto</w:t>
      </w:r>
    </w:p>
    <w:p>
      <w:r>
        <w:t xml:space="preserve">Yorkshiren veistospuisto houkutteli vuonna 2014 yli 400 000 kävijää, mikä on suurin kävijämäärä sen historiassa.</w:t>
      </w:r>
    </w:p>
    <w:p>
      <w:r>
        <w:rPr>
          <w:b/>
          <w:u w:val="single"/>
        </w:rPr>
        <w:t xml:space="preserve">Asiakirjan numero 23196</w:t>
      </w:r>
    </w:p>
    <w:p>
      <w:r>
        <w:t xml:space="preserve">Median oikeuksia puolustava aktivisti pahoinpideltiin</w:t>
      </w:r>
    </w:p>
    <w:p>
      <w:r>
        <w:t xml:space="preserve">Poddala Jayantha sai pää- ja jalkavammoja hyökkäyksessä lähellä kotiaan Colombon esikaupungissa Nugegodassa. Jayantha kampanjoi tiedotusvälineiden vapauden puolesta, ja hallituksen kannattajat pitävät häntä viranomaisten vastustajana. Sri Lankan paikallisten tiedotusvälineiden arvostelijat ovat joutuneet viime vuosina äärimmäisen paineen kohteeksi. Useita riippumattomia toimittajia on tapettu. Sri Lanka Working Journalists Associationin pääsihteeri Jayantha siepattiin maanantaina, kun hän oli kävelemässä kotinsa lähellä pääkaupungin laitamilla. BBC:n kirjeenvaihtajien mukaan hallituksen poliitikot nimesivät hänet hallituksen vastaiseksi kampanjoijaksi, joka oli vaikuttanut hallituksen nimen mustamaalaamiseen. Uhkaukset Aikaisempien uhkausten ja pelottelun seurauksena - muun muassa aseistettu ryhmä yritti siepata hänet asunnostaan - Jayantha vietti lyhyen aikaa ulkomailla ja palasi Sri Lankaan vasta muutama viikko sitten. Colombon keskussairaalan johtaja tohtori Hector Weerasinghe kertoi BBC:lle, että toimittaja oli saanut vammoja päähänsä ja jalkoihin. Hyökkääjät ajelivat osan hänen päästään ja partaansa osana hyökkäystä. Raporttien mukaan hänen vammansa eivät ole hengenvaarallisia.</w:t>
      </w:r>
    </w:p>
    <w:p>
      <w:r>
        <w:rPr>
          <w:b/>
        </w:rPr>
        <w:t xml:space="preserve">Yhteenveto</w:t>
      </w:r>
    </w:p>
    <w:p>
      <w:r>
        <w:t xml:space="preserve">Työväen journalistiliiton pääsihteeri Poddala Jayantha vietiin sairaalaan sieppauksen ja pahoinpitelyn jälkeen</w:t>
      </w:r>
    </w:p>
    <w:p>
      <w:r>
        <w:rPr>
          <w:b/>
          <w:u w:val="single"/>
        </w:rPr>
        <w:t xml:space="preserve">Asiakirjan numero 23197</w:t>
      </w:r>
    </w:p>
    <w:p>
      <w:r>
        <w:t xml:space="preserve">Birminghamin kirkon puukotus: Birminghamin kirkko: Mies syytteessä</w:t>
      </w:r>
    </w:p>
    <w:p>
      <w:r>
        <w:t xml:space="preserve">33-vuotias mies vietiin sairaalaan ja kaksi muuta loukkaantui New Jerusalem Apostolic Churchissa Astonissa sattuneessa välikohtauksessa. John Delahaye, 47, Ettington Roadilta, Astonista, on myös syytteessä kahdesta vahingonteosta ja teräaseen hallussapidosta. Hänen on määrä tulla maanantaina Birminghamin käräjäoikeuden eteen. Poliisi kutsuttiin Rocky Lanen varrella sijaitsevaan kirkkoon sunnuntaina kello 10.50 BST. Kirkko sanoi Twitter- ja Facebook-sivuillaan antamassaan lausunnossa: "Kolme seurakuntamme jäsentä loukkaantui veitsihyökkäyksessä, ja heidät kaikki on viety sairaalaan. "Mitkään vammat eivät olleet hengenvaarallisia."</w:t>
      </w:r>
    </w:p>
    <w:p>
      <w:r>
        <w:rPr>
          <w:b/>
        </w:rPr>
        <w:t xml:space="preserve">Yhteenveto</w:t>
      </w:r>
    </w:p>
    <w:p>
      <w:r>
        <w:t xml:space="preserve">Miestä on syytetty murhayrityksestä Birminghamin kirkossa tapahtuneen puukotuksen jälkeen.</w:t>
      </w:r>
    </w:p>
    <w:p>
      <w:r>
        <w:rPr>
          <w:b/>
          <w:u w:val="single"/>
        </w:rPr>
        <w:t xml:space="preserve">Asiakirjan numero 23198</w:t>
      </w:r>
    </w:p>
    <w:p>
      <w:r>
        <w:t xml:space="preserve">Espanjalainen kuljettaja jäi kiinni nuken käytöstä Madridin autojen yhteiskäyttöpetoksessa</w:t>
      </w:r>
    </w:p>
    <w:p>
      <w:r>
        <w:t xml:space="preserve">Poliisien epäilyjä lisäsi se, että pienikokoinen hahmo oli pukeutunut fleeceen kuumalla säällä, kertovat espanjalaiset tiedotusvälineet. Tarkemmin tarkasteltuna "matkustajalla" oli myös aurinkolasit, kuulokkeet ja melko suuri baseball-lippis. Joissakin kaupungeissa on otettu käyttöön kimppakyyti- tai kimppakyytikaistoja, joilla suositaan ajoneuvoja, joissa on vähintään kaksi henkilöä. Tavoitteena on vähentää ruuhkia kannustamalla ihmisiä matkustamaan yhdessä sen sijaan, että he ajaisivat erikseen. Tapaus sattui aamuruuhkan aikaan A6-moottoritiellä viime torstaina, kertoo El Pais. Kuljettaja pysäytettiin "selittämään outoa seuraansa", poliisi kertoi. Kuljettaja sai 200 euron (153 puntaa; 226 dollaria) sakon, lehti kertoo. Toinen kuljettaja jäi samalla tiellä kiinni aikuiskokoisen nuken kanssa, jolla oli peruukki ja aurinkolasit, lehti lisää. Autoihin rakastunut kaupunki, vaikka ilma on myrkyllistä Sir Cliff Richard -nukke auttaa Norfolkin pariskuntaa tuntemaan olonsa turvalliseksi autossa West Midlandsin poliisi murtautuu autoon peläten nuken olevan vauva</w:t>
      </w:r>
    </w:p>
    <w:p>
      <w:r>
        <w:rPr>
          <w:b/>
        </w:rPr>
        <w:t xml:space="preserve">Yhteenveto</w:t>
      </w:r>
    </w:p>
    <w:p>
      <w:r>
        <w:t xml:space="preserve">Espanjan siviilivartiosto on saanut kiinni kuljettajan, joka ajoi vilkkaasti liikennöidyn tien kaistalla Madridin lähistöllä vain lapsenkokoisen nuken saattelemana.</w:t>
      </w:r>
    </w:p>
    <w:p>
      <w:r>
        <w:rPr>
          <w:b/>
          <w:u w:val="single"/>
        </w:rPr>
        <w:t xml:space="preserve">Asiakirjan numero 23199</w:t>
      </w:r>
    </w:p>
    <w:p>
      <w:r>
        <w:t xml:space="preserve">Pohjois-Irlannin työttömyysaste nousee 3,6 prosenttiin</w:t>
      </w:r>
    </w:p>
    <w:p>
      <w:r>
        <w:t xml:space="preserve">Richard MorganBBC News NI Business Reporter Pohjois-Irlannin tilasto- ja tutkimusviraston (Nisra) mukaan se oli 1,2 prosenttiyksikköä korkeampi kuin vastaavana ajanjaksona vuosi sitten. Koko Yhdistyneen kuningaskunnan työttömyysaste on 5,1 prosenttia. Pohjois-Irlannin hakijamäärä laski tammikuussa. Kyseessä oli kahdeksas peräkkäinen kuukausi, jolloin luku on laskenut, ja 56 700 haki etuuksia pääasiassa työttömyyden vuoksi. Talousministeriölle ilmoitettiin 190 vahvistetusta irtisanomisesta tammikuussa. Joulukuussa ilmoitettiin 440 vahvistettua irtisanomista. Myös joukkoirtisanomisehdotusten tahti on hidastunut kahden viime kuukauden aikana sen jälkeen, kun kesäkuun ja marraskuun välisenä kuuden kuukauden aikana irtisanomisia oli ennätysmäärä. Hallituksen Coronavirus Job Retention Scheme eli lomautusjärjestelmä on voimassa huhtikuun loppuun saakka. Tämä suojaa tehokkaasti työmarkkinoita yrityksiin kohdistuvien rajoitusten todellisilta vaikutuksilta. Maanantaina pääministeri Boris Johnson vihjasi, että liittokansleri Rishi Sunak jatkaisi yritysten tukitoimenpiteitä kevään jälkeen.</w:t>
      </w:r>
    </w:p>
    <w:p>
      <w:r>
        <w:rPr>
          <w:b/>
        </w:rPr>
        <w:t xml:space="preserve">Yhteenveto</w:t>
      </w:r>
    </w:p>
    <w:p>
      <w:r>
        <w:t xml:space="preserve">Pohjois-Irlannin työttömyysaste nousi 3,6 prosenttiin joulukuuhun päättyneiden kolmen kuukauden aikana, viralliset luvut osoittavat.</w:t>
      </w:r>
    </w:p>
    <w:p>
      <w:r>
        <w:rPr>
          <w:b/>
          <w:u w:val="single"/>
        </w:rPr>
        <w:t xml:space="preserve">Asiakirjan numero 23200</w:t>
      </w:r>
    </w:p>
    <w:p>
      <w:r>
        <w:t xml:space="preserve">Mies pidätettiin Nottinghamin keskustan puukotuksen vuoksi</w:t>
      </w:r>
    </w:p>
    <w:p>
      <w:r>
        <w:t xml:space="preserve">28-vuotiaan Lee Cooperin kimppuun hyökättiin Union Roadilla lauantaina 14. syyskuuta noin klo 19.40 BST. Hänen perheensä kertoi, että hänet vietiin "liian aikaisin" ja että "kaikki tulevat kaipaamaan häntä suuresti". Nottinghamshiren poliisi ilmoitti, että 19-vuotias mies oli pidätetty murhasta epäiltynä. Myös 75-vuotias mies on pidätetty epäiltynä rikoksentekijän avustamisesta. Poliisin tiedottajan mukaan kyseessä oli "yksittäinen tapaus, jossa oli mukana toisilleen tuttuja ihmisiä". Poliisin mukaan Cooperia hoidettiin paikan päällä, mutta hänet todettiin kuolleeksi vähän myöhemmin. 43-vuotias mies, joka oli aiemmin pidätetty epäiltynä rikoksentekijän avustamisesta, on vapautettu tutkinnan ajaksi. Seuraa BBC East Midlandsia Facebookissa, Twitterissä tai Instagramissa. Lähetä juttuideoita osoitteeseen eastmidsnews@bbc.co.uk.</w:t>
      </w:r>
    </w:p>
    <w:p>
      <w:r>
        <w:rPr>
          <w:b/>
        </w:rPr>
        <w:t xml:space="preserve">Yhteenveto</w:t>
      </w:r>
    </w:p>
    <w:p>
      <w:r>
        <w:t xml:space="preserve">Teini on pidätetty sen jälkeen, kun mies oli puukotettu kuoliaaksi Nottinghamin keskustassa.</w:t>
      </w:r>
    </w:p>
    <w:p>
      <w:r>
        <w:rPr>
          <w:b/>
          <w:u w:val="single"/>
        </w:rPr>
        <w:t xml:space="preserve">Asiakirjan numero 23201</w:t>
      </w:r>
    </w:p>
    <w:p>
      <w:r>
        <w:t xml:space="preserve">Päätös Aberdeenin uudesta stadionista mahdollinen vuoden loppuun mennessä.</w:t>
      </w:r>
    </w:p>
    <w:p>
      <w:r>
        <w:t xml:space="preserve">Seura oli lykännyt 50 miljoonan punnan stadion- ja harjoitusrakennussuunnitelmia Kingsfordiin, Westhillin lähelle. Aberdeen pyysi lykkäystä aiemmin tässä kuussa, jotta seuralla olisi enemmän aikaa keskustella hankkeesta suunnittelijoiden kanssa. Seuran puheenjohtaja Stewart Milne sanoi toivovansa nyt, että hakemus voitaisiin käsitellä täysistunnossa joulukuussa. Klubi on sanonut, että uudet tilat ovat elintärkeitä sen tulevaisuudelle. Suunnitelmia vastustavat tahot haluavat kuitenkin, että klubi katsoo muualle. Milne sanoi, että klubi ja sen kaavoitusasiamiehet tapaavat säännöllisesti neuvoston virkamiesten kanssa. He pyrkivät saamaan suunnitteluhakemuksen valtuutettujen käsiteltäväksi vuoden loppuun mennessä. Milne sanoi: Milne sanoi: "Tämä viivästys on tietenkin pettymys. "Mutta on tärkeää, että meillä on parhaat mahdollisuudet saada oikea päätös." Hän sanoi: "Se on erittäin tärkeää." Milne sanoi, että jos joulukuussa saadaan myönteinen päätös, työt pyritään aloittamaan ensi vuoden alussa.</w:t>
      </w:r>
    </w:p>
    <w:p>
      <w:r>
        <w:rPr>
          <w:b/>
        </w:rPr>
        <w:t xml:space="preserve">Yhteenveto</w:t>
      </w:r>
    </w:p>
    <w:p>
      <w:r>
        <w:t xml:space="preserve">Aberdeenin jalkapalloseura on sanonut toivovansa, että kaupunginvaltuutetut voivat tehdä päätöksen uutta stadionia koskevista suunnitelmista ennen vuoden loppua.</w:t>
      </w:r>
    </w:p>
    <w:p>
      <w:r>
        <w:rPr>
          <w:b/>
          <w:u w:val="single"/>
        </w:rPr>
        <w:t xml:space="preserve">Asiakirjan numero 23202</w:t>
      </w:r>
    </w:p>
    <w:p>
      <w:r>
        <w:t xml:space="preserve">Stockportin vartija jäi kiinni pysäköinnistä kaksoiskeltaisilla viivoilla</w:t>
      </w:r>
    </w:p>
    <w:p>
      <w:r>
        <w:t xml:space="preserve">Konstaapeli jätti oman autonsa kaksoiskeltaiselle, kun hän antoi sakkoja ajoneuvolle, joka oli jätetty invalidipysäkille Arthur Streetillä Stockportissa, kertoo Manchester Evening News. Stockport Councilin mukaan hänen ei olisi pitänyt pysäköidä sinne aiemmin tällä viikolla. Se on tunnistanut vartijan ja "varmistaa, että asianmukaisiin toimiin ryhdytään toistumisen välttämiseksi". Stockport Councilin neuvoston tiedottajan mukaan tapaukseen liittyi se, että Civil Enforcement Officer (CEO) "antoi sakkomaksukehotuksen ajoneuvolle, joka oli pysäköity vammaisten pysäköintipaikalle ilman sinistä virkamerkkiä". "Toimitusjohtajien ei kuitenkaan pitäisi pysäköidä kaksoiskeltaisille linjoille antaakseen sakkomaksulausekkeita. "Olemme tunnistaneet tapaukseen osallistuneen toimitusjohtajan ja varmistamme, että asianmukaiset toimenpiteet toteutetaan, jotta tapauksen toistuminen voidaan välttää."</w:t>
      </w:r>
    </w:p>
    <w:p>
      <w:r>
        <w:rPr>
          <w:b/>
        </w:rPr>
        <w:t xml:space="preserve">Yhteenveto</w:t>
      </w:r>
    </w:p>
    <w:p>
      <w:r>
        <w:t xml:space="preserve">Liikennevalvoja on jäänyt kameran kuvaamaksi, kun hän pysäköi kaksoiskeltaisille viivoille ja antoi sakkoja.</w:t>
      </w:r>
    </w:p>
    <w:p>
      <w:r>
        <w:rPr>
          <w:b/>
          <w:u w:val="single"/>
        </w:rPr>
        <w:t xml:space="preserve">Asiakirjan numero 23203</w:t>
      </w:r>
    </w:p>
    <w:p>
      <w:r>
        <w:t xml:space="preserve">Paastoavat munkit poistettiin väkisin</w:t>
      </w:r>
    </w:p>
    <w:p>
      <w:r>
        <w:t xml:space="preserve">Munkit olivat vaatineet pidätetyn oppositiojohtajan, kenraali Sarath Fonsekan välitöntä vapauttamista. BBC:n Elmo Fernando, joka oli paikalla, kertoo, että osa poliisin kanssa poistamaan tulleista oli siviilivaatteissa. Poliisi, joka käski toimittajia poistumaan paikalta, niputti neljä munkkia bussiin, jossa luki "Thunuruwane Saranai" (kolminkertaisen jalokiven siunaukset). Sotaoikeus Poliisi ei antanut lisätietoja, eikä munkkien olinpaikasta ole tietoa. Pidätetyn kenraalin vaimo Anoma Fonseka on pyytänyt kansallisen ihmisoikeuskomission (NHRC) apua hänen terveydentilansa parantamiseksi. Hän on kehottanut NHRC:tä määräämään armeijan komentajaa lähettämään erikoislääkärin hoitamaan kenraali Fonsekaa, joka kärsii hengitysvaikeuksista vuonna 2006 tehdyn itsemurhapommi-iskun seurauksena. Seuraava kuuleminen sotaoikeudenkäynnissä, joka koskee kenraali Fonsekaa, joka asettui vastustamaan presidentti Mahinda Rajapaksea vaaleissa aiemmin tänä vuonna, on määrä järjestää tiistaina. Hallitus on ilmoittanut uuden paneelin kuulustelua varten. Kenraalimajuri MP Peiris (puheenjohtaja-MM), kenraalimajuri SWL Daulagala ja kenraalimajuri M Hathurusinghe istuvat tuomioistuimessa, Sri Lankan armeija ilmoitti.</w:t>
      </w:r>
    </w:p>
    <w:p>
      <w:r>
        <w:rPr>
          <w:b/>
        </w:rPr>
        <w:t xml:space="preserve">Yhteenveto</w:t>
      </w:r>
    </w:p>
    <w:p>
      <w:r>
        <w:t xml:space="preserve">Poliisi on poistanut väkisin neljä srilankalaista buddhalaismunkkia, jotka pitivät nälkälakkoa Colombon päärautatieaseman ulkopuolella.</w:t>
      </w:r>
    </w:p>
    <w:p>
      <w:r>
        <w:rPr>
          <w:b/>
          <w:u w:val="single"/>
        </w:rPr>
        <w:t xml:space="preserve">Asiakirjan numero 23204</w:t>
      </w:r>
    </w:p>
    <w:p>
      <w:r>
        <w:t xml:space="preserve">ShelterBoxin perustaja Tom Henderson vetää takaisin perusteettoman irtisanomiskanteen</w:t>
      </w:r>
    </w:p>
    <w:p>
      <w:r>
        <w:t xml:space="preserve">ShelterBoxin perustaja Tom Henderson vapautettiin joulukuussa syytteestä petoksen tekemiseen tähtäävästä salaliitosta, kun Old Baileyn valamiehistö ei saanut aikaan tuomiota. Helstonista kotoisin oleva 65-vuotias mies, joka on aina kiistänyt syytökset, sai potkut ShelterBoxista neljä vuotta sitten. HM Courts and Tribunal Service vahvisti, että työoikeudenkäynti oli päättynyt. Lisää tästä jutusta ja muista Devonin ja Cornwallin uutisista Henderson ei ole ollut tavoitettavissa kommentoimaan, mutta ShelterBoxin lausunnossa sanottiin: "Tom Henderson on peruuttanut kanteensa perusteettomasta irtisanomisesta ja laittomasta irtisanomisesta ja suorittanut ShelterBoxille maksun kuluista." Hyväntekeväisyysjärjestön tiedottaja Mark Nicholson kieltäytyi selittämästä tai laajentamasta lausuntoa. Henderson perusti ShelterBoxin vuonna 2000, ja hänet nimitettiin myöhemmin OBE:ksi. Hyväntekeväisyysjärjestö tarjoaa suurten vihreiden laatikoiden avulla teltan ja hätätarvikkeita - kuten ruoanlaittovälineitä ja vedenpuhdistustabletteja - luonnonkatastrofien tai humanitaaristen kriisien koettelemille alueille.</w:t>
      </w:r>
    </w:p>
    <w:p>
      <w:r>
        <w:rPr>
          <w:b/>
        </w:rPr>
        <w:t xml:space="preserve">Yhteenveto</w:t>
      </w:r>
    </w:p>
    <w:p>
      <w:r>
        <w:t xml:space="preserve">Mies, joka on todettu syyttömäksi perustamansa hyväntekeväisyysjärjestön huijaamisesta, on peruuttanut sitä vastaan nostamansa irtisanomiskanteen.</w:t>
      </w:r>
    </w:p>
    <w:p>
      <w:r>
        <w:rPr>
          <w:b/>
          <w:u w:val="single"/>
        </w:rPr>
        <w:t xml:space="preserve">Asiakirjan numero 23205</w:t>
      </w:r>
    </w:p>
    <w:p>
      <w:r>
        <w:t xml:space="preserve">Royal Mail julkaisee erikoispostimerkkikokoelman Old Vicin kaksisatavuotisjuhlavuoden kunniaksi</w:t>
      </w:r>
    </w:p>
    <w:p>
      <w:r>
        <w:t xml:space="preserve">Jokaisessa Royal Mailin julkaisemassa postimerkissä on kuva näyttelijästä, joka on kuvattu juhlittujen esitysten aikana Lontoossa. Ne vaihtelevat Richard Burtonista, joka esitti Henrik V:tä vuonna 1955, Glenda Jacksoniin, joka esiintyi Kuningas Learina vuonna 2016. The Old Vic, jonka alkuperäinen nimi oli Royal Coburg, avattiin ensimmäisen kerran toukokuussa 1818. Muihin leimoihin kuuluu Dame Judi Dench, joka esiintyy John Striden rinnalla Shakespearen Romeo ja Julia -esityksessä vuonna 1960, ja Dame Maggie Smith on kuvassa Hedda Gablerissa vuonna 1970. Sir Laurence Olivierin esitys Kuoleman tanssi -elokuvassa vuonna 1967, Albert Finneyn esitys Hamletissa vuonna 1975 sekä Ralph Richardsonin ja John Gielgudin esitys No Man's Land -elokuvassa vuonna 1975 ovat myös mukana. Sharon Benson, joka esiintyy postimerkissä vuoden 1991 roolissaan Carmen Jonesina, sanoi: He ovat valinneet parhaan kuvan kuvaamaan lempimuistojani esityksestä." Hän sanoi: "Kun näin kuvan viime vuonna, ajattelin: "Vau!" Philip Parker, Royal Mailin edustaja, sanoi: "The Old Vic on merkittävä. "Monet parhaista näyttelijöistämme ovat astuneet sen lauteille, ja se on vaikuttanut keskeisesti Yhdistyneen kuningaskunnan teatterin muotoutumiseen." Old Vicin taiteellinen johtaja Matthew Warchus sanoi: "Olemme iloisia voidessamme tehdä yhteistyötä Royal Mailin kanssa tämän postimerkin erikoispainoksen toteuttamiseksi."</w:t>
      </w:r>
    </w:p>
    <w:p>
      <w:r>
        <w:rPr>
          <w:b/>
        </w:rPr>
        <w:t xml:space="preserve">Yhteenveto</w:t>
      </w:r>
    </w:p>
    <w:p>
      <w:r>
        <w:t xml:space="preserve">Eräät Yhdistyneen kuningaskunnan tunnetuimmista näyttelijöistä ovat mukana postimerkeissä, jotka on julkaistu Britannian johtaviin teattereihin kuuluvan Old Vic -teatterin 200-vuotisjuhlan kunniaksi.</w:t>
      </w:r>
    </w:p>
    <w:p>
      <w:r>
        <w:rPr>
          <w:b/>
          <w:u w:val="single"/>
        </w:rPr>
        <w:t xml:space="preserve">Asiakirjan numero 23206</w:t>
      </w:r>
    </w:p>
    <w:p>
      <w:r>
        <w:t xml:space="preserve">1 miljardin punnan Anglesey-biomassasuunnitelmat ovat kurssilla, vaativat tukijat.</w:t>
      </w:r>
    </w:p>
    <w:p>
      <w:r>
        <w:t xml:space="preserve">Entiselle Anglesey Aluminiumin tehdasalueelle rakennettavan Orthios-ekopuiston luvattiin tuovan 500 pysyvää työpaikkaa ja lisäksi 1 200 työpaikkaa rakentamisen aikana. Yritys on vahvistanut, että rahoitussopimus Sino Fortune Groupin kanssa päättyi "monta kuukautta sitten". Tästä huolimatta Orthios sanoi, että suunnittelupyynnöt jätetään pian. "Orthios on edelleen sitoutunut Angleseyn ensimmäisen ekopuiston kehittämiseen", sanoi yrityksen edustaja. "Suunnitteluhakemus Angleseyn ekopuiston kehittämisen seuraavaa vaihetta varten jätetään lähiaikoina, ja julkinen kuuleminen on tarkoitus järjestää tänä keväänä." Holyheadin kehityshankkeen odotetaan tuottavan 299 MW sähköä, mikä riittää noin 300 000 kodin sähkönsyöttöön. Prosessissa syntyvä ylimääräinen lämpö käytettäisiin sitten lämmittämään sisäaltaita katkaravun kasvatusta varten. Yhdistynyt kuningaskunta tuo tällä hetkellä maahan jättikatkarapuja. Hankeryhmä ilmoitti työskentelevänsä johtavien neuvonantajien kanssa viimeistelläkseen ekopuiston rahoituksen, ja Angleseyn valtuusto oli tietoinen kehityksestä. Angleseyn neuvoston talouskehityksestä vastaava johtaja Dylan Williams sanoi: "Rahoitustilanne on ilmeisesti muuttunut. "Virallista rahoitussopimusta ei ollut, mutta käsityksemme mukaan he etsivät eri lähteitä."</w:t>
      </w:r>
    </w:p>
    <w:p>
      <w:r>
        <w:rPr>
          <w:b/>
        </w:rPr>
        <w:t xml:space="preserve">Yhteenveto</w:t>
      </w:r>
    </w:p>
    <w:p>
      <w:r>
        <w:t xml:space="preserve">Suunnitelmat Angleseylle rakennettavasta biomassaa käyttävästä voimalaitoksesta ja elintarviketuotantolaitoksesta pysyvät aikataulussa, vaikka kiinalaiset sijoittajat vetäytyvätkin, kehittäjät ovat ilmoittaneet.</w:t>
      </w:r>
    </w:p>
    <w:p>
      <w:r>
        <w:rPr>
          <w:b/>
          <w:u w:val="single"/>
        </w:rPr>
        <w:t xml:space="preserve">Asiakirjan numero 23207</w:t>
      </w:r>
    </w:p>
    <w:p>
      <w:r>
        <w:t xml:space="preserve">Rhyl High School suljetaan verhousongelmien vuoksi</w:t>
      </w:r>
    </w:p>
    <w:p>
      <w:r>
        <w:t xml:space="preserve">Lääninhallituksen mukaan Rhyl High Schoolin verhous oli saman yrityksen tekemä, joka toimitti verhoilun Lontoon Grenfell Toweriin. Sen mukaan mikään ei viittaa siihen, että koulun paloriski olisi kasvanut. Rehtori Claire Armistead sanoi kuitenkin vanhemmille lähettämässään kirjeessä, ettei hän ole valmis vaarantamaan lasten turvallisuutta. Rhyl High School, jossa on 1 200 oppilasta, avattiin viime vuoden huhtikuussa 25 miljoonan punnan kustannuksella. Kunnan mukaan koulu suljetaan torstaina ja perjantaina, kun suoritetaan täydellinen riskinarviointi ja turvallisuusjohtamisen uudelleentarkastelu. "Laajat tarkastukset" Lausunnossaan se sanoi: "Neuvosto uskoo, että Rhyl High Schoolin uusien rakennustöiden yhteydessä toteutetut paloturvallisuustoimenpiteet ja laajat tarkastukset olivat asianmukaisia." Vanhemmille lähettämässään kirjeessä Armistead sanoi, että koulussa oli jo palokatkot, kattava palohälytysjärjestelmä ja sprinklerijärjestelmä. Hän huomautti myös, että koulu ei ole kerrostalo eikä asuinrakennus, ja lisäsi: "Ymmärrätte varmasti, etten ole tehnyt tätä päätöstä nopeasti tai helposti." Neuvosto sanoi olevansa "varma", että neuvoston rakennuksissa käytetyt alumiiniset verhouslevyt ovat vähäinen riski. Se sanoi kuitenkin tarkistavansa paloriskinarvioinnit, jos näitä tuotteita on käytetty.</w:t>
      </w:r>
    </w:p>
    <w:p>
      <w:r>
        <w:rPr>
          <w:b/>
        </w:rPr>
        <w:t xml:space="preserve">Yhteenveto</w:t>
      </w:r>
    </w:p>
    <w:p>
      <w:r>
        <w:t xml:space="preserve">Denbighshireläinen koulu suljetaan loppuviikoksi "varotoimenpiteenä", koska rakennuksen verhous on aiheuttanut huolta.</w:t>
      </w:r>
    </w:p>
    <w:p>
      <w:r>
        <w:rPr>
          <w:b/>
          <w:u w:val="single"/>
        </w:rPr>
        <w:t xml:space="preserve">Asiakirjan numero 23208</w:t>
      </w:r>
    </w:p>
    <w:p>
      <w:r>
        <w:t xml:space="preserve">Katrice Lee on kadonnut: Katrice Lee: Hukkumisteoria "vähemmän todennäköinen</w:t>
      </w:r>
    </w:p>
    <w:p>
      <w:r>
        <w:t xml:space="preserve">Katrice Lee oli kahden vuoden ikäinen, kun hän katosi kaupasta, joka sijaitsi lähellä sotilastukikohtaa, jossa hänen isänsä Richard työskenteli. Hartlepoolista kotoisin oleva Lee sanoi, että kuninkaallisen sotilaspoliisin virkamiehet epäilevät nyt, että Katrice oli pudonnut läheiseen jokeen. Puolustusministeriö sanoi, että olisi "sopimatonta" kommentoida asiaa. Katricen perhe, mukaan lukien hänen äitinsä Sharon Gosportista, uskoo, että hänet siepattiin sijaislapseksi. Kuninkaallisen sotilaspoliisin päivityksessä Lee kertoi, että tutkijat olivat palanneet joelle. Lee sanoi: Heillä on ollut vesiasiantuntijoita, jotka ovat ottaneet huomioon Katricen katoamispäivän, sääolosuhteet, joen nopeuden ja syvyyden, ja heidän mielipiteensä, kuten perheeni mielipide on aina ollut, oli, että hän ei koskaan pudonnut jokeen ja hukkunut." "Hän ei ole koskaan pudonnut jokeen ja hukkunut." Puolustusministeriö sanoi lausunnossaan: "Ajatuksemme ovat edelleen Katrice Leen perheen luona. "Tutkinnan jatkuessa olisi kuitenkin sopimatonta, että kommentoisimme asiaa enempää." Lee sanoi, että Katricen DNA-profiilia levitetään Euroopan maissa. "Tunnelin päässä on valoa, ja olemme kääntymässä oikeaan suuntaan", hän sanoi.</w:t>
      </w:r>
    </w:p>
    <w:p>
      <w:r>
        <w:rPr>
          <w:b/>
        </w:rPr>
        <w:t xml:space="preserve">Yhteenveto</w:t>
      </w:r>
    </w:p>
    <w:p>
      <w:r>
        <w:t xml:space="preserve">Saksassa yli 31 vuotta sitten kadonneen pikkulapsen isälle on kerrottu, että teoriaa, jonka mukaan lapsi saattoi hukkua, pidetään nyt "vähemmän todennäköisenä".</w:t>
      </w:r>
    </w:p>
    <w:p>
      <w:r>
        <w:rPr>
          <w:b/>
          <w:u w:val="single"/>
        </w:rPr>
        <w:t xml:space="preserve">Asiakirjan numero 23209</w:t>
      </w:r>
    </w:p>
    <w:p>
      <w:r>
        <w:t xml:space="preserve">A59 Kex Gillin kohdalla pysyy suljettuna helmikuuhun asti maanvyörymisvaaran vuoksi.</w:t>
      </w:r>
    </w:p>
    <w:p>
      <w:r>
        <w:t xml:space="preserve">A59 Kex Gillin kohdalla Harrogaten ja Skiptonin välillä suljettiin 5. tammikuuta, kun rinteessä havaittiin halkeamia. Äskettäisessä tutkimuksessa ei havaittu uusia liikkeitä, mutta suuri määrä vettä on jäänyt jumiin alueen yläosaan. North Yorkshiren kreivikunnanvaltuusto kertoi, että se suunnitteli kuuden viikon töitä veden poistamiseksi tilapäiseksi ratkaisuksi. Tie ei voi avautua uudelleen ennen kuin kuivatusratkaisu ja etävalvontajärjestelmä on otettu käyttöön, neuvosto sanoi. Tie suljettiin alun perin sen jälkeen, kun rinteessä havaittiin jopa 800 millimetrin liikkeitä. Tieosuudella on ollut lukuisia maanvyörymiä ja säännöllisiä sulkemisia. Lääninhallitus ilmoitti, että se pyrkii edelleen saamaan rahoitusta A59-tien ohjaamiseksi Kex Gillin kohdalta sopivammalle reitille pohjoiseen.</w:t>
      </w:r>
    </w:p>
    <w:p>
      <w:r>
        <w:rPr>
          <w:b/>
        </w:rPr>
        <w:t xml:space="preserve">Yhteenveto</w:t>
      </w:r>
    </w:p>
    <w:p>
      <w:r>
        <w:t xml:space="preserve">Maanvyörymisvaaran vuoksi suljettu tieosuus pysyy todennäköisesti suljettuna helmikuun loppuun asti.</w:t>
      </w:r>
    </w:p>
    <w:p>
      <w:r>
        <w:rPr>
          <w:b/>
          <w:u w:val="single"/>
        </w:rPr>
        <w:t xml:space="preserve">Asiakirjan numero 23210</w:t>
      </w:r>
    </w:p>
    <w:p>
      <w:r>
        <w:t xml:space="preserve">"Väsynyt" Mansaaren rantakadun uudistaminen hyväksytty</w:t>
      </w:r>
    </w:p>
    <w:p>
      <w:r>
        <w:t xml:space="preserve">Ensimmäisessä vaiheessa, joka maksaa noin 1,6 miljoonaa puntaa, parannetaan tietä Sea Terminalin ja Victoria Streetin välillä. Suunnitelmille näytettiin vihreää valoa Tynwaldissa tiistai-iltana. Maanteistä vastaava johtaja Richard Pearson sanoi: "Viimeisin vakava investointi rantakadulle tehtiin 80 vuotta sitten, ja se näyttää hyvin väsyneeltä ja ränsistyneeltä." Hän lisäsi: "Se on saaren tärkein portti, jonka kautta suurin osa vierailijoista saapuu saarelle. Myös useimmat saarelaiset käyvät täällä säännöllisesti, joten se on ilmeinen valinta infrastruktuuri-investoinneille." Vuonna 2010 järjestettyyn julkiseen kuulemiseen saatiin 452 kirjallista vastausta, ja Pearsonin mukaan "ylivoimainen enemmistö" kannatti rantakadun uudistamista. Hallituksen kyselytutkimus osoitti, että lähes 60 prosenttia vastanneista piti rantakadun ulkonäköä ala-arvoisena. Suunnitelman töiden on määrä alkaa elokuussa 2013.</w:t>
      </w:r>
    </w:p>
    <w:p>
      <w:r>
        <w:rPr>
          <w:b/>
        </w:rPr>
        <w:t xml:space="preserve">Yhteenveto</w:t>
      </w:r>
    </w:p>
    <w:p>
      <w:r>
        <w:t xml:space="preserve">Douglasin "väsyneen ja ränsistyneen" rantakadun uudistamiseksi suunnitellun 17 miljoonan punnan hankkeen ensimmäinen vaihe on saanut Tynwaldin hyväksynnän.</w:t>
      </w:r>
    </w:p>
    <w:p>
      <w:r>
        <w:rPr>
          <w:b/>
          <w:u w:val="single"/>
        </w:rPr>
        <w:t xml:space="preserve">Asiakirjan numero 23211</w:t>
      </w:r>
    </w:p>
    <w:p>
      <w:r>
        <w:t xml:space="preserve">Max Cliffordin tutkinta: Clifford Cliff: Vankila "vaikutti kuolemaan</w:t>
      </w:r>
    </w:p>
    <w:p>
      <w:r>
        <w:t xml:space="preserve">Clifford, 74, istui kahdeksan vuotta seksuaalirikoksista, kun hän romahti HMP Littleheyssä Cambridgeshiressä. PR-gurun tytär Louise kertoi kuulustelussa, että vankilaolosuhteet "vaikuttivat hänen tilansa heikkenemiseen". Cambridgeshiren apulaiskuolemansyyntutkija Simon Milburn sanoi, että kardiologia pyydetään tutkimaan, oliko näin. "Häviää nopeasti" Clifford, joka oli kotoisin Hershamista Surreysta, kuoli sydämen vajaatoimintaan 10. joulukuuta 2017, kaksi päivää romahtamisensa jälkeen, kerrottiin Huntingdon Law Courtsin istunnossa. Cliffordin mukaan hänen isänsä lääkärin ja asianajajan kirjeet vankilan johtajalle eivät saaneet "mitään vastausta", kun hänen isänsä "hiipui nopeasti". Tutkintaa edeltävälle kuulemiselle kerrottiin, että konsultoiva kardiologi, professori Jon Townend oli laatinut asiantuntijalausunnon Cliffordin sydämen vajaatoiminnasta. Tämä vahvisti, että hänellä oli sydämen AL-amyloidoosi, "harvinainen", vakava sairaus, joka johtuu epänormaalien proteiinien kertymisestä elimiin ja kudoksiin. Täydellisen tutkinnan päivämäärää ei ole vielä määrätty. Clifford huolehti 50-vuotisen uransa aikana lehdistöstä ja julkisuudesta muun muassa Marlon Brandolle, Marvin Gayelle, Muhammad Alille ja Jade Goodylle. Vuonna 2014 häntä tutkittiin osana Yewtree-operaatiota, ja lopulta hän joutui vankilaan, kun hänet tuomittiin kahdeksasta naisiin ja nuoriin tyttöihin kohdistuneesta siveettömästä pahoinpitelystä. Clifford jatkoi syyttömyytensä puolustamista, ja hänen tuomiostaan oli määrä valittaa vuonna 2018.</w:t>
      </w:r>
    </w:p>
    <w:p>
      <w:r>
        <w:rPr>
          <w:b/>
        </w:rPr>
        <w:t xml:space="preserve">Yhteenveto</w:t>
      </w:r>
    </w:p>
    <w:p>
      <w:r>
        <w:t xml:space="preserve">Häpäisty julkisuudenhoitaja Max Clifford valitti ennen kuolemaansa "joka päivä" lämmittämättömistä vankilaselleistä ja kylmistä suihkuista, kuten kuolemansyyntutkinnassa on kuultu.</w:t>
      </w:r>
    </w:p>
    <w:p>
      <w:r>
        <w:rPr>
          <w:b/>
          <w:u w:val="single"/>
        </w:rPr>
        <w:t xml:space="preserve">Asiakirjan numero 23212</w:t>
      </w:r>
    </w:p>
    <w:p>
      <w:r>
        <w:t xml:space="preserve">A12 rhea: Ruuhka-aikojen kaaos "närkästyttää" omistajaa.</w:t>
      </w:r>
    </w:p>
    <w:p>
      <w:r>
        <w:t xml:space="preserve">Colin-niminen lentokyvytön lintu nähtiin torstaina rennosti kuljeskelemassa A12-tietä pitkin Essexissä lähellä Colchester Unitedin stadionia. Debbie Johnson kertoi Colinin karanneen pelloltaan, kun portti oli jätetty auki. Hän sanoi, että se on karannut kerran aiemmin ja ollut pakosalla viisi päivää. Tällä kertaa poliisi ohjasi hänet nopeasti kotiin. Rouva Johnson sanoi: "Asumme melko lähellä A12-tietä. "Joku on ilmeisesti jättänyt portin auki, kun olin nukkumassa yövuoron jälkeen." Hän kertoi, että kun hän huomasi Colinin kadonneen, hän lähti etsimään sitä ja löysi poliisit, jotka "saattoivat" linnun kotiin. "Se on järkyttävää. Pendelöin ennen Colchesterista Romfordiin ja vihaan tuota tietä kovasti, joten kaiken sen liikenteen näkeminen on kauheaa. "Tämä ei ole ensimmäinen kerta. Se karkasi pian sen jälkeen, kun sain sen, ja oli silloin poissa viisi päivää."</w:t>
      </w:r>
    </w:p>
    <w:p>
      <w:r>
        <w:rPr>
          <w:b/>
        </w:rPr>
        <w:t xml:space="preserve">Yhteenveto</w:t>
      </w:r>
    </w:p>
    <w:p>
      <w:r>
        <w:t xml:space="preserve">Liikennekaaoksen aiheuttaneen, ruuhka-aikaan vilkkaasti liikennöidylle tielle vaeltaneen riekon omistaja on sanonut olleensa "nöyryytetty".</w:t>
      </w:r>
    </w:p>
    <w:p>
      <w:r>
        <w:rPr>
          <w:b/>
          <w:u w:val="single"/>
        </w:rPr>
        <w:t xml:space="preserve">Asiakirjan numero 23213</w:t>
      </w:r>
    </w:p>
    <w:p>
      <w:r>
        <w:t xml:space="preserve">Stormontin umpikuja "vaarantaa rakennustyöpaikat".</w:t>
      </w:r>
    </w:p>
    <w:p>
      <w:r>
        <w:t xml:space="preserve">Clodagh RiceBusiness Reporter, BBC News NI Infrastruktuurihankkeiden julkiset menot muodostavat merkittävän osan rakennusyritysten työmäärästä. Ilman niitä pomot ovat huolissaan siitä, että ne joutuvat irtisanomaan henkilökuntaa. CEF:n mukaan jotkin hankkeet ovat jo pysähtyneet, kuten Belfast Streets Ahead -hanke, jonka oli määrä alkaa tänä vuonna. CEF:n toimitusjohtaja John Armstrong sanoi: "Ellei meillä ole päätöksentekoon kykenevää johtoa, tulemme näkemään työpaikkojen menetyksiä, ja uskon, että se tapahtuu nyt melko nopeasti." Hän lisäsi: "Rakennusyritykset eivät voi vain odottaa epävarmuudessa, ne työllistävät ihmisiä, ja jos hankkeita ei saada toteutettua, ihmisiä irtisanotaan. "Jäsenyritykset ovat todenneet meille, ettei Pohjois-Irlannissa kannata työskennellä, ja ne aikovat nyt etsiä töitä muualta." Belfast Streets Ahead -hanke on usean miljoonan punnan hanke, jolla parannetaan aluetta Castle Placesta Ulsterin yliopiston uudelle kampukselle York Streetillä. Yhteisöministeriön tiedottajan mukaan hankintamenettely lopetettiin elokuussa, eikä sopimusta tehty. He sanoivat: "Tämä johtui siitä, että hankkeelle ei ollut aiempaa ja nimenomaista toimeenpano- tai ministerihyväksyntää, ja mikä tärkeintä, osastolle ei ollut varattu rahaa käytettäväksi tulevina varainhoitovuosina mihinkään pääomasijoitushankkeeseen, jolle ei ollut aiempaa ja nimenomaista toimeenpano- tai ministerihyväksyntää."</w:t>
      </w:r>
    </w:p>
    <w:p>
      <w:r>
        <w:rPr>
          <w:b/>
        </w:rPr>
        <w:t xml:space="preserve">Yhteenveto</w:t>
      </w:r>
    </w:p>
    <w:p>
      <w:r>
        <w:t xml:space="preserve">Rakennusalan työpaikat ovat vaarassa, koska Pohjois-Irlannissa ei ole hajautettua hallintoa, arvioi rakennusalan työnantajien liitto.</w:t>
      </w:r>
    </w:p>
    <w:p>
      <w:r>
        <w:rPr>
          <w:b/>
          <w:u w:val="single"/>
        </w:rPr>
        <w:t xml:space="preserve">Asiakirjan numero 23214</w:t>
      </w:r>
    </w:p>
    <w:p>
      <w:r>
        <w:t xml:space="preserve">Robbie Williams ja vaimo Ayda toivottavat neljännen lapsen tervetulleeksi</w:t>
      </w:r>
    </w:p>
    <w:p>
      <w:r>
        <w:t xml:space="preserve">Field Williams yllätti fanit paljastamalla Beau Benedict Enthoven Williamsin syntymän Instagramissa. Hän syntyi "saman uskomattoman sijaissynnyttäjän" kautta kuin heidän nuorin tyttärensä Coco, hän sanoi. Field Williams lisäsi, että pariskunta oli "siunattu" ja he olivat nyt "virallisesti täydellinen perhe". Viestinsä ohella hän jakoi kuvan vauvan jaloista sisarustensa jalkojen vieressä. Field Williams kirjoitti: "Tänä ystävänpäivänä haluamme juhlia rakkautta mitä mahtavimmalla tavalla. "Kuten Coco, hänkin on biologisesti meidän, mutta syntyi saman uskomattoman sijaissynnyttäjämme kautta. "Olemme niin siunattuja saadessamme terveen poikamme turvallisesti syliimme ja olemme virallisesti täydellisiä perheenä." Heidän tyttärensä Colette (Coco) Josephine Williams syntyi sijaissynnyttäjän avulla vuonna 2018. Heillä on myös vuonna 2012 syntynyt tytär Theodora ja vuonna 2014 syntynyt poika Charlton.</w:t>
      </w:r>
    </w:p>
    <w:p>
      <w:r>
        <w:rPr>
          <w:b/>
        </w:rPr>
        <w:t xml:space="preserve">Yhteenveto</w:t>
      </w:r>
    </w:p>
    <w:p>
      <w:r>
        <w:t xml:space="preserve">Robbie Williams ja hänen vaimonsa Ayda Field Williams ovat ilmoittaneet synnyttäneensä neljännen lapsensa, toisen sijaissynnyttäjän kautta.</w:t>
      </w:r>
    </w:p>
    <w:p>
      <w:r>
        <w:rPr>
          <w:b/>
          <w:u w:val="single"/>
        </w:rPr>
        <w:t xml:space="preserve">Asiakirjan numero 23215</w:t>
      </w:r>
    </w:p>
    <w:p>
      <w:r>
        <w:t xml:space="preserve">Foxille lisäpotkua Disney-neuvotteluista kertovista raporteista</w:t>
      </w:r>
    </w:p>
    <w:p>
      <w:r>
        <w:t xml:space="preserve">Foxin johtajat haluavat keskittyä urheiluun ja uutisiin, kertoo CNBC, joka kertoi asiasta ensimmäisenä. Uutinen auttoi nostamaan Nasdaqia, joka nousi 22 pistettä eli 0,3 % 6 786,44 pisteeseen. Dow Jones lisäsi 9 pistettä 23 548 pisteeseen, kun taas laajempi S&amp;P 500 nousi 3,29 pistettä eli 0,13 % 2 591 pisteeseen. Vaikka nousut olivatkin vaatimattomia, ne nostivat indeksit uusiin ennätyksiin ja jatkoivat kuukausien nousukautta. Analyytikoiden mukaan Yhdysvaltain osakkeiden tämänvuotinen nousu on johtunut vahvasta maailmantaloudesta, joka on nostanut yritysten voittoja ja kasvupotentiaalia. "Loppujen lopuksi tulokset ohjaavat markkinoita", sanoi TD Ameritraden päämarkkinastrategi JJ Kinahan. Muotiyhtiö Michael Korsin vahvat tulokset tekivät siitä yhden maanantain suurimmista nousijoista. Yrityksen osakkeet nousivat lähes 15 prosenttia sen jälkeen, kun se ennusti suurempaa vuosituloa äskettäin toteutetun luksuskenkävalmistaja Jimmy Choon oston ansiosta. Mahdolliset fuusiot auttoivat myös nousuun. Foxin mukaan Qualcommin osakkeet nousivat yli prosentin sen jälkeen, kun Broadcom kertoi tehneensä 103 miljardin dollarin (79 miljardin punnan) tarjouksen siruvalmistajaan. Broadcomin osakkeet sulkeutuivat 1,4 %:n nousussa. Jos Broadcomin tarjous Qualcommista toteutuu, se olisi kaikkien aikojen suurin yritysosto teknologia-alalla. Foxin osakkeet hyppäsivät lähes 10 % sen jälkeen, kun Foxin kerrottiin etsivän mahdollisia kumppaneita. CNBC:n mukaan yritys uskoo, ettei se ole tarpeeksi suuri kilpailemaan viihdeteollisuudessa, jota Netflixin ja Amazonin kaltaiset yritykset ovat ravistelleet. Useissa raporteissa esitettiin, että Walt Disneyn ja 21st Century Foxin väliset alustavat neuvottelut ovat pysähtyneet, mutta ne voivat jatkua uudelleen. Myös Disneyn osakkeet nousivat uutisesta 2 prosenttia.</w:t>
      </w:r>
    </w:p>
    <w:p>
      <w:r>
        <w:rPr>
          <w:b/>
        </w:rPr>
        <w:t xml:space="preserve">Yhteenveto</w:t>
      </w:r>
    </w:p>
    <w:p>
      <w:r>
        <w:t xml:space="preserve">Walt Disneyn ja Rupert Murdochin omistaman 21st Century Foxin osakkeet nousivat maanantaina sen jälkeen, kun Foxin kerrottiin keskustelleen "suurimman osan" liiketoiminnastaan, mukaan lukien Sky-osuutensa, myymisestä Disneylle.</w:t>
      </w:r>
    </w:p>
    <w:p>
      <w:r>
        <w:rPr>
          <w:b/>
          <w:u w:val="single"/>
        </w:rPr>
        <w:t xml:space="preserve">Asiakirjan numero 23216</w:t>
      </w:r>
    </w:p>
    <w:p>
      <w:r>
        <w:t xml:space="preserve">Green Day järjestää taidenäyttelyn</w:t>
      </w:r>
    </w:p>
    <w:p>
      <w:r>
        <w:t xml:space="preserve">Greg CochraneNewsbeatin musiikkitoimittaja 21st Century Breakdown - The Art Of Rock on yhtyeen tilaama 21 alkuperäisteosta käsittävä kokonaisuus. Kalifornialaisyhtyeen tulevan Ison-Britannian areenakiertueen kanssa samaan aikaan järjestettävä näyttely alkaa 23. lokakuuta Lontoon Stolen Space -galleriassa ja päättyy 1. marraskuuta. Laulaja Billie Joe Armstrong sanoi: "Tunnemme vahvaa yhteyttä tämäntyyppiseen luovaan ilmaisuun; uskomme, että paikalle tulevat fanit tulevat rakastamaan sitä." Hicksin kokemus Kokoelman kuratoi stencil-taiteilija Logan Hicks, joka esiintyi viime vuonna Banksyn Cans-festivaalilla Lontoossa. Näyttelyssä on mukana useiden kansainvälisten taiteilijoiden panoksia, kuten Ron English, The London Police ja C215. Hicks sanoi: "Valitsin taiteilijoita, joilla oli mielestäni samanlainen visuaalinen lähestymistapa taiteeseen kuin Green Dayllä musiikkiinsa." Kolmikon Ison-Britannian areenakiertue alkaa 19. lokakuuta Glasgow'n SECC:stä.</w:t>
      </w:r>
    </w:p>
    <w:p>
      <w:r>
        <w:rPr>
          <w:b/>
        </w:rPr>
        <w:t xml:space="preserve">Yhteenveto</w:t>
      </w:r>
    </w:p>
    <w:p>
      <w:r>
        <w:t xml:space="preserve">Green Day esittelee Lontoossa myöhemmin tässä kuussa taidekokoelman, joka on saanut inspiraationsa uusimman albuminsa musiikista.</w:t>
      </w:r>
    </w:p>
    <w:p>
      <w:r>
        <w:rPr>
          <w:b/>
          <w:u w:val="single"/>
        </w:rPr>
        <w:t xml:space="preserve">Asiakirjan numero 23217</w:t>
      </w:r>
    </w:p>
    <w:p>
      <w:r>
        <w:t xml:space="preserve">Mies kuoli Helvellyn Striding Edge -putoamisessa</w:t>
      </w:r>
    </w:p>
    <w:p>
      <w:r>
        <w:t xml:space="preserve">Poikansa kanssa kävelyllä ollut mies sai päävammoja pudotessaan Striding Edgeltä Helvellynissä lauantaina. Alhainen pilvisyys esti ilma-ambulanssia saapumasta paikalle, mutta RAF:n Sea King -helikopteri vei ensihoitajat ja Patterdalen vuoristopelastusryhmän jäsenet niin lähelle kuin mahdollista. Vaikka hänen poikansa ja muut kävelijät elvyttivät häntä, mies todettiin kuolleeksi paikan päällä. Mike Blakey vuoristopelastusryhmästä sanoi: "Mies ja hänen poikansa olivat hyvin varustautuneita. "Niitä ihmisiä, jotka olivat tuolloin harjanteella ja jotka vaaransivat oman turvallisuutensa auttaakseen miestä, on kiitettävä." "He olivat hyvin varustettuja. "He tekivät kaikkensa auttaakseen."</w:t>
      </w:r>
    </w:p>
    <w:p>
      <w:r>
        <w:rPr>
          <w:b/>
        </w:rPr>
        <w:t xml:space="preserve">Yhteenveto</w:t>
      </w:r>
    </w:p>
    <w:p>
      <w:r>
        <w:t xml:space="preserve">Vaeltaja on kuollut pudottuaan suositulta Lake Districtin vuoristoreitiltä.</w:t>
      </w:r>
    </w:p>
    <w:p>
      <w:r>
        <w:rPr>
          <w:b/>
          <w:u w:val="single"/>
        </w:rPr>
        <w:t xml:space="preserve">Asiakirjan numero 23218</w:t>
      </w:r>
    </w:p>
    <w:p>
      <w:r>
        <w:t xml:space="preserve">Rockness-musiikkifestivaalille varoitus "laillisesta huumausaineesta</w:t>
      </w:r>
    </w:p>
    <w:p>
      <w:r>
        <w:t xml:space="preserve">Skotlannin poliisiviranomaisten yhdistyksen (Acpos) mukaan NRG-1:tä eli Energy-1:tä markkinoitiin verkkosivustoilla laillisena. Järjestön mukaan näytteistä tehdyissä testeissä oli kuitenkin havaittu, että aine sisälsi B-luokan huumausaineita. Acposin mukaan poliisi aikoo "tiukasti puuttua" huumeiden väärinkäyttöön RockNessissä. Invernessin lähellä järjestettävä musiikkifestivaali järjestetään perjantaina, lauantaina ja sunnuntaina. Tapahtuma houkutteli viime vuonna yli 35 000 ihmistä. Acposin mukaan NRG-1:n väärinkäyttötapaukset ovat viime kuukausina lisääntyneet eri puolilla Yhdistynyttä kuningaskuntaa. Sen mukaan Aberdeenin kuninkaallisen sairaalan ensiapupoliklinikan erikoislääkäri Roland Armes on raportoinut kasvavasta määrästä potilaita, jotka ovat ottaneet NRG-1:ksi merkittyä ainetta. Scottish Crime and Drug Enforcement Agencyn rikosylikomisario Willie MacColl sanoi: "Käyttäjät eivät voi koskaan olla varmoja siitä, mitä he ottavat, ja tämä voi johtaa vakaviin seurauksiin. "Haitallisia vaikutuksia yksilön terveyteen ei tunneta, ja näistä aineista voi olla todellista haittaa sekä lyhyellä että pitkällä aikavälillä."</w:t>
      </w:r>
    </w:p>
    <w:p>
      <w:r>
        <w:rPr>
          <w:b/>
        </w:rPr>
        <w:t xml:space="preserve">Yhteenveto</w:t>
      </w:r>
    </w:p>
    <w:p>
      <w:r>
        <w:t xml:space="preserve">Poliisi on ilmaissut huolensa "laillisen pilven" lisääntyvästä käytöstä ennen RockNess-musiikkifestivaalia Doresissa Loch Nessin rannalla.</w:t>
      </w:r>
    </w:p>
    <w:p>
      <w:r>
        <w:rPr>
          <w:b/>
          <w:u w:val="single"/>
        </w:rPr>
        <w:t xml:space="preserve">Asiakirjan numero 23219</w:t>
      </w:r>
    </w:p>
    <w:p>
      <w:r>
        <w:t xml:space="preserve">Kashmirin lumivyöryissä ja maanvyöryissä kuoli 62 ihmistä</w:t>
      </w:r>
    </w:p>
    <w:p>
      <w:r>
        <w:t xml:space="preserve">Alueen Neelumin laakso kärsi erityisen pahoin, ja monet ihmiset jäivät avun ulottumattomiin. Vaikka alue on altis sään aiheuttamille katastrofeille, nykyinen uhrien määrä on yksi lähihistorian kuolettavimmista. Kova sää on tappanut kymmeniä ihmisiä myös muualla Pakistanissa sekä Intiassa ja Afganistanissa. Pakistanin Kashmir oli pahiten kärsineestä alueesta, jossa kuoli 62 ihmistä ja useita oli kateissa, Pakistanin kansallinen katastrofivalvontaviranomainen kertoi. Useimmissa paikoissa sää parani tiistaina, mutta monet pahimmin kärsineistä alueista ovat edelleen eristyksissä. Pakistanin Balochistanin maakunnassa viranomaiset arvioivat kuolleiden määräksi 20, joista 12 on naisia ja seitsemän lapsia. Paikallisten tiedotusvälineiden mukaan kahdeksan ihmistä on kuollut myös Intian hallinnoimassa Jammussa ja Kašmirissa. Afganistanissa virallisten tietojen mukaan 24 ihmistä on kuollut ja 40 haavoittunut kahden viime viikon aikana, ja suurin osa uhreista on kuollut kolmen viime päivän aikana. Pahiten kärsineisiin maakuntiin kuuluvat Helmand, Kandahar, Herat ja Kabul. Pelastustoimet ovat käynnissä. Pakistanin viranomaiset ovat kertoneet BBC:lle, että Neelumin laaksossa ainakin 59 ihmistä on kuollut ja yli 40 loukkaantunut sekä lumivyöryissä että maanvyöryissä. Yli 100 taloa on tuhoutunut tai vaurioitunut. Poliisin mukaan suurin osa laaksoon johtavista reiteistä on tukossa, joten pelastusryhmät eivät pääse sinne. Neelumin laakso on kapea puolikuun muotoinen laakso, joka ulottuu noin 130 kilometriä (81 mailia) päästä päähän ja jota ympäröivät molemmin puolin korkeat vuoret.</w:t>
      </w:r>
    </w:p>
    <w:p>
      <w:r>
        <w:rPr>
          <w:b/>
        </w:rPr>
        <w:t xml:space="preserve">Yhteenveto</w:t>
      </w:r>
    </w:p>
    <w:p>
      <w:r>
        <w:t xml:space="preserve">Ainakin 62 ihmistä on saanut surmansa ja lisää on kateissa lumivyöryjen ja maanvyöryjen iskettyä Pakistanin hallinnoimassa Kashmirissa kolmen viime päivän aikana.</w:t>
      </w:r>
    </w:p>
    <w:p>
      <w:r>
        <w:rPr>
          <w:b/>
          <w:u w:val="single"/>
        </w:rPr>
        <w:t xml:space="preserve">Asiakirjan numero 23220</w:t>
      </w:r>
    </w:p>
    <w:p>
      <w:r>
        <w:t xml:space="preserve">Alfie Evans: Korkeinta oikeutta pyydetään käsittelemään "elämäntuen lopettamista" koskevaa tapausta</w:t>
      </w:r>
    </w:p>
    <w:p>
      <w:r>
        <w:t xml:space="preserve">Tom Evans ja Kate James haluavat viedä Bootlessa Merseysidessa asuvan 21 kuukauden ikäisen Alfie Evansin, jolla on diagnosoimaton aivosairaus, hoitoon ulkomaille. Alder Heyn lastensairaalan mukaan jatkohoito on "epäinhimillistä". Vetoomustuomioistuin vahvisti viime viikolla korkeimman oikeuden alkuperäisen päätöksen, jonka mukaan Alfien olisi saatava palliatiivista hoitoa. Korkeimman oikeuden käsittelyssä viime kuussa tuomari Anthony Hayden sanoi hyväksyvänsä lääketieteelliset todisteet, jotka osoittivat, että jatkohoito oli "turhaa". Hän sanoi: "Alfie tarvitsee nyt laadukasta palliatiivista hoitoa." Alfie kärsii mystisestä neurologisesta rappeutumissairaudesta. Perheen asianajajat kertoivat, että Alfien vanhemmat olivat poikansa sairaalavuoteen äärellä, kun hovioikeuteen jätettiin hakemus, jossa kysyttiin, voivatko he valittaa korkeimpaan oikeuteen. Heidän asianajajansa uskovat, että hakemus käsitellään nopeasti. Alder Heyn lastensairaala sanoi lausunnossaan: "Korkein oikeus käsittelee nyt hakemuksen muutoksenhausta muutoksenhakutuomioistuimen päätökseen. "Ensisijaisena tavoitteenamme on jatkaa Alfien parasta mahdollista hoitoa." KORJAUS: 12. maaliskuuta 2018. Tässä alun perin 8. maaliskuuta julkaistussa jutussa todettiin, että perheen valitus oli jo "jätetty korkeimpaan oikeuteen". Näin ei ole - hakemus on ensin tehtävä muutoksenhakutuomioistuimeen.</w:t>
      </w:r>
    </w:p>
    <w:p>
      <w:r>
        <w:rPr>
          <w:b/>
        </w:rPr>
        <w:t xml:space="preserve">Yhteenveto</w:t>
      </w:r>
    </w:p>
    <w:p>
      <w:r>
        <w:t xml:space="preserve">Vakavasti sairaan pojan vanhemmat ovat kysyneet, voivatko korkeimman oikeuden tuomarit harkita, voivatko lääkärit lopettaa elintoiminnot.</w:t>
      </w:r>
    </w:p>
    <w:p>
      <w:r>
        <w:rPr>
          <w:b/>
          <w:u w:val="single"/>
        </w:rPr>
        <w:t xml:space="preserve">Asiakirjan numero 23221</w:t>
      </w:r>
    </w:p>
    <w:p>
      <w:r>
        <w:t xml:space="preserve">Kolme sotilasta kuoli Batticaloassa</w:t>
      </w:r>
    </w:p>
    <w:p>
      <w:r>
        <w:t xml:space="preserve">Korpraali ja kaksi sotilasta kuolivat ja kaksi sotilasta loukkaantui Claymore-miinan räjähdyksessä Uranissa maanantaiaamuna. Poliisin mukaan pommi räjähti Batticaloa-Valachchenai-tiellä, kun joukot olivat haravoimassa pääväylää miinojen varalta. Loukkaantuneet sotilaat vietiin Batticaloan opetussairaalaan. "Provokatiiviset hyökkäykset" Erillisessä välikohtauksessa haavoittunut poliisi vietiin sairaalaan sen jälkeen, kun Arasadin risteyksessä turvallisuushenkilöstöä kohti oli heitetty kranaatti. Sunnuntai-iltana tapahtuneessa hyökkäyksessä toinen poliisi sai vammoja Kalladin sillalla Batticaloan kaupungin ulkopuolella. Ainakin 120 ihmistä - mukaan lukien noin 80 sotilasta ja merimiestä sekä useita siviilejä - on kuollut joulukuun alusta lähtien jatkuneessa väkivaltaisuuksien lisääntymisessä. Armeijaan kohdistuneista iskuista on syytetty kapinallisia, jotka kiistävät osallisuutensa. Analyytikot sanovat, että he yrittävät provosoida hallitusta kostotoimiin ja sotaan. Toistaiseksi hallitus ei ole vastannut, vaikka sotilaita on syytetty tamilisiviilien ampumisesta. Tamilitiikerien kannattajien mukaan turvallisuusjoukot ovat tappaneet yli 40 tamilaista useissa hyökkäyksissä joulukuun alusta lähtien. Toiset taas syyttävät kapinallisia tai muita aseistettuja ryhmiä osasta kuolemantapauksista.</w:t>
      </w:r>
    </w:p>
    <w:p>
      <w:r>
        <w:rPr>
          <w:b/>
        </w:rPr>
        <w:t xml:space="preserve">Yhteenveto</w:t>
      </w:r>
    </w:p>
    <w:p>
      <w:r>
        <w:t xml:space="preserve">Kolme Sri Lankan armeijan (SLA) sotilasta sai surmansa ja neljä muuta loukkaantui erillisissä välikohtauksissa Sri Lankan itäisessä Batticaloan kaupungissa.</w:t>
      </w:r>
    </w:p>
    <w:p>
      <w:r>
        <w:rPr>
          <w:b/>
          <w:u w:val="single"/>
        </w:rPr>
        <w:t xml:space="preserve">Asiakirjan numero 23222</w:t>
      </w:r>
    </w:p>
    <w:p>
      <w:r>
        <w:t xml:space="preserve">Johnny Deppin koirat lennätettiin kotiin Australiasta</w:t>
      </w:r>
    </w:p>
    <w:p>
      <w:r>
        <w:t xml:space="preserve">"Koirat poissa", Barnaby Joyce twiittasi. Deppiä syytettiin siitä, että hän ei ilmoittanut tulliviranomaisille yorkshirenterrierit Boo ja Pistol, kun he lensivät Queenslandiin yksityiskoneella viime kuussa. Joyce kiitti Deppiä ja hänen vaimoaan Amber Heardia yhteistyöstä ja sanoi, että Australialla on "tiukat bioturvallisuusvaatimukset hyvistä syistä". Hän oli antanut Deppille lauantaihin asti määräajan palauttaa koirat Yhdysvaltoihin tai ne lopetettaisiin. Australian karanteenisäännöksillä pyritään estämään raivotaudin kaltaisten tautien pääsy Australian rannikoille. Joycea on kuitenkin kritisoitu hänen tiukasta asenteestaan, ja tuhannet allekirjoittivat vetoomuksen koirien säästämiseksi. Hän sai kiitosta ja tuomiota ihmisiltä, jotka käyttivät #WarOnTerrier hashtagia. Joyce puolusti kantaansa sanomalla: "Jos alamme päästää elokuvatähtiä, vaikka he ovat olleet kahdesti 'seksikkäin elossa oleva mies', tulemaan maahamme, niin miksi emme vain rikkoisi lakeja kaikkien osalta?" Koirien laiton maahantulo näyttää paljastuneen sen jälkeen, kun Gold Coastilla sijaitseva grooming-salonki julkaisi niistä kuvia Facebook-sivullaan. Bioturvallisuusviranomaiset kävivät sitten keskiviikkona Deppin ja Heardin vuokraamassa laajassa Gold Coastin talossa ja määräsivät koirat karanteeniin. Depp on Australiassa kuvaamassa Pirates of the Caribbean -sarjan viidettä elokuvaa. Voitko viedä koirasi Australiaan? Lähde: M: Australian maatalousministeriö</w:t>
      </w:r>
    </w:p>
    <w:p>
      <w:r>
        <w:rPr>
          <w:b/>
        </w:rPr>
        <w:t xml:space="preserve">Yhteenveto</w:t>
      </w:r>
    </w:p>
    <w:p>
      <w:r>
        <w:t xml:space="preserve">Näyttelijä Johnny Deppin omistamat kaksi koiraa on lennätetty pois Australiasta, koska ne uhkasivat lopettaa, maan maatalousministeri on kertonut.</w:t>
      </w:r>
    </w:p>
    <w:p>
      <w:r>
        <w:rPr>
          <w:b/>
          <w:u w:val="single"/>
        </w:rPr>
        <w:t xml:space="preserve">Asiakirjan numero 23223</w:t>
      </w:r>
    </w:p>
    <w:p>
      <w:r>
        <w:t xml:space="preserve">Weymouthin ja Portlandin olympialaisten tietöiden pysäyttämistä koskeva vaatimus</w:t>
      </w:r>
    </w:p>
    <w:p>
      <w:r>
        <w:t xml:space="preserve">Kauppiaat valittavat, että Weymouthin ja Portlandin liikenneympyröihin ja risteyksiin tehtyjen parannusten vuoksi lyhyet matkat voivat kestää jopa tunnin. Tiistaina pidetyssä julkisessa kokouksessa he vaativat, että työt keskeytetään kuudeksi viikoksi joulun alla. Lääninhallituksen mukaan alue hyötyisi töistä pitkällä aikavälillä. Viime kuussa neuvosto kehotti rauhoittumaan sen jälkeen, kun töitä tekevää huoltohenkilöstöä oli sanallisesti hyökätty. Pete Smith, joka pitää Number Six -baaria Weymouthissa, sanoi: "Olen viime aikoina puhunut monien ihmisten kanssa, mattojen ostajista taksinkuljettajiin ja jakelijoihin, ja heiltä on kestänyt 25 minuuttia ajaa maili. "Se ei ole enää kannattavaa. Ihmiset vain menettävät rahaa." Weymouthin ja Portlandin ruuhkien helpottamiseen tähtäävän yhdeksän miljoonan punnan olympialiikennepaketin lisäksi Dorchesterista rakennetaan 87 miljoonan punnan helpotustie, jonka avulla autoilijat pääsevät nopeammin rannikolle. Teistä vastaava valtuutettu Peter Finney sanoi: "Tunnen valtavasti myötätuntoa kauppiaita kohtaan, mutta teemme kuuden vuoden työn parissa vuodessa. "He saavat käyttöönsä yhden piirikunnan parhaista teistä... ja kaiken kaikkiaan sen pitäisi olla yksi maan parhaista alueista uuden yrityksen perustamiseen". Weymouth ja Portland isännöi 400 kansainvälistä purjehtijaa vuoden 2012 olympialaisissa ja paralympialaisissa. Tapahtumat järjestetään Osprey Quayssa sijaitsevassa uudessa Weymouthin ja Portlandin kansallisessa purjehdusakatemiassa.</w:t>
      </w:r>
    </w:p>
    <w:p>
      <w:r>
        <w:rPr>
          <w:b/>
        </w:rPr>
        <w:t xml:space="preserve">Yhteenveto</w:t>
      </w:r>
    </w:p>
    <w:p>
      <w:r>
        <w:t xml:space="preserve">Dorsetin alueen yritykset vaativat, että vuoden 2012 olympialaisten purjehdustapahtumia varten tehtävät 9 miljoonan punnan arvoiset tietyöt lopetetaan, koska ne menettävät rahaa.</w:t>
      </w:r>
    </w:p>
    <w:p>
      <w:r>
        <w:rPr>
          <w:b/>
          <w:u w:val="single"/>
        </w:rPr>
        <w:t xml:space="preserve">Asiakirjan numero 23224</w:t>
      </w:r>
    </w:p>
    <w:p>
      <w:r>
        <w:t xml:space="preserve">Coronavirus: Hampshiren perhe "pidätettiin" Pakistanin hautajaisissa</w:t>
      </w:r>
    </w:p>
    <w:p>
      <w:r>
        <w:t xml:space="preserve">Tohtori Anjum Mahmood sanoi, että jotkut sukulaiset oli lukittu koteihin, joiden ulkopuolella oli poliisin vartijoita. Aldershotin yleislääkäri sanoi, että hänen isänsä oli viettänyt kahdeksan "kynsin hampain" päivää keskuksessa muiden koronaviruspotilaiden kanssa. Paikallisten viranomaisten mukaan yli 20 perheenjäsentä oli karanteenissa. Tohtori Mahmood kertoi, että hänen Yhdistyneessä kuningaskunnassa asuvat vanhempansa ja muut sukulaisensa lähtivät maaliskuun alussa Pakistaniin ostoksille hänen häitään varten. Hänen äitinsä Shahida kuoli äkillisesti 24. maaliskuuta, ja hänet haudattiin seuraavana päivänä. Yleislääkäri sanoi: "Kun hautajaisrukous oli päättymässä, useita paikallisia poliisiautoja ilmestyi paikalle ja pidätti 25 ihmistä." Hän kertoi, että hänen isänsä, jonka testitulos oli jo positiivinen koronaviruksen suhteen, vietiin Rawalpindissä sijaitsevaan Covid-19-potilaiden hoitokeskukseen. Hän sanoi: Hän sanoi: "Isäni on 74-vuotias, hän on äärimmäisen surullinen ja surullinen ja hänet on laitettu paikkaan, jossa jokainen päivä on kuin kynsien kiristystä. "Hänen testinsä on nyt negatiivinen, eikä häntä ole päästetty vapaaksi. Ei eristystä ja sekoittumista monien Covid-positiivisten potilaiden joukkoon. "Muut sukulaiseni viettivät ensimmäiset 12 tuntia lukittuna koteihin ilman ruokaa tai vettä." Jhelumin apulaiskomissaari Saif Anwar Jappa kertoi BBC:lle, että hautajaisissa ei noudatettu määräyksiä. Tohtori Mahmood sanoi kuitenkin, että surijat noudattivat sosiaalista etäisyyttä koskevia sääntöjä ja noudattivat 15 sukulaisen rajaa. Ulkoasiainministeriön tiedottaja sanoi: "Olemme yhteydessä paikallisiin viranomaisiin ja tuemme Pakistanissa sairaalassa olevaa brittimiestä sekä useita perheenjäseniä."</w:t>
      </w:r>
    </w:p>
    <w:p>
      <w:r>
        <w:rPr>
          <w:b/>
        </w:rPr>
        <w:t xml:space="preserve">Yhteenveto</w:t>
      </w:r>
    </w:p>
    <w:p>
      <w:r>
        <w:t xml:space="preserve">Brittiläinen yleislääkäri, jonka äiti kuoli Pakistanissa sairastuttuaan coronavirukseen, on kertonut, että perheenjäsenet pidätettiin hänen hautajaisissaan ja lukittiin karanteeniin.</w:t>
      </w:r>
    </w:p>
    <w:p>
      <w:r>
        <w:rPr>
          <w:b/>
          <w:u w:val="single"/>
        </w:rPr>
        <w:t xml:space="preserve">Asiakirjan numero 23225</w:t>
      </w:r>
    </w:p>
    <w:p>
      <w:r>
        <w:t xml:space="preserve">Hampi: Hampi: Neljä pidätetty Intian muistomerkin vandalisoinnista</w:t>
      </w:r>
    </w:p>
    <w:p>
      <w:r>
        <w:t xml:space="preserve">Klipissä kolme heistä nähdään tönimässä pylvästä, joka kaatui ja hajosi. Video levisi aiemmin viikolla ja aiheutti laajaa paheksuntaa sosiaalisessa mediassa. 1500-luvun raunioistaan ja temppeleistään tunnettu Hampi on suosittu turistikohde Intiassa. Temppelin ulkopuolella sijainneen pylvään tönäisseiden kolmen miehen lisäksi on pidätetty myös neljäs henkilö, joka oli kuvaamassa tapahtumaa. Intian arkeologinen tutkimuslaitos (Archaeological Survey of India, ASI), joka huolehtii maan kulttuuriperintökohteista, teki poliisille rikosilmoituksen 6. helmikuuta, muutama päivä videon ilmestymisen jälkeen. Poliisi sanoo kuitenkin, ettei se ole varma, milloin välikohtaus tapahtui. "Tutkimme asiaa - se on voinut tapahtua jopa vuosi tai kaksi sitten", eräs poliisi sanoi BBC Hindin Imran Qureshille.</w:t>
      </w:r>
    </w:p>
    <w:p>
      <w:r>
        <w:rPr>
          <w:b/>
        </w:rPr>
        <w:t xml:space="preserve">Yhteenveto</w:t>
      </w:r>
    </w:p>
    <w:p>
      <w:r>
        <w:t xml:space="preserve">Neljä miestä on pidätetty Unescon maailmanperintökohteen vandalisoinnista eteläintialaisessa Hampin kaupungissa sen jälkeen, kun video tuli hiljattain julki.</w:t>
      </w:r>
    </w:p>
    <w:p>
      <w:r>
        <w:rPr>
          <w:b/>
          <w:u w:val="single"/>
        </w:rPr>
        <w:t xml:space="preserve">Asiakirjan numero 23226</w:t>
      </w:r>
    </w:p>
    <w:p>
      <w:r>
        <w:t xml:space="preserve">Playboyn perustaja Hefner tarjoutuu ostamaan jäljellä olevat osakkeet</w:t>
      </w:r>
    </w:p>
    <w:p>
      <w:r>
        <w:t xml:space="preserve">Hefnerin tarjous Playboyn siirtämisestä yksityisomistukseen on arvoltaan 185 miljoonaa dollaria (123 miljoonaa puntaa), ja yhtiön osakkeet ovat nousseet yli 30 prosenttia. Hefnerin tarjouskirjeessä sanottiin, ettei hänellä ole suunnitelmia myydä Playboyta, yhtiö kertoi. Hefner, 84, perusti Playboyn vuonna 1953, mutta kuuluisasta brändistään huolimatta yritys on kamppaillut laskevien mainostulojen kanssa. Se on myös nähnyt lippulaiva-lehtensä lukijamäärän vähenevän, kun aikuisviihde on yhä laajemmin saatavilla internetissä. Tämän seurauksena Playboy ilmoitti viime vuonna olevansa valmis keskustelemaan yhtiön suorasta myynnistä. Hefner, joka tunnetaan silkkipyjamoista ja nuoremmista tyttöystävistään, on edelleen tiiviisti mukana yhtiössä ja toimii Playboy-lehden päätoimittajana. Yhtiö kertoi, että hän oli käynyt keskusteluja pääomasijoitusyhtiö Rizvi Traverse Managementin kanssa mahdollisen yritysoston rahoittamisesta. Se sanoi, että sen hallitus ei ollut tehnyt päätöksiä vastauksesta ehdotettuun tarjoukseen.</w:t>
      </w:r>
    </w:p>
    <w:p>
      <w:r>
        <w:rPr>
          <w:b/>
        </w:rPr>
        <w:t xml:space="preserve">Yhteenveto</w:t>
      </w:r>
    </w:p>
    <w:p>
      <w:r>
        <w:t xml:space="preserve">Playboy on ilmoittanut, että sen perustaja Hugh Hefner on tehnyt tarjouksen vaikeuksissa olevan yhdysvaltalaisen aikuisviihdeyrityksen jäljellä olevien pörssiosakkeiden ostamisesta.</w:t>
      </w:r>
    </w:p>
    <w:p>
      <w:r>
        <w:rPr>
          <w:b/>
          <w:u w:val="single"/>
        </w:rPr>
        <w:t xml:space="preserve">Asiakirjan numero 23227</w:t>
      </w:r>
    </w:p>
    <w:p>
      <w:r>
        <w:t xml:space="preserve">Condor Ferriesin purjehdukset Isoon-Britanniaan ja Ranskaan peruttu</w:t>
      </w:r>
    </w:p>
    <w:p>
      <w:r>
        <w:t xml:space="preserve">Condor Ferriesin mukaan kysyntä on ollut "erittäin vähäistä" saarten kansallisten sulkujen ja rajatarkastusten vuoksi. Se sanoi, että suurnopeusliikennepalvelut liikennöivät "tarkistetulla" aikataululla joulukuun loppupuolella. Muutokset eivät vaikuta rahtiliikenteeseen, yhtiö vahvisti. Condorin "all-weather" -lautta, Commodore Clipper, jatkaa päivittäistä liikennöintiä Portsmouthiin. Condorin mukaan se liikennöi myös lauantaisin St Maloon, jonka kysyntä on ollut "erittäin vähäistä". Condorin tiedottaja sanoi: "Condor on edelleen täysin sitoutunut siihen, että aikatauluja jatketaan täysimääräisesti heti, kun rajoitukset poistuvat ja matkustaminen normalisoituu; tällä hetkellä ei ole varmuutta siitä, milloin valvonnan lieventäminen on mahdollista." Lauttaoperaattori sanoi jatkavansa "tiivistä yhteydenpitoa" Kanaalisaarten hallitusten kanssa varmistaakseen, että matkapalvelut pysyvät "vankkoina" ja "elinkelpoisina" pandemian aikana.</w:t>
      </w:r>
    </w:p>
    <w:p>
      <w:r>
        <w:rPr>
          <w:b/>
        </w:rPr>
        <w:t xml:space="preserve">Yhteenveto</w:t>
      </w:r>
    </w:p>
    <w:p>
      <w:r>
        <w:t xml:space="preserve">Kanaalisaarten, St Malon ja Poolen väliset suurnopeusalukset on peruttu ensi vuoden tammikuusta huhtikuuhun.</w:t>
      </w:r>
    </w:p>
    <w:p>
      <w:r>
        <w:rPr>
          <w:b/>
          <w:u w:val="single"/>
        </w:rPr>
        <w:t xml:space="preserve">Asiakirjan numero 23228</w:t>
      </w:r>
    </w:p>
    <w:p>
      <w:r>
        <w:t xml:space="preserve">PC James Dixon: Poikavauva nimetty Road Wars -isän mukaan</w:t>
      </w:r>
    </w:p>
    <w:p>
      <w:r>
        <w:t xml:space="preserve">Sky TV:n Road Wars -sarjassa näytellyt PC James Dixon, 39, kuoli törmäyksessä Wargraven kaupungissa Berkshiressä. Vauva on saanut nimeksi Parker Cameron James Dixon, mikä on liikuttava kunnianosoitus. Hänen isoäitinsä Michele Allen ilmoitti keskiviikkona: "Tässä on upea pojanpoikani Parker Cameron James Dixon (PC J Dixon), syntynyt tänään klo 12.47 xx". Tammikuussa sadat PC Dixonin kollegat Thames Valleyn poliisista liittyivät hänen silloisen raskaana olleen leskensä Samanthan seuraan suositun poliisin hautajaisiin Pangbournessa. Rouva Dixon sanoi tuolloin, että perhe oli "todella murtunut ja murtunut hänen menetyksestään". Hän lisäsi: "Hän oli rakastava aviomies, innostunut tuleva isä, huolehtiva poika ja veli sekä aito ystävä monille. "Hänen kuolemansa jättää jälkeensä aukon, jota ei voi eikä tule koskaan täyttämään. Häntä tullaan kaipaamaan ikuisesti eikä häntä koskaan unohdeta." PC Dixon, jonka ystävät tunsivat nimellä "Dixie", oli harjoituksessa, kun hänen moottoripyöränsä törmäsi autoon A4 Bath Roadilla lähellä Hare Hatchia joulukuussa. Tapaus on annettu riippumattoman poliisiviraston (IOPC) käsiteltäväksi, jonka mukaan konstaapeli ei ollut reagoinut hätätilanteeseen eikä ajanut takaa törmännyttä ajoneuvoa.</w:t>
      </w:r>
    </w:p>
    <w:p>
      <w:r>
        <w:rPr>
          <w:b/>
        </w:rPr>
        <w:t xml:space="preserve">Yhteenveto</w:t>
      </w:r>
    </w:p>
    <w:p>
      <w:r>
        <w:t xml:space="preserve">Moottoripyörällä kolarissa kuolleen poliisin leski on synnyttänyt pojan kolme kuukautta kuoleman jälkeen.</w:t>
      </w:r>
    </w:p>
    <w:p>
      <w:r>
        <w:rPr>
          <w:b/>
          <w:u w:val="single"/>
        </w:rPr>
        <w:t xml:space="preserve">Asiakirjan numero 23229</w:t>
      </w:r>
    </w:p>
    <w:p>
      <w:r>
        <w:t xml:space="preserve">Kaksi syytettyä Pohjois-Ayrshiren ampuma-aseiden ja ampumatarvikkeiden löytämisen jälkeen</w:t>
      </w:r>
    </w:p>
    <w:p>
      <w:r>
        <w:t xml:space="preserve">Poliisit löysivät viisi ampuma-asetta sen jälkeen, kun Ford Mondeo pysäytettiin Largsissa tiistaina "tiedustelutietoon perustuvassa operaatiossa". He pidättivät 43-vuotiaan miehen. Myöhemmin pidätettiin 37-vuotias mies Stevenstonissa sijaitsevasta osoitteesta. Molempia miehiä vastaan on nostettu syytteet, ja heidän odotetaan saapuvan Kilmarnockin sheriffituomioistuimeen torstaina. Komisario Martin McGhee Skotlannin poliisin erikoisrikosyksiköstä sanoi: "Yleisöltä saadut tiedot epäillyistä rikoksista voivat olla elintärkeitä ja auttaa meitä suojelemaan yhteisöjä."</w:t>
      </w:r>
    </w:p>
    <w:p>
      <w:r>
        <w:rPr>
          <w:b/>
        </w:rPr>
        <w:t xml:space="preserve">Yhteenveto</w:t>
      </w:r>
    </w:p>
    <w:p>
      <w:r>
        <w:t xml:space="preserve">Kahta miestä vastaan on nostettu syytteet sen jälkeen, kun poliisi löysi aseita ja ampumatarvikkeita Pohjois-Ayrshiressä.</w:t>
      </w:r>
    </w:p>
    <w:p>
      <w:r>
        <w:rPr>
          <w:b/>
          <w:u w:val="single"/>
        </w:rPr>
        <w:t xml:space="preserve">Asiakirjan numero 23230</w:t>
      </w:r>
    </w:p>
    <w:p>
      <w:r>
        <w:t xml:space="preserve">South Lakesin eläintarhan tarkastus antaa tunnustusta edistymisestä</w:t>
      </w:r>
    </w:p>
    <w:p>
      <w:r>
        <w:t xml:space="preserve">Tämä on ensimmäinen kerta yli seitsemään vuoteen, kun Barrow'n kaupunginvaltuusto ei ole ollut huolissaan siitä, miten South Lakes Safari Zoo -eläintarhaa Cumbriassa hoidetaan. Neuvoston raportissa ei ole esitetty kysymyksiä eläinten hoidosta tai vierailijoiden ja henkilökunnan turvallisuudesta. Sen mukaan viime vuonna tehdyissä tarkastuksissa esille tulleet ilmanvaihtoa ja kirjanpitoa koskevat huolenaiheet on käsitelty. Valtuutetuille annetussa raportissa sanottiin, että Dalton-in-Furnessin eläintarhaa tulisi "kiittää" sen "huomattavista ponnisteluista". Vaikka tietoja on vielä jonkin verran, raportissa todettiin, että eläintarha noudattaa nyt asiaa koskevia säännöksiä. Cumbria Zoo Company Ltd sai toimiluvan toukokuussa 2017 sen jälkeen, kun se otti eläintarhan hallintaansa sen perustajalta David Gilliltä. Tiikeri raateli Glasgow'sta kotoisin olevan eläintenhoitaja Sarah McClayn kuoliaaksi vuonna 2013, ja vuonna 2017 laaditussa neuvoston raportissa paljastui, että 486 eläintä oli kuollut neljän vuoden aikana. Seuraa BBC North East &amp; Cumbriaa Twitterissä, Facebookissa ja Instagramissa. Lähetä juttuideasi osoitteeseen northeastandcumbria@bbc.co.uk</w:t>
      </w:r>
    </w:p>
    <w:p>
      <w:r>
        <w:rPr>
          <w:b/>
        </w:rPr>
        <w:t xml:space="preserve">Yhteenveto</w:t>
      </w:r>
    </w:p>
    <w:p>
      <w:r>
        <w:t xml:space="preserve">Eläintarha, jossa eläintenhoitaja kuoli ja satoja eläimiä kuoli, on saanut kiitosta standardien parantamiseksi tehdystä työstä.</w:t>
      </w:r>
    </w:p>
    <w:p>
      <w:r>
        <w:rPr>
          <w:b/>
          <w:u w:val="single"/>
        </w:rPr>
        <w:t xml:space="preserve">Asiakirjan numero 23231</w:t>
      </w:r>
    </w:p>
    <w:p>
      <w:r>
        <w:t xml:space="preserve">My Chemical Romance vastaa Glee-kriitikoille Amerikassa</w:t>
      </w:r>
    </w:p>
    <w:p>
      <w:r>
        <w:t xml:space="preserve">Konservatiivinen asiantuntija Glenn Beck syytti ohjelmaa "propagandan" levittämisestä käyttämällä New Jersey -yhtyeen kappaleen Sing. Hän kehotti vanhempia suhtautumaan varovaisesti kappaleen sanomaan ja lisäsi, että siinä kehotetaan nuoria "liittymään meihin". MCR:n laulaja Gerard Way sanoi: "Se on herättänyt sen, mitä sen piti herättää - Amerikan lihavat kissat." Kappaleen tulkitaan usein kritisoivan suuryrityksiä sanoituksilla, kuten esim: "Cleaned-up corporation progress / Dying in the process". Yhtyeen puolustus "Olimme hyvin rehellisiä siitä, miksi teimme sen", Way sanoi selittäessään, miksi he antoivat lukiodraaman esittää version kappaleestaan. "Luulen, että ihmiset ymmärtävät nyt, miksi teimme sen. Se ärsytti oikeita ihmisiä väärällä tavalla. Emme välittäneet, jos joku ei ymmärtänyt sitä. "En tavallaan suostu puolustamaan itseäni", hän lisäsi. Gerardin veli, basisti Mikey Way sanoi bändin odottaneen, että kappaleen käyttö Gleessä herättäisi kiistaa. "Minusta tuntuu, että se oli vahvistus sille, että teemme jotain oikein", hän sanoi. "Jos saamme ihmisiltä tuollaisia reaktioita, teemme jotain oikein." Jakso, jossa kappale esitettiin, esitettiin Yhdistyneessä kuningaskunnassa viime kuussa.</w:t>
      </w:r>
    </w:p>
    <w:p>
      <w:r>
        <w:rPr>
          <w:b/>
        </w:rPr>
        <w:t xml:space="preserve">Yhteenveto</w:t>
      </w:r>
    </w:p>
    <w:p>
      <w:r>
        <w:t xml:space="preserve">My Chemical Romance on iskenyt takaisin kritiikkiin, jota he saivat sen jälkeen, kun yhtä heidän kappaleistaan käytettiin Glee-sarjan viimeisimmässä jaksossa.</w:t>
      </w:r>
    </w:p>
    <w:p>
      <w:r>
        <w:rPr>
          <w:b/>
          <w:u w:val="single"/>
        </w:rPr>
        <w:t xml:space="preserve">Asiakirjan numero 23232</w:t>
      </w:r>
    </w:p>
    <w:p>
      <w:r>
        <w:t xml:space="preserve">Intian pääministeri Narendra Modin "1 miljoonan rupian nimipukua" kritisoidaan</w:t>
      </w:r>
    </w:p>
    <w:p>
      <w:r>
        <w:t xml:space="preserve">Modi kuvattiin puku päällään tapaamisessaan Yhdysvaltain presidentin Barack Obaman kanssa Delhissä hiljattain. Kaukaa katsottuna se näytti klassiselta laivastonsiniseltä neulenauhamallilta. Mutta tarkempi tarkastelu paljasti, että raidat olivat itse asiassa pieniä kirjaimia, joissa luki hänen nimensä yhä uudelleen ja uudelleen. Kriitikot ovat syyttäneet häntä "itsekeskeiseksi" ja "narsistiseksi" ja hänen nimipukuaan "kikkailuksi", ja monet ovat ilmaisseet tyytymättömyytensä Twitterissä. The Times of India -lehden blogissa häntä kutsuttiin "narsistiseksi", ja Firstpost.com-sivustolla sanottiin, että pääministeri, joka muistuttaa äänestäjiä aina siitä, että hän on pelkkä sevak [palvelija], näyttää hyvin kuninkaalliselta. Kongressipuolueen vanhempi poliitikko Jairam Ramesh kutsui Modia "suuruudenhulluksi", kun taas poliittinen pilapiirtäjä Manjul piirsi miehen, jonka paita kuvaa Intian polttavia ongelmia, kohtaamaan Modin kalliissa puvussa: Strateginen ajattelija, kirjailija ja kommentaattori Brahma Chellaney kuvaili sitä "narsistiseksi puvuksi": Kolumnisti Brown Sahiba sanoi, että puvun arvostelu ei ole "elitististä": Kirjailija Krishan Pratap Singh kyseenalaisti pukuun käytetyn rahan, kun köyhät maanviljelijät tappoivat itsensä: Modin puku sai kuitenkin muutamia myönteisiä kommentteja, ja digitaaliasiantuntija Tinu Cherian Abraham sanoi pitävänsä sitä "siistinä": Modi kuvattiin puvussa tapaamisissa presidentti Obaman kanssa tämän kolmipäiväisen valtiovierailun aikana Intiassa sunnuntaina. Hän ei ole ensimmäinen korkean profiilin henkilö, joka on valinnut tämän mallin - maaliskuussa 2011 Egyptin entinen presidentti Hosni Mubarak kuvattiin samanlaisessa puvussa.</w:t>
      </w:r>
    </w:p>
    <w:p>
      <w:r>
        <w:rPr>
          <w:b/>
        </w:rPr>
        <w:t xml:space="preserve">Yhteenveto</w:t>
      </w:r>
    </w:p>
    <w:p>
      <w:r>
        <w:t xml:space="preserve">Intian pääministerin Narendra Modin omalla nimellään koristeltua pukua on arvosteltu ankarasti sosiaalisessa mediassa sen jälkeen, kun raporttien mukaan se maksoi lähes miljoona rupiaa (16 000 dollaria; 10 000 puntaa).</w:t>
      </w:r>
    </w:p>
    <w:p>
      <w:r>
        <w:rPr>
          <w:b/>
          <w:u w:val="single"/>
        </w:rPr>
        <w:t xml:space="preserve">Asiakirjan numero 23233</w:t>
      </w:r>
    </w:p>
    <w:p>
      <w:r>
        <w:t xml:space="preserve">Murhatutkinta jouluaaton ammuskelun jälkeen</w:t>
      </w:r>
    </w:p>
    <w:p>
      <w:r>
        <w:t xml:space="preserve">Poliisit kutsuttiin Battersea Church Roadille noin klo 21.00 GMT 24. joulukuuta, kun ilmoitettiin laukauksista, jotka oli ammuttu, kertoi Metropolitan Police. Kolmekymppiseksi arveltu mies oli saanut ampumavammoja, ja pelastuspalvelut julistivat hänet kuolleeksi paikan päällä. Rikostutkijat ovat käynnistäneet murhatutkimuksen. Pidätyksiä ei ole tehty. Kaikkia, joilla on tietoja, pyydetään ottamaan yhteyttä poliisiin numeroon 101 tai soittamaan nimettömänä Crimestoppers-palveluun numeroon 0800 555 111.</w:t>
      </w:r>
    </w:p>
    <w:p>
      <w:r>
        <w:rPr>
          <w:b/>
        </w:rPr>
        <w:t xml:space="preserve">Yhteenveto</w:t>
      </w:r>
    </w:p>
    <w:p>
      <w:r>
        <w:t xml:space="preserve">Mies on kuollut jouduttuaan ammutuksi jouluaattona Lounais-Lontoossa, kertoo poliisi.</w:t>
      </w:r>
    </w:p>
    <w:p>
      <w:r>
        <w:rPr>
          <w:b/>
          <w:u w:val="single"/>
        </w:rPr>
        <w:t xml:space="preserve">Asiakirjan numero 23234</w:t>
      </w:r>
    </w:p>
    <w:p>
      <w:r>
        <w:t xml:space="preserve">Varastetut viemärin kannet Cardiffissa maksavat veronmaksajille 43 000 puntaa.</w:t>
      </w:r>
    </w:p>
    <w:p>
      <w:r>
        <w:t xml:space="preserve">Heinäkuun puolivälistä lähtien on varastettu noin 125 kouruverkostoa, minkä vuoksi valtuusto on käyttänyt noin 43 000 puntaa verkostojen turvalliseksi tekemiseen ja niiden korvaamiseen. Ristikot on korvattu uusilla kehyksillä, joita ei voi nostaa käsin. Valtuutetut syyttivät romumarkkinoita ja sanoivat, että viime viikolla oli varastettu 30 suojusta. Michael Michael, joka vastaa kaupungin kauppastandardeista, sanoi: "Jos näille ritilöille ei olisi markkinoita, niitä ei varastettaisi alun alkaenkaan. "Kun siis käymme romumetallikauppiaiden luona tarkistamassa heidän tietonsa, minkä tulemme tekemään, toivomme, että kaikki on kunnossa tai ryhdymme asianmukaisiin toimiin." Romumetallikauppiaat eivät saa ostaa tai myydä romua käteisellä. Sen sijaan heidän on otettava vastaan sähköinen tilisiirto tai shekki kirjausketjun luomiseksi, ja heillä on oltava lupa romukaupan harjoittamiseen. Varkauksia on tehty eri puolilla Cardiffia, mutta viimeisimmät niistä ovat tapahtuneet Radyrin ja Rhiwbinan kaupunginosissa.</w:t>
      </w:r>
    </w:p>
    <w:p>
      <w:r>
        <w:rPr>
          <w:b/>
        </w:rPr>
        <w:t xml:space="preserve">Yhteenveto</w:t>
      </w:r>
    </w:p>
    <w:p>
      <w:r>
        <w:t xml:space="preserve">Cardiffissa on kolmen viime kuukauden aikana käytetty yli 40 000 puntaa veronmaksajien rahoja varastettujen viemärin suojien korvaamiseen.</w:t>
      </w:r>
    </w:p>
    <w:p>
      <w:r>
        <w:rPr>
          <w:b/>
          <w:u w:val="single"/>
        </w:rPr>
        <w:t xml:space="preserve">Asiakirjan numero 23235</w:t>
      </w:r>
    </w:p>
    <w:p>
      <w:r>
        <w:t xml:space="preserve">Lochaberin vuoristopelastuksen kadonnut drone löytyi lumesta</w:t>
      </w:r>
    </w:p>
    <w:p>
      <w:r>
        <w:t xml:space="preserve">Lochaberin vuoristopelastusryhmän lennokki katosi viime talvena Ben Nevisin etsinnän aikana. Joukkue kertoi, että sillä oli "laivue" koneita, joita käytettiin etsintä- ja pelastustöissä sääolosuhteiden salliessa. Yhtä käytettiin tällä viikolla 982 metrin korkeudessa sijaitsevan An Gearanachin etsinnöissä. Etsintä, joka käynnistettiin ilmoitusten perusteella, joiden mukaan parapurjetta käyttävä henkilö oli vaikeuksissa, osoittautui kuitenkin väärästä hälytyksestä, joka oli hyvässä tarkoituksessa tehty. Kyseessä oli yksi kolmesta tämän viikon hälytyksestä Lochaber MRT:lle, jonka mukaan vuosi on ollut kiireinen. Kaksi muuta tapausta koskivat nilkkansa loukanneen kävelijän pelastamista Ben Nevisillä ja toisen kävelijän pelastamista, joka liukastui ja loukkasi nilkkansa Steall Fallsilla.</w:t>
      </w:r>
    </w:p>
    <w:p>
      <w:r>
        <w:rPr>
          <w:b/>
        </w:rPr>
        <w:t xml:space="preserve">Yhteenveto</w:t>
      </w:r>
    </w:p>
    <w:p>
      <w:r>
        <w:t xml:space="preserve">Vuoristopelastusryhmän kadonnut lennokki on löydetty viiden kuukauden jälkeen lumen alta, korjattu ja palautettu takaisin etsintätoimintaan.</w:t>
      </w:r>
    </w:p>
    <w:p>
      <w:r>
        <w:rPr>
          <w:b/>
          <w:u w:val="single"/>
        </w:rPr>
        <w:t xml:space="preserve">Asiakirjan numero 23236</w:t>
      </w:r>
    </w:p>
    <w:p>
      <w:r>
        <w:t xml:space="preserve">Mies kuolee auton ajauduttua jokeen Cambridgeshiressä</w:t>
      </w:r>
    </w:p>
    <w:p>
      <w:r>
        <w:t xml:space="preserve">Ohikulkija veti miehen vedestä B1050-tiellä Earithin lähellä lauantaina kello 17.00 GMT. Pelastaja yritti elvytystä ennen kuin pelastustyöntekijät saapuivat paikalle. Hätäapua tarjoava hyväntekeväisyysjärjestö Magpas kertoi antaneensa "kehittynyttä henkistä tukea", mutta mies todettiin kuolleeksi matkalla sairaalaan. Mies oli ainoa henkilö Nissan Note -autossa. Ympäristövirasto on antanut kuusi tulvavaroitusta Cambridgeshireen. Nene-joen vedenpinta nousi lauantai-illan ja sunnuntain välisten rankkasateiden jälkeen. Eltonissa, Nassingtonissa, Yarwellissa ja Wansfordissa sijaitsevien, joen varrella sijaitsevien asuntojen kerrottiin olevan suurimmassa vaarassa sunnuntaina.</w:t>
      </w:r>
    </w:p>
    <w:p>
      <w:r>
        <w:rPr>
          <w:b/>
        </w:rPr>
        <w:t xml:space="preserve">Yhteenveto</w:t>
      </w:r>
    </w:p>
    <w:p>
      <w:r>
        <w:t xml:space="preserve">Mies on kuollut sen jälkeen, kun hänen autonsa suistui tieltä ja ajautui paisuneeseen jokeen Cambridgeshiressä.</w:t>
      </w:r>
    </w:p>
    <w:p>
      <w:r>
        <w:rPr>
          <w:b/>
          <w:u w:val="single"/>
        </w:rPr>
        <w:t xml:space="preserve">Asiakirjan numero 23237</w:t>
      </w:r>
    </w:p>
    <w:p>
      <w:r>
        <w:t xml:space="preserve">Ipswichin ranta-alueen "viiniteline": Suunnittelu myönnetty</w:t>
      </w:r>
    </w:p>
    <w:p>
      <w:r>
        <w:t xml:space="preserve">Regatta Quayn rakennustyöt aloitettiin vuonna 2007, mutta ne keskeytettiin vuonna 2009, kun rakennuttaja meni konkurssiin. Uusi omistaja, Marina Developments, sanoi, että 20-kerroksisella rakennuksella, joka tunnetaan paikallisesti "viinihyllynä", ei ollut koskaan lupaa kahteen ylimpään kerrokseen. Ipswich Borough Council on nyt myöntänyt takautuvan rakennusluvan. Konservatiivien valtuutettu Liz Harsant, joka edustaa Holywellsin osastoa, joka kattaa osan ranta-alueesta, sanoi: "Olen aivan innoissani viinihyllystä, koska se on niin ruma näky. "Asiassa on edistytty, ja se voi edetä." Marina Developmentsin mukaan rakennukseen tulee 149 asuntoa, ja urakkasopimuksia kilpailutettiin. John Howard Marina Developments Limitedistä sanoi: "Marina Developments on tehnyt töitä, mutta se on ollut hyvin vaikea. "Toivomme pääsevämme työmaalle kuudessa kuukaudessa ja saavamme sen valmiiksi parissa vuodessa."</w:t>
      </w:r>
    </w:p>
    <w:p>
      <w:r>
        <w:rPr>
          <w:b/>
        </w:rPr>
        <w:t xml:space="preserve">Yhteenveto</w:t>
      </w:r>
    </w:p>
    <w:p>
      <w:r>
        <w:t xml:space="preserve">Suunnitteluluvan viimeinenkin osa on myönnetty, joten Ipswichin ranta-alueella sijaitsevan keskeneräisten asuntojen korttelin rakentamista voidaan jatkaa.</w:t>
      </w:r>
    </w:p>
    <w:p>
      <w:r>
        <w:rPr>
          <w:b/>
          <w:u w:val="single"/>
        </w:rPr>
        <w:t xml:space="preserve">Asiakirjan numero 23238</w:t>
      </w:r>
    </w:p>
    <w:p>
      <w:r>
        <w:t xml:space="preserve">Waddington Air Show saa 60,000 porttien läpi ensimmäisenä päivänä</w:t>
      </w:r>
    </w:p>
    <w:p>
      <w:r>
        <w:t xml:space="preserve">RAF Waddington International Air Show järjestetään joka vuosi heinäkuun ensimmäisenä viikonloppuna. Seitsemän tuntia kestäneessä näytöksessä oli mukana Britannian taistelun muistolento ja Etelä-Korean Black Eagles -lentäjiä, joita ei ole koskaan aiemmin nähty Yhdistyneessä kuningaskunnassa. Kaikki tuotot menevät RAF:lle ja paikallisille hyväntekeväisyysjärjestöille. Järjestäjät odottavat, että sunnuntaihin mennessä tapahtumaan osallistuu yli 100 000 ihmistä. Johtaja Paul Sall sanoi: "Tänä vuonna ilmailunäyttelyyn on sisällytetty paljon uusia innovaatioita, mutta samalla se on rakentunut aiempien näyttelyiden menestyksen varaan." Näytöksissä oli mukana myös Chinook-helikoptereita ja hollantilaisia F-16-suihkuhävittäjiä.</w:t>
      </w:r>
    </w:p>
    <w:p>
      <w:r>
        <w:rPr>
          <w:b/>
        </w:rPr>
        <w:t xml:space="preserve">Yhteenveto</w:t>
      </w:r>
    </w:p>
    <w:p>
      <w:r>
        <w:t xml:space="preserve">Yli 60 000 ihmistä on osallistunut Lincolnshiren lentonäytöksen ensimmäiseen päivään.</w:t>
      </w:r>
    </w:p>
    <w:p>
      <w:r>
        <w:rPr>
          <w:b/>
          <w:u w:val="single"/>
        </w:rPr>
        <w:t xml:space="preserve">Asiakirjan numero 23239</w:t>
      </w:r>
    </w:p>
    <w:p>
      <w:r>
        <w:t xml:space="preserve">Venäjä: Luftwaffen julisteen virheestä punaiset kasvot</w:t>
      </w:r>
    </w:p>
    <w:p>
      <w:r>
        <w:t xml:space="preserve">Uutisia muualta......on löytänyt BBC Monitoring Kylttikyltit ilmestyivät Ivantejevkan kaupunkiin Moskovan ulkopuolella ennen Venäjän voitonpäivän vuosipäivää 9. toukokuuta. Mutta ei kestänyt kauaa, ennen kuin joku huomasi, että kuvatut joukot eivät olleet neuvostoliittolaisia lentäjiä, vaan Luftwaffen pommikoneen miehistö. Kaupungin pormestari Sergei Gridnev sanoo, että paikalliset asukkaat, sotaveteraanit ja koko Venäjä voivat olla varmoja siitä, että hän rankaisee "kauhistuttavasta tapauksesta" vastuussa olevia, kertoo valtion uutistoimisto Tass. Putin-myönteisen Kaikkien Venäjän kansanrintaman paikallinen osasto kertoo, että se huomasi mainostaulun ja vaati sen poistamista. 12 tuntia sen jälkeen, kun se oli pystytetty, loukkaava kuva tuli heti takaisin alas. Paikallinen uutisportaali Ivanteyevka Today on sittemmin myöntänyt mokan. Se tilasi 20 julistetta sodan päättymisen 70. vuosipäivän kunniaksi, mutta tunnusti "huolimattomuutensa" valittaessa kuvaa, jossa oli valitettavasti teksti: "He taistelivat isänmaan puolesta". Sivusto huomauttaa, että kuva on vuodelta 1940, vuosi ennen kuin Saksa hyökkäsi Neuvostoliittoon, mutta tämä ei ole herättänyt suurta sympatiaa parlamentin jäsenten ja virkamiesten keskuudessa. Seuraava juttu: Käytä #NewsfromElsewhere, jotta pysyt ajan tasalla raportistamme Twitterin kautta.</w:t>
      </w:r>
    </w:p>
    <w:p>
      <w:r>
        <w:rPr>
          <w:b/>
        </w:rPr>
        <w:t xml:space="preserve">Yhteenveto</w:t>
      </w:r>
    </w:p>
    <w:p>
      <w:r>
        <w:t xml:space="preserve">Venäläinen pormestari on pyytänyt anteeksi sen jälkeen, kun hänen kaupunkinsa kaduille ilmestyi Neuvostoliiton toisen maailmansodan voittoa juhlistava mainostaulu, jota koristi natsien ilmavoimien miehistön kuva.</w:t>
      </w:r>
    </w:p>
    <w:p>
      <w:r>
        <w:rPr>
          <w:b/>
          <w:u w:val="single"/>
        </w:rPr>
        <w:t xml:space="preserve">Asiakirjan numero 23240</w:t>
      </w:r>
    </w:p>
    <w:p>
      <w:r>
        <w:t xml:space="preserve">Ex-IMF:n johtajan Rodrigo Raton kotiin ja toimistoon tehtiin kotietsintä Espanjassa</w:t>
      </w:r>
    </w:p>
    <w:p>
      <w:r>
        <w:t xml:space="preserve">Espanjan veroviranomaisten virkamiehet näkivät Rodrigo Raton, 66, vietävän hänet torstaina Madridin kodistaan. Häntä tutkitaan jo nyt petoksesta, joka liittyy hänen toimikauteensa espanjalaisen Bankia-pankin toimitusjohtajana, jonka hallitus joutui pelastamaan. Rato toimi Espanjan kansanpuolueen (PP) merkittävänä jäsenenä. Hän toimi Espanjan valtiovarainministerinä pääministeri Jose Maria Aznarin konservatiivihallituksessa ja myöhemmin johtavana henkilönä Aznarin seuraajan Mariano Rajoyn aikana. Hän johti IMF:ää vuosina 2004-2007. Ratosta tuli Bankian johtaja vuonna 2010, mutta hän erosi kaksi vuotta myöhemmin, kun pankin kyky pysyä elinkelpoisena huolestutti. Syyttäjät väittävät, että Bankian johtohenkilöt johtivat viranomaisia harhaan pankin taloudesta. Rato kiistää kaikki väärinkäytökset. Bankia-pomoja, joihin myös Rato kuuluu, syytetään myös laajamittaisesta yhtiön luottokorttien väärinkäytöstä hänen johdollaan.</w:t>
      </w:r>
    </w:p>
    <w:p>
      <w:r>
        <w:rPr>
          <w:b/>
        </w:rPr>
        <w:t xml:space="preserve">Yhteenveto</w:t>
      </w:r>
    </w:p>
    <w:p>
      <w:r>
        <w:t xml:space="preserve">Espanjan viranomaiset ovat tehneet kotietsinnän IMF:n entisen johtajan kotiin ja toimistoon, koska hänen henkilökohtaiseen varallisuuteensa liittyy petos- ja rahanpesuepäilyjä.</w:t>
      </w:r>
    </w:p>
    <w:p>
      <w:r>
        <w:rPr>
          <w:b/>
          <w:u w:val="single"/>
        </w:rPr>
        <w:t xml:space="preserve">Asiakirjan numero 23241</w:t>
      </w:r>
    </w:p>
    <w:p>
      <w:r>
        <w:t xml:space="preserve">Afganistanin tulkit häviävät syrjintää koskevan oikeushaasteen</w:t>
      </w:r>
    </w:p>
    <w:p>
      <w:r>
        <w:t xml:space="preserve">Heidän haasteensa koski vuonna 2012 ilmoitettua irtisanomispakettia. Mohammed Rafi Hottak ja mies, jota kutsutaan nimellä AL, väittivät, että heille pitäisi antaa samat oikeudet kuin irakilaisille tulkeille, jotka saivat asettua Britanniaan. Tuomarit hylkäsivät kuitenkin väitteet, joiden mukaan hallituksen järjestelmä oli syrjivä. Afganistanin irtisanomissuunnitelma esiteltiin, kun pääministeri ilmoitti Yhdistyneen kuningaskunnan joukkojen vetämisestä Afganistanista joulukuussa 2012. Järjestelmää sovellettiin kuitenkin vain niihin tulkkeihin, jotka palvelivat tuolloin vielä brittijoukkojen palveluksessa ja jotka olivat olleet palveluksessa yli 12 kuukautta. Kahden miehen asianajajat väittivät, että heitä syrjittiin ja kohdeltiin eri tavalla kuin irakilaistulkkeja, jotka kaikki saivat apua, kun heidän henkensä vaarantui heidän auttaessaan brittejä Irakin sodassa. Kaksikkoa edustava Rosa Curling sanoi, että AL:n oli pysyttävä nimettömänä talebanien tappouhkausten vuoksi, kun taas Hottak oli jo hakenut turvapaikkaa Yhdistyneestä kuningaskunnasta, mutta hän ei ollut voinut hyötyä avustusjärjestelmästä. Lord Justice Burnettiä ja Irwiniä pyydettiin toteamaan, että järjestelmän määräaika teki siitä syrjivän vuoden 2010 tasa-arvolain nojalla ja rikkoi common law -lakia ja hallituksen julkisen sektorin tasa-arvovelvollisuutta. He kuitenkin totesivat, että vuoden 2010 lain "alueellinen ulottuvuus" "ei ole sellainen, että se kattaisi kantajien olosuhteet". Tuomarit totesivat myös, että common law -vaatimus "on perusteeton".</w:t>
      </w:r>
    </w:p>
    <w:p>
      <w:r>
        <w:rPr>
          <w:b/>
        </w:rPr>
        <w:t xml:space="preserve">Yhteenveto</w:t>
      </w:r>
    </w:p>
    <w:p>
      <w:r>
        <w:t xml:space="preserve">Kaksi entistä tulkkia, jotka vaaransivat henkensä työskennellessään Yhdistyneen kuningaskunnan joukkojen palveluksessa Afganistanissa, ovat hävinneet korkeimmassa oikeudessa hallitusta vastaan nostetun kanteen väitetyn syrjinnän vuoksi.</w:t>
      </w:r>
    </w:p>
    <w:p>
      <w:r>
        <w:rPr>
          <w:b/>
          <w:u w:val="single"/>
        </w:rPr>
        <w:t xml:space="preserve">Asiakirjan numero 23242</w:t>
      </w:r>
    </w:p>
    <w:p>
      <w:r>
        <w:t xml:space="preserve">Kanye West soittaa eksklusiivisen keikan Big Chill -festivaalilla</w:t>
      </w:r>
    </w:p>
    <w:p>
      <w:r>
        <w:t xml:space="preserve">Tanssilegenda The Chemical Brothers ja meksikolainen duo Rodrigo y Gabriela ovat Herefordshiren tapahtuman kaksi muuta pääesiintyjää. Price Tag -laulaja Jessie J esiintyy myös festivaalin keskimmäisenä päivänä, ja hän nousee lavalle ennen Kanyeta. Chipmunk, Calvin Harris ja Katy B ovat vuorossa toisella lavalla. Coachella-festivaalilla viikonloppuna esiintynyt Kanye esittää uusimman albuminsa My Beautiful Dark Twisted Fantasy ensimmäistä kertaa Britanniassa. Järjestäjä Melvin Benn sanoi: "On suuri ilo tarjota näin arvostettuja ja monipuolisia esityksiä pääesiintyjistä kansainvälisiin artisteihin ja läpimurtonimiin, ja olemme innoissamme voidessamme kehittää festivaalin musiikillista sisältöä." Big Chill on ollut käynnissä vuodesta 1994 lähtien, ja se järjestetään Eastnor Castle -linnan alueella 4.-7. elokuuta.</w:t>
      </w:r>
    </w:p>
    <w:p>
      <w:r>
        <w:rPr>
          <w:b/>
        </w:rPr>
        <w:t xml:space="preserve">Yhteenveto</w:t>
      </w:r>
    </w:p>
    <w:p>
      <w:r>
        <w:t xml:space="preserve">Kanye West tekee kesän ainoan esiintymisensä Isossa-Britanniassa Big Chill -festivaalilla.</w:t>
      </w:r>
    </w:p>
    <w:p>
      <w:r>
        <w:rPr>
          <w:b/>
          <w:u w:val="single"/>
        </w:rPr>
        <w:t xml:space="preserve">Asiakirjan numero 23243</w:t>
      </w:r>
    </w:p>
    <w:p>
      <w:r>
        <w:t xml:space="preserve">Viikinkiaikaisen kätkön säilyttämiseen Etelä-Cumbriassa tarvitaan varoja.</w:t>
      </w:r>
    </w:p>
    <w:p>
      <w:r>
        <w:t xml:space="preserve">Furness Hoard of Viking Treasure löydettiin vuosi sitten tuntemattomasta paikasta, josta metallinpaljastinharrastaja löysi sen. Kampanjoijien on kerättävä 50 000 puntaa, jotta se voidaan ostaa ja asettaa näytteille Barrow'n Dock Museumiin. Furness Maritime Trust, museota tukeva hyväntekeväisyysjärjestö, on tarjonnut 19 000 puntaa, joten varainkerääjien on kerättävä 31 000 puntaa. Kolikko sisältää 92 hopeakolikkoa, harkkoja ja osan rannekorusta. Heinäkuussa 2010 tehdyn löydön jälkeen se julistettiin aarteeksi, mikä antaa museoille oikeudet hankkia se. Löytö aiheutti myös muutoksen 10. vuosisadan historiaa koskevassa ajattelussa, sillä se viittaa siihen, että Furnessia hallitsivat tuolloin viikingit, eivät englantilaiset kuninkaat.</w:t>
      </w:r>
    </w:p>
    <w:p>
      <w:r>
        <w:rPr>
          <w:b/>
        </w:rPr>
        <w:t xml:space="preserve">Yhteenveto</w:t>
      </w:r>
    </w:p>
    <w:p>
      <w:r>
        <w:t xml:space="preserve">Rahankeräys on käynnissä, jotta viikinkiaarteen löytö pysyisi Etelä-Cumbriassa.</w:t>
      </w:r>
    </w:p>
    <w:p>
      <w:r>
        <w:rPr>
          <w:b/>
          <w:u w:val="single"/>
        </w:rPr>
        <w:t xml:space="preserve">Asiakirjan numero 23244</w:t>
      </w:r>
    </w:p>
    <w:p>
      <w:r>
        <w:t xml:space="preserve">Bay City Rollers lisätty Big Burns Supperin kokoonpanoon</w:t>
      </w:r>
    </w:p>
    <w:p>
      <w:r>
        <w:t xml:space="preserve">Yhtye, joka ilmoitti yhdistymisestään aiemmin tänä vuonna, esiintyy Spiegeltentissä Dumfriesissa 23. tammikuuta. Festivaalin taiteellisen johtajan Graham Mainin mukaan faneilla on mahdollisuus "laulaa yhdessä 70-luvun tarttuvimpia kappaleita". Black Grape, Eddi Reader, The Beat ja koomikko Jason Byrne esiintyvät myös 22.-30. tammikuuta järjestettävässä tapahtumassa. "Olemme aivan haltioissaan saadessamme toivottaa Les McKeownin ja Bay City Rollersin tervetulleeksi Dumfriesiin", Main sanoi. "Festivaalimme täyttää viidettä vuotta, ja ajattelimme, että olisi hienoa juhlistaa sitä pienellä Rollermania-tapahtumalla. "Niille, jotka muistavat heidät ensimmäisellä kerralla, tämä tuo mieleen monia upeita muistoja. Ja niille, jotka eivät olleet paikalla silloin, on tilaisuus pitää hauskaa ja saada esimakua siitä, mikä sai Skotlannin boppaamaan 70-luvulla."</w:t>
      </w:r>
    </w:p>
    <w:p>
      <w:r>
        <w:rPr>
          <w:b/>
        </w:rPr>
        <w:t xml:space="preserve">Yhteenveto</w:t>
      </w:r>
    </w:p>
    <w:p>
      <w:r>
        <w:t xml:space="preserve">Skotlantilainen 1970-luvun poikabändi Bay City Rollers on liittynyt ensi vuoden Big Burns Supper -festivaalin ohjelmistoon.</w:t>
      </w:r>
    </w:p>
    <w:p>
      <w:r>
        <w:rPr>
          <w:b/>
          <w:u w:val="single"/>
        </w:rPr>
        <w:t xml:space="preserve">Asiakirjan numero 23245</w:t>
      </w:r>
    </w:p>
    <w:p>
      <w:r>
        <w:t xml:space="preserve">Venezuelalaiset ryntäävät rajalle Kolumbian tiukentaessa valvontaa</w:t>
      </w:r>
    </w:p>
    <w:p>
      <w:r>
        <w:t xml:space="preserve">Vain ne, jotka ovat rekisteröityneet erityiselle rajakortille tai jotka voivat esittää passin, voivat ylittää rajan. He pelkäävät, että heidän on entistä vaikeampi päästä Kolumbiaan, kun toimenpiteet on pantu täysimääräisesti täytäntöön. Tuhannet venezuelalaiset kulkevat päivittäin Kolumbian kautta etsimään tilapäistä työtä tai ostamaan välttämättömiä tavaroita. Suurin osa heistä palaa kotiin, mutta Kolumbian hallitus odottaa, että monet heistä jäävät maahan pysyvästi Venezuelan talouskriisin pahentuessa. Venezuela on jo vuosia kärsinyt korkeasta inflaatiosta ja kroonisesta elintarvike- ja lääkepulasta. Myös Brasilia on ilmaissut huolensa, sillä tuhannet venezuelalaiset asuvat epävarmoissa oloissa Roraiman rajavaltiossa. Venezuelalaiset menevät 22. huhtikuuta äänestämään presidentistä. Vuodesta 2013 virassa ollut Nicolás Maduro pyrkii toiselle kuusivuotiskaudelle. Hänen mukaansa kriisi on johtunut Yhdysvaltojen tukemasta taloudellisesta sabotaasista. Venezuelan oppositio on heikentynyt, eikä se ole vielä valinnut ehdokasta. Se syyttää vuodesta 1999 vallassa olleen sosialistipuolueen politiikkaa öljyrikkaan maan talouden romahtamisesta.</w:t>
      </w:r>
    </w:p>
    <w:p>
      <w:r>
        <w:rPr>
          <w:b/>
        </w:rPr>
        <w:t xml:space="preserve">Yhteenveto</w:t>
      </w:r>
    </w:p>
    <w:p>
      <w:r>
        <w:t xml:space="preserve">Tuhannet venezuelalaiset ovat rynnänneet Kolumbian vastaisille rajanylityspaikoille sen jälkeen, kun Kolumbian presidentti Juan Manuel Santos ilmoitti valvonnan tiukentamisesta.</w:t>
      </w:r>
    </w:p>
    <w:p>
      <w:r>
        <w:rPr>
          <w:b/>
          <w:u w:val="single"/>
        </w:rPr>
        <w:t xml:space="preserve">Asiakirjan numero 23246</w:t>
      </w:r>
    </w:p>
    <w:p>
      <w:r>
        <w:t xml:space="preserve">Coronavirustiedot: Neljä julistetta</w:t>
      </w:r>
    </w:p>
    <w:p>
      <w:r>
        <w:t xml:space="preserve">Mitä minun pitäisi tehdä? Kansanterveysasiantuntijoiden mukaan paras tapa yrittää pysyä terveenä on aloittaa pesemällä kädet. Lataa Mitä minun pitäisi tehdä -juliste (3,6MB) Sosiaalinen etäisyys Kaikkia on pyydetty pysymään kotona, työskentelemään mahdollisuuksien mukaan kotona ja keskeyttämään kaikki tarpeettomat matkat viruksen leviämisen vähentämiseksi. Muiden uusien rajoitusten odotetaan kestävän aluksi kolme viikkoa. Lataa Hidasta leviämistä -juliste (2.7MB) Mitä jos voin huonosti? Jos tunnet itsesi huonovointiseksi, älä mene yleislääkärille vaan noudata seuraavia ohjeita. Lataa huonovointisuusjuliste (6,6MB) Pikamuistutus Tässä on muistutus kolmesta keskeisestä vaiheesta. Lataa Kolme askelta -juliste (1MB)</w:t>
      </w:r>
    </w:p>
    <w:p>
      <w:r>
        <w:rPr>
          <w:b/>
        </w:rPr>
        <w:t xml:space="preserve">Yhteenveto</w:t>
      </w:r>
    </w:p>
    <w:p>
      <w:r>
        <w:t xml:space="preserve">Auta toimistoasi, kotitalouttasi tai yhteisöjäsi tutustumaan uusimpiin koronavirusta koskeviin neuvoihin lataamalla nämä A3-julisteet ja levittämällä niitä ympäriinsä.</w:t>
      </w:r>
    </w:p>
    <w:p>
      <w:r>
        <w:rPr>
          <w:b/>
          <w:u w:val="single"/>
        </w:rPr>
        <w:t xml:space="preserve">Asiakirjan numero 23247</w:t>
      </w:r>
    </w:p>
    <w:p>
      <w:r>
        <w:t xml:space="preserve">Ukraina: Firefox-lisäosa edistää hallituksen vastaista boikottia</w:t>
      </w:r>
    </w:p>
    <w:p>
      <w:r>
        <w:t xml:space="preserve">Uutisia muualta......on löytänyt BBC Monitoring Lisäosa toimii avaamalla ponnahdusikkunan joka kerta, kun internetin käyttäjä vierailee verkkosivustolla, jonka uskotaan olevan yhteydessä hallitsevaan Alueiden puolueeseen, Ukraynska Pravda -sanomalehti kertoo. Ilmoituksessa lukee: "Tämä resurssi kuuluu Alueiden puolueen jäsenelle". Ukrainan oppositio syyttää alueiden puolueeseen sidoksissa olevia verkkosivustoja hallituksen propagandan levittämisestä ja on liittänyt Firefox-palvelun osaksi laajempaa verkkokampanjaansa. "Alueiden puolue on loinen", sanotaan kampanjan manifestissa. "Pääsyy, miksi se perustettiin, on ryöstää kaikki Ukrainan resurssit." Erimielisyydet ovat vain syventyneet mediassa sen jälkeen, kun marraskuussa 2013 alkoivat joukkomielenosoitukset, kun hallitus valitsi läheisemmät suhteet Venäjään Euroopan unionin sijaan. Firefox on avoimen lähdekoodin ohjelma, joten kuka tahansa voi kehittää siihen lisäosia. Kampanjasivuston arvosteluissa pyydetään samanlaista työkalua Chrome- ja Opera -selaimille. Käytä #NewsfromElsewhere -nimeä pysyäksesi ajan tasalla raporteistamme Twitterin kautta.</w:t>
      </w:r>
    </w:p>
    <w:p>
      <w:r>
        <w:rPr>
          <w:b/>
        </w:rPr>
        <w:t xml:space="preserve">Yhteenveto</w:t>
      </w:r>
    </w:p>
    <w:p>
      <w:r>
        <w:t xml:space="preserve">Suositun Internet-selaimen Mozilla Firefoxin käyttäjä on kehittänyt ominaisuuden, joka edistää Ukrainassa valtapuolueeseen liittyvien verkkosivustojen boikotointia.</w:t>
      </w:r>
    </w:p>
    <w:p>
      <w:r>
        <w:rPr>
          <w:b/>
          <w:u w:val="single"/>
        </w:rPr>
        <w:t xml:space="preserve">Asiakirjan numero 23248</w:t>
      </w:r>
    </w:p>
    <w:p>
      <w:r>
        <w:t xml:space="preserve">Merthyr Mawrin ja Kenfigin hiekkadyynejä suojellaan.</w:t>
      </w:r>
    </w:p>
    <w:p>
      <w:r>
        <w:t xml:space="preserve">Merthyr Mawrin dyynit ulottuvat 840 hehtaarin alueelle, ja ne ovat Euroopan toiseksi korkeimmat hiekkadyynit. Bridgendin neuvosto parantaa niitä Kenfigissä sijaitsevien dyynien rinnalla. Siihen kuuluu biologisen monimuotoisuuden lisääminen, luontotyyppien parantaminen sekä joidenkin polkujen ja rajojen kunnostaminen. Hanke on saanut 312 541 puntaa Walesin hallitukselta ja EU:n rahoitusta. Kenfig ja Merthyr Mawr olivat aikoinaan osa yhtä hiekkavyöhykettä, joka ulottui Ogmoren suistosta Gowerin niemimaalle asti. Nykyään ne ovat Porthcawlin, kahden golfkentän ja vakiintuneen viljelysmaan erottamia. Valtuutettu Charles Smith sanoi: "Hiekkadyynit ovat yksi Euroopan uhanalaisimmista luontotyypeistä, sillä monet niistä ovat viime vuosikymmeninä jääneet paksun kasvillisuuden ja vierasperäisen pensaikon alle." "Hiekkadyynit ovat yksi Euroopan uhanalaisimmista luontotyypeistä." Hän sanoi, että hanke mahdollistaisi suojelutyön jatkamisen, jotta dyynit säilyisivät muuttuvina hiekkaisina elinympäristöinä, joissa on avointa hiekkaa, vesilammikoita ja monipuolista kasvillisuutta.</w:t>
      </w:r>
    </w:p>
    <w:p>
      <w:r>
        <w:rPr>
          <w:b/>
        </w:rPr>
        <w:t xml:space="preserve">Yhteenveto</w:t>
      </w:r>
    </w:p>
    <w:p>
      <w:r>
        <w:t xml:space="preserve">Arabian Lawrence -elokuvassa käytetyt hiekkadyynit aiotaan suojella osana uutta kaksivuotista hanketta.</w:t>
      </w:r>
    </w:p>
    <w:p>
      <w:r>
        <w:rPr>
          <w:b/>
          <w:u w:val="single"/>
        </w:rPr>
        <w:t xml:space="preserve">Asiakirjan numero 23249</w:t>
      </w:r>
    </w:p>
    <w:p>
      <w:r>
        <w:t xml:space="preserve">Viimeisimmät Angleseyn Wylfa "B" -suunnitelmat nähtävillä</w:t>
      </w:r>
    </w:p>
    <w:p>
      <w:r>
        <w:t xml:space="preserve">Horizon Nuclear Power kehittää vaihtoehtoja kahdesta kolmeen uutta reaktoria varten nykyisen Magnox-voimalan viereen. Reaktorit pystyisivät tuottamaan kolme kertaa enemmän sähköä kuin nykyinen voimalaitos, ja ne olisivat käytössä noin vuonna 2020. Nykyinen Wylfan ydinvoimala on määrä poistaa käytöstä vuonna 2012. Yhtiön mukaan voimalan rakentamisen ajaksi syntyisi noin 5 000 työpaikkaa, ja voimalassa työskentelisi 800-1 000 ihmistä. Horizon Nuclear Power -yhtiön työmaan kehittämispäällikkö Alan Smith sanoi, että asiat ovat edenneet edellisistä yleisönäyttelyistä. "Olemme kehittäneet ymmärrystämme hankkeesta", hän sanoi. "Voimme nyt puhua hieman yksityiskohtaisemmin voimalasta ja tarvittavasta infrastruktuurista ja siitä, mitä se voisi tarkoittaa paikallisille ihmisille", hän lisäsi. Hänen mukaansa oli tärkeää antaa ihmisille mahdollisuus esittää kysymyksiä ja ilmaista näkemyksiään. "Odotan innolla, että saan tavata mahdollisimman monia ihmisiä", hän lisäsi. "Paikallinen ymmärrys on elintärkeää hankkeen onnistumiselle ja Angleseyn taloudellisten hyötyjen maksimoimiselle." Näyttelyissä annetaan tietoa liikenteestä ja kuljetuksista, ammattitaidosta ja koulutuksesta sekä siitä, mistä työvoima voisi tulla ja missä se voisi asua. Horizon-tiimin lisäksi myös National Grid on paikalla kertomassa, mikä on sen rooli sähkön liittämisessä kansalliseen sähkönsiirtojärjestelmään.</w:t>
      </w:r>
    </w:p>
    <w:p>
      <w:r>
        <w:rPr>
          <w:b/>
        </w:rPr>
        <w:t xml:space="preserve">Yhteenveto</w:t>
      </w:r>
    </w:p>
    <w:p>
      <w:r>
        <w:t xml:space="preserve">Yhtiö, joka ehdottaa uutta ydinvoimalaa Wylfaan Angleseylle, aikoo esitellä uusimmat suunnitelmansa yleisötilaisuuksissa.</w:t>
      </w:r>
    </w:p>
    <w:p>
      <w:r>
        <w:rPr>
          <w:b/>
          <w:u w:val="single"/>
        </w:rPr>
        <w:t xml:space="preserve">Asiakirjan numero 23250</w:t>
      </w:r>
    </w:p>
    <w:p>
      <w:r>
        <w:t xml:space="preserve">Eläinoikeusaktivisti Peta ostaa osuuden Louis Vuittonista</w:t>
      </w:r>
    </w:p>
    <w:p>
      <w:r>
        <w:t xml:space="preserve">Osuus ranskalaisesta luksusryhmästä antaa Petalle oikeuden osallistua osakkeenomistajien kokouksiin ja kuulustella hallitusta muiden osakkeenomistajien kuullen. Peta ei ole kertonut, kuinka monta osaketta se on ostanut. Tällaiset toimet ovat tavallisia painostusryhmien keskuudessa. Peta - People for the Ethical Treatment of Animals - on ryhtynyt toimiin sen jälkeen, kun se on tutkinut tapaa, jolla krokotiilin nahkaa, jota käytetään usein ylellisyystavaroissa, kerätään. Peta sanoi: "Sen jälkeen, kun paljastus paljasti, että Vietnamissa sijaitsevilla krokotiilifarmeilla - joista kaksi on toimittanut nahkoja Louis Vuittonin emoyhtiön LVMH:n omistamalle nahkatehtaalle - matelijoita suljetaan pieniin kuoppiin ja joskus niitä hakataan elävinä ja rimpuilevina, Peta on ryhtynyt LVMH:n osakkeenomistajaksi Pariisin Euronextissä painostaakseen yhtiötä lopettamaan eksoottisten nahkojen myyntituotteiden myynnin." Kun Petan video julkaistiin viime kuussa, LVMH:n ympäristöjohtaja Sylvie Bernard kommentoi, että LVMH:n nahkatehdas Heng Long ei ole ostanut krokotiilin nahkoja yhdeltäkään vietnamilaiselta tilalta vuoden 2014 jälkeen. "Meillä ei ole tietoa kumppanista, joka harjoittaisi mainitsemaasi menetelmää ... kaikki julmat menetelmät, joihin liittyy eläimen kärsimystä, ovat selvästi ristiriidassa periaatteidemme ja sääntöjemme kanssa", hän sanoi. LVMH on maailman suurin luksuskonserni. Sen tuotemerkkeihin kuuluvat Louis Vuitton -käsilaukut, useat samppanjabrändit, Hennessy-konjakki sekä muotimerkit Fendi ja Marc Jacobs. Yhtiö myy myös hajuvesiä, kosmetiikkaa, kelloja ja koruja.</w:t>
      </w:r>
    </w:p>
    <w:p>
      <w:r>
        <w:rPr>
          <w:b/>
        </w:rPr>
        <w:t xml:space="preserve">Yhteenveto</w:t>
      </w:r>
    </w:p>
    <w:p>
      <w:r>
        <w:t xml:space="preserve">Eläinoikeusjärjestö Peta on ostanut Louis Vuitton Moet Hennesseyn (LVMH) osakkeita painostaakseen sitä lopettamaan eksoottisista eläinten nahoista valmistettujen laukkujen ja muiden tuotteiden myynnin.</w:t>
      </w:r>
    </w:p>
    <w:p>
      <w:r>
        <w:rPr>
          <w:b/>
          <w:u w:val="single"/>
        </w:rPr>
        <w:t xml:space="preserve">Asiakirjan numero 23251</w:t>
      </w:r>
    </w:p>
    <w:p>
      <w:r>
        <w:t xml:space="preserve">Snaefellin rautatien sulkeminen aiheuttaa "mittaamatonta vahinkoa".</w:t>
      </w:r>
    </w:p>
    <w:p>
      <w:r>
        <w:t xml:space="preserve">Manx Electric Railway Society (MERS) tarjosi 9000 puntaa sen jälkeen, kun oli ilmoitettu, ettei junayhteys toimisi vuonna 2020. Hallitus sanoi, ettei se pitänyt sitä "virallisena tarjouksena" ja hylkäsi sen. MERS:n tiedottajan mukaan päätös osoittaa "vähäistä kiinnostusta" saaren rautatiehistoriaa kohtaan. Hän lisäsi, että hallitus oli päättänyt "katsoa lahjahevosta suuhun" ja että rautatieliikenteen puuttuminen vuonna 2020 voisi vaikuttaa haitallisesti kävijämääriin, kun se avataan uudelleen. Vuoristorata, joka avattiin ensimmäisen kerran 20. elokuuta 1895, on yhteydessä MER:ään ja liikennöi Laxeyn ja Snaefellin huipun välillä. Heinäkuussa infrastruktuuriministeri Tim Baker kertoi Tynwaldille, että päätös olla liikennöimättä raitiovaunuilla oli tehty saaren rajarajoitusten aiheuttaman matkailusesongin puutteen vuoksi. MERS:n tiedottajan mukaan hallitus oli "menettänyt ainutlaatuisen tilaisuuden" tehdä vuoristorataa tunnetuksi, ja vuosipäivää "olisi pitänyt juhlia". Manx Electric Railway (MER) ja Isle of Man Steam Railway liikennöivät tällä hetkellä rajoitetuilla aikatauluilla sen jälkeen, kun palvelut otettiin uudelleen käyttöön heinäkuussa. Seuraa BBC:n Isle of Manin toimintaa Facebookissa ja Twitterissä. Voit myös lähettää juttuideoita osoitteeseen northwest.newsonline@bbc.co.uk</w:t>
      </w:r>
    </w:p>
    <w:p>
      <w:r>
        <w:rPr>
          <w:b/>
        </w:rPr>
        <w:t xml:space="preserve">Yhteenveto</w:t>
      </w:r>
    </w:p>
    <w:p>
      <w:r>
        <w:t xml:space="preserve">Rautatieperintöryhmä on syyttänyt hallitusta "mittaamattomasta vahingosta", kun se on hylännyt rahoitustuen 125-vuotisjuhlavuoden Snaefell Mountain Railway -junayhteyden järjestämiseen.</w:t>
      </w:r>
    </w:p>
    <w:p>
      <w:r>
        <w:rPr>
          <w:b/>
          <w:u w:val="single"/>
        </w:rPr>
        <w:t xml:space="preserve">Asiakirjan numero 23252</w:t>
      </w:r>
    </w:p>
    <w:p>
      <w:r>
        <w:t xml:space="preserve">Brightonin koulutyttöjen murhaajan ex-tyttöystävä syytteeseen</w:t>
      </w:r>
    </w:p>
    <w:p>
      <w:r>
        <w:t xml:space="preserve">Jennifer Johnson, 54, Brightonista, on haastettu oikeuteen, koska vuonna 1987 epäonnistunut syytteeseenpano Bishopia vastaan oli epäonnistunut, ja hänet oli vapautettu Karen Hadawayn ja Nicola Fellowsin murhasta. Hänet tuomittiin vuonna 2018. Kaksi yhdeksänvuotiasta lasta löydettiin seksuaalisesti pahoinpideltyinä ja kuristettuina Brightonissa sijaitsevasta metsiköstä lokakuussa 1986. Johnsonia vastaan nostetaan syytteitä hänen poliisilausuntojensa ja oikeudessa esitettyjen todisteiden vuoksi. Bishop, joka kävi toisen lapsen kimppuun vuonna 1990, todettiin joulukuussa 2018 syylliseksi Karenin ja Nicolan murhiin. Tyttöjen ruumiit löydettiin tiheästä metsäalueesta Wild Parkista Brightonin laidalla, puolen kilometrin päässä heidän kodeistaan. Sussexin poliisin tiedottaja sanoi: "Olemme varmistaneet, että Karenin ja Nicolan sekä Russell Bishopin vuonna 1990 uhriksi joutuneen Russell Bishopin perheet ovat täysin tietoisia tästä tapauksen merkittävästä kehityksestä, ja pidämme heidät edelleen ajan tasalla." Seuraa BBC South Eastia Facebookissa, Twitterissä ja Instagramissa. Lähetä juttuideoita osoitteeseen southeasttoday@bbc.co.uk. Aiheeseen liittyvät Internet-linkit HM Courts &amp; Tribunals Service (HM Courts &amp; Tribunals Service).</w:t>
      </w:r>
    </w:p>
    <w:p>
      <w:r>
        <w:rPr>
          <w:b/>
        </w:rPr>
        <w:t xml:space="preserve">Yhteenveto</w:t>
      </w:r>
    </w:p>
    <w:p>
      <w:r>
        <w:t xml:space="preserve">Koulutyttömurhaaja Russell Bishopin entinen tyttöystävä saa syytteen oikeudenkäynnin vääristämisestä.</w:t>
      </w:r>
    </w:p>
    <w:p>
      <w:r>
        <w:rPr>
          <w:b/>
          <w:u w:val="single"/>
        </w:rPr>
        <w:t xml:space="preserve">Asiakirjan numero 23253</w:t>
      </w:r>
    </w:p>
    <w:p>
      <w:r>
        <w:t xml:space="preserve">Ithaca: Kreikan saaren kuolemantapaus: Perheen "täydellinen murtuminen".</w:t>
      </w:r>
    </w:p>
    <w:p>
      <w:r>
        <w:t xml:space="preserve">Norfolkista kotoisin oleva 40-vuotias Iain Armstrong löydettiin kuolleena Ithakasta 17. marraskuuta, kun hän oli matkustanut "tukemaan hyvää ystävää, joka oli vaikeuksissa". "Tämä ystävällisyys johti fyysiseen hyökkäykseen, joka aiheutti hänen kuolemansa", he sanoivat. Kreikan poliisi kertoi tappelun tapahtuneen. Paikallinen aviopari on pidätetty. Poliisin edustaja kertoi BBC:lle, että saarelta kotoisin oleva mies oli vieraillut Armstrongin luona Hotelli Familiassa Ithakan pääkaupungissa Vathyissa päivää ennen kuin 40-vuotias löydettiin kuolleena. Armstrong oli varannut huoneen kahdeksi yöksi, kertoi hotellin edustaja. Hänen ruumiinsa löydettiin sen jälkeen, kun hän ei ollut saapunut aamiaiselle. Hän oli työskennellyt asiakaspäällikkönä ohjelmistoyrityksessä Gorlestonissa, Norfolkissa. Ulkoasiainministeriö ilmoitti olevansa yhteydessä Kreikan viranomaisiin ja tukevansa Armstrongin perhettä.</w:t>
      </w:r>
    </w:p>
    <w:p>
      <w:r>
        <w:rPr>
          <w:b/>
        </w:rPr>
        <w:t xml:space="preserve">Yhteenveto</w:t>
      </w:r>
    </w:p>
    <w:p>
      <w:r>
        <w:t xml:space="preserve">Kreikkalaisella saarella kuolleen brittimiehen perhe on sanonut, että hänen kuolemansa on aiheuttanut heille "täydellistä tuhoa".</w:t>
      </w:r>
    </w:p>
    <w:p>
      <w:r>
        <w:rPr>
          <w:b/>
          <w:u w:val="single"/>
        </w:rPr>
        <w:t xml:space="preserve">Asiakirjan numero 23254</w:t>
      </w:r>
    </w:p>
    <w:p>
      <w:r>
        <w:t xml:space="preserve">Poliitikot ja ammattiyhdistysaktiivit Lontoossa Colerainen DVA:n työpaikkojen takia</w:t>
      </w:r>
    </w:p>
    <w:p>
      <w:r>
        <w:t xml:space="preserve">He tapaavat liikenneministeri Robert Goodwillin ja puhuvat Pohjois-Irlannin erityiskomitealle. Suurin osa työpaikoista sijaitsee DVA:n Colerainen toimistossa. Valtuuskunta luovuttaa myös 20 000 ihmisen allekirjoittaman vetoomuksen työntekijöiden tukemiseksi. Koalitiohallitus suunnittelee työpaikkojen siirtämistä Colerainen kaupungista Walesin Swanseaan, jotta palvelua voitaisiin keskittää ja säästää rahaa. Ryan McKinney NIPSA:sta sanoi, että on "epäloogista jatkaa näin suurta keskittämisprosessia". "Colerainen asukkaat ja tämän alueen asukkaat aikovat puolustaa näitä työpaikkoja", hän sanoi. "Sillä tulee olemaan merkittävä vaikutus paikalliseen talouteen, ja se vaikuttaa ihmisiin, olivatpa he sitten yksityisellä tai julkisella sektorilla töissä, sillä ainakin 300 työpaikkaa poistuu paikallisesta taloudesta". "Jos hän (Goodwill) siis luulee tekevänsä päätöksen, jolla ei ole hänelle poliittisia seurauksia, hän on väärässä." Keskiviikkona ympäristöministeri Mark H. Durkan tapasi Goodwillin Lontoossa osana kampanjaansa työpaikkojen säilyttämiseksi Pohjois-Irlannissa. Goodwill liittyi koalitiohallitukseen viime kuussa, jolloin hänet nimitettiin ministeriön parlamentaariseksi alivaltiosihteeriksi.</w:t>
      </w:r>
    </w:p>
    <w:p>
      <w:r>
        <w:rPr>
          <w:b/>
        </w:rPr>
        <w:t xml:space="preserve">Yhteenveto</w:t>
      </w:r>
    </w:p>
    <w:p>
      <w:r>
        <w:t xml:space="preserve">Poliittiset ja ammattiyhdistysten edustajat pitävät myöhemmin Lontoossa useita kokouksia, joissa pyritään pelastamaan 300 työpaikkaa Pohjois-Irlannin kuljettaja- ja ajoneuvovirastossa.</w:t>
      </w:r>
    </w:p>
    <w:p>
      <w:r>
        <w:rPr>
          <w:b/>
          <w:u w:val="single"/>
        </w:rPr>
        <w:t xml:space="preserve">Asiakirjan numero 23255</w:t>
      </w:r>
    </w:p>
    <w:p>
      <w:r>
        <w:t xml:space="preserve">Uusi teknologia paljastaa Angleseyn hautausmaiden tarinoita</w:t>
      </w:r>
    </w:p>
    <w:p>
      <w:r>
        <w:t xml:space="preserve">QR-koodit on sijoitettu hautausmaan sisäänkäyntiin, ja kävijät voivat saada luettelon valituista haudoista ja kartan niiden sijainnista. HistoryPoints, Walesin laajuinen tiedotushanke, teki yhteistyötä Church Islandin ystävien ja Church in Walesin kanssa. Kävijät voivat käyttää ilmaista QR-skannausohjelmistoa puhelimissa ja tableteissa. Runoilija ja dramaatikko Albert Evans-Jones "Cynan" on yksi hankkeessa esitellyistä. Hän kirjoitti vuonna 1917 runon Anfon y Nico, jossa kuvataan, kuinka ensimmäisen maailmansodan sotilas pyytää kultasirkkua viemään viestin rakkaalleen Walesiin. Cynan voitti kansalliset Eisteddfod-kruunut Caernarfonissa (1921), Moldissa (1923) ja Bangorissa (1931), ja kuningatar lyötiin ritariksi vuonna 1969. Myös William Jones on mukana hankkeessa. Hän oli toisen maailmansodan aikana merimiehenä mukana evakuoimassa liittoutuneiden joukkoja Ranskan Dunkerquen, Calais'n ja Boulognen satamista HMT Botanic -aluksella. Neljä kuukautta myöhemmin Luftwaffen Dornier-pommikone hyökkäsi HMT Botanicin kimppuun sen ollessa telakoituna Doverissa. Hyökkäyksessä kuoli kuusi merimiestä, heidän joukossaan 25-vuotias Jones.</w:t>
      </w:r>
    </w:p>
    <w:p>
      <w:r>
        <w:rPr>
          <w:b/>
        </w:rPr>
        <w:t xml:space="preserve">Yhteenveto</w:t>
      </w:r>
    </w:p>
    <w:p>
      <w:r>
        <w:t xml:space="preserve">Menai Bridgessä sijaitsevan Church Islandin hautausmaan kävijät voivat nyt käyttää matkapuhelinta tai tablettia löytääkseen haudattujen tarinoita.</w:t>
      </w:r>
    </w:p>
    <w:p>
      <w:r>
        <w:rPr>
          <w:b/>
          <w:u w:val="single"/>
        </w:rPr>
        <w:t xml:space="preserve">Asiakirjan numero 23256</w:t>
      </w:r>
    </w:p>
    <w:p>
      <w:r>
        <w:t xml:space="preserve">"Da Pinchi -koodit" eivät ole murtovarkaille, sanoo poliisi.</w:t>
      </w:r>
    </w:p>
    <w:p>
      <w:r>
        <w:t xml:space="preserve">South Worcestershiren poliisi ilmoitti olevansa tietoinen sosiaalisessa mediassa leviävistä viesteistä, joissa kuvataan "Da Pinchi -koodia" - rikollisten koodia, joka perustuu maali- tai liitumerkintöihin kiinteistöjen ulkopuolella. West Mercian poliisin mukaan merkit viittaavat yleishyödyllisten yritysten suunnittelemiin töihin. Sen mukaan ei ole mitään todisteita, jotka liittäisivät nämä symbolit mihinkään muuhun. Lisää "Da Pinchi -koodin" symboleista ja muista Hereford &amp; Worcesterin tarinoista "Olemme tietoisia sosiaalisessa mediassa jälleen kiertävistä viesteistä, joiden väitetään kuvaavan kiinteistöjen ulkopuolelle jätettyjen maali- tai liitumerkintöjen "rikolliskoodia", jolla tunnistetaan varkaiden ja murtovarkaiden potentiaaliset kohteet tulevaisuudessa", sanoi tiedottaja. "Ei kuitenkaan ole mitään todellista näyttöä, joka liittäisi nämä symbolit mihinkään muuhun kuin täysin viattomaan ja helposti selitettävissä olevaan toimintaan." Eräät Da Pinchi -symbolit ja niiden todelliset merkitykset Symbolit ovat itse asiassa kaasu-, sähkö-, vesi-, kaapeli- ja teleurakoitsijoiden käyttämiä maastomerkintöjä. Tiedottaja lisäsi, että eri maali- tai liituväreillä on omat merkityksensä, jotka osoittavat, onko alueella jännitteisiä sähkölinjoja, syttyvää materiaalia, vettä, viemäreitä tai ehdotettua kaivausreittiä.</w:t>
      </w:r>
    </w:p>
    <w:p>
      <w:r>
        <w:rPr>
          <w:b/>
        </w:rPr>
        <w:t xml:space="preserve">Yhteenveto</w:t>
      </w:r>
    </w:p>
    <w:p>
      <w:r>
        <w:t xml:space="preserve">Poliisin mukaan useat maalatut symbolit, joiden väitetään usein auttavan murtovarkaita löytämään asuntoja, ovat itse asiassa "viattomia ja selitettävissä".</w:t>
      </w:r>
    </w:p>
    <w:p>
      <w:r>
        <w:rPr>
          <w:b/>
          <w:u w:val="single"/>
        </w:rPr>
        <w:t xml:space="preserve">Asiakirjan numero 23257</w:t>
      </w:r>
    </w:p>
    <w:p>
      <w:r>
        <w:t xml:space="preserve">Chris Grayling kansanedustajien tulituksessa Brexit-lautan poissaolon vuoksi</w:t>
      </w:r>
    </w:p>
    <w:p>
      <w:r>
        <w:t xml:space="preserve">Terveysministeri Matt Hancock vastasi perjantain ratkaisua koskeviin kysymyksiin. Hän puolusti esiintymistään sanomalla, että tuomioistuimen ulkopuolinen maksu on turvannut lääkkeiden "esteettömän" toimituksen, jos brexit-sopimusta ei synny tässä kuussa. Mutta Labour sanoi, että Graylingista oli tullut "kansainvälinen häpeäpilkku". Liikennepuolueen tiedottaja Andy McDonald sanoi, että ministeri oli poissaolollaan osoittanut "piittaamattomuuttaan veronmaksajia kohtaan" ja hänet on erotettava välittömästi. "Jälleen kerran liikenneministeri ei ole paikallaan vastata hänelle osoitettuun kysymykseen", hän sanoi. "Jopa tällä ministerien epäpätevyyden kulta-aikakaudella liikenneministeri erottuu joukosta. "Hän jättää jälkeensä tuhon jäljet, aiheuttaa kaaosta ja tuhlaa miljardeja puntia, mutta hän ei osoita katumusta, ei tunnusta virheitään eikä halua oppia ja parantaa. "Liikenneministeristä on tullut kansainvälinen häpeäpilkku." Kysyttäessä, missä Grayling on, Hancock vastasi, että hänellä on kiire parantaa Yhdistyneen kuningaskunnan liikenneverkkoa. Terveysministeri haastoi opposition sanomaan, etteivät he olisi hyväksyneet ratkaisua, jos he olisivat tienneet, että ilman sitä elintärkeitä lääkkeitä ei ehkä olisi ollut saatavilla. Grayling on ollut poliittisen paineen alla useiden liikennepoliittisten virheiden vuoksi, minkä vuoksi hänen vastustajansa ovat kutsuneet häntä "epäonnistuneeksi Graylingiksi". Joulukuussa liikenneministeriö teki sopimuksen kolmen toimittajan kanssa, jotka tarjosivat lisää rahtikapasiteettia lautoille kuorma-autoille, mutta Eurotunnel sanoi, että sopimukset oli jaettu "salamyhkäisesti". Yksi lauttasopimuksen saaneista yrityksistä, Seaborne Freight, on jo perunut sopimuksensa sen jälkeen, kun sitä tukeva irlantilainen yritys vetäytyi. BBC:n uutiset saivat selville, että Seabornella ei ollut laivoja eikä se ollut koskaan harjoittanut lauttaliikennettä.</w:t>
      </w:r>
    </w:p>
    <w:p>
      <w:r>
        <w:rPr>
          <w:b/>
        </w:rPr>
        <w:t xml:space="preserve">Yhteenveto</w:t>
      </w:r>
    </w:p>
    <w:p>
      <w:r>
        <w:t xml:space="preserve">Kansanedustajat ovat syyttäneet liikenneministeri Chris Graylingia siitä, että hän on välttänyt ministeriönsä 33 miljoonan punnan Brexit-korvauksen Eurotunnelille suorittaman valvonnan, kun toinen ministeri otti hänen paikkansa parlamentissa.</w:t>
      </w:r>
    </w:p>
    <w:p>
      <w:r>
        <w:rPr>
          <w:b/>
          <w:u w:val="single"/>
        </w:rPr>
        <w:t xml:space="preserve">Asiakirjan numero 23258</w:t>
      </w:r>
    </w:p>
    <w:p>
      <w:r>
        <w:t xml:space="preserve">Maata löydetty Wiltshiren ilmavoimien uutta tukikohtaa varten</w:t>
      </w:r>
    </w:p>
    <w:p>
      <w:r>
        <w:t xml:space="preserve">Wiltshire Air Ambulance (WAA) on jakanut lentokonehallin Wiltshiren poliisin kanssa, mutta vuokrasopimuksen on määrä päättyä vuoden 2017 lopussa. Ambulanssi haluaa nyt muuttaa Outmarsh Farmille Semingtoniin, Melkshamin lähelle, jotta sen helikopteri pääsisi "11 minuutissa kaikkiin Wiltshiren osiin". Julkinen kuuleminen järjestetään 12. elokuuta Trowbridgessä. "Tällä hetkellä helikopterimme ja miehistömme sijaitsevat Devizesin hangaarissa, kun taas hyväntekeväisyystiimimme sijaitsee Calnen toimistoissa", hyväntekeväisyysjärjestön tiedottaja sanoi. "Kun miehistö ja hyväntekeväisyystiimi ovat saman katon alla, voimme työskennellä tehokkaammin. "Oman maan omistamisesta saatava hyöty tarkoittaisi, että meillä olisi täysi kontrolli tulevaisuudestamme."</w:t>
      </w:r>
    </w:p>
    <w:p>
      <w:r>
        <w:rPr>
          <w:b/>
        </w:rPr>
        <w:t xml:space="preserve">Yhteenveto</w:t>
      </w:r>
    </w:p>
    <w:p>
      <w:r>
        <w:t xml:space="preserve">Wiltshireen on löydetty maa-alue uudelle helikopteritukikohdalle vuoden kestäneiden "täysimittaisten etsintöjen" jälkeen.</w:t>
      </w:r>
    </w:p>
    <w:p>
      <w:r>
        <w:rPr>
          <w:b/>
          <w:u w:val="single"/>
        </w:rPr>
        <w:t xml:space="preserve">Asiakirjan numero 23259</w:t>
      </w:r>
    </w:p>
    <w:p>
      <w:r>
        <w:t xml:space="preserve">Bombardier Belfast valmistaa Airbusin komponentteja</w:t>
      </w:r>
    </w:p>
    <w:p>
      <w:r>
        <w:t xml:space="preserve">John CampbellBBC News NI Economics &amp; Business Editor Bombardier Aerostructures and Engineering Services -yksikkö toimittaa jo useita Airbusin ohjelmia. Viimeisin sopimus koskee moottorin koteloiden eli moottorikoteloiden valmistusta. Aiemmin tänä vuonna Airbus sopi ottavansa enemmistöosuuden Bombardierin C-sarjan matkustajakoneohjelmasta. Bombardier on kohdannut useita C-sarjaan liittyviä ongelmia, joista viimeisimpänä Yhdysvalloissa käyty kauppakiista, jossa määrättiin 300 prosentin tuontitulli. Bombardierin varatoimitusjohtaja Stephen Addis sanoi: "Olemme iloisia, että meidät on valittu tämän uuden konepellin toimittajaksi, mikä antaa meille mahdollisuuden kehittää jo olemassa olevaa suhdettamme Airbusin kanssa. "Tämä työpaketti vahvistaa pitkän aikavälin strategiaamme, jonka tavoitteena on kasvattaa valmiuksiamme konepeltien markkinoilla ja keskittyä innovatiivisten, korkeamman arvon tuotteiden ja palveluiden toimittamiseen erittäin kilpaillussa maailmanlaajuisessa ympäristössä."</w:t>
      </w:r>
    </w:p>
    <w:p>
      <w:r>
        <w:rPr>
          <w:b/>
        </w:rPr>
        <w:t xml:space="preserve">Yhteenveto</w:t>
      </w:r>
    </w:p>
    <w:p>
      <w:r>
        <w:t xml:space="preserve">Bombardierin Belfastissa sijaitseva tuotantolaitos on valittu kehittämään ja valmistamaan uutta moottorikomponenttia Airbusin A320neo-sarjan lentokoneisiin.</w:t>
      </w:r>
    </w:p>
    <w:p>
      <w:r>
        <w:rPr>
          <w:b/>
          <w:u w:val="single"/>
        </w:rPr>
        <w:t xml:space="preserve">Asiakirjan numero 23260</w:t>
      </w:r>
    </w:p>
    <w:p>
      <w:r>
        <w:t xml:space="preserve">Colerainen ampuminen: Colerinea: Nainen, 61, on edelleen kriittisessä tilassa</w:t>
      </w:r>
    </w:p>
    <w:p>
      <w:r>
        <w:t xml:space="preserve">Hieman ennen puoltayötä maanantaina useita laukauksia ammuttiin naisen kotitalon etu- ja takaosaan Bushmills Roadilla Poliisi löysi 61-vuotiaan tajuttomana, ja hänellä oli haava päässään. Komisario Dunny McCubbin sanoi, että ampumista käsitellään murhayrityksenä. Rikosylikonstaapeli vetosi silminnäkijöihin ja sanoi, että poliisi on erityisen kiinnostunut tiedoista, jotka koskevat huppariin ja vaaleisiin vaatteisiin pukeutuneita miehiä, joiden nähtiin hieman ennen hyökkäystä juoksevan Millburnista johtavalta kujalta. Hän sanoi, että kolme miestä nähtiin sitten kävelevän ja juoksevan ampumisen jälkeen. Vaalea, mahdollisesti harmaa sedan-auto, jossa oli kattoluukku, nähtiin myös lähistöllä lähellä hyökkäyshetkeä, hän sanoi.</w:t>
      </w:r>
    </w:p>
    <w:p>
      <w:r>
        <w:rPr>
          <w:b/>
        </w:rPr>
        <w:t xml:space="preserve">Yhteenveto</w:t>
      </w:r>
    </w:p>
    <w:p>
      <w:r>
        <w:t xml:space="preserve">Colerainen ampumisessa loukkaantunut nainen on edelleen Belfastin Royal Victoria Hospitalissa, jossa hänen tilansa on kriittinen.</w:t>
      </w:r>
    </w:p>
    <w:p>
      <w:r>
        <w:rPr>
          <w:b/>
          <w:u w:val="single"/>
        </w:rPr>
        <w:t xml:space="preserve">Asiakirjan numero 23261</w:t>
      </w:r>
    </w:p>
    <w:p>
      <w:r>
        <w:t xml:space="preserve">Mansaaren kampasimpukan kalastuksen lopettamista kehuttiin.</w:t>
      </w:r>
    </w:p>
    <w:p>
      <w:r>
        <w:t xml:space="preserve">Puhelu tuli paikallisilta kalastajilta, jotka olivat huolissaan siitä, että tämän kauden saaliit ovat jo ylittäneet suositellut määrät. Syyskuun 4. päivästä alkava kalastuskielto päättää Mansaaren tuottoisan kuningatarkampelan kalastuskauden ennenaikaisesti. Kalastusministeri Phil Gawne sanoi: "Onnittelen kalastajiamme vastuullisesta toiminnasta." "Lyhyen aikavälin uhraus" Hän lisäsi: "Kalastajat ovat liikemiehiä, joiden on varmistettava liiketoimintansa pitkän aikavälin kannattavuus. "Olen varma, että monille kalastuksen sulkemisen pyytäminen tulevien vuosien saaliiden turvaamiseksi on suuri lyhyen aikavälin uhraus." Kalastusosaston tiedottaja sanoi, että vaikka kuningatarkampelan pyyntikauden päättymiselle ei ole virallista päivämäärää, se päättyy yleensä syys-lokakuun vaihteessa, jolloin ala siirtyy perinteisesti kampasimpukan kalastukseen. Mahdollisesti saaren queenie-kalastusalueet ovat yleensä avoinna koko vuoden huhti- ja toukokuuta lukuun ottamatta.</w:t>
      </w:r>
    </w:p>
    <w:p>
      <w:r>
        <w:rPr>
          <w:b/>
        </w:rPr>
        <w:t xml:space="preserve">Yhteenveto</w:t>
      </w:r>
    </w:p>
    <w:p>
      <w:r>
        <w:t xml:space="preserve">Manxin hallituksen virkamiehet ovat suhtautuneet myönteisesti pyyntöön sulkea kampasimpukoiden kalastus Manxin aluevesillä.</w:t>
      </w:r>
    </w:p>
    <w:p>
      <w:r>
        <w:rPr>
          <w:b/>
          <w:u w:val="single"/>
        </w:rPr>
        <w:t xml:space="preserve">Asiakirjan numero 23262</w:t>
      </w:r>
    </w:p>
    <w:p>
      <w:r>
        <w:t xml:space="preserve">Tulvatyöt vaikuttavat Invernessin keskustan kaduilla</w:t>
      </w:r>
    </w:p>
    <w:p>
      <w:r>
        <w:t xml:space="preserve">Joistakin kaduista tulee tilapäisesti yksisuuntaisia ja toisilla on pysäköintirajoituksia. Tällaisia alueita ovat Bank Street, Huntly Street ja Friar's Street. Työhön kuuluu muurien rakentaminen joen molemmin puolin Nessin sillan ja Friar's Bridgen välillä. Ensimmäisen vaiheen rakentaminen alkaa ensi kuussa. Koko järjestelmä, joka on suunniteltu suojaamaan noin 800 asuntoa ja 200 yritystä kaupungin keskustassa, valmistuu todennäköisesti huhtikuuhun 2015 asti. Skotlannin hallitus rahoittaa 80 prosenttia rakennustöiden kustannuksista. Osa kiertotie- ja pysäköintirajoituksista on voimassa vuoden loppuun asti, mutta osa pysyy voimassa, kunnes hanke on valmis. Highland Council on laatinut kartan, jossa rajoitukset näkyvät.</w:t>
      </w:r>
    </w:p>
    <w:p>
      <w:r>
        <w:rPr>
          <w:b/>
        </w:rPr>
        <w:t xml:space="preserve">Yhteenveto</w:t>
      </w:r>
    </w:p>
    <w:p>
      <w:r>
        <w:t xml:space="preserve">Yksityiskohtaiset tiedot siitä, miten liikenne ohjataan 21 miljoonan punnan suuruisen River Ness -joen tulvan lieventämisohjelman ensimmäisen rakennusvaiheen aikana Invernessissä, on annettu.</w:t>
      </w:r>
    </w:p>
    <w:p>
      <w:r>
        <w:rPr>
          <w:b/>
          <w:u w:val="single"/>
        </w:rPr>
        <w:t xml:space="preserve">Asiakirjan numero 23263</w:t>
      </w:r>
    </w:p>
    <w:p>
      <w:r>
        <w:t xml:space="preserve">Seaforde: Seaforde: Asukkaat palaavat kotiin turvallisuushälytyksen päätyttyä</w:t>
      </w:r>
    </w:p>
    <w:p>
      <w:r>
        <w:t xml:space="preserve">Useat asukkaat ovat palanneet koteihinsa Newcastle Roadilla hälytyksen jälkeen. Tie on avattu uudelleen sen jälkeen, kun se oli suljettu molempiin suuntiin poliisin tehdessä alueesta turvallisen. PSNI:n mukaan armeijan pommiasiantuntijat tutkivat esinettä, joka on nyt viety rikostekniseen tutkimukseen. Komisario Steven Weatherald kiitti paikallisia asukkaita kärsivällisyydestä hälytyksen aikana ja kehotti kaikkia, jotka havaitsivat alueella epäilyttävää toimintaa, ottamaan yhteyttä poliisiin. SDLP:n kansanedustaja Colin McGrath sanoi, että esineen löysi "hyväntahtoinen paikallinen asukas, joka oli siivoamassa roskia tien varrelta". Hän lisäsi, että "seuraukset olisivat voineet olla tuhoisat", jos laite olisi osoittautunut vaaralliseksi. Sinn Féin MLA Emma Rogan sanoi, että hälytys aiheutti "vakavia häiriöitä perheille ja asukkaille". "Tämä on häpeällistä erityisesti aikana, jolloin pelastuspalvelut ovat jo valmiiksi paineen alla kansanterveydellisen hätätilanteen aikana."</w:t>
      </w:r>
    </w:p>
    <w:p>
      <w:r>
        <w:rPr>
          <w:b/>
        </w:rPr>
        <w:t xml:space="preserve">Yhteenveto</w:t>
      </w:r>
    </w:p>
    <w:p>
      <w:r>
        <w:t xml:space="preserve">Turvallisuushälytys, jonka aiheutti epäilyttävän esineen löytyminen Seafordesta, Downin kreivikunnasta, on päättynyt.</w:t>
      </w:r>
    </w:p>
    <w:p>
      <w:r>
        <w:rPr>
          <w:b/>
          <w:u w:val="single"/>
        </w:rPr>
        <w:t xml:space="preserve">Asiakirjan numero 23264</w:t>
      </w:r>
    </w:p>
    <w:p>
      <w:r>
        <w:t xml:space="preserve">Cardiffin uusi A&amp;E-yksikkö avataan Walesin yliopistollisessa sairaalassa.</w:t>
      </w:r>
    </w:p>
    <w:p>
      <w:r>
        <w:t xml:space="preserve">Osana kunnostusta on rakennettu uusia odotustiloja, joihin kuuluu lasten elvytysosasto. Suurin osa rahoituksesta tuli Walesin hallitukselta, mutta osa kalusteista saatiin hyväntekeväisyysavustuksista. Työt yksikössä alkoivat viime vuoden huhtikuussa ja aiheuttivat joitakin häiriöitä. Päivystysyksikössä hoidetaan vuosittain yli 135 000 ihmistä. Uudistetun osaston tiloihin kuuluu muun muassa seuraavaa: Vierailun aikana ministeri vahvisti, että hän on sopinut myös 123 000 punnan lisärahoituksesta uuden yksikön lääketieteellisiin laitteisiin. "Olen varma, että tämä uusi yksikkö auttaa parantamaan ja tarjoamaan parempia palveluja ja hoitoa yleisölle ja tarjoamaan turvallisemman ja käytännöllisemmän työympäristön henkilökunnalle", Drakeford sanoi. Cardiff and Vale University Health Boardin toimitusjohtaja Adam Cairns kiitti henkilökuntaa heidän omistautumisestaan "todella haastavan hankkeen" aikana.</w:t>
      </w:r>
    </w:p>
    <w:p>
      <w:r>
        <w:rPr>
          <w:b/>
        </w:rPr>
        <w:t xml:space="preserve">Yhteenveto</w:t>
      </w:r>
    </w:p>
    <w:p>
      <w:r>
        <w:t xml:space="preserve">Terveysministeri Mark Drakefordin mukaan Cardiffin Walesin yliopistollisen sairaalan 4,4 miljoonan punnan uusi päivystysyksikkö parantaa hoitoa.</w:t>
      </w:r>
    </w:p>
    <w:p>
      <w:r>
        <w:rPr>
          <w:b/>
          <w:u w:val="single"/>
        </w:rPr>
        <w:t xml:space="preserve">Asiakirjan numero 23265</w:t>
      </w:r>
    </w:p>
    <w:p>
      <w:r>
        <w:t xml:space="preserve">Nopeampi maaseudun laajakaista "välttämätön</w:t>
      </w:r>
    </w:p>
    <w:p>
      <w:r>
        <w:t xml:space="preserve">Gordon Mann reagoi National Audit Officen kritiikkiin prosessin nopeudesta. Tilintarkastusvirasto totesi, että Yhdistynyt kuningaskunta on noin kaksi vuotta jäljessä aikataulusta palvelun viemisessä maaseutualueille. Mann sanoi, että Skotlanti on edistynyt pidemmälle kuin jotkin alueet, mutta myönsi, että työtä on vielä jäljellä. "Tämä on ehdottoman tärkeää", hän sanoi. "Jos haluamme maaseudulla toimivia pienyrityksiä, tarvitsemme tämäntasoisen yhteyden. "Todella hyvä laajakaista tarkoittaa, että syrjäisestä sijainnista ja etäisyyksistä aiheutuvat ongelmat voidaan ratkaista. "Siksi on tärkeää, että saamme laajakaistayhteyden kaikkiin maaseutuyhteisöihin." Hän sanoi, että palvelun laadusta ja nopeudesta valitetaan jatkuvasti. Mann sanoi, että jotkut yritykset ovat pystyneet ratkaisemaan ongelman itse, mutta useimmat joutuvat turvautumaan hallituksen ohjelmaan. "Tiedämme, että jotkin suuremmat yritykset ovat investoineet paljon rahaa saadakseen valokuidun, jotta ne voivat harjoittaa liiketoimintaa", hän sanoi. "Mutta pienyrityksille tuollaiset investoinnit ovat mahdottomia, joten meidän on nähtävä, että näin tapahtuu."</w:t>
      </w:r>
    </w:p>
    <w:p>
      <w:r>
        <w:rPr>
          <w:b/>
        </w:rPr>
        <w:t xml:space="preserve">Yhteenveto</w:t>
      </w:r>
    </w:p>
    <w:p>
      <w:r>
        <w:t xml:space="preserve">Dumfriesin ja Gallowayn kauppakamarin toimitusjohtaja on todennut, että huippunopean laajakaistan käyttöönotto maaseutualueilla on elintärkeää yrityksille.</w:t>
      </w:r>
    </w:p>
    <w:p>
      <w:r>
        <w:rPr>
          <w:b/>
          <w:u w:val="single"/>
        </w:rPr>
        <w:t xml:space="preserve">Asiakirjan numero 23266</w:t>
      </w:r>
    </w:p>
    <w:p>
      <w:r>
        <w:t xml:space="preserve">Bournemouthin murhasta epäilty mies, 29, kuulusteltavana</w:t>
      </w:r>
    </w:p>
    <w:p>
      <w:r>
        <w:t xml:space="preserve">Mies pidätettiin Beechey Roadilla tiistaina iltapäivällä. Poliisi kertoi, ettei se etsi ketään muuta. Poliisi löysi miehen ruumiin, jonka nimeä ei ole vielä kerrottu, sen jälkeen, kun se oli kutsuttu kotiin Lansdowne Roadilla sen jälkeen, kun oli tullut ilmoituksia vakavasta hyökkäyksestä. Ruumiinavaus tehdään myöhemmin. Poliisin tiedottajan mukaan mies pakeni paikalta Holdenhurst Roadia pitkin Bournemouthin rautatieaseman suuntaan. Det Inspehtori Stewart Balmer sanoi, että kaupungin keskusta oli tuolloin "hyvin vilkas". Hän pyysi silminnäkijöitä ilmoittautumaan. Läheisen Downes-viinibaarin ja -ravintolan johtaja Phillip Ellison sanoi olevansa järkyttynyt kuolemantapauksesta. Hän sanoi: "Se on todella rauhallinen alue... eikä tällaista tapahdu täällä." Hän sanoi: "Se on todella rauhallinen alue."</w:t>
      </w:r>
    </w:p>
    <w:p>
      <w:r>
        <w:rPr>
          <w:b/>
        </w:rPr>
        <w:t xml:space="preserve">Yhteenveto</w:t>
      </w:r>
    </w:p>
    <w:p>
      <w:r>
        <w:t xml:space="preserve">Poliisi kuulustelee edelleen 29-vuotiasta miestä, jota epäillään miehen murhasta Bournemouthin keskustassa.</w:t>
      </w:r>
    </w:p>
    <w:p>
      <w:r>
        <w:rPr>
          <w:b/>
          <w:u w:val="single"/>
        </w:rPr>
        <w:t xml:space="preserve">Asiakirjan numero 23267</w:t>
      </w:r>
    </w:p>
    <w:p>
      <w:r>
        <w:t xml:space="preserve">Aseistettu poliisi vastaa Swindonin keskustan asehälytykseen</w:t>
      </w:r>
    </w:p>
    <w:p>
      <w:r>
        <w:t xml:space="preserve">Poliisit menivät Swindonin keskustassa sijaitsevaan The Parade -tapahtumaan hieman kello 12:30 GMT jälkeen. Wiltshiren poliisin mukaan 31-vuotias mies pidätettiin epäiltynä ampuma-aseen hallussapidosta julkisella paikalla, ja paikalta löydettiin ilmakivääri. Poliisin mukaan yleisön ei tarvitse huolestua. Ylikonstaapeli Justin Downes sanoi: "Yleisö on saattanut nähdä paljon poliiseja kaupungilla tänään vastaamassa tähän tapaukseen. "Haluan vakuuttaa ihmisille, että asia hoidettiin nopeasti. "Koska tämä tapahtui keskellä päivää Swindonin vilkkaalla alueella, vetoan kaikkiin, jotka ovat nähneet tai kuulleet jotain epäilyttävää, ottamaan yhteyttä meihin."</w:t>
      </w:r>
    </w:p>
    <w:p>
      <w:r>
        <w:rPr>
          <w:b/>
        </w:rPr>
        <w:t xml:space="preserve">Yhteenveto</w:t>
      </w:r>
    </w:p>
    <w:p>
      <w:r>
        <w:t xml:space="preserve">Aseistettu poliisi kutsuttiin vilkkaalle ostoskadulle, kun oli saatu ilmoituksia aseistautuneesta miehestä.</w:t>
      </w:r>
    </w:p>
    <w:p>
      <w:r>
        <w:rPr>
          <w:b/>
          <w:u w:val="single"/>
        </w:rPr>
        <w:t xml:space="preserve">Asiakirjan numero 23268</w:t>
      </w:r>
    </w:p>
    <w:p>
      <w:r>
        <w:t xml:space="preserve">Royal Mail saa valtuudet asettaa postimerkkien hinnat</w:t>
      </w:r>
    </w:p>
    <w:p>
      <w:r>
        <w:t xml:space="preserve">Ehdotukset ovat peräisin sääntelyviranomaiselta Ofcomilta, joka otti Postcommin tehtävät hoitaakseen aiemmin tässä kuussa. Sen mukaan muutoksia tarvitaan, koska alalla on tapahtunut "valtavia muutoksia". Ainoastaan toisen luokan kirjeistä perittävä maksu, joka on tällä hetkellä 36 penceä, olisi rajattu. Royal Mailin yksityistämistä valmistellaan. Hallitus aikoo myydä enintään 90 prosenttia yrityksestä, ja loput tarjotaan työntekijöille. Euroopan unionin sääntelyviranomaiset tarkastelevat parhaillaan hallituksen suunnitelmia, joilla Royal Mailin monimiljardin punnan eläkevaje poistetaan ennen myyntiä. Royal Mail teki viime vuonna 120 miljoonan punnan tappion kirjelähetystoiminnastaan. Ofcomin mukaan sen ehdotusten tarkoituksena on varmistaa, että Yhdistyneen kuningaskunnan kuluttajat saavat jatkossakin kohtuuhintaisen ja yleisesti hinnoitellun postipalvelun kuutena päivänä viikossa.</w:t>
      </w:r>
    </w:p>
    <w:p>
      <w:r>
        <w:rPr>
          <w:b/>
        </w:rPr>
        <w:t xml:space="preserve">Yhteenveto</w:t>
      </w:r>
    </w:p>
    <w:p>
      <w:r>
        <w:t xml:space="preserve">Royal Mailille aiotaan antaa valtuudet muuttaa kaikkien ensimmäisen luokan ja joidenkin toisen luokan postimaksujen hintoja.</w:t>
      </w:r>
    </w:p>
    <w:p>
      <w:r>
        <w:rPr>
          <w:b/>
          <w:u w:val="single"/>
        </w:rPr>
        <w:t xml:space="preserve">Asiakirjan numero 23269</w:t>
      </w:r>
    </w:p>
    <w:p>
      <w:r>
        <w:t xml:space="preserve">Intian inflaatio kiihtyi 8,9 prosenttiin maaliskuussa</w:t>
      </w:r>
    </w:p>
    <w:p>
      <w:r>
        <w:t xml:space="preserve">Myös tammikuun inflaatiovauhti tarkistettiin ylöspäin 9,35 prosenttiin 8,23 prosentista. Aiemmin tällä viikolla Kansainvälinen valuuttarahasto IMF varoitti inflaation kiihtymisestä Aasian nopeasti kasvavissa talouksissa. Järjestön mukaan "noususuhdanteen kaltaisen dynamiikan" ei pitäisi antaa karata käsistä. Intian keskuspankki on nostanut ohjauskorkoaan kahdeksan kertaa maaliskuun 2010 jälkeen. Lainanoton hinta on tällä hetkellä 6,75 prosenttia Analyytikot pitävät todennäköisenä, että Intian keskuspankki nostaa korkoa vielä kerran. "Näyttää siltä, että inflaatiorata on muuttunut. Odotettua inflaation laskua ei ole tapahtunut, ja näyttää siltä, että olemme aliarvioineet hintojen taustalla olevat paineet", sanoo Mumbaissa sijaitsevan IIFL:n ekonomisti Ashutosh Datar. "Rahapolitiikan kiristäminen on väistämätöntä tämänpäiväisten tietojen jälkeen, ja 50 peruspisteen korotus toukokuussa vahvistuu", hän lisäsi. Hyödykkeiden hintojen nousu nostaa inflaatiota kaikkialla maailmassa. Perjantaina Kiina paljasti, että hinnat nousivat maaliskuussa 5,4 prosenttia vuotta aiempaan verrattuna. Helmikuun 4,9 prosenttia oli enemmän. Myös euroalueella ja Yhdysvalloissa inflaatio nousi 2,7 prosenttiin.</w:t>
      </w:r>
    </w:p>
    <w:p>
      <w:r>
        <w:rPr>
          <w:b/>
        </w:rPr>
        <w:t xml:space="preserve">Yhteenveto</w:t>
      </w:r>
    </w:p>
    <w:p>
      <w:r>
        <w:t xml:space="preserve">Intian inflaatio nousi 8,9 prosenttiin helmikuun 8,3 prosentista, mikä johtui polttoaine- ja valmistuskustannusten noususta, ilmoitti hallitus.</w:t>
      </w:r>
    </w:p>
    <w:p>
      <w:r>
        <w:rPr>
          <w:b/>
          <w:u w:val="single"/>
        </w:rPr>
        <w:t xml:space="preserve">Asiakirjan numero 23270</w:t>
      </w:r>
    </w:p>
    <w:p>
      <w:r>
        <w:t xml:space="preserve">Hassan Jama: Jama Jama: Mies syytettynä puukotusmurhasta</w:t>
      </w:r>
    </w:p>
    <w:p>
      <w:r>
        <w:t xml:space="preserve">Hassan Jama, 19, kuoli Bartholomew Streetillä Leicesterin Highfieldsin alueella hieman ennen kello 02.30 BST 18. heinäkuuta. Leicestershiren poliisi ilmoitti, että 18-vuotiasta kaupunkilaismiestä syytetään murhasta. Bartholomew Streetillä asuva Ishaq Hassanjee saapui Leicesterin käräjäoikeuteen, ja hänet vangittiin. Hänen on määrä saapua Leicester Crown Courtiin perjantaina. Toinen mies, 19-vuotias leicesteriläinen, pidätettiin myös Jama-tapauksen vuoksi, mutta hänet on vapautettu takuita vastaan. Seuraa BBC East Midlandsia Facebookissa, Twitterissä tai Instagramissa. Lähetä juttuideoita osoitteeseen eastmidsnews@bbc.co.uk.</w:t>
      </w:r>
    </w:p>
    <w:p>
      <w:r>
        <w:rPr>
          <w:b/>
        </w:rPr>
        <w:t xml:space="preserve">Yhteenveto</w:t>
      </w:r>
    </w:p>
    <w:p>
      <w:r>
        <w:t xml:space="preserve">Teini-ikäistä syytetään puukotukseen kuolleen miehen murhasta.</w:t>
      </w:r>
    </w:p>
    <w:p>
      <w:r>
        <w:rPr>
          <w:b/>
          <w:u w:val="single"/>
        </w:rPr>
        <w:t xml:space="preserve">Asiakirjan numero 23271</w:t>
      </w:r>
    </w:p>
    <w:p>
      <w:r>
        <w:t xml:space="preserve">Paul Quinn: Quinn: Poliisi löysi laitonta jätettä etsiessään todisteita murhajutussa</w:t>
      </w:r>
    </w:p>
    <w:p>
      <w:r>
        <w:t xml:space="preserve">Kuoliaaksi hakattu 21-vuotias löytyi lokakuussa 2007 ladosta Oramissa, Monaghanin kreivikunnassa. Armaghin ja Monaghanin rajalla sijaitsevan Castleblayneyn lähellä sijaitsevan maatilan etsinnät alkoivat torstaina noin kello 09.00 paikallista aikaa. Aamulla pidätetty viisikymppinen mies on edelleen pidätettynä. BBC:n tietojen mukaan alueen tutkimiseen käytettiin erikoistunutta maatutkalaitteistoa, joka paljasti suuren määrän haudattuja esineitä, joiden aluksi arveltiin sisältävän Quinnin tappaneen jengin käyttämän pakettiauton. Kaivinkone otettiin paikalle kaivamaan esiin esineitä, jotka osoittautuivat laittomaksi jätteeksi, mukaan lukien suuret kotitalousesineet. Poliisi käy nyt läpi jätteet nähdäkseen, onko niissä mitään, mikä voisi auttaa tutkinnassa. Alueen tutkimuksia jatketaan.</w:t>
      </w:r>
    </w:p>
    <w:p>
      <w:r>
        <w:rPr>
          <w:b/>
        </w:rPr>
        <w:t xml:space="preserve">Yhteenveto</w:t>
      </w:r>
    </w:p>
    <w:p>
      <w:r>
        <w:t xml:space="preserve">Irlannin poliisi (Gardaí), joka tutkii Armaghin kreivikunnan miehen Paul Quinnin murhaa, on löytänyt suuren määrän laitonta jätettä.</w:t>
      </w:r>
    </w:p>
    <w:p>
      <w:r>
        <w:rPr>
          <w:b/>
          <w:u w:val="single"/>
        </w:rPr>
        <w:t xml:space="preserve">Asiakirjan numero 23272</w:t>
      </w:r>
    </w:p>
    <w:p>
      <w:r>
        <w:t xml:space="preserve">Coronavirus: Universal Credit -hakemukset nousevat 90 prosenttia NI:ssä</w:t>
      </w:r>
    </w:p>
    <w:p>
      <w:r>
        <w:t xml:space="preserve">John CampbellBBC News NI Economics &amp; Business Editor UC on tärkein työelämän ulkopuolinen etuus, mutta sitä maksetaan myös joillekin pienituloisille työntekijöille. Hakemusten suuri kasvu johtui pandemian torjumiseksi asetetuista rajoituksista. Helmikuussa UC:tä haki vajaat 60 000 kotitaloutta, ja toukokuuhun mennessä määrä nousi lähes 109 000:een. Universal Credit otettiin Pohjois-Irlannissa täysimääräisesti käyttöön vuoden 2018 lopussa. Siitä lähtien uusien hakemusten määrä oli ollut tasaisesti keskimäärin noin 7 000 kuukaudessa. Maaliskuussa uusien hakemusten määrä kuitenkin nousi yli 35 000:een. Huhtikuussa uusia hakemuksia oli 20 560, minkä jälkeen ne laskivat hieman yli 10 000:een toukokuussa. Toukokuun 127 310 yksittäisestä UC-hakijasta 38 prosenttia (48 360) oli työnhakijoiden ehdollisessa järjestelmässä, mikä tarkoittaa, että he olivat työttömiä. Noin 30 prosenttia hakijoista oli työssä, ja lopuilla ei ollut työvaatimuksia tai he valmistautuivat työnhakuun.</w:t>
      </w:r>
    </w:p>
    <w:p>
      <w:r>
        <w:rPr>
          <w:b/>
        </w:rPr>
        <w:t xml:space="preserve">Yhteenveto</w:t>
      </w:r>
    </w:p>
    <w:p>
      <w:r>
        <w:t xml:space="preserve">Yleishyvitystä (Universal Credit, UC) hakevien kotitalouksien määrä Pohjois-Irlannissa kasvoi lähes 90 prosenttia helmikuun ja toukokuun välisenä aikana.</w:t>
      </w:r>
    </w:p>
    <w:p>
      <w:r>
        <w:rPr>
          <w:b/>
          <w:u w:val="single"/>
        </w:rPr>
        <w:t xml:space="preserve">Asiakirjan numero 23273</w:t>
      </w:r>
    </w:p>
    <w:p>
      <w:r>
        <w:t xml:space="preserve">Yhdysvaltalainen räppäri Lil Wayne paljastaa suunnitelmansa jäädä eläkkeelle 30-vuotiaana</w:t>
      </w:r>
    </w:p>
    <w:p>
      <w:r>
        <w:t xml:space="preserve">28-vuotias yhdysvaltalainen räppäri, joka istui vankilatuomiota aserikoksista vuonna 2010, kertoi hip hop -lehti XXL:lle haluavansa "poistua vielä huipulla". Hän sanoi: Hän sanoi: "Minusta se on epäreilua lapsiani kohtaan. Rehellisesti sanottuna tämä on totuus. Joten noin 30, 31, 32, minun on valmistauduttava. " Lil Wayne nousi kuuluisuuteen Tha Carter -albumillaan vuonna 2004 ja jatkoi sitä Tha Carter II:lla ja III:lla. Hän on tehnyt yhteistyötä muun muassa Destiny's Childin, Draken ja Nicki Minajin kanssa. Hänen tuleva yhdeksäs studioalbuminsa ja ensimmäinen vankilasta vapautumisensa jälkeen, Tha Carter IV, on määrä julkaista 29. elokuuta.</w:t>
      </w:r>
    </w:p>
    <w:p>
      <w:r>
        <w:rPr>
          <w:b/>
        </w:rPr>
        <w:t xml:space="preserve">Yhteenveto</w:t>
      </w:r>
    </w:p>
    <w:p>
      <w:r>
        <w:t xml:space="preserve">Lil Wayne on paljastanut suunnittelevansa jäävänsä eläkkeelle, kun hän täyttää 30 vuotta.</w:t>
      </w:r>
    </w:p>
    <w:p>
      <w:r>
        <w:rPr>
          <w:b/>
          <w:u w:val="single"/>
        </w:rPr>
        <w:t xml:space="preserve">Asiakirjan numero 23274</w:t>
      </w:r>
    </w:p>
    <w:p>
      <w:r>
        <w:t xml:space="preserve">Middlesbrough £ 30m lumikeskus suunniteltu avattavaksi kesällä 2019</w:t>
      </w:r>
    </w:p>
    <w:p>
      <w:r>
        <w:t xml:space="preserve">Middlehavenin sisätilakompleksiin kuuluu 170 metrin laskettelurinne, kiipeilyalue, sisätiloissa sijaitseva laskuvarjohyppykeskus, kauppoja ja kahviloita. Rakennuttaja Cool Runnings (NE) odottaa keskuksen houkuttelevan 2,5 miljoonaa kävijää vuodessa. Rakennustöiden odotetaan alkavan ensi vuoden alussa, ja avajaisten on määrä tapahtua kesällä 2019. Middlesbroughin neuvosto kuvaili suunnitelmaa "massiiviseksi askeleeksi" kaupungin elvytyssuunnitelmissa. Paul Mosley, Cool Runnings NE:stä, sanoi: "Tämä on loistava uutinen meille rakennuttajana ja koko Middlesbroughille. "Paikallisilta ihmisiltä saatu palaute on ollut erinomaista. Ihmiset ovat kaivanneet jotain tällaista Middlesbroughiin. "Middlehavenissa on jo paljon kehitystä, ja tämä on vain kuorrutus kakun päälle." Hanke on uusin vaihe Middlehavenin elvyttämisessä, jossa on jo käytetty yli 150 miljoonaa puntaa asunto-, vapaa-ajan- ja liikekiinteistöjen kehittämiseen. Middlesbroughia lähin lumikeskus sijaitsee tällä hetkellä Castlefordissa, Länsi-Yorkshiressä. Aiheeseen liittyvät Internet-linkit Cool Runnings (NE) Ltd Middlesbroughin neuvosto</w:t>
      </w:r>
    </w:p>
    <w:p>
      <w:r>
        <w:rPr>
          <w:b/>
        </w:rPr>
        <w:t xml:space="preserve">Yhteenveto</w:t>
      </w:r>
    </w:p>
    <w:p>
      <w:r>
        <w:t xml:space="preserve">Middlesbroughin kaupunginvaltuutetut ovat hyväksyneet suunnitelmat 30 miljoonan punnan lumi- ja vapaa-ajankeskuksesta, jonka odotetaan luovan yli 300 työpaikkaa.</w:t>
      </w:r>
    </w:p>
    <w:p>
      <w:r>
        <w:rPr>
          <w:b/>
          <w:u w:val="single"/>
        </w:rPr>
        <w:t xml:space="preserve">Asiakirjan numero 23275</w:t>
      </w:r>
    </w:p>
    <w:p>
      <w:r>
        <w:t xml:space="preserve">Lisärahaa Leeds Kirkgate Marketin kehittämiseen</w:t>
      </w:r>
    </w:p>
    <w:p>
      <w:r>
        <w:t xml:space="preserve">Uudelleenrakentamisen, jonka tarkoituksena on lisätä ostajien määrää, oli määrä maksaa 12,3 miljoonaa puntaa. Kaupunginhallitus on syyttänyt kustannusten noususta kulttuuriperintötyötä, rakennusmaksuja ja torin osien pitämistä auki kunnostuksen aikana. Neuvoston johtaja Judith Blake sanoi: "Me kaikki tiedämme, että Kirkgate Market on kruununjalokivi." Valtuusto haluaa, että markkinat pystyvät hyödyntämään alueelle odotettavissa olevaa ostajien määrän kasvua, kun viereinen 150 miljoonan punnan arvoinen Victoria Gate -rakennuskohde avataan ensi vuonna. Torihankkeen työt käynnistyivät aiemmin tänä vuonna, ja niiden odotetaan valmistuvan ensi syyskuussa. Muutoksiin kuuluu uusi tuoretuotteiden alue ja parannuksia wc-tiloihin.</w:t>
      </w:r>
    </w:p>
    <w:p>
      <w:r>
        <w:rPr>
          <w:b/>
        </w:rPr>
        <w:t xml:space="preserve">Yhteenveto</w:t>
      </w:r>
    </w:p>
    <w:p>
      <w:r>
        <w:t xml:space="preserve">Leedsissä sijaitsevan I-luokan Kirkgate Marketin kunnostamiseen on tarkoitus käyttää 1,3 miljoonaa puntaa.</w:t>
      </w:r>
    </w:p>
    <w:p>
      <w:r>
        <w:rPr>
          <w:b/>
          <w:u w:val="single"/>
        </w:rPr>
        <w:t xml:space="preserve">Asiakirjan numero 23276</w:t>
      </w:r>
    </w:p>
    <w:p>
      <w:r>
        <w:t xml:space="preserve">Halifaxin mukaan asuntojen hintojen kasvu on hitainta sitten vuoden 2013.</w:t>
      </w:r>
    </w:p>
    <w:p>
      <w:r>
        <w:t xml:space="preserve">Brian MilliganPersonal Finance -lehden toimittaja Britannian suurin asuntolainanantaja kertoi hintojen nousseen 5,1 prosenttia helmikuuhun päättyneen vuoden aikana, mikä on alhaisin taso sitten heinäkuun 2013. Se tarkoittaa, että asuntojen hintojen inflaatio on puolittunut vain 11 kuukaudessa. Viime vuoden maaliskuussa asuntojen hinnat nousivat Halifaxin mittauksen mukaan 10 prosenttia vuodessa. Keskihinta on nyt 219 949 puntaa. Lainanantajan mukaan hidastumisen syynä on kohtuuhintaisuus. "Pitkäaikainen asuntojen hintojen nousu, joka ylittää palkankorotukset, on tehnyt monille yhä vaikeammaksi ostaa asunto", sanoi Halifaxin asunto-ekonomisti Martin Ellis. "Tämän kehityksen sekä merkkien työmarkkinoiden vauhdin vähenemisestä ja kuluttajien ostovoiman supistumisesta odotetaan hillitsevän asuntojen hintojen kasvua vuoden 2017 aikana." Alhaiset asuntolainakorot ovat kuitenkin merkinneet sitä, että ihmisten tuloista lyhennyksiin käytettävä osuus on edelleen suhteellisen vaatimaton. Halifaxin mukaan vuoden 2016 kolmen viimeisen kuukauden aikana asuntovelalliset käyttivät 30 prosenttia tuloistaan lainojensa hoitoon, kun vuonna 2007 se oli huipussaan 48 prosenttia. Missä minulla on varaa asua?</w:t>
      </w:r>
    </w:p>
    <w:p>
      <w:r>
        <w:rPr>
          <w:b/>
        </w:rPr>
        <w:t xml:space="preserve">Yhteenveto</w:t>
      </w:r>
    </w:p>
    <w:p>
      <w:r>
        <w:t xml:space="preserve">Halifaxin mukaan Yhdistyneen kuningaskunnan asuntojen hintojen vuotuinen kasvuvauhti on hidastunut alimmilleen kolmeen ja puoleen vuoteen.</w:t>
      </w:r>
    </w:p>
    <w:p>
      <w:r>
        <w:rPr>
          <w:b/>
          <w:u w:val="single"/>
        </w:rPr>
        <w:t xml:space="preserve">Asiakirjan numero 23277</w:t>
      </w:r>
    </w:p>
    <w:p>
      <w:r>
        <w:t xml:space="preserve">Kolme pidätystä miehen loukkaannuttua vakavasti Nuneatonin ammuskelussa</w:t>
      </w:r>
    </w:p>
    <w:p>
      <w:r>
        <w:t xml:space="preserve">Hätäkeskus kutsuttiin Bull Streetille Nuneatoniin hieman ennen 03:00 BST perjantaina, ja 20-luvun lopulla ollut mies vietiin sairaalaan, jossa hänen tilansa on edelleen vakava. Birminghamin 22-vuotias mies ja 37-vuotias Bedworthin mies pidätettiin Queens Roadilla tiistaina. Nuneatonista kotoisin oleva nainen pidätettiin keskiviikkona, ja kaikki kolme ovat edelleen pidätettyinä. Warwickshiren poliisin mukaan miehet pidätettiin osana poliisien ennalta sovittua operaatiota tapaukseen liittyen. Det Ch Insp Pete Hill poliisista sanoi, että tutkimukset jatkuvat, mutta sen uskotaan olevan "yksittäinen tapaus". Hän kehotti kaikkia, joilla on lisätietoja, jotka voivat auttaa tutkimuksia, ilmoittautumaan. Aiheeseen liittyvät Internet-linkit Warwickshiren poliisi</w:t>
      </w:r>
    </w:p>
    <w:p>
      <w:r>
        <w:rPr>
          <w:b/>
        </w:rPr>
        <w:t xml:space="preserve">Yhteenveto</w:t>
      </w:r>
    </w:p>
    <w:p>
      <w:r>
        <w:t xml:space="preserve">Kolme ihmistä on pidätetty ampumavälikohtauksen yhteydessä, jossa mies loukkaantui.</w:t>
      </w:r>
    </w:p>
    <w:p>
      <w:r>
        <w:rPr>
          <w:b/>
          <w:u w:val="single"/>
        </w:rPr>
        <w:t xml:space="preserve">Asiakirjan numero 23278</w:t>
      </w:r>
    </w:p>
    <w:p>
      <w:r>
        <w:t xml:space="preserve">Matt Lucas saa vahingonkorvauksia "tungettelevasta" artikkelista</w:t>
      </w:r>
    </w:p>
    <w:p>
      <w:r>
        <w:t xml:space="preserve">Little Britain -tähti sanoi, että maaliskuussa julkaistu juttu oli loukannut hänen suruaan ja loukannut hänen yksityisyyttään. 36-vuotias koomikkonäyttelijä sanoi lausunnossaan, että Mailin raportointi oli ollut "tunkeilevaa ja herjaavaa". Hän lisäsi: "Minulla ei ollut muuta vaihtoehtoa kuin nostaa kanne suojellakseni yksityiselämääni ja oikeuttani surra rauhassa". Viihdetaiteilija sanoi, ettei hän saanut "mitään iloa tai voiton tunnetta" ratkaisusta ja oli "vain helpottunut", että asia oli ratkaistu. Lucas ja McGee olivat avoliitossa vuosina 2006-2008. Kevin McGee teki itsemurhan lokakuussa 2009. Asianajotoimisto Schillingsin mukaan Mailin artikkeli - otsikolla How Matt Lucas Learnt to Laugh Again - sisälsi useita vääriä väitteitä ja oli aiheuttanut tähdelle "huomattavaa mielipahaa ja ahdistusta". Lucas hyväksyi maaliskuussa vahingonkorvaukset Daily Star -lehdeltä sen yksityiselämästään julkaisemasta raportista.</w:t>
      </w:r>
    </w:p>
    <w:p>
      <w:r>
        <w:rPr>
          <w:b/>
        </w:rPr>
        <w:t xml:space="preserve">Yhteenveto</w:t>
      </w:r>
    </w:p>
    <w:p>
      <w:r>
        <w:t xml:space="preserve">Matt Lucas on saanut tuntemattomia vahingonkorvauksia ja anteeksipyynnön Daily Mail -lehdessä julkaistun artikkelin johdosta, joka koski hänen entisen avopuolisonsa Kevin McGeen kuolemaa.</w:t>
      </w:r>
    </w:p>
    <w:p>
      <w:r>
        <w:rPr>
          <w:b/>
          <w:u w:val="single"/>
        </w:rPr>
        <w:t xml:space="preserve">Asiakirjan numero 23279</w:t>
      </w:r>
    </w:p>
    <w:p>
      <w:r>
        <w:t xml:space="preserve">Ebola-virus: Sierra Leonessa uusi tapaus</w:t>
      </w:r>
    </w:p>
    <w:p>
      <w:r>
        <w:t xml:space="preserve">Maa julistettiin vapaaksi viruksesta 7. marraskuuta, ja koko alue vapautettiin, kun Liberia julistettiin torstaina ebolasta vapaaksi. Pohjois-Sierraleonessa kuolleen henkilön testit osoittautuivat positiivisiksi, kertoi Ebola-testikeskuksen edustaja BBC:lle. WHO on kuitenkin varoittanut, että uusia puhkeamisia on odotettavissa. Miten Ebola muutti maailmaa Ebolan kartoittaminen Sierra Leonen kuolemantapaus tapahtui aiemmin tällä viikolla. Ebola-testikeskuksen tiedottaja Sidi Yahya Tunis kertoi BBC:lle, että potilas oli kuollut Tonkolilin alueella. Hän oli matkustanut sinne Kambiasta, joka sijaitsee lähellä Guinean rajaa. Testit suorittivat brittiläiset terveysalan asiantuntijat. BBC:n Umaru Fofana pääkaupungissa Freetownissa kertoi, että terveysviranomaiset etsivät nyt kiireellisesti niitä, jotka olivat olleet kosketuksissa uhriin. Lähes 4 000 ihmistä on kuollut ebolaan Sierra Leonessa ja 11 000 ihmistä koko alueella joulukuun 2013 jälkeen. Liberia oli viimeinen maa, jossa ebolan aktiivinen leviäminen loppui. Se oli kuitenkin julistettu vapaaksi kahdesti aiemmin, mutta tartunta oli sitten ilmaantunut uudelleen. Maata pidetään vapaana ihmisestä toiseen tapahtuvasta tartunnasta, kun kaksi 21 päivän itämisaikaa on kulunut siitä, kun viimeinen tunnettu tapaus testattiin toisen kerran negatiiviseksi. Ebola-kuolemantapaukset Luvut 13. tammikuuta 2016 mennessä 11 315 Kuolemantapaukset - todennäköiset, vahvistetut ja epäillyt (mukaan lukien yksi Yhdysvalloissa ja kuusi Malissa) 4 809 Liberia 3 955 Sierra Leone 2 536 Guinea 8 Nigeria 8 Nigeria</w:t>
      </w:r>
    </w:p>
    <w:p>
      <w:r>
        <w:rPr>
          <w:b/>
        </w:rPr>
        <w:t xml:space="preserve">Yhteenveto</w:t>
      </w:r>
    </w:p>
    <w:p>
      <w:r>
        <w:t xml:space="preserve">Sierra Leonen viranomaiset ovat vahvistaneet yhden ebolakuolemantapauksen tunteja sen jälkeen, kun Maailman terveysjärjestö oli julistanut Länsi-Afrikan viimeisimmän taudinpurkauksen päättyneeksi.</w:t>
      </w:r>
    </w:p>
    <w:p>
      <w:r>
        <w:rPr>
          <w:b/>
          <w:u w:val="single"/>
        </w:rPr>
        <w:t xml:space="preserve">Asiakirjan numero 23280</w:t>
      </w:r>
    </w:p>
    <w:p>
      <w:r>
        <w:t xml:space="preserve">Southsean raiskaus: Mies vangittiin yöllisestä hyökkäyksestä kujalla</w:t>
      </w:r>
    </w:p>
    <w:p>
      <w:r>
        <w:t xml:space="preserve">Muhib Uddin hyökkäsi 19-vuotiaan naisen kimppuun, jota hän ei tuntenut, kujalla Clarendon Roadin varrella Southseassa, Portsmouthissa, 29. elokuuta viime vuonna, kertoo poliisi. Newcomen Roadilla Portsmouthissa asuva Uddin tuomittiin kuudeksi vuodeksi vankeuteen Portsmouth Crown Courtissa sen jälkeen, kun hän oli aiemmin tunnustanut syyllisyytensä yhteen raiskaukseen. Hampshiren poliisin mukaan hyökkäys oli ollut uhrille "traumaattinen". Pakotettu lisäsi, että tämänkaltaiset vieraiden hyökkäykset olivat harvinaisia. Aiheeseen liittyvät Internet-linkit HM Courts</w:t>
      </w:r>
    </w:p>
    <w:p>
      <w:r>
        <w:rPr>
          <w:b/>
        </w:rPr>
        <w:t xml:space="preserve">Yhteenveto</w:t>
      </w:r>
    </w:p>
    <w:p>
      <w:r>
        <w:t xml:space="preserve">31-vuotias mies on tuomittu vankilaan raiskattuaan naisen yöllä kujalla.</w:t>
      </w:r>
    </w:p>
    <w:p>
      <w:r>
        <w:rPr>
          <w:b/>
          <w:u w:val="single"/>
        </w:rPr>
        <w:t xml:space="preserve">Asiakirjan numero 23281</w:t>
      </w:r>
    </w:p>
    <w:p>
      <w:r>
        <w:t xml:space="preserve">Coronavirus: Sosiaalinen etäisyys kävelijöitä varoitetaan välttämään karjaa</w:t>
      </w:r>
    </w:p>
    <w:p>
      <w:r>
        <w:t xml:space="preserve">Ihmisiä kehotetaan välttämään menemistä pelloille, joilla lehmät imettävät, koska ne voivat aggressiivisesti suojella jälkeläisiään. NFU:n Danny Creer sanoi, että karjan lähelle meneminen on vaarallista. Saarelaisia on myös pyydetty välttämään maatilojen kautta kulkevia kävelyteitä, jotta virus ei leviäisi työntekijöihin. Saaren asukkaita on muistutettu pitämään sosiaalista etäisyyttä ulkoillessaan. Ympäristö-, elintarvike- ja maatalousministeriö ilmoitti, että viimeisin maataloustukikierros on julkaistu lähes kuukauden etuajassa. Ministeri Geoffrey Boot sanoi, että rahat "helpottavat jonkin verran paineita tänä ennennäkemättömänä aikana". Avustukset oli määrä maksaa huhtikuun lopussa. Hallitus ilmoitti perjantaina taloudellisesta avusta saaren kalastajille pandemian aikana.</w:t>
      </w:r>
    </w:p>
    <w:p>
      <w:r>
        <w:rPr>
          <w:b/>
        </w:rPr>
        <w:t xml:space="preserve">Yhteenveto</w:t>
      </w:r>
    </w:p>
    <w:p>
      <w:r>
        <w:t xml:space="preserve">Manxin maanviljelijäliiton mukaan koronaviruksen puhkeamisen aikana uusia reittejä etsivien kävelijöiden olisi pysyttävä poissa vastasyntyneiden vasikoiden läheisyydestä.</w:t>
      </w:r>
    </w:p>
    <w:p>
      <w:r>
        <w:rPr>
          <w:b/>
          <w:u w:val="single"/>
        </w:rPr>
        <w:t xml:space="preserve">Asiakirjan numero 23282</w:t>
      </w:r>
    </w:p>
    <w:p>
      <w:r>
        <w:t xml:space="preserve">BBC:n verkkosivut on estetty Kiinassa</w:t>
      </w:r>
    </w:p>
    <w:p>
      <w:r>
        <w:t xml:space="preserve">BBC Global Newsin johtaja Peter Horrocks sanoi, että kyseessä oli "tarkoituksellinen sensuuri", ja lisäsi, että BBC valittaa viranomaisille. Muut suuret uutissivustot toimivat tavalliseen tapaan, ja pimennyksen syy jäi epäselväksi. Vuoden 2008 Pekingin olympialaisista lähtien BBC:n englanninkielinen sivusto on ollut yleisesti saatavilla. Muut BBC:n palvelut, kuten sen kiinankielinen uutissivusto, ovat kuitenkin olleet suurelta osin estettyinä sen avaamisesta lähtien. BBC World TV - kuten kaikki ulkomaiset lähetystoiminnan harjoittajat - kärsii ajoittaisista katkoksista erityisesti silloin, kun se raportoi Kiina-jutuista. Horrocks sanoi: "BBC tarjoaa puolueettomia ja luotettavia uutisia miljoonille ihmisille eri puolilla maailmaa, ja yritykset sensuroida uutispalveluitamme osoittavat, kuinka tärkeää on saada heille tarkkaa tietoa." Edellisen kerran BBC:n englanninkielinen verkkosivusto häirittiin, kun BBC uutisoi aktivisti Chen Guangchengin pakenemisesta kotiarestista huhtikuussa 2012.</w:t>
      </w:r>
    </w:p>
    <w:p>
      <w:r>
        <w:rPr>
          <w:b/>
        </w:rPr>
        <w:t xml:space="preserve">Yhteenveto</w:t>
      </w:r>
    </w:p>
    <w:p>
      <w:r>
        <w:t xml:space="preserve">BBC:n englanninkielisen verkkosivuston käyttö on estetty kaikkialla Kiinassa, yhtiö on ilmoittanut.</w:t>
      </w:r>
    </w:p>
    <w:p>
      <w:r>
        <w:rPr>
          <w:b/>
          <w:u w:val="single"/>
        </w:rPr>
        <w:t xml:space="preserve">Asiakirjan numero 23283</w:t>
      </w:r>
    </w:p>
    <w:p>
      <w:r>
        <w:t xml:space="preserve">Chapeltownin kuolemaan johtanut ammuskelu: Neljä muuta miestä pidätetty</w:t>
      </w:r>
    </w:p>
    <w:p>
      <w:r>
        <w:t xml:space="preserve">Kaupungista kotoisin oleva Christopher Lewis, 24, kuoli torstaina, päivä sen jälkeen, kun häntä oli ammuttu Reginald Streetillä kaupungin Chapeltownin alueella. Kaksi 26- ja 23-vuotiasta miestä pidätettiin murhasta epäiltynä, ja he ovat pidätettyinä, kertoi West Yorkshiren poliisi. Kaksi muuta 27- ja 23-vuotiasta miestä pidätettiin viikonloppuna, ja heidät on vapautettu lisätutkimuksia odotellessa. Lisää tarinoita Yorkshiresta Tutkinnassa on tähän mennessä pidätetty yhteensä seitsemän ihmistä. Kaksi aiemmin pidätettyä 24- ja 23-vuotiasta miestä ja 22-vuotias nainen on myös vapautettu jatkotutkimuksia odotellessa. Poliisi vetoaa edelleen silminnäkijöihin. Poliisipäällikkö Jim Dunkerley sanoi: "Tämä ammuskelu tapahtui keskellä kirkasta päivää Leedsin vilkkaasti liikennöidyssä kaupunginosassa, joten uskomme vakaasti, että on ihmisiä, jotka näkivät tapauksen ja tietävät, kuka on vastuussa, mutta eivät ole vielä ottaneet yhteyttä poliisiin." Aiheeseen liittyvät Internet-linkit West Yorkshiren poliisi</w:t>
      </w:r>
    </w:p>
    <w:p>
      <w:r>
        <w:rPr>
          <w:b/>
        </w:rPr>
        <w:t xml:space="preserve">Yhteenveto</w:t>
      </w:r>
    </w:p>
    <w:p>
      <w:r>
        <w:t xml:space="preserve">Leedsin kadulla "keskellä kirkasta päivää" tapahtunutta kuolemaan johtanutta ammuskelua tutkiva poliisi on pidättänyt neljä uutta henkilöä.</w:t>
      </w:r>
    </w:p>
    <w:p>
      <w:r>
        <w:rPr>
          <w:b/>
          <w:u w:val="single"/>
        </w:rPr>
        <w:t xml:space="preserve">Asiakirjan numero 23284</w:t>
      </w:r>
    </w:p>
    <w:p>
      <w:r>
        <w:t xml:space="preserve">Sheffieldin autoilijat joutuvat maksamaan sakkoja koulun tyhjäkäynnistä</w:t>
      </w:r>
    </w:p>
    <w:p>
      <w:r>
        <w:t xml:space="preserve">Rangaistus otetaan käyttöön syyskuussa 20 koulussa, jotka sijaitsevat pahiten saastuneilla alueilla, sanoi paikallinen neuvosto. Alueiden ulkopuolelle asennetaan kylttejä, joissa varoitetaan autoilijoita uusista rajoituksista. Sheffieldin kaupunginvaltuuston mukaan enemmistö kyselyyn vastanneista ihmisistä hyväksyi toimenpiteen. Työväenpuolueen kaupunginvaltuutettu Jack Scott väitti, että Sheffield oli yksi ensimmäisistä paikoista, joissa tämä käytäntö otettiin käyttöön Lontoon ulkopuolella. "Vanhempana olen aivan liian tietoinen ihmisistä, jotka jättävät moottorinsa käyntiin koulun portille", hän sanoi. "Tämä on niin vahingollista koulujen ulkopuolella olevalle ympäristölle. Ilmansaasteet kerääntyvät yleensä noin metrin päähän maasta, joten lapset ovat erityisen alttiita." Valtuusto ilmoitti myös 1,9 miljoonan punnan ohjelmasta, jonka tarkoituksena on varustaa 117 bussia Sheffieldin liikenneverkossa päästöjä vähentävällä tekniikalla.</w:t>
      </w:r>
    </w:p>
    <w:p>
      <w:r>
        <w:rPr>
          <w:b/>
        </w:rPr>
        <w:t xml:space="preserve">Yhteenveto</w:t>
      </w:r>
    </w:p>
    <w:p>
      <w:r>
        <w:t xml:space="preserve">Sheffieldissä autoilijoita voidaan sakottaa, jos he jättävät moottorinsa käyntiin koulujen ulkopuolella.</w:t>
      </w:r>
    </w:p>
    <w:p>
      <w:r>
        <w:rPr>
          <w:b/>
          <w:u w:val="single"/>
        </w:rPr>
        <w:t xml:space="preserve">Asiakirjan numero 23285</w:t>
      </w:r>
    </w:p>
    <w:p>
      <w:r>
        <w:t xml:space="preserve">John Lewis veloittaa klikkauksesta ja keräämisestä</w:t>
      </w:r>
    </w:p>
    <w:p>
      <w:r>
        <w:t xml:space="preserve">Kahden punnan maksu alkaa 28. heinäkuuta, mutta sitä sovelletaan vain alle 30 punnan hintaisiin tavaroihin. Tavaratalo, joka ilmoitti siirtymisestä keskiviikkona, sanoi, että nykyinen järjestelmä on "kestämätön". Sen mukaan se käsittelee vuosittain kuusi miljoonaa click and collect -tilausta, kun vuonna 2008, jolloin palvelu aloitettiin, tilauksia oli 350 000. Maksu koskee myös tilauksia, jotka noudetaan John Lewis -konserniin kuuluvasta Waitrosen toimipisteestä. Yhtiön tiedottajan mukaan kaikki click and collect -tilaukset käsitellään jakelukeskuksissa ja toimitetaan sitten nimettyyn myymälään, mistä aiheutuu kustannuksia. Viime vuonna 18 prosenttia click and collect -tilauksista oli alle 30 punnan arvoisia. Debenhams ja Marks and Spencer ilmoittivat, etteivät ne suunnittele veloittavansa click and collect -palveluistaan.</w:t>
      </w:r>
    </w:p>
    <w:p>
      <w:r>
        <w:rPr>
          <w:b/>
        </w:rPr>
        <w:t xml:space="preserve">Yhteenveto</w:t>
      </w:r>
    </w:p>
    <w:p>
      <w:r>
        <w:t xml:space="preserve">John Lewis on ilmoittanut, että se alkaa periä maksuja klikkaa ja nouto -palvelun käytöstä, jossa asiakkaat ostavat tavaroita verkosta ja hakevat ne myymälästä.</w:t>
      </w:r>
    </w:p>
    <w:p>
      <w:r>
        <w:rPr>
          <w:b/>
          <w:u w:val="single"/>
        </w:rPr>
        <w:t xml:space="preserve">Asiakirjan numero 23286</w:t>
      </w:r>
    </w:p>
    <w:p>
      <w:r>
        <w:t xml:space="preserve">Tyne and Wearin metron kuljettajat kieltäytyvät 15 prosentin palkankorotuksesta</w:t>
      </w:r>
    </w:p>
    <w:p>
      <w:r>
        <w:t xml:space="preserve">Operaattori Nexus luonnehti kahden vuoden korotusta, joka lisätään elinkustannusten vuotuisiin korotuksiin, "ennennäkemättömäksi". Aslef- ja RMT-ammattiliittojen jäsenet hylkäsivät sen kuitenkin äänestyksessä, ja he voivat nyt ryhtyä työtaistelutoimenpiteisiin, todennäköisesti ylityökieltoon. Aslef sanoi, että Nexus on rikkonut lupauksiaan ja jäänyt tarjouksessaan "vajaaksi". Nexus on kehottanut ammattiliittoja "istumaan pöydän ääreen" sopimuksen viimeistelemiseksi. Yritys sanoi, että korkeampi palkka ja paremmat ehdot työvuorolistoissa olivat "mahdottomia ja epärealistisia". Nexuksen Chris Carson sanoi: "Pitäkää lupaukset": "Olemme hämmästyneitä, että tämä tarjous on hylätty. "Ammattiliitot eivät ole tehneet mitään ehdotuksia siitä, mistä rahat pitäisi saada tämän maksamiseksi." Aslefin edustaja sanoi, että liitto oli "pettynyt" siihen, että pomot päättivät "viime hetkellä jättää tarjouksen tekemättä". "Yrityksen on ryhdistäydyttävä, lunastettava yksityisesti antamansa lupaukset ja varmistettava, että se kouluttaa ja pitää palveluksessa oikean määrän kuljettajia, joita se tarvitsee voidakseen tarjota matkustajille lupaamaansa palvelua", hän sanoi. Seuraa BBC North East &amp; Cumbria Twitterissä, Facebookissa ja Instagramissa. Lähetä juttuideoita osoitteeseen northeastandcumbria@bbc.co.uk.</w:t>
      </w:r>
    </w:p>
    <w:p>
      <w:r>
        <w:rPr>
          <w:b/>
        </w:rPr>
        <w:t xml:space="preserve">Yhteenveto</w:t>
      </w:r>
    </w:p>
    <w:p>
      <w:r>
        <w:t xml:space="preserve">Liikennepäälliköt ovat sanoneet olevansa "hämmästyneitä" siitä, että Tyne and Wear -metron kuljettajat ovat kieltäytyneet 15 prosentin palkankorotuksesta.</w:t>
      </w:r>
    </w:p>
    <w:p>
      <w:r>
        <w:rPr>
          <w:b/>
          <w:u w:val="single"/>
        </w:rPr>
        <w:t xml:space="preserve">Asiakirjan numero 23287</w:t>
      </w:r>
    </w:p>
    <w:p>
      <w:r>
        <w:t xml:space="preserve">Hampshiren autokaupasta 10 punnalla ostettu kiinalainen maljakko tuottaa 61 000 puntaa.</w:t>
      </w:r>
    </w:p>
    <w:p>
      <w:r>
        <w:t xml:space="preserve">Emaloidun "kaksi viiriäistä" -maljakon uskotaan olevan valmistettu Pekingin keisarillisessa palatsissa ainakin 220 vuotta sitten. Huutokauppayhtiö Woolley &amp; Wallisin mukaan omistaja tajusi maljakon todellisen arvon vasta sen jälkeen, kun hän oli laittanut sen eBayyn. Sen arvoksi oli arvioitu jopa 30 000 puntaa, mutta se myytiin Salisburyssa järjestetyssä huutokaupassa 61 000 punnalla, johon sisältyy ostajan palkkio. Myyjä, joka ei halunnut kertoa henkilöllisyyttään, oli hankkinut maljakon Lymingtonin lähellä sijaitsevasta autokaupasta. Kun eBay-huutokauppa saavutti 10 000 punnan rajan, hän peruutti sen ja vei sen arvioitavaksi. Woolley &amp; Wallisin aasialaisen taiteen asiantuntija John Axford vahvisti, että maljakossa oli nelimerkkinen Qianlong-merkki - Qing-dynastian kuudennen keisarin merkki - ja että se olisi tehty keisarillisen käskyn mukaan palatsin työpajassa vuosien 1736 ja 1795 välillä. Hän sanoi, että se oli osoittautunut "erinomaiseksi sijoitukseksi".</w:t>
      </w:r>
    </w:p>
    <w:p>
      <w:r>
        <w:rPr>
          <w:b/>
        </w:rPr>
        <w:t xml:space="preserve">Yhteenveto</w:t>
      </w:r>
    </w:p>
    <w:p>
      <w:r>
        <w:t xml:space="preserve">Harvinainen kiinalainen maljakko, joka ostettiin 10 punnalla Hampshiren autokaupasta, on myyty yli 60 000 punnalla.</w:t>
      </w:r>
    </w:p>
    <w:p>
      <w:r>
        <w:rPr>
          <w:b/>
          <w:u w:val="single"/>
        </w:rPr>
        <w:t xml:space="preserve">Asiakirjan numero 23288</w:t>
      </w:r>
    </w:p>
    <w:p>
      <w:r>
        <w:t xml:space="preserve">David Gauke päättää, asettuuko hän ehdolle riippumattomana ehdokkaana.</w:t>
      </w:r>
    </w:p>
    <w:p>
      <w:r>
        <w:t xml:space="preserve">Gaukesta, josta tuli South West Hertfordshiren kansanedustaja vuonna 2005, otettiin pois konservatiivien ruoska sen jälkeen, kun hän äänesti Boris Johnsonin Brexit-sopimusta vastaan. 48-vuotias entinen asianajaja twiittasi, että hän tuntee "pahoittelua" siitä, ettei voi jatkaa konservatiivina. Hän sanoi tekevänsä pian päätöksen siitä, asettuuko hän ehdolle riippumattomana. Gauke on aiemmin sanonut, että sopimukseton ero olisi "suuri virhe" Yhdistyneelle kuningaskunnalle, eikä hän olisi "osallinen" sellaiseen, jonka seurauksena ihmiset menettäisivät työpaikkansa. Twitterissä Gauke sanoi: "Ymmärrän, että näkemykseni brexitistä eivät vastaa nykyaikaisen konservatiivipuolueen enemmistön näkemyksiä ja että polkumme ovat eronneet toisistaan." Hän sanoi muistelevansa aikaa Lounais-Hertfordshiren konservatiivien kansanedustajana "suurella rakkaudella". Useat ihmiset vastasivat hänen twiittaukseensa ja kysyivät, harkitsisiko hän yhä ehdokkuutta parlamenttivaaleissa, mihin hän vastasi: "Kiitos viesteistä, jotka koskevat ehdokkuutta riippumattomana. Päätän asiasta pian." Jotkut puolueet eivät ole vielä valinneet ehdokkaitaan Lounais-Hertfordshireen, mutta Tom Pashby on valittu vihreiden edustajaksi ja Sally Symington edustaa liberaalidemokraatteja.</w:t>
      </w:r>
    </w:p>
    <w:p>
      <w:r>
        <w:rPr>
          <w:b/>
        </w:rPr>
        <w:t xml:space="preserve">Yhteenveto</w:t>
      </w:r>
    </w:p>
    <w:p>
      <w:r>
        <w:t xml:space="preserve">Entinen oikeusministeri David Gauke ei ole vielä päättänyt, asettuuko hän itsenäiseksi ehdokkaaksi parlamenttivaaleissa.</w:t>
      </w:r>
    </w:p>
    <w:p>
      <w:r>
        <w:rPr>
          <w:b/>
          <w:u w:val="single"/>
        </w:rPr>
        <w:t xml:space="preserve">Asiakirjan numero 23289</w:t>
      </w:r>
    </w:p>
    <w:p>
      <w:r>
        <w:t xml:space="preserve">Neuvoston suunnitelma sisällissotakeskuksesta Newarkissa</w:t>
      </w:r>
    </w:p>
    <w:p>
      <w:r>
        <w:t xml:space="preserve">Newarkin ja Sherwoodin piirineuvosto haluaa kunnostaa Newarkin vanhat Magnus-rakennukset museoksi, jossa on Englannin sisällissodan aikainen galleria. Neuvosto on hakenut Heritage Lottery Fundilta (HLF) 2,8 miljoonan punnan avustusta 4,43 miljoonan punnan hankkeelle. Rakennusten vanhimmat osat ovat vuodelta 1529. Sisällissodan aikana vuonna 1646 Newarkin piiritys johti kuningas Kaarle I:n lopulliseen kuolemaan ja Englannin demokratian alkamiseen. Neuvosto toivoo, että ihmiset liittyisivät ohjausryhmään, joka auttaisi suunnitelmien muotoilussa. Museossa olisi myös muita alueen kokoelmia, kuten Newarkin torvi, jonka neuvosto osti 350 000 punnalla. Muinainen kelttiläinen kultakaulakoru on peräisin vuodelta 250 eKr., ja amatööri-aarteenmetsästäjä löysi sen Newarkin läheltä vuonna 2005.</w:t>
      </w:r>
    </w:p>
    <w:p>
      <w:r>
        <w:rPr>
          <w:b/>
        </w:rPr>
        <w:t xml:space="preserve">Yhteenveto</w:t>
      </w:r>
    </w:p>
    <w:p>
      <w:r>
        <w:t xml:space="preserve">Nottinghamshireläisen kaupungin historiallisista rakennuksista on tarkoitus tehdä sisällissodan kansallinen keskus.</w:t>
      </w:r>
    </w:p>
    <w:p>
      <w:r>
        <w:rPr>
          <w:b/>
          <w:u w:val="single"/>
        </w:rPr>
        <w:t xml:space="preserve">Asiakirjan numero 23290</w:t>
      </w:r>
    </w:p>
    <w:p>
      <w:r>
        <w:t xml:space="preserve">Community Land Scotlandin kannanotto maauudistuksen tarkistukseen</w:t>
      </w:r>
    </w:p>
    <w:p>
      <w:r>
        <w:t xml:space="preserve">Community Land Scotland on esittänyt nämä vaatimukset maauudistuksen riippumattomaan tarkasteluun liittyvässä lausunnossaan. Skotlannin hallitus käynnisti uudelleentarkastelun viime kesänä sen jälkeen, kun sitä oli arvosteltu siitä, että kyseiset lait olivat liian monimutkaisia ja byrokraattisia. Lakien tarkastelua johtaa Land Reform Review Group. Community Land Scotland edustaa yhteisöryhmiä, jotka yhdessä omistavat noin 500 000 hehtaaria maata, jolla asuu 20 000 ihmistä. Järjestö on pyytänyt esityksessään useita muutoksia, muun muassa sellaisten maata omistavien säätiöiden, joiden jäsenyys ei ole avoin yleisölle, hyväntekeväisyysaseman tarkistamista. Lisäksi nykyisestä maareformilakista on tehtävä vähemmän monimutkainen ja helpompi käyttää yhteisöjen kannalta. Järjestö on myös pyytänyt, että Skotlannin hallituksen kolmen vuoden aikana yhteisöille maanhankintaan myöntämä 6 miljoonaa puntaa nostettaisiin 10 miljoonaan puntaan vuodessa. Puheenjohtaja David Cameron sanoi, että Community Land Scotlandin ehdotukset ovat "radikaaleja ja vastuullisia". Hän lisäsi: "Niissä ei ole kyse vain uusista valtuuksista, joiden avulla yhteisöt voivat hallita tulevaisuuttaan paremmin, vaan niissä esitetään rakentavia lähestymistapoja muutosten aikaansaamiseksi, ja niissä korostetaan maansiirtojen neuvotteluratkaisuja ja erityistä maavirastoa, joka helpottaa tätä prosessia. "Uudet oikeudet tulisivat voimaan vain silloin, kun ministerit katsovat, että kyseessä olevan maan siirto on yleisen edun mukaista ja edistää kestävää kehitystä."</w:t>
      </w:r>
    </w:p>
    <w:p>
      <w:r>
        <w:rPr>
          <w:b/>
        </w:rPr>
        <w:t xml:space="preserve">Yhteenveto</w:t>
      </w:r>
    </w:p>
    <w:p>
      <w:r>
        <w:t xml:space="preserve">Yhteisöjen maanomistajia edustava järjestö on pyrkinyt lisäämään taloudellista ja oikeudellista tukea ihmisten oikeuksille ostaa maata, jolla he asuvat.</w:t>
      </w:r>
    </w:p>
    <w:p>
      <w:r>
        <w:rPr>
          <w:b/>
          <w:u w:val="single"/>
        </w:rPr>
        <w:t xml:space="preserve">Asiakirjan numero 23291</w:t>
      </w:r>
    </w:p>
    <w:p>
      <w:r>
        <w:t xml:space="preserve">Penrhynin louhos: Penhryn Hyrynkyyn: Liuskekivikaivoksen laajennus "lisää 15 vuotta</w:t>
      </w:r>
    </w:p>
    <w:p>
      <w:r>
        <w:t xml:space="preserve">Bethesdassa sijaitsevan Penrhynin louhoksen mukaan lupa oli "ratkaiseva" alueen pitkän aikavälin tulevaisuuden kannalta. Louhos on alueen merkittävä työnantaja, ja siellä työskentelee noin 290 työntekijää, jotka tuottavat kattoliuskekiveä sekä rakennus- ja teollisuuskiviaineksia. Welsh Slate sanoi toivovansa, että laajennus avattaisiin "lähitulevaisuudessa". Toimitusjohtaja Chris Allwood sanoi: "On hieno uutinen, että olemme saaneet rakennusluvan, joka saatiin lähes neljän vuoden valmistelujen jälkeen." Hän sanoi, että Bethesdan ja Mynydd Llandygain yhteisöt olivat antaneet "korvaamatonta palautetta" yrityksen suunnitelmia koskevissa kuulemiskokouksissa. Hän lisäsi: "Haluan myös kiittää uskollisia työntekijöitämme, jotka ovat joutuneet kokemaan paljon viime kuukausina, sekä paikallisvaltuutettujen ja Walesin hallituksen vaaleilla valittujen jäsenten antamaa tukea". Rockfall Allwood sanoi, että yritys työskentelee Gwyneddin neuvoston ja muiden tahojen kanssa viimeistelläkseen laajennuksen suunnitteluehdot. Welsh Slatesin mukaan 85 prosenttia sen henkilöstöstä osallistuu suoraan lopputuotteiden talteenottoon, käsittelyyn ja kuljetukseen. Tämän vuoden huhtikuussa noin 90 työmaan työntekijän työaikaa vähennettiin tai heidät siirrettiin muualle sen jälkeen, kun puoli miljoonaa tonnia kiveä putosi kallioseinämästä. Penrhyn on yksi maailman vanhimmista liuskekivilouhoksista. Siellä on tuotettu kattoliuskekiveä 1200-luvulta lähtien.</w:t>
      </w:r>
    </w:p>
    <w:p>
      <w:r>
        <w:rPr>
          <w:b/>
        </w:rPr>
        <w:t xml:space="preserve">Yhteenveto</w:t>
      </w:r>
    </w:p>
    <w:p>
      <w:r>
        <w:t xml:space="preserve">Gwyneddin liuskekivilouhokselle on myönnetty lupa 20 hehtaarin (kahdeksan hehtaarin) laajennusalueelle, joka pidentää sen käyttöikää jopa 15 vuodella.</w:t>
      </w:r>
    </w:p>
    <w:p>
      <w:r>
        <w:rPr>
          <w:b/>
          <w:u w:val="single"/>
        </w:rPr>
        <w:t xml:space="preserve">Asiakirjan numero 23292</w:t>
      </w:r>
    </w:p>
    <w:p>
      <w:r>
        <w:t xml:space="preserve">Grantham A&amp;E:n sulkeminen: uusi iltapalvelu alkaa pian</w:t>
      </w:r>
    </w:p>
    <w:p>
      <w:r>
        <w:t xml:space="preserve">Grantham and District Hospital -sairaalan yksikkö aloitti sulkemisen elokuun alussa kolmen kuukauden mittaisen kokeilun aikana. Lincolnshire Community Health Services NHS Trustin mukaan päivystys on maanantaista alkaen avoinna seitsemänä päivänä viikossa kello 18.30-23.30 BST. Trustin mukaan palvelu ei korvaa A&amp;E-osastoa. United Lincolnshire Hospital Trust, joka vastaa Lincolnshiren sairaaloista, sanoi yrittävänsä rekrytoida lisää lääkäreitä ja avaavansa Granthamin A&amp;E:n uudelleen mahdollisimman pian. Trustin mukaan Granthamin tilapäinen sulkeminen mahdollistaisi turvallisen henkilöstömäärän säilyttämisen kahdella muulla A&amp;E-osastolla, joihin molempiin tulee enemmän potilaita. Lincolnshiren kreivikunnanvaltuuston johtaja Martin Hill sanoi, että uusi palvelu on askel oikeaan suuntaan. Hän sanoi: "Se ei voi olla oikein, että sairaalan ovet ovat käytännössä lukossa kello 6.30 illalla - se on aivan naurettava tilanne."</w:t>
      </w:r>
    </w:p>
    <w:p>
      <w:r>
        <w:rPr>
          <w:b/>
        </w:rPr>
        <w:t xml:space="preserve">Yhteenveto</w:t>
      </w:r>
    </w:p>
    <w:p>
      <w:r>
        <w:t xml:space="preserve">Sairaala, jonka päivystysosasto on väliaikaisesti suljettu öisin lääkäripulan vuoksi, aikoo tarjota iltaisin päivystyspisteen.</w:t>
      </w:r>
    </w:p>
    <w:p>
      <w:r>
        <w:rPr>
          <w:b/>
          <w:u w:val="single"/>
        </w:rPr>
        <w:t xml:space="preserve">Asiakirjan numero 23293</w:t>
      </w:r>
    </w:p>
    <w:p>
      <w:r>
        <w:t xml:space="preserve">June "ei palaa" Goggleboxiin Leonin kuoleman jälkeen.</w:t>
      </w:r>
    </w:p>
    <w:p>
      <w:r>
        <w:t xml:space="preserve">Eräs fani kirjoitti Twitterissä viestin, jossa hän kysyi Junelta, tekisikö hän show'n yhden tyttärensä kanssa. June vastasi: June vastasi: "Se oli hieno seikkailu, jonka finaali oli upea NTA:n kanssa", ja hän viittasi ohjelman äskettäiseen parhaan tosiasioihin perustuvan viihteen palkintoon. Fanien suosikki Leon kuoli joulukuussa 83-vuotiaana. "Ainutlaatuinen persoonallisuus" Leon ja Liverpoolista kotoisin oleva June olivat ensimmäinen pariskunta, joka valittiin Channel 4:n ohjelmaan, kun se alkoi vuonna 2013. Channel 4 ja tuotantoyhtiö Studio Lambert kunnioittivat suosikin "ainutlaatuista persoonallisuutta ja terävää nokkeluutta", kun uutinen hänen kuolemastaan tuli julki. Suositussa ohjelmassa katsojat reagoivat kotona televisio-ohjelmiin. Goggleboxista on tehty 10 sarjaa, ja sen formaatti on otettu käyttöön eri puolilla maailmaa, kuten Australiassa, Yhdysvalloissa, Belgiassa ja Norjassa. Channel 4:ään on otettu yhteyttä kommenttia varten. Seuraa meitä Facebookissa, Twitterissä @BBCNewsEnts tai Instagramissa bbcnewsents. Jos sinulla on juttuehdotus, lähetä sähköpostia osoitteeseen entertainment.news@bbc.co.uk.</w:t>
      </w:r>
    </w:p>
    <w:p>
      <w:r>
        <w:rPr>
          <w:b/>
        </w:rPr>
        <w:t xml:space="preserve">Yhteenveto</w:t>
      </w:r>
    </w:p>
    <w:p>
      <w:r>
        <w:t xml:space="preserve">Gogglebox-tähti June Bernicoff on vihjannut, ettei hän palaa Channel 4:n menestyssarjaan miehensä Leonin kuoleman jälkeen.</w:t>
      </w:r>
    </w:p>
    <w:p>
      <w:r>
        <w:rPr>
          <w:b/>
          <w:u w:val="single"/>
        </w:rPr>
        <w:t xml:space="preserve">Asiakirjan numero 23294</w:t>
      </w:r>
    </w:p>
    <w:p>
      <w:r>
        <w:t xml:space="preserve">Mies pidätetty Grimsbyn koulun vasarahyökkäyksestä</w:t>
      </w:r>
    </w:p>
    <w:p>
      <w:r>
        <w:t xml:space="preserve">Kaksi naamioitunutta mopoilijaa vahingoitti torstaina useita henkilökunnan autoja Tollbar Academyssa Grimsbyssä. Poliisi kertoi, että useita tapaukseen liittyviä esineitä on myös otettu talteen. Koulu oli aluksi arvostellut poliisia ja sanonut, että poliisit eivät olleet saapuneet paikalle 999-soiton jälkeen. Humbersiden poliisin ylikomisario Darren Wildbore sanoi lausunnossaan, että poliisit olivat saapuneet alueelle "kahdeksan minuutin kuluessa puhelun soittamisesta". "Poliisit, jotka kuuluivat erikoisoperaatioyksikköömme, lähetettiin välittömästi paikalle joukkojen valvontahuoneesta ja heille kerrottiin olosuhteista", hän sanoi. "He suorittivat perusteellisen lähialueen etsinnän yrittäessään löytää epäillyt, koska he olivat jo poistuneet koulun tiloista, ja varmistaakseen, että alue oli turvallinen ja ettei siellä ollut enää uhkaa tai vaaraa."</w:t>
      </w:r>
    </w:p>
    <w:p>
      <w:r>
        <w:rPr>
          <w:b/>
        </w:rPr>
        <w:t xml:space="preserve">Yhteenveto</w:t>
      </w:r>
    </w:p>
    <w:p>
      <w:r>
        <w:t xml:space="preserve">33-vuotias mies on pidätetty koulun parkkipaikalla tehtyyn vasarahyökkäykseen liittyen.</w:t>
      </w:r>
    </w:p>
    <w:p>
      <w:r>
        <w:rPr>
          <w:b/>
          <w:u w:val="single"/>
        </w:rPr>
        <w:t xml:space="preserve">Asiakirjan numero 23295</w:t>
      </w:r>
    </w:p>
    <w:p>
      <w:r>
        <w:t xml:space="preserve">Amazonin alue: Brasiliassa tulipalot lisääntyvät huomattavasti</w:t>
      </w:r>
    </w:p>
    <w:p>
      <w:r>
        <w:t xml:space="preserve">Brasilian kansallisen avaruusviraston keräämät satelliittikuvat paljastivat, että niitä oli 6 803, mikä merkitsee 28 prosentin kasvua. Presidentti Jair Bolsonaro on kannustanut maatalous- ja kaivostoimintaa Amazonilla. Kansainvälisten sijoittajien painostuksesta hänen hallituksensa kielsi heinäkuun alussa tulipalojen sytyttämisen alueella. Viimeisimmät luvut herättävät huolta viime vuoden elo- ja syyskuussa maailmaa järkyttäneiden valtavien maastopalojen toistumisesta. "Se on kauhea merkki", Brasilian Amazonin ympäristötutkimuslaitoksen tiedejohtaja Ane Alencar sanoi uutistoimisto Reutersin mukaan. "Voimme odottaa, että jo elokuusta tulee vaikea kuukausi ja syyskuusta vielä pahempi." Bolsonaro on kritisoinut Brasilian ympäristövalvontavirastoa Ibamaa liiallisista sakoista, ja hänen ensimmäisenä virkavuonnaan ympäristörikkomuksista määrätyt taloudelliset seuraamukset vähenivät jyrkästi. Virasto on edelleen alirahoitettu ja sillä on liian vähän henkilöstöä.</w:t>
      </w:r>
    </w:p>
    <w:p>
      <w:r>
        <w:rPr>
          <w:b/>
        </w:rPr>
        <w:t xml:space="preserve">Yhteenveto</w:t>
      </w:r>
    </w:p>
    <w:p>
      <w:r>
        <w:t xml:space="preserve">Brasilian viralliset luvut osoittavat, että tulipalojen määrä Amazonin alueella kasvoi heinäkuussa huomattavasti viime vuoden vastaavaan kuukauteen verrattuna.</w:t>
      </w:r>
    </w:p>
    <w:p>
      <w:r>
        <w:rPr>
          <w:b/>
          <w:u w:val="single"/>
        </w:rPr>
        <w:t xml:space="preserve">Asiakirjan numero 23296</w:t>
      </w:r>
    </w:p>
    <w:p>
      <w:r>
        <w:t xml:space="preserve">RMT Southernin mielenosoituksesta tulee kolmas vuosi rautatieliikennettä koskevan kiistan jälkeen.</w:t>
      </w:r>
    </w:p>
    <w:p>
      <w:r>
        <w:t xml:space="preserve">Ammattiliiton jäsenet osoittivat mieltään Keolisin ulkopuolella, joka omistaa osan Southernin emoyhtiöstä Govia Thameslinkistä (GTR). RMT on vastustanut vain kuljettajan käyttämien junien (DOO) käyttöönottoa, joissa kuljettajat sulkevat ovet vartijoiden sijasta. Southernin mukaan palvelut ovat kuitenkin parantuneet muutoksen jälkeen. Se kehotti RMT:tä lopettamaan kiistansa. RMT:n pääsihteeri Mick Cash sanoi, että liitto on päässyt muiden junayhtiöiden kanssa sopimukseen vartijoiden roolista, mutta lisäsi: "Vain Southern on kieltäytynyt näin jääräpäisesti ja suoralta kädeltä vakavista keskusteluista." Southernin tiedottaja sanoi: "Alan turvallisuuselimet ovat vahvistaneet, että ovien sulkeminen kuljettajan toimesta on vähintään yhtä turvallista kuin konduktöörin toimesta. "Kehotamme RMT:tä lopettamaan tarpeettoman kiistansa." RMT on sanonut, että parlamentin vastauksista saadut uudet luvut osoittavat, että ainakin 15 000 Southernin vuoroa on kulkenut ilman toista henkilöä junassa sen jälkeen, kun DOO otettiin käyttöön vuonna 2017. Se väitti, että syrjintää tapahtuu ikääntyneitä ja vammaisia matkustajia kohtaan, joilla ei enää ole takuuta siitä, että toinen työntekijä auttaa heitä. Southernin mukaan "pieni" osa palveluista - viimeksi vain 0,5 prosenttia - oli kulkenut ilman toista henkilöä junassa, ja vanhoilla järjestelyillä ne olisi peruttu. Se sanoi: "Avun tarpeessa olevien auttamiseksi meillä on nyt enemmän henkilökuntaa junissamme, ja valitukset ovat vähentyneet kolmanneksella."</w:t>
      </w:r>
    </w:p>
    <w:p>
      <w:r>
        <w:rPr>
          <w:b/>
        </w:rPr>
        <w:t xml:space="preserve">Yhteenveto</w:t>
      </w:r>
    </w:p>
    <w:p>
      <w:r>
        <w:t xml:space="preserve">Lontoossa on järjestetty mielenosoitus sen kunniaksi, että on kulunut kolme vuotta siitä, kun RMT:n ja Southern-rautatieyhtiön kiista junien vartijoiden asemasta alkoi.</w:t>
      </w:r>
    </w:p>
    <w:p>
      <w:r>
        <w:rPr>
          <w:b/>
          <w:u w:val="single"/>
        </w:rPr>
        <w:t xml:space="preserve">Asiakirjan numero 23297</w:t>
      </w:r>
    </w:p>
    <w:p>
      <w:r>
        <w:t xml:space="preserve">Valtakunnansyyttäjä "ei voi peruuttaa syytteitä</w:t>
      </w:r>
    </w:p>
    <w:p>
      <w:r>
        <w:t xml:space="preserve">Sarath Nanda Silva, entinen tuomari, joka toimi tehtävässä yli kymmenen vuotta, sanoi, että syytteiden peruuttaminen "heikentää oikeuslaitosta ja oikeuslaitoksen riippumattomuutta". "Valtakunnansyyttäjä on ainoa henkilö, joka voi nostaa rikossyytteen korkeimmassa oikeudessa. Mutta edes syyttäjällä ei ole valtuuksia peruuttaa syytteitä sen jälkeen, kun oikeudenkäynti on jo alkanut", hän sanoi BBC:n singaleankieliselle Sandeshaya-palvelulle. Valtakunnansyyttäjä Mohan de Silva peruutti hiljattain murhasyytteet entistä hallituspuolueen kansanedustajaa Chandana Katriarachchia vastaan, mutta juttu jatkuu muiden vähäisten syytteiden osalta. Duminda Silva Entisen tuomarin mukaan oikeusasiamiehen päätös peruuttaa syytteet, kun juttu on jo käynnissä, rikkoo hyväksyttyjä normeja. "Syytetty voidaan vapauttaa, jos todisteet eivät riitä, mutta vasta asianmukaisen oikeudenkäynnin jälkeen", Sarath Nanda Silva sanoi ja lisäsi, että toinen mahdollisuus on, että juttu lopetetaan. "Jos todisteita ei ollut, miksi syyttäjä jätti syytteet?". Syyttäjä peruutti myös Colombon alueen hallituspuolueen kansanedustajaa Duminda Silvaa vastaan nostetut raiskaussyytteet. Presidentti nimitti hiljattain Silvan puolustusministeriön valvontakansanedustajaksi. Puolustusministeriö kuuluu presidentti Rajapaksan alaisuuteen, ja sitä valvoo käytännössä hänen veljensä, puolustusministeri Gotabhaya Rajapaksa. Silva sanoi, että nämä syyttäjän toimet heikentävät oikeuslaitosta ja syyttäjänviraston riippumattomuutta.</w:t>
      </w:r>
    </w:p>
    <w:p>
      <w:r>
        <w:rPr>
          <w:b/>
        </w:rPr>
        <w:t xml:space="preserve">Yhteenveto</w:t>
      </w:r>
    </w:p>
    <w:p>
      <w:r>
        <w:t xml:space="preserve">Sri Lankan entinen ylituomari on asettanut kyseenalaiseksi sen, että yleinen syyttäjä on peruuttanut hallituksen poliitikkoja vastaan nostetut murha- ja raiskaussyytteet.</w:t>
      </w:r>
    </w:p>
    <w:p>
      <w:r>
        <w:rPr>
          <w:b/>
          <w:u w:val="single"/>
        </w:rPr>
        <w:t xml:space="preserve">Asiakirjan numero 23298</w:t>
      </w:r>
    </w:p>
    <w:p>
      <w:r>
        <w:t xml:space="preserve">Bempton Cliffsin merilintujen tarkkailuun tarkoitetut kalliokamerat</w:t>
      </w:r>
    </w:p>
    <w:p>
      <w:r>
        <w:t xml:space="preserve">Suoratoistovideon avulla RSPB:n suojelualueen kävijät voivat tarkkailla erilaisia lintuja, jotka pesivät 91 metriä korkeilla kallioilla. Kamerat asensivat insinöörit, jotka laskeutuivat alas pystysuoraa kallioseinämää pitkin. Kesäisin suojelualueella pesii yli 200 000 tylliä, pikkutylliä ja käpytikkaa. Kamerat on asennettu pysyvästi sen jälkeen, kun viime vuonna kokeiltiin menestyksekkäästi yksittäisen kameran asentamista, josta oli näkymät tyllien pesäkkeelle. David Aitken, RSPB Bempton Cliffsin apulaisvartija, sanoi: "Viime vuonna uskomattomat lähikuvat, jotka tallensivat pieniä, intiimejä ja joskus hurjia hetkiä Staple Newkin tyllien elämästä, innostivat kävijöitä päivittäin. "Tänä vuonna uudet kamerat tuovat meille kaksinkertaisen ilon, kun voimme seurata merilintujen temppuja kallioiden muissa osissa." "Tänä vuonna kamerat tuovat meille kaksinkertaisen ilon, kun voimme seurata merilintujen temppuja kallioiden muissa osissa."</w:t>
      </w:r>
    </w:p>
    <w:p>
      <w:r>
        <w:rPr>
          <w:b/>
        </w:rPr>
        <w:t xml:space="preserve">Yhteenveto</w:t>
      </w:r>
    </w:p>
    <w:p>
      <w:r>
        <w:t xml:space="preserve">Bridlingtonin lähellä sijaitsevan Bempton Cliffsin merilintukeskuksen jyrkänteelle on asennettu kaksi valvontakameraa.</w:t>
      </w:r>
    </w:p>
    <w:p>
      <w:r>
        <w:rPr>
          <w:b/>
          <w:u w:val="single"/>
        </w:rPr>
        <w:t xml:space="preserve">Asiakirjan numero 23299</w:t>
      </w:r>
    </w:p>
    <w:p>
      <w:r>
        <w:t xml:space="preserve">Derbyn palokuolemat: Lasten ruumiit vapautetaan</w:t>
      </w:r>
    </w:p>
    <w:p>
      <w:r>
        <w:t xml:space="preserve">Jade Philpott, 10, ja veljet John, 9, Jack, 8, Jessie, 6, ja Jayden, 5, kuolivat 11. toukokuuta tapahtuneessa tulipalossa. Duwayne, 13, kuoli kolme päivää myöhemmin. Heidän hautajaistensa yksityiskohtia odotetaan nyt viimeisteltävän. Ei ole tiedossa, tulevatko heidän vanhempansa Mick ja Mairead Philpott, jotka ovat vangittuina ja joita syytetään murhista, osallistumaan hautajaisiin. Derbyshiren poliisi ilmoitti tekevänsä yhteistyötä perheen kanssa hautajaisten järjestämiseksi, mutta se ei vahvistanut, missä hautajaiset järjestetään. Derbyn katedraalin tiedottaja sanoi, että perheelle on edelleen tarjottu mahdollisuutta järjestää hautajaiset katedraalissa. Kuolemantapauksia koskeva tutkinta aloitettiin ja keskeytettiin Derby Coroner's Courtissa viime kuussa, ja tutkija tohtori Robert Hunter aloitti tutkinnan. Mick ja Mairead Philpott saapuvat oikeuteen seuraavan kerran 18. kesäkuuta.</w:t>
      </w:r>
    </w:p>
    <w:p>
      <w:r>
        <w:rPr>
          <w:b/>
        </w:rPr>
        <w:t xml:space="preserve">Yhteenveto</w:t>
      </w:r>
    </w:p>
    <w:p>
      <w:r>
        <w:t xml:space="preserve">Kuolemansyyntutkija on luovuttanut niiden kuuden lapsen ruumiit, jotka kuolivat tulipalossa talossaan Derbyssä.</w:t>
      </w:r>
    </w:p>
    <w:p>
      <w:r>
        <w:rPr>
          <w:b/>
          <w:u w:val="single"/>
        </w:rPr>
        <w:t xml:space="preserve">Asiakirjan numero 23300</w:t>
      </w:r>
    </w:p>
    <w:p>
      <w:r>
        <w:t xml:space="preserve">Pitmanin taidemaalari Norman Cornish: Piilotettu vaimomuotokuva nostaa maalauksen hintaa</w:t>
      </w:r>
    </w:p>
    <w:p>
      <w:r>
        <w:t xml:space="preserve">Löytö tehtiin vain muutama tunti ennen kuin Anderson and Garlandin oli määrä myydä maalaus Newcastlessa. Maalauksen arvo oli arvioitu jopa 7 000 punnaksi, mutta 15 minuuttia kestäneen huutokauppataistelun jälkeen se meni vasaran alle 13 500 punnalla. Cornishin poika John tunnisti naisen äidikseen Sarahiksi. Cornish, entinen kaivostyöläinen, oli tunnettu maalauksistaan, joissa hän kuvasi elämää teollisessa Koillismaassa. Hän oli oppinut taitonsa taidekurssilla, jota järjestettiin kaivostyöläisille Spennymoor Settlementissä Durhamin kreivikunnassa. Hän kuoli elokuussa 94-vuotiaana. Andersonin ja Garlandin taideasiantuntija John Anderson sanoi: "Huomasimme, että takapuolelle oli maalattu toinenkin naisen muotokuva, ja kutsuimme kaikki huoneessa olevat katsomaan. "Yksi huoneessa olleista oli Norman Cornishin poika John. Hänelle oli tunteikas hetki, kun hän kertoi salissa, että tämä oli hyvin varhainen muotokuva hänen äidistään." Muotokuvan huutokauppa alkoi 3 000 punnasta, ja lopulta sen osti eräs koillismaalainen keräilijä. Se oli viimeinen myyty kuva Ivan Geffenin omistamasta Spennymoor Settlement -maalausten kokoelmasta. Vuonna 2013 kuollut Ivan Geffen oli entinen National Union of Mineworkersin asianajaja, joka työskenteli Durhamin hiilikentällä 1940- ja 50-luvuilla. Anderson sanoi: "Spennymoor Settlement oli julkisesti rahoitettu oppilaitos, jossa monet kaivostyöläiset kävivät opiskelemassa taidetta. "Ivan huomasi kerhon lahjakkuuden ja alkoi ostaa heidän töitään." Geffenin leski Mary myi maalaukset, joista kuusi oli Cornishin maalaamia, vajaalla 100 000 punnalla ja halusi, että ne palautetaan Koillismaalle.</w:t>
      </w:r>
    </w:p>
    <w:p>
      <w:r>
        <w:rPr>
          <w:b/>
        </w:rPr>
        <w:t xml:space="preserve">Yhteenveto</w:t>
      </w:r>
    </w:p>
    <w:p>
      <w:r>
        <w:t xml:space="preserve">Pitman-maalari Norman Cornishin varhainen omakuva on myyty huutokaupassa lähes kaksinkertaisella hinnalla sen jälkeen, kun sen kääntöpuolelta löytyi hänen vaimostaan tehty maalaus.</w:t>
      </w:r>
    </w:p>
    <w:p>
      <w:r>
        <w:rPr>
          <w:b/>
          <w:u w:val="single"/>
        </w:rPr>
        <w:t xml:space="preserve">Asiakirjan numero 23301</w:t>
      </w:r>
    </w:p>
    <w:p>
      <w:r>
        <w:t xml:space="preserve">M11:n onnettomuus: Kuorma-auton kuljettaja ilmoitti kolmen ajoneuvon kolarista</w:t>
      </w:r>
    </w:p>
    <w:p>
      <w:r>
        <w:t xml:space="preserve">Pohjoiseen menevä ajorata suljettiin lähellä Stanstedin lentokenttää onnettomuuden jälkeen perjantaina kello 05:20 GMT. Yksi kuljettaja on saanut hengenvaarallisia vammoja, kun kaksi kuorma-autoa kolaroi sen jälkeen, kun toinen oli pysähtynyt törmäyksen vuoksi henkilöauton kanssa. Ilmoitettu mies on määrä haastaa oikeuteen. Pidätetty mies, 45-vuotias romanialainen, ajoi Volvo-kuorma-autoa. Hänet pidätettiin tapahtumapaikalla, ja hänet on "ilmoitettu prosessiin", poliisi kertoi. Häntä vastaan ei ole vielä nostettu syytettä, mutta hänet on kutsuttu oikeuden eteen myöhemmin sovittavana ajankohtana. Mercedes-kuorma-auton kuljettajaa, nelikymppistä miestä Milton Keynesistä, hoidettiin paikan päällä ennen kuin hänet vietiin sairaalaan. Poliisin mukaan Volvo oli pysähtynyt sen jälkeen, kun se oli törmännyt mustan Ford Galaxyn kanssa. Onnettomuus aiheutti suuria viivytyksiä lentokenttää käyttäville matkustajille, ja liikenneviranomaiset joutuivat varoittamaan ihmisiä jättämästä autojaan moottoritielle ja kävelemästä terminaaliin.</w:t>
      </w:r>
    </w:p>
    <w:p>
      <w:r>
        <w:rPr>
          <w:b/>
        </w:rPr>
        <w:t xml:space="preserve">Yhteenveto</w:t>
      </w:r>
    </w:p>
    <w:p>
      <w:r>
        <w:t xml:space="preserve">M11-tiellä Essexissä sattuneen kolmen ajoneuvon kolarin jälkeen mies on saanut syytteen huolettomasta ajamisesta ja rattijuopumuksesta ja huumeiden vaikutuksen alaisena ajamisesta.</w:t>
      </w:r>
    </w:p>
    <w:p>
      <w:r>
        <w:rPr>
          <w:b/>
          <w:u w:val="single"/>
        </w:rPr>
        <w:t xml:space="preserve">Asiakirjan numero 23302</w:t>
      </w:r>
    </w:p>
    <w:p>
      <w:r>
        <w:t xml:space="preserve">Kuolemantapauksen asianajajalla oli huimaushäiriö, tutkinta kuulee asiaa</w:t>
      </w:r>
    </w:p>
    <w:p>
      <w:r>
        <w:t xml:space="preserve">Robert Duval, 60, oli ohittamassa toista ajoneuvoa A30-tiellä Devonissa, kun hänen autonsa törmäsi korotettuun jalankulkijoiden ylityspaikkaan. Kuolinsyyntutkija Philip Spinney sanoi, että tämä aiheutti sen, että BMW "nousi ilmaan" ja törmäsi vastaantulevaan raskaaseen tavarankuljetusajoneuvoon. Somersetissa sijaitsevasta Hinton St Georgesta kotoisin oleva kolmen lapsen isä kuoli monivammoihin paikan päällä. Exeterin County Hallissa järjestetyssä tutkinnassa kuultiin, että Duvalilla oli vuonna 2015 diagnosoitu Ménièren tauti, joka voi aiheuttaa vakavia huimauskohtauksia ja kuulon menetystä. Spinney luki todisteita Paul Fletcheriltä, Albion Chambersin johtajalta, jossa Duval työskenteli. Hän sanoi olleensa tietoinen kolmesta kohtauksesta vuonna 2017, joista yhdessä Duval vietiin sairaalaan sen jälkeen, kun hänet oli pakotettu pysähtymään ajon aikana. Caroline Duval sanoi lausunnossaan, että hänen miehensä oli "taitava ja kokenut" kuljettaja. Kuulemma ruumiinavauksessa ei löytyisi merkkejä Ménière-kohtauksesta, jos sellainen olisi ollut. Spinney päätteli, että Duval kuoli tieliikennekolarin seurauksena A30-tiellä lähellä Upotterya Devonissa 13. helmikuuta noin kello 07.00 GMT . Hän lisäsi: "Ei ole mahdollista sanoa, missä määrin, jos lainkaan, Menieren tauti on saattanut aiheuttaa tämän traagisen tapahtuman tai vaikuttaa siihen." Hän lisäsi: "Ei ole mahdollista sanoa, missä määrin, jos lainkaan, Menieren tauti on saattanut aiheuttaa tämän traagisen tapahtuman tai vaikuttaa siihen."</w:t>
      </w:r>
    </w:p>
    <w:p>
      <w:r>
        <w:rPr>
          <w:b/>
        </w:rPr>
        <w:t xml:space="preserve">Yhteenveto</w:t>
      </w:r>
    </w:p>
    <w:p>
      <w:r>
        <w:t xml:space="preserve">Asianajaja, joka kärsi harvinaisesta sairaudesta, joka voi aiheuttaa äkillisiä huimauskohtauksia, kuoli kolarissa matkalla oikeuteen, on kuultu tutkinnassa.</w:t>
      </w:r>
    </w:p>
    <w:p>
      <w:r>
        <w:rPr>
          <w:b/>
          <w:u w:val="single"/>
        </w:rPr>
        <w:t xml:space="preserve">Asiakirjan numero 23303</w:t>
      </w:r>
    </w:p>
    <w:p>
      <w:r>
        <w:t xml:space="preserve">Wood Group vahvistaa osuuttaan Teksasin liuskealueella</w:t>
      </w:r>
    </w:p>
    <w:p>
      <w:r>
        <w:t xml:space="preserve">Sopimuksen arvo on julkistamaton, mutta viime vuonna Duvalin liikevaihto oli 32 miljoonaa dollaria (20 miljoonaa puntaa) ja sen omaisuuserät 14 miljoonaa dollaria (9 miljoonaa puntaa). Yhdysvaltalainen asennus- ja valmistusyritys sijaitsee Houstonissa, ja se toimii nyt nimellä Wood Group Duval. Se lisää 300 työntekijää Woodin nykyiseen 41 000 työntekijään, jotka työskentelevät 50 eri paikassa eri puolilla maailmaa. Derek Blackwood, Wood Group PSN:n Amerikan-pääjohtaja, sanoi: "Duvalin osto tarjoaa meille vankan kasvualustan tärkeällä Eagle Fordin liuskealueella ja lisää kokonaisvaltaista panostustamme Yhdysvaltain onshore-öljyn ja -kaasun epäkonventionaalisille markkinoille." Eagle Fordin liuskealue on hiilivetyjä runsaasti sisältävä alue. Liuskealue ulottuu 400 mailia Teksasin ja Meksikon rajalta kohti Itä-Texasia. Se on 50 mailia leveä. Öljyvarantojen arvioidaan olevan kolme miljardia tynnyriä, ja potentiaalinen tuotanto on 420 000 tynnyriä päivässä.</w:t>
      </w:r>
    </w:p>
    <w:p>
      <w:r>
        <w:rPr>
          <w:b/>
        </w:rPr>
        <w:t xml:space="preserve">Yhteenveto</w:t>
      </w:r>
    </w:p>
    <w:p>
      <w:r>
        <w:t xml:space="preserve">Aberdeeniläinen energiapalveluyritys Wood Group on ostanut teksasilaisen Duval-yhtiön, mikä lisää sen läsnäoloa Yhdysvaltain Eagle Fordin liuskealueella.</w:t>
      </w:r>
    </w:p>
    <w:p>
      <w:r>
        <w:rPr>
          <w:b/>
          <w:u w:val="single"/>
        </w:rPr>
        <w:t xml:space="preserve">Asiakirjan numero 23304</w:t>
      </w:r>
    </w:p>
    <w:p>
      <w:r>
        <w:t xml:space="preserve">Church Times täyttää 150 vuotta</w:t>
      </w:r>
    </w:p>
    <w:p>
      <w:r>
        <w:t xml:space="preserve">Lehti perustettiin vuonna 1863 edustamaan kasvavaa katolista liikettä anglikaanisessa kirkossa. Church Times, joka aluksi maksoi yhden pennin, vastusti naisten äänioikeutta ja suhtautui myrkyllisesti muihin kirkkokuntiin. Se myös kuvaili ensimmäisen maailmansodan aseistakieltäytyjiä "poltrooneiksi" eli pelkureiksi. Kerran lehti myös tuomitsi papistoa, jota se piti epäkelvollisena, ja kuvaili yhtä piispaa "saarnastuolin mountebankiksi" ja toista "teologista oppineisuutta vailla olevaksi". Se tuki kuitenkin vankkumattomasti anglo-katolisia, kun vuonna 1874 säädettiin laki, jolla katolisen rituaalin käyttö kiellettiin. Siihen kuului myös pastori Sidney Faithorn Green, joka vangittiin yli 18 kuukaudeksi suitsukkeiden käytöstä ja leivän ja viinin nostamisesta ehtoollisen aikana. BBC:n uskonnollisten asioiden kirjeenvaihtaja Robert Pigott sanoi, että 1950-luvulta lähtien lehti, jonka henkilökuntaan kuului aikoinaan entinen pääministeri Edward Heath, on omaksunut keskitempoisemman kannan, menettänyt lukijoita seurakuntien vähentyessä mutta on nyt myös verkossa. Kirjeenvaihtajamme lisäsi, että lehti, joka viettää niin sanottua "sesquicentenary" -juhlavuottaan, myöntää, että sen seuraavaa tärkeintä virstanpylvästä saatetaan juhlia eri muodossa.</w:t>
      </w:r>
    </w:p>
    <w:p>
      <w:r>
        <w:rPr>
          <w:b/>
        </w:rPr>
        <w:t xml:space="preserve">Yhteenveto</w:t>
      </w:r>
    </w:p>
    <w:p>
      <w:r>
        <w:t xml:space="preserve">Church Times -sanomalehden 150-vuotisjuhlaa vietetään tänä viikonloppuna, ja sen jälkeen on esitetty vuosikausia jyrkkiä näkemyksiä anglikaanisesta uskosta.</w:t>
      </w:r>
    </w:p>
    <w:p>
      <w:r>
        <w:rPr>
          <w:b/>
          <w:u w:val="single"/>
        </w:rPr>
        <w:t xml:space="preserve">Asiakirjan numero 23305</w:t>
      </w:r>
    </w:p>
    <w:p>
      <w:r>
        <w:t xml:space="preserve">Viisi paikkaa harkitaan Leedsin suurelle kasinolle</w:t>
      </w:r>
    </w:p>
    <w:p>
      <w:r>
        <w:t xml:space="preserve">Leedsin kaupunginvaltuuston mukaan kehittäjät ovat varanneet Eastgatessa, Quarry Hillissä, Leeds Unitedin jalkapalloseurassa, Clarence Dockissa ja City Squarella sijaitsevia paikkoja mahdollisiksi kasinoiden sijoituspaikoiksi. Paikallisilla asukkailla on nyt 24. toukokuuta asti aikaa esittää mielipiteensä näistä viidestä hakemuksesta, neuvosto sanoi. Lopullista päätöstä kasinon sijoituspaikasta odotetaan keväällä 2013. Leeds on yksi Englannin kahdeksasta paikallisviranomaisesta, joilla on valtuudet myöntää toimilupa suurelle kasinolle. Lupa sallii 150 peliautomaattia, joiden enimmäisjättipotti on 4 000 puntaa, ja vähintään 10 764 neliöjalkaa (1 000 neliömetriä) suuruisen pelialueen.</w:t>
      </w:r>
    </w:p>
    <w:p>
      <w:r>
        <w:rPr>
          <w:b/>
        </w:rPr>
        <w:t xml:space="preserve">Yhteenveto</w:t>
      </w:r>
    </w:p>
    <w:p>
      <w:r>
        <w:t xml:space="preserve">Leedsin suuren kasinon sijoituspaikaksi harkitaan viittä kaupungin keskustan paikkaa, on paljastunut.</w:t>
      </w:r>
    </w:p>
    <w:p>
      <w:r>
        <w:rPr>
          <w:b/>
          <w:u w:val="single"/>
        </w:rPr>
        <w:t xml:space="preserve">Asiakirjan numero 23306</w:t>
      </w:r>
    </w:p>
    <w:p>
      <w:r>
        <w:t xml:space="preserve">Leedsin alue "jää jälkeen Euroopan kaupungeista liikenteessä".</w:t>
      </w:r>
    </w:p>
    <w:p>
      <w:r>
        <w:t xml:space="preserve">Alueen liikennevaliokunnan puheenjohtaja, kaupunginvaltuutettu Keith Wakefield sanoi, että "on päästävä kiinni Euroopan suurten kaupunkien vauhtiin". Sopivista liikennejärjestelmistä on tilattu tutkimus. Harkinnassa ovat muun muassa raskas- ja kevytrautatie, raitiovaunujuna sekä linja-autot ja johdinautot. Wakefield sanoi: "Jos halutaan vauhdittaa taloutta, kuljettaa ihmisiä työpaikoille, lopettaa sosiaalinen eristäytyminen ja parantaa ilmanlaatua, tarvitaan integroitu liikennejärjestelmä." Yhteyksiä Huddersfieldiin, Halifaxiin, Bradfordiin ja Wakefieldiin sekä muille alueille on parannettava, hän lisäsi. Leedsin superraitiovaunuverkko hylättiin vuonna 2005, kun alustaviin töihin oli käytetty 40 miljoonaa puntaa ja alkuperäisen puolen miljardin punnan kustannusarvion määrä oli kaksinkertaistunut. Ajatus korvattiin vuonna 2007 trolleybussihankkeella, joka hyväksyttiin myöhemmin 250 miljoonan punnan budjetilla. Se kuitenkin viivästyi julkisen kyselyn jälkeen, eikä sitä ole vielä hyväksytty. Järjestelmän oli alun perin määrä aloittaa toimintansa vuonna 2020.</w:t>
      </w:r>
    </w:p>
    <w:p>
      <w:r>
        <w:rPr>
          <w:b/>
        </w:rPr>
        <w:t xml:space="preserve">Yhteenveto</w:t>
      </w:r>
    </w:p>
    <w:p>
      <w:r>
        <w:t xml:space="preserve">Kaupungin entisen neuvoston johtajan mukaan Leedsin alue on jäänyt jälkeen muista Euroopan kaupungeista julkisen liikenteen osalta.</w:t>
      </w:r>
    </w:p>
    <w:p>
      <w:r>
        <w:rPr>
          <w:b/>
          <w:u w:val="single"/>
        </w:rPr>
        <w:t xml:space="preserve">Asiakirjan numero 23307</w:t>
      </w:r>
    </w:p>
    <w:p>
      <w:r>
        <w:t xml:space="preserve">Kiinan saastuminen kasvattaa Dysonin myyntiä</w:t>
      </w:r>
    </w:p>
    <w:p>
      <w:r>
        <w:t xml:space="preserve">Kokonaisliikevaihto kasvoi 26 prosenttia 1,7 miljardiin puntaan, mukaan lukien 222 prosentin kasvu Kiinassa. Dyson aloitti Kiinassa kolme vuotta sitten myymällä pölynimureita ja ilmankostuttimia, mutta laajensi valikoimaansa puhdistimiin viimeisten 12 kuukauden aikana. Joulukuussa Peking joutui antamaan kaksi "punaista" varoitusta vaarallisen savusumun vuoksi, mikä lisäsi Dysonin tuotteiden kysyntää. Dysonin mukaan sen ympäristönvalvontatuotteiden kokonaismyynti kasvoi 35 prosenttia vuoden aikana Aasian vahvan kasvun tukemana, ja se odottaa puhdistimien kysynnän kasvavan vuonna 2016. Vuoden tulos, joka mitataan tuloksena ennen korkoja, veroja ja poistoja, nousi 19 prosenttia 448 miljoonaan puntaan. Yhtiö lisäsi myös investointeja uusiin teknologioihin 23,5 prosenttia 206 miljoonaan puntaan, ja tänä vuonna se avaa Wiltshiren Malmesburyssä sijaitsevan tutkimus-, suunnittelu- ja kehityskampuksen ensimmäisen vaiheen osana Dysonin pääkonttorin 250 miljoonan punnan laajennusta. Dysonin perustaja Sir James Dyson sanoi: "Lisäämällä investointeja teknologiaan ja laajentamalla tutkimus- ja kehitystoimintaa kehitämme koneita, jotka toimivat paremmin ja mullistavat vallitsevan tilanteen."</w:t>
      </w:r>
    </w:p>
    <w:p>
      <w:r>
        <w:rPr>
          <w:b/>
        </w:rPr>
        <w:t xml:space="preserve">Yhteenveto</w:t>
      </w:r>
    </w:p>
    <w:p>
      <w:r>
        <w:t xml:space="preserve">Insinööritoimisto Dysonin myynti kasvoi yli neljänneksen vuonna 2015, mikä johtui myynnin kolminkertaistumisesta Kiinassa.</w:t>
      </w:r>
    </w:p>
    <w:p>
      <w:r>
        <w:rPr>
          <w:b/>
          <w:u w:val="single"/>
        </w:rPr>
        <w:t xml:space="preserve">Asiakirjan numero 23308</w:t>
      </w:r>
    </w:p>
    <w:p>
      <w:r>
        <w:t xml:space="preserve">West Mercian PCC Bill Longmore "ei aio erota" virastaan.</w:t>
      </w:r>
    </w:p>
    <w:p>
      <w:r>
        <w:t xml:space="preserve">Worcestershiren kreivikunnanvaltuuston työväenpuolueen ryhmä haluaa Bill Longmoren eroavan, koska hän oli vastoin neuvoja nimittänyt entisen kampanjapäällikkönsä sijaisekseen. Puolue ilmoitti, että se vaatii epäluottamuslauseen esittämistä neuvoston kokouksessa ensi torstaina. Longmore sanoi, että vaatimukset olivat "poliittisesti motivoituja". Työväenpuolueen ryhmä sanoi tekevänsä esityksen sen jälkeen, kun Longmore oli vastoin PCC:n lautakunnan neuvoja nimittänyt Barry Sheldonin 50 000 punnan vuotuiseen sijaisuuteen. Paneelin mukaan hän ei ollut noudattanut "avointa ja läpinäkyvää" prosessia antaessaan tehtävän Sheldonille. "Antakaa meille mahdollisuus" Riippumaton Longmore sanoi valinneensa hänet, "koska tiesin Barryn kyvyt". "Työväenpuolueen koko kampanjan tarkoituksena on mustamaalata minua, ja jos ihmiset luulevat, että aion erota, en aio erota, vaan minulla on työ tehtävänä", hän sanoi. "Tiiminä teemme hyvää työtä, ja sanon West Mercian asukkaille vain, että antakaa meille mahdollisuus, ja me teemme sen, mitä aiomme tehdä, eli luomme tehokkaat poliisivoimat", hän jatkaa. Hän sanoi, ettei Sheldonillakaan ole aikomusta erota. Neuvostolla ei ole valtuuksia pakottaa kumpaakaan miestä eroamaan, vaikka valtuutettujen enemmistö tukisikin esitystä.</w:t>
      </w:r>
    </w:p>
    <w:p>
      <w:r>
        <w:rPr>
          <w:b/>
        </w:rPr>
        <w:t xml:space="preserve">Yhteenveto</w:t>
      </w:r>
    </w:p>
    <w:p>
      <w:r>
        <w:t xml:space="preserve">West Mercian poliisi- ja rikoskomissaari (PCC) on sanonut, ettei hän aio erota, vaikka kaupunginvaltuutetut vaativat häntä jättämään tehtävänsä.</w:t>
      </w:r>
    </w:p>
    <w:p>
      <w:r>
        <w:rPr>
          <w:b/>
          <w:u w:val="single"/>
        </w:rPr>
        <w:t xml:space="preserve">Asiakirjan numero 23309</w:t>
      </w:r>
    </w:p>
    <w:p>
      <w:r>
        <w:t xml:space="preserve">Gotabhaya 'hyväksyi' sieppaukset</w:t>
      </w:r>
    </w:p>
    <w:p>
      <w:r>
        <w:t xml:space="preserve">Yhdistyneen kansallisen puolueen (UNP) mukaan Gotabhaya Rajapaksa on vapaaehtoisesti ottanut vastuun sieppauksista. Puolustusministeri, presidentti Mahinda Rajapaksan nuorempi veli, on tiettävästi kyseenalaistanut sen, onko tiettyjen poliittisten puolueiden jäseniä siepattu. UNP:n vaikeneminen "Gotabhaya kysyi, onko UNP:n, JVP:n tai Up Country Tamils -puolueita edustavien puolueiden jäseniä siepattu", UNP:n parlamentaarikko Johnston Fernando kertoi BBC Sandeshayalle. Fernando sanoi, että Gotabhaya Rajapaksa on kysymyksellään vapaaehtoisesti myöntänyt, että puolueiden jäseniä on siepattu. Kansanedustaja ei kuitenkaan kiistänyt, että UNP on ollut mystisen vaitonainen sieppauksista ja katoamisista viime kuukausien aikana. Hän sanoi, että puolue ei ottanut asiaa esille, koska hallitusta kannattavat puolueet syyttivät UNP:tä jatkuvasti separatististen tamilitiikerien tukemisesta. Entiset ministerit Mangala Samaraweera ja Sripathi Sooriyaarachchi ovat julkisesti syyttäneet Rajapaksan hallintoa salaisista sopimuksista LTTE:n kanssa. UNP:llä on tällä hetkellä mahdollisuus korottaa ääntään, koska entiset ministerit ovat jo puhuneet asiasta, Fernando sanoi bbcsinhala.comille.</w:t>
      </w:r>
    </w:p>
    <w:p>
      <w:r>
        <w:rPr>
          <w:b/>
        </w:rPr>
        <w:t xml:space="preserve">Yhteenveto</w:t>
      </w:r>
    </w:p>
    <w:p>
      <w:r>
        <w:t xml:space="preserve">Sri Lankan pääoppositio on syyttänyt puolustusministeriä siitä, että hän on vastuussa laajalle levinneistä sieppauksista ja katoamisista maassa.</w:t>
      </w:r>
    </w:p>
    <w:p>
      <w:r>
        <w:rPr>
          <w:b/>
          <w:u w:val="single"/>
        </w:rPr>
        <w:t xml:space="preserve">Asiakirjan numero 23310</w:t>
      </w:r>
    </w:p>
    <w:p>
      <w:r>
        <w:t xml:space="preserve">Newcastle Quayside "Whey Aye" -maailmanpyörän suunnitelma hyväksytty.</w:t>
      </w:r>
    </w:p>
    <w:p>
      <w:r>
        <w:t xml:space="preserve">Whey Aye -pyöräksi kutsuttu 140-metrinen rakennelma Spillers Wharfissa on korkeampi kuin London Eye. Rakennukseen kuuluu myös 12-metrinen ihmisen muotoinen teräspatsas, ruokasali ja virtuaalinen golfklubi. World Wheel Companyn mukaan se houkuttelee vuosittain 698 000 kävijää ja luo jopa 800 työpaikkaa. On kuitenkin esitetty huoli siitä, että pyörän "ylivoimainen mittakaava" muuttaisi olennaisesti taivaanrantaa ja vaikuttaisi kielteisesti muihin Quaysiden taide- ja kulttuurirakennuksiin. Vastustajat sanoivat myös, että kävijät voisivat rasittaa paikallisia teitä ja julkista liikennettä. North Jesmondin kaupunginvaltuutettu Gerry Keating sanoi suunnittelukokouksessa, että hyödyt ovat huomattavasti suuremmat kuin mahdolliset kielteiset vaikutukset. Yhtiö suostui myös maksamaan neuvostolle 200 000 puntaa vuodessa, jotta pyörän vaikutuksia ympäröivään alueeseen voitaisiin lieventää. Suunnittelulupa hyväksyttiin äänin kahdeksan vastaan neljä. Päätöstä siitä, sijoitetaanko pyörän kylkeen jättimäinen LED-näyttö, lykättiin odottamaan lisäkeskusteluja. Aiheeseen liittyvät Internet-linkit World Wheel Company Newcastlen kaupunginvaltuusto</w:t>
      </w:r>
    </w:p>
    <w:p>
      <w:r>
        <w:rPr>
          <w:b/>
        </w:rPr>
        <w:t xml:space="preserve">Yhteenveto</w:t>
      </w:r>
    </w:p>
    <w:p>
      <w:r>
        <w:t xml:space="preserve">Suunnitelmat Euroopan suurimman näköalarattaan rakentamisesta Tyne-joen rannalle Newcastleen ovat saaneet vihreää valoa.</w:t>
      </w:r>
    </w:p>
    <w:p>
      <w:r>
        <w:rPr>
          <w:b/>
          <w:u w:val="single"/>
        </w:rPr>
        <w:t xml:space="preserve">Asiakirjan numero 23311</w:t>
      </w:r>
    </w:p>
    <w:p>
      <w:r>
        <w:t xml:space="preserve">Gloucestershire Warwickshire Railway "avoinna elokuuhun mennessä".</w:t>
      </w:r>
    </w:p>
    <w:p>
      <w:r>
        <w:t xml:space="preserve">Winchcomben pohjoispuolella Gloucestershire Warwickshire Railwayn (GWR) penkereellä tapahtui maanvyörymä viime vuoden tammikuussa. Winchcomben ja Toddingtonin asemien välisen radan korjaustyöt maksavat 670 000 puntaa. GWR:n tiedottajan mukaan työt etenevät hyvää vauhtia. Perjantaina musiikkituottaja ja GWR:n puheenjohtaja Pete Waterman juhlisti GWR:n tämän vuoden kauden alkua. Hän sanoi, että rautatie oli menettänyt rahaa maanvyörymän vuoksi. "Luulimme, että tänä vuonna alkaisimme työllistää ihmisiä täysipäiväisesti, ja kaikki tämä on mennyt varmaan viisi vuotta taaksepäin", Waterman sanoi. "Se on surullista, kun olet tehnyt kovasti töitä saadaksesi jotain toimimaan, ja viime hetkellä palkinto varastetaan sinulta." Aiheeseen liittyvät Internet-linkit Gloucestershire Warwickshire Railway (Gloucestershire Warwickshire Railway)</w:t>
      </w:r>
    </w:p>
    <w:p>
      <w:r>
        <w:rPr>
          <w:b/>
        </w:rPr>
        <w:t xml:space="preserve">Yhteenveto</w:t>
      </w:r>
    </w:p>
    <w:p>
      <w:r>
        <w:t xml:space="preserve">Maanvyörymän vaurioittama perinnerautatie toivoo avautuvansa kokonaan elokuun loppuun mennessä, on ilmoitettu.</w:t>
      </w:r>
    </w:p>
    <w:p>
      <w:r>
        <w:rPr>
          <w:b/>
          <w:u w:val="single"/>
        </w:rPr>
        <w:t xml:space="preserve">Asiakirjan numero 23312</w:t>
      </w:r>
    </w:p>
    <w:p>
      <w:r>
        <w:t xml:space="preserve">Sopimus Tidal Lagoon Power -yhtiön osuudesta allekirjoitettu</w:t>
      </w:r>
    </w:p>
    <w:p>
      <w:r>
        <w:t xml:space="preserve">Guptan perhe, joka omistaa Liberty Steelin ja Simec-energiayhtiön, on tehnyt investoinnin Tidal Lagoon Power -hankkeeseen, jolla on myös hanke-ehdotuksia Cardiffiin ja Newportiin. Perhe pyrkii sijoittamaan uusiutuvan energian hankkeisiin eri puolilla maailmaa. Tidal Lagoon Power neuvottelee vielä Ison-Britannian hallituksen kanssa sopimushinnasta. Energia- ja ilmastonmuutosministeriön tiedottaja sanoi: "Harkitsemme Swansea Bayn hanketta huolellisesti nähdäkseni, onko se laskunmaksajien edun mukaista. "Tässä vaiheessa ei ole tarkoituksenmukaista kommentoida asiaa enempää." Guptan perheen sijoitus Tidal Lagoon Poweriin on tiettävästi kahdeksannumeroinen summa. He työskentelevät Simecin kanssa myös Gujaratissa Intiassa sijaitsevan vuorovesilaguunin parissa. Investointi tapahtuu ydinvoima-alan epävarmuuden keskellä, kun Angleseyn Wylfa Newyddiin ja Somersetissä sijaitsevan Hinkley Pointin reaktorien kustannuksista ollaan huolissaan.</w:t>
      </w:r>
    </w:p>
    <w:p>
      <w:r>
        <w:rPr>
          <w:b/>
        </w:rPr>
        <w:t xml:space="preserve">Yhteenveto</w:t>
      </w:r>
    </w:p>
    <w:p>
      <w:r>
        <w:t xml:space="preserve">Sopimus usean miljoonan punnan osuuden hankkimisesta Swansea Bayn vuorovesilaguunia koskevan 1 miljardin punnan arvoisen hankkeen takana olevasta yhtiöstä on allekirjoitettu, vahvistaa BBC Wales.</w:t>
      </w:r>
    </w:p>
    <w:p>
      <w:r>
        <w:rPr>
          <w:b/>
          <w:u w:val="single"/>
        </w:rPr>
        <w:t xml:space="preserve">Asiakirjan numero 23313</w:t>
      </w:r>
    </w:p>
    <w:p>
      <w:r>
        <w:t xml:space="preserve">Muukalaisten etsintäteleskooppi hyllytetään...</w:t>
      </w:r>
    </w:p>
    <w:p>
      <w:r>
        <w:t xml:space="preserve">Kaliforniassa sijaitseva Allen Telescope Array (ATA) on lakkautettu, kertoo Search for Extra-Terrestrial Intelligence (Seti) Institute. ATA:ta ylläpitävän observatorion rahoitusta on leikattu kymmenesosaan entisestä. Seti-instituutti perustettiin vuonna 1984 etsimään elämää Maan ulkopuolelta. Kalifornian San Franciscon pohjoispuolella sijaitsevassa Hat Creekin radioobservatoriossa sijaitsevilla teleskoopeilla on useita tieteellisiä tavoitteita, joihin kuuluu muun muassa älykkään elämän radiosignaalien etsiminen maailmankaikkeudesta. "ATA on siirretty tämän viikon alusta lähtien horrokseen, koska Hat Creekin radioobservatorion, jossa ATA sijaitsee, toiminnan rahoitus on ollut niukkaa", Seti-instituutin toimitusjohtaja Tom Pierson sanoi lausunnossaan.</w:t>
      </w:r>
    </w:p>
    <w:p>
      <w:r>
        <w:rPr>
          <w:b/>
        </w:rPr>
        <w:t xml:space="preserve">Yhteenveto</w:t>
      </w:r>
    </w:p>
    <w:p>
      <w:r>
        <w:t xml:space="preserve">Mahdollisen maan ulkopuolisen viestinnän seurantajärjestelmä on hyllytetty budjettileikkausten vuoksi.</w:t>
      </w:r>
    </w:p>
    <w:p>
      <w:r>
        <w:rPr>
          <w:b/>
          <w:u w:val="single"/>
        </w:rPr>
        <w:t xml:space="preserve">Asiakirjan numero 23314</w:t>
      </w:r>
    </w:p>
    <w:p>
      <w:r>
        <w:t xml:space="preserve">Mies pidätettiin 100-vuotiaan naisen ryöstön jälkeen Derbyssä</w:t>
      </w:r>
    </w:p>
    <w:p>
      <w:r>
        <w:t xml:space="preserve">Uhrin kimppuun hyökättiin takaapäin ja hänet työnnettiin lattialle lähellä St Chad's Roadia ja Empress Roadia Normantonissa, Derbyssä, maanantaina 28. toukokuuta noin kello 8.45 BST. Nainen toipuu vammoistaan. Alueella nähtiin hyökkäyksen aikaan beige Seat Leon, ja poliisit haluavat puhua kaikille, jotka näkivät sen. Auto, jonka rekisteritunnus on SL02 KVZ, löydettiin keskiviikkona 30. toukokuuta hylättynä parkkipaikalta Jackson Streetillä Stockbrookissa. Nainen, jota ei ole nimetty, oli matkalla puolalaiseen kirkkoon, kun hänen kimppuunsa hyökättiin takaapäin. Hän kärsi myös poskiluun murtumasta ja kasvojen ruhjeista. Hänen vihreä käsilaukkunsa löydettiin hylättynä muutaman sadan metrin päästä Moore Streetin ja Normanton Roadin risteyksestä. Uhrin ystävät Monika Zareba ja Maria Wojtczak sanoivat olevansa "järkyttyneitä ja peloissaan". "Tällaista ei saisi tapahtua. Emme voi uskoa sitä... järkyttyneitä", he sanoivat. Poliisi on kehottanut kaikkia, joilla on tietoa kuljettajasta tai joilla on valvontakameran tai kojelaudan kuvaa autosta, ottamaan yhteyttä poliisiin. Seuraa BBC East Midlandsia Facebookissa, Twitterissä tai Instagramissa. Lähetä juttuideoita osoitteeseen eastmidsnews@bbc.co.uk.</w:t>
      </w:r>
    </w:p>
    <w:p>
      <w:r>
        <w:rPr>
          <w:b/>
        </w:rPr>
        <w:t xml:space="preserve">Yhteenveto</w:t>
      </w:r>
    </w:p>
    <w:p>
      <w:r>
        <w:t xml:space="preserve">39-vuotias mies on pidätetty epäiltynä ryöstöstä sen jälkeen, kun 100-vuotiaalta naiselta oli varastettu käsilaukku ja hänen niskansa oli murtunut.</w:t>
      </w:r>
    </w:p>
    <w:p>
      <w:r>
        <w:rPr>
          <w:b/>
          <w:u w:val="single"/>
        </w:rPr>
        <w:t xml:space="preserve">Asiakirjan numero 23315</w:t>
      </w:r>
    </w:p>
    <w:p>
      <w:r>
        <w:t xml:space="preserve">Dubai lunastaa Heathrow'n lentoliikenteen kruunun</w:t>
      </w:r>
    </w:p>
    <w:p>
      <w:r>
        <w:t xml:space="preserve">Arabiemiraattien lentoaseman mukaan sen kautta kulki vuonna 2014 hieman alle 70,5 miljoonaa matkustajaa, kun taas Heathrow'lla matkustajia oli noin 68,1 miljoonaa. Dubai Airports sanoi saavuttaneensa "historiallisen virstanpylvään". Heathrow on yrittänyt lisätä kapasiteettia jo useiden vuosien ajan, sanoi tiedottaja. Lentoaseman kapasiteetti on noin 98 prosenttia. "Britannia on hyötynyt siitä, että siellä on ollut maailman suurin satama tai lentoasema viimeisten 350 vuoden ajan. Mutta Heathrow'n kapasiteetin puute tarkoittaa, että olemme väistämättä menettäneet kruunumme Dubain hyväksi", Heathrow'n tiedottaja sanoi. Dubain matkustajamäärät kasvoivat 6,1 prosenttia vuodessa, kertoi Dubai Airports. "Yhteisenä tavoitteena on tehdä Dubain lentoasemista maailmanlaajuinen ilmailun keskus", sanoi Dubai Airportsin puheenjohtaja sheikki Ahmed Bin Saeed Al Maktoum.</w:t>
      </w:r>
    </w:p>
    <w:p>
      <w:r>
        <w:rPr>
          <w:b/>
        </w:rPr>
        <w:t xml:space="preserve">Yhteenveto</w:t>
      </w:r>
    </w:p>
    <w:p>
      <w:r>
        <w:t xml:space="preserve">Dubai International on noussut Heathrow'lta maailman vilkkaimmaksi kansainväliseksi lentoasemaksi vuosittaisilla matkustajamäärillä mitattuna.</w:t>
      </w:r>
    </w:p>
    <w:p>
      <w:r>
        <w:rPr>
          <w:b/>
          <w:u w:val="single"/>
        </w:rPr>
        <w:t xml:space="preserve">Asiakirjan numero 23316</w:t>
      </w:r>
    </w:p>
    <w:p>
      <w:r>
        <w:t xml:space="preserve">JSC:n irtisanoutumisten tutkinta</w:t>
      </w:r>
    </w:p>
    <w:p>
      <w:r>
        <w:t xml:space="preserve">SLBA:n vanhempi jäsen JC Weliamuna sanoi, että tuomarit Shirani Bandaranaike ja TB Weerasooriya ovat jättäneet eronpyyntönsä ilman henkilökohtaisia syitä, kuten yhdistyksen antamassa lausunnossa todetaan. Kaksi johtavaa tuomaria ovat lähettäneet presidentti Mahinda Rajapaksalle erokirjeen, jossa he sanovat, etteivät he pysty hoitamaan tehtäviään omantuntonsa mukaan. "Sisäisiä ongelmia" Ylituomari Sarath Nanda Silva on kolmijäsenisen elimen, JSC:n, johtaja ja ainoa jäljellä oleva jäsen. "Eroilmoitukset osoittavat, että oikeusjärjestelmässä on sisäisiä ongelmia", Transparency International Sri Lankan edustaja Weliamuna sanoi. Hän lisäsi, että hallituksen vastuulla on paljastaa tarkka ongelma ja suorittaa riippumaton tutkimus. Hän muistutti, että vanhempi tuomari Mark Fernando jäi varhaiseläkkeelle korkeimmasta oikeudesta noin vuosi sitten. JSC, joka valvoo lähes 90 prosenttia oikeusjärjestelmästä, on Weliamunan mukaan menettänyt toimintakykynsä kahden jäsenen eroamisen vuoksi. Hän lisäsi, että JSC on toimimaton, kunnes uusi perustuslakineuvosto nimitetään.</w:t>
      </w:r>
    </w:p>
    <w:p>
      <w:r>
        <w:rPr>
          <w:b/>
        </w:rPr>
        <w:t xml:space="preserve">Yhteenveto</w:t>
      </w:r>
    </w:p>
    <w:p>
      <w:r>
        <w:t xml:space="preserve">Sri Lankan asianajajayhdistyksen (SLBA) mukaan oikeuslaitoksen palvelukomissio (Judicial Services Commission, JSC) on menettänyt toimintakykynsä sen jälkeen, kun kaksi korkeimman oikeuden johtavaa tuomaria tarjoutui eroamaan.</w:t>
      </w:r>
    </w:p>
    <w:p>
      <w:r>
        <w:rPr>
          <w:b/>
          <w:u w:val="single"/>
        </w:rPr>
        <w:t xml:space="preserve">Asiakirjan numero 23317</w:t>
      </w:r>
    </w:p>
    <w:p>
      <w:r>
        <w:t xml:space="preserve">Creme Eggs tyrmää sähköautojen latauspisteen Aberlourissa</w:t>
      </w:r>
    </w:p>
    <w:p>
      <w:r>
        <w:t xml:space="preserve">Tapaus sattui huhtikuussa Aberlourissa Speysiden vierailijakeskuksessa. Sähköautoilijoiden on nyt mentävä muihin Morayn kaupunkeihin käyttämään muita virallisia latauspisteitä. Morayn neuvoston mukaan ilkivalta oli aiheuttanut satojen punnan vahingot, ja korjauksista käytiin keskusteluja urakoitsijan kanssa. Eräs paikallinen sähköauton käyttäjä sanoi, että korjaus on tehtävä mahdollisimman pian, jotta sähköautojen käyttöä voidaan edistää. Jennifer Robertson Aberlourissa sijaitsevasta viestintätoimisto Speystä kertoi BBC:n Skotlannin uutissivustolle: "Otin yhden Creme Eggin ulos nähdäkseni, toimiiko se (piste) vielä, mutta se ei toiminut. 'Takaisin käyttöön' "Se on hölmöä, mutta ei ole. "Olen sen sijaan ladannut kotona, latauspisteessä se kestää 20 minuuttia, mutta kotona se kestää 10 tuntia." Morayn neuvoston tiedottaja sanoi: "Ilkivallanteko on aiheuttanut 800 punnan vahingot Aberlourissa sijaitsevalle sähköautojen latausasemalle. "Keskustelemme parhaillaan urakoitsijamme kanssa, jotta se korjattaisiin ja otettaisiin uudelleen käyttöön mahdollisimman pian."</w:t>
      </w:r>
    </w:p>
    <w:p>
      <w:r>
        <w:rPr>
          <w:b/>
        </w:rPr>
        <w:t xml:space="preserve">Yhteenveto</w:t>
      </w:r>
    </w:p>
    <w:p>
      <w:r>
        <w:t xml:space="preserve">Sähköautojen latausasema on poistettu käytöstä sen jälkeen, kun vandaalit olivat tunkeneet sen sisälle kermamunia.</w:t>
      </w:r>
    </w:p>
    <w:p>
      <w:r>
        <w:rPr>
          <w:b/>
          <w:u w:val="single"/>
        </w:rPr>
        <w:t xml:space="preserve">Asiakirjan numero 23318</w:t>
      </w:r>
    </w:p>
    <w:p>
      <w:r>
        <w:t xml:space="preserve">Mercosurin kaupparyhmä varoittaa Venezuelaa</w:t>
      </w:r>
    </w:p>
    <w:p>
      <w:r>
        <w:t xml:space="preserve">Paraguayn ulkoministeri sanoi, että vaatimuksiin kuuluu ihmisoikeuksien suojelu ja Mercosurin kansalaisten vapaan liikkuvuuden takaavan lain säätäminen. Ryhmä asetti määräajaksi 1. joulukuuta. Mercosurin neljä alkuperäistä jäsentä - Brasilia, Argentiina, Paraguay ja Uruguay - estivät Venezuelaa ottamasta vastaan kiertävää puheenjohtajuutta kesäkuussa. Venezuelan ulkoministeri Delcy Rodriguez twiittasi, että maa hylkäsi ilmoituksen ja että muut maat yrittävät tuhota Mercosurin. Hänen mukaansa ryhmittymän oli tarkoitus tehdä päätöksiä yksimielisesti. Samaan aikaan Venezuela isännöi yli 100 maata "liittoutumattomien" maiden kokouksessa - niiden maiden, jotka eivät tukeneet Yhdysvaltoja tai Neuvostoliittoa kylmän sodan aikana. Presidentti Nicolas Maduro sanoi tiistaina televisio-ohjelmassaan, että huippukokouksen alku "jää Venezuelan diplomatian aikakirjoihin vuosisadoiksi eteenpäin". Venezuelasta tulee liittoutumattomien maiden liikkeen kiertävä puheenjohtajamaa, jota Iran on pitänyt vuodesta 2012 lähtien.</w:t>
      </w:r>
    </w:p>
    <w:p>
      <w:r>
        <w:rPr>
          <w:b/>
        </w:rPr>
        <w:t xml:space="preserve">Yhteenveto</w:t>
      </w:r>
    </w:p>
    <w:p>
      <w:r>
        <w:t xml:space="preserve">Etelä-Amerikan kaupparyhmä Mercosur on uhannut keskeyttää Venezuelan toiminnan, jos se ei noudata useita kauppaa ja ihmisoikeuksia koskevia sääntöjä.</w:t>
      </w:r>
    </w:p>
    <w:p>
      <w:r>
        <w:rPr>
          <w:b/>
          <w:u w:val="single"/>
        </w:rPr>
        <w:t xml:space="preserve">Asiakirjan numero 23319</w:t>
      </w:r>
    </w:p>
    <w:p>
      <w:r>
        <w:t xml:space="preserve">Glastonburyn luostarin kaivauksilla löydettiin saksiaikaista lasiteollisuutta</w:t>
      </w:r>
    </w:p>
    <w:p>
      <w:r>
        <w:t xml:space="preserve">Readingin yliopiston tutkijat tekivät radiohiiliajoituksen kaivausten löydöille. Testattiin saviastioita ja eloisan sinivihreän ikkunalasin paloja. Tulokset osoittavat, että kappaleet ovat peräisin 680-luvulta, ja ne liittyvät todennäköisesti Wessexin kuningas Inen toteuttamaan luostarin suureen uudisrakentamiseen. Tutkimusryhmä uskoo, että lasiin erikoistuneet työntekijät tulivat Ranskasta työskentelemään Glastonburyyn. Lasia analysoidaan parhaillaan, jotta saadaan selville, mistä lähdemateriaalit ovat peräisin. Myös viiden lasiuunin laajat jäännökset on löydetty. Prof. Roberta Gilchrist arkeologian laitokselta sanoi: "Tutkimushanke paljastaa uusia todisteita Glastonburyn luostarin varhaisesta ajoituksesta ja kartoittaa sen kehitystä tuhannen vuoden aikana 6. vuosisadalta sen lakkauttamiseen 16. vuosisadalla". Lasinvalmistus Yorkissa ja Wearmouthissa on mainittu historiallisissa asiakirjoissa 670-luvulla, mutta Glastonbury tarjoaa varhaisimmat ja merkittävimmät arkeologiset todisteet lasinvalmistuksesta Saksin ajan Britanniassa. Glastonburyn luostarimuseon näyttelyssä, joka on esillä 16. syyskuuta asti, esitellään tarina luostarin uraauurtavasta roolista keskiaikaisen käsityön ja teknologian alalla.</w:t>
      </w:r>
    </w:p>
    <w:p>
      <w:r>
        <w:rPr>
          <w:b/>
        </w:rPr>
        <w:t xml:space="preserve">Yhteenveto</w:t>
      </w:r>
    </w:p>
    <w:p>
      <w:r>
        <w:t xml:space="preserve">Glastonburyn luostarista 1950-luvulla löydetyistä lasinsirpaleista tehty uusi tutkimus paljastaa varhaisimmat arkeologiset todisteet lasinvalmistuksesta Britanniassa.</w:t>
      </w:r>
    </w:p>
    <w:p>
      <w:r>
        <w:rPr>
          <w:b/>
          <w:u w:val="single"/>
        </w:rPr>
        <w:t xml:space="preserve">Asiakirjan numero 23320</w:t>
      </w:r>
    </w:p>
    <w:p>
      <w:r>
        <w:t xml:space="preserve">Douglasin sisäsatama suljetaan kahdeksi viikoksi portin korjauksen vuoksi.</w:t>
      </w:r>
    </w:p>
    <w:p>
      <w:r>
        <w:t xml:space="preserve">Infrastruktuuriministeriön (DOI) mukaan satamaporttiin liitetyn betonikynnyksen korjaukset olivat tarpeen. Vauriot havaittiin 20 vuotta vanhan rakenteen rutiinitarkastuksissa. Työ tarkoittaa, että Millennium-silta suljetaan yön yli syyskuun lopussa, DOI kertoi. Nostosilta yhdistää Manxin pääkaupungin pohjois- ja eteläiset laiturit. Sisäsataman vedenpintaa pidetään yllä väliaikaisella teräsesteellä, joka estää veneiden pääsyn satamaan tai sieltä poistumisen 27. syyskuuta ja 13. lokakuuta välisenä aikana. Hankkeen kustannukset eivät ole tässä vaiheessa tiedossa. Siltatorneja huolletaan keskiyöstä kello 06.00 BST:n välisenä aikana, jotta "autoilijoille ja jalankulkijoille aiheutuva häiriö olisi mahdollisimman vähäinen", DOI:n tiedottaja sanoi. Valmistelevat työt ennen läppäportin poistamista tarkoittavat, että tie suljetaan 19.-20. elokuuta, 2.-5. syyskuuta ja 9.-12. syyskuuta.</w:t>
      </w:r>
    </w:p>
    <w:p>
      <w:r>
        <w:rPr>
          <w:b/>
        </w:rPr>
        <w:t xml:space="preserve">Yhteenveto</w:t>
      </w:r>
    </w:p>
    <w:p>
      <w:r>
        <w:t xml:space="preserve">Douglasin venesataman veneet on suljettu ulkosatamasta yli kahdeksi viikoksi, kun läppäporttia korjataan, hallitus on vahvistanut.</w:t>
      </w:r>
    </w:p>
    <w:p>
      <w:r>
        <w:rPr>
          <w:b/>
          <w:u w:val="single"/>
        </w:rPr>
        <w:t xml:space="preserve">Asiakirjan numero 23321</w:t>
      </w:r>
    </w:p>
    <w:p>
      <w:r>
        <w:t xml:space="preserve">Starbucks laajentaa alkoholin myyntiä kaikkialla Yhdysvalloissa</w:t>
      </w:r>
    </w:p>
    <w:p>
      <w:r>
        <w:t xml:space="preserve">Tuhansien myymälöiden odotetaan ottavan alkoholin myynnin käyttöön seuraavien vuosien aikana, yhtiö kertoi. Starbucks tarjosi ensimmäisen kerran alkoholia klo 16:00 jälkeen yhdessä Seattlen toimipisteessä vuonna 2010. Starbucks Evenings -nimellä kulkeva yritys osoittautui menestyksekkääksi, ja se laajennettiin myöhemmin 26 toimipisteeseen. Neljänkymmenen myymälän odotetaan tarjoavan olutta ja viiniä vuoden 2014 loppuun mennessä ja tarjoilevan myös erilaisia pieniä ruokia, kuten lättyjä ja pekoniin käärittyjä taateleita. Yrityksen sanotaan pyrkivän lisäämään myyntiä koko päivän ajan aamuruuhkan jälkeen. Starbucks, jolla on Yhdysvalloissa noin 11 000 myymälää, on myös hiljattain ottanut käyttöön uusia salaatteja ja voileipiä ruokalistoillaan iltapäivän myynnin lisäämiseksi.</w:t>
      </w:r>
    </w:p>
    <w:p>
      <w:r>
        <w:rPr>
          <w:b/>
        </w:rPr>
        <w:t xml:space="preserve">Yhteenveto</w:t>
      </w:r>
    </w:p>
    <w:p>
      <w:r>
        <w:t xml:space="preserve">Kahvijälleenmyyjä Starbucks on ilmoittanut suunnitelmistaan muuttaa useampia kahviloitaan oluen ja viinin tarjoajiksi iltaisin.</w:t>
      </w:r>
    </w:p>
    <w:p>
      <w:r>
        <w:rPr>
          <w:b/>
          <w:u w:val="single"/>
        </w:rPr>
        <w:t xml:space="preserve">Asiakirjan numero 23322</w:t>
      </w:r>
    </w:p>
    <w:p>
      <w:r>
        <w:t xml:space="preserve">Viidakkokirja kestää Huntsmanin haasteen.</w:t>
      </w:r>
    </w:p>
    <w:p>
      <w:r>
        <w:t xml:space="preserve">Vertailukohtana oli 20,1 miljoonaa dollaria (13,9 miljoonaa puntaa) maksanut The Huntsman: Winter's War teki Yhdysvalloissa ja Kanadassa saman ajanjakson aikana. Chris Hemsworth, Charlize Theron ja Emily Blunt näyttelevät vuoden 2012 Lumikki ja metsästäjä -elokuvan jatko-osassa. Alkuperäinen tähti Kristen Stewart ei palannut jatko-osaan. Erään asiantuntijan mukaan tämä selittää osittain sen, miksi elokuva ei avautunut yhtä hyvin kuin edeltäjänsä, joka tuotti ensi-illassaan 56,2 miljoonaa dollaria (38,9 miljoonaa puntaa) ja maailmanlaajuisesti 396,6 miljoonaa dollaria (274,7 miljoonaa puntaa). "[Stewart] oli keskeinen syy ensimmäisen elokuvan avautumiseen", sanoi Paul Dergarabedian lipputuloanalyytikko comScoresta. "Sitä oli vaikea seurata." Komedian jatko-osa Barbershop: The Next Cut putosi yhden sijan kolmoseksi, ja Zootopia - joka julkaistiin Isossa-Britanniassa nimellä Zootropolis - nousi yhden sijan neljänneksi, ja Melissa McCarthyn komedia The Boss täydentää tämän viikon top 5:n.</w:t>
      </w:r>
    </w:p>
    <w:p>
      <w:r>
        <w:rPr>
          <w:b/>
        </w:rPr>
        <w:t xml:space="preserve">Yhteenveto</w:t>
      </w:r>
    </w:p>
    <w:p>
      <w:r>
        <w:t xml:space="preserve">Disneyn uusi Viidakkokirja-elokuvaversio tuotti viikonloppuna Pohjois-Amerikan elokuvateattereissa yli kolme kertaa enemmän kuin lähin kilpailijansa, 60,8 miljoonaa dollaria (42,1 miljoonaa puntaa) perjantain ja sunnuntain välisenä aikana.</w:t>
      </w:r>
    </w:p>
    <w:p>
      <w:r>
        <w:rPr>
          <w:b/>
          <w:u w:val="single"/>
        </w:rPr>
        <w:t xml:space="preserve">Asiakirjan numero 23323</w:t>
      </w:r>
    </w:p>
    <w:p>
      <w:r>
        <w:t xml:space="preserve">Mitchel McLaughlin edustaa edustajainkokouksen puhemiestä William Hayta.</w:t>
      </w:r>
    </w:p>
    <w:p>
      <w:r>
        <w:t xml:space="preserve">McLaughlin kertoi edustajakokouksen jäsenille, että Hay oli valtuuttanut hänet "käyttämään kaikkia menettelyyn liittyviä tehtäviään". Hän sanoi vetäytyvänsä tehtävistään valiokunnissa, eikä aio osallistua keskusteluihin tai äänestyksiin. McLaughlin otti tehtävän vastaan viime viikolla Hayn sairastuttua. "Jäsenet ilahtuvat siitä, että hän on hyvällä tuulella, mutta hän noudattaa tällä hetkellä lääkärin neuvoja ja toipuu kotonaan odottaessaan sydänongelman jatkohoitoa tulevina viikkoina", hän kertoi parlamentin jäsenille. Hay valittiin puhemieheksi toukokuussa 2007 sen jälkeen, kun Pohjois-Irlannin itsehallinto palautettiin. Donegalilaissyntyisen poliitikon on määrä jättää virka sen jälkeen, kun hänestä tuli ylähuoneen jäsen elokuussa, ja hän päätti istua ristipenkillä.</w:t>
      </w:r>
    </w:p>
    <w:p>
      <w:r>
        <w:rPr>
          <w:b/>
        </w:rPr>
        <w:t xml:space="preserve">Yhteenveto</w:t>
      </w:r>
    </w:p>
    <w:p>
      <w:r>
        <w:t xml:space="preserve">Sinn Féinin Mitchel McLaughlinin on määrä toimia edustajakokouksen puhemiehenä, kun DUP:n William Hay toipuu terveysongelmista.</w:t>
      </w:r>
    </w:p>
    <w:p>
      <w:r>
        <w:rPr>
          <w:b/>
          <w:u w:val="single"/>
        </w:rPr>
        <w:t xml:space="preserve">Asiakirjan numero 23324</w:t>
      </w:r>
    </w:p>
    <w:p>
      <w:r>
        <w:t xml:space="preserve">BBC Breakfastin Naga Munchetty siirtyy Radio 5 Liveen</w:t>
      </w:r>
    </w:p>
    <w:p>
      <w:r>
        <w:t xml:space="preserve">Munchetty juontaa radio-ohjelmaa maanantaista keskiviikkoon kello 10.00-13.00, ja hän jatkaa torstaista lauantaihin Aamiaissohvalla. Barnett jättää radioaseman siirtyäkseen Radio 4:n Woman's Houriin. "5 Livellä on yksi radion intohimoisimmista ja sitoutuneimmista yleisöistä", sanoi Munchetty, joka aloittaa tammikuussa. "Minua jännittää, että pääsen puhumaan näille kuuntelijoille joka viikko." Juontaja toimi kesän ajan aseman sijaisjuontajana. "Olen aina halunnut työskennellä enemmän radion parissa, ja saatuani hiljattain niin miellyttävän kokemuksen asemalla juontamisesta tartuin tähän tilaisuuteen", hän lisäsi. 5 Liven johtaja Heidi Dawson kuvaili Munchettya "loistavaksi lähetystyöntekijäksi ja pelottomaksi toimittajaksi". "Hän teki vaikutuksen työskennellessään lyhyesti asemalla kesällä, jolloin kuulijat pitivät hänen lämpimästään, nokkeluudestaan ja suorasukaisesta haastattelutyylistään, hän sanoi. Viime vuonna Munchetty joutui BBC:n kriisin keskipisteeseen, kun yhtiö hyväksyi osittain valituksen, joka koski hänen Donald Trumpia koskevia kommenttejaan, mutta päätös kumottiin myöhemmin. Adrian Chiles jatkaa 5 Live -kanavan keskiaamupäivän juontajana perjantaisin, ja torstain juontaja on vielä ilmoittamatta. Seuraa meitä Facebookissa tai Twitterissä @BBCNewsEnts. Jos sinulla on juttuehdotus, lähetä sähköpostia osoitteeseen entertainment.news@bbc.co.uk.</w:t>
      </w:r>
    </w:p>
    <w:p>
      <w:r>
        <w:rPr>
          <w:b/>
        </w:rPr>
        <w:t xml:space="preserve">Yhteenveto</w:t>
      </w:r>
    </w:p>
    <w:p>
      <w:r>
        <w:t xml:space="preserve">BBC:n aamiaisjuontaja Naga Munchetty siirtyy Radio 5 Liveen, jossa hän juontaa kolmena päivänä viikossa Emma Barnettin aiemmin täyttämää aamupäiväohjelmaa.</w:t>
      </w:r>
    </w:p>
    <w:p>
      <w:r>
        <w:rPr>
          <w:b/>
          <w:u w:val="single"/>
        </w:rPr>
        <w:t xml:space="preserve">Asiakirjan numero 23325</w:t>
      </w:r>
    </w:p>
    <w:p>
      <w:r>
        <w:t xml:space="preserve">Standard Life ostaa Axan neuvonta-alustaliiketoiminnan</w:t>
      </w:r>
    </w:p>
    <w:p>
      <w:r>
        <w:t xml:space="preserve">Kaupan myötä ryhmä saa 160 000 uutta asiakasta ja hallinnoitavat varat kasvavat 9,8 miljardilla punnalla. Kaupan myötä syntyy yksi Yhdistyneen kuningaskunnan suurimmista neuvonta-alustayrityksistä. Sen yhteenlaskettu hallinnoitava varallisuus on 36,4 miljardia puntaa ja sillä on 350 000 asiakasta. Edinburghissa sijaitseva Standard Life ilmoitti, että yrityskauppa rahoitetaan sen nykyisillä kassavaroilla. Kauppa edellyttää vielä sääntelyviranomaisten hyväksyntää. Barry O'Dwyer, Standard Lifen yritys-, vähittäis- ja tukkukaupan toimitusjohtaja, sanoi: "Olen innoissani mahdollisuudesta yhdistää kaksi palkittua neuvontajärjestelmää aikana, jolloin korkealaatuisen neuvonnan tarve ei ole koskaan ollut suurempi. "Meillä on kokemusta onnistuneista yritysostoista ja integraatiomenetelmä, jossa keskitytään kestävän kaupallisen mallin rakentamiseen Elevate-alustalle. "Tämänpäiväinen ilmoitus osoittaa, että olemme edistyneet edelleen yksinkertaistetun ja hyvin monipuolistuneen sijoitusyhtiön rakentamisessa vahvistamalla Standard Lifen johtavaa asemaa yhdessä tärkeimmistä kasvukanavistamme."</w:t>
      </w:r>
    </w:p>
    <w:p>
      <w:r>
        <w:rPr>
          <w:b/>
        </w:rPr>
        <w:t xml:space="preserve">Yhteenveto</w:t>
      </w:r>
    </w:p>
    <w:p>
      <w:r>
        <w:t xml:space="preserve">Standard Life on pyrkinyt vahvistamaan neuvonta-alustaliiketoimintaansa ostamalla vakuutusyhtiö Axan brittiläisen salkkupalveluja tarjoavan Elevate-yhtiön julkistamattomalla summalla.</w:t>
      </w:r>
    </w:p>
    <w:p>
      <w:r>
        <w:rPr>
          <w:b/>
          <w:u w:val="single"/>
        </w:rPr>
        <w:t xml:space="preserve">Asiakirjan numero 23326</w:t>
      </w:r>
    </w:p>
    <w:p>
      <w:r>
        <w:t xml:space="preserve">Kuolemaan johtanut onnettomuus Sheffieldissä: CCTV:ssä nähtyjä miehiä etsitään silminnäkijöiksi</w:t>
      </w:r>
    </w:p>
    <w:p>
      <w:r>
        <w:t xml:space="preserve">Celia Jackson, 89, jäi Mercedes A160 -merkkisen auton alle Shiregreen Roadilla Sheffieldissä 31. heinäkuuta kello 09.55 BST. Sen jälkeen ajoneuvo törmäsi pysäköityyn autoon Jenkin Roadilla ennen kuin se pysähtyi. Rouva Jackson vietiin sairaalaan, mutta hän kuoli kaksi päivää myöhemmin. Poliisi haluaa puhua kahdelle miehelle, jotka on nähty valvontakameran kuvissa ja jotka on kuvattu alueella tuolloin. PC Richard Thorley sanoi: "Heidät nähtiin Wincobank Avenuella sijaitsevan Late Shopper -myymälän ulkopuolella, kun törmäys tapahtui, ja toinen miehistä näyttää katsovan kohti tapahtumapaikkaa, ennen kuin Mercedes ajaa heidän ohitseen Jenkin Roadille. "Vähän myöhemmin heidän nähdään kävelevän törmäyspaikan ohi. Olen todella kiinnostunut puhumaan näiden kahden miehen kanssa ja pyydän heitä ottamaan välittömästi yhteyttä meihin." Mercedeksen kuljettaja, 54-vuotias mies, vietiin sairaalaan, ja hänet pidätettiin epäiltynä kuolemantuottamuksesta vaarallisella ajotavalla. Hänet päästettiin myöhemmin vapaaksi tutkimusten jatkuessa. Kaikkia, joilla on tietoa, pyydetään ottamaan yhteyttä Etelä-Yorkshiren poliisiin. Seuraa BBC Yorkshirea Facebookissa, Twitterissä ja Instagramissa. Lähetä juttuideoita osoitteeseen yorkslincs.news@bbc.co.uk. Aiheeseen liittyvät Internet-linkit South Yorkshiren poliisi</w:t>
      </w:r>
    </w:p>
    <w:p>
      <w:r>
        <w:rPr>
          <w:b/>
        </w:rPr>
        <w:t xml:space="preserve">Yhteenveto</w:t>
      </w:r>
    </w:p>
    <w:p>
      <w:r>
        <w:t xml:space="preserve">Etelä-Yorkshiren poliisi etsii kahta miestä, jotka ovat saattaneet nähdä auton törmäävän iäkkääseen naiseen, jolloin tämä sai kuolettavat vammat.</w:t>
      </w:r>
    </w:p>
    <w:p>
      <w:r>
        <w:rPr>
          <w:b/>
          <w:u w:val="single"/>
        </w:rPr>
        <w:t xml:space="preserve">Asiakirjan numero 23327</w:t>
      </w:r>
    </w:p>
    <w:p>
      <w:r>
        <w:t xml:space="preserve">Bristolin sinisten taksien suunnitelmat korttimaksujen hyväksymiseksi</w:t>
      </w:r>
    </w:p>
    <w:p>
      <w:r>
        <w:t xml:space="preserve">Lupajärjestelmän muutoksista on tarkoitus järjestää kuuleminen, mutta Bristol Blue Trade Association tukee niitä "erittäin voimakkaasti". Jos asiasta sovitaan, Hackney-vaunujen on asennettava automaatti, joka hyväksyy perinteiset ja kontaktittomat maksut. Matkustajilta ei peritä lisämaksua, jos he maksavat kyydin kortilla. Ehdotus on yksi monista Bristolin taksialaan vaikuttavista muutoksista, joista on tarkoitus järjestää kuuleminen lähikuukausina, kertoi Local Democracy Reporting Service. Kuulemiseen sisältyy myös ehdotuksia yleisen turvallisuuden parantamiseksi tiukentamalla kuljettajien DBS-tarkastuksia koskevia sääntöjä ja yksityisten vuokrausajoneuvojen henkilökunnan turvakoulutusta. Kaupungissa on tällä hetkellä 518 lisensoitua Hackney Carriage -ajoneuvoa, ja kuljettajien on käytettävä 19-200 puntaa korttikoneen ostamiseen, kerrottiin kaupungin yleisen turvallisuuden ja suojelun komitean kokouksessa.</w:t>
      </w:r>
    </w:p>
    <w:p>
      <w:r>
        <w:rPr>
          <w:b/>
        </w:rPr>
        <w:t xml:space="preserve">Yhteenveto</w:t>
      </w:r>
    </w:p>
    <w:p>
      <w:r>
        <w:t xml:space="preserve">Bristolin sinisiä takseja käyttävät voivat pian maksaa matkansa käteisen lisäksi myös luotto- tai pankkikortilla.</w:t>
      </w:r>
    </w:p>
    <w:p>
      <w:r>
        <w:rPr>
          <w:b/>
          <w:u w:val="single"/>
        </w:rPr>
        <w:t xml:space="preserve">Asiakirjan numero 23328</w:t>
      </w:r>
    </w:p>
    <w:p>
      <w:r>
        <w:t xml:space="preserve">Rotherham voisi omistaa aukion Barry Chucklelle</w:t>
      </w:r>
    </w:p>
    <w:p>
      <w:r>
        <w:t xml:space="preserve">Chuckle, oikealta nimeltään Barry Elliot, näytteli veljensä Paulin kanssa ChuckleVision-ohjelmaa kolmen vuosikymmenen ajan. Effingham Streetillä sijaitsevan Bootsin edustalla oleva alue voitaisiin nimetä Chuckle Square -aukioksi, jos valtuutetut hyväksyvät suunnitelman. Siirto tapahtuu sen jälkeen, kun lähes 700 ihmistä oli allekirjoittanut vetoomuksen, jonka Rotherham Advertiser -lehti käynnisti. Lisää tarinoita Etelä-Yorkshirestä Rotherhamista kotoisin olevat veljekset voittivat ITV:n kykykilpailut Opportunity Knocks vuonna 1967 ja New Faces vuonna 1974. ChuckleVision esitti 292 jaksoa vuosina 1987-2009. Barry kuoli elokuussa 73-vuotiaana lyhyen sairauden jälkeen. Rotherhamin neuvoston tarkastuslautakunta päättää 14. helmikuuta pidettävässä kokouksessaan, kannattaako se hakemusta, kertoo Local Democracy Reporting Service.</w:t>
      </w:r>
    </w:p>
    <w:p>
      <w:r>
        <w:rPr>
          <w:b/>
        </w:rPr>
        <w:t xml:space="preserve">Yhteenveto</w:t>
      </w:r>
    </w:p>
    <w:p>
      <w:r>
        <w:t xml:space="preserve">Rotherhamin keskustan alue voitaisiin nimetä uudelleen edesmenneen kotikaupunkikoomikko Barry Chucklen muistoksi.</w:t>
      </w:r>
    </w:p>
    <w:p>
      <w:r>
        <w:rPr>
          <w:b/>
          <w:u w:val="single"/>
        </w:rPr>
        <w:t xml:space="preserve">Asiakirjan numero 23329</w:t>
      </w:r>
    </w:p>
    <w:p>
      <w:r>
        <w:t xml:space="preserve">Helen Joy: Joy: Mies oikeudessa syytettynä naisen asuntomurhasta</w:t>
      </w:r>
    </w:p>
    <w:p>
      <w:r>
        <w:t xml:space="preserve">Kevin Ashcroft, 45, on saapunut Wirralin tuomarin eteen syytettynä Helen Joyn, 54, murhasta. Ashcroft, joka asuu Twickenham Drivella Leasowessa, Wirralissa, määrättiin tutkintavankeuteen, ja hänet on määrä saapua Liverpooliin kruununoikeuteen tiistaina. Kolmen lapsen äidin ruumis löydettiin Twickenham Drivella sijaitsevasta kodista maanantaiaamuna. Hänen kolme "murtunutta" lastaan kuvailivat aiemmin hänen kuolemaansa "valtavaksi järkytykseksi" ja sanoivat olevansa "kaikki järkyttyneitä tapahtuneesta". Yhteisessä lausunnossaan he sanoivat: "Olemme onnellisia siitä, että äiti ei enää kärsi tuskista ja on nyt turvassa enkeleiden luona."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Miestä on syytetty asunnosta kuolleena löydetyn naisen murhasta.</w:t>
      </w:r>
    </w:p>
    <w:p>
      <w:r>
        <w:rPr>
          <w:b/>
          <w:u w:val="single"/>
        </w:rPr>
        <w:t xml:space="preserve">Asiakirjan numero 23330</w:t>
      </w:r>
    </w:p>
    <w:p>
      <w:r>
        <w:t xml:space="preserve">Hevonen metron laiturilla Brockley Whinsissa</w:t>
      </w:r>
    </w:p>
    <w:p>
      <w:r>
        <w:t xml:space="preserve">Matkustajat hälyttivät havaittuaan eläimen Brockley Whinsin laiturilla noin klo 08:00 BST. Nexus, joka omistaa ja hallinnoi junaverkkoa, vähensi varotoimenpiteenä jonkin aikaa junien nopeuksia alueella. Kävi ilmi, että hevonen oli karannut läheiseltä pellolta, ja eräs yleisön jäsen johti sen takaisin sinne. Nexuksen edustaja sanoi: "Junia varoitettiin tällä rataosuudella, kun tapausta käsiteltiin. "Tämä tarkoitti kuljettajien varoittamista ja junien nopeuden alentamista. "Brockley Whins on miehittämätön asema, joten henkilökunta lähetettiin hoitamaan tapausta. "Ennen kuin he pääsivät paikalle, yleisön jäsen johti hevosen pois ja laittoi sen turvallisesti takaisin läheiselle pellolle, josta se oli karannut." Saatat myös pitää tästä:</w:t>
      </w:r>
    </w:p>
    <w:p>
      <w:r>
        <w:rPr>
          <w:b/>
        </w:rPr>
        <w:t xml:space="preserve">Yhteenveto</w:t>
      </w:r>
    </w:p>
    <w:p>
      <w:r>
        <w:t xml:space="preserve">Hevonen käveli aikaisin aamulla työmatkalaisten luokse Tyne and Wearin metroasemalle.</w:t>
      </w:r>
    </w:p>
    <w:p>
      <w:r>
        <w:rPr>
          <w:b/>
          <w:u w:val="single"/>
        </w:rPr>
        <w:t xml:space="preserve">Asiakirjan numero 23331</w:t>
      </w:r>
    </w:p>
    <w:p>
      <w:r>
        <w:t xml:space="preserve">Brasilian Maracana-stadionin ryöstelyn jälkeen huolestuttaa</w:t>
      </w:r>
    </w:p>
    <w:p>
      <w:r>
        <w:t xml:space="preserve">Kaupungin jalkapalloliiton mukaan ikkunoita rikottiin ja tavaroita varastettiin. Viime olympialaisissa käytetty stadion on kiistan keskipisteenä siitä, kenen pitäisi ylläpitää sitä. Stadionin omistaa Rio de Janeiron osavaltion hallitus, jota Brasilian syvä talouskriisi on koetellut pahasti. Stadionia modernisoitiin kalliisti vuoden 2014 MM-kisoja ja vuoden 2016 olympialaisia varten, mutta se on seisonut tyhjillään, kun seurat ja viranomaiset kiistelevät siitä, kenen pitäisi hallinnoida sitä. Liitto sanoi, että "huoli stadionin nykyisyydestä ja tulevaisuudesta vain kasvaa". Stadion oli hylätty ja ryöstetty sen viimeisen virallisen tapahtuman jälkeen syyskuussa, kertoo Rion O Globo -sanomalehti. Se kertoi, että stadionin valot olivat öisin pois päältä kustannusten säästämiseksi, ja kenttä oli huonossa kunnossa ja kuiva nurmi täynnä reikiä. Seinistä ja katoista on varastettu kuparijohtoja, palosammuttimia, letkuja, televisioita ja Mario Filhon rintakuva, toimittajan, jonka mukaan stadion on nimetty. Liitto on kutsunut kaupungin seurat koolle kokoukseen keskustelemaan stadionin hallinnoinnista. Maracana isännöi Rion olympialaisten avajais- ja päättäjäisseremoniaa sekä vuoden 1950 MM-kisojen loppuottelua. Sitä ovat käyttäneet kaikki Rion neljä suurta joukkuetta: Botafogo, Flamengo, Fluminense ja Vasco da Gama.</w:t>
      </w:r>
    </w:p>
    <w:p>
      <w:r>
        <w:rPr>
          <w:b/>
        </w:rPr>
        <w:t xml:space="preserve">Yhteenveto</w:t>
      </w:r>
    </w:p>
    <w:p>
      <w:r>
        <w:t xml:space="preserve">Brasilialaisen Rio de Janeiron kaupungin jalkapalloviranomaiset ovat vaatineet kiireellisiä toimia, jotta kaupungin kuuluisalle Maracana-stadionille ei aiheutuisi lisävahinkoja sen jälkeen, kun siihen murtauduttiin.</w:t>
      </w:r>
    </w:p>
    <w:p>
      <w:r>
        <w:rPr>
          <w:b/>
          <w:u w:val="single"/>
        </w:rPr>
        <w:t xml:space="preserve">Asiakirjan numero 23332</w:t>
      </w:r>
    </w:p>
    <w:p>
      <w:r>
        <w:t xml:space="preserve">Helikopteritutkimus Parlamentin jäsenet vierailevat Aberdeenissa todisteiden keräämiseksi.</w:t>
      </w:r>
    </w:p>
    <w:p>
      <w:r>
        <w:t xml:space="preserve">Yhdistyneen parlamentin liikenne- ja matkailuvaliokunta käynnisti tutkimuksen sen jälkeen, kun neljä öljytyöntekijää kuoli helikopteriturmassa Shetlannin saarten edustalla elokuussa. Kyseessä oli viides onnettomuus neljän vuoden aikana. Kansanedustajien mukaan onnettomuuksien yleisyys on suuri huolenaihe. Valiokunnan on määrä pitää avoin todistelutilaisuus Aberdeenin yliopistossa ensi maanantaina. Kansanedustajat tapaavat myös lentotoiminnan harjoittajia ja valmistajia. Valiokunnan puheenjohtaja, kansanedustaja Louise Ellman sanoi: "Tarkastelemme helikopteriturvallisuutta offshore-laitosten yhteydessä. "Tämä sai alkunsa viime elokuussa tapahtuneesta kuolemaan johtaneesta onnettomuudesta, kun Super Puma -helikopteri syöksyi mereen Shetlandin lähellä. "Tämä oli viides vakava onnettomuus neljän vuoden aikana, ja se toi esiin tämän asian tärkeyden." Sarah Darnley, 45, Elginistä, Gary McCrossan, 59, Invernessistä, Duncan Munro, 46, Bishop Aucklandista, ja George Allison, 57, Winchesteristä, menettivät henkensä, kun helikopteri syöksyi maahan lähestyttäessä Sumburghin lentokenttää 23. elokuuta.</w:t>
      </w:r>
    </w:p>
    <w:p>
      <w:r>
        <w:rPr>
          <w:b/>
        </w:rPr>
        <w:t xml:space="preserve">Yhteenveto</w:t>
      </w:r>
    </w:p>
    <w:p>
      <w:r>
        <w:t xml:space="preserve">Kansanedustajien valiokunta kuulee Aberdeenissa todisteita osana offshore-helikopterien turvallisuutta koskevaa tutkintaa.</w:t>
      </w:r>
    </w:p>
    <w:p>
      <w:r>
        <w:rPr>
          <w:b/>
          <w:u w:val="single"/>
        </w:rPr>
        <w:t xml:space="preserve">Asiakirjan numero 23333</w:t>
      </w:r>
    </w:p>
    <w:p>
      <w:r>
        <w:t xml:space="preserve">Minghella-rakennus avataan virallisesti Readingin yliopistossa</w:t>
      </w:r>
    </w:p>
    <w:p>
      <w:r>
        <w:t xml:space="preserve">Kaupungin yliopiston Minghella-rakennuksessa on täysin varustettuja studioteattereita, digitaalinen elokuvateatteri ja televisiostudio. Rakennus on nimetty vuonna 2008 kuolleen, Wightin saarelta kotoisin olleen Oscar-palkitun ohjaajan Anthony Minghellan mukaan. Tulivaunujen tuottaja Lord Puttnam johti avajaisia. Myös Minghellan vanhemmat osallistuivat tilaisuuteen. Rakennuksessa on myös laaja arkisto elokuvia, nauhoitettuja esityksiä ja televisio-ohjelmia. Professori Jonathan Bignell sanoi: "Meillä on nyt resurssi, joka on maineemme arvoinen." Anthony Minghella, joka tunnetaan parhaiten elokuvien The English Patient, The Talented Mr. Ripley ja Cold Mountain ohjaajana, nimitettiin yliopiston kunniatohtoriksi vuonna 2006.</w:t>
      </w:r>
    </w:p>
    <w:p>
      <w:r>
        <w:rPr>
          <w:b/>
        </w:rPr>
        <w:t xml:space="preserve">Yhteenveto</w:t>
      </w:r>
    </w:p>
    <w:p>
      <w:r>
        <w:t xml:space="preserve">Readingissä on avattu virallisesti uusi 11 miljoonan punnan keskus elokuva-, teatteri- ja media-alan opiskelijoille.</w:t>
      </w:r>
    </w:p>
    <w:p>
      <w:r>
        <w:rPr>
          <w:b/>
          <w:u w:val="single"/>
        </w:rPr>
        <w:t xml:space="preserve">Asiakirjan numero 23334</w:t>
      </w:r>
    </w:p>
    <w:p>
      <w:r>
        <w:t xml:space="preserve">Vyrnwy-järven tarjouksen tekijät tapaavat kyläläisiä Llanwddynissä.</w:t>
      </w:r>
    </w:p>
    <w:p>
      <w:r>
        <w:t xml:space="preserve">Vyrnwy-järven 23 000 hehtaarin (93 neliökilometrin) alue on myytävänä 125 vuoden vuokrasopimuksella. Kokous järjestetään paikallisen kyselyn jälkeen, jossa paikallisten työpaikkojen luominen asetettiin uuden omistajan tärkeimmäksi tavoitteeksi. Ainoat tiedossa olevat tarjouksen tekijät, liikemies Rhys Jones sekä RSPB ja Mid Wales Housing, tapaavat kyläläiset Llanwddynin yhteisökeskuksessa klo 1945 GMT. Tilalla, jonka arvo on 11 miljoonaa puntaa, on luonnonsuojelualue, luonnonsuojelualue, tieteellisesti erityisen kiinnostavia kohteita ja useita maatiloja. Sen omistaa yleishyödyllinen yhtiö Severn Trent. Jones, 41, joka asuu Norjassa ja Puolassa, mutta on kotoisin Balan läheltä Gwyneddistä, on Celtic Property Developmentin toimitusjohtaja. RSPB Cymru ja Mid Wales Housing Association ovat jättäneet yhteisen tarjouksen kiinteistöstä. Lintujärjestö hallinnoi jo osaa kiinteistöstä. Llanwddynin asukkaille tehdyn kyselyn tulokset julkistettiin aiemmin tässä kuussa. Yhdyskuntaneuvosto pyysi 206:lta ihmiseltä mielipiteitä, ja 94 vastasi, ja 44 heistä antoi lisäkommentteja.</w:t>
      </w:r>
    </w:p>
    <w:p>
      <w:r>
        <w:rPr>
          <w:b/>
        </w:rPr>
        <w:t xml:space="preserve">Yhteenveto</w:t>
      </w:r>
    </w:p>
    <w:p>
      <w:r>
        <w:t xml:space="preserve">Pohjois-Powysin kauneusalueen tarjoajat tapaavat kylän asukkaat, joita myynti koskee.</w:t>
      </w:r>
    </w:p>
    <w:p>
      <w:r>
        <w:rPr>
          <w:b/>
          <w:u w:val="single"/>
        </w:rPr>
        <w:t xml:space="preserve">Asiakirjan numero 23335</w:t>
      </w:r>
    </w:p>
    <w:p>
      <w:r>
        <w:t xml:space="preserve">Yorkin 30 miljoonan punnan suunnitelma muuttaa Clifford's Towerin ympärillä olevaa aluetta.</w:t>
      </w:r>
    </w:p>
    <w:p>
      <w:r>
        <w:t xml:space="preserve">Castle Gateway -hanke, jonka arvioidaan maksavan noin 30 miljoonaa puntaa, antaisi joillekin kaupungin historiallisille kohteille "niiden ansaitseman ympäristön", neuvosto sanoi. St George's Fieldin uusi parkkipaikka korvaisi tornin viereisen parkkipaikan. Jos se hyväksytään, rakennustyöt voisivat alkaa ensi vuonna, neuvosto lisäsi. Lue lisää tästä ja muista jutuista eri puolilta Yorkshirea: Ian Gillies, konservatiivien ja liberaalidemokraattien johtaman Yorkin kaupunginvaltuuston johtaja, sanoi: "Olen iloinen voidessani esitellä yleissuunnitelman, joka on toteutettavissa, vastaa asukkaiden toiveisiin ja kunnioittaa alueen kulttuuriperintöä. "Sen ytimessä on yksi historiallisimmista kohteistamme, joka saa ensimmäistä kertaa vuosikymmeniin ansaitsemansa autottoman ympäristön." Neuvoston toimeenpanevaa elintä pyydetään hyväksymään 2,4 miljoonan punnan alkuinvestointi 26. huhtikuuta pidettävässä kokouksessa. Hän sanoi, että viranomainen toivoo, että noin 22 miljoonaa puntaa saataisiin kaupallisista investoinneista ja loput julkisilta ja yksityisiltä tahoilta. Suunnitelmat kehitettiin yhteistyössä My Future Yorkin kanssa, ja niihin sisältyi asukkaiden ideoita. Aiheeseen liittyvät Internet-linkit My Future York City of Yorkin neuvosto</w:t>
      </w:r>
    </w:p>
    <w:p>
      <w:r>
        <w:rPr>
          <w:b/>
        </w:rPr>
        <w:t xml:space="preserve">Yhteenveto</w:t>
      </w:r>
    </w:p>
    <w:p>
      <w:r>
        <w:t xml:space="preserve">Yorkin 750 vuotta vanhan Clifford's Towerin vieressä sijaitseva pysäköintialue voitaisiin muuttaa julkiseksi avoimeksi tilaksi osana kaupungin keskustan saneeraussuunnitelmia.</w:t>
      </w:r>
    </w:p>
    <w:p>
      <w:r>
        <w:rPr>
          <w:b/>
          <w:u w:val="single"/>
        </w:rPr>
        <w:t xml:space="preserve">Asiakirjan numero 23336</w:t>
      </w:r>
    </w:p>
    <w:p>
      <w:r>
        <w:t xml:space="preserve">Länsi-Yorkshiren poliisi nimittää uuden poliisipäällikön</w:t>
      </w:r>
    </w:p>
    <w:p>
      <w:r>
        <w:t xml:space="preserve">John Robins, joka on palvellut poliisivoimissa 29 vuotta, vahvistettiin virallisesti poliisi- ja rikoslautakunnan kokouksen jälkeen. Hän sanoi olevansa "ylpeä ja otettu" voidessaan johtaa poliisivoimia, joissa hän on viettänyt koko poliisiuransa. Hän korvaa Dee Collinsin, joka luopui tehtävästä sairauden vuoksi aiemmin tänä vuonna.</w:t>
      </w:r>
    </w:p>
    <w:p>
      <w:r>
        <w:rPr>
          <w:b/>
        </w:rPr>
        <w:t xml:space="preserve">Yhteenveto</w:t>
      </w:r>
    </w:p>
    <w:p>
      <w:r>
        <w:t xml:space="preserve">West Yorkshiren poliisin uusi poliisipäällikkö on nimitetty.</w:t>
      </w:r>
    </w:p>
    <w:p>
      <w:r>
        <w:rPr>
          <w:b/>
          <w:u w:val="single"/>
        </w:rPr>
        <w:t xml:space="preserve">Asiakirjan numero 23337</w:t>
      </w:r>
    </w:p>
    <w:p>
      <w:r>
        <w:t xml:space="preserve">Gloucestershiren pöllöille tarjotaan "superkokoisia" koteja.</w:t>
      </w:r>
    </w:p>
    <w:p>
      <w:r>
        <w:t xml:space="preserve">3 metriä korkeat "lapinpöllökartanot" on pystytetty Down Ampneyssä maatilalle, joka on valittu osaksi Osuuskunnan Habitat Heroes -hanketta. Jokaisessa laatikossa on huipputekninen kamerajärjestelmä, ja sen koko estää muita reviirilintuja pesimästä niissä. Pöllökeskuksen Vincent Jonesin mukaan tilalle on luotu "täydellinen ympäristö" pöllöparille. Down Ampneyn tilan johtaja James Taylor oli havainnut pöllöparit kiertelemässä puita eri puolilla tilaa. Hän sanoi, että hankkeessa mukana oleminen oli antanut heille mahdollisuuden "tarkastella tapoja, joilla voimme todella saada maamme toimimaan paikallisen eläimistön hyväksi". Neljän jalan (1,2 metrin) korkuiset pesälaatikot, joiden uskotaan olevan ensimmäiset laatuaan, seisovat 1,8 metrin (1,8 metrin) korkuisilla tolpilla, ja ne on luonut Gloucesterissa sijaitseva Barn Owl Centre. Kuusi maatilaa eri puolilla Yhdistynyttä kuningaskuntaa osallistuu Co-operativen Habitat Heroes -hankkeeseen, jonka tarkoituksena on parantaa esimerkiksi pöllöjen, saukkojen, lepakoiden ja oravien lisääntymismahdollisuuksia.</w:t>
      </w:r>
    </w:p>
    <w:p>
      <w:r>
        <w:rPr>
          <w:b/>
        </w:rPr>
        <w:t xml:space="preserve">Yhteenveto</w:t>
      </w:r>
    </w:p>
    <w:p>
      <w:r>
        <w:t xml:space="preserve">Gloucestershireläinen maatila toivoo rohkaisevansa pöllöjä pesimään tarjoamalla niille kolme "superkokoista" luksuskotia.</w:t>
      </w:r>
    </w:p>
    <w:p>
      <w:r>
        <w:rPr>
          <w:b/>
          <w:u w:val="single"/>
        </w:rPr>
        <w:t xml:space="preserve">Asiakirjan numero 23338</w:t>
      </w:r>
    </w:p>
    <w:p>
      <w:r>
        <w:t xml:space="preserve">Jersey Finance suhtautuu myönteisesti veronkierron estämiseen tähtääviin toimenpiteisiin</w:t>
      </w:r>
    </w:p>
    <w:p>
      <w:r>
        <w:t xml:space="preserve">Jerseyn rahoitusjohtajan Geoff Cookin mukaan uudet säännöt ovat "ennakoivia ja tulevaisuuteen suuntautuvia". Hän sanoi myös tukevansa verokilpailua ja laillista verosuunnittelua. Heinäkuussa Times-sanomalehti paljasti 1,2 miljardin punnan veronkiertojärjestelmän Jerseyssä. Lokakuun 1. päivästä alkaen saaren rahoitusyhtiöiden on tunnistettava kaikki asiakkaat, jotka saattavat olla mukana veronkiertojärjestelyissä. Yhdistyneen kuningaskunnan veroviranomaisilla on pääsy näihin tietoihin, ja Jerseyn rahoituspalvelukomissio (Jersey Financial Services Commission, JFSC) valvoo järjestelmää, ja sillä on valtuudet peruuttaa toimilupia. Hyvä naapuri" -pääministeri Ian Gorst ja valtiovarainministeri Philip Ozouf ilmoittivat uusimmista toimenpiteistä yhteisessä lausunnossaan. "Vaikka Yhdistyneen kuningaskunnan parlamentin tehtävänä on määrittää, missä määrin Yhdistyneen kuningaskunnan asukkaat voivat harjoittaa laillista veronkiertoa, haluamme tukea Yhdistynyttä kuningaskuntaa hyvän naapuruuden hengessä, koska Jersey ei halua tulla yhdistetyksi väärinkäytöksiin verojärjestelmissä", he totesivat. Alan toimijoita kuullaan uusista käytännön ohjeista ennen kuin säännöt tulevat voimaan lokakuussa. Cook sanoi: "Poliittisessa ympäristössä, jossa väärinkäytösten vastainen toiminta veronkierron estämiseksi on yhä tärkeämpää, on täysin asianmukaista, että Jersey osoittaa sitoutumisensa tähän prosessiin. "Haluamme tehdä osamme väärinkäytösten torjumiseksi, mutta olemme tyytyväisiä myös ministerien kommentteihin, joiden mukaan he tukevat oikeudenmukaista verokilpailua."</w:t>
      </w:r>
    </w:p>
    <w:p>
      <w:r>
        <w:rPr>
          <w:b/>
        </w:rPr>
        <w:t xml:space="preserve">Yhteenveto</w:t>
      </w:r>
    </w:p>
    <w:p>
      <w:r>
        <w:t xml:space="preserve">Jersey Finance -elinkeinoelämä on suhtautunut myönteisesti toimenpiteisiin, joilla pyritään estämään Jerseyn yrityksiä käyttämästä Yhdistyneen kuningaskunnan asukkaita koskevia "väärinkäytösverojärjestelmiä".</w:t>
      </w:r>
    </w:p>
    <w:p>
      <w:r>
        <w:rPr>
          <w:b/>
          <w:u w:val="single"/>
        </w:rPr>
        <w:t xml:space="preserve">Asiakirjan numero 23339</w:t>
      </w:r>
    </w:p>
    <w:p>
      <w:r>
        <w:t xml:space="preserve">Jerseyn Val de la Marin tekojärvi tyhjennetään vuonna 2011.</w:t>
      </w:r>
    </w:p>
    <w:p>
      <w:r>
        <w:t xml:space="preserve">Myös kävelijöiden kulkua rajoitetaan töiden ajaksi. Val de la Maren tekojärvi on Queen's Valleyn jälkeen Jerseyn toiseksi suurin vesivarastoalue, ja Jersey Waterin mukaan sitä on ehkä laajennettava. Se suunnittelee tiiviin kalvon asentamista padon päälle pidentääkseen sen käyttöikää ja valmistautuakseen mahdollisiin tuleviin töihin, joita voidaan tarvita lisääntyneen kysynnän vuoksi. Säiliö tyhjennetään hankkeen aikana loppukesällä 2011. Joitakin julkisia kävelyreittejä ei pääse käyttämään. Yhtiön mukaan säiliö täytetään uudelleen, kun työt on tehty.</w:t>
      </w:r>
    </w:p>
    <w:p>
      <w:r>
        <w:rPr>
          <w:b/>
        </w:rPr>
        <w:t xml:space="preserve">Yhteenveto</w:t>
      </w:r>
    </w:p>
    <w:p>
      <w:r>
        <w:t xml:space="preserve">Jerseyn Val de la Marin tekojärvi tyhjennetään ensi kesänä, jotta sitä voidaan valmistella tulevaa laajennusta varten.</w:t>
      </w:r>
    </w:p>
    <w:p>
      <w:r>
        <w:rPr>
          <w:b/>
          <w:u w:val="single"/>
        </w:rPr>
        <w:t xml:space="preserve">Asiakirjan numero 23340</w:t>
      </w:r>
    </w:p>
    <w:p>
      <w:r>
        <w:t xml:space="preserve">Myrskyinen sää aiheuttaa häiriöitä Kaakkois-Euroopassa</w:t>
      </w:r>
    </w:p>
    <w:p>
      <w:r>
        <w:t xml:space="preserve">Keskiaikainen Matteuksen jäljennös räjäytettiin Sandwichin laiturin yli Kentin osavaltiossa noin klo 05.00 BST ja siirrettiin vastapäiseen mutaan. Miehistö kiinnitti sen mastot rannalla oleviin puihin estääkseen sen kaatumisen kyljelleen ja toivoi saavansa sen takaisin kellumaan nousuveden myötä aamun aikana. Ilmatieteen laitos on antanut ankaran säävaroituksen Kaakkois-Eurooppaan. Sisämaahan ennustettiin jopa 50 mailin tuntinopeuden puuskia ja rannikkoalueille 60-65 mailin tuntinopeuden puuskia. Tuulen odotettiin saavuttavan huippunsa alkuiltapäivästä. 'Kahden tunnin viivytykset' Tievirasto varoitti korkeakylkisten ajoneuvojen kuljettajia välttämään A2- ja A20-teitä Kentin itäosassa. Doverin satama ilmoitti, että meriolosuhteet Kanaalissa olivat kovat ja myrskytuulet voimistuivat. Lautat Calais'n ja Dunkerquen satamiin kulkivat, mutta myöhässä. Surreyssä ruuhka-aikojen junat myöhästyivät Haslemeren ja Lontoon Waterloon sekä Guildfordin ja Readingin välillä, koska radoille oli kaatunut puita. Highways Agency varoitti perjantaina autoilijoita välttämään Surreyssä sijaitsevaa M25-tietä sen jälkeen, kun vaaratilanne aiheutti jopa kahden tunnin viivytyksiä vastapäivään kulkevalla ajoradalla liittymien 7 ja 6 välillä lähellä Godstonea. Tiedottajan mukaan liikenne oli jonossa M25:n risteykseen 10 ja M23:n pohjoiseen menevän tien 9 risteykseen asti Gatwickin lähellä. Kentin ja Surreyn teillä raportoitiin kaatuneista puista. A3-tietä etelään päin suljettiin Godalmingissa, Surreyssä, tulvien vuoksi A283- ja B3001-tien välillä torstaina klo 23.00 BST.</w:t>
      </w:r>
    </w:p>
    <w:p>
      <w:r>
        <w:rPr>
          <w:b/>
        </w:rPr>
        <w:t xml:space="preserve">Yhteenveto</w:t>
      </w:r>
    </w:p>
    <w:p>
      <w:r>
        <w:t xml:space="preserve">Kuningattaren timanttisen juhlavuoden juhlallisuuksiin osallistunut laiva irtosi kiinnityksistään, kun voimakkaat tuulet ja rankkasateet pyyhkäisivät Kaakkois-Englannissa.</w:t>
      </w:r>
    </w:p>
    <w:p>
      <w:r>
        <w:rPr>
          <w:b/>
          <w:u w:val="single"/>
        </w:rPr>
        <w:t xml:space="preserve">Asiakirjan numero 23341</w:t>
      </w:r>
    </w:p>
    <w:p>
      <w:r>
        <w:t xml:space="preserve">Aikuisten mielenterveyspalvelujen 8 miljoonan punnan lisäys Walesissa</w:t>
      </w:r>
    </w:p>
    <w:p>
      <w:r>
        <w:t xml:space="preserve">Yli puolet rahoista käytetään dementiapotilaiden auttamiseen, mukaan lukien toimintaterapia ja ikääntyneiden ihmisten aktiviteettituki, jotka pistokokeissa oli tuotu esiin huolenaiheina. Myös psykologisiin terapioihin ja synnytyksen jälkeisestä masennuksesta kärsiville naisille myönnetään lisärahoitusta. Toukokuussa ilmoitettiin 7,6 miljoonan punnan lisärahoituksesta lasten mielenterveyspalveluihin. Terveysministeri Mark Drakeford sanoi, että investointi osoittaa hallituksen sitoutumista mielenterveyspalveluihin. Ilmoitus tuli samaan aikaan, kun riita jatkui Glan Clwydin sairaalan Tawel Fanin mielenterveysosastolla tapahtuneista hoitovirheistä, joita tuomitsevassa raportissa pidettiin "laitosmaisena väärinkäytöksenä".</w:t>
      </w:r>
    </w:p>
    <w:p>
      <w:r>
        <w:rPr>
          <w:b/>
        </w:rPr>
        <w:t xml:space="preserve">Yhteenveto</w:t>
      </w:r>
    </w:p>
    <w:p>
      <w:r>
        <w:t xml:space="preserve">Walesin aikuisten mielenterveyspalveluihin myönnetään Walesin hallitukselta yli 8 miljoonaa puntaa.</w:t>
      </w:r>
    </w:p>
    <w:p>
      <w:r>
        <w:rPr>
          <w:b/>
          <w:u w:val="single"/>
        </w:rPr>
        <w:t xml:space="preserve">Asiakirjan numero 23342</w:t>
      </w:r>
    </w:p>
    <w:p>
      <w:r>
        <w:t xml:space="preserve">Suur-Manchesterin väliaikainen "metropäällikkö" valitaan</w:t>
      </w:r>
    </w:p>
    <w:p>
      <w:r>
        <w:t xml:space="preserve">Suur-Manchesterin poliisi- ja rikoskomissaari Tony Lloyd ja Wiganin neuvoston johtaja Peter Smith haastatellaan tehtävään. Marraskuussa liittokansleri George Osborne ilmoitti suunnitelmista valita pormestari, joka vastaisi alueen hajautetuista toimivaltuuksista. Äänestämällä valittu väliaikainen pormestari aloittaa tehtävässä kesäkuussa, kunnes pormestarinvaalit järjestetään vuonna 2017. Mahdollinen pormestari valvoo muun muassa liikenne-, sosiaalihuolto- ja asuntopolitiikkaa sekä poliisin määrärahoja. Keskiviikon kuningattaren puheessa, jonka hallitus on laatinut, kuningatar sanoi, että Cities and Local Government Devolution Bill -lakiesitys "mahdollistaa toimivallan siirtämisen kaupungeille, joissa on vaaleilla valitut pormestarit, mikä auttaa rakentamaan pohjoisen voimatalon". Manchester äänesti vuonna 2012 vaaleilla valittua pormestaria vastaan. Lordi Smith sanoi, että hän asettuu ehdolle väliaikaisen pormestarin tehtävään "kunnallishallinnon alalla hankkimansa kokemuksen" ja Greater Manchester Combined Authorityn puheenjohtajana hankkimansa kokemuksen perusteella. Lloyd, joka valittiin PCC:ksi marraskuussa 2012, sanoi, että "olen valmis haasteeseen". Greater Manchester</w:t>
      </w:r>
    </w:p>
    <w:p>
      <w:r>
        <w:rPr>
          <w:b/>
        </w:rPr>
        <w:t xml:space="preserve">Yhteenveto</w:t>
      </w:r>
    </w:p>
    <w:p>
      <w:r>
        <w:t xml:space="preserve">Suur-Manchesterin väliaikaisen pormestarin odotetaan valittavan myöhemmin alueen neuvostoja edustava paneeli.</w:t>
      </w:r>
    </w:p>
    <w:p>
      <w:r>
        <w:rPr>
          <w:b/>
          <w:u w:val="single"/>
        </w:rPr>
        <w:t xml:space="preserve">Asiakirjan numero 23343</w:t>
      </w:r>
    </w:p>
    <w:p>
      <w:r>
        <w:t xml:space="preserve">Iäkäs nainen kuolee Peelin asuntopalon jälkeen</w:t>
      </w:r>
    </w:p>
    <w:p>
      <w:r>
        <w:t xml:space="preserve">Palomiehet taistelivat keskiviikkoiltana "useita tunteja" paloa vastaan Battery Roadilla Peelissä sijaitsevassa kiinteistössä, kertoi Mansaaren poliisilaitos (Isle of Man Constabulary). Poliisin tiedottajan mukaan tulipalosta pelastettu iäkäs mies on edelleen vakavassa tilassa Noble's Hospitalissa. Hän sanoi, että poliisi ja saaren palokunta tutkivat, mikä aiheutti tulipalon, ja pyysi ihmisiä "välttämään spekulointia" tapahtumien kulusta. Hän lisäsi, että poliisi on esittänyt surunvalittelunsa naisen perheelle.</w:t>
      </w:r>
    </w:p>
    <w:p>
      <w:r>
        <w:rPr>
          <w:b/>
        </w:rPr>
        <w:t xml:space="preserve">Yhteenveto</w:t>
      </w:r>
    </w:p>
    <w:p>
      <w:r>
        <w:t xml:space="preserve">91-vuotias nainen on kuollut asuntopalon seurauksena, kertoo poliisi.</w:t>
      </w:r>
    </w:p>
    <w:p>
      <w:r>
        <w:rPr>
          <w:b/>
          <w:u w:val="single"/>
        </w:rPr>
        <w:t xml:space="preserve">Asiakirjan numero 23344</w:t>
      </w:r>
    </w:p>
    <w:p>
      <w:r>
        <w:t xml:space="preserve">Offa's Dyke -vaurio: Offa Park: Riittämättömät todisteet syytteiden nostamiseksi</w:t>
      </w:r>
    </w:p>
    <w:p>
      <w:r>
        <w:t xml:space="preserve">Chirkin ja Llangollenin välissä yksityisomistuksessa olevalla maalla sijaitseva 1200 vuotta vanha pato löydettiin litistyneenä elokuussa 2013. Paikallista miestä kuulusteltiin myöhemmin varoituksen perusteella tapauksen johdosta. Yhdeksän kuukautta kestäneen tutkinnan jälkeen Pohjois-Walesin poliisi ilmoitti kuitenkin, ettei jatkotoimia toteuteta. Poliisin tiedottaja sanoi: "Tutkinnan tuloksena ei löytynyt riittävästi todisteita minkään rikoksen todistamiseksi, eikä Pohjois-Walesin poliisi enää tutki asiaa." Tapahtumasta ilmoitti poliisille Walesin hallituksen historiallisesta ympäristöstä vastaava viranomainen Cadw. Offa's Dyke Association sanoi olevansa "kauhuissaan" vahingoista. Lineaarinen, 285 kilometrin (177 mailia) pituinen maavalli on suojeltu muinaismuisto, joka rakennettiin 800-luvulla kuningas Offan valtakunnan ja Walesin väliseksi rajaksi. Sen sanotaan olevan jäljitettävissä 130 kilometrin (80 mailin) matkalla Wye Valleystä Wrexhamiin. Alueella käy kesäisin jopa 15 000 kävijää viikossa, joista monet ovat kävelijöitä eri puolilta Eurooppaa.</w:t>
      </w:r>
    </w:p>
    <w:p>
      <w:r>
        <w:rPr>
          <w:b/>
        </w:rPr>
        <w:t xml:space="preserve">Yhteenveto</w:t>
      </w:r>
    </w:p>
    <w:p>
      <w:r>
        <w:t xml:space="preserve">Poliisin mukaan ei ole riittävästi todisteita syytteen nostamiseksi, koska suuri osa Offa's Dyke - muinaisesta maanmuokkausalueesta on vahingoitettu Wrexhamin lähellä.</w:t>
      </w:r>
    </w:p>
    <w:p>
      <w:r>
        <w:rPr>
          <w:b/>
          <w:u w:val="single"/>
        </w:rPr>
        <w:t xml:space="preserve">Asiakirjan numero 23345</w:t>
      </w:r>
    </w:p>
    <w:p>
      <w:r>
        <w:t xml:space="preserve">Lintujen isku aiheuttaa hätätilanteen Invernessin lennolla</w:t>
      </w:r>
    </w:p>
    <w:p>
      <w:r>
        <w:t xml:space="preserve">Skotlannin palo- ja pelastuspalvelun mukaan Easyjetin lennon moottori oli törmännyt lintuun. Easyjet pyysi nettisivuillaan matkustajilta anteeksi sitä, että sen lento palasi lähtökentälle "koneeseenne osuneiden lintujen vuoksi". Kone on laskeutunut Invernessiin, ja palomiehet ovat varotoimenpiteenä valmiustilassa. Miehistö joutui kääntämään koneen takaisin Highlandsin lentokentälle pian nousun jälkeen. "Matkustajien turvallisuus" Easyjetin tiedottaja sanoi: "Ohjaaja palasi Invernessiin menettelytapojemme mukaisesti ja vain varotoimenpiteenä. "Kaikki matkustajat nousivat koneesta normaalisti, ja Easyjet on asettamassa korvaavaa lentokonetta lentämään matkustajia Gatwickiin. Matkustajille annetaan tietoa ja virvokkeita terminaalissa. "Haluamme pyytää anteeksi viivästyksestä aiheutuneita haittoja. "Matkustajiemme ja miehistömme turvallisuus ja hyvinvointi on Easyjetin tärkein prioriteetti."</w:t>
      </w:r>
    </w:p>
    <w:p>
      <w:r>
        <w:rPr>
          <w:b/>
        </w:rPr>
        <w:t xml:space="preserve">Yhteenveto</w:t>
      </w:r>
    </w:p>
    <w:p>
      <w:r>
        <w:t xml:space="preserve">Invernessistä Gatwickiin lentävään lentokoneeseen julistettiin hätätilanne lintujen iskeydyttyä.</w:t>
      </w:r>
    </w:p>
    <w:p>
      <w:r>
        <w:rPr>
          <w:b/>
          <w:u w:val="single"/>
        </w:rPr>
        <w:t xml:space="preserve">Asiakirjan numero 23346</w:t>
      </w:r>
    </w:p>
    <w:p>
      <w:r>
        <w:t xml:space="preserve">Cheryl Cole kiistää olevansa mukana Dirty Dancing -remakessa</w:t>
      </w:r>
    </w:p>
    <w:p>
      <w:r>
        <w:t xml:space="preserve">Chi Chi IzunduNewsbeat-viihdetoimittaja Huhut internetissä ehdottivat, että hänen entinen tanssipartnerinsa ja ystävänsä Derek Hough oli kampanjoinut 28-vuotiaan puolesta, jotta tämä esittäisi Babya, kun hän otti pääroolin Johnny Castlena. Cheryl Colen tiedottaja sanoi: "Cheryl on varmistunut vain cameo-osuuteen What To Expect When You're Expecting -elokuvassa." Vuoden 1987 Dirty Dancing -elokuvan uusintafilmatisointiin ei ole vielä vahvistettu nimiä. Hollywoodin tuotantoyhtiö Lionsgate kuvaa uutta elokuvaa. Sen koreografiasta vastaa Kenny Ortega, joka on Patrick Swayzen ja Jennifer Greyn tähdittämän alkuperäisen elokuvan, High School Musicalin ja Michael Jacksonin harjoitusdokumentin This Is It takana. Cheryl Cole on varmistunut näyttelemään Cameron Diazin ja Jennifer Lopezin rinnalla elokuvassa What To Expect When You're Expecting. Kyseinen elokuva on tarkoitus julkaista Yhdistyneessä kuningaskunnassa ensi vuonna. Entisen X Factor -tuomarin johto on myös kiistänyt, että hän vierailee tv-sarjassa Glee ja komediassa How I Met Your Mother.</w:t>
      </w:r>
    </w:p>
    <w:p>
      <w:r>
        <w:rPr>
          <w:b/>
        </w:rPr>
        <w:t xml:space="preserve">Yhteenveto</w:t>
      </w:r>
    </w:p>
    <w:p>
      <w:r>
        <w:t xml:space="preserve">Cheryl Colen johto kiistää, että laulaja olisi ehdolla näyttelemään Babya Dirty Dancingin uusintafilmatisoinnissa.</w:t>
      </w:r>
    </w:p>
    <w:p>
      <w:r>
        <w:rPr>
          <w:b/>
          <w:u w:val="single"/>
        </w:rPr>
        <w:t xml:space="preserve">Asiakirjan numero 23347</w:t>
      </w:r>
    </w:p>
    <w:p>
      <w:r>
        <w:t xml:space="preserve">Tanssijoita tarvitaan Birminghamin kansainyhteisön kisojen luovutustilaisuuteen</w:t>
      </w:r>
    </w:p>
    <w:p>
      <w:r>
        <w:t xml:space="preserve">Seremonia televisioidaan maailmanlaajuisesti osana Gold Coastin Kansainyhteisön kisojen päättäjäisiä 15. huhtikuuta. Birmingham nimettiin virallisesti vuoden 2022 kisojen isännäksi joulukuussa useiden takaiskujen jälkeen. Kansainyhteisön kisojen liitto (CGF) katsoi aluksi, että kaupungin hakemus ei ollut "täysin vaatimusten mukainen". Järjestäjät suunnittelevat luovutustilaisuutta varten "massatanssia", ja he pyrkivät rekrytoimaan 2 022 16-25-vuotiasta tanssijaa paikalliselta alueelta. Televisioitujen juhlallisuuksien takana olevan Culture Central -ryhmän mukaan osallistujilta ei vaadita muodollista tanssikoulutusta, mutta osallistujien tulisi kuitenkin "tuntea olonsa mukavaksi liikkua musiikin tahtiin". Birminghamin kaupunginvaltuuston varajohtaja Brigid Jones sanoi: "Tämä on yksi ensimmäisistä tavoista, joilla birminghamilaiset voivat osallistua suoraan kisoihin. "Tämä tilaisuus antaa pohjan jännittävälle nelivuotiskaudelle, jonka aikana kaikenikäiset ihmiset kaikista yhteisöistä voivat osallistua Birmingham 2022 -tapahtumaan monin eri tavoin."</w:t>
      </w:r>
    </w:p>
    <w:p>
      <w:r>
        <w:rPr>
          <w:b/>
        </w:rPr>
        <w:t xml:space="preserve">Yhteenveto</w:t>
      </w:r>
    </w:p>
    <w:p>
      <w:r>
        <w:t xml:space="preserve">Birminghamissa järjestettäviin Kansainyhteisön kisojen luovutustilaisuuteen etsitään tuhansia tanssijoita.</w:t>
      </w:r>
    </w:p>
    <w:p>
      <w:r>
        <w:rPr>
          <w:b/>
          <w:u w:val="single"/>
        </w:rPr>
        <w:t xml:space="preserve">Asiakirjan numero 23348</w:t>
      </w:r>
    </w:p>
    <w:p>
      <w:r>
        <w:t xml:space="preserve">Stonehousen uuden rautatieaseman suunnitelmista keskustellaan</w:t>
      </w:r>
    </w:p>
    <w:p>
      <w:r>
        <w:t xml:space="preserve">Stonehousen aseman kautta kulkevat junat kulkevat tällä hetkellä vain Swindoniin ja Lontooseen, vaikka Bristolin asemalta kulkee junayhteys. Työmatkalaisten on matkustettava Gloucesteriin tai Camiin ja Dursleyyn saadakseen junan sinne. Valtuutetut kokoontuvat keskustelemaan suunnitelmista, joiden mukaan uusi asema voitaisiin rakentaa vuonna 1964 suljetun aseman paikalle. Kaupungin laitamilla sijaitsevaa aluetta käytetään nykyisin liikenteen harjoitusalueena, ja sen omistaa British Rail Property Board. Stonehousen kaupunginvaltuutettu David Drew sanoi, että kaupunki on "yksi Gloucestershiren suurimmista työllisyyskeskuksista". "Tontti on siellä. Se voisi hyvin hyvin kestää toisen pysähdyksen. Tuntuu vain hullulta, että tänne pääsee Lontoon linjaa pitkin, mutta Bristolista ei pääse, vaikka tänne tulee paljon ihmisiä töihin."</w:t>
      </w:r>
    </w:p>
    <w:p>
      <w:r>
        <w:rPr>
          <w:b/>
        </w:rPr>
        <w:t xml:space="preserve">Yhteenveto</w:t>
      </w:r>
    </w:p>
    <w:p>
      <w:r>
        <w:t xml:space="preserve">Paikallisviranomaiset keskustelevat suunnitelmista rakentaa Stonehouseen toinen rautatieasema, joka voisi tarjota suoran reitin Bristoliin.</w:t>
      </w:r>
    </w:p>
    <w:p>
      <w:r>
        <w:rPr>
          <w:b/>
          <w:u w:val="single"/>
        </w:rPr>
        <w:t xml:space="preserve">Asiakirjan numero 23349</w:t>
      </w:r>
    </w:p>
    <w:p>
      <w:r>
        <w:t xml:space="preserve">Tom Bellin ampuminen: Nyrkkeilijämurhatutkimuksessa neljäs pidätys</w:t>
      </w:r>
    </w:p>
    <w:p>
      <w:r>
        <w:t xml:space="preserve">Etelä-Yorkshiren poliisi kertoi, että 37-vuotias mies oli pidätetty epäiltynä rikoksentekijän avustamisesta, ja hänet oli vapautettu takuita vastaan jatkotutkimuksia varten. Bell kuoli ammuttuaan ikkunan läpi Maple Tree -pubissa Balbyssä Doncasterissa 17. tammikuuta. Kahta miestä syytetään murhasta, ja 21-vuotias nainen on pidätetty epäiltynä rikoksentekijän avustamisesta. Joseph Bennia, 28, Balbysta, ja Scott Gocoul, 29, Biltonista, Hullin läheltä, joita syytetään Bellin murhasta, saapuivat perjantaina Sheffieldin kruununoikeuteen, ja heidät vangittiin. Nainen on vapautettu tutkinnan ajaksi. Bell kuoli haulikon ampumahaavoihin rinnassaan ja vatsassaan.</w:t>
      </w:r>
    </w:p>
    <w:p>
      <w:r>
        <w:rPr>
          <w:b/>
        </w:rPr>
        <w:t xml:space="preserve">Yhteenveto</w:t>
      </w:r>
    </w:p>
    <w:p>
      <w:r>
        <w:t xml:space="preserve">Neljäs henkilö on pidätetty 21-vuotiaan nyrkkeilijä Tom Bellin kuolemaan johtaneen ampumisen yhteydessä.</w:t>
      </w:r>
    </w:p>
    <w:p>
      <w:r>
        <w:rPr>
          <w:b/>
          <w:u w:val="single"/>
        </w:rPr>
        <w:t xml:space="preserve">Asiakirjan numero 23350</w:t>
      </w:r>
    </w:p>
    <w:p>
      <w:r>
        <w:t xml:space="preserve">Mary Rose -niminen tiedor-alus saa 250 000 puntaa "taloudelliseen vaaraan".</w:t>
      </w:r>
    </w:p>
    <w:p>
      <w:r>
        <w:t xml:space="preserve">Portsmouthin Mary Rose -museo suljettiin yleisöltä maaliskuussa lukituksen vuoksi. Mary Rose Trustin mukaan sulkeminen johti 84 prosentin eli 2,4 miljoonan punnan menetykseen museon vuotuisista tuloista, jotka kertyvät kävijöistä huhtikuun ja elokuun välisenä aikana. Se kuvaili rahoja "toivon majakaksi". Mary Rose Trustin mukaan rahat, jotka myönnettiin National Lottery Heritage Fundin 50 miljoonan punnan Heritage Emergency Fund -rahastosta, auttaisivat sitä selviytymään Covid-19-kriisin aiheuttamista taloudellisista vaikeuksista. Hyväntekeväisyysjärjestö, joka ei saa valtion tai julkista rahoitusta, lisäsi: "Mary Rose oli nopeasti vaarassa, sillä suurin osa kansainvälisesti merkittävän kokoelman hoitokustannuksista jatkuu julkisesta sulkemisesta huolimatta." Yli 80 prosenttia museon henkilökunnasta oli lomautettu, mutta 500 vuotta vanhan aluksen ja sen esineistön säilyttämisestä aiheutuvat kustannukset "ovat erittäin korkeat, koska tarvitaan erikoishenkilöstöä ja monimutkaisia järjestelmiä ja laitteita", se sanoi. Säätiö lisäsi, että kokoelman hoidosta aiheutuvat vuotuiset kustannukset ovat 2,2 miljoonaa puntaa. Tudor upposi taistelussa vuonna 1545, ja se nostettiin Solentista vuonna 1982 yhdessä 19 000 muinaisesineen. Jopa 500 miestä ja poikaa kuoli aluksen upotessa, ja museo, jossa on käynyt yli 10 miljoonaa kävijää, on omistettu heille.</w:t>
      </w:r>
    </w:p>
    <w:p>
      <w:r>
        <w:rPr>
          <w:b/>
        </w:rPr>
        <w:t xml:space="preserve">Yhteenveto</w:t>
      </w:r>
    </w:p>
    <w:p>
      <w:r>
        <w:t xml:space="preserve">Henry VIII:n lippulaiva Mary Rose on saanut 250 000 puntaa kansallista lottorahoitusta, jotta se selviytyisi koronaviruspandemian aiheuttamasta "taloudellisesta vaarasta", kertoi sen omistava säätiö.</w:t>
      </w:r>
    </w:p>
    <w:p>
      <w:r>
        <w:rPr>
          <w:b/>
          <w:u w:val="single"/>
        </w:rPr>
        <w:t xml:space="preserve">Asiakirjan numero 23351</w:t>
      </w:r>
    </w:p>
    <w:p>
      <w:r>
        <w:t xml:space="preserve">Scillyn saaret kärsivät "ilmiömäisistä" aalloista ja puuskista, joiden nopeus on 81mph.</w:t>
      </w:r>
    </w:p>
    <w:p>
      <w:r>
        <w:t xml:space="preserve">Imogen-myrskyn vallatessa saaren edustalla mitattiin myös 13,5 metrin aaltoja. Met Office -viraston tiedottajan mukaan meriolosuhteet liittyivät myrskyn voimakkuuteen 11, joka on asteikon rajuin. Met Officen Nicola Maxey sanoi: "Tuulet voimistuvat edelleen, ja voimakkaimmat tuulet vaikuttavat Cornwallin ja Devonin pohjoisosiin. "Ilmiömäisellä meritilalla voisi odottaa 11,5 metrin aaltoja, mutta voimme nähdä 16 metrin huippuja. "Tähän mennessä poiju on mitannut 13,5 metrin aaltoja Scillyn saarten edustalla." Lue lisää tästä jutusta sitä mukaa, kun se kehittyy päivän mittaan Local Live -sivuiltamme. Rannikolla aallonkorkeuden odotetaan nousevan 6 metriin.</w:t>
      </w:r>
    </w:p>
    <w:p>
      <w:r>
        <w:rPr>
          <w:b/>
        </w:rPr>
        <w:t xml:space="preserve">Yhteenveto</w:t>
      </w:r>
    </w:p>
    <w:p>
      <w:r>
        <w:t xml:space="preserve">Scillysaarille iski puuskat, joiden nopeus oli 81 mailia tunnissa, ja Met Office vahvisti "ilmiömäiset" meriolosuhteet.</w:t>
      </w:r>
    </w:p>
    <w:p>
      <w:r>
        <w:rPr>
          <w:b/>
          <w:u w:val="single"/>
        </w:rPr>
        <w:t xml:space="preserve">Asiakirjan numero 23352</w:t>
      </w:r>
    </w:p>
    <w:p>
      <w:r>
        <w:t xml:space="preserve">Nottinghamin lottotarjous keskittyy vuoden 1831 mellakoihin</w:t>
      </w:r>
    </w:p>
    <w:p>
      <w:r>
        <w:t xml:space="preserve">Toukokuussa Nottinghamin kaupunginvaltuusto hylkäsi ensimmäisen hakemuksen 15 miljoonan punnan myöntämisestä suunnitelmiin. Viranomaiset keskittyvät nyt interaktiiviseen näyttelyyn vuoden 1831 mellakoista, jotka tapahtuivat sen jälkeen, kun vaaliuudistus hylättiin. Linnan edellinen rakennus tuhoutui levottomuuksien aikana. Parempi edustus David Trimble, vapaa-ajasta, kulttuurista ja matkailusta vastaava kaupunginvaltuutettu, sanoi: "Ei ole epätavallista, että meidän kaltaisissamme tarjouksissa on tehtävä lisätyötä ja kehitettävää, ennen kuin ne saavat näin suuren palkinnon. "Haluamme nähdä upean uuden museon ja uuden vierailijakeskuksen, josta Nottingham voi olla todella ylpeä ja joka herättää sen historian eloon." Alkuperäisessä tarjouksessa oli vahva Robin Hood -teema. Linnan työryhmän, johon myös neuvosto kuuluu, mukaan Heritage Lottery Fund (HLF) halusi kuitenkin vahvistaa tarjousta. "HLF tunnusti linnan merkityksen ja piti sosiaalista protestia ja kapinaa kautta aikojen käsittelevästä teemasta", ryhmä sanoi. Newcastlen herttuan kotina toiminut rakennus poltettiin maan tasalle Nottinghamissa ja Bristolissa vuonna 1831 tapahtuneiden Reform Bill -mellakoiden aikana. Ne seurasivat parlamentin päätöstä olla antamatta maan kaupungeille parempaa edustusta. Vuotta myöhemmin hyväksyttiin kuitenkin uudistuslaki, jonka uskotaan olleen osittain vastaus levottomuuksiin. Linna kunnostettiin lopulta vuonna 1875 paikallisen arkkitehdin Thomas Chambers Hinen toimesta.</w:t>
      </w:r>
    </w:p>
    <w:p>
      <w:r>
        <w:rPr>
          <w:b/>
        </w:rPr>
        <w:t xml:space="preserve">Yhteenveto</w:t>
      </w:r>
    </w:p>
    <w:p>
      <w:r>
        <w:t xml:space="preserve">Nottinghamin linnan 26 miljoonan punnan saneerausta varten haetaan lottorahaa, ja tarkoituksena on keskittyä kaupungissa noin 180 vuotta sitten tapahtuneisiin mellakoihin.</w:t>
      </w:r>
    </w:p>
    <w:p>
      <w:r>
        <w:rPr>
          <w:b/>
          <w:u w:val="single"/>
        </w:rPr>
        <w:t xml:space="preserve">Asiakirjan numero 23353</w:t>
      </w:r>
    </w:p>
    <w:p>
      <w:r>
        <w:t xml:space="preserve">Edullisimmat paikat ensikertalaisille ostajille paljastuivat</w:t>
      </w:r>
    </w:p>
    <w:p>
      <w:r>
        <w:t xml:space="preserve">Brian MilliganHenkilökohtaisen rahoituksen toimittaja Paikallisiin tuloihin verrattuna halvimmat ostopaikat sijaitsevat enimmäkseen Länsi-Skotlannissa ja Pohjois-Englannissa. Kalleimmat ovat kaikki Lontoossa. Glasgow'n pohjoispuolella sijaitseva East Dunbartonshire on Yhdistyneen kuningaskunnan edullisin paikka. Täällä asuntojen hinnat ovat keskimäärin vain 2,6 kertaa paikalliset vuosiansiot. Sitä vastoin edullisin paikka on Brent Pohjois-Lontoossa, jossa asuntojen hinnat ovat keskimäärin 12,5 kertaa paikalliset ansiotulot. Halifaxin tiedot osoittavat myös, että ensiasunnon ostajat joutuvat maksamaan korkeimmat hinnat Lontoossa, jossa he maksavat keskimäärin 384 000 puntaa, kun taas Pohjois-Irlannissa vain 110 000 puntaa. Halifaxin mukaan ensimmäistä kertaa taloa tai asuntoa ostavien ihmisten määrä on nyt kasvussa. Sen lukujen mukaan 154 200 ostajaa onnistui vuoden 2016 ensimmäisellä puoliskolla, kun edellisvuoden vastaavana ajanjaksona luku oli 140 500. Tämä merkitsee 10 prosentin nousua. Pidemmän aikavälin kuva ei kuitenkaan ole yhtä ruusuinen. Aiemmin tällä viikolla julkaistut hallituksen luvut osoittavat, että ensikertalaisten ostajien määrä Englannissa on laskenut kolmanneksella viime vuosikymmenen aikana. Halifaxin mukaan hallituksen huhtikuussa 2013 käynnistämä Help to Buy -ohjelma olisi auttanut edistämään ensiasuntojen ostamista. Missä minulla on varaa asua?</w:t>
      </w:r>
    </w:p>
    <w:p>
      <w:r>
        <w:rPr>
          <w:b/>
        </w:rPr>
        <w:t xml:space="preserve">Yhteenveto</w:t>
      </w:r>
    </w:p>
    <w:p>
      <w:r>
        <w:t xml:space="preserve">Yhdistyneen kuningaskunnan suurin asuntolainanantaja Halifax on paljastanut edullisimmat - ja edullisimmat - paikat ensiasunnon ostajille.</w:t>
      </w:r>
    </w:p>
    <w:p>
      <w:r>
        <w:rPr>
          <w:b/>
          <w:u w:val="single"/>
        </w:rPr>
        <w:t xml:space="preserve">Asiakirjan numero 23354</w:t>
      </w:r>
    </w:p>
    <w:p>
      <w:r>
        <w:t xml:space="preserve">RSF vastustaa SLBC:n sensuuria</w:t>
      </w:r>
    </w:p>
    <w:p>
      <w:r>
        <w:t xml:space="preserve">Toimittajat ilman rajoja -järjestö (RSF) on syyttänyt hallitusta kansainvälisten ja paikallisten tiedotusvälineiden sensuurin lisääntymisestä. Järjestö pahoitteli lausunnossaan viimeaikaisia tapauksia, joissa BBC:n singaleen- ja tamilinkielisten palvelujen osia on häiritty. Kenraali Fonsekan huomautukset SLBC on häirinnyt raporttia Tamil Nadun mielenosoituksista armeijan komentajan, kenraaliluutnantti Sarath Fonsekan huomautuksia vastaan. Kenraali Fonseka on kuvannut Tamil Nadun poliitikkoja "pilailijoiksi" valtiolliselle Sunday Observer -lehdelle antamassaan haastattelussa. SLBC on jumiuttanut radioselostukset Tamil Nadun poliitikkojen mielenosoituksista, joissa presidentti Mahinda Rajapaksaa kehotettiin pyytämään henkilökohtaisesti anteeksi armeijan komentajan huomautuksia. SLBC on aiemmin häirinnyt BBC:n radio-ohjelmia 27. marraskuuta, kun se lähetti raportteja LTTE:n johtajan Velupillai Prabhakaranin vuosittaisesta puheesta. SLBC teki myös Defence Watchin edustajien lehdistötilaisuuden kuuntelemattomaksi samana päivänä. "Mielestämme on tärkeää, että BBC muistuttaa Sri Lankan viranomaisia niiden välisestä lähetyssopimuksesta. Nämä sensuuritapaukset ovat tarkoituksellista kaupallisten sääntöjen rikkomista", RSF sanoi perjantaina antamassaan lausunnossa. Sunday Leader The watchdog on protestoinut Sri Lankan puolustusministeriön hyökkäyksiä BBC:n singaleankielistä palvelua vastaan. Torstaina julkaistussa raportissa ministeriön verkkosivut kuvailivat BBC Sandeshayan raportteja "pirullisiksi valheiksi". RSF on myös ilmaissut huolensa siitä, että englanninkielisen Sunday Leader -viikkolehden julkaiseminen on kielletty, kun siinä viitataan puolustusministeri Gotabhaya Rajapaksaan, joka on presidentti Rajapaksan nuorempi veli. Tutkittuaan puolustusministerin vetoomuksen Colombon tuomioistuin antoi väliaikaisen määräyksen, jonka mukaan Sunday Leader ei saa viitata häneen. Rajapaksa vaatii Leader-julkaisulta miljardin rupian (7 miljoonan euron) vahingonkorvauksia, koska se on julkaissut hänestä "herjaavia" uutisia.</w:t>
      </w:r>
    </w:p>
    <w:p>
      <w:r>
        <w:rPr>
          <w:b/>
        </w:rPr>
        <w:t xml:space="preserve">Yhteenveto</w:t>
      </w:r>
    </w:p>
    <w:p>
      <w:r>
        <w:t xml:space="preserve">Kansainvälinen tiedotusvälineiden valvontaelin on tuominnut Sri Lanka Broadcasting Cooperationin (SLBC) BBC:n maailmanpalvelun ohjelmien "sensuroinnin" ja tuomioistuimen määräyksen, jolla Leader-sanomalehtiä on rajoitettu.</w:t>
      </w:r>
    </w:p>
    <w:p>
      <w:r>
        <w:rPr>
          <w:b/>
          <w:u w:val="single"/>
        </w:rPr>
        <w:t xml:space="preserve">Asiakirjan numero 23355</w:t>
      </w:r>
    </w:p>
    <w:p>
      <w:r>
        <w:t xml:space="preserve">Yum Brandsin voittoa haittaa elintarviketurvallisuuspelko Kiinassa</w:t>
      </w:r>
    </w:p>
    <w:p>
      <w:r>
        <w:t xml:space="preserve">Sen nettotulos oli 281 miljoonaa dollaria (185 miljoonaa puntaa) kesäkuun 15. päivään päättyneeltä kolmen kuukauden jaksolta, mikä on 15 prosenttia vähemmän kuin vuotta aiemmin. Myynti Kiinassa laski 20 prosenttia jakson aikana lintuinfluenssan puhkeamisen pelossa. Influenssaa koskevat pelot heräsivät, kun Yum yritti toipua väitteistä, joiden mukaan sen tavarantoimittajat olivat antaneet kanoille hyväksymättömiä määriä antibiootteja. Yum sanoi, että joulukuussa esitettyjen syytösten "jäännösvaikutukset" olivat myös vaikuttaneet myyntiin jakson aikana. Yum lisäsi kuitenkin, että sen myynti Kiinassa osoittaa elpymisen merkkejä, kun lintuinfluenssaan liittyvä laaja mediajulkisuus on laantunut. Yrityksen mukaan myynti Kiinassa laski kesäkuussa 10 prosenttia edellisvuodesta, kun se toukokuussa oli laskenut 19 prosenttia. Se sanoi odottavansa, että myynti maassa alkaa nousta neljännellä vuosineljänneksellä. Kiina on Yumille tärkeä markkina-alue, sillä se tuottaa yli puolet yrityksen liikevaihdosta, ja yritys sanoi olevansa sitoutunut laajentamaan läsnäoloaan maassa. "Koko Kiina-divisioonan osalta olemme edelleen aikataulussa avata vähintään 700 uutta yksikköä tänä vuonna. Tämä tarkoittaa, että olemme avanneet noin 1 600 yksikköä kahden vuoden aikana", Yumin toimitusjohtaja David Novak sanoi lausunnossaan. "Kun KFC:n myynti jatkaa elpymistään, odotamme, että Kiinasta lähdetään vahvasti kohti vuotta 2014", hän lisäsi. Yhtiö vahvisti odottavansa jyrkkää tuloksen laskua tänä vuonna, mutta lisäsi odottavansa "suurta nousua" vuonna 2014.</w:t>
      </w:r>
    </w:p>
    <w:p>
      <w:r>
        <w:rPr>
          <w:b/>
        </w:rPr>
        <w:t xml:space="preserve">Yhteenveto</w:t>
      </w:r>
    </w:p>
    <w:p>
      <w:r>
        <w:t xml:space="preserve">KFC- ja Pizza Hut -ravintolaketjujen omistaja Yum Brands on raportoinut voittojensa laskusta, koska elintarviketurvallisuuspelko haittasi edelleen sen myyntiä Kiinassa.</w:t>
      </w:r>
    </w:p>
    <w:p>
      <w:r>
        <w:rPr>
          <w:b/>
          <w:u w:val="single"/>
        </w:rPr>
        <w:t xml:space="preserve">Asiakirjan numero 23356</w:t>
      </w:r>
    </w:p>
    <w:p>
      <w:r>
        <w:t xml:space="preserve">Opposition suunnitelma mielenosoitusta varten</w:t>
      </w:r>
    </w:p>
    <w:p>
      <w:r>
        <w:t xml:space="preserve">Oppositiopuolueet keskustelevat poliittisista toimista, joihin on ryhdyttävä, Wickremasinghe sanoi opposition yhteisessä julkilausumassa perjantaina. Hän sanoi, että oletus vaalitulosten väärentämisestä perustuu vaalipäällikkö Dayananda Dissanayakan juuri ennen vaalitulosten julkistamista antamaan lausuntoon. Painostus "Meidän on selvitettävä, oliko vaalipäällikkö painostuksen alaisena sinä päivänä, kun vaalitulokset julkistettiin", sanoi oppositiojohtaja Ranil Wickremasinghe. Wickremasinghe sanoi, että vaalit olivat sujuneet suhteellisen rauhallisesti, mutta joukko vaalivirkailijoita ajettiin yöllä pois. Janatha Vimukthi Peramuna -puolueen (JVP) johtaja Somawansa Amarasinghe sanoi Sandesayalle, että he aikovat mobilisoida joukot protestoimaan vaalitulosta vastaan. Oikeudelliset toimet "JVP odottaa oikeudellisia toimia vaalituloksen riitauttamiseksi", Amerasinghe sanoi. Asuntoministeri Rajitha Senaratne sanoi, että väitteet vaalivilpistä ovat perusteettomia. Hän sanoi, että vaalitarkkailijat, kuten Asian Monitors, Centre for Monitoring Election Violence, Paffrel sekä oppositiojohtaja Ranil Wikcremasinghe ovat hyväksyneet vaalituloksen.</w:t>
      </w:r>
    </w:p>
    <w:p>
      <w:r>
        <w:rPr>
          <w:b/>
        </w:rPr>
        <w:t xml:space="preserve">Yhteenveto</w:t>
      </w:r>
    </w:p>
    <w:p>
      <w:r>
        <w:t xml:space="preserve">Oppositiokoalitio, joka on hylännyt vaalituloksen, sanoo tutkivansa mahdollisuutta ryhtyä oikeustoimiin, sanoo oppositiojohtaja Ranil Wickremasinghe.</w:t>
      </w:r>
    </w:p>
    <w:p>
      <w:r>
        <w:rPr>
          <w:b/>
          <w:u w:val="single"/>
        </w:rPr>
        <w:t xml:space="preserve">Asiakirjan numero 23357</w:t>
      </w:r>
    </w:p>
    <w:p>
      <w:r>
        <w:t xml:space="preserve">Laughlin Whiteley voittaa syövän kantasolusiirron jälkeen</w:t>
      </w:r>
    </w:p>
    <w:p>
      <w:r>
        <w:t xml:space="preserve">Burnham-on-Crouchissa Essexissä asuvalle Laughlin Whiteleylle tehtiin kantasolusiirto helmikuussa sen jälkeen, kun hänellä todettiin akuutti myelooinen leukemia. Lääkärit uskovat, että se kehittyi hänen nelivuotiaana saamansa aivokasvaimen hoitoon käytetyn kemoterapian seurauksena. Laughlinin äiti Andrea Poyser sanoi: "Olemme aivan haltioissaan." Hän ja hänen miehensä John Whiteley saivat kuulla, ettei Laughlinin luuytimessä ollut enää syöpää. Rantamökki Herra Whiteley aloitti blogin vuonna 2011 auttaakseen häntä selviytymään Laughlinin sairaudesta ja näyttääkseen Laughlinille, kun hän on vanhempi. Rouva Poyser sanoi: "En ole koskaan nähnyt, että Laughlin olisi voinut olla niin onnellinen: "Tämä koko kantasolusiirtojuttu on ilmiömäinen - se on tie eteenpäin. "Emme malta odottaa, että voimme ottaa yhteyttä luovuttajaan kahden vuoden kuluttua, kun saamme luvan." He toivovat, että Laughlin, joka tunnetaan nimellä Lockey, voitaisiin kotiuttaa muutaman päivän kuluttua Great Ormond Streetin sairaalassa vietettyjen viikkojen jälkeen. Perhe perusti hyväntekeväisyysjärjestön Unlock a Life for Lockey rohkaistakseen yhä useampia ihmisiä rekisteröitymään luuytimen luovuttajiksi. Huhtikuun lopussa hyväntekeväisyysjärjestö avaa Walton-on-the-Nazeen Happy Shack -nimisen rantamökin syöpää sairastaville lapsille.</w:t>
      </w:r>
    </w:p>
    <w:p>
      <w:r>
        <w:rPr>
          <w:b/>
        </w:rPr>
        <w:t xml:space="preserve">Yhteenveto</w:t>
      </w:r>
    </w:p>
    <w:p>
      <w:r>
        <w:t xml:space="preserve">Seitsemänvuotias poika, jonka toinen taistelu harvinaista syöpää vastaan käytiin hänen isänsä blogissa, on saanut kaiken selväksi.</w:t>
      </w:r>
    </w:p>
    <w:p>
      <w:r>
        <w:rPr>
          <w:b/>
          <w:u w:val="single"/>
        </w:rPr>
        <w:t xml:space="preserve">Asiakirjan numero 23358</w:t>
      </w:r>
    </w:p>
    <w:p>
      <w:r>
        <w:t xml:space="preserve">Kolumbian ELN: Kapinalliset vapauttivat kaksi siepattua sotilasta</w:t>
      </w:r>
    </w:p>
    <w:p>
      <w:r>
        <w:t xml:space="preserve">Ne otettiin haltuun 26. lokakuuta kapinallisten väijytyksessä, jossa 11 sotilasta ja yksi poliisi kuoli. Kapinalliset luovuttivat heidät Punaisen Ristin ja katolisen kirkon valtuuskunnalle Araucan maakunnassa. ELN ja hallitus ovat käyneet "tunnustelevia keskusteluja" rauhanneuvottelujen aloittamiseksi. Hyökkäyksen aikaan kapinalliset sanoivat, että hyökkäys "ei ole ristiriidassa" sen rauhantoiveiden kanssa. Kapinalliset sanoivat lausunnossaan, että heidän oli pakko vastata "intensiivisiin sissitoimiin". Sotilaiden vapauttamisen jälkeen ELN julkaisi Twitter-tilillään toisen lausunnon, jossa se sanoi "pitäneensä sanansa ja luovuttaneensa vangitut sotilaat ehjinä ja terveinä". Lokakuussa tapahtuneen hyökkäyksen jälkeen presidentti Juan Manuel Santos määräsi turvallisuusjoukot tehostamaan hyökkäyksiä ELN:ää vastaan. ELN Presidentti on aiemmin sanonut haluavansa, että kapinalliset luopuvat lopullisesti kidnappauksista, ennen kuin se on valmis harkitsemaan virallisempia rauhanneuvotteluja. Samaan aikaan rauhanneuvottelut hallituksen neuvottelijoiden ja Kolumbian suurimman kapinallisryhmän, Kolumbian vallankumouksellisten asevoimien (Farc) jäsenten välillä jatkuvat vauhdilla Kuuban pääkaupungissa Havannassa. Presidentti Juan Manuel Santos ja Farc ovat sopineet 23. maaliskuuta 2016 olevasta määräajasta lopullisen sopimuksen allekirjoittamiselle.</w:t>
      </w:r>
    </w:p>
    <w:p>
      <w:r>
        <w:rPr>
          <w:b/>
        </w:rPr>
        <w:t xml:space="preserve">Yhteenveto</w:t>
      </w:r>
    </w:p>
    <w:p>
      <w:r>
        <w:t xml:space="preserve">Kolumbian toiseksi suurin kapinallisryhmä, Kansallinen vapautusarmeija (ELN), on vapauttanut kaksi kolme viikkoa sitten sieppaamaansa sotilasta.</w:t>
      </w:r>
    </w:p>
    <w:p>
      <w:r>
        <w:rPr>
          <w:b/>
          <w:u w:val="single"/>
        </w:rPr>
        <w:t xml:space="preserve">Asiakirjan numero 23359</w:t>
      </w:r>
    </w:p>
    <w:p>
      <w:r>
        <w:t xml:space="preserve">SNP:n konferenssi: Puolue tukee uusia sukupuolten välistä tasapainoa koskevia sääntöjä</w:t>
      </w:r>
    </w:p>
    <w:p>
      <w:r>
        <w:t xml:space="preserve">Muutoksen puolesta äänestäminen antaa SNP:n kansalliselle toimeenpanevalle komitealle (NEC) mahdollisuuden "ohjata" paikallisosastoja ottamaan käyttöön sukupuolten välinen tasapaino. Suunnitelman hylkäämistä koskeva tarkistus hylättiin. Tasmina Ahmed-Sheikh, joka on puolueen kansallinen naisvastaava, sanoi olevansa tyytyväinen tulokseen. Hän lisäsi: "Naiset edustavat 52 prosenttia Skotlannin väestöstä, mutta liian pitkään he ovat olleet aliedustettuina Skotlannin julkisessa elämässä. Vaikka SNP on edistynyt jonkin verran ehdokkaiden valinnassa parlamenttivaaleihin, oli aina selvää, että lisätoimia tarvitaan. "Naiset joutuvat kärsimään konservatiivihallituksen säästöleikkauksista, kärsivät sukupuolten välisestä palkkaerosta ja edustuksen selkeästä puutteesta. "2000-luvun Skotlannissa tätä ei yksinkertaisesti voida hyväksyä, ja se osoittaa, miksi Skotlannin naisilla on oltava täysi edustus kansallisessa parlamentissa." NEC:n uusia valtuuksia käytetään ennen toukokuussa 2016 pidettäviä Skotlannin parlamentin vaaleja. Mitä jäsenet äänestivät?</w:t>
      </w:r>
    </w:p>
    <w:p>
      <w:r>
        <w:rPr>
          <w:b/>
        </w:rPr>
        <w:t xml:space="preserve">Yhteenveto</w:t>
      </w:r>
    </w:p>
    <w:p>
      <w:r>
        <w:t xml:space="preserve">SNP on ottanut käyttöön uudet säännöt, jotka voivat johtaa siihen, että vaalipiireissä, joissa kansallismieliset kansanedustajat ovat luopumassa tehtävästään, on vain naisia.</w:t>
      </w:r>
    </w:p>
    <w:p>
      <w:r>
        <w:rPr>
          <w:b/>
          <w:u w:val="single"/>
        </w:rPr>
        <w:t xml:space="preserve">Asiakirjan numero 23360</w:t>
      </w:r>
    </w:p>
    <w:p>
      <w:r>
        <w:t xml:space="preserve">Takavarikoitu Mercedes auttaa vankeja oppimaan autonhuolintaa</w:t>
      </w:r>
    </w:p>
    <w:p>
      <w:r>
        <w:t xml:space="preserve">Poliisit takavarikoivat auton, koska sen omistajalla ei ollut voimassa olevaa vakuutusta ja koska katsastuksen voimassaolo oli päättynyt. Kukaan ei hakenut autoa tai maksanut takavarikointimaksuja. Vankilan johtaja Peter Noonan sanoi, että auto auttaisi vankeja hankkimaan elintärkeitä taitoja, joiden avulla he voisivat saada töitä vapauduttuaan. Se oli yksi 5 700 autosta, jotka Avon ja Somersetin poliisi takavarikoi viime vuonna. Komisario Polly King sanoi: "Vakuutuksettomat kuljettajat tai liikennekelvottomia ajoneuvoja ajavat ihmiset ovat uhka lainkuuliaisille kuljettajille, ja haluamme heidät pois teiltämme. "Olemme todella iloisia, että tämä ajoneuvo saadaan hyötykäyttöön."</w:t>
      </w:r>
    </w:p>
    <w:p>
      <w:r>
        <w:rPr>
          <w:b/>
        </w:rPr>
        <w:t xml:space="preserve">Yhteenveto</w:t>
      </w:r>
    </w:p>
    <w:p>
      <w:r>
        <w:t xml:space="preserve">Poliisin takavarikoima Mercedes E280 -auto on lahjoitettu Bristolin vankilalle, jotta vangit voivat oppia autonhuoltajan taitoja.</w:t>
      </w:r>
    </w:p>
    <w:p>
      <w:r>
        <w:rPr>
          <w:b/>
          <w:u w:val="single"/>
        </w:rPr>
        <w:t xml:space="preserve">Asiakirjan numero 23361</w:t>
      </w:r>
    </w:p>
    <w:p>
      <w:r>
        <w:t xml:space="preserve">Newportin neuvosto hylkää Monmouthshiren yhdistymissuunnitelman.</w:t>
      </w:r>
    </w:p>
    <w:p>
      <w:r>
        <w:t xml:space="preserve">Valtuutetut äänestivät Williamsin komission suositusta vastaan, jonka mukaan valtuustojen määrää olisi vähennettävä 22:sta 10:een tai 12:een. Valtuuston tiedottajan mukaan jäsenet olivat "hyvin vahvasti sitä mieltä", että kaupungin on säilytettävä oma identiteettinsä. He eivät kuitenkaan sulkeneet pois mahdollisuutta tehdä yhteistyötä muiden neuvostojen kanssa, jos työ hyödyttäisi asukkaita. Kaikki valtuustoon kuuluvat puolueet äänestivät vapaaehtoista yhdistymissuunnitelmaa vastaan, ja viranomaisen on nyt lähetettävä virallinen vastaus Walesin hallitukselle. Welsh Local Government Association (WGLA) on esittänyt vaihtoehtoisen ehdotuksen neljän yhdistetyn viranomaisen perustamisesta. Tässä mallissa ne ottaisivat vastuun liikenteestä, terveydenhuollosta, sosiaalihuollosta ja matkailupalveluista alueellisella tasolla, mutta nykyiset 22 neuvostoa säilyisivät.</w:t>
      </w:r>
    </w:p>
    <w:p>
      <w:r>
        <w:rPr>
          <w:b/>
        </w:rPr>
        <w:t xml:space="preserve">Yhteenveto</w:t>
      </w:r>
    </w:p>
    <w:p>
      <w:r>
        <w:t xml:space="preserve">Newportin neuvosto on hylännyt suunnitelmat vapaaehtoisesta yhdistymisestä naapurikunnan Monmouthshiren kanssa.</w:t>
      </w:r>
    </w:p>
    <w:p>
      <w:r>
        <w:rPr>
          <w:b/>
          <w:u w:val="single"/>
        </w:rPr>
        <w:t xml:space="preserve">Asiakirjan numero 23362</w:t>
      </w:r>
    </w:p>
    <w:p>
      <w:r>
        <w:t xml:space="preserve">Frimley Parkin helikopterikenttä vie ensimmäisen potilaan</w:t>
      </w:r>
    </w:p>
    <w:p>
      <w:r>
        <w:t xml:space="preserve">Frimley Parkin sairaalan mukaan Thames Valley and Chiltern Air Ambulance oli ensimmäinen palvelu, joka käytti uutta laskeutumisalustaa tiistaina. Berkshiren Bracknellin alueelta kotoisin oleva potilas vietiin sairaalan uudelle elvytysosastolle, jossa häntä kuvailtiin myöhemmin vakaaksi. Sairaalan johtajien mukaan operaatio sujui sujuvasti ja suunnitelmien mukaisesti. NHS:n pomot ovat sanoneet, että heinäkuussa avattu uusi päivystysosasto sisältää yhden Euroopan suurimmista elvytysyksiköistä. Helikopterikenttä sijaitsee suoraan osaston yläpuolella, ja se on yhdistetty erityisellä hissillä. Frimley Park Hospital NHS Foundation Trustin mukaan sairaala, joka on nimetty suureksi traumakeskukseksi, on yksi Etelä-Englannin lyhimmistä helikopterimatkoista. Sen päivystysosasto palvelee ihmisiä Hampshiren, Surreyn ja Berkshiren alueella.</w:t>
      </w:r>
    </w:p>
    <w:p>
      <w:r>
        <w:rPr>
          <w:b/>
        </w:rPr>
        <w:t xml:space="preserve">Yhteenveto</w:t>
      </w:r>
    </w:p>
    <w:p>
      <w:r>
        <w:t xml:space="preserve">Osana Surreyn sairaalan 22 miljoonan punnan laajennusta rakennettu helikopterikenttä on vastaanottanut ensimmäisen potilaansa ambulanssilla.</w:t>
      </w:r>
    </w:p>
    <w:p>
      <w:r>
        <w:rPr>
          <w:b/>
          <w:u w:val="single"/>
        </w:rPr>
        <w:t xml:space="preserve">Asiakirjan numero 23363</w:t>
      </w:r>
    </w:p>
    <w:p>
      <w:r>
        <w:t xml:space="preserve">Southend United esittää suunnitelmat 22 000-paikkaista stadionia varten.</w:t>
      </w:r>
    </w:p>
    <w:p>
      <w:r>
        <w:t xml:space="preserve">Pomot aikovat rakentaa uuden kentän Fossetts Farmille Roots Hallin stadionin tilalle. Jos stadion rakennetaan, se käsittäisi 22 000-paikkaisen kentän, hotellin ja asuntoja. Seura on halunnut muuttaa Roots Hallista jo yli vuosikymmenen ajan, koska se ei voi laajentua, koska se on joka puolelta eristetty asuintaloihin. Seura sanoi verkkosivuillaan antamassaan lausunnossa: "Tämä hakemus on merkittävä askel Southend United Football Clubin tulevaisuudelle, ja odotamme nyt innolla, että saamme tietää neuvoston päätöksen tulevina kuukausina. "Jos neuvosto hyväksyy esitetyt suunnitelmat, seuran tarkoituksena on aloittaa rakentaminen viipymättä." Southend Borough Council ei ole vielä julkaissut suunnitelmia verkkosivuillaan.</w:t>
      </w:r>
    </w:p>
    <w:p>
      <w:r>
        <w:rPr>
          <w:b/>
        </w:rPr>
        <w:t xml:space="preserve">Yhteenveto</w:t>
      </w:r>
    </w:p>
    <w:p>
      <w:r>
        <w:t xml:space="preserve">Southend Unitedin uuden stadionin yksityiskohtaiset suunnitelmat on jätetty kaavoitusviranomaisille, seura on vahvistanut.</w:t>
      </w:r>
    </w:p>
    <w:p>
      <w:r>
        <w:rPr>
          <w:b/>
          <w:u w:val="single"/>
        </w:rPr>
        <w:t xml:space="preserve">Asiakirjan numero 23364</w:t>
      </w:r>
    </w:p>
    <w:p>
      <w:r>
        <w:t xml:space="preserve">Comet raportoi 14%:n voittojen kasvusta</w:t>
      </w:r>
    </w:p>
    <w:p>
      <w:r>
        <w:t xml:space="preserve">Ketju teki huhtikuun loppuun mennessä 11,5 miljoonaa puntaa, kun se vuotta aiemmin oli 10,1 miljoonaa puntaa, kertoi emoyhtiö Kesa Electricals, vaikka samankaltainen myynti laski 1,5 prosenttia Kesa kiitti asiakaspalveluun keskittymistä parantuneista tuloksista. Se varoitti kuitenkin, että sen tärkeimmät markkinat Euroopassa olivat edelleen "haastavat". Koko Kesa-konsernin voitto oli 69,6 miljoonaa puntaa 81,8 miljoonan punnan tappioista. Myynti kasvoi 0,4 prosenttia, mutta laski 1,5 prosenttia vertailukelpoisella tasolla, jossa uudet myymälät on poistettu. Sen Ranskan liiketoiminta, Darty France, kasvoi 7,4 prosenttia. Kustannusten leikkaaminen ja markkinaosuuden kasvattaminen olivat auttaneet Kesaa saavuttamaan "työmiesten kaltaisen tuloksen", sanoi Keith Bowman Hargreaves Lansdownin pörssimeklarilta. "Negatiivisena puolena on se, että johdon kommentit näkymistä ovat varovaisia, ja kiristyvä kilpailu erityisesti Yhdistyneessä kuningaskunnassa heittää yhä suurempia varjoja", hän lisäsi. Aiheeseen liittyvät Internet-linkit Kesa Comet</w:t>
      </w:r>
    </w:p>
    <w:p>
      <w:r>
        <w:rPr>
          <w:b/>
        </w:rPr>
        <w:t xml:space="preserve">Yhteenveto</w:t>
      </w:r>
    </w:p>
    <w:p>
      <w:r>
        <w:t xml:space="preserve">Sähkö- ja kodinkoneiden vähittäismyyjä Comet on raportoinut lähes 14 prosentin vuosivoiton kasvusta.</w:t>
      </w:r>
    </w:p>
    <w:p>
      <w:r>
        <w:rPr>
          <w:b/>
          <w:u w:val="single"/>
        </w:rPr>
        <w:t xml:space="preserve">Asiakirjan numero 23365</w:t>
      </w:r>
    </w:p>
    <w:p>
      <w:r>
        <w:t xml:space="preserve">Halliburton ja Baker Hughes luopuvat 34,6 miljardin dollarin yrityskaupasta</w:t>
      </w:r>
    </w:p>
    <w:p>
      <w:r>
        <w:t xml:space="preserve">Vuonna 2014 ilmoitetussa kaupassa Halliburton olisi ostanut Baker Hughesin 34,6 miljardin dollarin arvosta, mikä olisi luonut vahvan kilpailijan maailman johtavalle Schlumbergerille. Halliburton ja Baker Hughes ovat toiseksi ja kolmanneksi suurimmat öljypalveluyritykset. Tämä herätti huolta hintojen noususta ja kilpailun vähenemisestä. Baker Hughes saa 3,5 miljardin dollarin erorahat kaupan kariutumisen seurauksena. Sääntelyyn liittyvien huolenaiheiden täyttämättä jättäminen ei ollut ainoa syy fuusion hylkäämiseen. Öljyn hinnan lasku ehdotuksen julkistamisen jälkeen muutti käteisellä ja osakkeilla toteutetun kaupan taloudellista houkuttelevuutta. Yhdysvaltain oikeusministeriö nosti viime kuussa kanteen sulautuman pysäyttämiseksi ja väitti, että sulautuman seurauksena poraus- ja öljynrakennuspalvelualalle jäisi vain kaksi määräävässä asemassa olevaa toimittajaa. Myös Euroopan komissio ilmaisi huolensa siitä, että kauppa saattaisi vähentää kilpailua ja innovointia. Molemmat yritykset ovat kärsineet liiketoiminnan laskusta, kun öljy- ja kaasualan jättiläiset ovat vähentäneet hankkeita ja investointeja. Viime viikolla Baker Hughes ilmoitti odotettua suuremmasta ensimmäisen neljänneksen tappiosta. Viime kuussa Halliburton ilmoitti 6 000 työpaikan vähentämisestä.</w:t>
      </w:r>
    </w:p>
    <w:p>
      <w:r>
        <w:rPr>
          <w:b/>
        </w:rPr>
        <w:t xml:space="preserve">Yhteenveto</w:t>
      </w:r>
    </w:p>
    <w:p>
      <w:r>
        <w:t xml:space="preserve">Yhdysvaltalaiset öljypalveluyritykset Halliburton ja Baker Hughes ovat peruneet suunnitellun fuusionsa Yhdysvaltojen ja Euroopan sääntelyviranomaisten vastustettua sitä.</w:t>
      </w:r>
    </w:p>
    <w:p>
      <w:r>
        <w:rPr>
          <w:b/>
          <w:u w:val="single"/>
        </w:rPr>
        <w:t xml:space="preserve">Asiakirjan numero 23366</w:t>
      </w:r>
    </w:p>
    <w:p>
      <w:r>
        <w:t xml:space="preserve">Cardiffin "väärän kokoinen" tekojoulukuusi poistetaan käytöstä</w:t>
      </w:r>
    </w:p>
    <w:p>
      <w:r>
        <w:t xml:space="preserve">Kaupunginvaltuusto pyysi viime vuonna anteeksi, kun Kiinasta tuodun rakennelman väitettiin olevan 40 metriä pitkä, mutta se olikin todellisuudessa 12 metriä pitkä. Se sanoi, että "sisäisen virheen" vuoksi rakennusta mainostettiin väärän korkuisena. Tiedottajan mukaan viranomainen on saanut tarjouksia mahdollisilta sponsoreilta, jotka haluavat maksaa aidosta puusta. Vaikka viime vuonna Cardiffin linnan edustalla ollutta tekopuuta mainostettiin 40-metrisenä, sopimus koski vain 10-metristä puuta 3 metrin jalustalla (yhteensä 40 jalkaa), hän lisäsi. Paikalliset asukkaat reagoivat siihen monin tavoin, ja sitä esimerkiksi verrattiin Ferrero Rocherin torniin. 30 000 punnan kolmivuotinen sopimus palveluntarjoajan kanssa kestää vuoteen 2018 asti, mutta tiedottajan mukaan neuvottelut puun vaihtamisesta muihin linnan valaistuksiin ovat alkaneet. Asiasta huolimatta kaupungin joulumarkkinat, Winter Wonderland, kuusi, valot ja koristeet maksoivat vuonna 2016 noin 18 000 puntaa, kun ne vuonna 2011 maksoivat 220 000 puntaa.</w:t>
      </w:r>
    </w:p>
    <w:p>
      <w:r>
        <w:rPr>
          <w:b/>
        </w:rPr>
        <w:t xml:space="preserve">Yhteenveto</w:t>
      </w:r>
    </w:p>
    <w:p>
      <w:r>
        <w:t xml:space="preserve">Cardiffin 10 000 puntaa vuodessa maksava keinotekoinen joulukuusi korvataan aidolla vuonna 2017, kun sen korkeudesta ja kustannuksista oli tullut ongelmia.</w:t>
      </w:r>
    </w:p>
    <w:p>
      <w:r>
        <w:rPr>
          <w:b/>
          <w:u w:val="single"/>
        </w:rPr>
        <w:t xml:space="preserve">Asiakirjan numero 23367</w:t>
      </w:r>
    </w:p>
    <w:p>
      <w:r>
        <w:t xml:space="preserve">Alan Henning: Henning: Salfordin katu nimetään murhatun avustustyöntekijän mukaan</w:t>
      </w:r>
    </w:p>
    <w:p>
      <w:r>
        <w:t xml:space="preserve">Ecclesistä kotoisin oleva Henning oli viemässä avustustarvikkeita Syyriaan, kun islamilaisen valtion militantit murhasivat hänet vuonna 2014. Vetoomuksessa, jonka oli allekirjoittanut 2 000 ihmistä, kehotettiin neuvostoa luomaan "sopiva kunnianosoitus" 47-vuotiaalle. Salfordin pormestari Paul Dennett sanoi, että tie kunnioittaisi miestä, joka oli "koskettanut meidän kaikkien sydämiä". Paikallisen demokratian raportointipalvelun mukaan Kas Jameel, joka matkusti Syyriaan Henningin kanssa, kertoi neuvoston kokouksessa, että kokemus oli ollut "järkyttävä" ja että kunnianosoitus oli "ehdoton vähimmäistoimenpide". Dennett sanoi valtuutetuille puhuessaan, että taksinkuljettaja oli ollut "nöyrä mies, joka jätti syrjään omat pelkonsa auttaakseen kaiken uskontokuntaan kuuluvia ihmisiä heidän epätoivoisen hädän hetkellä". "Alanin kaltaisten ihmisten tekojen pitäisi saada meidät toimimaan parempina ihmisinä", hän sanoi. Kokouksen jälkeen Ecclesin kaupunginvaltuutettu Shamina August vahvisti, että katu sijaitsisi Henningin kotikaupungissa. Vuonna 2016 Henningin kunniaksi avattiin muistopuutarha Ecclesin virkistysalueella.</w:t>
      </w:r>
    </w:p>
    <w:p>
      <w:r>
        <w:rPr>
          <w:b/>
        </w:rPr>
        <w:t xml:space="preserve">Yhteenveto</w:t>
      </w:r>
    </w:p>
    <w:p>
      <w:r>
        <w:t xml:space="preserve">Salfordin katu nimetään avustustyöntekijä Alan Henningin mukaan, joka kuoli "tehdessään ystävällisiä tekoja muiden hyväksi", kaupungin pormestari sanoi.</w:t>
      </w:r>
    </w:p>
    <w:p>
      <w:r>
        <w:rPr>
          <w:b/>
          <w:u w:val="single"/>
        </w:rPr>
        <w:t xml:space="preserve">Asiakirjan numero 23368</w:t>
      </w:r>
    </w:p>
    <w:p>
      <w:r>
        <w:t xml:space="preserve">Lisää London Midlandin junia peruttu henkilöstöpulan vuoksi</w:t>
      </w:r>
    </w:p>
    <w:p>
      <w:r>
        <w:t xml:space="preserve">London Midland peruutti jopa 30 vuoroa Wolverhampton-Birmingham-Walsall/Rugeley- ja Lichfield-Birmingam-Redditch-reiteillä. Peruutukset johtuivat henkilöstöpulasta. Yhtiö on sanonut, että ongelma saadaan korjattua joulukuuhun mennessä. Myös Dudleyn satamassa tapahtunut kaapelivarkaus aiheutti viivästyksiä useilla reiteillä. Henkilöstöpulaa esiintyy niinä päivinä, jolloin London Midlandilla ei ole tarpeeksi henkilökuntaa tekemässä ylitöitä. Suurin osa peruutuksista tapahtui lauantaina iltapäivällä ja illalla. Yhtiö on sanonut, että puute korjataan joulukuun puoliväliin mennessä, mutta se tarjoaa maanantaista joulukuuhun asti päivittäin peruutuspalveluja.</w:t>
      </w:r>
    </w:p>
    <w:p>
      <w:r>
        <w:rPr>
          <w:b/>
        </w:rPr>
        <w:t xml:space="preserve">Yhteenveto</w:t>
      </w:r>
    </w:p>
    <w:p>
      <w:r>
        <w:t xml:space="preserve">Henkilöstöpula ja kaapelivarkaudet johtivat myöhästymisiin ja peruutuksiin Birminghamin junamatkustajille.</w:t>
      </w:r>
    </w:p>
    <w:p>
      <w:r>
        <w:rPr>
          <w:b/>
          <w:u w:val="single"/>
        </w:rPr>
        <w:t xml:space="preserve">Asiakirjan numero 23369</w:t>
      </w:r>
    </w:p>
    <w:p>
      <w:r>
        <w:t xml:space="preserve">Wetherbyn päiväkeskus Derbyssä suljetaan neuvoston toimesta</w:t>
      </w:r>
    </w:p>
    <w:p>
      <w:r>
        <w:t xml:space="preserve">Noin 120 Alvastonin Wetherby-keskuksen käyttäjää saa sen sijaan henkilökohtaisen budjetin, jonka avulla he voivat itse hallinnoida omaa hoitoaan. Viranomaisen mukaan teollisuusalueella sijaitseva 1960-luvun rakennus ei ollut enää "merkityksellinen", ja sen sulkeminen säästäisi yli 300 000 puntaa vuodessa. Keskuksen noin 60 työntekijää siirretään muualle tai irtisanotaan. Derbyn kaupunginvaltuuston aikuisista ja terveydestä vastaavan kabinettijäsenen Fareed Hussainin mukaan päätös heijastaa viranomaisen halua siirtyä pois "yhden koon" lähestymistavasta päivähoitoon ja siirtyä kohti yksilöllisiin tarpeisiin paremmin räätälöityä järjestelmää. Vaihtoehtoina päivähoitokeskuksessa vietetylle ajalle olisivat vapaaehtoistyö- ja palkkatyöohjelmat, urheilu ja uinti neuvoston vapaa-ajankeskuksissa sekä koulutetun henkilökunnan antama apu kotona. Hän sanoi: "Niistä ihmisistä, jotka tarvitsevat enemmän ja jotka eivät pysty järjestämään omaa päivähoitoaan, pidetään huolta, ja teemme asianmukaiset järjestelyt, jotta he voivat jatkaa päivähoitoa." John McFarlane, jonka poika käy Wetherbyssä, sanoi, että on "häpeällistä", että neuvosto sulkee päiväkeskuksen samaan aikaan, kun se käyttää 34 miljoonaa puntaa pääkonttorinsa kunnostamiseen. Kolmen kuukauden kuuleminen suunnitelmista alkaa 20. elokuuta.</w:t>
      </w:r>
    </w:p>
    <w:p>
      <w:r>
        <w:rPr>
          <w:b/>
        </w:rPr>
        <w:t xml:space="preserve">Yhteenveto</w:t>
      </w:r>
    </w:p>
    <w:p>
      <w:r>
        <w:t xml:space="preserve">Derbyn kaupunginvaltuusto on ilmoittanut suunnitelmista sulkea "vanhentunut" oppimisvaikeuksista kärsiville aikuisille tarkoitettu päiväkeskus.</w:t>
      </w:r>
    </w:p>
    <w:p>
      <w:r>
        <w:rPr>
          <w:b/>
          <w:u w:val="single"/>
        </w:rPr>
        <w:t xml:space="preserve">Asiakirjan numero 23370</w:t>
      </w:r>
    </w:p>
    <w:p>
      <w:r>
        <w:t xml:space="preserve">Epäillystä lapsikaappauksesta tehty pidätyksiä</w:t>
      </w:r>
    </w:p>
    <w:p>
      <w:r>
        <w:t xml:space="preserve">Avon ja Somersetin poliisi kertoi, että Bristolista kotoisin oleva lapsi vietiin ulos naapurin kanssa keskiviikkona klo 15.00 GMT, ja hänen odotettiin palaavan kotiin tunnin kuluessa. Hänen äitinsä ilmoitti hänet kadonneeksi kello 19.00 GMT, minkä vuoksi hänestä tehtiin kiireellinen vetoomus. Tyttö löydettiin "turvallisesti ja terveenä" aiemmin, poliisi on vahvistanut. Poliisi pidätti kaksikon Broadmeadissa hieman ennen kello 09:00 GMT yleisön soitettua asiasta. Det Supt Lisa Simpson sanoi: "Tämä on uskomattoman epätavallinen tapaus, joka on ymmärrettävästi aiheuttanut huomattavaa ahdistusta, ja käsittelemme sitä odotetun vakavasti ja hienotunteisesti", sanoi Lisa Simpson. "Olosuhteet ovat nyt osa meneillään olevaa tutkintaa, mutta haluan kuitenkin vakuuttaa ihmisille, että meillä ei ole todisteita, jotka viittaisivat laajempaan lastenturvallisuusongelmaan Etelä-Bristolin alueella."</w:t>
      </w:r>
    </w:p>
    <w:p>
      <w:r>
        <w:rPr>
          <w:b/>
        </w:rPr>
        <w:t xml:space="preserve">Yhteenveto</w:t>
      </w:r>
    </w:p>
    <w:p>
      <w:r>
        <w:t xml:space="preserve">Miestä ja naista epäillään lapsikaappauksesta sen jälkeen, kun kahdeksanvuotias tyttö katosi ja oli poissa kotoa yön yli.</w:t>
      </w:r>
    </w:p>
    <w:p>
      <w:r>
        <w:rPr>
          <w:b/>
          <w:u w:val="single"/>
        </w:rPr>
        <w:t xml:space="preserve">Asiakirjan numero 23371</w:t>
      </w:r>
    </w:p>
    <w:p>
      <w:r>
        <w:t xml:space="preserve">Palkkariita maksaa Nottinghamin kaupunginvaltuustolle 300 000 puntaa.</w:t>
      </w:r>
    </w:p>
    <w:p>
      <w:r>
        <w:t xml:space="preserve">Kiista alkoi vuonna 2011, kun noin 600 Nottinghamin kaupunginvaltuuston työntekijän ryhmä haastoi viranomaisen oikeuteen, koska se oli päättänyt jäädyttää henkilöstön palkankorotukset. FOI:n mukaan neuvosto oli tähän mennessä käyttänyt 290 331,67 puntaa asian käsittelyyn. Se joutuu maksamaan lisää, koska se aikoo viedä riidan korkeimpaan oikeuteen. Paikallisen demokratian raportointipalvelun (LRDS) mukaan valtuusto totesi, että oikeuskuluja on tärkeää tarkastella suhteessa 28 miljoonan punnan säästöihin, joita se on saanut aikaan jäädyttämällä palkankorotukset, mikä on sen mukaan suojannut noin 1 000 kokopäiväistä työpaikkaa. Neljän ammattiyhdistysjohtajan neuvostolle lähettämässä kirjeessä väitetään, että viranomainen on varannut 17,9 miljoonaa puntaa maksamattomien maksujen maksamiseen, jos se häviää muutoksenhakutuomioistuimessa. Neuvoston mukaan järjestelmä säästi 28 miljoonaa puntaa, mutta lopullisia korvauskustannuksia - jos se häviää korkeimmassa oikeudessa - ei vielä tiedetä. FOI-pyynnössä kysyttiin myös, kuinka paljon kaupunginvaltuusto joutuisi maksamaan oikeuskuluja, jotta se voisi kattaa valittajien oikeudenkäyntikulut muutoksenhakutuomioistuimessa, jonka kaupunginvaltuusto hävisi. Vastauksessa todettiin: "Nottinghamin kaupunginvaltuustolle ei ole ilmoitettu mistään kuluista, jotka on myönnetty osana muutoksenhakutuomioistuimen asiaa. "Niistä päätettäisiin oikeudenkäynnin päätyttyä, joka on vielä kesken."</w:t>
      </w:r>
    </w:p>
    <w:p>
      <w:r>
        <w:rPr>
          <w:b/>
        </w:rPr>
        <w:t xml:space="preserve">Yhteenveto</w:t>
      </w:r>
    </w:p>
    <w:p>
      <w:r>
        <w:t xml:space="preserve">Kaupunginvaltuusto on käyttänyt noin 300 000 puntaa asianajokuluihin pitkään jatkuneessa riidassa, joka koskee henkilökunnan takautuvia palkkoja, kuten tiedonvälityksen vapautta koskeva pyyntö on paljastanut.</w:t>
      </w:r>
    </w:p>
    <w:p>
      <w:r>
        <w:rPr>
          <w:b/>
          <w:u w:val="single"/>
        </w:rPr>
        <w:t xml:space="preserve">Asiakirjan numero 23372</w:t>
      </w:r>
    </w:p>
    <w:p>
      <w:r>
        <w:t xml:space="preserve">Leicesterin pormestari tukee Elefantti-ihmisen muistomerkkiä.</w:t>
      </w:r>
    </w:p>
    <w:p>
      <w:r>
        <w:t xml:space="preserve">Merrick syntyi Leicesterissä vuonna 1862 ja kärsi harvinaisesta luustosairaudesta, joka teki hänestä epämuodostuneen. Hänen elämäänsä kuvattiin vuonna 1980 David Lynchin elokuvassa, jossa esiintyivät John Hurt ja Anthony Hopkins. Leicesterin pormestari Peter Soulsby sanoi, että Merrickin muistomerkki auttaisi lisäämään tietoisuutta vammaisuudesta. Hän sanoi: Hän on tärkeä osa Leicesterin historiaa ja paljon kauempaakin: "Olen vakaasti sitä mieltä, että Joseph Merrickille pitäisi pystyttää muistomerkki, koska hän on tärkeä osa Leicesterin historiaa. "Leicesterissä ei muisteta kovin hyvin menneisyyden tärkeitä tapahtumia ja ihmisiä. Joseph Merrickin tarina ansaitsee tulla kerrotuksi." Merrickin traaginen varhaiselämä ja kirurgi Sir Frederick Trevesin pelastaminen olivat Lynchin elokuvan pohjana. Merrickin äiti kuoli, kun hän oli nuori, ja myöhemmin hänen isänsä ja äitipuolensa hylkäsivät hänet. Merrick oli viettänyt neljä vuotta Leicesterin työväentalossa ennen kuin hän sai erään showmiehen suostuteltua hänet näytteille. Tänä aikana hän sai lempinimen Elefanttimies suurennetun kallonsa vuoksi. Hän oli 27-vuotias kuollessaan sairaalassa Lontoossa.</w:t>
      </w:r>
    </w:p>
    <w:p>
      <w:r>
        <w:rPr>
          <w:b/>
        </w:rPr>
        <w:t xml:space="preserve">Yhteenveto</w:t>
      </w:r>
    </w:p>
    <w:p>
      <w:r>
        <w:t xml:space="preserve">Leicesterin pormestari on tukenut vaatimuksia muistomerkin perustamisesta Joseph Merrickille, joka tunnettiin myös nimellä Elefanttimies.</w:t>
      </w:r>
    </w:p>
    <w:p>
      <w:r>
        <w:rPr>
          <w:b/>
          <w:u w:val="single"/>
        </w:rPr>
        <w:t xml:space="preserve">Asiakirjan numero 23373</w:t>
      </w:r>
    </w:p>
    <w:p>
      <w:r>
        <w:t xml:space="preserve">Preston New Roadin kampanjoijat hävisivät murto-operaatioita koskevan valituksen</w:t>
      </w:r>
    </w:p>
    <w:p>
      <w:r>
        <w:t xml:space="preserve">Hovioikeuden tuomarit hylkäsivät kaksi Preston New Road Action Groupin ja Gayzer Frackmanin tekemää valitusta. He olivat väittäneet, että päätös sallia Fracking Little Plumptonissa oli epäoikeudenmukainen ja lainvastainen. Cuadrilla sanoi olevansa "hyvin rohkaiseva" kyseisellä alueella tekemiensä havaintojen perusteella. Yhdyskuntaministeri Sajid Javid hyväksyi Cuadrillan suunnitelmat Fracking-hankealueelle Little Plumptonissa lokakuussa 2016. Lancashiren kreivikunnanvaltuusto oli alun perin hylännyt Cuadrillan hakemuksen vuonna 2015, mutta se hyväksyttiin valituksen ja suunnittelututkimuksen jälkeen. Hovioikeus on nyt hylännyt sekä Frackmanin että kampanjaryhmän valitukset. Tuomioistuin totesi, että sen tehtävänä ei ole tarkastella, oliko valtiosihteerin päätös "oikea", vaan "ainoastaan päättää, oliko hän tehnyt oikeudellisen virheen". Frackman sanoi, että hän aikoo nyt viedä asian korkeimpaan oikeuteen. Cuadrilla on suhtautunut myönteisesti päätökseen, kun yhtiö ilmoitti saaneensa päätökseen pystysuoran koeporauksen Preston New Roadissa. Cuadrillan mukaan alueella on "erinomaista" kalliolaatua murtoporaukseen, ja sen maakaasupitoisuus on korkea useilla alueilla. Hydraulinen murtaminen eli fracking on tekniikka, jonka tarkoituksena on ottaa talteen kaasua ja öljyä liuskekivestä.</w:t>
      </w:r>
    </w:p>
    <w:p>
      <w:r>
        <w:rPr>
          <w:b/>
        </w:rPr>
        <w:t xml:space="preserve">Yhteenveto</w:t>
      </w:r>
    </w:p>
    <w:p>
      <w:r>
        <w:t xml:space="preserve">Kampanjoijat ovat hävinneet valitukset Lancashiressa sijaitsevan paikan murtamishanketta vastaan, kun hankkeen takana oleva yhtiö sanoi, että alueen kallion laatu on "erinomainen" prosessin kannalta.</w:t>
      </w:r>
    </w:p>
    <w:p>
      <w:r>
        <w:rPr>
          <w:b/>
          <w:u w:val="single"/>
        </w:rPr>
        <w:t xml:space="preserve">Asiakirjan numero 23374</w:t>
      </w:r>
    </w:p>
    <w:p>
      <w:r>
        <w:t xml:space="preserve">Great Yarmouthin kirkko vihittiin uudelleen "satanistisen" hyökkäyksen jälkeen</w:t>
      </w:r>
    </w:p>
    <w:p>
      <w:r>
        <w:t xml:space="preserve">Saatanallinen kuva jätettiin maaliskuussa St Mary's Catholic Churchin alttarille Great Yarmouthissa Norfolkissa. Valvontakameran kuvamateriaalissa näkyi myös, kuinka mies sytytti tulipaloja ennen kuin hän yritti polttaa alttarilta pyhän ikonin ja korvata sen saatanallisen hahmon kuvalla. 17-vuotias pidätettiin epäiltynä vahingonteosta ja viharikoksesta, mutta hänet vapautettiin myöhemmin. Syytteitä ei ole vielä nostettu. Itä-Anglian piispa, oikeasti kunnioitettu Alan Hopes, toimitti sunnuntaina uudelleen vihkimismessun. Hän pyysi myös rukouksia häpäisyn takana olevan henkilön puolesta. Poliisi kertoi, että tapaus on rikossyyttäjänvirastossa. Aiheeseen liittyvät Internet-linkit Norfolk Constabulary St Maryn katolinen kirkko</w:t>
      </w:r>
    </w:p>
    <w:p>
      <w:r>
        <w:rPr>
          <w:b/>
        </w:rPr>
        <w:t xml:space="preserve">Yhteenveto</w:t>
      </w:r>
    </w:p>
    <w:p>
      <w:r>
        <w:t xml:space="preserve">Alttari on vihitty uudelleen sen jälkeen, kun se oli häpäisty saatanallisessa rituaalissa.</w:t>
      </w:r>
    </w:p>
    <w:p>
      <w:r>
        <w:rPr>
          <w:b/>
          <w:u w:val="single"/>
        </w:rPr>
        <w:t xml:space="preserve">Asiakirjan numero 23375</w:t>
      </w:r>
    </w:p>
    <w:p>
      <w:r>
        <w:t xml:space="preserve">Nestle avaa Japanin tehtaan eksoottisen Kit Katin kysyntää varten</w:t>
      </w:r>
    </w:p>
    <w:p>
      <w:r>
        <w:t xml:space="preserve">Perinteisesti vohvelivälipala on valmistettu maitosuklaasta, mutta Aasiassa suosiota ovat saavuttaneet kymmenet eri makuvaihtoehdot. Nestlen mukaan makujen, kuten wasabin ja vihreän teen, ansiosta Kit Katin myynti Japanissa on kasvanut 50 prosenttia vuodesta 2010. Tehdas keskittyy välipalan kalliimpiin versioihin, jotka ovat olleet turistien suosiossa. Hallituksen lukujen mukaan matkailijoiden makeisiin käyttämä rahamäärä on yli kolminkertaistunut viimeisten neljän vuoden aikana noin 1,2 miljardiin dollariin (922 miljoonaan puntaan). "Nestle on viime vuosina pystynyt osoittamaan hyvää kasvua Japanissa haastavasta ympäristöstä huolimatta, Nestlen edustaja sanoi. "Tämä hyvä tulos selittyy strategisella keskittymisellämme innovaatioihin ja premium-luokkaan, esimerkiksi Kit Katin kohdalla."</w:t>
      </w:r>
    </w:p>
    <w:p>
      <w:r>
        <w:rPr>
          <w:b/>
        </w:rPr>
        <w:t xml:space="preserve">Yhteenveto</w:t>
      </w:r>
    </w:p>
    <w:p>
      <w:r>
        <w:t xml:space="preserve">Nestle avaa ensimmäisen tehtaansa Japaniin yli 25 vuoteen, koska Kit Katin eksoottisten makujen kysyntä on kasvanut.</w:t>
      </w:r>
    </w:p>
    <w:p>
      <w:r>
        <w:rPr>
          <w:b/>
          <w:u w:val="single"/>
        </w:rPr>
        <w:t xml:space="preserve">Asiakirjan numero 23376</w:t>
      </w:r>
    </w:p>
    <w:p>
      <w:r>
        <w:t xml:space="preserve">Jason Donovan torjuu naapurin tulipalon alushousuissa</w:t>
      </w:r>
    </w:p>
    <w:p>
      <w:r>
        <w:t xml:space="preserve">Lontoon Notting Hilliin kutsutut poliisit törmäsivät australialaiseen näyttelijään ja laulajattareen, joka yritti sammuttaa tulipaloa sammuttimella. Tien toisella puolella asuva Donovan, 51, huomasi liekit kotonaan. Lontoon palokunta vitsaili, että "kaikki tarvitsevat hyviä naapureita". Sosiaalisessa mediassa artisti kirjoitti mielipiteensä sammutusasustaan: Kellon johtaja Thomas Wolfe selitti: "Kun saavuimme paikalle, eräs herrasmies oli torjumassa paloa sammuttimella. Otimme hänen tilalleen ja hoidimme palon nopeasti. "Pian kävi ilmi, että se oli Jason Donovan, joka huomasi palon tien toisella puolella sijaitsevasta kiinteistöstään." Kysyttäessä, saisiko hyvä "naapuri" kiitoksen, vartiopäällikkö vitsaili: "Hän näyttää hyvältä ikäisekseen." Syyskuun 22. päivänä syttynyt tulipalo sijaitsi talon vieressä olevassa sivukäytävässä, ja sen uskotaan johtuneen sähkökaapeloinnissa olleesta viasta.</w:t>
      </w:r>
    </w:p>
    <w:p>
      <w:r>
        <w:rPr>
          <w:b/>
        </w:rPr>
        <w:t xml:space="preserve">Yhteenveto</w:t>
      </w:r>
    </w:p>
    <w:p>
      <w:r>
        <w:t xml:space="preserve">Jason Donovanin näkeminen alushousuissaan paloa torjumassa oli varmasti yllätys yhdelle palomiehille.</w:t>
      </w:r>
    </w:p>
    <w:p>
      <w:r>
        <w:rPr>
          <w:b/>
          <w:u w:val="single"/>
        </w:rPr>
        <w:t xml:space="preserve">Asiakirjan numero 23377</w:t>
      </w:r>
    </w:p>
    <w:p>
      <w:r>
        <w:t xml:space="preserve">Fearless Girl -patsas saa uuden paikan New Yorkin pörssin ulkopuolella</w:t>
      </w:r>
    </w:p>
    <w:p>
      <w:r>
        <w:t xml:space="preserve">Fearless Girl ilmestyi kaupungin rahoitusalueelle kansainvälisenä naistenpäivänä viime vuoden maaliskuussa. 1,20-metrinen pronssipatsas tilattiin alun perin kiinnittämään huomiota naisten vähyyteen rahoituslaitosten johtokunnissa. Sen oli tarkoitus olla väliaikainen, mutta se jäi sinne suosionsa vuoksi. Viranomaiset ilmoittivat patsaan uudesta sijoituspaikasta - alue, jossa autoliikennettä on rajoitettu - huhtikuussa, koska sen suosio vanhalla paikalla herätti turvallisuushuolia. Kun State Street Global Advisors (SSGA) tilasi taiteilija Kristen Visbalilta teoksen vuonna 2017, se sanoi tytön edustavan tulevaisuutta. Ironista kyllä, SSGA itse sotkeutui myöhemmin samana vuonna omaan sukupuolten väliseen palkkakiistaan. "Hän kertoo yhdellä kuvalla kaiken sen, mitä puolestapuhujat voivat sanoa sivuilla ja sivuilla argumentteja ja tilastoja", sanoi demokraattien kongressiedustaja Carolyn Maloney, joka osallistui maanantain paljastustilaisuuteen. "Näemme [hänessä] tyttäremme, äitimme, veljentyttäremme", lisäsi Betty Liu, New Yorkin pörssin varapuheenjohtaja, joka nimitti toukokuussa ensimmäisen naispuolisen johtajansa Stacey Cunninghamin. "Hän edustaa potentiaalia, edistystä ja toivoa, mutta myös kaikkia niitä naisia, jotka ovat taistelleet tasa-arvon puolesta ennen meitä."</w:t>
      </w:r>
    </w:p>
    <w:p>
      <w:r>
        <w:rPr>
          <w:b/>
        </w:rPr>
        <w:t xml:space="preserve">Yhteenveto</w:t>
      </w:r>
    </w:p>
    <w:p>
      <w:r>
        <w:t xml:space="preserve">Wall Streetin härkää tuijottaneen nuoren tytön suosittu patsas on muuttanut uuteen kotiin New Yorkin pörssin edustalle.</w:t>
      </w:r>
    </w:p>
    <w:p>
      <w:r>
        <w:rPr>
          <w:b/>
          <w:u w:val="single"/>
        </w:rPr>
        <w:t xml:space="preserve">Asiakirjan numero 23378</w:t>
      </w:r>
    </w:p>
    <w:p>
      <w:r>
        <w:t xml:space="preserve">Kuorma-auto törmäsi rautatiesiltaan North Walshamissa</w:t>
      </w:r>
    </w:p>
    <w:p>
      <w:r>
        <w:t xml:space="preserve">Ajoneuvon yläosa törmäsi siltaan A149 Cromer Roadilla, North Walshamissa, noin klo 09:20 BST. Network Railin insinöörit kutsuttiin arvioimaan sillan vaurioita, ja junien käyttö sillalla estettiin väliaikaisesti. Abellio Greater Anglian mukaan normaali liikennöintiä jatkettiin klo 10:47, kun kuorma-auto oli poistettu. Junat myöhästyivät jopa 10 minuuttia. Tie suljettiin myös marraskuussa, kun kuorma-auto törmäsi siltaan.</w:t>
      </w:r>
    </w:p>
    <w:p>
      <w:r>
        <w:rPr>
          <w:b/>
        </w:rPr>
        <w:t xml:space="preserve">Yhteenveto</w:t>
      </w:r>
    </w:p>
    <w:p>
      <w:r>
        <w:t xml:space="preserve">Kuorma-auto jäi jumiin törmättyään rautatiesiltaan Norfolkissa.</w:t>
      </w:r>
    </w:p>
    <w:p>
      <w:r>
        <w:rPr>
          <w:b/>
          <w:u w:val="single"/>
        </w:rPr>
        <w:t xml:space="preserve">Asiakirjan numero 23379</w:t>
      </w:r>
    </w:p>
    <w:p>
      <w:r>
        <w:t xml:space="preserve">Teslan Elon Musk twiittaa uusia kuvia uusimmasta autosta, Model 3:sta.</w:t>
      </w:r>
    </w:p>
    <w:p>
      <w:r>
        <w:t xml:space="preserve">Musk twiittasi lauantaina kuvan otsikolla "First Production Model 3". Yrittäjä seurasi sitä toisella Model 3 -kuvalla, tällä kertaa värillisellä, Teslan tehdasalueen ulkopuolella Kaliforniassa. Model 3 on Teslan ensimmäinen massa-auto, ja ensimmäiset 30 omistajaa pääsevät kuskin penkille 28. heinäkuuta. Neliovinen Model 3 tulee silloin yleisön saataville, ja sen perushinta on 35 000 dollaria (27 100 puntaa), mikä on lähes puolet Teslan seuraavaksi halvimpaan malliin verrattuna. Teslan osakekurssi yli kaksinkertaistui joulukuun ja kesäkuun lopun välisenä aikana, kun sijoittajat tukivat Muskin strategiaa, jonka tavoitteena on muuttaa pienen volyymin luksussähköautoja valmistava yritys tuottajaksi tungosta aiheuttaville massamarkkinoille, mutta on sittemmin laskenut. IHS Markitin tietojen mukaan uusien Teslien rekisteröinnit Kaliforniassa, autonvalmistajan suurimmalla markkina-alueella, vähenivät huhtikuussa 24 prosenttia vuoden 2016 huhtikuuhun verrattuna. Yhtiö vastasi kutsumalla lukua "kirsikaksi poimituiksi" tiedoiksi. Tesla ilmoitti, että vuoden 2017 ensimmäisen puoliskon maailmanlaajuiset toimitukset nousivat kaikkien sen mallien osalta 47 100:aan. Se oli sen ennustetun 47 000-50 000 myynnin vaihteluvälin alapäässä. Viimeisimmän täyden tilivuoden tuloksessaan yhtiö teki 889 miljoonan dollarin (689 miljoonan punnan) tappion. Muskin twiittaamat kuvat seurasivat viime viikolla julkaistua uutista, jonka mukaan Volvosta tulisi ensimmäinen perinteinen autonvalmistaja, joka luopuisi bensiini- ja dieselmoottorilla toimivista polttomoottoreista ja siirtyisi kohti hybridi- ja sähköautojen tuotantoa.</w:t>
      </w:r>
    </w:p>
    <w:p>
      <w:r>
        <w:rPr>
          <w:b/>
        </w:rPr>
        <w:t xml:space="preserve">Yhteenveto</w:t>
      </w:r>
    </w:p>
    <w:p>
      <w:r>
        <w:t xml:space="preserve">Teslan toinen perustaja ja toimitusjohtaja Elon Musk on jakanut ensimmäiset kuvat sähköautoyhtiön Model 3:sta sen jälkeen, kun se on päässyt ulos kokoonpanolinjalta.</w:t>
      </w:r>
    </w:p>
    <w:p>
      <w:r>
        <w:rPr>
          <w:b/>
          <w:u w:val="single"/>
        </w:rPr>
        <w:t xml:space="preserve">Asiakirjan numero 23380</w:t>
      </w:r>
    </w:p>
    <w:p>
      <w:r>
        <w:t xml:space="preserve">Nälkäpeli voittaa neljä MTV:n elokuvapalkintoa</w:t>
      </w:r>
    </w:p>
    <w:p>
      <w:r>
        <w:t xml:space="preserve">Elokuvan tähdet Jennifer Lawrence ja Josh Hutcherson saivat molemmat tunnustuksen, ja lisäksi palkinnot tulivat parhaasta taistelusta ja "parhaasta näyttämömuutoksesta". Morsiusneidot, Twilightin toiseksi viimeinen osa ja Harry Potterin viimeinen elokuva saivat kukin kaksi palkintoa. Russell Brand juonsi Los Angelesin Universal Cityssä pidetyn seremonian. Tilaisuudessa näyttelijä Johnny Depp sai MTV Generation Award -palkinnon, joka on ohjelman versio elämäntyöpalkinnosta. "Se on kuin 'poistu alalta -palkinto', koska olet tehnyt liikaa", vitsaili Pirates of the Caribbean -tähti, joka jatkoi esiintymistä rockduo The Black Keysin kanssa. Muut palkinnot menivät entiselle Ystävät-tähdelle Jennifer Anistonille, jonka roolissa Horrible Bosses -elokuvassa esiintynyt hammaslääkäri valittiin "parhaaksi valkokankaalla esiintyväksi roistoksi". Shailene Woodley puolestaan sai läpimurtopalkinnon työstään George Clooneyn vastapuolella elokuvassa The Descendants. Harry Potter ja kuoleman varjelukset osa 2 voitti parhaan näyttelijän ja parhaan sankarin palkinnot, kun taas The Twilight Saga: Breaking Dawn osa 1 voitti vuoden elokuvan. Vampyyrielokuvan jatko-osa vei myös parhaan suudelman palkinnon, jo neljättä vuotta peräkkäin. Morsiusneidot-näyttelijä Melissa McCarthy, joka oli aiemmin tänä vuonna Oscar-ehdokkaana roolistaan, sai parhaan koomisen suorituksen palkinnon. Räväkkä komedia sai lisäpalkinnon "vatsaa raastavasta suorituksesta", jolla palkittiin kohtaus, jossa sen naistähdet taistelevat ruokamyrkytystä vastaan.</w:t>
      </w:r>
    </w:p>
    <w:p>
      <w:r>
        <w:rPr>
          <w:b/>
        </w:rPr>
        <w:t xml:space="preserve">Yhteenveto</w:t>
      </w:r>
    </w:p>
    <w:p>
      <w:r>
        <w:t xml:space="preserve">Nälkäpeli (The Hunger Games) voitti kilpailijat MTV:n tämänvuotisissa elokuvapalkinnoissa, sillä se voitti neljä kahdeksasta palkinnosta, joista se oli ehdolla.</w:t>
      </w:r>
    </w:p>
    <w:p>
      <w:r>
        <w:rPr>
          <w:b/>
          <w:u w:val="single"/>
        </w:rPr>
        <w:t xml:space="preserve">Asiakirjan numero 23381</w:t>
      </w:r>
    </w:p>
    <w:p>
      <w:r>
        <w:t xml:space="preserve">Royal Holloway avaa Magna Carta -keskuksen tutkimaan digitaalisen ajan "vapauksia".</w:t>
      </w:r>
    </w:p>
    <w:p>
      <w:r>
        <w:t xml:space="preserve">Royal Holloway, joka on osa Lontoon yliopistoa, perustaa vuonna 2015 Magna Carta -tohtorikeskuksen yksilönvapauden tutkimiseksi. Magna Carta sinetöitiin vuonna 1215 Runnymedessä, Surreyssä, kahden mailin päässä Royal Hollowayn kampukselta Eghamissa. Ensimmäinen 20 opiskelijan ryhmä aloittaa opintonsa syksyllä. Magna Carta oli rauhansopimus, joka merkitsi kuninkaan Johanneksen ja kapinoivien paronien välisen konfliktin päättymistä. Asiakirjaa pidetään Englannin valtiosääntöoikeuden kehityksen kulmakivenä, ja siinä hahmotellaan joukko oikeuksia. Yliopiston mukaan keskuksen tavoitteena on tutkia henkilökohtaiseen vapauteen liittyviä oikeudellisia, moraalisia ja teknologisia ulottuvuuksia digitaaliaikana. Opiskelijat arvioivat, mitä voidaan ja mitä ei voida tehdä yksityisyyden ja muiden vapauksien säilyttämiseksi.</w:t>
      </w:r>
    </w:p>
    <w:p>
      <w:r>
        <w:rPr>
          <w:b/>
        </w:rPr>
        <w:t xml:space="preserve">Yhteenveto</w:t>
      </w:r>
    </w:p>
    <w:p>
      <w:r>
        <w:t xml:space="preserve">Magna Cartan 800-vuotisjuhlavuoden kunniaksi avataan keskus, jossa tarkastellaan henkilökohtaiseen vapauteen liittyviä kysymyksiä digitaaliaikana.</w:t>
      </w:r>
    </w:p>
    <w:p>
      <w:r>
        <w:rPr>
          <w:b/>
          <w:u w:val="single"/>
        </w:rPr>
        <w:t xml:space="preserve">Asiakirjan numero 23382</w:t>
      </w:r>
    </w:p>
    <w:p>
      <w:r>
        <w:t xml:space="preserve">RSPCA Newportin "kiireellinen vetoomus" eläinten sijaishoitajia varten</w:t>
      </w:r>
    </w:p>
    <w:p>
      <w:r>
        <w:t xml:space="preserve">RSPCA:n Hartridge Farm Roadilla sijaitsevassa tukikohdassa hoidetaan kerrallaan 100 eläintä, ja vuonna 2017 se sijoitti uudelleen 91 koiraa, 218 kissaa, 43 kania ja 48 muuta pieneläintä. Vaikka se pyrkii sijoittamaan kaikki eläimet mahdollisimman nopeasti, jotkut ovat siellä pidempään, koska ne ovat mukana oikeudenkäynneissä. Toiset tarvitsevat yksilöllistä hoitoa tai eivät pärjää keskuksessa. Keskuksen apulaisjohtajan mukaan tehtävä on "erittäin tärkeä", ja siihen tarvitaan kipeästi lisää ihmisiä. Keskus tarjoaa ruokaa ja välineitä, mutta sijaishoitajat huolehtivat eläimistä ja vievät ne eläinlääkärin vastaanotolle.</w:t>
      </w:r>
    </w:p>
    <w:p>
      <w:r>
        <w:rPr>
          <w:b/>
        </w:rPr>
        <w:t xml:space="preserve">Yhteenveto</w:t>
      </w:r>
    </w:p>
    <w:p>
      <w:r>
        <w:t xml:space="preserve">Newportissa sijaitsevan pelastuslaitoksen vastaanottamista eläimistä huolehtivista sijaishoitajista on pulaa.</w:t>
      </w:r>
    </w:p>
    <w:p>
      <w:r>
        <w:rPr>
          <w:b/>
          <w:u w:val="single"/>
        </w:rPr>
        <w:t xml:space="preserve">Asiakirjan numero 23383</w:t>
      </w:r>
    </w:p>
    <w:p>
      <w:r>
        <w:t xml:space="preserve">Tyne-kävelytunnelin uudistaminen viivästyy asbestin vuoksi.</w:t>
      </w:r>
    </w:p>
    <w:p>
      <w:r>
        <w:t xml:space="preserve">II-luokan rakennus suljettiin toukokuussa 4,9 miljoonan punnan vuoden kestäneen hankkeen ajaksi. Insinöörit olivat tietoisia siitä, että rotundan kattorakenteissa oli asbestia, mutta töitä ajateltiin voitavan tehdä sen ympärillä. Koska pelättiin, että asbestia saatetaan häiritä, paikalle on otettu erikoisurakoitsijoita. Vielä ei tiedetä, kuinka kauan prosessi kestää. Bussikuljetus pysyy toiminnassa remontin ajan. Tunneleiden omistajan, Tyne and Wear Integrated Transport Authorityn, projektijohtaja Paul Fenwick sanoi: "Olimme tietoisia asbestin esiintymisestä, ja alun perin meille kerrottiin, että sen ympärillä olisi mahdollista työskennellä. Pääurakoitsijamme oli kuitenkin huolissaan siitä, että itse työt ja tarve liikutella laitteita ja materiaaleja näin ahtaassa tilassa saattaisivat vahingoittaa kattoa ja häiritä asbestia". "Olen sopinut, että asbestin poistaminen erikoistuneiden urakoitsijoiden toimesta on paras tapa edetä. "Valitettavasti tämä viivästyttää tunnelien avaamista uudelleen."</w:t>
      </w:r>
    </w:p>
    <w:p>
      <w:r>
        <w:rPr>
          <w:b/>
        </w:rPr>
        <w:t xml:space="preserve">Yhteenveto</w:t>
      </w:r>
    </w:p>
    <w:p>
      <w:r>
        <w:t xml:space="preserve">Tynen jalankulku- ja pyöräilijätunnelin kunnostustyöt viivästyvät asbestin poistamisen ajaksi.</w:t>
      </w:r>
    </w:p>
    <w:p>
      <w:r>
        <w:rPr>
          <w:b/>
          <w:u w:val="single"/>
        </w:rPr>
        <w:t xml:space="preserve">Asiakirjan numero 23384</w:t>
      </w:r>
    </w:p>
    <w:p>
      <w:r>
        <w:t xml:space="preserve">Cornwallin miehen "arvokas" kirje kiittää vaimoa munuaisesta</w:t>
      </w:r>
    </w:p>
    <w:p>
      <w:r>
        <w:t xml:space="preserve">Ian Horrellin vaimo Linda kuoli 49-vuotiaana lokakuussa 2014 tieliikenneonnettomuudessa. Horrell sanoi, että Lindan luovutetut elimet olivat auttaneet viittä ihmistä, mukaan lukien hänelle kirjoittanut nainen. "Tuo pieni paperinpala merkitsee minulle niin paljon", sanoi Cornwallin Budesta kotoisin oleva Horrell. Pian vaimonsa kuoleman jälkeen Horrell sai kirjeen nimeltä mainitsemattomalta naiselta. Hän kirjoitti: "En ole koskaan nähnyt häntä: "Se oli käsinkirjoitettu kirje, ja sitä on edelleen niin vaikea lukea nyt, kuten silloin. "Mutta olen niin kiitollinen siitä, että hän käytti aikaa ja lähetti muutaman sanan, joissa hän kertoi, kuinka kiitollinen hän oli. "Toivottavasti kaikki menee hyvin hänen kanssaan." NHS on käynnistämässä uutta kampanjaa, jonka tarkoituksena on kannustaa Cornwallin perheitä puhumaan elinluovutuksesta. Herra Horrell ja hänen vaimonsa kumpikin kantoivat luovuttajakorttia. "Olimme yhtä mieltä siitä, että kun kuolet, ei ole mitään järkeä olla luovuttamatta, koska elimistöstäsi ei ole mitään hyötyä, kun olet kuollut", Horrell sanoi. "Keskustelu auttoi todella paljon, sillä kun menetimme Linin, päätös oli helppo. "Minua lohduttaa se, että se on antanut muille ihmisille mahdollisuuden." Seuraa BBC News South West -uutisia Twitterissä, Facebookissa ja Instagramissa. Lähetä juttuideoita osoitteeseen spotlight@bbc.co.uk. Aiheeseen liittyvät Internet-linkit NHS Elinluovutus</w:t>
      </w:r>
    </w:p>
    <w:p>
      <w:r>
        <w:rPr>
          <w:b/>
        </w:rPr>
        <w:t xml:space="preserve">Yhteenveto</w:t>
      </w:r>
    </w:p>
    <w:p>
      <w:r>
        <w:t xml:space="preserve">Aviomies on puhunut kirjeestä, jota hän tulee aina vaalimaan naiselta, joka sai munuaisen vaimonsa kuoleman jälkeen.</w:t>
      </w:r>
    </w:p>
    <w:p>
      <w:r>
        <w:rPr>
          <w:b/>
          <w:u w:val="single"/>
        </w:rPr>
        <w:t xml:space="preserve">Asiakirjan numero 23385</w:t>
      </w:r>
    </w:p>
    <w:p>
      <w:r>
        <w:t xml:space="preserve">Lisää teloituksia Peshawarin koulumurhan jälkeen</w:t>
      </w:r>
    </w:p>
    <w:p>
      <w:r>
        <w:t xml:space="preserve">Nämä neljä miestä tuomittiin osallisuudesta salaliittoon silloisen presidentin Pervez Musharrafin murhaamiseksi. Yhdellä teloitetuista oli Pakistanin ja Venäjän kaksoiskansalaisuus. Perjantaina Pakistan teloitti kaksi tuomittua. Tämä seurasi Talebanin hyökkäystä kouluun, jossa kuoli 141 ihmistä, joista 132 oli lapsia. Taleban sanoi, että 16. joulukuuta tehty hyökkäys oli kosto armeijan hyökkäyksestä luoteisalueella lähellä Afganistanin rajaa. YK:n vetoomus Neljä vankia teloitettiin sunnuntaina Faisalabadin keskikaupungissa sijaitsevassa vankilassa tiukkojen turvatoimien keskellä. Pakistanin ja Venäjän kaksoiskansalaisuuden omaava tuomittu nimettiin Akhlas Akhlaqiksi. Pakistanin tiedotusvälineet tunnistivat kolme muuta miestä Ghulam Sarwariksi, Zubair Ahmediksi ja Rashid Tipuksi. Venäjän ulkoministeriö sanoi lausunnossaan yrittäneensä - mutta epäonnistuneensa - viivyttää Akhlas Akhlaqin teloitusta. Epäonnistunut Pervez Musharrafin salamurhayritys tehtiin vuonna 2003. Pakistan määräsi kuolemanrangaistusten täytäntöönpanon tosiasiallisesti keskeytettäväksi vuonna 2008. Uudet teloitukset toteutetaan huolimatta YK:n kehotuksista olla jatkamatta teloituksia.</w:t>
      </w:r>
    </w:p>
    <w:p>
      <w:r>
        <w:rPr>
          <w:b/>
        </w:rPr>
        <w:t xml:space="preserve">Yhteenveto</w:t>
      </w:r>
    </w:p>
    <w:p>
      <w:r>
        <w:t xml:space="preserve">Pakistan on hirttänyt neljä vankia, mikä on toinen teloitusten sarja sen jälkeen, kun kuolemanrangaistuksen täytäntöönpanon lykkäys kumottiin Peshawarin koulumurhan jälkeen.</w:t>
      </w:r>
    </w:p>
    <w:p>
      <w:r>
        <w:rPr>
          <w:b/>
          <w:u w:val="single"/>
        </w:rPr>
        <w:t xml:space="preserve">Asiakirjan numero 23386</w:t>
      </w:r>
    </w:p>
    <w:p>
      <w:r>
        <w:t xml:space="preserve">Leamingtonin galleriassa on esillä John Lennonin ennennäkemätön kuva</w:t>
      </w:r>
    </w:p>
    <w:p>
      <w:r>
        <w:t xml:space="preserve">Kuva, jossa Lennon halailee uutta vaimoaan Top of the Popsin harjoituksissa vuonna 1970, paljastettiin Gallery 150:ssä Leamington Spassa. Se on osa Fleet Streetin valokuvaajana 1960-, 70- ja 80-luvuilla toimineen Bill Zygmantin näyttelyä. Näyttely on avoinna 10. syyskuuta asti. Zygmant, joka on kuuluisa The Beatles -yhtyeen kuvien ottamisesta, sanoi, että pariskuntaa kuvattaessa kävi ilmi, että he olivat omistautuneet toisilleen. "Olin ainoa valokuvaaja Top of the Pops -studioilla, ja olin onnekas saadessani kuvan", hän sanoi. "Kaikki tapahtui melko kiireessä, enkä silloin tajunnut, miten erityinen siitä tulisi." Negatiivipussi Kuva otettiin 11. helmikuuta 1970, kun Lennon äänitti Instant Karma! (We all shine on) seuraavana päivänä lähetettäväksi. Rugbyssä asuva Zygmant sanoi, että muita kuvia kuvaussessiosta oli julkaistu, mutta tämä oli yksi monista eksklusiivisista kuvista, jotka hän oli löytänyt negatiivipussistaan. Hän otti Lennonista kuvan ensimmäisen kerran vuonna 1964, kun hän vitsaili laulajan kanssa, että hän tienasi enemmän kuin tämä, sillä hänen tulonsa olivat 100 puntaa viikossa. Muita Leamingtonin näyttelyssä näkymättömiä kuvia ovat muun muassa kuva Captain Sensiblestä sen jälkeen, kun tämä oli julkaissut Happy Talkin, ja kuva Status Quosta kaikkien heidän roadiensa kanssa. Aiheeseen liittyvät Internet-linkit Galleria 150</w:t>
      </w:r>
    </w:p>
    <w:p>
      <w:r>
        <w:rPr>
          <w:b/>
        </w:rPr>
        <w:t xml:space="preserve">Yhteenveto</w:t>
      </w:r>
    </w:p>
    <w:p>
      <w:r>
        <w:t xml:space="preserve">Warwickshire-näyttelyssä on valokuvaaja mukaan kuva Yoko Onosta ja John Lennonista, jota ei ole ennen nähty julkisesti.</w:t>
      </w:r>
    </w:p>
    <w:p>
      <w:r>
        <w:rPr>
          <w:b/>
          <w:u w:val="single"/>
        </w:rPr>
        <w:t xml:space="preserve">Asiakirjan numero 23387</w:t>
      </w:r>
    </w:p>
    <w:p>
      <w:r>
        <w:t xml:space="preserve">Aberdeenin edustalla toteutettava tuulivoimahanke ottaa merkittävän edistysaskeleen</w:t>
      </w:r>
    </w:p>
    <w:p>
      <w:r>
        <w:t xml:space="preserve">Euroopan merituulivoiman käyttöönottokeskukseen (European Offshore Wind Deployment Centre, EOWDC) tulee yhteensä 11 turbiinia. Hankkeen takana on energiayhtiö Vattenfall. 25 000 tonnia painava Aasian Hercules III on asentanut ensimmäisen 1 800 tonnin imukauhavaippaperustuksen, mikä kesti 15 tuntia. Vattenfallin EOWDC:n hankejohtaja Adam Ezzamel sanoi: "Varma perusta": "Imukauhan perustusten ensimmäinen asennus on merkittävä saavutus. "Imukauhan vaippaperustukset lasketaan veteen, jossa ylösalaisin olevat kauhat upotetaan nopeasti merenpohjaan, jotta saadaan luotua turvallinen perusta maailman tehokkaimman tuulivoimalan asennusta varten myöhemmin tänä keväänä." Trump taisteli tuomioistuimissa tuloksetta hankkeen pysäyttämiseksi ennen kuin hänestä tuli Yhdysvaltain presidentti. Hän väitti, että tuulipuisto pilaisi näkymät hänen golfkeskuksestaan Menien kartanosta Aberdeenshiren rannikolla.</w:t>
      </w:r>
    </w:p>
    <w:p>
      <w:r>
        <w:rPr>
          <w:b/>
        </w:rPr>
        <w:t xml:space="preserve">Yhteenveto</w:t>
      </w:r>
    </w:p>
    <w:p>
      <w:r>
        <w:t xml:space="preserve">Donald Trumpin vastustama Pohjanmeren tuulivoimaloiden rakentaminen Aberdeenin edustalla on ottanut merkittävän askeleen eteenpäin.</w:t>
      </w:r>
    </w:p>
    <w:p>
      <w:r>
        <w:rPr>
          <w:b/>
          <w:u w:val="single"/>
        </w:rPr>
        <w:t xml:space="preserve">Asiakirjan numero 23388</w:t>
      </w:r>
    </w:p>
    <w:p>
      <w:r>
        <w:t xml:space="preserve">"Vaaralliset puut" korvataan Leicesterissä</w:t>
      </w:r>
    </w:p>
    <w:p>
      <w:r>
        <w:t xml:space="preserve">Kaupungin keskustassa New Walk -kadun varrella olevat 10 puuta poistetaan, koska ne ovat kuolemassa tai sairaita. Leicesterin kaupunginvaltuuston mukaan puut, jotka kaikki on tutkittu asiantuntijoiden toimesta, voivat olla vaaraksi alueen jalankulkijoille. Uusia puita istutetaan kävelykadulle, joka nimettiin suojelualueeksi vuonna 1969. Kaupunginvaltuuston ympäristöpalveluista vastaava johtaja Adrian Russell sanoi, että puiden kaataminen pidetään mahdollisimman vähäisenä. "Olen itsekin pettynyt nähdessäni puiden kaatuvan, mutta istutamme uusia puita niiden tilalle", hän sanoi. "On hyväksyttävä, että osa puista on tullut elinkaarensa päähän. "Viimeisten kolmen vuoden aikana olemme istuttaneet kaupunkiin yli 14 000 puuta, joten istutamme puita, emme poista niitä." Hän sanoi, että hän ei ole vielä valmis poistamaan niitä.</w:t>
      </w:r>
    </w:p>
    <w:p>
      <w:r>
        <w:rPr>
          <w:b/>
        </w:rPr>
        <w:t xml:space="preserve">Yhteenveto</w:t>
      </w:r>
    </w:p>
    <w:p>
      <w:r>
        <w:t xml:space="preserve">Leicesterin kadun "vaarallisten puiden" kaatamiseksi on käynnistetty 20 000 punnan hanke.</w:t>
      </w:r>
    </w:p>
    <w:p>
      <w:r>
        <w:rPr>
          <w:b/>
          <w:u w:val="single"/>
        </w:rPr>
        <w:t xml:space="preserve">Asiakirjan numero 23389</w:t>
      </w:r>
    </w:p>
    <w:p>
      <w:r>
        <w:t xml:space="preserve">Southeastern: Lumi aiheuttaa junaliikenteessä häiriöitä maanantaihin asti</w:t>
      </w:r>
    </w:p>
    <w:p>
      <w:r>
        <w:t xml:space="preserve">Junayhtiö Southeastern ilmoitti, että Doverin, Maidstonen, Medwayn ja Tonbridgen kautta kulkevat reitit ovat poissa käytöstä sunnuntaina ja maanantaina, samoin kuin Bromleyn linja. Yrityksen mukaan korvaavaa maantieliikennettä ei olisi saatavilla. Sunnuntaina julkaistussa twiitissä se sanoi: "Suosittelemme, ettet yritä matkustaa verkossamme tänään tai huomenna." Ilmatieteen laitos antoi maanantaina puoleenpäivään asti keltaisen säävaroituksen rankasta lumesta suurimmassa osassa Kentiä ja osassa East Sussexia. Muualla maassa lumi aiheutti Covid-19-rokotuskeskuksen sulkemisen.</w:t>
      </w:r>
    </w:p>
    <w:p>
      <w:r>
        <w:rPr>
          <w:b/>
        </w:rPr>
        <w:t xml:space="preserve">Yhteenveto</w:t>
      </w:r>
    </w:p>
    <w:p>
      <w:r>
        <w:t xml:space="preserve">Kentissä on suljettu useita junareittejä ennusteiden mukaan runsaan lumisateen vuoksi.</w:t>
      </w:r>
    </w:p>
    <w:p>
      <w:r>
        <w:rPr>
          <w:b/>
          <w:u w:val="single"/>
        </w:rPr>
        <w:t xml:space="preserve">Asiakirjan numero 23390</w:t>
      </w:r>
    </w:p>
    <w:p>
      <w:r>
        <w:t xml:space="preserve">Mariss Jansons: Jansons: "Erinomainen" kapellimestari suri</w:t>
      </w:r>
    </w:p>
    <w:p>
      <w:r>
        <w:t xml:space="preserve">Latvialainen oli ollut Baijerin radion sinfoniaorkesterin johdossa vuodesta 2003 lähtien johdettuaan ensin muita orkestereita, kuten Amsterdamin Concertgebouw'ta. Jansons kuoli kotonaan Pietarissa Venäjällä sunnuntaina. Kaupungin kuvernööri Alexander Beglov kuvaili häntä lausunnossaan "erinomaiseksi kapellimestariksi". Hän lisäsi: "Vilpitön kiitollisuus hänen suuresta taiteestaan pysyy aina kanssamme." Concertgebouw twiittasi olevansa "ylpeä" yhteistyöstä Jansonsin kanssa. Muusikolla oli pitkä yhteistyö myös Oslon filharmonikkojen kanssa, ja myöhemmin hän toimi seitsemän vuotta Pittsburghin sinfoniaorkesterin musiikillisena johtajana vuodesta 1997 alkaen. Jansons syntyi Latvian pääkaupungissa Riiassa vuonna 1943 tunnetun kapellimestarin Arvid Jansonsin poikana. Vuonna 1956 perhe muutti Leningradiin, nykyiseen Pietariin, jossa hän opiskeli viulunsoittoa, pianonsoittoa ja kapellimestaruutta kaupungin konservatoriossa. Hän johti myös Wienin filharmonikkojen kuuluisat uudenvuoden konsertit vuosina 2006, 2012 ja 2016. Seuraa meitä Facebookissa tai Twitterissä @BBCNewsEnts. Jos sinulla on juttuehdotus, lähetä sähköpostia osoitteeseen entertainment.news@bbc.co.uk.</w:t>
      </w:r>
    </w:p>
    <w:p>
      <w:r>
        <w:rPr>
          <w:b/>
        </w:rPr>
        <w:t xml:space="preserve">Yhteenveto</w:t>
      </w:r>
    </w:p>
    <w:p>
      <w:r>
        <w:t xml:space="preserve">Maailman tunnetuimpia orkestereita johtaneelle kapellimestari Mariss Jansonsille on osoitettu kunnioitusta hänen kuoltuaan 76-vuotiaana.</w:t>
      </w:r>
    </w:p>
    <w:p>
      <w:r>
        <w:rPr>
          <w:b/>
          <w:u w:val="single"/>
        </w:rPr>
        <w:t xml:space="preserve">Asiakirjan numero 23391</w:t>
      </w:r>
    </w:p>
    <w:p>
      <w:r>
        <w:t xml:space="preserve">Kanye West poistaa twiitit Donald Trumpin tapaamisesta</w:t>
      </w:r>
    </w:p>
    <w:p>
      <w:r>
        <w:t xml:space="preserve">Tuolloin valittu presidentti kertoi toimittajille, että he tapasivat "vain ystävinä", mutta räppäri ei ollut yhtä puhelias. Kanye selitti sitten twiiteissä, että he olivat tavanneet "keskustellakseen monikulttuurisista asioista" - mutta nämä viestit on nyt poistettu. Kanye sai tapaamisesta kritiikkiä muun muassa John Legendiltä, joka kuvaili tapaamista "julkisuustempuksi". West on aiemmin sanonut pyrkivänsä presidenttiehdokkaaksi vuonna 2020 ja kertoi yleisölle, että jos hän olisi äänestänyt marraskuun vaaleissa, hän olisi valinnut Donald Trumpin. San Josen keikalla jotkut fanit buuasivat häntä ja heittivät esineitä lavalle. Hän myös pyysi ihmisiä "lopettamaan keskittymisen rasismiin" ja sanoi: "Tämä maailma on rasistinen, ok. Lakataan keskittymästä siihen niin paljon. Olemme rasistisessa maassa - piste." Samaan aikaan King Myers, joka on allekirjoittanut sopimuksen Westin musiikkileiman kanssa, on julkaissut Trumpin vastaisen hymnin Propaganda. King Myers twiittasi kappaleen. Kanye tuotti sen, ja siinä vaaditaan presidentin viraltapanoa... miten ajat ovatkaan muuttuneet. Tässä twiitti kaksikon hyvästelystä. Löydät meidät Instagramista osoitteesta BBCNewsbeat ja seuraa meitä Snapchatissa, etsi bbc_newsbeat.</w:t>
      </w:r>
    </w:p>
    <w:p>
      <w:r>
        <w:rPr>
          <w:b/>
        </w:rPr>
        <w:t xml:space="preserve">Yhteenveto</w:t>
      </w:r>
    </w:p>
    <w:p>
      <w:r>
        <w:t xml:space="preserve">Heittäkää ajatuksenne takaisin Trump Toweriin 13. joulukuuta 13 2016 - Donald Trump ilmestyy aulaansa Kanye Westin kanssa .</w:t>
      </w:r>
    </w:p>
    <w:p>
      <w:r>
        <w:rPr>
          <w:b/>
          <w:u w:val="single"/>
        </w:rPr>
        <w:t xml:space="preserve">Asiakirjan numero 23392</w:t>
      </w:r>
    </w:p>
    <w:p>
      <w:r>
        <w:t xml:space="preserve">Isäntä sakotti 10 000 puntaa Top Valleyn laittomasta ilotulitusjuhlasta.</w:t>
      </w:r>
    </w:p>
    <w:p>
      <w:r>
        <w:t xml:space="preserve">Yli 30 ihmistä osallistui torstai-iltana Top Valleyssa, Nottinghamissa, järjestettyyn kokoontumiseen, jossa rikottiin koronaviruksen torjuntasääntöjä. Nottinghamshiren poliisi kertoi, että poliisit "välttyivät täpärästi loukkaantumiselta", kun "mielettömät juntit" heittivät heitä ilotulitteilla, kun he yrittivät hajottaa juhlat. Apulaispoliisipäällikkö Kate Meynell sanoi olevansa "järkyttynyt" hyökkäyksestä. Hän sanoi: "Näyttää jatkuvasti olevan pieni joukko ihmisiä, jotka luulevat, että laki ei koske heitä, ja tämän on loputtava." Hän sanoi: "Tämä on todella vaikeaa." Sakkoja on annettu sen jälkeen, kun 22 muuta henkilöä eri puolilla kaupunkia ja lääniä oli saanut 200 punnan sakot kukin, koska he olivat rikkoneet rajoituksia perjantai-iltana. Poliisin mukaan viisi 28-48-vuotiasta henkilöä Mansfield Woodhousessa Lawrence Avenuella järjestetyissä kotibileissä oli kuulemma "töykeä" poliiseja kohtaan, ja heille määrättiin sakot. Kaupungissa jaettiin 200 punnan sakot myös 16 opiskelijalle kahdessa juhlassa Shakespeare Streetillä ja Hart Streetillä, ja toinen sakko jaettiin 19-vuotiaalle naiselle, joka ei ollut eristänyt itseään. Seuraa BBC East Midlandsia Facebookissa, Twitterissä tai Instagramissa. Lähetä juttuideoita osoitteeseen eastmidsnews@bbc.co.uk.</w:t>
      </w:r>
    </w:p>
    <w:p>
      <w:r>
        <w:rPr>
          <w:b/>
        </w:rPr>
        <w:t xml:space="preserve">Yhteenveto</w:t>
      </w:r>
    </w:p>
    <w:p>
      <w:r>
        <w:t xml:space="preserve">Mies, joka järjesti laittomat nuotiojuhlat, joissa poliiseja heitettiin ilotulitteilla, on saanut 10 000 punnan sakot.</w:t>
      </w:r>
    </w:p>
    <w:p>
      <w:r>
        <w:rPr>
          <w:b/>
          <w:u w:val="single"/>
        </w:rPr>
        <w:t xml:space="preserve">Asiakirjan numero 23393</w:t>
      </w:r>
    </w:p>
    <w:p>
      <w:r>
        <w:t xml:space="preserve">Amazon vetoaa pakettiautovarkauteen loukkaantuneen kuljettajan vuoksi</w:t>
      </w:r>
    </w:p>
    <w:p>
      <w:r>
        <w:t xml:space="preserve">Oleg Madan, 30, roikkui tuulilasista, kun valkoista transit-autoa ajettiin pois Caludon Roadilta 19. marraskuuta. Palanut pakettiauto löytyi noin neljän kilometrin päästä Lentons Lanelta, ja rikostutkijat ovat tutkineet sen. Joukkorahoituskampanja Just Giving -sivustolla on tähän mennessä kerännyt hänelle yli 2 000 puntaa. Madan toimitti tuolloin paketteja Amazonille, ja yritys sanoi ajatustensa olevan "kuljettajan ja hänen läheistensä kanssa". Hän on NGC Logisticsin palveluksessa, joka toimittaa toimituksia muun muassa Amazonille. Molemmat yritykset ovat kehottaneet kaikkia, joilla on tietoa, ottamaan yhteyttä poliisiin. NGC Logisticsin tiedottaja kuvaili tapausta "kauheaksi tapahtumaksi" ja sanoi, että myös sen ajatukset ovat Madanin perheen luona. West Midlandsin poliisi kertoi, että poliisit ovat käyneet läpi valvontakameroiden kuvamateriaalia ja verkossa julkaistuja videoita.</w:t>
      </w:r>
    </w:p>
    <w:p>
      <w:r>
        <w:rPr>
          <w:b/>
        </w:rPr>
        <w:t xml:space="preserve">Yhteenveto</w:t>
      </w:r>
    </w:p>
    <w:p>
      <w:r>
        <w:t xml:space="preserve">Amazon on pyytänyt tietoja sen jälkeen, kun yksi sen kuljettajista sai hengenvaarallisia vammoja, kun hänen pakettiautonsa varastettiin Coventryssa.</w:t>
      </w:r>
    </w:p>
    <w:p>
      <w:r>
        <w:rPr>
          <w:b/>
          <w:u w:val="single"/>
        </w:rPr>
        <w:t xml:space="preserve">Asiakirjan numero 23394</w:t>
      </w:r>
    </w:p>
    <w:p>
      <w:r>
        <w:t xml:space="preserve">Isä Mitch julkaisee Amy Winehouse -kirjan</w:t>
      </w:r>
    </w:p>
    <w:p>
      <w:r>
        <w:t xml:space="preserve">Winehouse on sanonut, että kirjassa My Daughter kerrotaan yksityiskohtaisesti laulajan "todellinen tarina". Hän sanoi: Hän sanoi: "Minusta tuntuu, että minun on kirjoitettava tämä kirja kertoakseni Amyn todellisen tarinan ja auttaakseni henkilökohtaisessa toipumisessani." Amy Winehouse, joka taisteli julkisesti alkoholi- ja huumeriippuvuuden kanssa, kuoli heinäkuussa. Winehouse on tehnyt sopimuksen kustantaja HarperCollinsin kanssa, joka on kuvaillut kirjaa "sydämelliseksi ja paljastavaksi muistelmateokseksi". Lausunnossaan hän sanoi: "Hän on kirjoittanut kirjan, joka on kuin "kirja": "Haluan myös kerätä mahdollisimman paljon rahaa Amyn säätiölle, joten kaikki kirjasta saadut tuotot menevät suoraan sairauden ja päihderiippuvuuden vuoksi huono-osaisille lapsille." Kesällä 2012 ilmestyvän kirjan sanotaan kokoavan "Amyn elämän monet kerrokset yhteen - henkilökohtaisen, yksityisen ja julkisen". Mitch Winehouse perusti Amy Winehouse -säätiön virallisesti viime kuussa, jolloin hän olisi täyttänyt 28 vuotta. Hän sanoi elokuussa Newsbeatille puhuessaan, että hyväntekeväisyysjärjestö hyödyttäisi nuoria, joilla on henkilökohtaisia ongelmia. "Suunnitelmana on auttaa kaikkia lapsia - ei vain kuntoutusta, ei vain päihteiden väärinkäyttöä. Tarkoituksena on auttaa kaikkia apua tarvitsevia lapsia", hän sanoi.</w:t>
      </w:r>
    </w:p>
    <w:p>
      <w:r>
        <w:rPr>
          <w:b/>
        </w:rPr>
        <w:t xml:space="preserve">Yhteenveto</w:t>
      </w:r>
    </w:p>
    <w:p>
      <w:r>
        <w:t xml:space="preserve">Mitch Winehouse aikoo julkaista tyttärestään Amysta kertovan muistelmateoksen, jonka tuotto menee tyttären nimissä perustetulle hyväntekeväisyysjärjestölle.</w:t>
      </w:r>
    </w:p>
    <w:p>
      <w:r>
        <w:rPr>
          <w:b/>
          <w:u w:val="single"/>
        </w:rPr>
        <w:t xml:space="preserve">Asiakirjan numero 23395</w:t>
      </w:r>
    </w:p>
    <w:p>
      <w:r>
        <w:t xml:space="preserve">Stanley Dalton: "Kaikkien aikojen paras poika", 3, menettää syöpätaistelunsa.</w:t>
      </w:r>
    </w:p>
    <w:p>
      <w:r>
        <w:t xml:space="preserve">Stanley Dalton sairasti T-soluista akuuttia lymfoblastileukemiaa, ja hänelle annettiin kesäkuussa vain viikkoja elinaikaa. Onnistuneen varainkeruuvetoomuksen jälkeen tuolloin kaksivuotias lähti Singaporeen mahdollisesti hengenpelastavaa hoitoa varten. Hänen Carlislesta kotoisin oleva äitinsä Georgia Brecken kertoi, että hänen "kaunis, rohkea Staninsa" menehtyi sunnuntaina. Palattuaan Singaporesta Stanley - joka täytti marraskuussa kolme vuotta - oli hoidettavana Great North Children's Hospitalissa, joka sijaitsee Newcastlen Royal Victoria Infirmaryn yhteydessä. Brecken sanoi sosiaalisen median viestissä: "Olemme kaikki täysin järkyttyneitä. "Hän oli paras poika ikinä ja otti kaiken vastaan hymy kasvoillaan", hän jatkaa. "Olemme niin ylpeitä hänestä." Seuraa BBC North East &amp; Cumbria -kanavaa Twitterissä, Facebookissa ja Instagramissa. Lähetä juttuideoita osoitteeseen northeastandcumbria@bbc.co.uk. Aiheeseen liittyvät Internet-linkit Great North Children's Hospital</w:t>
      </w:r>
    </w:p>
    <w:p>
      <w:r>
        <w:rPr>
          <w:b/>
        </w:rPr>
        <w:t xml:space="preserve">Yhteenveto</w:t>
      </w:r>
    </w:p>
    <w:p>
      <w:r>
        <w:t xml:space="preserve">Poika, jonka perhe osallistui "kilpajuoksuun aikaa vastaan" kerätäkseen 500 000 puntaa aggressiivisen syöpämuodon uraauurtavaa hoitoa varten, on kuollut.</w:t>
      </w:r>
    </w:p>
    <w:p>
      <w:r>
        <w:rPr>
          <w:b/>
          <w:u w:val="single"/>
        </w:rPr>
        <w:t xml:space="preserve">Asiakirjan numero 23396</w:t>
      </w:r>
    </w:p>
    <w:p>
      <w:r>
        <w:t xml:space="preserve">Uutta Stornoway-Ullapoolin lauttaa rakentava telakka "vaikeuksissa".</w:t>
      </w:r>
    </w:p>
    <w:p>
      <w:r>
        <w:t xml:space="preserve">Flensburger Schiffbau-Gesellschaft on saamassa valmiiksi 41,8 miljoonan punnan arvoisen MV Loch Seaforth -aluksen, jonka käyttöönotto on jo viivästynyt. Norjalainen yritys on tehnyt telakasta tarjouksen. Jos tarjous kuitenkin raukeaa, aluksen luovuttaminen on epävarmaa. Saksan tuomioistuimet voivat päättää telakan ja sen omaisuuden tulevaisuudesta. Skotlannissa lauttoja ja satamarakenteita omistavan Caledonian Maritime Assets Ltd:n ryhmä on Saksassa keskustelemassa luovutuksesta. Caledonian MacBrayne operoi aluksia. MV Loch Seaforthin oli määrä aloittaa liikennöinti syyskuussa. Alus palautettiin kuitenkin viime kuun lopulla saksalaiselle telakalle Tanskassa tehtyjen töiden jälkeen. Tämä tapahtui, jotta alukseen voitiin asentaa sähkölaitteet. Sähkötyöt olivat aiemmin viivästyneet. Lautalle mahtuu 700 matkustajaa, 143 henkilöautoa tai 20 hyötyajoneuvoa. Alus on nimetty Loch Seaforth -postilaivan mukaan, joka liikennöi Lewisin ja Skotlannin mantereen välillä 1940-luvun lopusta 1970-luvun alkuun. Aiheeseen liittyvät Internet-linkit CMAL Geograph Skotlannin hallitus</w:t>
      </w:r>
    </w:p>
    <w:p>
      <w:r>
        <w:rPr>
          <w:b/>
        </w:rPr>
        <w:t xml:space="preserve">Yhteenveto</w:t>
      </w:r>
    </w:p>
    <w:p>
      <w:r>
        <w:t xml:space="preserve">Saksalainen telakka, joka rakentaa uutta lauttaa Caledonian MacBraynen Stornowayn ja Ullapoolin väliselle reitille, on konkurssin partaalla, BBC Alba on saanut tietää.</w:t>
      </w:r>
    </w:p>
    <w:p>
      <w:r>
        <w:rPr>
          <w:b/>
          <w:u w:val="single"/>
        </w:rPr>
        <w:t xml:space="preserve">Asiakirjan numero 23397</w:t>
      </w:r>
    </w:p>
    <w:p>
      <w:r>
        <w:t xml:space="preserve">Ex-kilpa-ajaja Sean Emmett Dubaissa alkoholijuopumuksesta syytettynä</w:t>
      </w:r>
    </w:p>
    <w:p>
      <w:r>
        <w:t xml:space="preserve">Abbie Emmett, 19 British Superbike -kilpailua voittaneen moottoripyöräilijä Sean Emmettin vaimo, putosi hotellihuoneestaan Dubaissa 19. helmikuuta. On kerrottu, että hänet pidätettiin, kun hän meni poliisiasemalle allekirjoittamaan vaimonsa kuolemaan liittyviä papereita. Addlestonesta, Surreysta kotoisin olevan 43-vuotiaan Emmettin on määrä saapua oikeuteen Dubaissa huhtikuussa. Ulkoasiainministeriön tiedottaja vahvisti pidätyksen ja sanoi, että konsuliapua annetaan. Arabiemiirikunnissa alkoholin nauttiminen on sallittua vain tietyillä alueilla, kuten hotellien yhteydessä olevissa ravintoloissa ja baareissa. Alkoholin ostaminen muualta ilman alkoholilupaa on laitonta. Lain rikkomisesta voi saada enintään kuuden kuukauden vankeusrangaistuksen ja enintään 360 punnan sakon.</w:t>
      </w:r>
    </w:p>
    <w:p>
      <w:r>
        <w:rPr>
          <w:b/>
        </w:rPr>
        <w:t xml:space="preserve">Yhteenveto</w:t>
      </w:r>
    </w:p>
    <w:p>
      <w:r>
        <w:t xml:space="preserve">Brittimies, jonka vaimo kaatui kuoliaaksi häämatkalla Arabiemiraateissa, on saanut syytteen alkoholin nauttimisesta ilman lupaa.</w:t>
      </w:r>
    </w:p>
    <w:p>
      <w:r>
        <w:rPr>
          <w:b/>
          <w:u w:val="single"/>
        </w:rPr>
        <w:t xml:space="preserve">Asiakirjan numero 23398</w:t>
      </w:r>
    </w:p>
    <w:p>
      <w:r>
        <w:t xml:space="preserve">HMP Whitemoor: Kaksi pidätystä vankilavirkailijan "terrori-iskusta</w:t>
      </w:r>
    </w:p>
    <w:p>
      <w:r>
        <w:t xml:space="preserve">Upseeri sai puukoniskuja päähänsä, rintaansa ja kasvoihinsa, kun sellit avattiin HMP Whitemoorissa Marchissa, Cambridgeshiren osavaltiossa 9. tammikuuta. 24- ja 26-vuotiaat miehet pidätettiin maanantaina epäiltynä murhan salaliitosta ja terroritekojen valmistelusta, kertoi Metropolitan Police. Heidän väitetään hyökänneen upseerin kimppuun improvisoiduilla aseilla. Hyökkääjillä oli yllään väärennetyt itsemurhavyöt, poliisi kertoi tuolloin. Myös kolme vankilavirkailijaa ja sairaanhoitaja saivat vammoja, kun he riensivät puukotetun kollegansa avuksi. Molemmat pidätetyt miehet ovat pidätettyinä lontoolaisella poliisiasemalla, kun tutkimukset jatkuvat. HMP Whitemoorissa asuu yli 400 A- ja B-luokan vankia kolmessa siivessä, mukaan lukien joukko suurimman riskin vankeja. Viime vuoden helmikuussa "pieni määrä" vankilan henkilökuntaa tarvitsi hoitoa väkivaltaisuuksien puhjettua.</w:t>
      </w:r>
    </w:p>
    <w:p>
      <w:r>
        <w:rPr>
          <w:b/>
        </w:rPr>
        <w:t xml:space="preserve">Yhteenveto</w:t>
      </w:r>
    </w:p>
    <w:p>
      <w:r>
        <w:t xml:space="preserve">Kahta miestä kuulustellaan terrorismilakien nojalla, koska he ovat hyökänneet vanginvartijan kimppuun huipputurvavankilassa.</w:t>
      </w:r>
    </w:p>
    <w:p>
      <w:r>
        <w:rPr>
          <w:b/>
          <w:u w:val="single"/>
        </w:rPr>
        <w:t xml:space="preserve">Asiakirjan numero 23399</w:t>
      </w:r>
    </w:p>
    <w:p>
      <w:r>
        <w:t xml:space="preserve">Guernseyn kalastajat vaativat parempia satamapalveluja</w:t>
      </w:r>
    </w:p>
    <w:p>
      <w:r>
        <w:t xml:space="preserve">Guernseyn kalastajien yhdistyksen puheenjohtaja Dougal Lane sanoi, että kalalaiturin ponttoneilla tarvitaan kiireellisesti turvatikkaita. "Olemme tainneet pyytää niitä jo kymmenen vuotta", hän sanoi. "Niitä on satamassa, mutta meillä ei ole niitä." Satamapäällikkö, kapteeni Peter Gill sanoi, että kalastajien on löydettävä rahat. Lanen mukaan paikallisten kalastajien käytettävissä olevat tilat olivat huonot verrattuna muihin kalastusyhteisöihin. "Jos käytte missä tahansa muussa toimivassa kalastussatamassa Euroopassa, kalastajilla on paljon enemmän palveluja kuin meillä täällä", hän sanoi. Lane sanoi, että matalan veden purkamismahdollisuuksia, nosturia ja polttoainevarastoa laiturissa kaivattaisiin kipeästi. Kapteeni Gill sanoi, että saaren satamien yleissuunnitelmaa koskeva kuulemisprosessi mahdollistaa kaikkien näkemysten huomioon ottamisen. Sillä välin hän sanoi, että nosturi voitaisiin asentaa kalalaiturille, mutta kalastajien olisi maksettava se itse. "Jos he haluavat sitä liiketoimintaansa varten, heidän pitäisi tarjota se", hän sanoi. "On laadittava liiketoimintasuunnitelma, ja jos he haluavat sen, he voivat maksaa sen."</w:t>
      </w:r>
    </w:p>
    <w:p>
      <w:r>
        <w:rPr>
          <w:b/>
        </w:rPr>
        <w:t xml:space="preserve">Yhteenveto</w:t>
      </w:r>
    </w:p>
    <w:p>
      <w:r>
        <w:t xml:space="preserve">Guernseyn St Peter Portin sataman huonot tilat vaarantavat kalastajien turvallisuuden, sanoo kalastajia edustava elin.</w:t>
      </w:r>
    </w:p>
    <w:p>
      <w:r>
        <w:rPr>
          <w:b/>
          <w:u w:val="single"/>
        </w:rPr>
        <w:t xml:space="preserve">Asiakirjan numero 23400</w:t>
      </w:r>
    </w:p>
    <w:p>
      <w:r>
        <w:t xml:space="preserve">Kiinan poliisi tappoi neljä Xinjiangin hyökkäyksen jälkeen</w:t>
      </w:r>
    </w:p>
    <w:p>
      <w:r>
        <w:t xml:space="preserve">Nelikko ajoi ajoneuvolla Karakaxin piirikunnassa sijaitsevaan rakennukseen ja laukaisi räjähteitä, jotka tappoivat yhden ihmisen ja haavoittivat kolmea muuta, he kertoivat. Valtion tiedotusvälineiden mukaan kyseessä oli terrori-isku. Alueella, jossa asuu pääasiassa muslimien uiguuriväestöä, on ollut vuosia levottomuuksia. Viranomaiset syyttävät väkivaltaisuuksista islamistisia militantteja. Ihmisoikeusjärjestöt ja maanpaossa olevat uiguuriryhmät syyttävät hallitusta muslimiyhteisön sortamisesta. Valtion uutistoimisto Xinhua ei täsmentänyt, tappoivatko viranomaiset neljä ihmistä paikan päällä vai myöhemmin päivällä. Viime kuussa Kiinan viranomaiset alkoivat takavarikoida alueen asukkaiden passeja ja ilmoittivat, että näin pyritään torjumaan väkivaltaa. Uiguurit, jotka muodostavat noin 45 prosenttia Xinjiangin väestöstä, ovat usein valittaneet liikkumisvapauden rajoittamisesta. Uiguurit ja Xinjiangin maakunta</w:t>
      </w:r>
    </w:p>
    <w:p>
      <w:r>
        <w:rPr>
          <w:b/>
        </w:rPr>
        <w:t xml:space="preserve">Yhteenveto</w:t>
      </w:r>
    </w:p>
    <w:p>
      <w:r>
        <w:t xml:space="preserve">Kiinan poliisi on ampunut kuoliaaksi neljä ihmistä, jotka hyökkäsivät kommunistisen puolueen rakennukseen läntisessä Xinjiangin maakunnassa, kertovat paikallishallinnon viranomaiset.</w:t>
      </w:r>
    </w:p>
    <w:p>
      <w:r>
        <w:rPr>
          <w:b/>
          <w:u w:val="single"/>
        </w:rPr>
        <w:t xml:space="preserve">Asiakirjan numero 23401</w:t>
      </w:r>
    </w:p>
    <w:p>
      <w:r>
        <w:t xml:space="preserve">Jerseyn laki avoimesta äänestyksestä pääministeriksi hyväksyttiin</w:t>
      </w:r>
    </w:p>
    <w:p>
      <w:r>
        <w:t xml:space="preserve">Jerseyn osavaltiot hyväksyivät torstaina virallisen sääntömuutoksen, joka lopettaa salaisen äänestyksen pääministeristä. Se vaikuttaa maanantaina 14. marraskuuta järjestettävään äänestykseen, kun uudet osavaltioiden jäsenet on vannottu virkavalansa. Varapuheenjohtaja Trevor Pitman sanoi uskovansa, että kyseessä on siirto kohti suurempaa poliittista avoimuutta Jerseyssä. Hän sanoi: "Uskon, että avoimuus on asia, josta puhumme hallituksessa hirveän paljon, lupaamme sitoutua siihen ja vastata siitä koko ajan, ja mielestäni tämä oli suuri edistysaskel, minä ainakin tunsin sen."</w:t>
      </w:r>
    </w:p>
    <w:p>
      <w:r>
        <w:rPr>
          <w:b/>
        </w:rPr>
        <w:t xml:space="preserve">Yhteenveto</w:t>
      </w:r>
    </w:p>
    <w:p>
      <w:r>
        <w:t xml:space="preserve">Jerseyn asukkaat saavat tietää, ketkä poliitikot ovat äänestäneet Jerseyn seuraavaa pääministeriä.</w:t>
      </w:r>
    </w:p>
    <w:p>
      <w:r>
        <w:rPr>
          <w:b/>
          <w:u w:val="single"/>
        </w:rPr>
        <w:t xml:space="preserve">Asiakirjan numero 23402</w:t>
      </w:r>
    </w:p>
    <w:p>
      <w:r>
        <w:t xml:space="preserve">Coronavirus: Opiskelija Singaporesta loukkaantui Oxford Streetin hyökkäyksessä</w:t>
      </w:r>
    </w:p>
    <w:p>
      <w:r>
        <w:t xml:space="preserve">Jonathan Mok, 23, kertoi kävelevänsä Oxford Streetillä viime maanantaina, kun hän kuuli huutoja "coronavirus". Kun hän kohtasi neljä miestä, nämä hyökkäsivät yllättäen kimppuun, jolloin hän loukkaantui pahasti. Met-poliisi sanoi, että se käsittelee hyökkäystä "rasistisesti törkeänä". Pidätyksiä ei ole tehty. University College Londonin opiskelija Mok, joka julkaisi kuvia vammoistaan laajalti jaetussa Facebook-viestissä, kertoi, että hänen kimppuunsa hyökättiin noin kello 21.15 GMT lähellä Tottenham Court Roadin asemaa. Hän kuvaili hyökkäystä seuraavasti: "Yhtäkkiä ensimmäinen lyönti osui kasvoihini ja yllätti minut." Hän kirjoitti, että hyökkäys tapahtui. Mok sanoi, että hänen kasvonsa olivat "räjähtäneet verestä" hyökkäyksen jäljiltä, joka jätti hänet "hämmennykseen ja sokkiin". Hän sanoi, että jotkut ovat käyttäneet koronaviruksen puhkeamista tekosyynä "lisätä vihaa heistä poikkeavia ihmisiä kohtaan". "Minusta on sääli, että tällaiset kokemukset pilaavat tämän kauniin kaupungin, jossa on niin paljon mukavia ihmisiä, kuvan", Mok lisäsi. Hallitus on uusimmissa suunnitelmissaan todennut, että jopa viidesosa työvoimasta voi olla sairauslomalla Yhdistyneessä kuningaskunnassa puhkeavan koronavirusepidemian aikana. Mitä minun on tiedettävä koronaviruksesta? Saat lisää Lontoon uutisia seuraamalla Facebookissa, Twitterissä, Instagramissa ja tilaamalla YouTube-kanavamme.</w:t>
      </w:r>
    </w:p>
    <w:p>
      <w:r>
        <w:rPr>
          <w:b/>
        </w:rPr>
        <w:t xml:space="preserve">Yhteenveto</w:t>
      </w:r>
    </w:p>
    <w:p>
      <w:r>
        <w:t xml:space="preserve">Singaporelainen opiskelija on kertonut joutuneensa pahoinpidellyksi miesjoukon toimesta, joka kertoi hänelle: "En halua koronavirustasi maahani." Hän sanoi: "En halua koronavirustasi maahani."</w:t>
      </w:r>
    </w:p>
    <w:p>
      <w:r>
        <w:rPr>
          <w:b/>
          <w:u w:val="single"/>
        </w:rPr>
        <w:t xml:space="preserve">Asiakirjan numero 23403</w:t>
      </w:r>
    </w:p>
    <w:p>
      <w:r>
        <w:t xml:space="preserve">Hayling Islandin ainoa lautta pysäyttää ylitykset</w:t>
      </w:r>
    </w:p>
    <w:p>
      <w:r>
        <w:t xml:space="preserve">Noin 70 koululaista ja työmatkalaista joutuu kulkemaan 32 mailin edestakaisen matkan Hayling Islandin lautalla Eastneyyn kolmen minuutin matkan sijaan. Hayling Island Ferry -yhtiö ilmoitti jättäneensä tuomioistuimelle ilmoituksen pesänhoitajien nimittämiseksi. Viime vuonna yritykselle määrättiin 6 000 punnan sakko liian suuren matkustajamäärän kuljettamisesta. Aiemmin se twiittasi tilillään "suljettu". Tina Marie -aluksella on lupa kuljettaa 12 matkustajaa ja kaksi miehistön jäsentä, mutta se laski Hayling Islandilla 16-27 matkustajaa viime vuoden tammi- ja helmikuun neljällä lauttamatkalla. Alus oli myös kuukausien ajan poissa käytöstä teknisten ongelmien ja turvallisuusrikkomusten vuoksi. Lauttayhtiön tiedottaja sanoi, että tilintarkastusyritys Baker Tillyä on pyydetty avustamaan yhtiön johtajia. Laivayhteys on toiminut yli 200 vuotta. Laivat voivat kulkea viikolla jopa 30 kertaa päivässä. Aiheeseen liittyvät Internet-linkit Haylingin lautta</w:t>
      </w:r>
    </w:p>
    <w:p>
      <w:r>
        <w:rPr>
          <w:b/>
        </w:rPr>
        <w:t xml:space="preserve">Yhteenveto</w:t>
      </w:r>
    </w:p>
    <w:p>
      <w:r>
        <w:t xml:space="preserve">Ainoa lautta, joka yhdistää Hampshiren edustalla sijaitsevan saaren Portsmouthiin, on lopettanut liikennöinnin, ja yhtiön on määrä nimittää pesänhoitajat.</w:t>
      </w:r>
    </w:p>
    <w:p>
      <w:r>
        <w:rPr>
          <w:b/>
          <w:u w:val="single"/>
        </w:rPr>
        <w:t xml:space="preserve">Asiakirjan numero 23404</w:t>
      </w:r>
    </w:p>
    <w:p>
      <w:r>
        <w:t xml:space="preserve">Highbridgen asunnon tulipalon jälkeen löydetty miehen ruumis</w:t>
      </w:r>
    </w:p>
    <w:p>
      <w:r>
        <w:t xml:space="preserve">Palomiehet kutsuttiin Market Streetille, Highbridge, hieman ennen 11:15 GMT, kun asunnosta ja varastotilasta havaittiin tulevan mustaa savua. Avon ja Somersetin poliisi vahvisti, että kaksikerroksisen rivitalon asukas oli kuollut. Poliisin tiedottaja sanoi, että he tutkivat asiaa ja että kuolemaa pidetään "selittämättömänä". Palokunnan mukaan asunto kärsi "vakavia vahinkoja", ja myös naapurikiinteistöt kärsivät vahinkoa.</w:t>
      </w:r>
    </w:p>
    <w:p>
      <w:r>
        <w:rPr>
          <w:b/>
        </w:rPr>
        <w:t xml:space="preserve">Yhteenveto</w:t>
      </w:r>
    </w:p>
    <w:p>
      <w:r>
        <w:t xml:space="preserve">Somersetissä sijaitsevassa asunnossa syttyneen tulipalon jälkeen on löydetty miehen ruumis.</w:t>
      </w:r>
    </w:p>
    <w:p>
      <w:r>
        <w:rPr>
          <w:b/>
          <w:u w:val="single"/>
        </w:rPr>
        <w:t xml:space="preserve">Asiakirjan numero 23405</w:t>
      </w:r>
    </w:p>
    <w:p>
      <w:r>
        <w:t xml:space="preserve">Manchesterin hyökkäys: Uusia koteja nalleille</w:t>
      </w:r>
    </w:p>
    <w:p>
      <w:r>
        <w:t xml:space="preserve">Noin 1900 pehmolelua jätettiin kaupungin Pyhän Annan aukiolle 22. toukokuuta tehdyn pommi-iskun jälkeen. Women's Institute -järjestön jäsenten armeija pesi ja korjasi lelut, ennen kuin ne jaettiin useille hyväntekeväisyysjärjestöille, kertoi kaupungin tiedottaja. Kaupunginvaltuutettu Sue Murphy sanoi, että lelujen siirtäminen oli tilaisuus "katsoa tulevaisuuteen". Iskussa kuoli 22 ihmistä ja satoja loukkaantui, kun kotitekoinen laite räjäytettiin Manchester Arenan aulassa konsertin jälkeen. Lelujen lisäksi aukiolle jätettiin tuhansia muita muistomerkkejä. Murphy sanoi, että kunnianosoitukset koskettivat kaikkia ja lisäsi: "Kukaan ei olisi voinut olla liikuttumatta": "Vaikka emme koskaan unohda tapahtunutta, on tärkeää, että alamme myös katsoa tulevaisuuteen. "Tämän valtavan nalleperheen siirtäminen eteenpäin... muiden lasten nautittavaksi ja vaalittavaksi on iso osa tätä", hän sanoi.</w:t>
      </w:r>
    </w:p>
    <w:p>
      <w:r>
        <w:rPr>
          <w:b/>
        </w:rPr>
        <w:t xml:space="preserve">Yhteenveto</w:t>
      </w:r>
    </w:p>
    <w:p>
      <w:r>
        <w:t xml:space="preserve">Sadat Manchester Arenan iskun uhrien muistoksi jätetyt nallekarhut ovat saaneet uudet kodit.</w:t>
      </w:r>
    </w:p>
    <w:p>
      <w:r>
        <w:rPr>
          <w:b/>
          <w:u w:val="single"/>
        </w:rPr>
        <w:t xml:space="preserve">Asiakirjan numero 23406</w:t>
      </w:r>
    </w:p>
    <w:p>
      <w:r>
        <w:t xml:space="preserve">NI:n perintöä koskevaa kuulemista ongelmista jatketaan lokakuuhun asti</w:t>
      </w:r>
    </w:p>
    <w:p>
      <w:r>
        <w:t xml:space="preserve">Kuulemisen oli määrä kestää neljä kuukautta ja päättyä 10. syyskuuta. Alahuoneessa puhunut valtiosihteeri Karen Bradley ilmoitti, että määräaikaa pidennetään kolmella viikolla. Bradley sanoi, että tämä on seurausta sidosryhmien pyynnöstä, joiden mukaan ne tarvitsevat enemmän aikaa vastaamiseen. Hallituksen kuulemisasiakirja "Addressing the Legacy of Northern Ireland's Past" julkaistiin toukokuussa. Siinä hahmotellaan suunnitelmia: Kuulemista on nyt jatkettu 5. lokakuuta asti.</w:t>
      </w:r>
    </w:p>
    <w:p>
      <w:r>
        <w:rPr>
          <w:b/>
        </w:rPr>
        <w:t xml:space="preserve">Yhteenveto</w:t>
      </w:r>
    </w:p>
    <w:p>
      <w:r>
        <w:t xml:space="preserve">Levottomuuksien perintöä koskevaa julkista kuulemista on jatkettu kuukaudella.</w:t>
      </w:r>
    </w:p>
    <w:p>
      <w:r>
        <w:rPr>
          <w:b/>
          <w:u w:val="single"/>
        </w:rPr>
        <w:t xml:space="preserve">Asiakirjan numero 23407</w:t>
      </w:r>
    </w:p>
    <w:p>
      <w:r>
        <w:t xml:space="preserve">Euro 2012: West Midlandsin huligaanit luopuvat passeista</w:t>
      </w:r>
    </w:p>
    <w:p>
      <w:r>
        <w:t xml:space="preserve">Poliisi on lähettänyt kirjeitä noin 250 henkilölle, jotka on määrätty jalkapallokieltoon, estääkseen heitä menemästä ensi kuussa alkaviin Euro 2012 -kisoihin. Passit on luovutettava johonkin alueen 10 poliisiasemasta 22. toukokuuta mennessä. Ne, jotka eivät noudata määräyksiä, voivat joutua vankilaan tai saada sakkoja. Englanti matkustaa Norjaan ystävyysotteluun lauantaina 26. toukokuuta valmistautuakseen pelaamaan vähintään kolme ottelua Ukrainassa järjestettävässä turnauksessa. Ylikonstaapeli Donna Jones West Midlandsin poliisin jalkapalloyksiköstä sanoi, että jotkut henkilöt, joille on annettu määräykset, joiden voimassaoloaika voi olla kolmesta kymmeneen vuotta, ovat jo tehneet järjestelyjä passiensa luovuttamiseksi. "Vaikka useimmat ymmärtävät ja tunnustavat matkustusrajoituksen, vähemmistö saattaa silti uhmata kieltoa ja yrittää päästä Ukrainaan", hän sanoi. "Seuraamme aktiivisesti kaikkia, jotka eivät luovuta passiaan, ja heidät saatetaan oikeuden eteen, ja heidät voidaan tuomita vankeuteen tai sakkoihin. "Teemme tiivistä yhteistyötä Yhdistyneen kuningaskunnan jalkapallopoliisiyksikön virkamiesten kanssa, ja tiedot kiellon saaneista henkilöistä on jaettu satamaviranomaisten kanssa. "Olemme varmoja, ettei kukaan livahda verkon läpi." Virkailijat ovat Birminghamin lentoasemalla koko kesäkuun ajan, ja passit ovat jälleen saatavilla maanantaista 2. heinäkuuta alkaen.</w:t>
      </w:r>
    </w:p>
    <w:p>
      <w:r>
        <w:rPr>
          <w:b/>
        </w:rPr>
        <w:t xml:space="preserve">Yhteenveto</w:t>
      </w:r>
    </w:p>
    <w:p>
      <w:r>
        <w:t xml:space="preserve">West Midlandsin alueen jalkapallohuligaaneja on kehotettu luovuttamaan passinsa ennen Puolan ja Ukrainan EM-kisoja.</w:t>
      </w:r>
    </w:p>
    <w:p>
      <w:r>
        <w:rPr>
          <w:b/>
          <w:u w:val="single"/>
        </w:rPr>
        <w:t xml:space="preserve">Asiakirjan numero 23408</w:t>
      </w:r>
    </w:p>
    <w:p>
      <w:r>
        <w:t xml:space="preserve">8 miljardin punnan arvoisen Cardiffin vuorovesilaguunin voimasopimus "sovittu".</w:t>
      </w:r>
    </w:p>
    <w:p>
      <w:r>
        <w:t xml:space="preserve">Tidal Lagoon Power (TLP) väittää, että uusi hanke antaisi sähköä jokaiselle Walesin kodille ja tuottaisi halpaa sähköä. Yhdistyneen kuningaskunnan hallitus ei kuitenkaan ole vielä hyväksynyt Swansean sopimusta, joka toimisi Cardiffin hankkeen katalysaattorina. Se ei ole vielä sopinut, kuinka paljon se maksaa tuotetusta energiasta. TLP:n mukaan Swansean hanke maksaisi 89,90 puntaa megawattitunnilta (MWh) verkkoon toimitettua sähköä kohden koko 90 vuoden elinkaarensa ajan. Cardiffin jatkohankkeen kustannukset olisivat 60-70 puntaa/MWh, koska se hyötyy alhaisemmista toimitusketjun kustannuksista, se lisäsi. Yhdistyneen kuningaskunnan hallitus harkitsee vielä entisen energiaministerin Charles Hendryn tilaaman Hendryn raportin tuloksia, joissa suunnitelmia tuetaan. Se julkaistiin tammikuussa, ja heinäkuussa väitettiin, että Swansean laguuni oli vaarassa jäädä toteutumatta, koska sijoittajien rahoitusta oli saatavilla vain jouluun asti. Kiistaa on ollut myös hankkeen vaikutuksista kaloihin. TLP:n toimitusjohtaja Mark Shorrock sanoi: "Odotamme hallituksen vastausta tähän tarjoukseen ja vuorovesilaguuneja koskevaan riippumattomaan Hendryn katsaukseen, mutta olemme jatkaneet jatko-ohjelman kehitystyötä. "Olemme varmistaneet verkkoyhteyden vuorovesivoimalaitokselle, jonka asennettu kapasiteetti vastaa [ydinvoimalan] Hinkley Point C:n kapasiteettia." Phil Sheppard, National Gridin Yhdistyneen kuningaskunnan järjestelmäoperaattorin johtaja, sanoi: "Olemme työskennelleet vuorovesilaguunien kehittäjien kanssa saadaksemme käsityksen ehdotettujen laguunien toiminnallisista ominaisuuksista. "Tällä infrastruktuurihankkeella on merkittävä vaikutus, kun siirrymme kohti yhä vähähiilisempää sähköverkkoa."</w:t>
      </w:r>
    </w:p>
    <w:p>
      <w:r>
        <w:rPr>
          <w:b/>
        </w:rPr>
        <w:t xml:space="preserve">Yhteenveto</w:t>
      </w:r>
    </w:p>
    <w:p>
      <w:r>
        <w:t xml:space="preserve">Yritys, joka haluaa rakentaa Swanseaan 1,3 miljardin punnan arvoisen vuorovesilaguunin, kertoi päässeensä sopimukseen National Gridin kanssa suunnitelmista rakentaa Cardiffin ympärille 8 miljardin punnan arvoinen laguuni.</w:t>
      </w:r>
    </w:p>
    <w:p>
      <w:r>
        <w:rPr>
          <w:b/>
          <w:u w:val="single"/>
        </w:rPr>
        <w:t xml:space="preserve">Asiakirjan numero 23409</w:t>
      </w:r>
    </w:p>
    <w:p>
      <w:r>
        <w:t xml:space="preserve">"Valtava" Sunderlandin kannabisfarmi, jonka arvo oli 500 000 puntaa, puretaan.</w:t>
      </w:r>
    </w:p>
    <w:p>
      <w:r>
        <w:t xml:space="preserve">Sunderlandissa sijaitsevasta tyhjästä rakennuksesta löydettiin torstaina 600 kasvin tila, joka oli jaettu kahteen kerrokseen. Northumbrian poliisi kertoi, että heille soitettiin, kun silminnäkijät olivat nähneet ikkunan rikotun sisältä ja kahden ihmisen juoksevan pois rakennuksesta. Ylikonstaapeli Mark Ellis sanoi, että tapa, jolla sähköt oli kytketty Villiers Streetillä sijaitsevaan rakennukseen, teki siitä "mahdollisen kuolemanloukun". Hän sanoi: "Kyseessä oli selvästi valtava kannabisfarmi, jota pyöritettiin liiketiloissa, joiden uskotaan olleen tyhjillään useita kuukausia. "Usein tämäntyyppisillä huumeoperaatioilla on yhteyksiä järjestäytyneeseen rikollisuuteen, joten on ehdottoman tärkeää, että löydämme nämä tilat, tuhoamme ne ja varmistamme, etteivät huumeet päädy yhteisöjemme haavoittuvimmassa asemassa olevien ihmisten käsiin." Seuraa BBC North East &amp; Cumbria -kanavaa Twitterissä, Facebookissa ja Instagramissa. Lähetä juttuideoita osoitteeseen northeastandcumbria@bbc.co.uk.</w:t>
      </w:r>
    </w:p>
    <w:p>
      <w:r>
        <w:rPr>
          <w:b/>
        </w:rPr>
        <w:t xml:space="preserve">Yhteenveto</w:t>
      </w:r>
    </w:p>
    <w:p>
      <w:r>
        <w:t xml:space="preserve">Poliisi on löytänyt ja purkanut "valtavan" kannabistilan, jonka kasvit olivat jopa 500 000 punnan arvoisia.</w:t>
      </w:r>
    </w:p>
    <w:p>
      <w:r>
        <w:rPr>
          <w:b/>
          <w:u w:val="single"/>
        </w:rPr>
        <w:t xml:space="preserve">Asiakirjan numero 23410</w:t>
      </w:r>
    </w:p>
    <w:p>
      <w:r>
        <w:t xml:space="preserve">Stoke-on-Trentin mies myöntää 26 lapsiin kohdistuvaa seksuaalirikosta</w:t>
      </w:r>
    </w:p>
    <w:p>
      <w:r>
        <w:t xml:space="preserve">Stoke-on-Trentin Stone Roadilla asuva Neal Hopkins myönsi 26 syytettä Stoke-on-Trentin kruununoikeudessa, mukaan lukien maksaminen pojan seksuaalisista palveluista. Syytteet liittyvät Stoke-on-Trentin, Derbyshiren, Worcestershiren ja Yorkshiren alueilla tapahtuneisiin tapauksiin, Staffordshiren poliisi kertoi. Hopkins, 46, tuomitaan kruununoikeudessa 21. tammikuuta. Hän myönsi 15 syytettä seksuaalisesta kanssakäymisestä alle 16-vuotiaan pojan kanssa ja 13-15-vuotiaan pojan maksamisesta seksuaalipalveluista. Hän myönsi myös kaksi syytettä alle 16-vuotiaan lapsen aiheuttamisesta tai yllyttämisestä seksuaaliseen toimintaan, yhden syytteen alle 13-vuotiaan lapsen aiheuttamisesta tai yllyttämisestä seksuaaliseen toimintaan ja 13-17-vuotiaan lapsen aiheuttamisesta tai yllyttämisestä seksuaaliseen toimintaan. Hopkins tunnusti myös syyllisyytensä kolmeen syytekohtaan siveettömien kuvien ottamisesta, kahteen syytekohtaan siveettömien valokuvien ottamisesta lapsesta ja yhteen syytekohtaan siveettömien valokuvien levittämisestä lapsesta. Hän kiisti kaksi syytettä seksuaalisesta kanssakäymisestä alle 16-vuotiaan pojan kanssa.</w:t>
      </w:r>
    </w:p>
    <w:p>
      <w:r>
        <w:rPr>
          <w:b/>
        </w:rPr>
        <w:t xml:space="preserve">Yhteenveto</w:t>
      </w:r>
    </w:p>
    <w:p>
      <w:r>
        <w:t xml:space="preserve">Mies on määrätty tutkintavankeuteen myönnettyään useita lapsiin kohdistuneita vakavia seksuaalirikoksia.</w:t>
      </w:r>
    </w:p>
    <w:p>
      <w:r>
        <w:rPr>
          <w:b/>
          <w:u w:val="single"/>
        </w:rPr>
        <w:t xml:space="preserve">Asiakirjan numero 23411</w:t>
      </w:r>
    </w:p>
    <w:p>
      <w:r>
        <w:t xml:space="preserve">Brian Dorlingin kuolemaan Lontoon pyöräilyn superhighwaylla syylliseksi tunnustaminen syyllisyydestä</w:t>
      </w:r>
    </w:p>
    <w:p>
      <w:r>
        <w:t xml:space="preserve">Hounslow'sta kotoisin oleva Brian Dorling, 58, kuoli lokakuussa 2011 pyöräiltyään suoraan Bowissa sijaitsevan liikenneympyrän yli, kun kuorma-auton kuljettaja David Cox, 49, kääntyi vasemmalle. Inner London Crown Courtissa Chalfont St Gilesista kotoisin oleva Cox tuomittiin kuudeksi kuukaudeksi vankeuteen, jonka suorittaminen on ehdollista vuoden ajan. Hänet määrättiin myös suorittamaan 100 tuntia yhdyskuntapalvelua ja hänet määrättiin kahden vuoden ajokieltoon. Dorlingin leski Debbie sanoi: "Nähtyämme herra Coxin olemme rehellisesti sanottuna erittäin pahoillamme hänen puolestaan. Näemme, että hän on katuvainen ja että häntä riivaa. "Hän on murtunut mies. Hänen vangitsemisellaan ei saavuteta mitään." Ylikonstaapeli Helen Lambert Metropolitan Police -poliisista sanoi: "Tämä oli traaginen tapaus, jossa oli osallisena kaksi erilaista tienkäyttäjää, ja se korostaa suurten ajoneuvojen rinnalla ajavien pyöräilijöiden haavoittuvuutta." Transport for London sanoi tuolloin, että Dorling oli ensimmäinen henkilö, joka oli kuollut kaupungin pyöräilyn valtaväyläverkolla.</w:t>
      </w:r>
    </w:p>
    <w:p>
      <w:r>
        <w:rPr>
          <w:b/>
        </w:rPr>
        <w:t xml:space="preserve">Yhteenveto</w:t>
      </w:r>
    </w:p>
    <w:p>
      <w:r>
        <w:t xml:space="preserve">Kuorma-auton kuljettaja myönsi aiheuttaneensa kuoleman huolimattomalla ajotavalla tapettuaan pyöräilijän Lontoon pyöräilyväylällä.</w:t>
      </w:r>
    </w:p>
    <w:p>
      <w:r>
        <w:rPr>
          <w:b/>
          <w:u w:val="single"/>
        </w:rPr>
        <w:t xml:space="preserve">Asiakirjan numero 23412</w:t>
      </w:r>
    </w:p>
    <w:p>
      <w:r>
        <w:t xml:space="preserve">Kansallisen vesiurheilukeskuksen hiihtoköysirataa laajennettu</w:t>
      </w:r>
    </w:p>
    <w:p>
      <w:r>
        <w:t xml:space="preserve">Holme Pierrepontin vesihiihtokeskuksen köysirataa on pidennetty 168 metrillä ja siihen on lisätty uusia esteitä. Töitä johti Nottinghamshiren kreivikunnanvaltuusto, joka otti urheilukeskuksen haltuunsa vuonna 2009. Aloittelijoille on otettu käyttöön kaksi suoraa 100 metrin (328 jalan) köysirataa, jotka vetävät hiihtäjiä veden yli. Lääninvaltuutettu John Cottee sanoi, että työ "parantaa kansallisen vesiurheilukeskuksen kansallista ja kansainvälistä mainetta". Pääköysiradalle mahtuu 28 henkeä kerrallaan, kun taas pienempiin rinteisiin mahtuu 6-8 henkeä kerrallaan. Brittiläinen wakeboard-mestari Keith Hooks sanoi: "Se on fantastinen - paljon parempi kuin se, mitä täällä aiemmin oli. Se on kehittynyt paljon siitä, kun aloitin täällä viisi vuotta sitten."</w:t>
      </w:r>
    </w:p>
    <w:p>
      <w:r>
        <w:rPr>
          <w:b/>
        </w:rPr>
        <w:t xml:space="preserve">Yhteenveto</w:t>
      </w:r>
    </w:p>
    <w:p>
      <w:r>
        <w:t xml:space="preserve">Nottinghamin kansallisen vesiurheilukeskuksen vesihiihtotilojen 200 000 punnan laajennus on avattu.</w:t>
      </w:r>
    </w:p>
    <w:p>
      <w:r>
        <w:rPr>
          <w:b/>
          <w:u w:val="single"/>
        </w:rPr>
        <w:t xml:space="preserve">Asiakirjan numero 23413</w:t>
      </w:r>
    </w:p>
    <w:p>
      <w:r>
        <w:t xml:space="preserve">Jalankulkija, johon kolme ajoneuvoa törmäsi A64-tiellä, nimetty</w:t>
      </w:r>
    </w:p>
    <w:p>
      <w:r>
        <w:t xml:space="preserve">John Harris, 40, Tadcasterista, Pohjois-Yorkshirestä, kuoli A64-tien länteen johtavalla ajoradalla varhain 4. helmikuuta. Hänet julistettiin kuolleeksi tapahtumapaikalla lähellä Yorkin kilparataa. Huumausaineen käyttörikoksesta epäiltynä pidätetty 34-vuotias kuljettaja on vapautettu tutkinnan ajaksi. Harris törmäsi siniseen Nissan Jukeen, siniseen Ford Fiestaan ja valkoiseen Vauxhall Vivaan hieman ennen kello 05.00 GMT. Onnettomuus aiheutti pahoja ruuhkia ja tie jouduttiin sulkemaan A19:n liittymän ja A1036:n välillä. Ryedalen alueelta kotoisin oleva kuljettaja pidätettiin epäiltynä ajamisesta huumausaineiden sallitun raja-arvon ylittyessä ja ajamisesta huumausaineiden vaikutuksen alaisena. Poliisi vetoaa edelleen kojelautakameran kuvamateriaaliin. Seuraa BBC Yorkshirea Facebookissa, Twitterissä ja Instagramissa. Lähetä juttuideoita osoitteeseen yorkslincs.news@bbc.co.uk.</w:t>
      </w:r>
    </w:p>
    <w:p>
      <w:r>
        <w:rPr>
          <w:b/>
        </w:rPr>
        <w:t xml:space="preserve">Yhteenveto</w:t>
      </w:r>
    </w:p>
    <w:p>
      <w:r>
        <w:t xml:space="preserve">Poliisi on nimennyt jalankulkijan, joka kuoli jäätyään kolmen auton alle kaksikaistaisella tiellä.</w:t>
      </w:r>
    </w:p>
    <w:p>
      <w:r>
        <w:rPr>
          <w:b/>
          <w:u w:val="single"/>
        </w:rPr>
        <w:t xml:space="preserve">Asiakirjan numero 23414</w:t>
      </w:r>
    </w:p>
    <w:p>
      <w:r>
        <w:t xml:space="preserve">Länsi-Yorkshiren M62-tiellä avataan sivuraide.</w:t>
      </w:r>
    </w:p>
    <w:p>
      <w:r>
        <w:t xml:space="preserve">Tieviraston suunnitelmiin kuuluu, että sivuraide otetaan pysyvästi käyttöön molempiin suuntiin liittymien 25 ja 26 välillä ja että liittymien 25 ja 30 välillä otetaan käyttöön "hallitut nopeusrajoitukset". Hätäsuojia sijoitetaan 800 metrin välein sinne, missä sivuraide on käytössä. Suunnitelmat ovat nähtävillä Cleckheatonin kirjastossa perjantaina ja lauantaina. Viime lokakuussa valtiovarainministeri George Osborne sanoi, että suunnitelma ei jäisi julkisten menojen leikkausten uhriksi. Rakennustyöt Brighousen liittymän 25 ja Rothwellin liittymän 30 välillä viivästyivät kuitenkin viime heinäkuussa, kun hallitus sai tarkistuksensa valmiiksi. Nyt urakoitsijat aloittavat työt, joihin kuuluu 50mph nopeusrajoitusten käyttöönotto ja maanrakennustöiden aloittaminen. Virkamiesten mukaan sivuraide suljetaan Gildersomen liittymän 27 ja Tingleyn liittymän 28 välillä, mutta kolme kaistaa säilytetään molempiin suuntiin. Highways Agencyn virkamiesten mukaan rakennustöiden odotetaan käynnistyvän lokakuussa ja valmistuvan vuosina 2013-14. David Pilsworth Highways Agencysta sanoi: "Tämä hanke tuo M62-tielle kipeästi kaivattua lisäkapasiteettia, ja kokemuksemme muualla osoittaa, että "hallitut moottoritiet" tuovat merkittäviä turvallisuushyötyjä ja luotettavampia matka-aikoja."</w:t>
      </w:r>
    </w:p>
    <w:p>
      <w:r>
        <w:rPr>
          <w:b/>
        </w:rPr>
        <w:t xml:space="preserve">Yhteenveto</w:t>
      </w:r>
    </w:p>
    <w:p>
      <w:r>
        <w:t xml:space="preserve">Yhdellä Länsi-Yorkshiren vilkkaimmista moottoritieosuuksista avataan ruuhkien helpottamiseksi osa sivutietä liikenteelle.</w:t>
      </w:r>
    </w:p>
    <w:p>
      <w:r>
        <w:rPr>
          <w:b/>
          <w:u w:val="single"/>
        </w:rPr>
        <w:t xml:space="preserve">Asiakirjan numero 23415</w:t>
      </w:r>
    </w:p>
    <w:p>
      <w:r>
        <w:t xml:space="preserve">Curry minun jogurttirivi: Gregory Campbellia syytetään rasismista</w:t>
      </w:r>
    </w:p>
    <w:p>
      <w:r>
        <w:t xml:space="preserve">Viime viikolla Campbell aloitti kulttuuriministerille osoitetun kysymyksen sanomalla: "Curry minun jogurtti, voi coca coalyer." "Curry minun jogurtti, voi coca coalyer." Irlantilainen lause "Go raibh maith agat, Ceann Comhairle" tarkoittaa suomeksi "Kiitos, puhemies", ja sitä käyttävät istuntosalissa nationalistiset MLA:t. McGuinness sanoi, että jotkut unionistit vihaavat irlannin kieltä. Hän sanoi maanantaina parlamentin kyselytunnilla, että "erityisesti unionistien penkillä on ihmisiä, jotka vihaavat hirveästi irlannin kieltä ja kaikkea irlantilaista". Hän sanoi, että tämä oli "surullista", koska oli myös unionisteja, jotka olivat "edistyksellisiä ja tunnustivat, että yhteistyö on paras tapa edetä kaikkien kannalta". Campbellilta evättiin viime viikolla puheoikeus yleiskokouksessa yhden päivän ajan, koska hän ei ollut pyytänyt anteeksi irlannin kielen parodiaansa.</w:t>
      </w:r>
    </w:p>
    <w:p>
      <w:r>
        <w:rPr>
          <w:b/>
        </w:rPr>
        <w:t xml:space="preserve">Yhteenveto</w:t>
      </w:r>
    </w:p>
    <w:p>
      <w:r>
        <w:t xml:space="preserve">DUP:n MLA:n Gregory Campbellin irlannin kielen parodia "lähenteli rasismia", sanoi varapääministeri Martin McGuinness.</w:t>
      </w:r>
    </w:p>
    <w:p>
      <w:r>
        <w:rPr>
          <w:b/>
          <w:u w:val="single"/>
        </w:rPr>
        <w:t xml:space="preserve">Asiakirjan numero 23416</w:t>
      </w:r>
    </w:p>
    <w:p>
      <w:r>
        <w:t xml:space="preserve">Spotify solmi pitkäaikaisen sopimuksen Universalin kanssa</w:t>
      </w:r>
    </w:p>
    <w:p>
      <w:r>
        <w:t xml:space="preserve">Spotify on yrittänyt solmia samanlaisia pitkäaikaisia sopimuksia suurten levy-yhtiöiden, kuten Sonyn ja Warnerin, kanssa ennen mahdollista pörssilistautumista. Universalin artistit voivat nyt tarjota musiikkiaan Spotifyn Premium-tasolla ennen kuin ne ilmestyvät Spotifyn ilmaispalveluun. Universalin artistit saisivat enemmän joustavuutta, Spotify sanoi. "Tästä päivästä lähtien Universal-artistit voivat halutessaan julkaista uudet albuminsa vain kahden viikon ajan Premium-tasolla, mikä tarjoaa tilaajille mahdollisuuden tutustua koko luovaan työhön aikaisemmin, kun taas singlet ovat Spotifyssa kaikkien kuuntelijoidemme saatavilla", sanoo Spotifyn hallituksen puheenjohtaja ja toimitusjohtaja Daniel Ek. Spotify on edelleen tappiollinen, ja se aloitti toimintansa vasta yhdeksän vuotta sitten, mutta sillä on nyt 100 miljoonaa käyttäjää ja 50 miljoonaa tilaajaa, ja se on hallitseva voima maailmanlaajuisessa musiikkiteollisuudessa. Universalin hallituksen puheenjohtaja ja toimitusjohtaja Sir Lucian Grainge sanoi: "Työ käsi kädessä näiden digitaalisten palveluiden kanssa toi meille alan ensimmäisen todellisen kasvun lähes kahteen vuosikymmeneen." "Nykyään suoratoisto muodostaa suurimman osan liiketoiminnasta. Spotifyn ja muiden sen kaltaisten yhtiöiden pitkän aikavälin menestys on olennaisen tärkeää ekosysteemin kestävälle terveydelle", hän lisäsi.</w:t>
      </w:r>
    </w:p>
    <w:p>
      <w:r>
        <w:rPr>
          <w:b/>
        </w:rPr>
        <w:t xml:space="preserve">Yhteenveto</w:t>
      </w:r>
    </w:p>
    <w:p>
      <w:r>
        <w:t xml:space="preserve">Musiikin suoratoistopalvelu Spotify on solminut uuden pitkäaikaisen sopimuksen Universal Music Groupin kanssa, joka on yksi maailman suurimmista levy-yhtiöistä.</w:t>
      </w:r>
    </w:p>
    <w:p>
      <w:r>
        <w:rPr>
          <w:b/>
          <w:u w:val="single"/>
        </w:rPr>
        <w:t xml:space="preserve">Asiakirjan numero 23417</w:t>
      </w:r>
    </w:p>
    <w:p>
      <w:r>
        <w:t xml:space="preserve">Islantilainen elintarvikeyritys vähentää irtisanomisia Bournen tehtaalla</w:t>
      </w:r>
    </w:p>
    <w:p>
      <w:r>
        <w:t xml:space="preserve">Islantilaisomistuksessa oleva Bakkavorin tehdas Bournessa, joka valmistaa salaatteja, hedelmävalmisteita ja paistettuja ruokia, irtisanoo 35 palkattua työntekijää, mutta tuntityöntekijöitä ei irtisanota. Yli 140 tuntipalkkaista työntekijää on irtisanoutunut vapaaehtoisesti. Unite-ammattiliitto sanoi tehneensä "myönteistä yhteistyötä" yrityksen kanssa 90 päivän kuulemisjakson aikana. "Olemme saaneet neuvottelutuloksen, joka on - synkkänä ja huonona aikana - niin myönteinen kuin se vain voi olla", Uniten edustaja Steve Nesbitt sanoi. "Olemme tyytyväisiä siihen, että he ovat siirtyneet alkuperäisistä ehdotuksistaan ja pakollisista irtisanomisista 140 vapaaehtoiseen irtisanomiseen, mikä on jo itsessään merkittävä saavutus." Bakkavor sanoi, että se oli vähentänyt ehdotettuja työpaikkojen menetyksiä 375:stä 170:een aiemmin kuulemisprosessin aikana. Yritys, jolla on kahdeksan toimipaikkaa Lincolnshiressä, sanoi, että leikkaukset olivat välttämättömiä "elintarvikealan vaikeiden kauppaolosuhteiden" vuoksi.</w:t>
      </w:r>
    </w:p>
    <w:p>
      <w:r>
        <w:rPr>
          <w:b/>
        </w:rPr>
        <w:t xml:space="preserve">Yhteenveto</w:t>
      </w:r>
    </w:p>
    <w:p>
      <w:r>
        <w:t xml:space="preserve">Lincolnshireläinen elintarvikealan yritys on suostunut vähentämään pakollisia irtisanomisia yhdessä tehtaassaan 170:stä 35:een.</w:t>
      </w:r>
    </w:p>
    <w:p>
      <w:r>
        <w:rPr>
          <w:b/>
          <w:u w:val="single"/>
        </w:rPr>
        <w:t xml:space="preserve">Asiakirjan numero 23418</w:t>
      </w:r>
    </w:p>
    <w:p>
      <w:r>
        <w:t xml:space="preserve">Coronavirus: Ruislipissa eteläafrikkalaisen muunnoksen löydyttyä</w:t>
      </w:r>
    </w:p>
    <w:p>
      <w:r>
        <w:t xml:space="preserve">Ruislipissa asuvia ihmisiä kannustetaan testauttamaan itsensä, jotta mutantti kanta ei leviäisi edelleen. Testit tehdään Lontoon Hillingdonin kaupunginosan HA4-postinumeroalueella. Hallituksen mukaan positiivisen tuloksen saanut henkilö oli eristänyt itsensä ja hänen yhteyshenkilöilleen oli ilmoitettu. Testejä tarjotaan kahdessa paikassa tartunta-alueilla - South Ruislip Young People's Centre ja Haste Hill Golf Course - kaikille yli 16-vuotiaille, joilla ei ole oireita. Niiden, joilla on oireita, tulisi varata testi verkossa tai soittaa numeroon 119 sopiakseen testin. Lausunnossa sanottiin: "Tätä tapausta ei voida jäljittää kansainväliseen matkustamiseen, ja tartunnan saanut henkilö on eristänyt itsensä hallituksen ohjeiden mukaisesti. "Kontaktit on jäljitetty perusteellisesti, jotta voidaan jäljittää hänen kontaktinsa ja pyytää heitä eristämään itsensä. "Tällä hetkellä ei ole näyttöä siitä, että tämä muunnos aiheuttaisi vakavampaa sairautta tai että säännelty rokote ei suojaisi sitä vastaan." Aiheeseen liittyvät Internet-linkit Hillingdon Council</w:t>
      </w:r>
    </w:p>
    <w:p>
      <w:r>
        <w:rPr>
          <w:b/>
        </w:rPr>
        <w:t xml:space="preserve">Yhteenveto</w:t>
      </w:r>
    </w:p>
    <w:p>
      <w:r>
        <w:t xml:space="preserve">Länsi-Lontoon osissa tehdään runsaasti testejä sen jälkeen, kun eteläafrikkalaista Covid-varianttia löydettiin.</w:t>
      </w:r>
    </w:p>
    <w:p>
      <w:r>
        <w:rPr>
          <w:b/>
          <w:u w:val="single"/>
        </w:rPr>
        <w:t xml:space="preserve">Asiakirjan numero 23419</w:t>
      </w:r>
    </w:p>
    <w:p>
      <w:r>
        <w:t xml:space="preserve">Sainsbury'sin myymälässä "kuluta enemmän" -julisteen mokaaminen</w:t>
      </w:r>
    </w:p>
    <w:p>
      <w:r>
        <w:t xml:space="preserve">Kyltti, jossa kehotettiin henkilökuntaa käyttämään 50 penniä enemmän, ilmestyi maanantaina Stratfordiin, Itä-Lontooseen. Asiakas Chris Dodd otti kuvan ja julkaisi sen Twitterissä: ".@sainsburys ei ole varma, pitäisikö tämän olla ikkunassanne.". Sainbury's twiittasi takaisin sanoen, että sen olisi pitänyt pysyä suljettujen ovien takana ja se oli tarkoitettu vain henkilökunnalle. Sainsbury'sin Twitter-tiliä hallinnoiva Sainsbury'sin työntekijä Ross pyysi Doddia paljastamaan, missä myymälässä se oli. "Hauskaa ja saavutettavaa" Mutta Dodd kieltäytyi ja vaati, että ihmiset saisivat tietää, mitä yritys oli tekemässä. Julisteessa luki: "Viidenkymmenen pennin haaste - Kannustetaan jokaista asiakasta käyttämään 50 penniä lisää jokaisella ostosreissullaan tästä hetkestä vuoden loppuun asti." Sainsbury'sin tiedottaja sanoi: "Käytämme usein julisteita, jotta myymälän tavoitteet olisivat hauskoja ja saavutettavissa kollegoillemme. "Ne on tarkoitettu myymälän kollegojen tiloihin, mutta tämä juliste oli erehdyksessä asetettu julkisesti esille." Doddin mukaan juliste poistettiin Romford Roadilla sijaitsevasta myymälästä muutama tunti sen jälkeen, kun hän oli julkaissut twiittinsä.</w:t>
      </w:r>
    </w:p>
    <w:p>
      <w:r>
        <w:rPr>
          <w:b/>
        </w:rPr>
        <w:t xml:space="preserve">Yhteenveto</w:t>
      </w:r>
    </w:p>
    <w:p>
      <w:r>
        <w:t xml:space="preserve">Erään myymälän ikkunaan oli erehdyksessä ripustettu juliste, jossa Sainsbury'sin työntekijöitä kannustettiin saamaan asiakkaat käyttämään enemmän rahaa.</w:t>
      </w:r>
    </w:p>
    <w:p>
      <w:r>
        <w:rPr>
          <w:b/>
          <w:u w:val="single"/>
        </w:rPr>
        <w:t xml:space="preserve">Asiakirjan numero 23420</w:t>
      </w:r>
    </w:p>
    <w:p>
      <w:r>
        <w:t xml:space="preserve">Stagecoach investoi 60 miljoonaa puntaa uusien bussien rakentamiseen.</w:t>
      </w:r>
    </w:p>
    <w:p>
      <w:r>
        <w:t xml:space="preserve">Lähes kaikki uudet ajoneuvot valmistetaan Alexander Dennisin ja sen Plaxton-vaunuja valmistavan tytäryhtiön toimesta, jonka tuotantolaitokset sijaitsevat Falkirkissa, Guildfordissa ja Scarborough'ssa. Uusi kalusto tuottaa 30 prosenttia vähemmän hiilidioksidipäästöjä kuin tavalliset linja-autot. Stagecoach kertoi investoineensa viimeisten viiden vuoden aikana 370 miljoonaa puntaa uusiin linja-autoihin. "Tämä viimeisin monen miljoonan punnan investointi on osa sitoumustamme tarjota paikallisille yhteisöille laadukasta ja edullista bussiliikennettä", sanoi yhtiön Yhdistyneen kuningaskunnan linja-autojen toimitusjohtaja Les Warneford. Stagecoachin verkosto kuljettaa päivittäin noin 2,5 miljoonaa matkustajaa 8 000 bussillaan. Sen tärkeimmät bussiliikenneverkot sijaitsevat Lontoossa, Liverpoolissa, Newcastlessa, Hullissa, Manchesterissa, Oxfordissa, Sheffieldissä ja Cambridgessa, ja se harjoittaa myös useita rautatiekuljetuksia.</w:t>
      </w:r>
    </w:p>
    <w:p>
      <w:r>
        <w:rPr>
          <w:b/>
        </w:rPr>
        <w:t xml:space="preserve">Yhteenveto</w:t>
      </w:r>
    </w:p>
    <w:p>
      <w:r>
        <w:t xml:space="preserve">Kuljetusyhtiö Stagecoach on ilmoittanut käyttävänsä 60 miljoonaa puntaa lähes 400 uuden bussin rakentamiseen Yhdistyneessä kuningaskunnassa eurooppalaisten päästönormien täyttämiseksi.</w:t>
      </w:r>
    </w:p>
    <w:p>
      <w:r>
        <w:rPr>
          <w:b/>
          <w:u w:val="single"/>
        </w:rPr>
        <w:t xml:space="preserve">Asiakirjan numero 23421</w:t>
      </w:r>
    </w:p>
    <w:p>
      <w:r>
        <w:t xml:space="preserve">Kansanedustajan murha: epäilty "työskenteli valtiolle</w:t>
      </w:r>
    </w:p>
    <w:p>
      <w:r>
        <w:t xml:space="preserve">Puolustusasioiden tiedottaja, ministeri Keheliya Rambukwella kertoi BBC sandeshayalle, että sairaalassa hoidettavana oleva epäilty, jonka nimi on vain Vasanthan, työskenteli valtion turvallisuusjoukoille. Hän on työskennellyt EPDP:n johtajan, ministeri Douglas Devananadan ja myös murhatun kansanedustaja Maheswaranin turvallisuusjoukoissa, hän sanoi. United National Party (UNP) -puolueen parlamentaarikko T Maheswaranin ampui uudenvuodenpäivänä asemies, jonka kansanedustajan turvamies ampui välittömästi. Sunday Times -sanomalehti on tunnistanut murhaajan Johnson Collin Wasanthan Valentineksi. Ministeri Rambukwella myönsi, että asemies on työskennellyt valtiolle, ja sanoi BBC Sandeshayalle, että LTTE:n soluttautuminen turvallisuusjoukkoihin on tutkittava. Hän ei kuitenkaan syyttänyt LTTE:tä tamilijäsenen murhasta, joka on tehnyt virallisen valituksen turvallisuutensa vähentämisestä sen jälkeen, kun hän oli äänestänyt talousarvioehdotuksista, joita vastaan hän äänesti. UNP:n ja opposition johtaja Ranil Wickramasinghe sanoi BBC:lle, että Mahinda Rajapaksan hallituksen pitäisi ottaa vastuu parlamentaarikon murhasta.</w:t>
      </w:r>
    </w:p>
    <w:p>
      <w:r>
        <w:rPr>
          <w:b/>
        </w:rPr>
        <w:t xml:space="preserve">Yhteenveto</w:t>
      </w:r>
    </w:p>
    <w:p>
      <w:r>
        <w:t xml:space="preserve">Sri Lankan hallituksen mukaan tamiliparlamentaarikon ampumisesta epäiltynä pidätetty mies työskenteli valtion turvallisuusjoukoille.</w:t>
      </w:r>
    </w:p>
    <w:p>
      <w:r>
        <w:rPr>
          <w:b/>
          <w:u w:val="single"/>
        </w:rPr>
        <w:t xml:space="preserve">Asiakirjan numero 23422</w:t>
      </w:r>
    </w:p>
    <w:p>
      <w:r>
        <w:t xml:space="preserve">Tauntonin yhdystietä koskeva julkinen tutkimus järjestetään</w:t>
      </w:r>
    </w:p>
    <w:p>
      <w:r>
        <w:t xml:space="preserve">Jos tie rakennetaan, se yhdistää kaupungin pohjoispuolen entisen karjamarkkinapaikan uuteen rakennuskohteeseen. Somersetin kreivikunnanvaltuusto esitti maata koskevan pakkolunastusmääräyksen, joka herätti vastalauseita, mikä johti tutkimukseen. Tie on osa Firepoolin alueen laajempaa uudistusta. Julkinen kysely pidetään 15. toukokuuta. Kreivikunnan tiedottaja sanoi: "Tarjousten on määrä tulla takaisin maaliskuun lopussa, jotta pohjoisen sisäisen jakotien rakentamista koskeva sopimus voidaan tehdä. "Urakka myönnetään kuitenkin vasta sen jälkeen, kun suunnittelutarkastusvirasto on järjestänyt julkisen kuulemisen, joka koskee pakkolunastusmääräysten käyttöä rakentamiseen tarvittavien maa-alueiden hankkimiseksi."</w:t>
      </w:r>
    </w:p>
    <w:p>
      <w:r>
        <w:rPr>
          <w:b/>
        </w:rPr>
        <w:t xml:space="preserve">Yhteenveto</w:t>
      </w:r>
    </w:p>
    <w:p>
      <w:r>
        <w:t xml:space="preserve">Somersetin kreivikunnanvaltuuston suunnitelmista rakentaa uusi merkittävä yhdystie Tauntoniin järjestetään julkinen kuuleminen.</w:t>
      </w:r>
    </w:p>
    <w:p>
      <w:r>
        <w:rPr>
          <w:b/>
          <w:u w:val="single"/>
        </w:rPr>
        <w:t xml:space="preserve">Asiakirjan numero 23423</w:t>
      </w:r>
    </w:p>
    <w:p>
      <w:r>
        <w:t xml:space="preserve">Super Puma "turvallinen lentää", mutta Pohjanmeren lentokielto pysyy voimassa</w:t>
      </w:r>
    </w:p>
    <w:p>
      <w:r>
        <w:t xml:space="preserve">Lento-onnettomuustutkijat ovat löytäneet Bond EC 225 Super Puma -helikopterin päävaihteistosta murtuneen akselin. Miehistö teki "hallitun laskun" Aberdeenin edustalla viime viikolla. Valmistaja Eurocopterin mukaan alustavat tutkimukset osoittivat, että lentotoiminnan keskeyttäminen ei ollut tarpeen, mutta lentotoiminnan harjoittaja Bond ilmoitti, että lentotoiminnan keskeyttäminen on edelleen tarpeen. Helikopteriturvallisuusryhmän ylimääräinen kokous pidettiin maanantaina iltapäivällä. RMT-liitto kertoi neuvotteluissa, että jotkut työntekijät eivät enää uskalla lentää offshore-lentoja, kun otetaan huomioon ojaan syöksyminen. Kaikki helikopterissa olleet 14 ihmistä pääsivät pelastuslauttoihin viime torstaina sattuneen onnettomuuden jälkeen. Eurocopter kertoi lausunnossaan lähettäneensä paikalle asiantuntijoita avustamaan tutkimuksissa. Se lisäsi: "Lentokelpoisuusviranomaiset ja tutkintalautakunta eivät vaadi lentojen keskeyttämistä." Bondin tiedottaja sanoi, että he olivat esittäneet Eurocopterille useita tärkeitä kysymyksiä ja että lentokielto pysyy voimassa, kunnes he saavat vastauksia.</w:t>
      </w:r>
    </w:p>
    <w:p>
      <w:r>
        <w:rPr>
          <w:b/>
        </w:rPr>
        <w:t xml:space="preserve">Yhteenveto</w:t>
      </w:r>
    </w:p>
    <w:p>
      <w:r>
        <w:t xml:space="preserve">Super Puma -helikoptereita valmistava yritys on ilmoittanut, että ne ovat turvallisia lentää sen jälkeen, kun yksi niistä oli pudonnut Pohjanmerelle, mutta lennot on edelleen keskeytetty.</w:t>
      </w:r>
    </w:p>
    <w:p>
      <w:r>
        <w:rPr>
          <w:b/>
          <w:u w:val="single"/>
        </w:rPr>
        <w:t xml:space="preserve">Asiakirjan numero 23424</w:t>
      </w:r>
    </w:p>
    <w:p>
      <w:r>
        <w:t xml:space="preserve">Comcast ostaa enemmistöosuuden Universal Studios Japanista</w:t>
      </w:r>
    </w:p>
    <w:p>
      <w:r>
        <w:t xml:space="preserve">Goldman Sachs, korealainen pääomasijoitusyhtiö MBK Partners ja muut säilyttävät 49 prosentin osuuden Osakassa sijaitsevasta huvipuistosta, joka avattiin vuonna 2001, Comcast kertoi. Kaapeliyhtiö omistaa jo Universal Studiosin ja sen teemapuistot NBC Universal -yksikkönsä kautta. Tokion Disneylandin kilpailija USJ kamppaili suosiostaan ja myytiin konsortiolle vuonna 2009. Kävijämäärät ovat kuitenkin kasvaneet uusien nähtävyyksien, kuten viime vuoden heinäkuussa avatun Harry Potterin velhomaailman, ansiosta. Yhtiö raportoi parhaasta tilivuodestaan maaliskuuhun päättyneiden 12 kuukauden aikana, jolloin kävijöitä oli 12,7 miljoonaa. Tokion Disney Resortissa kävijöitä oli yli 30 miljoonaa. USJ:llä oli myös suunnitelmia listautua julkisesti tänä vuonna, mutta Comcastin toimitusjohtaja Brian Roberts sanoi, ettei listautumista ole suunnitteilla lähiaikoina. Yritys aikoo rakentaa toisen teemapuiston Okinawalle. Comcast sanoi, että se odottaa saavansa kaupan päätökseen marraskuussa.</w:t>
      </w:r>
    </w:p>
    <w:p>
      <w:r>
        <w:rPr>
          <w:b/>
        </w:rPr>
        <w:t xml:space="preserve">Yhteenveto</w:t>
      </w:r>
    </w:p>
    <w:p>
      <w:r>
        <w:t xml:space="preserve">Yhdysvaltalainen viihdejätti Comcast ostaa 51 prosentin enemmistöosuuden Universal Studios Japanista (USJ) 1,5 miljardilla dollarilla (987 miljoonalla punnalla).</w:t>
      </w:r>
    </w:p>
    <w:p>
      <w:r>
        <w:rPr>
          <w:b/>
          <w:u w:val="single"/>
        </w:rPr>
        <w:t xml:space="preserve">Asiakirjan numero 23425</w:t>
      </w:r>
    </w:p>
    <w:p>
      <w:r>
        <w:t xml:space="preserve">Covid: Piilotetut kotibileiden vieraat "holtittomien" sääntörikkojien joukossa</w:t>
      </w:r>
    </w:p>
    <w:p>
      <w:r>
        <w:t xml:space="preserve">Humbersiden poliisin mukaan Itä-Yorkshiren Beverleyssä sijaitseva ryhmä oli vain yksi esimerkki siitä, että ihmiset olivat 24 tunnin aikana "piittaamattomasti piittaamatta rajoituksista". Poliisi totesi olevansa "pettynyt" siihen, että se on antanut viisi sakkoa näin lyhyessä ajassa. Hullissa todettiin 7. marraskuuta päättyneellä viikolla Englannin korkein uusien koronavirustapausten määrä, 726,8 tapausta 100 000:ta kohti. Sakkoja annettiin myös kolmen pojan vanhemmille, jotka olivat toistuvasti rikkoneet sekoittamista koskevia sääntöjä. Driffieldissä asuvalle miehelle määrättiin myös sakko samasta rikkomuksesta "lyhyen takaa-ajon" jälkeen, poliisi kertoi. Apulaispoliisipäällikkö Chris Noble sanoi: "Vaikka rajoitusten noudattamista valvovien poliisien lähestymistapana on edelleen sitouttaa, selittää ja rohkaista ihmisiä toimimaan oikein, kun tiimimme joutuvat tilanteisiin, joissa henkilöt ovat toistuvasti osoittaneet piittaamattomuutta voimassa olevista rajoituksista, käytämme täytäntöönpanotoimia. "Rajoitusten tarkoituksena on suojella NHS:ää ja pelastaa ihmishenkiä", hän sanoi. Lisää uutisia eri puolilta Yorkshirea Seuraa BBC East Yorkshire ja Lincolnshire Facebookissa, Twitterissä ja Instagramissa. Lähetä juttuideoita osoitteeseen yorkslincs.news@bbc.co.uk.</w:t>
      </w:r>
    </w:p>
    <w:p>
      <w:r>
        <w:rPr>
          <w:b/>
        </w:rPr>
        <w:t xml:space="preserve">Yhteenveto</w:t>
      </w:r>
    </w:p>
    <w:p>
      <w:r>
        <w:t xml:space="preserve">Useat henkilöt, jotka poliisi löysi piileskelemästä talosta, kun he olivat saaneet ilmoituksen laittomasta juhlasta, saivat sakkoja lukitussääntöjen rikkomisesta.</w:t>
      </w:r>
    </w:p>
    <w:p>
      <w:r>
        <w:rPr>
          <w:b/>
          <w:u w:val="single"/>
        </w:rPr>
        <w:t xml:space="preserve">Asiakirjan numero 23426</w:t>
      </w:r>
    </w:p>
    <w:p>
      <w:r>
        <w:t xml:space="preserve">Jerseyn osavaltiot käynnistivät työhönpaluuohjelman</w:t>
      </w:r>
    </w:p>
    <w:p>
      <w:r>
        <w:t xml:space="preserve">Osavaltiot ovat varanneet 2,5 miljoonaa puntaa auttaakseen pitkäaikaistyöttömiä takaisin työelämään. Yritykset voivat hakea enintään 7 200 puntaa jokaisesta pitkäaikaistyöttömästä henkilöstä, joka on palkattu vakituiseen työsuhteeseen tai vähintään 18 kuukaudeksi. Jerseyn pitkäaikaistyöttömyysrekisterissä on 330 henkilöä, jotka voisivat hyötyä uudesta järjestelmästä. Sosiaaliturvaministeri, senaattori Francis Le Gresley sanoi toivovansa, että järjestelmä kannustaisi työnantajia auttamaan työttömiä. Hän sanoi: "Se saattaa olla se kannustin, jota pienemmät työnantajat tarvitsevat palkatakseen uuden työntekijän." Sosiaaliturvan operatiivinen johtaja Ian Burns sanoi, että ihmiset saisivat tukea sopeutuessaan työelämään.</w:t>
      </w:r>
    </w:p>
    <w:p>
      <w:r>
        <w:rPr>
          <w:b/>
        </w:rPr>
        <w:t xml:space="preserve">Yhteenveto</w:t>
      </w:r>
    </w:p>
    <w:p>
      <w:r>
        <w:t xml:space="preserve">Jerseyn osavaltiot ovat käynnistämässä työhönpaluuapurahajärjestelmää.</w:t>
      </w:r>
    </w:p>
    <w:p>
      <w:r>
        <w:rPr>
          <w:b/>
          <w:u w:val="single"/>
        </w:rPr>
        <w:t xml:space="preserve">Asiakirjan numero 23427</w:t>
      </w:r>
    </w:p>
    <w:p>
      <w:r>
        <w:t xml:space="preserve">Mansaaren oppilaiden GCSE-tulokset ennätyksellisen korkeat</w:t>
      </w:r>
    </w:p>
    <w:p>
      <w:r>
        <w:t xml:space="preserve">Parhaat arvosanat saavien osuus nousi lähes 5 prosenttia vuoteen 2018 verrattuna, ja A*-A-arvosanojen saavuttaneiden osuus nousi 4 prosenttia. Yli 800 oppilasta suoritti GCSE-tutkinnon tai vastaavan tutkinnon 50 eri oppiaineessa saarella. Koulutus-, urheilu- ja kulttuuriministeriön mukaan "erinomaiset" tulokset "heijastavat saaren koulutusjärjestelmän jatkuvaa vahvuutta". Tuloksensa saivat muun muassa Ballakermeen High Schoolin oppilaat Hope O'Brien ja Macy Tyrer, jotka saivat yhteensä 20 arvosanaa A*. Hope, joka sai parhaat arvosanat 13 oppiaineesta, sanoi, että tulostensa saaminen oli "aika piristävää, todella jännittävää, ja tuntee olevansa todella tyytyväinen itseensä". Macy sai seitsemän A*-arvosanaa kuuden A:n lisäksi ja sanoi, että hänen haluamansa arvosanan saaminen oli "aivan uskomatonta". Parhaat ystävät lisäsivät, että heidän perheensä olivat "ehdottomasti hyvin ylpeitä" heidän saavutuksistaan.</w:t>
      </w:r>
    </w:p>
    <w:p>
      <w:r>
        <w:rPr>
          <w:b/>
        </w:rPr>
        <w:t xml:space="preserve">Yhteenveto</w:t>
      </w:r>
    </w:p>
    <w:p>
      <w:r>
        <w:t xml:space="preserve">Mansaaren oppilaat ovat saavuttaneet ennätystuloksia GCSE-tutkinnossa, sillä yli 72 prosenttia heistä on saanut arvosanat A*-C.</w:t>
      </w:r>
    </w:p>
    <w:p>
      <w:r>
        <w:rPr>
          <w:b/>
          <w:u w:val="single"/>
        </w:rPr>
        <w:t xml:space="preserve">Asiakirjan numero 23428</w:t>
      </w:r>
    </w:p>
    <w:p>
      <w:r>
        <w:t xml:space="preserve">Executive maksaa 6 miljoonaa puntaa G8-huippukokouksen 60 miljoonan punnan laskusta.</w:t>
      </w:r>
    </w:p>
    <w:p>
      <w:r>
        <w:t xml:space="preserve">Kokonaiskustannusten odotetaan olevan 60 miljoonaa puntaa, ja Westminsterin hallitus maksaa loput laskusta. Ilmoitus tuli Wilsonin ja valtiovarainministeri Danny Alexanderin Belfastissa käymien neuvottelujen jälkeen. Maailman johtajat kokoontuvat taloushuippukokoukseen Lough Erne -lomakeskukseen Enniskillenin ulkopuolella 17. ja 18. kesäkuuta. "Olemme ottaneet käyttöön rahoitusjärjestelyt, joilla varmistetaan, että hallitus maksaa suurimman osan kustannuksista", Alexander sanoi. "Tämä on kansallinen tapahtuma, ja olemme kiitollisia, että ihmiset täällä isännöivät sitä." Jotkin poliisiviranomaisen jäsenet ovat ilmaisseet huolensa siitä, että PSNI:n osallistuminen G8-operaatioon vaikuttaisi tavanomaiseen poliisitoimintaan, jos se vastaisi sen kustannuksista. Alexander sanoi myös, ettei hän odota PSNI:n budjetin pienentyvän tulevassa kansallisessa menojen tarkistuksessa. Useita vuosia sitten valtiovarainministeriö myönsi lisärahoitusta terrorismin torjuntaan. "Ymmärrän tarpeen, ja varmistamme, että kaikki tarvittava annetaan", hän sanoi.</w:t>
      </w:r>
    </w:p>
    <w:p>
      <w:r>
        <w:rPr>
          <w:b/>
        </w:rPr>
        <w:t xml:space="preserve">Yhteenveto</w:t>
      </w:r>
    </w:p>
    <w:p>
      <w:r>
        <w:t xml:space="preserve">Valtiovarainministeri Sammy Wilson on sanonut, että G8-huippukokouksen järjestäminen tässä kuussa maksaa Pohjois-Irlannin hallitukselle noin 6 miljoonaa puntaa.</w:t>
      </w:r>
    </w:p>
    <w:p>
      <w:r>
        <w:rPr>
          <w:b/>
          <w:u w:val="single"/>
        </w:rPr>
        <w:t xml:space="preserve">Asiakirjan numero 23429</w:t>
      </w:r>
    </w:p>
    <w:p>
      <w:r>
        <w:t xml:space="preserve">Glasgow'n asunnosta löydetyn miehen ruumiin jälkeen käynnistetty murhatutkinta</w:t>
      </w:r>
    </w:p>
    <w:p>
      <w:r>
        <w:t xml:space="preserve">Tomasz Lipiecin ruumis löydettiin maanantaina noin kello 18.45 Townheadin Dobbies Loan Placessa sijaitsevan kiinteistön sisältä. Poliisi yrittää selvittää Lipiecin liikkeitä. Naapuri näki hänet perjantaina, ja hän on saattanut käydä kaupungin keskustassa samana iltana. Komisario Peter Crombie sanoi, että Lipiec olisi tunnistettavissa, koska hän käytti pyörätuolia. Hän sanoi: "Poliisit tekevät laajoja tutkimuksia, muun muassa puhuvat naapureiden kanssa ja tarkistavat valvontakameroita, jotta voidaan selvittää hänen kuolemaansa liittyvät olosuhteet. "Dobbies Loan Place on asuinalue, jossa on lukuisia asuntoja, joten haluamme kuulla kaikkia, jotka olivat alueella perjantain 4. syyskuuta ja maanantain 7. syyskuuta välisenä aikana."</w:t>
      </w:r>
    </w:p>
    <w:p>
      <w:r>
        <w:rPr>
          <w:b/>
        </w:rPr>
        <w:t xml:space="preserve">Yhteenveto</w:t>
      </w:r>
    </w:p>
    <w:p>
      <w:r>
        <w:t xml:space="preserve">Murhatutkinta on aloitettu sen jälkeen, kun 33-vuotias mies löydettiin kuolleena asunnosta Glasgow'ssa.</w:t>
      </w:r>
    </w:p>
    <w:p>
      <w:r>
        <w:rPr>
          <w:b/>
          <w:u w:val="single"/>
        </w:rPr>
        <w:t xml:space="preserve">Asiakirjan numero 23430</w:t>
      </w:r>
    </w:p>
    <w:p>
      <w:r>
        <w:t xml:space="preserve">Intian maatilojen itsemurhista pyydetään raporttia</w:t>
      </w:r>
    </w:p>
    <w:p>
      <w:r>
        <w:t xml:space="preserve">Noin 800 maanviljelijän on kerrottu päättäneen elämänsä Maharashtrassa, Andhra Pradeshissa ja Keralassa tänä vuonna. Suurin osa itsemurhista on liittynyt köyhyyteen, velkaantumiseen, kustannusten jyrkkään nousuun ja satojen epäonnistumiseen tuholaisten hyökkäysten vuoksi. Noin 200 000 maanviljelijää on tehnyt itsemurhan Intiassa vuodesta 1997 lähtien. Viljelijöiden ahdingon syiksi mainitaan kuivuus, sadon hintojen lasku ja viljelykustannusten nousu. Tiedotusvälineiden mukaan 680 maanviljelijää on tehnyt tänä vuonna itsemurhan läntisessä Maharashtran osavaltiossa, ja lokakuun jälkeen 98 maanviljelijää on tehnyt itsemurhan eteläisissä Andhra Pradeshin ja Keralan osavaltioissa. Komissio sanoi, että jos raportit pitävät paikkansa, ne "nostavat esiin vakavan kysymyksen köyhien maanviljelijöiden ihmisoikeuksien loukkaamisesta". Monet maanviljelijät joutuvat Intiassa ottamaan lainaa ostaakseen välttämättömiä tarvikkeita, mutta ne ovat jättäneet heidät pahasti velkaantuneiksi. Jotkut kääntyvät lainanantajien puoleen, jotka perivät paljon korkeampia korkoja. Vuonna 2008 hallitus ilmoitti luopuvansa 15 miljardin dollarin edestä maanviljelijöiden lainoista. Aiheeseen liittyvät Internet-linkit Kansallinen ihmisoikeuskomissio Intia Maaseudun kehitysministeriö</w:t>
      </w:r>
    </w:p>
    <w:p>
      <w:r>
        <w:rPr>
          <w:b/>
        </w:rPr>
        <w:t xml:space="preserve">Yhteenveto</w:t>
      </w:r>
    </w:p>
    <w:p>
      <w:r>
        <w:t xml:space="preserve">Intian ihmisoikeuskomissio on pyytänyt kolmelta osavaltiolta raportteja maanviljelijöiden itsemurhista, joista paikalliset tiedotusvälineet ovat kertoneet.</w:t>
      </w:r>
    </w:p>
    <w:p>
      <w:r>
        <w:rPr>
          <w:b/>
          <w:u w:val="single"/>
        </w:rPr>
        <w:t xml:space="preserve">Asiakirjan numero 23431</w:t>
      </w:r>
    </w:p>
    <w:p>
      <w:r>
        <w:t xml:space="preserve">Vuoden 2018 tietokilpailu osa 3</w:t>
      </w:r>
    </w:p>
    <w:p>
      <w:r>
        <w:t xml:space="preserve">Testaa vuoden 2018 muistisi neliosaisessa jouluvisassa - 52 kysymystä 52 viikon ajan. Jos et näe tietovisaa, klikkaa tästä. Kuvahyväksynnät - Getty Images, BBC, Alamy 2018 Vuoden tietovisa 1: tammi - maaliskuu 2018 Vuoden tietovisa 2: huhtikuu - kesäkuu 2018 Vuoden tietovisa 4: lokakuu - joulukuu Osallistu keskusteluun - löydä meidät Facebookista, Instagramista, Snapchatista ja Twitteristä.</w:t>
      </w:r>
    </w:p>
    <w:p>
      <w:r>
        <w:rPr>
          <w:b/>
        </w:rPr>
        <w:t xml:space="preserve">Yhteenveto</w:t>
      </w:r>
    </w:p>
    <w:p>
      <w:r>
        <w:t xml:space="preserve">Kuinka hyvin muistat tänä vuonna uutisissa olleet tarinat ja henkilöt?</w:t>
      </w:r>
    </w:p>
    <w:p>
      <w:r>
        <w:rPr>
          <w:b/>
          <w:u w:val="single"/>
        </w:rPr>
        <w:t xml:space="preserve">Asiakirjan numero 23432</w:t>
      </w:r>
    </w:p>
    <w:p>
      <w:r>
        <w:t xml:space="preserve">FAA sulkee 149 lennonjohtotornia budjettileikkausten vuoksi.</w:t>
      </w:r>
    </w:p>
    <w:p>
      <w:r>
        <w:t xml:space="preserve">Tornit suljetaan pienillä lentoasemilla, mutta tilat pysyvät auki, kertoi Federal Aviation Administration. Lentäjien on 7. huhtikuuta jälkeen koordinoitava lentoonlähtö ja laskeutuminen itse käyttäen yhteistä radiokanavaa. Kaikki suljettaviksi merkityt tornit ovat yksityisten urakoitsijoiden palveluksessa. Kriitikot sanovat, että siirto vaarantaa turvallisuuden. "Kuulimme eri puolilla maata olevilta yhteisöiltä niiden tornien tärkeydestä, ja nämä päätökset olivat hyvin vaikeita", liikenneministeri Ray LaHood sanoi lausunnossaan. Hän sanoi kuitenkin, että valvontatornien sulkeminen oli väistämätön vastaus Washingtonissa sekventtinä tunnettuihin menoleikkauksiin. Tämän vuoden talousarviosta leikattiin 1. maaliskuuta 85 miljardia dollaria (56 miljardia puntaa) sen jälkeen, kun kongressi ei päässyt budjettisopimukseen. FAA:n virkamiehet sanoivat työskentelevänsä varmistaakseen turvallisen toiminnan kyseisillä lentoasemilla. Vaikutusalaan kuuluvat lentoasemat sijaitsevat eri puolilla maata. Osa niistä on pienempiä lentoasemia tiheään asutuilla alueilla, ilmenee FAA:n julkaisemasta luettelosta. Kaikkiaan viraston on löydettävä 637 miljoonan dollarin säästöt verovuoden loppuun eli 30. syyskuuta mennessä. FAA:n mukaan tornien sulkemista suositellaan vain, jos se ei uhkaa kansallista turvallisuutta ja jos virasto ennustaa, että sillä on vain vähän taloudellisia vaikutuksia paikallisyhteisön ulkopuolella.</w:t>
      </w:r>
    </w:p>
    <w:p>
      <w:r>
        <w:rPr>
          <w:b/>
        </w:rPr>
        <w:t xml:space="preserve">Yhteenveto</w:t>
      </w:r>
    </w:p>
    <w:p>
      <w:r>
        <w:t xml:space="preserve">Yhdysvaltain ilmailuviranomainen aikoo sulkea 149 lennonjohtotornia tässä kuussa voimaan tulleiden jyrkkien budjettileikkausten vuoksi.</w:t>
      </w:r>
    </w:p>
    <w:p>
      <w:r>
        <w:rPr>
          <w:b/>
          <w:u w:val="single"/>
        </w:rPr>
        <w:t xml:space="preserve">Asiakirjan numero 23433</w:t>
      </w:r>
    </w:p>
    <w:p>
      <w:r>
        <w:t xml:space="preserve">Yhdysvaltain maahanmuutto: Viisi kuoli rajavartijoiden takaa-ajon jälkeen</w:t>
      </w:r>
    </w:p>
    <w:p>
      <w:r>
        <w:t xml:space="preserve">Osa haavoittuneista heitettiin ulos autosta, jossa oli 14 ihmistä ja joka ajoi 160 km/h, kertoi piirikunnan sheriffi Marion Boyd KFDM News TV:lle. Boydin mukaan auto kaatui useita kertoja, kun se riistäytyi hallinnasta. Takaa-ajo alkoi sen jälkeen, kun agentit yrittivät pysäyttää kolme ajoneuvoa noin 145 kilometriä Meksikon rajalta pohjoiseen. Yksi kuljettajista yritti paeta paikalta, ja agentit ajoivat häntä takaa, Yhdysvaltain rajavartiosto kertoi lausunnossaan. Paikallinen poliisi, joka oli mukana takaa-ajossa, yritti myöhemmin pakottaa auton pysähtymään, lausunnossa sanottiin. Kuolemantapaukset tapahtuivat Yhdysvaltain ja Meksikon rajalla maahanmuuttopolitiikkaan liittyvien jännitteiden lisääntyessä sen jälkeen, kun Trumpin hallinto aloitti siirtolaislasten pakkoseuraamukset vanhemmistaan. Erotukset ja sitä seurannut pienten lasten pidättäminen telttaleireissä ovat herättäneet paheksuntaa eri puolilla poliittista kenttää. Lisää Yhdysvaltain maahanmuutosta</w:t>
      </w:r>
    </w:p>
    <w:p>
      <w:r>
        <w:rPr>
          <w:b/>
        </w:rPr>
        <w:t xml:space="preserve">Yhteenveto</w:t>
      </w:r>
    </w:p>
    <w:p>
      <w:r>
        <w:t xml:space="preserve">Viisi maahanmuuttajaa kuoli ja useita haavoittui kolarissa Teksasissa sunnuntaina Yhdysvaltain rajavartijoiden ajaman takaa-ajon jälkeen, kertoivat paikalliset tiedotusvälineet.</w:t>
      </w:r>
    </w:p>
    <w:p>
      <w:r>
        <w:rPr>
          <w:b/>
          <w:u w:val="single"/>
        </w:rPr>
        <w:t xml:space="preserve">Asiakirjan numero 23434</w:t>
      </w:r>
    </w:p>
    <w:p>
      <w:r>
        <w:t xml:space="preserve">Työväenpuolueen riita naisten ehdokaslistasta Cynon Valleyn vaalipiirissä</w:t>
      </w:r>
    </w:p>
    <w:p>
      <w:r>
        <w:t xml:space="preserve">Cynon Valleyn vaalipiiriin tarvitaan korvaajaa, sillä kansanedustaja Ann Clwyd jää eläkkeelle ensi vuoden parlamenttivaaleissa. Paikallissihteeri Alun Williams sanoi, että he haluavat löytää parhaan ehdokkaan sukupuolesta riippumatta. Walesin työväenpuolue sanoo, että se on ylpeä siitä, että se on lisännyt monimuotoisuutta politiikassa. Williams sanoi: "Jäsenemme tekivät työväenpuolueelle valtakunnallisesti selväksi, että vastustamme vain naisia sisältävää ehdokaslistaa, mutta näkemyksemme jätettiin huomiotta. "Olemme vihaisia siitä, että meitä pidetään itsestäänselvyytenä." Hän lisäsi, että vaalipiirillä on "ylpeä historia naisten tukemisesta poliittisessa toiminnassa", sillä vaalipiirillä on kansanedustaja, parlamentin jäsen ja naispuolisia työväenpuolueen valtuutettuja Rhondda Cynon Tafin neuvostossa. "Lähetämme protestikirjeen työväenpuolueen pääsihteerille ja pyydämme kiireellistä tapaamista", hän sanoi. Clwyd valittiin ensimmäisen kerran Cynon Valleyn täytevaaleissa vuonna 1984, ja hän oli neljäs nainen, joka valittiin Walesin vaalipiiriin. Walesin työväenpuolueen edustaja sanoi: "Työväenpuolue on johtava naisten edustus Walesissa, ja meillä on enemmän naispuolisia parlamentin jäseniä, parlamentin jäseniä ja valtuutettuja kuin millään muulla puolueella, ja näin teemme jatkossakin." Työväenpuolueen kansallisen toimeenpanevan komitean alakomitea päätti toukokuussa laajentaa naisten ehdokaslistojen käyttöä. Se tarkoittaa, että vähintään puolet sen 18 uudesta ehdokkaasta vuonna 2015 on naisia Cynon Valleyn ja Swansea Eastin vaalien jälkeen, sillä myös kansanedustaja Sian James on ehdolla ensi vuoden vaaleissa.</w:t>
      </w:r>
    </w:p>
    <w:p>
      <w:r>
        <w:rPr>
          <w:b/>
        </w:rPr>
        <w:t xml:space="preserve">Yhteenveto</w:t>
      </w:r>
    </w:p>
    <w:p>
      <w:r>
        <w:t xml:space="preserve">Etelä-Walesin laaksojen vaalipiirin työväenpuolueen jäsenet ovat peruuttaneet kokouksen, jossa valittiin korvaava parlamenttiehdokas, kun heille oli sanottu, että ehdokaslistan on oltava kokonaan naispuolinen.</w:t>
      </w:r>
    </w:p>
    <w:p>
      <w:r>
        <w:rPr>
          <w:b/>
          <w:u w:val="single"/>
        </w:rPr>
        <w:t xml:space="preserve">Asiakirjan numero 23435</w:t>
      </w:r>
    </w:p>
    <w:p>
      <w:r>
        <w:t xml:space="preserve">Carlislen taiteilijan luoma Donald Trumpin sairaspussi</w:t>
      </w:r>
    </w:p>
    <w:p>
      <w:r>
        <w:t xml:space="preserve">Carlislesta kotoisin oleva Lydia Leith sanoi, että republikaanien ehdokkaan Donald Trumpin kuvaama teos olisi "hyvä puheenaihe". "Hänen kasvonsa ovat mielenkiintoiset kuvittaa, ja hän oli ilmeinen henkilö sairauspussiksi", hän sanoi. Hän on ainoa ehdokas, jonka Leith aikoo piirtää, koska hänellä on yhteyksiä Yhdistyneeseen kuningaskuntaan. "Monet ihmiset täällä Yhdistyneessä kuningaskunnassa eivät voi uskoa, että hän on tosissaan", hän sanoi. Viestintätoimiston johtaja Mark Pack, joka johti kahta liberaalidemokraattien parlamenttivaalien internetkampanjaa, sanoi, että poliittisista muistoesineistä tulee otsikoihin sopivia, kun ne "vangitsevat vaalien hengen". "Trumpin sairaskassit näyttävät todellakin tekevän sen", hän sanoi. "Ne ovat hyvä esimerkki siitä, miten huumori voi vangita ihmisten poliittisen asian aiheuttaman tunteen voimakkuuden tavoilla, joita on vaikea tavoittaa suorilla sanoilla kuulostamatta [kiukuttelulta]." Leith sanoi saavansa inspiraatiota "jostain uutisista, joista olen kyllästynyt kuulemaan". Hänen aiempiin menestyksiinsä kuuluvat Cambridgen herttuan ja herttuattaren kuninkaallisia häitä varten tehdyt "Throne Up" -laukut. Trump-laukkujen ensimmäinen painos on jo myyty loppuun ostajille Yhdistyneessä kuningaskunnassa, Yhdysvalloissa, Saksassa ja muissa Euroopan maissa.</w:t>
      </w:r>
    </w:p>
    <w:p>
      <w:r>
        <w:rPr>
          <w:b/>
        </w:rPr>
        <w:t xml:space="preserve">Yhteenveto</w:t>
      </w:r>
    </w:p>
    <w:p>
      <w:r>
        <w:t xml:space="preserve">Taiteilija, joka on tunnettu siitä, että hän valmistaa sairaita laukkuja korkean profiilin tapahtumien kunniaksi, on luonut sellaisen Yhdysvaltain presidentinvaaleja varten.</w:t>
      </w:r>
    </w:p>
    <w:p>
      <w:r>
        <w:rPr>
          <w:b/>
          <w:u w:val="single"/>
        </w:rPr>
        <w:t xml:space="preserve">Asiakirjan numero 23436</w:t>
      </w:r>
    </w:p>
    <w:p>
      <w:r>
        <w:t xml:space="preserve">Coronavirus: Dronfieldin Jack Bingleytä syytetään yskimisestä virkailijalle.</w:t>
      </w:r>
    </w:p>
    <w:p>
      <w:r>
        <w:t xml:space="preserve">Väitetty hyökkäys tapahtui Dronfieldissä, Derbyshiren osavaltiossa sen jälkeen, kun poliisi oli saanut ilmoituksen 53-vuotiaan miehen pahoinpitelystä. Sheffieldiläinen Jack Bingley pidätettiin Chesterfield Roadilla, ja hänen väitettiin yskivän, kun hänet vietiin pois. 30-vuotiasta syytetään tavallisesta pahoinpitelystä ja hätäkeskuspäivystäjän pahoinpitelystä. Chesterfieldin kuninkaallisen sairaalan lääkintähenkilökunnan neuvojen jälkeen Derbyshiren poliisi ilmoitti, ettei poliisin ole tarvinnut eristää itseään. Sheffieldin Loakfield Drivella asuva Bingley on vapautettu ehdollisella takuita vastaan, ja hänen on määrä saapua Chesterfieldin oikeuslaitoksen eteen 3. kesäkuuta. Seuraa BBC East Midlandsia Facebookissa, Twitterissä tai Instagramissa. Lähetä juttuideoita osoitteeseen eastmidsnews@bbc.co.uk.</w:t>
      </w:r>
    </w:p>
    <w:p>
      <w:r>
        <w:rPr>
          <w:b/>
        </w:rPr>
        <w:t xml:space="preserve">Yhteenveto</w:t>
      </w:r>
    </w:p>
    <w:p>
      <w:r>
        <w:t xml:space="preserve">Miestä on syytetty siitä, että hän yskäisi poliisille ja sanoi sairastavansa koronavirusta.</w:t>
      </w:r>
    </w:p>
    <w:p>
      <w:r>
        <w:rPr>
          <w:b/>
          <w:u w:val="single"/>
        </w:rPr>
        <w:t xml:space="preserve">Asiakirjan numero 23437</w:t>
      </w:r>
    </w:p>
    <w:p>
      <w:r>
        <w:t xml:space="preserve">Hillofirma voisi siirtää Tiptreen tehdasalueen</w:t>
      </w:r>
    </w:p>
    <w:p>
      <w:r>
        <w:t xml:space="preserve">Tiptriessä sijaitseva Wilkin &amp; Sons sanoi tarvitsevansa kylän tonttien myynnistä asuntoja varten saadut rahat uuden tehtaan rahoittamiseen. Colchester Borough Council sanoi, että se tekee yhteistyötä yrityksen kanssa mahdollisuuksiensa mukaan saadakseen parhaan tuloksen yhteisön kannalta. Yritys kuulee paikallisia asukkaita suunnitelmista. Wilkin &amp; Sonsin tiedottaja sanoi, että asuntosuunnitelmien hyväksymisen tarve johtuu siitä, että uuden tehtaan rakentaminen Tiptreen on arviolta 15 miljoonaa puntaa kalliimpaa kuin ostaminen (8 miljoonaa puntaa) tai vuokraaminen (750 000 puntaa vuodessa) muualla alueella. Yhteinen toimitusjohtaja Ian Thurgood sanoi, että "80 prosenttia nykyisestä henkilöstöstämme (300 työntekijää) asuu kylässä ja odotamme työllistävämme 500 henkilöä vuoteen 2030 mennessä". "Paikallinen tuki on avaintekijä liiketoiminnan laajentumiselle", hän sanoi. "Hillotehdas on olennainen osa Tiptreen kylän elämää, ja muutto pois olisi meille viimeinen keino, emmekä halua harkita sitä." Yritys sanoi, että jos se ei saisi rakennuslupaa asunnoille, se harkitsisi päätuotantotehtaan siirtämistä pois Tiptreestä. Aiheeseen liittyvät Internet-linkit Virallinen Tiptreen suojelualue</w:t>
      </w:r>
    </w:p>
    <w:p>
      <w:r>
        <w:rPr>
          <w:b/>
        </w:rPr>
        <w:t xml:space="preserve">Yhteenveto</w:t>
      </w:r>
    </w:p>
    <w:p>
      <w:r>
        <w:t xml:space="preserve">126 vuotta vanha Tiptreen hilloa valmistava yritys on sanonut, että se voi joutua jättämään Essexin kylän, jos se ei saa lupaa rakentaa uusia taloja.</w:t>
      </w:r>
    </w:p>
    <w:p>
      <w:r>
        <w:rPr>
          <w:b/>
          <w:u w:val="single"/>
        </w:rPr>
        <w:t xml:space="preserve">Asiakirjan numero 23438</w:t>
      </w:r>
    </w:p>
    <w:p>
      <w:r>
        <w:t xml:space="preserve">St Neotsin talopalo: Neots: Kaksi lasta kuoli savuhengitykseen</w:t>
      </w:r>
    </w:p>
    <w:p>
      <w:r>
        <w:t xml:space="preserve">Isaac ja Sienna Jenkins kuolivat palopaikalla St Neotsissa, Cambridgeshiressä 10. joulukuuta. Heidän 35-vuotias äitinsä sai hengenvaarallisia vammoja hyppäämällä toisen kerroksen ikkunasta, ja hänen puolisonsa, 46-vuotias mies, sai lieviä vammoja. Tutkinnassa todettiin, että todennäköinen syy oli sähkövika. Noin 40 palomiestä lähetettiin sammuttamaan tulipaloa Buttercup Avenuella, Eynesburyssa sijaitsevassa kodissa. Miehistöt kuvailivat tuolloin, kuinka heille kerrottiin, että lapset olivat yhä palavassa talossa, kun he saapuivat paikalle, ja he yrittivät saada heidät ulos paloaamuna. Cambridgeshiren poliisi totesi, ettei epäilyttäviä olosuhteita ollut. Molempien lasten osalta on sovittu esitutkintaa edeltävä kuuleminen 5. toukokuuta Huntingdonissa. Etsi BBC News: East of England Facebookissa, Instagramissa ja Twitterissä. Jos sinulla on juttuehdotuksia, lähetä sähköpostia osoitteeseen eastofenglandnews@bbc.co.uk Aiheeseen liittyvät Internet-linkit Cambridgeshire Coroner Cambridgeshiren poliisi</w:t>
      </w:r>
    </w:p>
    <w:p>
      <w:r>
        <w:rPr>
          <w:b/>
        </w:rPr>
        <w:t xml:space="preserve">Yhteenveto</w:t>
      </w:r>
    </w:p>
    <w:p>
      <w:r>
        <w:t xml:space="preserve">Kolmevuotias poika ja hänen seitsenvuotias siskonsa kuolivat savuhengitykseen tulipalon seurauksena, on kuultu tutkinnassa.</w:t>
      </w:r>
    </w:p>
    <w:p>
      <w:r>
        <w:rPr>
          <w:b/>
          <w:u w:val="single"/>
        </w:rPr>
        <w:t xml:space="preserve">Asiakirjan numero 23439</w:t>
      </w:r>
    </w:p>
    <w:p>
      <w:r>
        <w:t xml:space="preserve">SL:n hallitus suhtautuu myönteisesti YK:n suosituksiin</w:t>
      </w:r>
    </w:p>
    <w:p>
      <w:r>
        <w:t xml:space="preserve">Sri Lankan viranomaiset ovat pidättäneet tamililaisia maansisäisiä pakolaisia sen jälkeen, kun vuosikymmenen kestänyt sisällissota päättyi kuusi kuukautta sitten. Sisäisesti siirtymään joutuneiden henkilöiden ihmisoikeuksia käsittelevä YK:n pääsihteerin edustaja Walter Kaelin, joka kävi tutustumassa pidätystiloihin, kehotti hallitusta palauttamaan sisäisesti siirtymään joutuneiden henkilöiden liikkumisvapauden. Professori Rajiva Wijesinghe, katastrofinhallinta- ja ihmisoikeusministeriön sihteeri, sanoi BBC Sandeshayalle: "Emme voi poistaa ihmisiä kiireellä". Kansainvälinen apu "Olemme kuitenkin tyytyväisiä hänen ymmärrykseensä siitä, että olisi parempi, jos toimisimme niin nopeasti kuin voimme, unohtamatta kuitenkaan turvallisuuskysymyksiä", hän lisäsi. Sihteeri sanoi, että hallitus on ilmoittanut yrittävänsä tehdä sen mahdollisimman pian. "Nyt saamme kansainvälistä apua maamiinojen raivaamiseen, jota ei ollut saatavilla muutama kuukausi sitten", Rajiva Wijesinghe huomautti. AFP:lle puhunut ihmisoikeus- ja katastrofiministeri Mahinda Samarasinghe lupasi, että hallitus ottaa huomioon Walter Kaelinin suositukset. "Se on hyvin myönteinen lausunto. Otamme nämä asiat oikeassa hengessä", ministeri sanoi. Walter Kaelin vieraili viisi päivää leireillä ja keskusteli Sri Lankan viranomaisten kanssa. YK:n edustaja pyysi maata noudattamaan kansainvälisiä velvoitteitaan.</w:t>
      </w:r>
    </w:p>
    <w:p>
      <w:r>
        <w:rPr>
          <w:b/>
        </w:rPr>
        <w:t xml:space="preserve">Yhteenveto</w:t>
      </w:r>
    </w:p>
    <w:p>
      <w:r>
        <w:t xml:space="preserve">Sri Lanka sanoo hyväksyvänsä suuren osan Yhdistyneiden Kansakuntien suosituksista, jotka koskevat pakolaisleireillä olevien neljännesmiljoonan tamilisissien kohtelua.</w:t>
      </w:r>
    </w:p>
    <w:p>
      <w:r>
        <w:rPr>
          <w:b/>
          <w:u w:val="single"/>
        </w:rPr>
        <w:t xml:space="preserve">Asiakirjan numero 23440</w:t>
      </w:r>
    </w:p>
    <w:p>
      <w:r>
        <w:t xml:space="preserve">King's Meadowin uimarannan suunnitteluryhmä rahasta taistelemassa</w:t>
      </w:r>
    </w:p>
    <w:p>
      <w:r>
        <w:t xml:space="preserve">King's Meadow -kampanja sai kaksi vuotta aikaa pelastaa King's Meadowin uimaranta Readingissä, kun suunnitelma hotellin rakentamisesta paikalle hylättiin. Ryhmät eivät kuitenkaan sitoudu rahoitukseen ennen kuin rakennuspaikalle saadaan rakennuslupa. Luvasta toivotaan sovittavan lähikuukausina, ja rahat toivotaan kerättävän syyskuuhun 2011 mennessä. Aiempi hakemus joutui vaikeuksiin, kun kahdeksan pukuhuonetta sisältävä uima-allas katsottiin liian suureksi. Bob O'Neill ryhmästä sanoi: "Jotta voisimme hakea suuria avustuksia ja rahoitusta, meidän on saatava suunnitteluhakemus hyväksytyksi. "Kukaan ei aio rahoittaa avointa hanketta. "Emme halua päästä ensi syyskuussa vaiheeseen ilman tarvittavia rahoja, joten teemme kovasti töitä neuvoston kanssa, jotta pääsemme eteenpäin." Ryhmän suunnitelma sisältäisi uima-altaan päälle talvikuukausiksi asennettavan jäähallin ja uuden kahvilan. Grade II -luokituksen piiriin kuuluva uimahalli vuodelta 1902 ei ole ollut käytössä sitten vuoden 1974. Kampanjoijat olivat vastustaneet Askett Hawkin suunnitelmaa, jonka mukaan allas olisi säästetty ja sen viereen olisi rakennettu hotelli. Ryhmä vaati yhteisölähtöistä lähestymistapaa sen sijaan, että rakennettaisiin liikepaikka, jossa yleisöllä ei olisi juurikaan pääsyä ympäröiville viheralueille. Readingin kaupunginvaltuusto ilmoitti epäilevänsä, ettei hakemukseen liittyviä suunnittelukysymyksiä voitaisi ratkaista, ja hylkäsi suunnitelman.</w:t>
      </w:r>
    </w:p>
    <w:p>
      <w:r>
        <w:rPr>
          <w:b/>
        </w:rPr>
        <w:t xml:space="preserve">Yhteenveto</w:t>
      </w:r>
    </w:p>
    <w:p>
      <w:r>
        <w:t xml:space="preserve">Kampanjoijat, jotka toivovat keräävänsä 2,5 miljoonaa puntaa edvardiaanisen uima-altaan kunnostamiseksi, ovat myöntäneet olevansa vaikeuksissa, sillä tähän mennessä on lahjoitettu vain 5 000 puntaa.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docId:10933AB7C286CF1CE0BC160DAE549917</keywords>
  <dc:description>generated by python-docx</dc:description>
  <lastModifiedBy/>
  <revision>1</revision>
  <dcterms:created xsi:type="dcterms:W3CDTF">2013-12-23T23:15:00.0000000Z</dcterms:created>
  <dcterms:modified xsi:type="dcterms:W3CDTF">2013-12-23T23:15:00.0000000Z</dcterms:modified>
  <category/>
</coreProperties>
</file>