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7784</w:t>
      </w:r>
    </w:p>
    <w:p>
      <w:r>
        <w:t xml:space="preserve">Kreikka ja euroryhmä tarvitsevat avioliittoneuvojaa</w:t>
      </w:r>
    </w:p>
    <w:p>
      <w:r>
        <w:t xml:space="preserve">Robert PestonTaloustoimittaja Joten kenenkään meistä ei olisi pitänyt yllättyä eilen illalla, kun Alankomaiden valtiovarainministeri ja euroalueen valtiovarainministerien euroryhmän puheenjohtaja Jeroen Dijssselbloem kertoi, että Kreikan kanssa käydyissä keskusteluissa "käsiteltiin paljon asioita, mutta emme päässeet yhteisiin tuloksiin". Vielä huolestuttavampaa on ehkä se, että euroryhmän keskusteluissa Kreikan älykkään ja poikkeuksellisen karismaattisen Yanis Varoufakisin kanssa ei päästy yhteisymmärrykseen myöskään jatkoneuvottelujen pohjasta: he eivät päässeet edes yhteisymmärrykseen siitä, miten ja mistä neuvotellaan, niin suuri on heidän välinen kuilu siitä, mitä tarvitaan avioliiton paikkaamiseksi tai Kreikan pitämiseksi euroalueella. Tästä huolimatta kaikki ei ole synkkää: heillä on ilmeisesti yhteinen tavoite, jonka mukaan Kreikan ei pitäisi lähteä eurosta. Ongelmana on se, että Kreikka haluaa velkojen vähentämistä, säästötoimien lopettamista ja virallisen pelastussopimuksen peruuttamista - ja muut euroryhmän jäsenet eivät halua mitään näistä. Jos tämä olisi avioliitto, pariskunnan ystävät - ja puolueettomat ulkopuoliset - sanoisivat kummallekin, että neuvotteleminen kasvokkain, yksin, on katastrofi. Silloin sanotaan asioita, joita ei pitäisi koskaan sanoa, joita ei voi koskaan perua ja jotka voivat johtaa korjaamattomaan vahinkoon suhteelle. Useimmiten molemmat menisivät nyt tapaamaan neuvonantajaa, joka saisi heidät keskittymään siihen, mitä he todella haluavat - ja ehkä pelastamaan jotain romusta. Ongelmana on, että kreikkalaisten ja Berliinin/Brysselin käytettävissä ei ole ilmeisesti puolueetonta, puolueetonta neuvonantajaa. Luonnollinen ehdokas olisi ollut Kansainvälinen valuuttarahasto, mutta Syriza pitää IMF:ää osana ongelmaa, koska se oli osa troikkaa, joka asetti uuden hallituksen (ja mielipidekyselyjen mukaan Kreikan kansan enemmistön) niin inhoamat pelastusehdot maalle. Mutta jos IMF:llä ei ole roolia neuvonantajana ja välittäjänä, mitä toivoa sotivilla osapuolilla on päästä sovintoon. Lähipäivinä on odotettavissa ilotulitusta.</w:t>
      </w:r>
    </w:p>
    <w:p>
      <w:r>
        <w:rPr>
          <w:b/>
        </w:rPr>
        <w:t xml:space="preserve">Yhteenveto</w:t>
      </w:r>
    </w:p>
    <w:p>
      <w:r>
        <w:t xml:space="preserve">Hajoavissa avioliitoissa on se, että niiden korjaaminen tai virallinen päättäminen voi kestää kohtuuttoman kauan, koska luottamus haihtuu, toista syytetään epäonnistumisesta ja on vaikea selvittää, kuka saa mitäkin varoista ja vastuista.</w:t>
      </w:r>
    </w:p>
    <w:p>
      <w:r>
        <w:rPr>
          <w:b/>
          <w:u w:val="single"/>
        </w:rPr>
        <w:t xml:space="preserve">Asiakirjan numero 7785</w:t>
      </w:r>
    </w:p>
    <w:p>
      <w:r>
        <w:t xml:space="preserve">Heatherwoodin sairaala: neuvosto hakee oikeudellista uudelleentarkastelua</w:t>
      </w:r>
    </w:p>
    <w:p>
      <w:r>
        <w:t xml:space="preserve">Se on hakenut oikeudellista uudelleentarkastelua paikallisen NHS Clinical Commissioning Groupin päätöksestä siirtää Heatherwoodin sairaalan yksikkö Bracknelliin. Suunnitelmien mukaan sairaalassa suljetaan myös aivohalvauksen kuntoutusosasto ja synnytyskeskus. Synnytyskeskus on ollut suljettuna vuodesta 2011 henkilöstöongelmien vuoksi. Kaikki sulkemiset on tarkoitus toteuttaa tammikuussa 2014. Nykyisten palvelujen tilalle Heatherwoodin sairaalan kirurginen yksikkö laajenee, ja uusien leikkaussalien odotetaan olevan valmiina potilaita varten vuoteen 2015/16 mennessä. Ylijäämämaa ja -rakennukset myydään uusiin tiloihin investoimiseksi. Sulkemisten julkistamisen jälkeen 3420 ihmistä on allekirjoittanut verkossa ja paperilla vetoomuksia, joissa vastustetaan suunnitelmia.</w:t>
      </w:r>
    </w:p>
    <w:p>
      <w:r>
        <w:rPr>
          <w:b/>
        </w:rPr>
        <w:t xml:space="preserve">Yhteenveto</w:t>
      </w:r>
    </w:p>
    <w:p>
      <w:r>
        <w:t xml:space="preserve">Royal Borough of Windsor and Maidenhead Council aikoo haastaa NHS:n päätöksen sulkea Ascotissa sijaitsevan sairaalan lievien vammojen yksikkö.</w:t>
      </w:r>
    </w:p>
    <w:p>
      <w:r>
        <w:rPr>
          <w:b/>
          <w:u w:val="single"/>
        </w:rPr>
        <w:t xml:space="preserve">Asiakirjan numero 7786</w:t>
      </w:r>
    </w:p>
    <w:p>
      <w:r>
        <w:t xml:space="preserve">Yhdysvaltain välivaalit: Twitter poistaa äänestyksen vastaiset botit</w:t>
      </w:r>
    </w:p>
    <w:p>
      <w:r>
        <w:t xml:space="preserve">Suurin osa tileistä esiintyi demokraateina, sosiaalisen median yritys kertoi. Ne poistettiin syyskuun lopulla ja lokakuun alussa. Twitterin ilmoitti tileistä demokraattien kongressikampanjakomitea (DCCC). DCCC käynnisti toimet tänä vuonna sen jälkeen, kun puolue ei ollut pystynyt reagoimaan laajalle levinneisiin vääriin ja negatiivisiin tietoihin sosiaalisessa mediassa Hillary Clintonista vuoden 2016 vaalien aikana, Reuters kertoi. Twitter uskoo, että nyt poistettujen tilien verkostoa johdettiin Yhdysvalloista käsin, CNN kertoi. DCCC:n kerrotaan tekevän yhteistyötä alihankkijoiden kanssa väärän informaation kampanjoiden tunnistamiseksi. Kalifornian osavaltio allekirjoitti viime kuussa lain, joka kieltää ilmoittamattomien bottien käytön vaalien aikana. Lakiesityksen mukaan bottien käyttäminen äänestykseen vaikuttamiseen olisi laitonta.</w:t>
      </w:r>
    </w:p>
    <w:p>
      <w:r>
        <w:rPr>
          <w:b/>
        </w:rPr>
        <w:t xml:space="preserve">Yhteenveto</w:t>
      </w:r>
    </w:p>
    <w:p>
      <w:r>
        <w:t xml:space="preserve">Twitter on poistanut arviolta 10 000 automaattista tiliä, jotka lähettivät viestejä, joissa ihmisiä kehotettiin osallistumaan ensi viikolla pidettäviin Yhdysvaltain välivaaleihin.</w:t>
      </w:r>
    </w:p>
    <w:p>
      <w:r>
        <w:rPr>
          <w:b/>
          <w:u w:val="single"/>
        </w:rPr>
        <w:t xml:space="preserve">Asiakirjan numero 7787</w:t>
      </w:r>
    </w:p>
    <w:p>
      <w:r>
        <w:t xml:space="preserve">Mies kuoli M1:n liukutieonnettomuudessa Länsi-Yorkshiressä</w:t>
      </w:r>
    </w:p>
    <w:p>
      <w:r>
        <w:t xml:space="preserve">Poliisin mukaan 36-vuotias törmäsi valkoiseen Volvo S80 -autoon M1-tien liittymässä 44 kello 11.30 GMT 28. helmikuuta. Hän loukkaantui vakavasti ja hänet vietiin sairaalaan, mutta hän kuoli vammoihinsa 9. maaliskuuta. West Yorkshiren poliisin tiedottaja pyysi silminnäkijöitä tai kaikkia, joilla on kojelautakamerakuvaa onnettomuudesta, ilmoittautumaan.</w:t>
      </w:r>
    </w:p>
    <w:p>
      <w:r>
        <w:rPr>
          <w:b/>
        </w:rPr>
        <w:t xml:space="preserve">Yhteenveto</w:t>
      </w:r>
    </w:p>
    <w:p>
      <w:r>
        <w:t xml:space="preserve">Mies on kuollut jäätyään auton alle moottoritien liittymässä Länsi-Yorkshiressä.</w:t>
      </w:r>
    </w:p>
    <w:p>
      <w:r>
        <w:rPr>
          <w:b/>
          <w:u w:val="single"/>
        </w:rPr>
        <w:t xml:space="preserve">Asiakirjan numero 7788</w:t>
      </w:r>
    </w:p>
    <w:p>
      <w:r>
        <w:t xml:space="preserve">HIE allekirjoittaa 32 miljoonan punnan sopimuksen rakennusliike Rokin kanssa</w:t>
      </w:r>
    </w:p>
    <w:p>
      <w:r>
        <w:t xml:space="preserve">Kansallinen yritys rakentaa, kunnostaa ja ylläpitää rakennuksia. Rokin sopimus HIE:n kanssa on nelivuotinen ja kattaa kaikki työt rakennusten suunnittelusta niiden rakentamiseen ja valmistumiseen. Rok on aiemmin tehnyt yritysvirastolle muun muassa 22 miljoonan punnan arvoisen Invernessin terveystieteiden keskuksen rakentamisen.</w:t>
      </w:r>
    </w:p>
    <w:p>
      <w:r>
        <w:rPr>
          <w:b/>
        </w:rPr>
        <w:t xml:space="preserve">Yhteenveto</w:t>
      </w:r>
    </w:p>
    <w:p>
      <w:r>
        <w:t xml:space="preserve">Highlands and Islands Enterprise (HIE) on allekirjoittanut 32 miljoonan punnan sopimuksen Rokin kanssa useimpien rakennushankkeidensa kaikkien vaiheiden hoitamisesta.</w:t>
      </w:r>
    </w:p>
    <w:p>
      <w:r>
        <w:rPr>
          <w:b/>
          <w:u w:val="single"/>
        </w:rPr>
        <w:t xml:space="preserve">Asiakirjan numero 7789</w:t>
      </w:r>
    </w:p>
    <w:p>
      <w:r>
        <w:t xml:space="preserve">Edinburghin ja Aberdeenin väliset junayhteydet peruttu vajoaman vuoksi</w:t>
      </w:r>
    </w:p>
    <w:p>
      <w:r>
        <w:t xml:space="preserve">Network Railin mukaan painolastikivet olivat painuneet, ja insinöörien on arvioitava painumien syvyys. ScotRailin mukaan Edinburghin ja Perthin, Kirkcaldyn ja Glenrothesin väliset reitit eivät ole häiriintyneet. Rautatieyhtiö kertoi varmistaneensa korvaavat bussit Dundeesta ja Aberdeenista.</w:t>
      </w:r>
    </w:p>
    <w:p>
      <w:r>
        <w:rPr>
          <w:b/>
        </w:rPr>
        <w:t xml:space="preserve">Yhteenveto</w:t>
      </w:r>
    </w:p>
    <w:p>
      <w:r>
        <w:t xml:space="preserve">Aberdeenin ja Edinburghin välinen junaliikenne on keskeytetty Leucharsin pohjoispuolella sijaitsevalla radalla olevan vajoaman vuoksi.</w:t>
      </w:r>
    </w:p>
    <w:p>
      <w:r>
        <w:rPr>
          <w:b/>
          <w:u w:val="single"/>
        </w:rPr>
        <w:t xml:space="preserve">Asiakirjan numero 7790</w:t>
      </w:r>
    </w:p>
    <w:p>
      <w:r>
        <w:t xml:space="preserve">£3m Royal Hollowayn teatteri nimetty Caryl Churchillin mukaan.</w:t>
      </w:r>
    </w:p>
    <w:p>
      <w:r>
        <w:t xml:space="preserve">Lontoon yliopiston Eghamin kampuksen draamapäällikkö sanoi, että se oli suuri kunnia ja tunnustus hänen "levottomasta luovuudestaan". Professori Dan Rebellato sanoi, että se oli sopiva valinta korkeakoululle, jolla on vahva historia naisten koulutuksessa. Arkkitehti Tim Foster suunnitteli 175-paikkaisen, kaksikerroksisen teatterin, joka on tarkoitus avata vuoden 2013 alussa. Jotkut pitävät Churchilliä Britannian suurimpana elävänä näytelmäkirjailijana. Hänen teoksiaan on esitetty kuuden vuosikymmenen ajan ympäri maailmaa. Hänen ensimmäinen kokopitkä näytelmänsä kuuteen vuoteen, Love and Information, saa ensi-iltansa Lontoon Royal Court -teatterissa torstaina.</w:t>
      </w:r>
    </w:p>
    <w:p>
      <w:r>
        <w:rPr>
          <w:b/>
        </w:rPr>
        <w:t xml:space="preserve">Yhteenveto</w:t>
      </w:r>
    </w:p>
    <w:p>
      <w:r>
        <w:t xml:space="preserve">Surreyn Royal Holloway College aikoo nimetä uuden 3 miljoonan punnan arvoisen teatterinsa tunnetun brittiläisen näytelmäkirjailijan Caryl Churchillin mukaan.</w:t>
      </w:r>
    </w:p>
    <w:p>
      <w:r>
        <w:rPr>
          <w:b/>
          <w:u w:val="single"/>
        </w:rPr>
        <w:t xml:space="preserve">Asiakirjan numero 7791</w:t>
      </w:r>
    </w:p>
    <w:p>
      <w:r>
        <w:t xml:space="preserve">12,4 miljoonan punnan erityiskoulusuunnitelma hyväksyttiin Gwyneddissä.</w:t>
      </w:r>
    </w:p>
    <w:p>
      <w:r>
        <w:t xml:space="preserve">Uusi koulu, jota rahoittaa osittain Walesin hallitus, siirtää Ysgol Hafod Lonin ja Uned Aranin uuteen paikkaan Penrhyndeudraethiin vuonna 2016. Koulussa on tilaa 100 lapselle, kuusi vuodepaikkaa laitoshoitoa tai lyhytaikaista hoitoa varten, ja sen tavoitteena on tarjota tasa-arvoiset mahdollisuudet haavoittuvassa asemassa oleville lapsille. Suunnitelmista järjestetään nyt kuuleminen. Ehdotukset hyväksyttiin tiistaina pidetyssä kokouksessa. Kabinetti äänesti suunnitelmista järjestettävän kuulemisen aloittamisesta ja toivoi, että uusi koulu olisi valmis syyskuussa 2016.</w:t>
      </w:r>
    </w:p>
    <w:p>
      <w:r>
        <w:rPr>
          <w:b/>
        </w:rPr>
        <w:t xml:space="preserve">Yhteenveto</w:t>
      </w:r>
    </w:p>
    <w:p>
      <w:r>
        <w:t xml:space="preserve">Gwyneddin valtuusto on hyväksynyt suunnitelmat 12,4 miljoonan punnan koulusta erityistarpeisille lapsille.</w:t>
      </w:r>
    </w:p>
    <w:p>
      <w:r>
        <w:rPr>
          <w:b/>
          <w:u w:val="single"/>
        </w:rPr>
        <w:t xml:space="preserve">Asiakirjan numero 7792</w:t>
      </w:r>
    </w:p>
    <w:p>
      <w:r>
        <w:t xml:space="preserve">Aberdeen FC:n stadionin oikeudellista tarkastelua varten on saatu rahoitus.</w:t>
      </w:r>
    </w:p>
    <w:p>
      <w:r>
        <w:t xml:space="preserve">Stadion ja harjoittelutilat sijaitsisivat Kingsfordissa, lähellä Westhilliä. Aberdeenin kaupunginvaltuuston suunnittelijoiden on määrä julkaista suosituksensa tällä viikolla, ennen kuin kaupunginvaltuutetut tekevät päätöksensä 11. lokakuuta. Seura on sanonut, että uudet tilat ovat elintärkeitä sen tulevaisuuden kannalta. No Kingsford Stadium -ryhmä sanoi, että se on saanut varoja lupausten ja lahjoitusten avulla.</w:t>
      </w:r>
    </w:p>
    <w:p>
      <w:r>
        <w:rPr>
          <w:b/>
        </w:rPr>
        <w:t xml:space="preserve">Yhteenveto</w:t>
      </w:r>
    </w:p>
    <w:p>
      <w:r>
        <w:t xml:space="preserve">Ryhmä, joka vastustaa Aberdeen FC:n tarjousta rakentaa uusi 50 miljoonan punnan stadion, on ilmoittanut varmistaneensa rahoituksen vetoomukselle, joka koskee oikeudellista uudelleentarkastelua, jos suunnitelmat hyväksytään.</w:t>
      </w:r>
    </w:p>
    <w:p>
      <w:r>
        <w:rPr>
          <w:b/>
          <w:u w:val="single"/>
        </w:rPr>
        <w:t xml:space="preserve">Asiakirjan numero 7793</w:t>
      </w:r>
    </w:p>
    <w:p>
      <w:r>
        <w:t xml:space="preserve">Skotlannin kukkuloilla tehdään "lumipilkkulaskenta".</w:t>
      </w:r>
    </w:p>
    <w:p>
      <w:r>
        <w:t xml:space="preserve">Elokuun "lumilaskenta" on kahdeksas kerta, kun tutkimus tehdään - ja se kattaa Cairngormsin Glencoen, Nevis-vuoriston ja muut alueet. Tutkijoiden mukaan tämän vuoden tulokset ovat erityisen mielenkiintoisia. Koska kukkuloilla on vielä paljon lunta, tietoja saadaan todennäköisesti jopa tavallista enemmän. Tutkimus tehdään viikonloppuna elokuun lopulla, ja se perustuu vapaaehtoisten apuun. Viime vuonna elokuussa tehdyssä tutkimuksessa havaittiin lähes 300 lumipeitettä - suurin niistä oli Ben Nevisillä, ja se oli 10 metriä syvä.</w:t>
      </w:r>
    </w:p>
    <w:p>
      <w:r>
        <w:rPr>
          <w:b/>
        </w:rPr>
        <w:t xml:space="preserve">Yhteenveto</w:t>
      </w:r>
    </w:p>
    <w:p>
      <w:r>
        <w:t xml:space="preserve">Vaeltajia ja kiipeilijöitä pyydetään osallistumaan kesällä tehtävään tutkimukseen, jossa kartoitetaan Skotlannin kukkuloiden viimeisiä lumilaikkuja.</w:t>
      </w:r>
    </w:p>
    <w:p>
      <w:r>
        <w:rPr>
          <w:b/>
          <w:u w:val="single"/>
        </w:rPr>
        <w:t xml:space="preserve">Asiakirjan numero 7794</w:t>
      </w:r>
    </w:p>
    <w:p>
      <w:r>
        <w:t xml:space="preserve">Betsi Cadwaladrin terveyslautakunnan haasteet ovat edelleen ilmeisiä.</w:t>
      </w:r>
    </w:p>
    <w:p>
      <w:r>
        <w:t xml:space="preserve">Walesin tilintarkastusvirasto ja Walesin terveydenhuollon tarkastusvirasto tarkastelivat Betsi Cadwaladrin edistymistä vuodesta 2013 lähtien ja totesivat, että sen olisi "jatkossakin osoitettava tarmokasta, rohkeaa ja näkyvää johtajuutta". Se totesi kuitenkin, ettei sillä ole "selkeää suunnitelmaa" kliinisten palvelujen muokkaamiseksi ja että laadun parantamiseen tarvitaan lisää työtä. Betsi sanoi olevansa tyytyväinen arviointiin. "Myönnämme, että tehtävää on vielä paljon, ja olemme sitoutuneet toteuttamaan tarvittavat parannukset tähän mennessä saavutetun edistyksen pohjalta", johtokunta sanoi. Se on Welshin hallituksen valvonnassa, koska se on vakavasti huolissaan potilaiden hoidosta.</w:t>
      </w:r>
    </w:p>
    <w:p>
      <w:r>
        <w:rPr>
          <w:b/>
        </w:rPr>
        <w:t xml:space="preserve">Yhteenveto</w:t>
      </w:r>
    </w:p>
    <w:p>
      <w:r>
        <w:t xml:space="preserve">Pohjois-Walesin terveyslautakunnan haasteet ovat edelleen ilmeisiä, todetaan yleisen tilintarkastajan ja terveydenhuollon tarkastusviraston raportissa.</w:t>
      </w:r>
    </w:p>
    <w:p>
      <w:r>
        <w:rPr>
          <w:b/>
          <w:u w:val="single"/>
        </w:rPr>
        <w:t xml:space="preserve">Asiakirjan numero 7795</w:t>
      </w:r>
    </w:p>
    <w:p>
      <w:r>
        <w:t xml:space="preserve">Cotswold Water Park Trust varoittaa myrkyllisestä sinilevästä</w:t>
      </w:r>
    </w:p>
    <w:p>
      <w:r>
        <w:t xml:space="preserve">Cotswold Water Park Trust antoi varoituksen ja on asettanut kyltit Neigh Bridge Country Parkiin ja Cleveland Lakesiin. Sen mukaan sitä voi esiintyä muuallakin. Sinilevät eli syanobakteerit voivat tuottaa eläimille haitallisia myrkkyjä, vaikka niitä nautittaisiinkin pieniä määriä, ja ne voivat aiheuttaa silmien ja ihon ärsytystä. Levää esiintyy luonnostaan sisävesissä, kuten joissa, puroissa ja järvissä, ja pitkän lämpimän sään aikana se voi lisääntyä ja muodostaa kukintoja.</w:t>
      </w:r>
    </w:p>
    <w:p>
      <w:r>
        <w:rPr>
          <w:b/>
        </w:rPr>
        <w:t xml:space="preserve">Yhteenveto</w:t>
      </w:r>
    </w:p>
    <w:p>
      <w:r>
        <w:t xml:space="preserve">Koiranomistajia kehotetaan pitämään lemmikkinsä lyhyessä talutushihnassa, ja ihmisiä pyydetään pysymään poissa järvistä myrkyllisen sinilevän löydyttyä.</w:t>
      </w:r>
    </w:p>
    <w:p>
      <w:r>
        <w:rPr>
          <w:b/>
          <w:u w:val="single"/>
        </w:rPr>
        <w:t xml:space="preserve">Asiakirjan numero 7796</w:t>
      </w:r>
    </w:p>
    <w:p>
      <w:r>
        <w:t xml:space="preserve">50 punnan kolikko TT-tähti John McGuinnessin kunniaksi</w:t>
      </w:r>
    </w:p>
    <w:p>
      <w:r>
        <w:t xml:space="preserve">Kolikossa on kuva Morecamben ratsastajasta toiminnassa saaren vuoristoradalla. Manxin rahapajan uutuus on Isle of Man Stamps and Coinsin ja Manxin valtiovarainministeriön yhteinen hanke. Tiedottajan mukaan kolikko on luotu "Morecambe-ohjuksen uskomattomien saavutusten" merkiksi. Hän lisäsi: "Olemme iloisia kolikosta - John McGuinnessin TT-kisan jännitystä ja spektaakkelia oli aina vaikea saada taltioitua." 50 punnan kolikko on laillinen maksuväline, ja se lasketaan liikkeeseen tällä viikolla.</w:t>
      </w:r>
    </w:p>
    <w:p>
      <w:r>
        <w:rPr>
          <w:b/>
        </w:rPr>
        <w:t xml:space="preserve">Yhteenveto</w:t>
      </w:r>
    </w:p>
    <w:p>
      <w:r>
        <w:t xml:space="preserve">Mansaari on laskenut liikkeeseen uuden 50 pennin kolikon 20-kertaisen TT-voittajan John McGuinnessin saavutusten kunniaksi.</w:t>
      </w:r>
    </w:p>
    <w:p>
      <w:r>
        <w:rPr>
          <w:b/>
          <w:u w:val="single"/>
        </w:rPr>
        <w:t xml:space="preserve">Asiakirjan numero 7797</w:t>
      </w:r>
    </w:p>
    <w:p>
      <w:r>
        <w:t xml:space="preserve">Guernseyn jäte- ja kierrätyspussimaksua harkitaan</w:t>
      </w:r>
    </w:p>
    <w:p>
      <w:r>
        <w:t xml:space="preserve">Tällä hetkellä minkä tahansa jätesäkin voi jättää pois, ja valtiot tarjoavat kierrätyspussit ilmaiseksi. Julkisten palvelujen varaministeri Scott Ogierin mukaan kustannuksista ei ole vielä päätetty. Hän sanoi, että hänen mielestään kierrätyspussi maksaisi 50 penniä ja roskapussi 1,50-2 puntaa. Apulaisministeri Ogier sanoi: "Nämä maksut auttavat maksamaan yleistä jätehuoltostrategiaa... ja ne kannustavat ihmisiä varmistamaan, että he laittavat kierrätykseen niin paljon kuin mahdollista."</w:t>
      </w:r>
    </w:p>
    <w:p>
      <w:r>
        <w:rPr>
          <w:b/>
        </w:rPr>
        <w:t xml:space="preserve">Yhteenveto</w:t>
      </w:r>
    </w:p>
    <w:p>
      <w:r>
        <w:t xml:space="preserve">Saaren asukkaat voivat joutua maksamaan erityisistä pusseista, joihin he voivat laittaa jätteet ja kierrätysjätteet keräykseen vuodesta 2016 alkaen, jos Guernseyn osavaltiot hyväksyvät ehdotukset.</w:t>
      </w:r>
    </w:p>
    <w:p>
      <w:r>
        <w:rPr>
          <w:b/>
          <w:u w:val="single"/>
        </w:rPr>
        <w:t xml:space="preserve">Asiakirjan numero 7798</w:t>
      </w:r>
    </w:p>
    <w:p>
      <w:r>
        <w:t xml:space="preserve">Tuhannet juhlivat "rauhallista" talvipäivänseisausta Stonehengessä</w:t>
      </w:r>
    </w:p>
    <w:p>
      <w:r>
        <w:t xml:space="preserve">English Heritage avasi paikan kello 07:45 ja 10:00 välisenä aikana, jotta ihmiset voivat juhlia vuoden pisimmän yön päättymistä. Poliisin mukaan pidätyksiä ei tehty, ja se kuvaili juhlia poikkeuksellisen rauhalliseksi auringonseisausjuhlaksi.</w:t>
      </w:r>
    </w:p>
    <w:p>
      <w:r>
        <w:rPr>
          <w:b/>
        </w:rPr>
        <w:t xml:space="preserve">Yhteenveto</w:t>
      </w:r>
    </w:p>
    <w:p>
      <w:r>
        <w:t xml:space="preserve">Tuhannet ihmiset ovat kokoontuneet Stonehengeen toivottamaan tervetulleeksi ensimmäisen auringonnousun talvipäivänseisauksen jälkeen.</w:t>
      </w:r>
    </w:p>
    <w:p>
      <w:r>
        <w:rPr>
          <w:b/>
          <w:u w:val="single"/>
        </w:rPr>
        <w:t xml:space="preserve">Asiakirjan numero 7799</w:t>
      </w:r>
    </w:p>
    <w:p>
      <w:r>
        <w:t xml:space="preserve">Kansallinen Eisteddfod 2021: Boduan Gwyneddissä nimetään isännäksi</w:t>
      </w:r>
    </w:p>
    <w:p>
      <w:r>
        <w:t xml:space="preserve">Vuosittainen festivaali järjestetään ensimmäistä kertaa Llŷnin ja Eifionyddin alueella Pohjois-Gwyneddissä sitten vuoden 1987, jolloin se järjestettiin Porthmadogissa. National Eisteddfod on yksi Euroopan suurimmista musiikki- ja runofestivaaleista. Viikon mittainen tapahtuma järjestetään vuosittain elokuun alussa. Gwyneddin neuvoston johtaja Dyfrig Siencyn sanoi: "Tämä on ensimmäinen kerta, kun festivaali vierailee Dwyforin alueella sitten vuoden 1987, ja olen varma, että paikalliset yhteisömme varmistavat, että Eisteddfodista tulee ikimuistoinen."</w:t>
      </w:r>
    </w:p>
    <w:p>
      <w:r>
        <w:rPr>
          <w:b/>
        </w:rPr>
        <w:t xml:space="preserve">Yhteenveto</w:t>
      </w:r>
    </w:p>
    <w:p>
      <w:r>
        <w:t xml:space="preserve">Vuoden 2021 National Eisteddfod järjestetään Boduanin kylässä Gwyneddissä, kuten on ilmoitettu.</w:t>
      </w:r>
    </w:p>
    <w:p>
      <w:r>
        <w:rPr>
          <w:b/>
          <w:u w:val="single"/>
        </w:rPr>
        <w:t xml:space="preserve">Asiakirjan numero 7800</w:t>
      </w:r>
    </w:p>
    <w:p>
      <w:r>
        <w:t xml:space="preserve">Osoitetodistus Denbighshiren kierrätyspaikkojen käytöstä</w:t>
      </w:r>
    </w:p>
    <w:p>
      <w:r>
        <w:t xml:space="preserve">Rhylissä, Denbighissä ja Ruthinissa sijaitsevat keskukset ilmoittivat, että niiden kautta kulkevan muun kuin kierrätettävän jätteen määrä on lisääntynyt. Denbighshiren neuvoston mukaan hävittämiskustannukset voivat kasvaa 100 000 punnalla, jos suuntaus jatkuu. Asukkaiden on 1. elokuuta alkaen otettava mukaan osoitetodistus - ajokortti tai sähkölasku - osoitteestaan.</w:t>
      </w:r>
    </w:p>
    <w:p>
      <w:r>
        <w:rPr>
          <w:b/>
        </w:rPr>
        <w:t xml:space="preserve">Yhteenveto</w:t>
      </w:r>
    </w:p>
    <w:p>
      <w:r>
        <w:t xml:space="preserve">Denbighshiren asukkaiden on pian todistettava asuinpaikkansa voidakseen käyttää kreivikunnan kierrätyspuistoja, ja muut kuin asukkaat käännytetään pois.</w:t>
      </w:r>
    </w:p>
    <w:p>
      <w:r>
        <w:rPr>
          <w:b/>
          <w:u w:val="single"/>
        </w:rPr>
        <w:t xml:space="preserve">Asiakirjan numero 7801</w:t>
      </w:r>
    </w:p>
    <w:p>
      <w:r>
        <w:t xml:space="preserve">Jerseyn onnettomuudessa neljä ihmistä kriittisessä tilassa</w:t>
      </w:r>
    </w:p>
    <w:p>
      <w:r>
        <w:t xml:space="preserve">Kahdeksan ihmistä loukkaantui kolmen auton kolarissa Trinityn postitoimiston ulkopuolella noin klo 1215 GMT sunnuntaina. Viisivuotias tyttö, seitsemänvuotias poika, 32-vuotias nainen ja 34-vuotias mies ovat Southamptonin sairaalassa. 18 kuukauden ikäinen tyttö, 30-vuotias nainen, 64-vuotias nainen ja 63-vuotias mies ovat Jersey Hospitalissa lievempien vammojen vuoksi.</w:t>
      </w:r>
    </w:p>
    <w:p>
      <w:r>
        <w:rPr>
          <w:b/>
        </w:rPr>
        <w:t xml:space="preserve">Yhteenveto</w:t>
      </w:r>
    </w:p>
    <w:p>
      <w:r>
        <w:t xml:space="preserve">Neljä ihmistä, mukaan lukien kaksi lasta, on lennätetty Southamptoniin kriittisten vammojen vuoksi Jerseyssä sattuneen onnettomuuden jälkeen.</w:t>
      </w:r>
    </w:p>
    <w:p>
      <w:r>
        <w:rPr>
          <w:b/>
          <w:u w:val="single"/>
        </w:rPr>
        <w:t xml:space="preserve">Asiakirjan numero 7802</w:t>
      </w:r>
    </w:p>
    <w:p>
      <w:r>
        <w:t xml:space="preserve">Kuljettajaa etsitään New Forestin ponin varsan kuolemasta</w:t>
      </w:r>
    </w:p>
    <w:p>
      <w:r>
        <w:t xml:space="preserve">Toinen kuljettaja teki löydön Sunny Bushesin kohdalla B3079-tiellä tiistaina hieman puolenyön jälkeen. Bay-tammainen varsa oli loukkaantunut niin pahoin, että se oli lopetettava välittömästi, poliisi kertoi. Poliisit uskovat, että pahantekijäajoneuvo oli matkalla kohti Cadnamia, lähellä Southamptonia, ja lähistöltä löytyi Volkswagenin verhoilun pala. Kuljettajia voidaan syyttää, jos he eivät ilmoita onnettomuudesta, jossa on osallisena New Forestissa eläviä poneja, aaseja, nautoja ja sikoja.</w:t>
      </w:r>
    </w:p>
    <w:p>
      <w:r>
        <w:rPr>
          <w:b/>
        </w:rPr>
        <w:t xml:space="preserve">Yhteenveto</w:t>
      </w:r>
    </w:p>
    <w:p>
      <w:r>
        <w:t xml:space="preserve">Hampshiren poliisi etsii autoilijaa, joka ajoi New Forestin ponivarsan yli ja jätti sen kuolemaan.</w:t>
      </w:r>
    </w:p>
    <w:p>
      <w:r>
        <w:rPr>
          <w:b/>
          <w:u w:val="single"/>
        </w:rPr>
        <w:t xml:space="preserve">Asiakirjan numero 7803</w:t>
      </w:r>
    </w:p>
    <w:p>
      <w:r>
        <w:t xml:space="preserve">Islannin ja Färsaarten makrillikiintiöistä aloitetaan uudet neuvottelut.</w:t>
      </w:r>
    </w:p>
    <w:p>
      <w:r>
        <w:t xml:space="preserve">Islanti ja Färsaaret ovat olleet kiistassa EU:n ja Norjan välillä nostettuaan omia kiintiöitään. Yhdistyneen kuningaskunnan uusi kalastusministeri George Eustice, joka vierailee torstaina Peterheadin kalastajakaupungissa, sanoi toivovansa, että jonkinlainen sopimus saadaan aikaan. Makrilli on Skotlannin arvokkain saalis. George Eustice korvasi Richard Benyonin Yhdistyneen kuningaskunnan kalastusministerinä äskettäisessä uudelleenjärjestelyssä.</w:t>
      </w:r>
    </w:p>
    <w:p>
      <w:r>
        <w:rPr>
          <w:b/>
        </w:rPr>
        <w:t xml:space="preserve">Yhteenveto</w:t>
      </w:r>
    </w:p>
    <w:p>
      <w:r>
        <w:t xml:space="preserve">Lontoossa käydään uusia neuvotteluja, joiden tarkoituksena on ratkaista pitkään jatkunut makrillikiintiöiden kiista.</w:t>
      </w:r>
    </w:p>
    <w:p>
      <w:r>
        <w:rPr>
          <w:b/>
          <w:u w:val="single"/>
        </w:rPr>
        <w:t xml:space="preserve">Asiakirjan numero 7804</w:t>
      </w:r>
    </w:p>
    <w:p>
      <w:r>
        <w:t xml:space="preserve">Jerseyn syrjintälainsäädännön rahoitus vaarassa</w:t>
      </w:r>
    </w:p>
    <w:p>
      <w:r>
        <w:t xml:space="preserve">Sisäministeri, senaattori Ian Le Marquand, on ehdottanut leikkausta, jolla pyritään vähentämään menoja 2 prosenttia. Hän kertoi osavaltioille, ettei näe järkeä ottaa käyttöön lainsäädäntöä ja perustaa tuomioistuinta, jos rahoitusta ei jatketa vuoden kuluttua. Osastoa tarkastava paneeli sanoo, että se haluaa harkita muita säästövaihtoehtoja.</w:t>
      </w:r>
    </w:p>
    <w:p>
      <w:r>
        <w:rPr>
          <w:b/>
        </w:rPr>
        <w:t xml:space="preserve">Yhteenveto</w:t>
      </w:r>
    </w:p>
    <w:p>
      <w:r>
        <w:t xml:space="preserve">Jerseyn syrjintälainsäädännön rahoitus saatetaan poistaa osavaltioiden ministeriöiden säästösuunnitelmien mukaisesti.</w:t>
      </w:r>
    </w:p>
    <w:p>
      <w:r>
        <w:rPr>
          <w:b/>
          <w:u w:val="single"/>
        </w:rPr>
        <w:t xml:space="preserve">Asiakirjan numero 7805</w:t>
      </w:r>
    </w:p>
    <w:p>
      <w:r>
        <w:t xml:space="preserve">Tekeekö lyijymyrkytys väkivaltaiseksi?</w:t>
      </w:r>
    </w:p>
    <w:p>
      <w:r>
        <w:t xml:space="preserve">Tom FeildenTiedekirjeenvaihtaja, Today Kyllä, aivan oikein, epäjaloa metallia, lyijyä, tai tarkemmin sanottuna lyijypohjaista kemiallista yhdistettä Pb(CH2CH3)4, lisätään bensiiniin, jotta autojen moottorit toimisivat tasaisemmin. Amerikassa tehdyt tutkimukset osoittavat, että lyijyn kertyminen ympäristöön ja - noin 20 vuotta myöhemmin - väkivaltarikollisuuden määrä ovat vahvasti yhteydessä toisiinsa. Korrelaatio säilyy myös silloin, kun luvut oikaistaan sekoittavista tekijöistä, kuten sosiaalisesta huono-osaisuudesta ja huumeidenkäytöstä, mutta todella huomattavaa on, että ne näyttävät heijastavan jopa sitä nopeutta, jolla bensiinin lyijylisäaineet poistettiin asteittain käytöstä. Niissä osavaltioissa ja kaupungeissa, joissa lisäaineet kiellettiin kokonaan, väkivaltarikollisuuden väheneminen oli yhtä dramaattista, mutta niissä, joissa lyijyn käyttö lopetettiin asteittain, rikollisuus väheni vähemmän äkillisesti. Korrelaatio ei tietenkään ole syy-yhteys, mutta Leedsin yliopiston ympäristötoksikologian professori Alastair Hay kuvaili tutkimusta tänä aamuna Today-ohjelmassa vakuuttavaksi. "Olen hyvin vaikuttunut tehdyistä tutkimuksista. Kirjoittajat ovat olleet hyvin varovaisia ja huolellisia sulkemaan pois muut rikollisuuteen liittyvät tekijät, ja se, mikä erottuu, on lyijypitoisuuksien nousu ja lasku ja sitä seuraava rikollisuuden nousu ja lasku. "Se on hyvin vakuuttavaa." Täälläkin on uskottavuutta. Olemme jo jonkin aikaa tienneet, että lyijy on voimakas hermomyrkky, joka voi aiheuttaa merkittäviä vaurioita useille kehon elimille, myös keskushermostolle, ja se voi johtaa käyttäytymisongelmiin lapsilla. Loppujen lopuksi siksi se kiellettiin alun perin sekä maalissa että bensiinissä. Ehkä meidän ei siis pitäisi olla kovinkaan yllättyneitä siitä, että sillä on merkittävä rooli väkivaltarikoksissa.</w:t>
      </w:r>
    </w:p>
    <w:p>
      <w:r>
        <w:rPr>
          <w:b/>
        </w:rPr>
        <w:t xml:space="preserve">Yhteenveto</w:t>
      </w:r>
    </w:p>
    <w:p>
      <w:r>
        <w:t xml:space="preserve">Saattaa kuulostaa mielikuvitukselliselta, mutta yhä useammat todisteet näyttävät viittaavan siihen, että väkivaltarikollisuuden ja - ei, ei poliisistrategian tai tuomioiden uudistamisen tai edes huumeiden väärinkäytön suuntausten välillä voi olla yhteys, vaan - lyijylle altistumisen välillä.</w:t>
      </w:r>
    </w:p>
    <w:p>
      <w:r>
        <w:rPr>
          <w:b/>
          <w:u w:val="single"/>
        </w:rPr>
        <w:t xml:space="preserve">Asiakirjan numero 7806</w:t>
      </w:r>
    </w:p>
    <w:p>
      <w:r>
        <w:t xml:space="preserve">Charles ja Camilla vierailevat Douglasin ja Peelin luona</w:t>
      </w:r>
    </w:p>
    <w:p>
      <w:r>
        <w:t xml:space="preserve">Vierailunsa aikana pariskunta seuraa nuorten pyöräilijöiden kilpailuja maailmanmestareiden Mark Cavendishin ja Peter Kennaugh'n entisessä seurassa Douglasissa. Sen jälkeen he vierailevat Peelissä tapaamassa Manxin elintarviketuottajia, paikallisia maanviljelijöitä ja kalastajia sekä RNLI:n jäseniä. Pariskunta osallistuu myös Mansaaren elintarvikepuiston avajaisiin. Tämä on Walesin prinssin kolmas virallinen vierailu Mansaarelle. Edellisen kerran hän vieraili Tynwaldin päivän seremoniassa vuonna 2000. Cornwallin herttuatar vierailee saarella ensimmäistä kertaa. Kuningattaren valtaistuimelle nousun 60-vuotispäivän kunniaksi on järjestetty useita alueellisia vierailuja eri puolilla Brittein saaria.</w:t>
      </w:r>
    </w:p>
    <w:p>
      <w:r>
        <w:rPr>
          <w:b/>
        </w:rPr>
        <w:t xml:space="preserve">Yhteenveto</w:t>
      </w:r>
    </w:p>
    <w:p>
      <w:r>
        <w:t xml:space="preserve">Walesin prinssi ja Cornwallin herttuatar vierailevat Mansaarella 26. huhtikuuta osana timanttisen juhlavuoden kunniaksi järjestettävää kiertuetta.</w:t>
      </w:r>
    </w:p>
    <w:p>
      <w:r>
        <w:rPr>
          <w:b/>
          <w:u w:val="single"/>
        </w:rPr>
        <w:t xml:space="preserve">Asiakirjan numero 7807</w:t>
      </w:r>
    </w:p>
    <w:p>
      <w:r>
        <w:t xml:space="preserve">Mies lennätettiin sairaalaan putoamisen jälkeen Slainsin linnan jyrkänteiltä</w:t>
      </w:r>
    </w:p>
    <w:p>
      <w:r>
        <w:t xml:space="preserve">Rannikkovartioston ja pelastusveneen tiimit sekä poliisi, ambulanssi ja palokunta osallistuivat tapahtumaan noin klo 15:40 lauantaina. Pelastusvene laskettiin vesille, jotta päästiin lähemmäksi kallioita, mutta mies kuljetettiin ilmakuljetuksella sijaintinsa ja vammojensa luonteen vuoksi. Hänet vietiin Aberdeenin kuninkaalliseen sairaalaan. Peterheadin pelastusveneaseman RNLI:n perämekaanikko Martyn Simpson sanoi: "Peterheadin pelastusvene on lähtenyt kahteen hälytykseen Slains Castleen kahden viime viikon aikana. "Se on kaunis kävelyreitti, mutta se voi olla myös hyvin vaarallinen, joten kehotamme kaikkia olemaan erityisen varovaisia."</w:t>
      </w:r>
    </w:p>
    <w:p>
      <w:r>
        <w:rPr>
          <w:b/>
        </w:rPr>
        <w:t xml:space="preserve">Yhteenveto</w:t>
      </w:r>
    </w:p>
    <w:p>
      <w:r>
        <w:t xml:space="preserve">Mies on kuljetettu sairaalaan pudottuaan kalliolta Slainsin linnassa, lähellä Cruden Bayta Aberdeenshiren osavaltiossa.</w:t>
      </w:r>
    </w:p>
    <w:p>
      <w:r>
        <w:rPr>
          <w:b/>
          <w:u w:val="single"/>
        </w:rPr>
        <w:t xml:space="preserve">Asiakirjan numero 7808</w:t>
      </w:r>
    </w:p>
    <w:p>
      <w:r>
        <w:t xml:space="preserve">Kuorma-auton katto repeytyi irti, kun se törmäsi Poole-rautatiesiltaan</w:t>
      </w:r>
    </w:p>
    <w:p>
      <w:r>
        <w:t xml:space="preserve">Dorsetin poliisin mukaan kuorma-auto törmäsi sillalle Bourne Valley Roadilla Poolessa noin klo 11:00 GMT. Loukkaantumisista ei ole raportoitu. Tie oli suljettu kuorma-auton talteenoton ajaksi. Network Railin mukaan junille asetettiin väliaikainen nopeusrajoitus tarkastuksen ajaksi. Rakenteellisia vaurioita ei havaittu. "Koska tällaiset siltaiskut ovat täysin vältettävissä ja aiheuttavat myöhästymisiä junamatkustajille, kehotamme kuljettajia aina tietämään ajoneuvojensa koon ja korkeuden", tiedottaja sanoi.</w:t>
      </w:r>
    </w:p>
    <w:p>
      <w:r>
        <w:rPr>
          <w:b/>
        </w:rPr>
        <w:t xml:space="preserve">Yhteenveto</w:t>
      </w:r>
    </w:p>
    <w:p>
      <w:r>
        <w:t xml:space="preserve">Tie suljettiin ja junat myöhästelivät sen jälkeen, kun kuorma-auto törmäsi rautatiesillan alapuolelle.</w:t>
      </w:r>
    </w:p>
    <w:p>
      <w:r>
        <w:rPr>
          <w:b/>
          <w:u w:val="single"/>
        </w:rPr>
        <w:t xml:space="preserve">Asiakirjan numero 7809</w:t>
      </w:r>
    </w:p>
    <w:p>
      <w:r>
        <w:t xml:space="preserve">Taysiden poliisi vastaanotti syytöksen Jimmy Savilen hyväksikäytöstä.</w:t>
      </w:r>
    </w:p>
    <w:p>
      <w:r>
        <w:t xml:space="preserve">Taysiden poliisi kertoi, että nainen oli ilmoittanut "historiallisesta tapauksesta", jonka sanottiin tapahtuneen Liverpoolissa. Poliisi on toimittanut tiedot Metropolitan Police -poliisille, joka johtaa tutkintaa. Scotland Yard sanoi, että se tutkii 120 asiaa ja että juontajan hyväksikäytön uhreja voi olla 30.</w:t>
      </w:r>
    </w:p>
    <w:p>
      <w:r>
        <w:rPr>
          <w:b/>
        </w:rPr>
        <w:t xml:space="preserve">Yhteenveto</w:t>
      </w:r>
    </w:p>
    <w:p>
      <w:r>
        <w:t xml:space="preserve">Skotlannin poliisille on tehty kantelu, joka liittyy tutkintaan väitteistä, joiden mukaan Jimmy Savile olisi käyttänyt tyttöjä seksuaalisesti hyväkseen.</w:t>
      </w:r>
    </w:p>
    <w:p>
      <w:r>
        <w:rPr>
          <w:b/>
          <w:u w:val="single"/>
        </w:rPr>
        <w:t xml:space="preserve">Asiakirjan numero 7810</w:t>
      </w:r>
    </w:p>
    <w:p>
      <w:r>
        <w:t xml:space="preserve">Coronavirus: Coravirus: Sinun kuvasi aiheesta 'kävely'</w:t>
      </w:r>
    </w:p>
    <w:p>
      <w:r>
        <w:t xml:space="preserve">Seuraava teema on "heijastukset", ja osallistumisaika päättyy 7. heinäkuuta 2020. Lähetä kuvat osoitteeseen yourpics@bbc.co.uk tai seuraa alla olevaa linkkiä "Upload your pictures here". Lisätietoja ja ehdot löytyvät sivun alareunassa olevasta linkistä "We set the theme, you take the picture". Kaikkiin valokuviin sovelletaan tekijänoikeuksia.</w:t>
      </w:r>
    </w:p>
    <w:p>
      <w:r>
        <w:rPr>
          <w:b/>
        </w:rPr>
        <w:t xml:space="preserve">Yhteenveto</w:t>
      </w:r>
    </w:p>
    <w:p>
      <w:r>
        <w:t xml:space="preserve">Pyysimme lukijoitamme lähettämään kuviaan aiheesta "kävely" koronaviruspandemian keskellä. Seuraavassa on muutamia kuvia, joita meille lähetettiin eri puolilta maailmaa.</w:t>
      </w:r>
    </w:p>
    <w:p>
      <w:r>
        <w:rPr>
          <w:b/>
          <w:u w:val="single"/>
        </w:rPr>
        <w:t xml:space="preserve">Asiakirjan numero 7811</w:t>
      </w:r>
    </w:p>
    <w:p>
      <w:r>
        <w:t xml:space="preserve">Union Terrace Gardens -puiston uudistaminen pakottaa yksisuuntaiseen liikenteeseen Aberdeenissa</w:t>
      </w:r>
    </w:p>
    <w:p>
      <w:r>
        <w:t xml:space="preserve">Union Terrace suljetaan etelään päin 27. tammikuuta alkaen, ja rajoitus on voimassa marraskuun puoliväliin asti. Liikenne pääsee kulkemaan pohjoiseen Union Streetiltä Rosemount Viaductille. Työt upotettujen puutarhojen muuttamiseksi alkoivat syyskuussa. Valtuusto totesi, että sulkeminen oli tarpeen, jotta voitiin varmistaa tien alla kulkevien nykyisten kaarien korvaaminen, kaiteiden vahvistaminen, laatan lujittaminen ja päällysteen uusiminen työskentelevien työntekijöiden turvallisuus. First Bus ja Stagecoach muuttavat sen vuoksi joidenkin vuorojen aikatauluja ja reittejä. Union Terrace Gardens -hankkeen, jonka arvo on 25,7 miljoonaa puntaa, odotetaan valmistuvan ensi vuoden kesällä. Upotetut puutarhat avattiin alun perin vuonna 1879.</w:t>
      </w:r>
    </w:p>
    <w:p>
      <w:r>
        <w:rPr>
          <w:b/>
        </w:rPr>
        <w:t xml:space="preserve">Yhteenveto</w:t>
      </w:r>
    </w:p>
    <w:p>
      <w:r>
        <w:t xml:space="preserve">Aberdeenin keskustan tärkeällä pääkadulla on tarkoitus rajoittaa yksisuuntainen liikenne suurimmaksi osaksi vuotta historiallisen Union Terrace Gardens -puiston uudistustyön vuoksi.</w:t>
      </w:r>
    </w:p>
    <w:p>
      <w:r>
        <w:rPr>
          <w:b/>
          <w:u w:val="single"/>
        </w:rPr>
        <w:t xml:space="preserve">Asiakirjan numero 7812</w:t>
      </w:r>
    </w:p>
    <w:p>
      <w:r>
        <w:t xml:space="preserve">Miehen nenä murtui ja hampaat katkesivat Derryn hyökkäyksessä</w:t>
      </w:r>
    </w:p>
    <w:p>
      <w:r>
        <w:t xml:space="preserve">Se tapahtui Skeoge Roadilla klo 14:00 ja 16:00 GMT välisenä aikana, ja siitä ilmoitettiin klo 18:40. Uhri ajoi lähellä Clon Elaghia, kun hänet pysäytettiin. PSNI:n mukaan auton kuljettajan puoleinen ovi avattiin, häntä lyötiin toistuvasti kasvoihin ja häntä yritettiin myös vetää ulos. Poliisin mukaan hän sai "epäillyn murtuneen nenän" ja menetti kaksi hammasta hyökkäyksessä ennen kuin pääsi pakenemaan. Hänen autonsa tuulilasi rikottiin ja renkaat viillettiin. Ylikonstaapeli Gavin McLaughlin kuvaili hyökkäystä "kauhistuttavaksi hyökkäykseksi", joka jätti uhrin "äärimmäisen ahdistuneeseen ja järkyttyneeseen tilaan". "Tutkimukset jatkuvat tänä aamuna, ja pyrimme selvittämään motiivin tälle raa'alle hyökkäykselle", hän sanoi. Poliisi vetoaa kaikkiin, jotka olivat tapahtumahetkellä Skeoge Roadilla.</w:t>
      </w:r>
    </w:p>
    <w:p>
      <w:r>
        <w:rPr>
          <w:b/>
        </w:rPr>
        <w:t xml:space="preserve">Yhteenveto</w:t>
      </w:r>
    </w:p>
    <w:p>
      <w:r>
        <w:t xml:space="preserve">Parikymppisen miehen nenä on epäillään murtuneen ja hampaat puuttuvat sen jälkeen, kun jopa 20 miehen ryhmä pysäytti hänet ajon aikana Londonderryssä.</w:t>
      </w:r>
    </w:p>
    <w:p>
      <w:r>
        <w:rPr>
          <w:b/>
          <w:u w:val="single"/>
        </w:rPr>
        <w:t xml:space="preserve">Asiakirjan numero 7813</w:t>
      </w:r>
    </w:p>
    <w:p>
      <w:r>
        <w:t xml:space="preserve">Kaksi nimetty kuolemaan johtaneessa Leicesterin poliisiauton onnettomuudessa</w:t>
      </w:r>
    </w:p>
    <w:p>
      <w:r>
        <w:t xml:space="preserve">Peugeot 206 -auton kaksi matkustajaa sai kuolettavia vammoja 10. maaliskuuta Upperton Roadilla Leicesterissä sattuneessa onnettomuudessa. Poliisi on nimennyt heidät David Angeriksi, 24, ja Christopher Needhamiksi, 37, molemmat Leicesteristä. 35-vuotias mies, joka pidätettiin epäiltynä kuoleman aiheuttamisesta vaarallisella ajotavalla, on vapautettu takuita vastaan. Päivityksiä tähän juttuun ja muuta Leicestershiresta Peugeotin kuljettaja sai vakavia vammoja, mutta hänet on sittemmin päästetty pois sairaalasta. Kuorma-autossa olleet kaksi ihmistä saivat lieviä vammoja onnettomuudessa, joka aiheutti vahinkoa läheiselle kaupalle. Leicestershiren poliisin mukaan tapaus on siirretty riippumattoman poliisivalituslautakunnan (IPCC) käsiteltäväksi.</w:t>
      </w:r>
    </w:p>
    <w:p>
      <w:r>
        <w:rPr>
          <w:b/>
        </w:rPr>
        <w:t xml:space="preserve">Yhteenveto</w:t>
      </w:r>
    </w:p>
    <w:p>
      <w:r>
        <w:t xml:space="preserve">Kaksi miestä, jotka kuolivat, kun poliisin poliisiauton seuraama auto törmäsi kippiautoon, on nimetty.</w:t>
      </w:r>
    </w:p>
    <w:p>
      <w:r>
        <w:rPr>
          <w:b/>
          <w:u w:val="single"/>
        </w:rPr>
        <w:t xml:space="preserve">Asiakirjan numero 7814</w:t>
      </w:r>
    </w:p>
    <w:p>
      <w:r>
        <w:t xml:space="preserve">David Miliband eroaa parlamentista</w:t>
      </w:r>
    </w:p>
    <w:p>
      <w:r>
        <w:t xml:space="preserve">Nick RobinsonPoliittinen päätoimittaja Mies, joka menetti Labour-puolueen johtopaikan veljelleen, soitti ystävilleen vasta tänään iltapäivällä kertoakseen uutiset. Eräs lähde kertoi minulle, että hänen on täytynyt tietää, että "yrittäisimme saada hänet luopumaan... tarvitsemme häntä kipeästi... se on hyvin surullista". PÄIVITYS 21:30 - BBC:n tietojen mukaan David Miliband jättää parlamentin ja siirtyy International Rescue Committee -järjestön toimitusjohtajaksi. International Rescue Committee on hyväntekeväisyysjärjestö, joka toimii verkkosivujensa mukaan yli 40 maassa ja vastaa "maailman pahimpiin humanitaarisiin kriiseihin ja auttaa ihmisiä selviytymään ja rakentamaan elämänsä uudelleen". Hänen uskotaan korvaavan tohtori George Ruppin.</w:t>
      </w:r>
    </w:p>
    <w:p>
      <w:r>
        <w:rPr>
          <w:b/>
        </w:rPr>
        <w:t xml:space="preserve">Yhteenveto</w:t>
      </w:r>
    </w:p>
    <w:p>
      <w:r>
        <w:t xml:space="preserve">David Milibandin läheinen ystävä on vahvistanut BBC:lle, että Miliband aikoo jättää parlamentin ja ottaa vastaan "suuren kansainvälisen työn New Yorkissa".</w:t>
      </w:r>
    </w:p>
    <w:p>
      <w:r>
        <w:rPr>
          <w:b/>
          <w:u w:val="single"/>
        </w:rPr>
        <w:t xml:space="preserve">Asiakirjan numero 7815</w:t>
      </w:r>
    </w:p>
    <w:p>
      <w:r>
        <w:t xml:space="preserve">Kysymyksiä ja vastauksia: Rautatieliikenteen hinnankorotukset</w:t>
      </w:r>
    </w:p>
    <w:p>
      <w:r>
        <w:t xml:space="preserve">Keskimääräinen 2,8 prosentin korotus on pienin korotus neljään vuoteen, vaikka aktivistien mukaan hinnat nousevat nopeammin kuin palkat. Rautatieliikenteen matkustajien kannalta tilanne voi olla sekava, sillä kausilippujen hinnat nousevat eri tahtiin kuin joidenkin muiden lipputyyppien hinnat. Hintojen muutokset vaihtelevat myös Yhdistyneen kuningaskunnan eri osissa.</w:t>
      </w:r>
    </w:p>
    <w:p>
      <w:r>
        <w:rPr>
          <w:b/>
        </w:rPr>
        <w:t xml:space="preserve">Yhteenveto</w:t>
      </w:r>
    </w:p>
    <w:p>
      <w:r>
        <w:t xml:space="preserve">Tuhannet työmatkalaiset, jotka lähtevät töihin uudenvuodenloman jälkeen, joutuvat maksamaan korkeampia junahintoja.</w:t>
      </w:r>
    </w:p>
    <w:p>
      <w:r>
        <w:rPr>
          <w:b/>
          <w:u w:val="single"/>
        </w:rPr>
        <w:t xml:space="preserve">Asiakirjan numero 7816</w:t>
      </w:r>
    </w:p>
    <w:p>
      <w:r>
        <w:t xml:space="preserve">Angleseyn oravakuolemien virustutkinta</w:t>
      </w:r>
    </w:p>
    <w:p>
      <w:r>
        <w:t xml:space="preserve">Kolme löytyi kuolleena läheltä toisiaan ja kuusi muuta muutaman sadan metrin päästä Beaumarisin läheltä. Testeissä selvitetään, onko niillä adenovirus, joka on tarttunut oraviin Pohjois-Englannissa. Tohtori Craig Shuttleworth Bangorin yliopistosta sanoi: "Se on melko huolestuttavaa. Se on jotain, mitä meidän on tutkittava." Angleseyn oravakanta on kasvanut vuoden 1998 noin 40 oravasta yli 700:aan, ja naapurimaahan Gwyneddiin on tarkoitus perustaa luonnonvarainen pesäke, jotta sen määrää voitaisiin lisätä.</w:t>
      </w:r>
    </w:p>
    <w:p>
      <w:r>
        <w:rPr>
          <w:b/>
        </w:rPr>
        <w:t xml:space="preserve">Yhteenveto</w:t>
      </w:r>
    </w:p>
    <w:p>
      <w:r>
        <w:t xml:space="preserve">Asiantuntijat tekevät testejä selvittääkseen, onko virus vastuussa Angleseystä löydetyistä kuolleista oravista.</w:t>
      </w:r>
    </w:p>
    <w:p>
      <w:r>
        <w:rPr>
          <w:b/>
          <w:u w:val="single"/>
        </w:rPr>
        <w:t xml:space="preserve">Asiakirjan numero 7817</w:t>
      </w:r>
    </w:p>
    <w:p>
      <w:r>
        <w:t xml:space="preserve">Kolme miestä pidätettiin laittomista raveista RAF Charmy Downissa lähellä Bathia.</w:t>
      </w:r>
    </w:p>
    <w:p>
      <w:r>
        <w:t xml:space="preserve">Poliisi sai meluilmoituksia tapahtumasta entisellä Charmy Downin lentokentällä Bathin lähellä 18. ja 19. heinäkuuta. Ihmiset, jotka asuivat jopa Bristolin päässä, valittivat melusta entisellä RAF:n lentokentällä. Yleisen häiriön aiheuttamisesta epäiltynä pidätetyt 22-, 23- ja 26-vuotiaat miehet ovat edelleen pidätettyinä.</w:t>
      </w:r>
    </w:p>
    <w:p>
      <w:r>
        <w:rPr>
          <w:b/>
        </w:rPr>
        <w:t xml:space="preserve">Yhteenveto</w:t>
      </w:r>
    </w:p>
    <w:p>
      <w:r>
        <w:t xml:space="preserve">Kolme miestä on pidätetty laittomasta raveista, joihin osallistui yli 3 000 ihmistä.</w:t>
      </w:r>
    </w:p>
    <w:p>
      <w:r>
        <w:rPr>
          <w:b/>
          <w:u w:val="single"/>
        </w:rPr>
        <w:t xml:space="preserve">Asiakirjan numero 7818</w:t>
      </w:r>
    </w:p>
    <w:p>
      <w:r>
        <w:t xml:space="preserve">Tilehurstin puukotus: Raheem Hanifin kuolemasta kolme oikeudessa</w:t>
      </w:r>
    </w:p>
    <w:p>
      <w:r>
        <w:t xml:space="preserve">Raheem Hanif kuoli vammoihinsa Dulnan Closessa, Tilehurstissa, lauantaina. Abas Khan, 23, Helmsdale Close, Reading, ja kaksi 16- ja 17-vuotiasta poikaa ovat saaneet syytteet murhasta ja törkeästä ruumiinvammantuottamuksesta. Heidät on vangittu Reading Magistrates Courtissa järjestetyn kuulemisen jälkeen. He joutuvat oikeuteen Reading Crown Courtissa myöhemmin määrättävänä päivänä. 16-vuotias ilmestyi keskiviikkona oikeuteen syytettynä murhasta ja törkeästä ruumiinvammantuottamuksesta. Hänen on määrä palata oikeuteen 12. maaliskuuta, ja hänet on määrätty tutkintavankeuteen. Myös neljä muuta miestä pidätettiin ja vapautettiin takuita vastaan. Seuraa BBC Southia Facebookissa, Twitterissä tai Instagramissa. Lähetä juttuideoita osoitteeseen south.newsonline@bbc.co.uk. Aiheeseen liittyvät Internet-linkit HM Courts &amp; Tribunals Service (tuomioistuimet ja tuomioistuinlaitos).</w:t>
      </w:r>
    </w:p>
    <w:p>
      <w:r>
        <w:rPr>
          <w:b/>
        </w:rPr>
        <w:t xml:space="preserve">Yhteenveto</w:t>
      </w:r>
    </w:p>
    <w:p>
      <w:r>
        <w:t xml:space="preserve">Mies ja kaksi teini-ikäistä ovat saapuneet oikeuteen syytettyinä Readingin kadulla kuolettavasti puukotetun 26-vuotiaan miehen murhasta.</w:t>
      </w:r>
    </w:p>
    <w:p>
      <w:r>
        <w:rPr>
          <w:b/>
          <w:u w:val="single"/>
        </w:rPr>
        <w:t xml:space="preserve">Asiakirjan numero 7819</w:t>
      </w:r>
    </w:p>
    <w:p>
      <w:r>
        <w:t xml:space="preserve">Eläkeläinen lennätettiin sairaalaan Wellingboroughin bussiturman jälkeen</w:t>
      </w:r>
    </w:p>
    <w:p>
      <w:r>
        <w:t xml:space="preserve">Tapaus sattui kello 13:10 BST Wellingborough'n High Streetillä Northamptonshiren osavaltiossa. Northamptonshiren poliisin mukaan mies vietiin ambulanssilla Coventryn yliopistolliseen sairaalaan. Poliisi kertoi, että poliisit olivat vastanneet "vakavaan liikennetörmäykseen yksikerroksisen bussin ja jalankulkijan välillä".</w:t>
      </w:r>
    </w:p>
    <w:p>
      <w:r>
        <w:rPr>
          <w:b/>
        </w:rPr>
        <w:t xml:space="preserve">Yhteenveto</w:t>
      </w:r>
    </w:p>
    <w:p>
      <w:r>
        <w:t xml:space="preserve">87-vuotias mies on kuljetettu sairaalaan "vakavien vammojen" vuoksi sen jälkeen, kun bussi oli jäänyt hänen päälleen.</w:t>
      </w:r>
    </w:p>
    <w:p>
      <w:r>
        <w:rPr>
          <w:b/>
          <w:u w:val="single"/>
        </w:rPr>
        <w:t xml:space="preserve">Asiakirjan numero 7820</w:t>
      </w:r>
    </w:p>
    <w:p>
      <w:r>
        <w:t xml:space="preserve">Kahta syytetään murhasta Kirkintillochin miehen kuoleman jälkeen</w:t>
      </w:r>
    </w:p>
    <w:p>
      <w:r>
        <w:t xml:space="preserve">Christopher Watt, 31, ja Robert McSporran, 28, saapuivat Glasgow'n sheriffituomioistuimeen tiistaina. Miesten väitetään pahoinpidelleen vakavasti Robert Cunninghamia - joka myöhemmin kuoli - Braehead Streetillä sijaitsevassa asunnossa lauantaina noin kello 08:00. Kumpikaan miehistä ei tehnyt tunnustusta. Molemmat määrättiin tutkintavankeuteen. Myös kolmatta, 34-vuotiasta miestä vastaan on nostettu syyte. Hänen on määrä saapua Glasgow'n sheriffituomioistuimeen keskiviikkona.</w:t>
      </w:r>
    </w:p>
    <w:p>
      <w:r>
        <w:rPr>
          <w:b/>
        </w:rPr>
        <w:t xml:space="preserve">Yhteenveto</w:t>
      </w:r>
    </w:p>
    <w:p>
      <w:r>
        <w:t xml:space="preserve">Kaksi miestä on saapunut oikeuteen syytettynä 29-vuotiaan miehen murhasta Kirkintillochissa.</w:t>
      </w:r>
    </w:p>
    <w:p>
      <w:r>
        <w:rPr>
          <w:b/>
          <w:u w:val="single"/>
        </w:rPr>
        <w:t xml:space="preserve">Asiakirjan numero 7821</w:t>
      </w:r>
    </w:p>
    <w:p>
      <w:r>
        <w:t xml:space="preserve">Hillsboroughin hyväntekeväisyysjärjestön 96 mailin juoksu Anfieldille alkaa</w:t>
      </w:r>
    </w:p>
    <w:p>
      <w:r>
        <w:t xml:space="preserve">Seitsemän juoksijaa lähti liikkeelle Hillsboroughista, Sheffield Wednesday FC:n kotikentältä, ja päättyy Anfieldille, Liverpool FC:n kotikentälle lauantaina. Ensimmäinen juoksu keräsi viime vuonna 15 000 puntaa Hillsborough Justice Campaign -järjestölle ja Hillsborough Family Support Groupille. Tänä vuonna kerätyt varat menevät Alder Heyn lastensairaalalle ja Sheffieldin lastensairaalalle. Joukkueen johtaja Dominic Williams sanoi: "Tämä on hienoa: "Olen erittäin ylpeä tästä joukkueesta, joka teki niin paljon kovaa työtä ja omistautui 96:n muistoksi valoisamman tulevaisuuden puolesta."</w:t>
      </w:r>
    </w:p>
    <w:p>
      <w:r>
        <w:rPr>
          <w:b/>
        </w:rPr>
        <w:t xml:space="preserve">Yhteenveto</w:t>
      </w:r>
    </w:p>
    <w:p>
      <w:r>
        <w:t xml:space="preserve">Rahankerääjät ovat aloittaneet 96 mailin juoksun Hillsborough'n katastrofissa kuolleiden 96 jalkapallofanin muistoksi.</w:t>
      </w:r>
    </w:p>
    <w:p>
      <w:r>
        <w:rPr>
          <w:b/>
          <w:u w:val="single"/>
        </w:rPr>
        <w:t xml:space="preserve">Asiakirjan numero 7822</w:t>
      </w:r>
    </w:p>
    <w:p>
      <w:r>
        <w:t xml:space="preserve">Walesin säävaroitus lumesta ja jäästä</w:t>
      </w:r>
    </w:p>
    <w:p>
      <w:r>
        <w:t xml:space="preserve">Se on antanut keltaisen varoituksen kello 21:00 GMT lauantaista sunnuntaihin kello 10:00 asti. Ennustajien mukaan korkeammilla alueilla voi sataa jopa 4 senttimetriä lunta. Varoitus kattaa Blaenau Gwentin, Caerphillyn, Denbighshiren, Merthyr Tydfilin, Monmouthshiren, Newportin, Powysin, Rhondda Cynon Tafin, Torfaenin ja Wrexhamin. Aiheeseen liittyvät Internet-linkit Met Office</w:t>
      </w:r>
    </w:p>
    <w:p>
      <w:r>
        <w:rPr>
          <w:b/>
        </w:rPr>
        <w:t xml:space="preserve">Yhteenveto</w:t>
      </w:r>
    </w:p>
    <w:p>
      <w:r>
        <w:t xml:space="preserve">Met Office on varoittanut, että lumen ja jään aiheuttamiin matkustushaittoihin on varauduttava osissa Itä-Walesia.</w:t>
      </w:r>
    </w:p>
    <w:p>
      <w:r>
        <w:rPr>
          <w:b/>
          <w:u w:val="single"/>
        </w:rPr>
        <w:t xml:space="preserve">Asiakirjan numero 7823</w:t>
      </w:r>
    </w:p>
    <w:p>
      <w:r>
        <w:t xml:space="preserve">Halifaxin "yliajo-onnettomuudessa" mies kuoli</w:t>
      </w:r>
    </w:p>
    <w:p>
      <w:r>
        <w:t xml:space="preserve">35-vuotias mies jäi auton alle Skircoat Moor Roadilla, Halifaxissa, lauantaina kello 21.05 BST ja kuoli tapahtumapaikalla. Poliisin mukaan auton kuljettaja ei pysähtynyt, ja ajoneuvo löytyi myöhemmin hylättynä läheltä tapahtumapaikkaa. Mies otti yhteyttä West Yorkshiren poliisiin, ja hänet pidätettiin epäiltynä kuoleman aiheuttamisesta vaarallisella ajotavalla, poliisi kertoi.</w:t>
      </w:r>
    </w:p>
    <w:p>
      <w:r>
        <w:rPr>
          <w:b/>
        </w:rPr>
        <w:t xml:space="preserve">Yhteenveto</w:t>
      </w:r>
    </w:p>
    <w:p>
      <w:r>
        <w:t xml:space="preserve">Mies on pidätetty jalankulkijan kuolemasta epäillyssä yliajo-onnettomuudessa Länsi-Yorkshiressä.</w:t>
      </w:r>
    </w:p>
    <w:p>
      <w:r>
        <w:rPr>
          <w:b/>
          <w:u w:val="single"/>
        </w:rPr>
        <w:t xml:space="preserve">Asiakirjan numero 7824</w:t>
      </w:r>
    </w:p>
    <w:p>
      <w:r>
        <w:t xml:space="preserve">Daily and Sunday Politics -ohjelman manifesti: energia ja ympäristö</w:t>
      </w:r>
    </w:p>
    <w:p>
      <w:r>
        <w:t xml:space="preserve">Yllä olevasta liikennevalo-pistetaulukosta käy ilmi kaikkien politiikkojen nykytilanne. Seurantapistettä päivitetään tämän parlamentin aikana. Seuranta on jaettu politiikan aloihin, joihin voi tutustua klikkaamalla kutakin alla olevaa linkkiä. Manifestin seuranta teemoittain Tämä osio käsittelee energiaa ja ympäristöä, joista jälkimmäinen on hajautettu politiikanala: lue lisää. MAASEUTUASIAT, ENERGIA JA ILMASTONMUUTOS Tavoitteenamme on, että lähes jokainen henkilö- ja pakettiauto on päästötön ajoneuvo vuoteen 2050 mennessä - ja investoimme 500 miljoonaa puntaa seuraavien viiden vuoden aikana tämän tavoitteen saavuttamiseksi - Manifesti sivu 15 Luodaan Pohjois-Englannin valtiollinen varallisuusrahasto, jotta pohjoisen liuskekaasuvaroja käytetään pohjoisen tulevaisuuteen investoimiseen - Manifesti, sivu 57. Perustetaan uusi sininen vyöhyke arvokkaiden meriluontotyyppien suojelemiseksi - Manifesti, sivu 54. Pysäytetään tuettujen maatuulipuistojen leviäminen - Manifesti, Käytetään 3 miljardia puntaa yhteisestä maatalouspolitiikasta Englannin maaseudun parantamiseen seuraavien viiden vuoden aikana - Manifesti, sivu 54 Varmistetaan, että julkiset metsät ja metsäalueet säilytetään kansakunnan hyväksi - Manifesti, sivu 54 Rakennetaan 1 400 uutta tulvasuojelujärjestelmää 300 000 kodin suojelemiseksi - Manifesti, Sivu 54 Vaaditaan jääkarhuille uhanalaisen lajin asemaa ja jääkarhun nahkojen kansainvälisen kaupan kieltämistä - Manifesti, sivu 55 Varmistetaan, että maan jokaisessa kodissa ja yrityksessä on älymittari vuoteen 2020 mennessä - Manifesti, sivu 57 Kielletään villieläinten käyttö sirkuksissa - Manifesti, sivu 55</w:t>
      </w:r>
    </w:p>
    <w:p>
      <w:r>
        <w:rPr>
          <w:b/>
        </w:rPr>
        <w:t xml:space="preserve">Yhteenveto</w:t>
      </w:r>
    </w:p>
    <w:p>
      <w:r>
        <w:t xml:space="preserve">Tervetuloa Daily and Sunday Politics -ohjelman manifestiseurantaan. Kuten nimestä voi päätellä, tässä seurataan, miten hallitus edistyy - tai ei edisty - konservatiivien vuoden 2015 vaalimanifestissa ja tärkeimmissä poliittisissa ilmoituksissaan antamien lupausten toteuttamisessa.</w:t>
      </w:r>
    </w:p>
    <w:p>
      <w:r>
        <w:rPr>
          <w:b/>
          <w:u w:val="single"/>
        </w:rPr>
        <w:t xml:space="preserve">Asiakirjan numero 7825</w:t>
      </w:r>
    </w:p>
    <w:p>
      <w:r>
        <w:t xml:space="preserve">Staffordshiren poliisipäällikkö Jane Sawyers jää eläkkeelle vuonna 2017</w:t>
      </w:r>
    </w:p>
    <w:p>
      <w:r>
        <w:t xml:space="preserve">Jane Sawyers lähtee ensi kesänä 32 vuoden palveluksen jälkeen. Hän sanoi, ettei päätös ollut helppo, ja lisäsi, että oli "kunnia" toimia tehtävässä ja että hän oli "ylpeä henkilöstönsä ammattitaidosta, sitoutumisesta ja palveluksesta". Sawyers sanoi tekevänsä yhteistyötä poliisi- ja rikoskomissaari Matthew Ellisin kanssa hänen seuraajansa löytämiseksi.</w:t>
      </w:r>
    </w:p>
    <w:p>
      <w:r>
        <w:rPr>
          <w:b/>
        </w:rPr>
        <w:t xml:space="preserve">Yhteenveto</w:t>
      </w:r>
    </w:p>
    <w:p>
      <w:r>
        <w:t xml:space="preserve">Staffordshiren poliisin poliisipäällikkö on ilmoittanut jäävänsä eläkkeelle ensi vuonna.</w:t>
      </w:r>
    </w:p>
    <w:p>
      <w:r>
        <w:rPr>
          <w:b/>
          <w:u w:val="single"/>
        </w:rPr>
        <w:t xml:space="preserve">Asiakirjan numero 7826</w:t>
      </w:r>
    </w:p>
    <w:p>
      <w:r>
        <w:t xml:space="preserve">Wiltshiren poliisipäällikkö Angus Macpherson tekee "vaiheittaisen paluun".</w:t>
      </w:r>
    </w:p>
    <w:p>
      <w:r>
        <w:t xml:space="preserve">60-vuotias sairastui kokouksessa Trowbridgessa toukokuun lopussa, ja hänet lennätettiin ambulanssilla Bathin Royal United Hospitaliin. Hän pääsi kotiin viime kuussa ja on sittemmin toipunut kotona. Macpherson kiitti henkilökuntaansa ja Wiltshiren poliisia ja sanoi olevansa "erittäin tyytyväinen" päästessään takaisin toimistoonsa. "Henkilökohtaisesti haluaisin kiittää monia ihmisiä, jotka ovat lähettäneet terveisiä", hän lisäsi. "Sairaalan henkilökunta on hoitanut minua erinomaisesti, ja minulle on asennettu sydämentahdistin. "Haluan tehdä vielä paljon, mutta minun on noudatettava lääkärin määräyksiä."</w:t>
      </w:r>
    </w:p>
    <w:p>
      <w:r>
        <w:rPr>
          <w:b/>
        </w:rPr>
        <w:t xml:space="preserve">Yhteenveto</w:t>
      </w:r>
    </w:p>
    <w:p>
      <w:r>
        <w:t xml:space="preserve">Wiltshiren poliisi- ja rikoskomissaari Angus Macpherson palaa "vaiheittain töihin" sydänkohtauksen jälkeen.</w:t>
      </w:r>
    </w:p>
    <w:p>
      <w:r>
        <w:rPr>
          <w:b/>
          <w:u w:val="single"/>
        </w:rPr>
        <w:t xml:space="preserve">Asiakirjan numero 7827</w:t>
      </w:r>
    </w:p>
    <w:p>
      <w:r>
        <w:t xml:space="preserve">Suunnitelmat 130 kodin rakentamiseksi Melideniin saavat vihreää valoa</w:t>
      </w:r>
    </w:p>
    <w:p>
      <w:r>
        <w:t xml:space="preserve">Penrhyn Homes haluaa rakentaa Mindale Farmin maalle Ffordd Hendren lähellä sijaitsevalle alueelle maatilarakennusten purkamisen jälkeen. Prestatynin kaupunginvaltuusto on yksi vastustajista, sillä se on huolissaan siitä, että paikalliset tiet eivät kestäisi ylimääräistä liikennettä. Denbighshiren neuvoston suunnittelukomiteaa suositellaan hyväksymään suunnitelma keskiviikkona pidettävässä kokouksessaan.</w:t>
      </w:r>
    </w:p>
    <w:p>
      <w:r>
        <w:rPr>
          <w:b/>
        </w:rPr>
        <w:t xml:space="preserve">Yhteenveto</w:t>
      </w:r>
    </w:p>
    <w:p>
      <w:r>
        <w:t xml:space="preserve">Kiistanalaiset suunnitelmat 130 asunnon rakentamiseksi Melideniin, Denbighshireen, näyttävät saavan vihreää valoa vastalauseista huolimatta.</w:t>
      </w:r>
    </w:p>
    <w:p>
      <w:r>
        <w:rPr>
          <w:b/>
          <w:u w:val="single"/>
        </w:rPr>
        <w:t xml:space="preserve">Asiakirjan numero 7828</w:t>
      </w:r>
    </w:p>
    <w:p>
      <w:r>
        <w:t xml:space="preserve">Stonehavenin meripelastuslaitos suljetaan</w:t>
      </w:r>
    </w:p>
    <w:p>
      <w:r>
        <w:t xml:space="preserve">MRI, joka tarjoaa etsintä- ja pelastuspalveluja sekä hätäpalveluja, sanoi, että se jäi ilman yhtään venettä vedessä sen jälkeen, kun sen tukikohta satamassa tulvi viime joulukuun myrskyssä. Hyväntekeväisyysjärjestö sanoi, että se on jo kamppaillut lahjoitusten vähenemisen kanssa. Sen johtokunta päätti, ettei ollut muuta vaihtoehtoa kuin lopettaa toiminta.</w:t>
      </w:r>
    </w:p>
    <w:p>
      <w:r>
        <w:rPr>
          <w:b/>
        </w:rPr>
        <w:t xml:space="preserve">Yhteenveto</w:t>
      </w:r>
    </w:p>
    <w:p>
      <w:r>
        <w:t xml:space="preserve">Stonehavenin meripelastusinstituutti (MRI) joutuu sulkemaan ovensa, koska se ei ole pystynyt toipumaan myrskytuhoista, hyväntekeväisyysjärjestö on ilmoittanut.</w:t>
      </w:r>
    </w:p>
    <w:p>
      <w:r>
        <w:rPr>
          <w:b/>
          <w:u w:val="single"/>
        </w:rPr>
        <w:t xml:space="preserve">Asiakirjan numero 7829</w:t>
      </w:r>
    </w:p>
    <w:p>
      <w:r>
        <w:t xml:space="preserve">Staffordshiren rattijuopumuskampanja lisää pidätyksiä</w:t>
      </w:r>
    </w:p>
    <w:p>
      <w:r>
        <w:t xml:space="preserve">Poliisi pidätti 1. joulukuuta ja 1. tammikuuta välisenä aikana 150 kuljettajaa, kun vastaava luku viime vuonna oli 118. Myös puhalluskokeiden määrä kasvoi 1 803:sta 2 320:een. Komisario Steve Smytheman sanoi: "Positiivisen tuloksen saaneiden osuus testatuista on hyvin samanlainen kuin viime vuonna." Hän sanoi, että kaikki kampanjan aikana pidätetyt kuljettajat eivät päätyisi oikeuteen, sillä jotkut heistä saattoivat läpäistä toisen, poliisiasemalla suoritetun todisteellisen testin.</w:t>
      </w:r>
    </w:p>
    <w:p>
      <w:r>
        <w:rPr>
          <w:b/>
        </w:rPr>
        <w:t xml:space="preserve">Yhteenveto</w:t>
      </w:r>
    </w:p>
    <w:p>
      <w:r>
        <w:t xml:space="preserve">Staffordshiren poliisi uskoo, että rattijuoppojen määrä ei ole lisääntynyt maakunnassa, vaikka pidätyksiä on tehty enemmän juhlapyhien aikana.</w:t>
      </w:r>
    </w:p>
    <w:p>
      <w:r>
        <w:rPr>
          <w:b/>
          <w:u w:val="single"/>
        </w:rPr>
        <w:t xml:space="preserve">Asiakirjan numero 7830</w:t>
      </w:r>
    </w:p>
    <w:p>
      <w:r>
        <w:t xml:space="preserve">Poika, 3, kriittisessä tilassa jäätyään ajoneuvon alle Jerseyssä</w:t>
      </w:r>
    </w:p>
    <w:p>
      <w:r>
        <w:t xml:space="preserve">Ensihoitajat kutsuttiin Millennium Town Parkiin St Helierissä klo 15:51 BST, ja myöhemmin he veivät pojan Jersey General Hospitaliin. Poika vierailee saarella perheensä kanssa Ison-Britannian mantereelta, ja hänen hoitonsa jatkuu, kertoo Jerseyn poliisi. Hänen tilansa sairaalassa on kuvattu kriittiseksi.</w:t>
      </w:r>
    </w:p>
    <w:p>
      <w:r>
        <w:rPr>
          <w:b/>
        </w:rPr>
        <w:t xml:space="preserve">Yhteenveto</w:t>
      </w:r>
    </w:p>
    <w:p>
      <w:r>
        <w:t xml:space="preserve">Kolmevuotias poika loukkaantui vakavasti, kun hän jäi auton alle Jerseyssä.</w:t>
      </w:r>
    </w:p>
    <w:p>
      <w:r>
        <w:rPr>
          <w:b/>
          <w:u w:val="single"/>
        </w:rPr>
        <w:t xml:space="preserve">Asiakirjan numero 7831</w:t>
      </w:r>
    </w:p>
    <w:p>
      <w:r>
        <w:t xml:space="preserve">Sinisen kortin hakemukset käänteentekeviä Neath Port Talbotissa</w:t>
      </w:r>
    </w:p>
    <w:p>
      <w:r>
        <w:t xml:space="preserve">Walesin hallitus otti vuonna 2013 käyttöön uusia säännöksiä estääkseen järjestelmän väärinkäytön. Neath Port Talbotin kunta on kuitenkin palannut vanhaan järjestelmäänsä sen jälkeen, kun se oli valittanut, että uudet ohjeet tekivät merkin saamisen liian vaikeaksi. Hylkäysten määrä on kasvanut 62 prosenttia kolmen viime vuoden aikana.</w:t>
      </w:r>
    </w:p>
    <w:p>
      <w:r>
        <w:rPr>
          <w:b/>
        </w:rPr>
        <w:t xml:space="preserve">Yhteenveto</w:t>
      </w:r>
    </w:p>
    <w:p>
      <w:r>
        <w:t xml:space="preserve">Eräs valtuusto on keskeyttänyt tiukat ohjeet, joiden perusteella päätetään, onko vammaisten pysäköintitodistushakemukset hyväksyttävä vai hylättävä.</w:t>
      </w:r>
    </w:p>
    <w:p>
      <w:r>
        <w:rPr>
          <w:b/>
          <w:u w:val="single"/>
        </w:rPr>
        <w:t xml:space="preserve">Asiakirjan numero 7832</w:t>
      </w:r>
    </w:p>
    <w:p>
      <w:r>
        <w:t xml:space="preserve">Meksikon Colima-tulivuoren purkautuminen aiheuttaa evakuointeja.</w:t>
      </w:r>
    </w:p>
    <w:p>
      <w:r>
        <w:t xml:space="preserve">Tuhkaa ja paksua mustaa savua nousi tulivuoresta 300 mailia (482 km) Mexico Citystä länteen. Laavavirran näkyi valuvan alas sen rinteiltä. Yli 350 La Yerbabuenassa ja La Becerrerassa vuoren juurella asuvaa kyläläistä siirrettiin turvaan, kertoivat pelastusviranomaiset. Naapurivaltiossa Jaliscon osavaltiossa viranomaiset evakuoivat myös joitakin asukkaita. Coliman tulivuori tunnetaan Meksikossa nimellä Tulen tulivuori. Aiemmin tänä vuonna tapahtuneet purkaukset pakottivat samanlaisiin evakuointeihin. Tuolloin Meksikon sisäministeriö sanoi, että tulivuorta uhkasi ensimmäinen suuri purkaus sitten vuoden 1913.</w:t>
      </w:r>
    </w:p>
    <w:p>
      <w:r>
        <w:rPr>
          <w:b/>
        </w:rPr>
        <w:t xml:space="preserve">Yhteenveto</w:t>
      </w:r>
    </w:p>
    <w:p>
      <w:r>
        <w:t xml:space="preserve">Meksikossa sijaitsevan Colima-tulivuoren uudet purkaukset ovat pakottaneet sadat ihmiset evakuoimaan kotinsa.</w:t>
      </w:r>
    </w:p>
    <w:p>
      <w:r>
        <w:rPr>
          <w:b/>
          <w:u w:val="single"/>
        </w:rPr>
        <w:t xml:space="preserve">Asiakirjan numero 7833</w:t>
      </w:r>
    </w:p>
    <w:p>
      <w:r>
        <w:t xml:space="preserve">Entistä Keighleyn opettajaa syytetään poikien seksuaalisesta hyväksikäytöstä</w:t>
      </w:r>
    </w:p>
    <w:p>
      <w:r>
        <w:t xml:space="preserve">Stephen Loryman, 58, joka työskenteli aiemmin Keighleyssä, saapui aiemmin Bradford Crown Courtiin. Hän kiisti neljä syytettä poikiin vuosina 2008-2010 kohdistuneesta seksuaalisesta hyväksikäytöstä. Loryman, joka asuu Burnsall Mewsissa, Silsdenissä, West Yorkshiressä, vapautettiin takuita vastaan 30. marraskuuta pidettävään oikeudenkäyntiin asti. Oikeudenkäynnin odotetaan kestävän viisi päivää.</w:t>
      </w:r>
    </w:p>
    <w:p>
      <w:r>
        <w:rPr>
          <w:b/>
        </w:rPr>
        <w:t xml:space="preserve">Yhteenveto</w:t>
      </w:r>
    </w:p>
    <w:p>
      <w:r>
        <w:t xml:space="preserve">Entinen apulaisrehtori on saapunut oikeuteen syytettynä kahden nuoren pojan seksuaalisesta hyväksikäytöstä yli kymmenen vuotta sitten.</w:t>
      </w:r>
    </w:p>
    <w:p>
      <w:r>
        <w:rPr>
          <w:b/>
          <w:u w:val="single"/>
        </w:rPr>
        <w:t xml:space="preserve">Asiakirjan numero 7834</w:t>
      </w:r>
    </w:p>
    <w:p>
      <w:r>
        <w:t xml:space="preserve">Doverin hautausmaan kuolema: Kaksi ihmistä kohtaa murhasyytteet</w:t>
      </w:r>
    </w:p>
    <w:p>
      <w:r>
        <w:t xml:space="preserve">Piotr Lacheta, 55, kuoli tapahtumapaikalla Cowgaten hautausmaalla, Albany Placessa, Doverissa, tiistaina klo 07.00 BST. Kentin poliisi nosti torstaina syytteen murhasta 47-vuotiasta Claire Lunnia ja 37-vuotiasta Justin Burnettia vastaan, jolla ei ole kiinteää osoitetta. Heidät on vangittu, ja heidän on määrä saapua myöhemmin Margaten tuomaristuomioistuimeen. Komisario Gavin Moss kehotti todistajia ilmoittautumaan. Aiheeseen liittyvät Internet-linkit HM Courts Service</w:t>
      </w:r>
    </w:p>
    <w:p>
      <w:r>
        <w:rPr>
          <w:b/>
        </w:rPr>
        <w:t xml:space="preserve">Yhteenveto</w:t>
      </w:r>
    </w:p>
    <w:p>
      <w:r>
        <w:t xml:space="preserve">Miestä ja naista syytetään murhasta sen jälkeen, kun hautausmaalta löydettiin miehen ruumis.</w:t>
      </w:r>
    </w:p>
    <w:p>
      <w:r>
        <w:rPr>
          <w:b/>
          <w:u w:val="single"/>
        </w:rPr>
        <w:t xml:space="preserve">Asiakirjan numero 7835</w:t>
      </w:r>
    </w:p>
    <w:p>
      <w:r>
        <w:t xml:space="preserve">HMP Littleheyn vankia syytetään väärästä vangitsemisesta</w:t>
      </w:r>
    </w:p>
    <w:p>
      <w:r>
        <w:t xml:space="preserve">Liam McCarthy, 27, on myös saanut syytteen varsinaisesta ruumiinvammantuottamuksesta HMP Littleheyssä 9. tammikuuta tapahtuneen välikohtauksen jälkeen. Cambridgeshiren poliisin mukaan väitetty hyökkäys tapahtui noin klo 10.41 GMT. Cambridgeshiren Huntingdonin lähellä sijaitsevassa vankilassa asuu yli 1 000 miespuolista seksuaalirikollista.</w:t>
      </w:r>
    </w:p>
    <w:p>
      <w:r>
        <w:rPr>
          <w:b/>
        </w:rPr>
        <w:t xml:space="preserve">Yhteenveto</w:t>
      </w:r>
    </w:p>
    <w:p>
      <w:r>
        <w:t xml:space="preserve">Tuomittua seksuaalirikollista on syytetty väärästä vangitsemisesta naispuoliseen vankilavirkailijaan kohdistuneesta pahoinpitelystä.</w:t>
      </w:r>
    </w:p>
    <w:p>
      <w:r>
        <w:rPr>
          <w:b/>
          <w:u w:val="single"/>
        </w:rPr>
        <w:t xml:space="preserve">Asiakirjan numero 7836</w:t>
      </w:r>
    </w:p>
    <w:p>
      <w:r>
        <w:t xml:space="preserve">Kaksi miestä syytteessä HMP Glenochilin vangin kuolemasta</w:t>
      </w:r>
    </w:p>
    <w:p>
      <w:r>
        <w:t xml:space="preserve">Dean Ramsey vietiin Forth Valley Royal Hospitaliin Larbertiin lauantaina, mutta hän kuoli kaksi päivää myöhemmin. Kaksi 50- ja 31-vuotiasta miestä on sittemmin pidätetty tapaukseen liittyen. Skotlannin poliisin tiedottaja sanoi, että molempien miesten oli määrä saapua Alloa Sheriff Courtiin myöhemmin.</w:t>
      </w:r>
    </w:p>
    <w:p>
      <w:r>
        <w:rPr>
          <w:b/>
        </w:rPr>
        <w:t xml:space="preserve">Yhteenveto</w:t>
      </w:r>
    </w:p>
    <w:p>
      <w:r>
        <w:t xml:space="preserve">Kahta miestä on syytetty 30-vuotiaan vangin kuolemasta Glenochilin vankilassa sattuneen välikohtauksen jälkeen.</w:t>
      </w:r>
    </w:p>
    <w:p>
      <w:r>
        <w:rPr>
          <w:b/>
          <w:u w:val="single"/>
        </w:rPr>
        <w:t xml:space="preserve">Asiakirjan numero 7837</w:t>
      </w:r>
    </w:p>
    <w:p>
      <w:r>
        <w:t xml:space="preserve">Shrovetide Jalkapallo Ashbourne kautta aikojen</w:t>
      </w:r>
    </w:p>
    <w:p>
      <w:r>
        <w:t xml:space="preserve">Joka vuosi sadat osallistujat yrittävät päästä "maaliin" lyömällä korkkipalloa jompaankumpaan kahdesta kivisokkelista, jotka ovat kolmen kilometrin päässä toisistaan. Sääntöjä on vähän - töniminen ja töniminen on sallittua, mutta toisten pelaajien tahallinen vahingoittaminen on kielletty. Vuonna 1890 tulipalo tuhosi suuren osan Derbyshiren kaupungin kirjallisista tallenteista, joten pelin alkuperä on kadonnut ajassa. Kameroiden tulo mahdollisti kuitenkin sen, että spektaakkeli saatiin taltioitua filmille, ja valokuvaajat ovat siitä lähtien tallentaneet vuosittaista rähinää. Kuten yllä olevasta kuvasta näkyy, 1920-luvun pelaajat eivät pelänneet pulahtaa Henmore Brookiin saadakseen pallon vastustajalta. Vaikka säännöt ovat pysyneet pääosin samoina vuosikymmenten saatossa, osallistujien asu ei ole pysynyt samana - aikoinaan täyspuku ei ollut harvinaista, kuten tässä vuonna 1952. Vuonna 1966 paikalla oli valtavasti väkeä, kun jalkapallosankari Stanley Matthews "turn up the ball" (aloitti pelin) - tapahtuma on tallennettu järjestelykomitean arkistoon. Joka vuosi ennen pelin alkua paikalliset arvovaltaiset henkilöt kokoontuvat perinteiselle lounaalle. Vuonna 1969 heille laulettiin Ashbournen jalkapallolaulu, joka on kirjoitettu 1800-luvulla. Samana vuonna - jolloin kaupungin muotia hallitsivat neuleet - varakas aristokraatti Yarborough'n jaarli aloitti tilaisuuden. Jaarli lahjoitti tuon vuoden pallon, joka oli korkin ympärille käärittyä nahkaa, ja se oli asianmukaisesti koristeltu hänen perheensä vaakunalla. Alun rauhallisuus rikkoutui, kun peli oli alkanut ja "halaus" oli muodostunut. Vuonna 1969 lumisateesta ja koleasta lämpötilasta huolimatta kilpailijat lähtivät edelleen veteen jahtaamaan palloa. Vuosisatojen saatossa monet pelit on pelattu joessa. Yhden harvoista säännöistä mukaan joen pohjoispuolella asuvat pelaavat Up'ardeille ja eteläpuolella asuvat Down'ardeille. Vuonna 1975 Nottingham Forestin silloisella valmentajalla Brian Cloughilla oli paljon sanottavaa yleisölle ennen kuin hän sai pelin käyntiin. Hämmentävää kyllä, käytetty pallo oli peräisin vuodelta 1973, jolloin hän oli Derby Countyn johdossa. Siihen mennessä muoti oli jälleen muuttunut, ja hiuksia oli enemmän ja hattuja vähemmän. Mustavalkoisesta valokuvasta huolimatta ryntäyksestä nouseva höyry on yhä erotettavissa - palloa on vaikeampi havaita. 2000-luku ei alkanut hyvin, kun suu- ja sorkkataudin puhkeaminen pakotti peruuttamaan pelin vuonna 2001, mutta kaikki olivat hyvillä mielin, kun prinssi Charles otti pallon haltuunsa vuonna 2003. Nykyään tapahtuman suosio on varma. Se houkuttelee vuosittain tuhansia pelaajia ja katsojia, ja kymmenet valokuvaajat dokumentoivat edelleen omalaatuista harrastusta.</w:t>
      </w:r>
    </w:p>
    <w:p>
      <w:r>
        <w:rPr>
          <w:b/>
        </w:rPr>
        <w:t xml:space="preserve">Yhteenveto</w:t>
      </w:r>
    </w:p>
    <w:p>
      <w:r>
        <w:t xml:space="preserve">Perinteinen - ja melko väkivaltainen - Royal Shrovetide Football -jalkapallopeli on menossa toista päivää Derbyshiren Ashbournen kaupungissa. Sitä on pelattu vuosisatojen ajan, mutta sen alkuperä on nyt unohdettu. Vaikka maailma onkin muuttunut, pelin suosio on pysynyt samana.</w:t>
      </w:r>
    </w:p>
    <w:p>
      <w:r>
        <w:rPr>
          <w:b/>
          <w:u w:val="single"/>
        </w:rPr>
        <w:t xml:space="preserve">Asiakirjan numero 7838</w:t>
      </w:r>
    </w:p>
    <w:p>
      <w:r>
        <w:t xml:space="preserve">Cardiffiin pienempiä roskiksia kierrätysasteen nostamiseksi</w:t>
      </w:r>
    </w:p>
    <w:p>
      <w:r>
        <w:t xml:space="preserve">Cardiffin kunta haluaa korvata 240 litran roskikset 140 litran roskiksilla - ja rajoittaa kerättävien mustien pussien määrää. Kaupungin kierrätysaste on 50 prosenttia, mutta neuvosto haluaa nostaa sen 70 prosenttiin seuraavien 10 vuoden aikana. Suunnitelmat on hyväksyttävä valtuustossa huhtikuussa. Neuvoston mukaan suuremmat perheet voivat rekisteröityä säilyttämään 240 litran jäteastiansa, ja koteihin jaetaan enemmän vihreitä kierrätyspusseja.</w:t>
      </w:r>
    </w:p>
    <w:p>
      <w:r>
        <w:rPr>
          <w:b/>
        </w:rPr>
        <w:t xml:space="preserve">Yhteenveto</w:t>
      </w:r>
    </w:p>
    <w:p>
      <w:r>
        <w:t xml:space="preserve">Cardiffin koteja voitaisiin pakottaa kierrättämään enemmän, kun neuvosto harkitsee pienempien jäteastioiden käyttöönottoa.</w:t>
      </w:r>
    </w:p>
    <w:p>
      <w:r>
        <w:rPr>
          <w:b/>
          <w:u w:val="single"/>
        </w:rPr>
        <w:t xml:space="preserve">Asiakirjan numero 7839</w:t>
      </w:r>
    </w:p>
    <w:p>
      <w:r>
        <w:t xml:space="preserve">Six Nations -tuomari Owens tähdittää "Nige" -nimistä pilkkaa sisältävää dokumenttielokuvaa.</w:t>
      </w:r>
    </w:p>
    <w:p>
      <w:r>
        <w:t xml:space="preserve">Ohjelma, jonka nimi on "Nige", seuraa häntä ja hänen uutta "tiimiään", kun hän valmistautuu tuomariksi tämän vuoden turnaukseen. Nige on jaettu viiteen "lukuun", mutta koko 20-minuuttinen tuotanto on katsottavissa BBC iPlayerissä. Owens aloittaa vuoden 2018 turnauksen tuomaroimalla lauantaina Pariisissa Ranskan ja Irlannin välisen ottelun.</w:t>
      </w:r>
    </w:p>
    <w:p>
      <w:r>
        <w:rPr>
          <w:b/>
        </w:rPr>
        <w:t xml:space="preserve">Yhteenveto</w:t>
      </w:r>
    </w:p>
    <w:p>
      <w:r>
        <w:t xml:space="preserve">Kansainvälinen rugbyerotuomari Nigel Owens on valmistautunut vuoden 2018 Six Nations -kisoihin näyttelemällä urastaan kertovassa mockumentaryssä.</w:t>
      </w:r>
    </w:p>
    <w:p>
      <w:r>
        <w:rPr>
          <w:b/>
          <w:u w:val="single"/>
        </w:rPr>
        <w:t xml:space="preserve">Asiakirjan numero 7840</w:t>
      </w:r>
    </w:p>
    <w:p>
      <w:r>
        <w:t xml:space="preserve">Solihullin murhasta syytetyn äiti kiistää avustaneensa häntä</w:t>
      </w:r>
    </w:p>
    <w:p>
      <w:r>
        <w:t xml:space="preserve">Kerry Woolley, 38, löydettiin kohtalokkaat niskavammat omaan kotiinsa Warwick Roadilla, Solihullissa, 12. heinäkuuta. Lynda Bennettiä, 62, Moordown Avenuelta, Solihullista, syytetään rikoksentekijän avustamisesta "todisteiden hävittämisessä", oikeus kuuli. Hän kiisti syytteen Birminghamin kruununoikeudessa järjestetyssä kuulemistilaisuudessa. Hänen poikansa Ian Bennett, 37, joka asuu samassa osoitteessa, vastaa syytteeseen 16. syyskuuta järjestettävässä kuulemistilaisuudessa. Oikeudenkäynnin on alustavasti määrä alkaa 11. tammikuuta 2021.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Naisen murhasta syytetty mies ja hänen äitinsä, jota syytetään avustamisesta väitetyn murhan jälkeen, ovat saapuneet oikeuteen.</w:t>
      </w:r>
    </w:p>
    <w:p>
      <w:r>
        <w:rPr>
          <w:b/>
          <w:u w:val="single"/>
        </w:rPr>
        <w:t xml:space="preserve">Asiakirjan numero 7841</w:t>
      </w:r>
    </w:p>
    <w:p>
      <w:r>
        <w:t xml:space="preserve">Guernseyn ja Mansaaren johtajat pyrkivät yhteistyöhön.</w:t>
      </w:r>
    </w:p>
    <w:p>
      <w:r>
        <w:t xml:space="preserve">He tapasivat ensimmäistä kertaa sitten huhtikuussa pidettyjen Guernseyn parlamenttivaalien, jolloin Peter Harwood valittiin. Hänen manxilainen virkaveljensä Allan Bell sanoi, että kansainvälisen liiketoiminnan kehittämiseksi tarvitaan tiiviimpää yhteistyötä. Hänen mukaansa yhteistyötä tarvitaan myös saarten ja Yhdistyneen kuningaskunnan perustuslaillisissa suhteissa. Varapresidentti Harwood oli samaa mieltä siitä, että saarilla ja kolmannella Crown Dependencies -alueeseen kuuluvalla Jerseylla on paljon yhteisiä asioita, joissa ne voisivat tehdä yhteistyötä.</w:t>
      </w:r>
    </w:p>
    <w:p>
      <w:r>
        <w:rPr>
          <w:b/>
        </w:rPr>
        <w:t xml:space="preserve">Yhteenveto</w:t>
      </w:r>
    </w:p>
    <w:p>
      <w:r>
        <w:t xml:space="preserve">Guernseyn ja Mansaaren on molempien saarten pääministerien mukaan tehtävä tiiviimpää yhteistyötä molempia osapuolia kiinnostavilla aloilla.</w:t>
      </w:r>
    </w:p>
    <w:p>
      <w:r>
        <w:rPr>
          <w:b/>
          <w:u w:val="single"/>
        </w:rPr>
        <w:t xml:space="preserve">Asiakirjan numero 7842</w:t>
      </w:r>
    </w:p>
    <w:p>
      <w:r>
        <w:t xml:space="preserve">Hartlepoolin kalastajat pelastettiin yhdeksän tunnin merelläolon jälkeen</w:t>
      </w:r>
    </w:p>
    <w:p>
      <w:r>
        <w:t xml:space="preserve">Miehet olivat olleet kalastamassa 12 mailia (19 km) Sunderlandin rannikolta, kun heidän aluksensa törmäsi vedenalaiseen esineeseen ja upposi nopeasti maanantaina klo 16.40 BST. Parin otti kyytiin hollantilainen pariskunta, joka oli purjehtimassa Whitbyyn nähtyään toisen miehistä vilkuttelevan. Pariskunta sanoi, etteivät he olleet "koskaan nähneet ketään onnellisempaa" pelastettuaan miehet. He ottivat yhteyttä Hartlepool RNLI:hen, joka siirsi kalastajat jahdista pelastusveneeseen. Kalastajat ja heidän pelastuslauttansa vietiin Hartlepoolin kalalaiturille. Hartelpool RNLI:n Garry Waugh sanoi, että miehet, jotka olivat järkyttyneitä mutta muuten kunnossa, olivat olleet "hyvin onnekkaita". Merionnettomuuksien tutkintaosastolle on ilmoitettu asiasta.</w:t>
      </w:r>
    </w:p>
    <w:p>
      <w:r>
        <w:rPr>
          <w:b/>
        </w:rPr>
        <w:t xml:space="preserve">Yhteenveto</w:t>
      </w:r>
    </w:p>
    <w:p>
      <w:r>
        <w:t xml:space="preserve">Hollantilainen pariskunta pelasti kaksi Hartlepoolin kalastajaa, jotka olivat olleet yhdeksän tuntia ajelehtimassa pelastuslautalla, kun heidän veneensä upposi Pohjanmerellä.</w:t>
      </w:r>
    </w:p>
    <w:p>
      <w:r>
        <w:rPr>
          <w:b/>
          <w:u w:val="single"/>
        </w:rPr>
        <w:t xml:space="preserve">Asiakirjan numero 7843</w:t>
      </w:r>
    </w:p>
    <w:p>
      <w:r>
        <w:t xml:space="preserve">Hopeinen gibbon Ffinlo syntyi Curraghs Wildlife Parkissa.</w:t>
      </w:r>
    </w:p>
    <w:p>
      <w:r>
        <w:t xml:space="preserve">Vauva, joka sai nimekseen Ffinlo, syntyi Curraghs Wildlife Parkissa elokuussa. Uuden tulokkaan nimi tarkoittaa manxin gaelin kielellä "reilua sankaria". Puiston johtaja Kathleen Graham sanoi, että gibbonin vanhemmat, Nakula ja Slamet, olivat "niin lempeät ja hoivaavat, että niiden seuraaminen sulattaa sydämen". Kasvatuspari saapui puistoon vuonna 2016 Australiasta ja Kentistä asettuakseen asumaan vastarakennettuun saarihäkkiin. Hopeagibbonit ovat luonnossa uhanalaisia, ja niitä elää noin 2 000 yksinomaan Indonesian Jaavan saarella.</w:t>
      </w:r>
    </w:p>
    <w:p>
      <w:r>
        <w:rPr>
          <w:b/>
        </w:rPr>
        <w:t xml:space="preserve">Yhteenveto</w:t>
      </w:r>
    </w:p>
    <w:p>
      <w:r>
        <w:t xml:space="preserve">Mansaaren villieläinpuistossa osana kansainvälistä jalostusohjelmaa syntynyt hopeagibbon on esiintynyt ensimmäistä kertaa julkisuudessa.</w:t>
      </w:r>
    </w:p>
    <w:p>
      <w:r>
        <w:rPr>
          <w:b/>
          <w:u w:val="single"/>
        </w:rPr>
        <w:t xml:space="preserve">Asiakirjan numero 7844</w:t>
      </w:r>
    </w:p>
    <w:p>
      <w:r>
        <w:t xml:space="preserve">Siniset virkamerkit takavarikoitu väärinkäytön jälkeen Plymouthissa</w:t>
      </w:r>
    </w:p>
    <w:p>
      <w:r>
        <w:t xml:space="preserve">Devonin ja Cornwallin poliisi ja kaupunginhallitus ovat tarkastaneet noin 500 kaupunkiin pysäköityä autoa. Joidenkin kuljettajien on havaittu käyttävän ystävän tai sukulaisen virkamerkkiä, vaikka he eivät ole autossa. Viranomainen myöntää vuosittain noin 5 000 vammaispysäköintilupaa. Liikenteestä vastaava kabinettijäsen Mark Coker sanoi: "Suhtaudumme sinisten korttien vilpilliseen käyttöön hyvin vakavasti. "Väärinkäytökset vievät pysäköintimahdollisuudet ihmisiltä, joilla on todellinen tarve, ja rajoittavat heidän itsenäisyyttään. "Meillä on oma petosryhmä, joka tekee tiivistä yhteistyötä poliisin kanssa ja nostaa syytteen sinisen kortin väärinkäytöstä ja petoksesta, mikä voi merkitä jopa 1 000 punnan sakkoa tai vankeusrangaistusta."</w:t>
      </w:r>
    </w:p>
    <w:p>
      <w:r>
        <w:rPr>
          <w:b/>
        </w:rPr>
        <w:t xml:space="preserve">Yhteenveto</w:t>
      </w:r>
    </w:p>
    <w:p>
      <w:r>
        <w:t xml:space="preserve">Plymouthissa on takavarikoitu kymmenen sinistä kulkulupaa "epäasianmukaisen käytön" vuoksi, mukaan lukien kuljettaja, joka käytti hiljattain kuolleen henkilön omistamaa kulkulupaa, kuten tutkimus on paljastanut.</w:t>
      </w:r>
    </w:p>
    <w:p>
      <w:r>
        <w:rPr>
          <w:b/>
          <w:u w:val="single"/>
        </w:rPr>
        <w:t xml:space="preserve">Asiakirjan numero 7845</w:t>
      </w:r>
    </w:p>
    <w:p>
      <w:r>
        <w:t xml:space="preserve">Mies oikeudessa Poppy Clarken onnettomuuskuolemasta Sutton Coldfieldissä</w:t>
      </w:r>
    </w:p>
    <w:p>
      <w:r>
        <w:t xml:space="preserve">Sutton Coldfieldistä kotoisin olevaa John Placea syytetään siitä, että hän ajoi Volkswagen Passatillaan Poppy Clarken päälle, kun tämä ja hänen äitinsä ylittivät Chester Roadia kaupungissa. Häntä syytetään myös siitä, että hän aiheutti vakavia vammoja tytön äidille Rachel Clarkelle kesäkuussa tapahtuneessa törmäyksessä. Birminghamin tuomarit asettivat Bakers Lanella asuvan Placen takuita vastaan takuita vastaan 5. tammikuuta kaupungin kruununoikeuteen.</w:t>
      </w:r>
    </w:p>
    <w:p>
      <w:r>
        <w:rPr>
          <w:b/>
        </w:rPr>
        <w:t xml:space="preserve">Yhteenveto</w:t>
      </w:r>
    </w:p>
    <w:p>
      <w:r>
        <w:t xml:space="preserve">72-vuotias mies on saapunut oikeuteen syytettynä kolmevuotiaan tytön kuoleman aiheuttamisesta.</w:t>
      </w:r>
    </w:p>
    <w:p>
      <w:r>
        <w:rPr>
          <w:b/>
          <w:u w:val="single"/>
        </w:rPr>
        <w:t xml:space="preserve">Asiakirjan numero 7846</w:t>
      </w:r>
    </w:p>
    <w:p>
      <w:r>
        <w:t xml:space="preserve">Kiinassa väkivaltaisuuksia: "20 kuollutta" Kashgarin kaupungissa Xinjiangissa</w:t>
      </w:r>
    </w:p>
    <w:p>
      <w:r>
        <w:t xml:space="preserve">Aluehallituksen mukaan ryhmä terroristeiksi kutsuttuja, veitsillä aseistautuneita henkilöitä hyökkäsi ihmisten kimppuun vilkkaalla ostoskadulla lähellä Kashgarin kaupunkia ja tappoi 13 ihmistä. Se sanoi, että poliisi ampui seitsemän hyökkääjää. Aiemmin valtion tiedotusvälineet kuvailivat välikohtausta mellakaksi. Xinjiangin turvallisuus on ollut korkealla sen jälkeen, kun paikallisten muslimiugurien ja han-kiinalaisten maahanmuuttajien välillä oli vuonna 2009 mellakoita. Niissä levottomuuksissa kuoli lähes 200 ihmistä - virkamiesten mukaan suurin osa heistä oli han-kiinalaisia.</w:t>
      </w:r>
    </w:p>
    <w:p>
      <w:r>
        <w:rPr>
          <w:b/>
        </w:rPr>
        <w:t xml:space="preserve">Yhteenveto</w:t>
      </w:r>
    </w:p>
    <w:p>
      <w:r>
        <w:t xml:space="preserve">Ainakin 20 ihmistä kuoli väkivaltaisuuksissa Kiinan etnisesti jakautuneella läntisellä Xinjiangin alueella tiistaina, kertovat viranomaiset.</w:t>
      </w:r>
    </w:p>
    <w:p>
      <w:r>
        <w:rPr>
          <w:b/>
          <w:u w:val="single"/>
        </w:rPr>
        <w:t xml:space="preserve">Asiakirjan numero 7847</w:t>
      </w:r>
    </w:p>
    <w:p>
      <w:r>
        <w:t xml:space="preserve">Durhamin kreivikunnanvaltuusto vetoaa vapaaehtoisesti valtuutettujen maksuihin</w:t>
      </w:r>
    </w:p>
    <w:p>
      <w:r>
        <w:t xml:space="preserve">Maakuntavaltuusto tarvitsee uusia työntekijöitä sitoutumaan kolmeen iltaan vuodessa, jotta he voivat auttaa päättämään valtuutettujen peruskorvauksista. Vapaaehtoiset osallistuvat riippumattomaan palkkiolautakuntaan ja auttavat myös päättämään, mitä valtuutetut voivat vaatia matkakorvauksina. Lautakunnan jäsenet toimivat viisi vuotta ja päättävät myös neuvoston johtajan erityisvastuukorvauksista.</w:t>
      </w:r>
    </w:p>
    <w:p>
      <w:r>
        <w:rPr>
          <w:b/>
        </w:rPr>
        <w:t xml:space="preserve">Yhteenveto</w:t>
      </w:r>
    </w:p>
    <w:p>
      <w:r>
        <w:t xml:space="preserve">Vapaaehtoisia tarvitaan päättämään, kuinka paljon Durhamin kreivikunnan 126 valtuutetulle voidaan maksaa.</w:t>
      </w:r>
    </w:p>
    <w:p>
      <w:r>
        <w:rPr>
          <w:b/>
          <w:u w:val="single"/>
        </w:rPr>
        <w:t xml:space="preserve">Asiakirjan numero 7848</w:t>
      </w:r>
    </w:p>
    <w:p>
      <w:r>
        <w:t xml:space="preserve">Katoliset piispat ilmoittavat Rooman paavillisen skotlantilaiskoulun myynnistä</w:t>
      </w:r>
    </w:p>
    <w:p>
      <w:r>
        <w:t xml:space="preserve">Vuodelta 1600 peräisin oleva college on Skotlannin tärkein pappiskoulu, jossa koulutetaan miehiä pappeuteen. Piispat sanoivat, että siirtäminen keskeisempään paikkaan Roomassa oli "paras vaihtoehto yhteisön koulutustarpeiden ja tulevaisuuden kannalta". Kyseessä on vasta neljäs kerta, kun kollegio on muuttanut perustamisensa jälkeen.</w:t>
      </w:r>
    </w:p>
    <w:p>
      <w:r>
        <w:rPr>
          <w:b/>
        </w:rPr>
        <w:t xml:space="preserve">Yhteenveto</w:t>
      </w:r>
    </w:p>
    <w:p>
      <w:r>
        <w:t xml:space="preserve">Skotlannin katoliset piispat ovat ilmoittaneet aikovansa myydä Roomassa sijaitsevan paavillisen skotlantilaiskollegion rakennuksen kunnostuskustannusten vuoksi.</w:t>
      </w:r>
    </w:p>
    <w:p>
      <w:r>
        <w:rPr>
          <w:b/>
          <w:u w:val="single"/>
        </w:rPr>
        <w:t xml:space="preserve">Asiakirjan numero 7849</w:t>
      </w:r>
    </w:p>
    <w:p>
      <w:r>
        <w:t xml:space="preserve">Guernseyn ja Yhdistyneen kuningaskunnan välisen vastavuoroisen terveydenhuoltosopimuksen punnitseminen</w:t>
      </w:r>
    </w:p>
    <w:p>
      <w:r>
        <w:t xml:space="preserve">Edellinen sopimus, jonka mukaan kruununriippuvuusalueiden asukkaat saivat ilmaista terveydenhuoltoa Yhdistyneessä kuningaskunnassa ja päinvastoin, päättyi huhtikuussa 2009. Jersey allekirjoitti uuden sopimuksen perjantaina ja Mansaari syyskuussa 2010. Apulaisministeri Matt Fallaize sanoi, että Guernseylle mahdollisesti aiheutuvat 500 000 puntaa vuodessa voitaisiin käyttää muihin terveydenhuoltoa koskeviin aloitteisiin.</w:t>
      </w:r>
    </w:p>
    <w:p>
      <w:r>
        <w:rPr>
          <w:b/>
        </w:rPr>
        <w:t xml:space="preserve">Yhteenveto</w:t>
      </w:r>
    </w:p>
    <w:p>
      <w:r>
        <w:t xml:space="preserve">Guernseyn kansanedustajan mukaan Yhdistyneen kuningaskunnan kanssa tehtävän vastavuoroisen terveydenhuoltosopimuksen etuja ja haittoja olisi punnittava.</w:t>
      </w:r>
    </w:p>
    <w:p>
      <w:r>
        <w:rPr>
          <w:b/>
          <w:u w:val="single"/>
        </w:rPr>
        <w:t xml:space="preserve">Asiakirjan numero 7850</w:t>
      </w:r>
    </w:p>
    <w:p>
      <w:r>
        <w:t xml:space="preserve">Lisää maastopaloja Walesissa kuumien sääolojen jatkuessa</w:t>
      </w:r>
    </w:p>
    <w:p>
      <w:r>
        <w:t xml:space="preserve">Helikopteri auttoi sammuttamaan tulipalon Cwmcelyn-vuorella, Blainassa, Blaenau Gwentissä, kun taas miehistöt sammuttivat tulipalon toisella vuorella helleaallon aikana. Palomiehet ovat olleet Mynydd Twr -vuorella Holyheadissa, Angleseyssä, maastopalon sytyttyä sunnuntai-iltana. Muualla Flintshiren Pentre Halkynissa ja Kilvey Hillissä Swansean lähellä on ollut tulipaloja. Läheisiä asukkaita kehotettiin pitämään ikkunat kiinni.</w:t>
      </w:r>
    </w:p>
    <w:p>
      <w:r>
        <w:rPr>
          <w:b/>
        </w:rPr>
        <w:t xml:space="preserve">Yhteenveto</w:t>
      </w:r>
    </w:p>
    <w:p>
      <w:r>
        <w:t xml:space="preserve">Palomiehet ovat torjuneet suuria maastopaloja eri puolilla Walesia.</w:t>
      </w:r>
    </w:p>
    <w:p>
      <w:r>
        <w:rPr>
          <w:b/>
          <w:u w:val="single"/>
        </w:rPr>
        <w:t xml:space="preserve">Asiakirjan numero 7851</w:t>
      </w:r>
    </w:p>
    <w:p>
      <w:r>
        <w:t xml:space="preserve">Mies pidätetty mielenterveyslain nojalla Norfolkin puukotuskuoleman jälkeen</w:t>
      </w:r>
    </w:p>
    <w:p>
      <w:r>
        <w:t xml:space="preserve">Paikallisesti Frances Hubbardiksi nimetyn naisen ruumis löydettiin Churchill Place -nimisestä talosta Brookessa, Norfolkissa, noin kello 10.30 BST sunnuntaina. Poliisi ampui kumiluoteja miestä kohti sen jälkeen, kun hänet oli kutsuttu puukotukseen. BBC:n tietojen mukaan pidätetty mies on Michael Hubbard. Poliisi kertoi, että mies oli pidätettynä mielenterveyslain nojalla sen jälkeen, kun hänet oli vapautettu tutkintavankeudesta. Naisen kuolinsyyn selvittämiseksi on tarkoitus tehdä ruumiinavaus.</w:t>
      </w:r>
    </w:p>
    <w:p>
      <w:r>
        <w:rPr>
          <w:b/>
        </w:rPr>
        <w:t xml:space="preserve">Yhteenveto</w:t>
      </w:r>
    </w:p>
    <w:p>
      <w:r>
        <w:t xml:space="preserve">80-vuotias mies on pidätetty sen jälkeen, kun hänen vaimokseen luultu nainen kuoli puukotuksessa.</w:t>
      </w:r>
    </w:p>
    <w:p>
      <w:r>
        <w:rPr>
          <w:b/>
          <w:u w:val="single"/>
        </w:rPr>
        <w:t xml:space="preserve">Asiakirjan numero 7852</w:t>
      </w:r>
    </w:p>
    <w:p>
      <w:r>
        <w:t xml:space="preserve">Chelmsfordin Lee Evansin murhatutkimus: Teini-ikäinen takuita vastaan</w:t>
      </w:r>
    </w:p>
    <w:p>
      <w:r>
        <w:t xml:space="preserve">Chelmsfordista kotoisin olevaa 19-vuotiasta kuulusteltiin liittyen Lee Evansin, 47, kuolemaan. Hänet puukotettiin Cromar Waylla kaupungissa hieman ennen 01:00 BST 22. kesäkuuta. Teini pidätettiin myös epäiltynä osallisuudesta huumeiden toimittamiseen. Essexin poliisi on vapauttanut hänet takuita vastaan 26. heinäkuuta asti. Rikostutkijat ovat jo kuulustelleet ja vapauttaneet kolme miestä ja yhden naisen murhan jälkeen.</w:t>
      </w:r>
    </w:p>
    <w:p>
      <w:r>
        <w:rPr>
          <w:b/>
        </w:rPr>
        <w:t xml:space="preserve">Yhteenveto</w:t>
      </w:r>
    </w:p>
    <w:p>
      <w:r>
        <w:t xml:space="preserve">Puukotetun miehen murhasta pidätetty teini-ikäinen on vapautettu takuita vastaan.</w:t>
      </w:r>
    </w:p>
    <w:p>
      <w:r>
        <w:rPr>
          <w:b/>
          <w:u w:val="single"/>
        </w:rPr>
        <w:t xml:space="preserve">Asiakirjan numero 7853</w:t>
      </w:r>
    </w:p>
    <w:p>
      <w:r>
        <w:t xml:space="preserve">Intian tuomioistuin pitää LTTE:n kiellon voimassa</w:t>
      </w:r>
    </w:p>
    <w:p>
      <w:r>
        <w:t xml:space="preserve">Intian hallitus on päättänyt jatkaa LTTE:n kieltoa tämän vuoden toukokuussa. Delhin korkeimman oikeuden tuomarin Vikramjeet Senin johtama tuomioistuin päätti maanantaina, että kiellon jatkamiseen Intiassa on riittävästi näyttöä. Lisäoikeusasiamies P P Malhotra on kertonut tuomioistuimelle, että jos LTTE:n annetaan toimia, se vahingoittaa Intian suvereniteettia ja alueellista koskemattomuutta. LTTE kiellettiin Intiassa vuonna 1992 entisen pääministerin Rajiv Gandhin murhan jälkeen vuonna 1991. Tamilitiikerit on kielletty terroristiryhmänä myös Yhdistyneessä kuningaskunnassa, Yhdysvalloissa ja Kanadassa.</w:t>
      </w:r>
    </w:p>
    <w:p>
      <w:r>
        <w:rPr>
          <w:b/>
        </w:rPr>
        <w:t xml:space="preserve">Yhteenveto</w:t>
      </w:r>
    </w:p>
    <w:p>
      <w:r>
        <w:t xml:space="preserve">Intiassa toimiva erityistuomioistuin on vahvistanut keskushallituksen päätöksen jatkaa Sri Lankan tamilitiikereitä koskevaa kieltoa kahdella vuodella.</w:t>
      </w:r>
    </w:p>
    <w:p>
      <w:r>
        <w:rPr>
          <w:b/>
          <w:u w:val="single"/>
        </w:rPr>
        <w:t xml:space="preserve">Asiakirjan numero 7854</w:t>
      </w:r>
    </w:p>
    <w:p>
      <w:r>
        <w:t xml:space="preserve">Swansean yliopisto avaa £ 32m Great Hall -taidekeskuksen</w:t>
      </w:r>
    </w:p>
    <w:p>
      <w:r>
        <w:t xml:space="preserve">Suuressa salissa, joka on osa 450 miljoonan punnan Bay Campus -kehitystä, on luentosaleja ja opetustiloja sekä 700-paikkainen auditorio. Vanhempi vararehtori, professori Iwan Davies kuvaili sitä "maailmanluokan uudeksi konsertti- ja konferenssitilaksi Walesiin". Avajaistensa kunniaksi rakennus valaistaan yöllä, joka päättyy sunnuntaina. Siitä tulee yliopiston musiikkiohjelman uusi "kotiareena", jossa järjestetään musiikkiesityksiä, yhteisötaide- ja kulttuuritapahtumia sekä kansainvälisiä alan konferensseja.</w:t>
      </w:r>
    </w:p>
    <w:p>
      <w:r>
        <w:rPr>
          <w:b/>
        </w:rPr>
        <w:t xml:space="preserve">Yhteenveto</w:t>
      </w:r>
    </w:p>
    <w:p>
      <w:r>
        <w:t xml:space="preserve">Swansean yliopistoon on perustettu uusi taiteen koti, kun 32 miljoonan punnan arvoinen Great Hall on avattu.</w:t>
      </w:r>
    </w:p>
    <w:p>
      <w:r>
        <w:rPr>
          <w:b/>
          <w:u w:val="single"/>
        </w:rPr>
        <w:t xml:space="preserve">Asiakirjan numero 7855</w:t>
      </w:r>
    </w:p>
    <w:p>
      <w:r>
        <w:t xml:space="preserve">Kuljettaja veloitetaan Winchesterin koulubussin siltaturmasta</w:t>
      </w:r>
    </w:p>
    <w:p>
      <w:r>
        <w:t xml:space="preserve">Kolme lasta loukkaantui vakavasti ja 12 sai lieviä vammoja, kun bussi törmäsi Wellhouse Lanella Winchesterissä. Stagecoach Southin kaksikerroksinen linja-auto oli viemässä 11-16-vuotiaita oppilaita Henry Beaufortin kouluun 10. syyskuuta. Martin Walkeria, 36, Burke Drivesta, Southamptonista, syytetään kolmesta vakavasta vamman aiheuttamisesta vaarallisella ajotavalla. Hänen on määrä saapua Basingstoken tuomarin eteen 6. huhtikuuta. Aiheeseen liittyvät Internet-linkit Hampshire Constabulary</w:t>
      </w:r>
    </w:p>
    <w:p>
      <w:r>
        <w:rPr>
          <w:b/>
        </w:rPr>
        <w:t xml:space="preserve">Yhteenveto</w:t>
      </w:r>
    </w:p>
    <w:p>
      <w:r>
        <w:t xml:space="preserve">Koulubussin, jonka katto repesi irti sen törmätessä rautatiesiltaan, kuljettajaa vastaan on nostettu syyte.</w:t>
      </w:r>
    </w:p>
    <w:p>
      <w:r>
        <w:rPr>
          <w:b/>
          <w:u w:val="single"/>
        </w:rPr>
        <w:t xml:space="preserve">Asiakirjan numero 7856</w:t>
      </w:r>
    </w:p>
    <w:p>
      <w:r>
        <w:t xml:space="preserve">Blackpool Council vahvistaa 300 työpaikan menetyksen</w:t>
      </w:r>
    </w:p>
    <w:p>
      <w:r>
        <w:t xml:space="preserve">Neuvoston toimeenpanevaa elintä pyydetään hyväksymään paketti, joka sisältää 50 pakollista irtisanomista, 60 vapaaehtoista irtisanomista ja loput luonnollisen poistuman kautta. Ammattiliittojen kanssa on käyty keskusteluja, ja osalle henkilöstöstä on kerrottu, että heidän työpaikkansa ovat vaarassa. Neuvoston mukaan pakolliset irtisanomiset voitaisiin välttää varhaiseläkkeellä tai vapaaehtoisella irtisanomisella. Työväenpuolueen johtaman viranomaisen johtaja Simon Blackburn varoitti syksyllä, että neuvostolla on edessään vaikeat vuodet. Aiheeseen liittyvät Internet-linkit Blackpool Council</w:t>
      </w:r>
    </w:p>
    <w:p>
      <w:r>
        <w:rPr>
          <w:b/>
        </w:rPr>
        <w:t xml:space="preserve">Yhteenveto</w:t>
      </w:r>
    </w:p>
    <w:p>
      <w:r>
        <w:t xml:space="preserve">Blackpoolin kaupunginvaltuustossa vähennetään yhteensä 300 virkaa, kun se pyrkii säästämään 14,1 miljoonaa puntaa seuraavana varainhoitovuonna.</w:t>
      </w:r>
    </w:p>
    <w:p>
      <w:r>
        <w:rPr>
          <w:b/>
          <w:u w:val="single"/>
        </w:rPr>
        <w:t xml:space="preserve">Asiakirjan numero 7857</w:t>
      </w:r>
    </w:p>
    <w:p>
      <w:r>
        <w:t xml:space="preserve">Mies kiistää tapon Bostonin katuhyökkäyksen kuolemantapauksessa</w:t>
      </w:r>
    </w:p>
    <w:p>
      <w:r>
        <w:t xml:space="preserve">Gediminas Vaitkus, 43, löydettiin loukkaantuneena Bostonissa Red Lion Streetillä 28. heinäkuuta sen jälkeen, kun hänen kimppuunsa oli hyökätty, ja hän kuoli viisi päivää myöhemmin sairaalassa. Hikmet Maez, 19, kaupungin Spilsby Roadilta saapui Lincolnin kruununoikeuteen videolinkin välityksellä. Maezilta evättiin takuut, ja hänen on määrä astua oikeuteen 25. tammikuuta. Lisää uutisia Lincolnshiren alueelta Seuraa BBC East Yorkshire and Lincolnshirea Facebookissa, Twitterissä ja Instagramissa. Lähetä juttuideoita osoitteeseen yorkslincs.news@bbc.co.uk.</w:t>
      </w:r>
    </w:p>
    <w:p>
      <w:r>
        <w:rPr>
          <w:b/>
        </w:rPr>
        <w:t xml:space="preserve">Yhteenveto</w:t>
      </w:r>
    </w:p>
    <w:p>
      <w:r>
        <w:t xml:space="preserve">Mies on tunnustanut syyttömyytensä kuolemantuottamuksesta, joka johtui torikaupungin kadulta vakavasti loukkaantuneena löydetyn miehen kuolemasta.</w:t>
      </w:r>
    </w:p>
    <w:p>
      <w:r>
        <w:rPr>
          <w:b/>
          <w:u w:val="single"/>
        </w:rPr>
        <w:t xml:space="preserve">Asiakirjan numero 7858</w:t>
      </w:r>
    </w:p>
    <w:p>
      <w:r>
        <w:t xml:space="preserve">Mies kuoli jäätyään raitiovaunun alle Oldhamissa</w:t>
      </w:r>
    </w:p>
    <w:p>
      <w:r>
        <w:t xml:space="preserve">Se tapahtui hieman ennen 06:00 GMT lähellä Metrolinkin pysäkkiä Shaw'n ja Cromptonin kulmassa, poliisi kertoi. Hänet julistettiin kuolleeksi paikan päällä, ja tutkijat tutkivat, miten hän joutui raiteille. Oldham Mumpsin ja Rochdalen välinen rataosuus on edelleen suljettu, mikä aiheuttaa häiriöitä liikenteessä, ja matkustajia kehotetaan käyttämään bussia.</w:t>
      </w:r>
    </w:p>
    <w:p>
      <w:r>
        <w:rPr>
          <w:b/>
        </w:rPr>
        <w:t xml:space="preserve">Yhteenveto</w:t>
      </w:r>
    </w:p>
    <w:p>
      <w:r>
        <w:t xml:space="preserve">Mies on kuollut jäätyään raitiovaunun alle Oldhamissa.</w:t>
      </w:r>
    </w:p>
    <w:p>
      <w:r>
        <w:rPr>
          <w:b/>
          <w:u w:val="single"/>
        </w:rPr>
        <w:t xml:space="preserve">Asiakirjan numero 7859</w:t>
      </w:r>
    </w:p>
    <w:p>
      <w:r>
        <w:t xml:space="preserve">Port Talbotin teollisuusalueelta löytyi saukko "vaeltelemassa".</w:t>
      </w:r>
    </w:p>
    <w:p>
      <w:r>
        <w:t xml:space="preserve">Eläin löydettiin Kenfigin teollisuusalueella, lähellä Afon Cynffigiä sijaitsevien teollisuusyksiköiden luota. "Saukko löytyi kylmänä ja vaisuna, mutta kun laitoin sen lämpimään pakettiautooni, se alkoi piristyä", sanoi RSPCA:n tarkastaja Nic de Celis. "Kyseessä on nuori pentu, joka on saattanut joutua siirtymään pois rankkasateiden aiheuttamien tulvien vuoksi." Pentu on viety RSPCA:n West Hatch Wildlife Centreen kuntoutettavaksi. RPSCA varoittaa ihmisiä siitä, että ennen kuin koskettaa luonnonvaraista eläimenpoikasta, sitä on ensin tarkkailtava, sillä lähellä voi olla emo odottamassa.</w:t>
      </w:r>
    </w:p>
    <w:p>
      <w:r>
        <w:rPr>
          <w:b/>
        </w:rPr>
        <w:t xml:space="preserve">Yhteenveto</w:t>
      </w:r>
    </w:p>
    <w:p>
      <w:r>
        <w:t xml:space="preserve">RSPCA:n mukaan nuori saukko on löydetty "hämmentyneenä ja vaeltelemassa" Port Talbotin teollisuusalueelta.</w:t>
      </w:r>
    </w:p>
    <w:p>
      <w:r>
        <w:rPr>
          <w:b/>
          <w:u w:val="single"/>
        </w:rPr>
        <w:t xml:space="preserve">Asiakirjan numero 7860</w:t>
      </w:r>
    </w:p>
    <w:p>
      <w:r>
        <w:t xml:space="preserve">'Emme ole morsiusneitoja', vaativat identtisesti pukeutuneet vieraat.</w:t>
      </w:r>
    </w:p>
    <w:p>
      <w:r>
        <w:t xml:space="preserve">Sen sijaan, että he olisivat viettäneet päivänsä häissä Sydneyssä Australiassa yrittäen vältellä toisiaan, kuusi lähes identtisissä mekoissaan esiintyvää ystävää päätti pilkata itseään ja asettui riviin valokuvaa varten morsiamen, Julia Mammonen, kanssa. Myös Julia näki hauskan puolen yhdessä Facebook-käyttäjien kanssa, jotka ovat katsoneet ja jakaneet kuvaa yli 42 000 kertaa. Kuvan postasi Debbie Speranza, joka kutsui itseään ja ystäviään "#backupbridesmaids". Nauraen sattumalle Debbie julkaisi toisen kuvan ja kysyi: "Mikä on todennäköisyys?" Hieman häkeltynyt sosiaalisen median "hallitsemattomasta" reaktiosta, Debbie sanoi silti huvittuneensa tapahtuneesta. Saatat myös pitää tästä: Debbie jakoi kuvan myös liikkeen kanssa, josta naiset olivat ostaneet mekkojaan, ja sanoi: "Teidän pitäisi todella perustaa morsiusrekisteri, jotta asiakkaanne voivat tiedustella, onko joku muu ostanut mekkosi samaa tilaisuutta varten - ei, me emme ole morsiusneitoja, vain vieraita." Pelkästään tämä viesti keräsi yli 10 000 kommenttia, ja ystävät merkitsivät toisilleen muistoja samankaltaisista, joskaan ei niin suurista, muotivirheistä. Jamie-Leigh Austinin ystävä Laura Frazer sanoi, että saman puvun käyttäminen häihin vieraiden kanssa oli loistava keskustelun herättäjä. Mutta Yeng Vang kirjoitti: "Pahin painajaiseni on olla pukeutunut samalla tavalla kuin joku toinen. Menisin kirjaimellisesti kotiin vaihtamaan vaatteet." Sandra James kirjoitti tyttärensä häihin saapumisesta ja siitä, että hänellä oli sama asu kuin sulhasen äidillä. Sen sijaan, että hän olisi väistellyt valokuvaajaa, hän sanoi olleensa "niin hyvällä tuulella", että molemmat naiset päättivät vain jatkaa ja ottaa päivän vastaan. Mutta säästä ajatusta Chantel Lopex-Rubiolle. Voi olla tarpeeksi vaikeaa selviytyä, kun on hienossa tilaisuudessa pukeutuneena samaan mekkoon kuin toinen vieras - tai viisi muuta - mutta miten toipuu, kun tajuaa, että kallis pukusi on täysin samanlainen kuin verhot? Annie Flury, UGC and Social News -tiimi.</w:t>
      </w:r>
    </w:p>
    <w:p>
      <w:r>
        <w:rPr>
          <w:b/>
        </w:rPr>
        <w:t xml:space="preserve">Yhteenveto</w:t>
      </w:r>
    </w:p>
    <w:p>
      <w:r>
        <w:t xml:space="preserve">Monille naisille olisi masentavaa saapua hääjuhlaan samassa mekossa kuin joku toinen, mutta kun huomaat, että viisi muuta häävierasta on valinnut saman asun, voit luultavasti vain nauraa.</w:t>
      </w:r>
    </w:p>
    <w:p>
      <w:r>
        <w:rPr>
          <w:b/>
          <w:u w:val="single"/>
        </w:rPr>
        <w:t xml:space="preserve">Asiakirjan numero 7861</w:t>
      </w:r>
    </w:p>
    <w:p>
      <w:r>
        <w:t xml:space="preserve">Royal Sussex County Hospital kärsii noroviruksen puhkeamisesta</w:t>
      </w:r>
    </w:p>
    <w:p>
      <w:r>
        <w:t xml:space="preserve">Kaksi osastoa suljettiin Royal Sussex County Hospitalissa perjantaina, ja kolmas suljettiin varotoimenpiteenä sunnuntaina. Potilaita ja vierailijoita, jotka kärsivät oksentelusta, pahoinvoinnista ja ripulista, on kehotettu välttämään sairaalaan tulemista, ellei se ole kiireellistä. Sussexin kuninkaallisen kreivikunnan sairaalan johtajat kertoivat toivovansa, että kaksi osastoa avataan uudelleen tiistaihin mennessä. Norovirus voi kestää kaksi tai kolme päivää. Tartunta voi kestää 48 tuntia ennen kuin oireita ilmenee.</w:t>
      </w:r>
    </w:p>
    <w:p>
      <w:r>
        <w:rPr>
          <w:b/>
        </w:rPr>
        <w:t xml:space="preserve">Yhteenveto</w:t>
      </w:r>
    </w:p>
    <w:p>
      <w:r>
        <w:t xml:space="preserve">Brightonilaisen sairaalan kolme osastoa on suljettu uusilta potilailta noroviruksen puhjettua.</w:t>
      </w:r>
    </w:p>
    <w:p>
      <w:r>
        <w:rPr>
          <w:b/>
          <w:u w:val="single"/>
        </w:rPr>
        <w:t xml:space="preserve">Asiakirjan numero 7862</w:t>
      </w:r>
    </w:p>
    <w:p>
      <w:r>
        <w:t xml:space="preserve">Ovela parlamentin jäsen pelaa ensimmäisen 50 artiklan mukaisen kortin</w:t>
      </w:r>
    </w:p>
    <w:p>
      <w:r>
        <w:t xml:space="preserve">Mark D'ArcyParlamentaarinen kirjeenvaihtaja Hänen Euroopan unionista eroamista koskeva lakiehdotuksensa (50 artikla) edellyttäisi, että hallitus aloittaa virallisen prosessin 31. maaliskuuta 2017 mennessä. Pieni ongelma on se, että sillä ei ole mitään mahdollisuuksia saada keskustelua toiseen käsittelyyn - miksi siis ovela Bone, yksityisten jäsenten lakiesitysprosessin veteraani ja keskeinen EU:n vastainen agitaattori konservatiivien takapenkillä, vaivautuu? Hänen lakiehdotuksensa on jo perjantaina 16. joulukuuta esityslistalla, mutta se on viimeisenä, 11. sijalla 12 lakiehdotuksen joukossa. Useimmiten perjantaisin alahuoneella menee hyvin, jos se pääsee listan kolmanteen lakiehdotukseen. Loput poistetaan pikaisesti eräänlaisena rituaalina, jossa ne viedään pois pääkäsittelyn päätteeksi kello 14.30 iltapäivällä. Kirjuri lukee niiden lakiesitysten otsikot, joista ei ole keskusteltu, ja sitten hallituksen ruoska (tai kuka tahansa muu kansanedustaja) huutaa "Vastalause!". Ja tässä päästäänkin jäsen Bonen harjoituksen ytimeen. He nimittäin vastustavat sitä, että lakiehdotukselle annetaan virallinen toinen käsittely ilman keskustelua. Silloin lakiesitys voitaisiin käsitellä yksityiskohtaisesti valiokunnassa. Tämä on eräänlainen piilotettu lainsäädännöllinen luukku, jonka kautta suosikkilainsäädäntö voi ohittaa keskustelun alkuvaiheen ilman, että se menee läpi. (Törmäsin ensimmäisen kerran tähän parlamentaariseen erikoisuuteen joitakin vuosia sitten, kun molempien pääpuolueiden ruoskit juonivat yhteen ja saivat läpi lakiehdotuksen, jolla kansanedustajien kulukorvaukset vapautettiin tiedonvälityksen vapautta koskevasta lainsäädännöstä, kun kulukorvausmyrsky oli nousemassa). Kyse on siitä, että kun Bone Bill -lakiehdotus tulee tähän pisteeseen, se voi pudota tästä luukusta ja hypätä lainsäädännölliseen elämään, ellei joku huuda tuota taikasanaa "vastustaa". Ja hän ihmettelee, kuka uskaltaa? Hallitus? Oppositio? Joku EU-myönteinen takapenkkiläinen? Jos joku tekee niin, hän saattaa ottaa riskin, että hänet lavastetaan vastoin Yhdistyneen kuningaskunnan kansanäänestyksessä ilmaistua näkemystä, ja voitte taata, että mikrosekunteja myöhemmin hän ottaa esille työjärjestyspuheenvuoron, jossa syyllinen nimetään (vaikkakaan ei luultavasti hävetä). Sitten hän vain tuo lakiesityksensä takaisin seuraavana perjantaina ja toistaa prosessin. Itse asiassa jäsen Bone pelaa "kananlihapeliä". Jos haluatte kuulla, mitä tapahtuu, katsokaa BBC:n parlamentin ensimmäinen jakso perjantaina 16. joulukuuta kello 14.30.</w:t>
      </w:r>
    </w:p>
    <w:p>
      <w:r>
        <w:rPr>
          <w:b/>
        </w:rPr>
        <w:t xml:space="preserve">Yhteenveto</w:t>
      </w:r>
    </w:p>
    <w:p>
      <w:r>
        <w:t xml:space="preserve">Keskiviikkona konservatiivikansanedustaja Peter Bone esitti silmänräpäyksessä - vain 21 sekuntia - yksityisen parlamentin jäsenen lakiesityksen, jonka tarkoituksena on selvittää EU:sta eroamisprosessin käynnistämiseen liittyvä perustuslaillinen sotku.</w:t>
      </w:r>
    </w:p>
    <w:p>
      <w:r>
        <w:rPr>
          <w:b/>
          <w:u w:val="single"/>
        </w:rPr>
        <w:t xml:space="preserve">Asiakirjan numero 7863</w:t>
      </w:r>
    </w:p>
    <w:p>
      <w:r>
        <w:t xml:space="preserve">Banksy koristelee Länsirannan hotellia näkymillä Israelin muurista</w:t>
      </w:r>
    </w:p>
    <w:p>
      <w:r>
        <w:t xml:space="preserve">Betlehemissä sijaitsevasta Walled Off -hotellista on näkymä Israelin miehitetyn Länsirannan alueelle ja sen ympärille rakentaman kiistanalaisen muurin betonilaatoille. Israel sanoo, että sitä tarvitaan terrori-iskujen estämiseksi. Palestiinalaisten mielestä se on väline maankaappaukseen, ja Kansainvälinen tuomioistuin on kutsunut sitä laittomaksi. Hotellin huoneet ovat myös täynnä nimettömän taiteilijan teoksia, joista suuri osa käsittelee konfliktia. Omistajien mukaan siitä tulee todellinen, toimiva hotelli, joka avataan 20. maaliskuuta. Hotelli on kuitenkin myös osittain taidegalleria ja osittain poliittinen kannanotto. The Walled Off Hotel avataan 20. maaliskuuta.</w:t>
      </w:r>
    </w:p>
    <w:p>
      <w:r>
        <w:rPr>
          <w:b/>
        </w:rPr>
        <w:t xml:space="preserve">Yhteenveto</w:t>
      </w:r>
    </w:p>
    <w:p>
      <w:r>
        <w:t xml:space="preserve">Hotelli, joka ylpeilee "maailman huonoimmalla näköalalla", on herättämässä kansainvälistä huomiota - koska se on tehty yhteistyössä kuuluisan katutaiteilija Banksyn kanssa.</w:t>
      </w:r>
    </w:p>
    <w:p>
      <w:r>
        <w:rPr>
          <w:b/>
          <w:u w:val="single"/>
        </w:rPr>
        <w:t xml:space="preserve">Asiakirjan numero 7864</w:t>
      </w:r>
    </w:p>
    <w:p>
      <w:r>
        <w:t xml:space="preserve">Donald Trump lisää nimensä Turnberryn golfkeskukseen</w:t>
      </w:r>
    </w:p>
    <w:p>
      <w:r>
        <w:t xml:space="preserve">Yhdysvaltalainen kiinteistömoguli ilmoitti käyttävänsä 100 miljoonaa puntaa lomakeskuksen kehittämiseen sen jälkeen, kun hän oli saanut valmiiksi sopimuksen sen ostamisesta dubailaiselta Leisurecorpilta. Trump ilmoittaa suunnitelmistaan vierailullaan lomakeskukseen 2. heinäkuuta. Trump Turnberryn hallinnoinnista vastaa The Trump Organization. Hotelli tulee olemaan osa Starwood Hotels and Resortsin kanssa tehtyä franchising-sopimusta. Trump omistaa toisen skotlantilaisen kentän Meniessä Aberdeenshiren rannikolla.</w:t>
      </w:r>
    </w:p>
    <w:p>
      <w:r>
        <w:rPr>
          <w:b/>
        </w:rPr>
        <w:t xml:space="preserve">Yhteenveto</w:t>
      </w:r>
    </w:p>
    <w:p>
      <w:r>
        <w:t xml:space="preserve">Ayrshiressä sijaitseva Turnberryn golfkeskus nimetään uudelleen Trump Turnberryksi sen jälkeen, kun Donald Trump on ostanut sen.</w:t>
      </w:r>
    </w:p>
    <w:p>
      <w:r>
        <w:rPr>
          <w:b/>
          <w:u w:val="single"/>
        </w:rPr>
        <w:t xml:space="preserve">Asiakirjan numero 7865</w:t>
      </w:r>
    </w:p>
    <w:p>
      <w:r>
        <w:t xml:space="preserve">Guernseyn kerbside-kierrätysaste nousee 49 prosenttiin</w:t>
      </w:r>
    </w:p>
    <w:p>
      <w:r>
        <w:t xml:space="preserve">Kierrätysaste oli 49,1 prosenttia, kun se vuonna 2013 oli 46,9 prosenttia. Se sisältää maaliskuussa 2014 käynnistetyn keräyspalvelun kymmenen ensimmäistä kuukautta. 2,5 miljoonaa puntaa maksavan järjestelmän tavoitteena on saada 70 prosenttia kotitalouksien roskista kierrätettyä vuoteen 2025 mennessä. Apulaiskaupunginjohtaja Scott Ogier sanoi, että yhä useammat saarelaiset kierrättävät kuin koskaan aiemmin. "Kerbside-järjestelmä on ollut erittäin menestyksekäs, ja se on nyt suosituin vaihtoehto suurimmalle osalle kotitalouksista", julkisten palvelujen ministeri sanoi.</w:t>
      </w:r>
    </w:p>
    <w:p>
      <w:r>
        <w:rPr>
          <w:b/>
        </w:rPr>
        <w:t xml:space="preserve">Yhteenveto</w:t>
      </w:r>
    </w:p>
    <w:p>
      <w:r>
        <w:t xml:space="preserve">Kotitalouksien kierrätysaste on noussut ensimmäistä kertaa 49 prosenttiin sen jälkeen, kun satoja tonneja materiaaleja kerättiin uuden kerbside-järjestelmän avulla.</w:t>
      </w:r>
    </w:p>
    <w:p>
      <w:r>
        <w:rPr>
          <w:b/>
          <w:u w:val="single"/>
        </w:rPr>
        <w:t xml:space="preserve">Asiakirjan numero 7866</w:t>
      </w:r>
    </w:p>
    <w:p>
      <w:r>
        <w:t xml:space="preserve">Haudagainin liikenneympyrän tutkimustyöt alkavat Aberdeenissa</w:t>
      </w:r>
    </w:p>
    <w:p>
      <w:r>
        <w:t xml:space="preserve">Anderson Driven alareunan risteys on pahamaineinen pullonkaula. Liikenneministeri Keith Brown vieraili paikalla ja sanoi, että työ tuottaa yksityiskohtaista tietoa, jota tarvitaan ongelman korjaamiseksi. Työt toivotaan voitavan aloittaa keväällä 2018, kun Aberdeenin ohitustie valmistuu. Brown sanoi: "Skotlannin hallitus on toistanut monta kertaa sitoumuksemme ratkaista Haudagainin pullonkaulan aiheuttamat ruuhkat, ja olemme päättäneet saada aikaan ratkaisun, joka tuo kuljettajille ja lähiyhteisöille kaivattua helpotusta."</w:t>
      </w:r>
    </w:p>
    <w:p>
      <w:r>
        <w:rPr>
          <w:b/>
        </w:rPr>
        <w:t xml:space="preserve">Yhteenveto</w:t>
      </w:r>
    </w:p>
    <w:p>
      <w:r>
        <w:t xml:space="preserve">Aberdeenin Haudagainin liikenneympyrän pahamaineisen liikennekohteen korjaamiseen liittyvät pohjatutkimukset ovat käynnistyneet.</w:t>
      </w:r>
    </w:p>
    <w:p>
      <w:r>
        <w:rPr>
          <w:b/>
          <w:u w:val="single"/>
        </w:rPr>
        <w:t xml:space="preserve">Asiakirjan numero 7867</w:t>
      </w:r>
    </w:p>
    <w:p>
      <w:r>
        <w:t xml:space="preserve">Bristol Mercure -hotellin hyökkäyksestä syytetään toista henkilöä</w:t>
      </w:r>
    </w:p>
    <w:p>
      <w:r>
        <w:t xml:space="preserve">Daniel Service, 27, Yatesta, Etelä-Gloucestershiresta, on saanut syytteen tahallisesta pahoinpitelystä. Syytteen taustalla on hyökkäys Mercure Bristol Brigstow -hotellissa sunnuntaina. Kimberley O'Driscoll, 30, jolla ei ole kiinteää osoitetta, oli aiemmin ollut Bristolin tuomaristuomioistuimessa vastaamassa samaan syytteeseen, ja hänet vapautettiin takuita vastaan. Aiheeseen liittyvät Internet-linkit HM Courts Service</w:t>
      </w:r>
    </w:p>
    <w:p>
      <w:r>
        <w:rPr>
          <w:b/>
        </w:rPr>
        <w:t xml:space="preserve">Yhteenveto</w:t>
      </w:r>
    </w:p>
    <w:p>
      <w:r>
        <w:t xml:space="preserve">Toinen henkilö on saanut syytteen kaupungin keskustassa sijaitsevassa hotellissa tapahtuneesta pahoinpitelystä, jonka seurauksena 24-vuotias mies oli "kriittisessä" tilassa.</w:t>
      </w:r>
    </w:p>
    <w:p>
      <w:r>
        <w:rPr>
          <w:b/>
          <w:u w:val="single"/>
        </w:rPr>
        <w:t xml:space="preserve">Asiakirjan numero 7868</w:t>
      </w:r>
    </w:p>
    <w:p>
      <w:r>
        <w:t xml:space="preserve">Kaksi pidätetty Southwoldin antiikkiliikkeen ratsiassa</w:t>
      </w:r>
    </w:p>
    <w:p>
      <w:r>
        <w:t xml:space="preserve">High Streetillä sijaitsevaan Southwoldin antiikkikeskukseen murtauduttiin 5. marraskuuta illalla. Poliisi kuulusteli 24-vuotiasta Felixstowesta kotoisin olevaa miestä epäiltynä murtovarkaudesta. Myös Felixstowesta kotoisin oleva 29-vuotias nainen pidätettiin epäiltynä varastettujen tavaroiden käsittelystä.</w:t>
      </w:r>
    </w:p>
    <w:p>
      <w:r>
        <w:rPr>
          <w:b/>
        </w:rPr>
        <w:t xml:space="preserve">Yhteenveto</w:t>
      </w:r>
    </w:p>
    <w:p>
      <w:r>
        <w:t xml:space="preserve">Kaksi ihmistä on pidätetty Suffolkin antiikkiliikkeeseen tehdystä ryöstöryöstöstä, jossa varastettiin noin 100 000 punnan arvosta koruja.</w:t>
      </w:r>
    </w:p>
    <w:p>
      <w:r>
        <w:rPr>
          <w:b/>
          <w:u w:val="single"/>
        </w:rPr>
        <w:t xml:space="preserve">Asiakirjan numero 7869</w:t>
      </w:r>
    </w:p>
    <w:p>
      <w:r>
        <w:t xml:space="preserve">Matlock Bath Illuminations peruttu tulvan takia</w:t>
      </w:r>
    </w:p>
    <w:p>
      <w:r>
        <w:t xml:space="preserve">Matlock Bath Illuminations -tapahtuman viimeinen viikonloppu, jolloin käsin koristeltujen veneiden laivue valaisee Derwent-joen. Järjestäjät peruivat lauantaina ja sunnuntaina järjestettävät näytökset ensimmäistä kertaa 18 vuoteen, kun joki puhkesi yli äyräidensä. Heidän mukaansa vedenpinta laski, mutta ei tarpeeksi nopeasti. Lipunmyyjät saavat täyden hyvityksen, ja ilotulitusfinaali järjestetään edelleen. Tapahtuma on peräisin vuodelta 1897, ja se järjestetään joka viikonloppu syyskuun alusta lokakuun loppuun. Seuraa BBC East Midlandsia Facebookissa, Twitterissä tai Instagramissa. Lähetä juttuideoita osoitteeseen eastmidsnews@bbc.co.uk.</w:t>
      </w:r>
    </w:p>
    <w:p>
      <w:r>
        <w:rPr>
          <w:b/>
        </w:rPr>
        <w:t xml:space="preserve">Yhteenveto</w:t>
      </w:r>
    </w:p>
    <w:p>
      <w:r>
        <w:t xml:space="preserve">Tuhansia kävijöitä vetävä valaistustapahtuma on peruttu, koska sade on tehnyt joesta "liian vaarallisen".</w:t>
      </w:r>
    </w:p>
    <w:p>
      <w:r>
        <w:rPr>
          <w:b/>
          <w:u w:val="single"/>
        </w:rPr>
        <w:t xml:space="preserve">Asiakirjan numero 7870</w:t>
      </w:r>
    </w:p>
    <w:p>
      <w:r>
        <w:t xml:space="preserve">Wellingboroughin sosiaalipalvelu suljetaan budjettileikkausten vuoksi</w:t>
      </w:r>
    </w:p>
    <w:p>
      <w:r>
        <w:t xml:space="preserve">Konservatiivien hallitsema Wellingborough Borough Council, jonka tavoitteena on leikata budjetteja 1,4 miljoonalla punnalla ja vähentää 100 työpaikkaa, sanoi, että myös harkinnanvaraista rahoitusta leikataan. Wellingborough Welfare Rightsin mukaan mikään muu avustusjärjestö ei pysty tarjoamaan tukea haavoittuvassa asemassa oleville. Neuvosto sanoi, että Citizens Advice -palvelu voi jatkaa työtään. Audrey Ellis, joka on työskennellyt Wellingborough Welfare Rights -järjestössä lähes kaksi vuosikymmentä, sanoi kuitenkin: "Me olemme ainoat, jotka menemme haavoittuvassa asemassa olevien ihmisten koteihin auttamaan heitä täyttämään monimutkaisia lomakkeita. "Jotkut heistä voivat olla iäkkäitä, mielisairaita tai oppimisvaikeuksista kärsiviä. Autamme heitä etuushakemusten kanssa ja voimme edustaa heitä tuomioistuinkäsittelyissä."</w:t>
      </w:r>
    </w:p>
    <w:p>
      <w:r>
        <w:rPr>
          <w:b/>
        </w:rPr>
        <w:t xml:space="preserve">Yhteenveto</w:t>
      </w:r>
    </w:p>
    <w:p>
      <w:r>
        <w:t xml:space="preserve">Northamptonshiren haavoittuvassa asemassa olevia ja vanhuksia auttava hyväntekeväisyysjärjestö lopettaa toimintansa maaliskuun lopussa, koska sen perusrahoitusta on leikattu.</w:t>
      </w:r>
    </w:p>
    <w:p>
      <w:r>
        <w:rPr>
          <w:b/>
          <w:u w:val="single"/>
        </w:rPr>
        <w:t xml:space="preserve">Asiakirjan numero 7871</w:t>
      </w:r>
    </w:p>
    <w:p>
      <w:r>
        <w:t xml:space="preserve">Neljä aseistautunutta miestä ryöstää Asda-supermarketin Biggleswadessa</w:t>
      </w:r>
    </w:p>
    <w:p>
      <w:r>
        <w:t xml:space="preserve">Ryhmä saapui Biggleswaden Church Streetillä sijaitsevaan supermarkettiin lauantaina noin kello 22.00 GMT, kun henkilökunta oli kirjaamassa päivän tuloja. He kävivät vartijan kimppuun, joka sai lieviä vammoja. Bedfordshiren poliisin mukaan miehet poistuivat tummansinisellä Audi A4:llä, jota ajoi viides tekijä. Auto, jossa oli väärät rekisterikilvet, on sittemmin löydetty. Alueelle kutsuttiin heti hälytyksen jälkeen aseistettuja ajoneuvoja, ja alueella suoritettiin laajoja etsintöjä, jotka eivät kuitenkaan johtaneet tulokseen, tiedottaja sanoi. Kaikkia, joilla on tietoa, pyydetään ottamaan yhteyttä poliisiin.</w:t>
      </w:r>
    </w:p>
    <w:p>
      <w:r>
        <w:rPr>
          <w:b/>
        </w:rPr>
        <w:t xml:space="preserve">Yhteenveto</w:t>
      </w:r>
    </w:p>
    <w:p>
      <w:r>
        <w:t xml:space="preserve">Neljä naamioitunutta miestä, jotka olivat aseistautuneet ampuma-aseilta näyttävillä kupariputkilla, uhkailivat Asda-myymälän henkilökuntaa ja varastivat "huomattavan määrän käteistä".</w:t>
      </w:r>
    </w:p>
    <w:p>
      <w:r>
        <w:rPr>
          <w:b/>
          <w:u w:val="single"/>
        </w:rPr>
        <w:t xml:space="preserve">Asiakirjan numero 7872</w:t>
      </w:r>
    </w:p>
    <w:p>
      <w:r>
        <w:t xml:space="preserve">Terence Edwards: Wrexhamin murhasta syytetty mies</w:t>
      </w:r>
    </w:p>
    <w:p>
      <w:r>
        <w:t xml:space="preserve">41-vuotiasta syytettiin sen jälkeen, kun Terence Edwards löydettiin hänen kiinteistöstään Caia Parkissa 1. kesäkuuta tänä vuonna. Wrexhamin Trevenna Wayllä asuva Barry Bagnall saapuu perjantaina Llandudnon käräjäoikeuden eteen. Häntä syytetään myös oikeuden kulun vääristämisestä pitkän poliisitutkinnan jälkeen.</w:t>
      </w:r>
    </w:p>
    <w:p>
      <w:r>
        <w:rPr>
          <w:b/>
        </w:rPr>
        <w:t xml:space="preserve">Yhteenveto</w:t>
      </w:r>
    </w:p>
    <w:p>
      <w:r>
        <w:t xml:space="preserve">Miestä on syytetty Wrexhamin kodistaan kuolleena löydetyn 60-vuotiaan murhasta.</w:t>
      </w:r>
    </w:p>
    <w:p>
      <w:r>
        <w:rPr>
          <w:b/>
          <w:u w:val="single"/>
        </w:rPr>
        <w:t xml:space="preserve">Asiakirjan numero 7873</w:t>
      </w:r>
    </w:p>
    <w:p>
      <w:r>
        <w:t xml:space="preserve">Nottinghamshiren kuolemaan johtanut talopalo ei ole epäilyttävä.</w:t>
      </w:r>
    </w:p>
    <w:p>
      <w:r>
        <w:t xml:space="preserve">Ruumis löydettiin sen jälkeen, kun palomiehet olivat sammuttaneet tulipalon Merton Closessa, Arnoldissa, sijaitsevassa kiinteistössä maanantai-iltana. Poliisin mukaan kuollutta henkilöä ei ole vielä virallisesti tunnistettu, mutta lähiomaisille on ilmoitettu asiasta. Palon syttymissyytä tutkitaan edelleen. Nottinghamshiren poliisin mukaan vainajan tunnistaminen kuuluu kuolinsyyntutkijalle. Seuraa BBC East Midlandsia Facebookissa, Twitterissä tai Instagramissa. Lähetä juttuideoita osoitteeseen eastmidsnews@bbc.co.uk.</w:t>
      </w:r>
    </w:p>
    <w:p>
      <w:r>
        <w:rPr>
          <w:b/>
        </w:rPr>
        <w:t xml:space="preserve">Yhteenveto</w:t>
      </w:r>
    </w:p>
    <w:p>
      <w:r>
        <w:t xml:space="preserve">Nottinghamshiressä sattunutta kuolemaan johtanutta tulipaloa ei pidetä epäilyttävänä poliisin ja palokunnan yhteisen tutkinnan jälkeen.</w:t>
      </w:r>
    </w:p>
    <w:p>
      <w:r>
        <w:rPr>
          <w:b/>
          <w:u w:val="single"/>
        </w:rPr>
        <w:t xml:space="preserve">Asiakirjan numero 7874</w:t>
      </w:r>
    </w:p>
    <w:p>
      <w:r>
        <w:t xml:space="preserve">Six Nations -rugbyottelu "todellinen testi" liikenneverkolle</w:t>
      </w:r>
    </w:p>
    <w:p>
      <w:r>
        <w:t xml:space="preserve">Ylimääräisiä junia järjestettiin, koska tuhannet fanit kerääntyivät Cardiffiin perjantai-illan ottelua varten. Crabb sanoi, että rautatieinvestoinnit ovat "ratkaisevan tärkeitä" taloudelle, kun hän vieraili Network Railin keskuksessa kaupungissa. Yhdistyneen kuningaskunnan ministerit rahoittavat Swansean ja Lontoon välisen pääradan sähköistämistä ja lähes puolet Valley-radan parannusten kustannuksista.</w:t>
      </w:r>
    </w:p>
    <w:p>
      <w:r>
        <w:rPr>
          <w:b/>
        </w:rPr>
        <w:t xml:space="preserve">Yhteenveto</w:t>
      </w:r>
    </w:p>
    <w:p>
      <w:r>
        <w:t xml:space="preserve">Walesin ja Englannin välinen Six Nations -rugbyottelu on "todellinen testi" liikenneverkolle, Walesin ministeri Stephen Crabb on sanonut.</w:t>
      </w:r>
    </w:p>
    <w:p>
      <w:r>
        <w:rPr>
          <w:b/>
          <w:u w:val="single"/>
        </w:rPr>
        <w:t xml:space="preserve">Asiakirjan numero 7875</w:t>
      </w:r>
    </w:p>
    <w:p>
      <w:r>
        <w:t xml:space="preserve">Harburyn maanvyörymä pysäyttää Banburyn ja Leamington Span junat.</w:t>
      </w:r>
    </w:p>
    <w:p>
      <w:r>
        <w:t xml:space="preserve">Chiltern Railwaysin mukaan maanvyöry raportoitiin perjantaiaamuna lähellä Harbury-tunnelia. Chiltern Railwaysin mukaan Banburyn pohjoispuolella matkustavia kehotetaan käyttämään Virgin Trains -junia Lontoon Eustonin ja Birminghamin New Streetin välillä. Insinöörit ovat työskennelleet läpi yön ja lauantaina alueen vakauttamiseksi, he lisäsivät.</w:t>
      </w:r>
    </w:p>
    <w:p>
      <w:r>
        <w:rPr>
          <w:b/>
        </w:rPr>
        <w:t xml:space="preserve">Yhteenveto</w:t>
      </w:r>
    </w:p>
    <w:p>
      <w:r>
        <w:t xml:space="preserve">Junat eivät kulje Banburyn ja Leamington Span välillä toista päivää Warwickshiressä tapahtuneen maanvyörymän vuoksi.</w:t>
      </w:r>
    </w:p>
    <w:p>
      <w:r>
        <w:rPr>
          <w:b/>
          <w:u w:val="single"/>
        </w:rPr>
        <w:t xml:space="preserve">Asiakirjan numero 7876</w:t>
      </w:r>
    </w:p>
    <w:p>
      <w:r>
        <w:t xml:space="preserve">Pekingin savusumu: Kuvat ennen ja jälkeen</w:t>
      </w:r>
    </w:p>
    <w:p>
      <w:r>
        <w:t xml:space="preserve">Koulut suljetaan, ulkorakentaminen lopetetaan ja autoilijoille asetetaan ankaria rajoituksia. Viime viikolla AFP:n ja Getty Imagesin valokuvaajat lähtivät Pekingin kaduille havainnollistamaan, miten paljon savusumu vaikuttaa. Alla olevat vastakkaiset kuvat on otettu parin päivän välein, kun savusumu oli hälvennyt.</w:t>
      </w:r>
    </w:p>
    <w:p>
      <w:r>
        <w:rPr>
          <w:b/>
        </w:rPr>
        <w:t xml:space="preserve">Yhteenveto</w:t>
      </w:r>
    </w:p>
    <w:p>
      <w:r>
        <w:t xml:space="preserve">Kiinan pääkaupunki on ensimmäistä kertaa julistanut savusumun "punaisen hälytyksen" kolmeksi päiväksi tiistaista alkaen.</w:t>
      </w:r>
    </w:p>
    <w:p>
      <w:r>
        <w:rPr>
          <w:b/>
          <w:u w:val="single"/>
        </w:rPr>
        <w:t xml:space="preserve">Asiakirjan numero 7877</w:t>
      </w:r>
    </w:p>
    <w:p>
      <w:r>
        <w:t xml:space="preserve">Linja-auto hajosi Holy Islandin tiellä</w:t>
      </w:r>
    </w:p>
    <w:p>
      <w:r>
        <w:t xml:space="preserve">Linja-auto jäi jumiin Holy Islandin sillalle, ja noin 30 ajoneuvoa jäi sen taakse. Humberin rannikkovartiosto auttoi koordinoimaan Seahouses RNLI:n rannikkopelastusveneen, poliisin ja RAF Boulmerin helikopterin toimintaa. Northumbrian poliisi onnistui siirtämään matkustajat toiseen bussiin. Holy Islandin rannikkovartiosto hinautti kolaroidun bussin pois, ja muut ajoneuvot pääsivät pois sillalta ennen vuoroveden tuloa. Graham Dawson, Humber Coastguardin vahtipäällikkö, sanoi: "Rikkoutumiset ovat vain yksi niistä asioista, joita sattuu. "Valitettavasti se tapahtui pahimmassa mahdollisessa paikassa, mutta poliisi ja rannikkovartioston pelastusryhmät pelastivat tilanteen." Aiheeseen liittyvät Internet-linkit Merenkulkulaitos ja rannikkovartiosto</w:t>
      </w:r>
    </w:p>
    <w:p>
      <w:r>
        <w:rPr>
          <w:b/>
        </w:rPr>
        <w:t xml:space="preserve">Yhteenveto</w:t>
      </w:r>
    </w:p>
    <w:p>
      <w:r>
        <w:t xml:space="preserve">Pelastusoperaatio käynnistettiin, kun 40 matkustajaa kuljettanut linja-auto hajosi Northumberlandin padolla, kun turvallista ylitysaikaa oli jäljellä alle 15 minuuttia.</w:t>
      </w:r>
    </w:p>
    <w:p>
      <w:r>
        <w:rPr>
          <w:b/>
          <w:u w:val="single"/>
        </w:rPr>
        <w:t xml:space="preserve">Asiakirjan numero 7878</w:t>
      </w:r>
    </w:p>
    <w:p>
      <w:r>
        <w:t xml:space="preserve">Perisic valittaa sotarikostuomiosta Haagissa</w:t>
      </w:r>
    </w:p>
    <w:p>
      <w:r>
        <w:t xml:space="preserve">Perisic, joka komensi Jugoslavian armeijaa Bosnian ja Kroatian sotien aikana, sai viime vuonna 27 vuoden vankeustuomion YK:n sotarikostuomioistuimessa. Hänet tuomittiin avunannosta rikoksiin, mutta hänet vapautettiin syytteestä suorasta osallisuudesta Srebrenican joukkomurhaan. Perisic vakuuttaa, ettei hän ollut tietoinen julmuuksista eikä vastuussa niistä. Tuomioistuin tuomitsi hänet avunannosta murhiin, epäinhimillisiin tekoihin, poliittisiin, rotuun tai uskontoon perustuviin vainoihin ja siviileihin kohdistuneisiin hyökkäyksiin Sarajevossa ja Srebrenicassa. Hänet todettiin myös syylliseksi siihen, että hän jätti rankaisematta alaisiaan murhista, siviileihin kohdistuneista hyökkäyksistä ja siviilien loukkaamisesta ja haavoittamisesta Zagrebiin Kroatiassa tehdyissä raketti-iskuissa.</w:t>
      </w:r>
    </w:p>
    <w:p>
      <w:r>
        <w:rPr>
          <w:b/>
        </w:rPr>
        <w:t xml:space="preserve">Yhteenveto</w:t>
      </w:r>
    </w:p>
    <w:p>
      <w:r>
        <w:t xml:space="preserve">Haagin tuomioistuin käsittelee Momcilo Perisicin, entisen Jugoslavian armeijan korkeimman sotarikoksista tuomitun upseerin, valitusta.</w:t>
      </w:r>
    </w:p>
    <w:p>
      <w:r>
        <w:rPr>
          <w:b/>
          <w:u w:val="single"/>
        </w:rPr>
        <w:t xml:space="preserve">Asiakirjan numero 7879</w:t>
      </w:r>
    </w:p>
    <w:p>
      <w:r>
        <w:t xml:space="preserve">Mies pidätettiin jalankulkijan kuoltua Chesterfieldin lähellä</w:t>
      </w:r>
    </w:p>
    <w:p>
      <w:r>
        <w:t xml:space="preserve">Se tapahtui Ashover Roadilla, Old Tuptonissa, lähellä Chesterfieldiä, noin kello 21:00 GMT perjantaina. Mies vietiin sairaalaan, mutta hän kuoli myöhemmin. Derbyshiren poliisi kertoi, että 25-vuotiasta miestä pidetään vangittuna epäiltynä kuoleman aiheuttamisesta vaarallisella ajotavalla. Poliisit etsivät silminnäkijöitä. Seuraa BBC East Midlandsia Facebookissa, Twitterissä tai Instagramissa. Lähetä juttuideoita osoitteeseen eastmidsnews@bbc.co.uk.</w:t>
      </w:r>
    </w:p>
    <w:p>
      <w:r>
        <w:rPr>
          <w:b/>
        </w:rPr>
        <w:t xml:space="preserve">Yhteenveto</w:t>
      </w:r>
    </w:p>
    <w:p>
      <w:r>
        <w:t xml:space="preserve">Mies on pidätetty 61-vuotiaan jalankulkijan yliajon ja kuoleman jälkeen.</w:t>
      </w:r>
    </w:p>
    <w:p>
      <w:r>
        <w:rPr>
          <w:b/>
          <w:u w:val="single"/>
        </w:rPr>
        <w:t xml:space="preserve">Asiakirjan numero 7880</w:t>
      </w:r>
    </w:p>
    <w:p>
      <w:r>
        <w:t xml:space="preserve">Moottoripyöräilijä kuoli moottoripyöräonnettomuudessa Colbyssä, Mansaarella</w:t>
      </w:r>
    </w:p>
    <w:p>
      <w:r>
        <w:t xml:space="preserve">Isle of Man Constabularyn mukaan törmäys tapahtui Sloc Roadilla, Colbyssä, Mansaarella noin klo 10:30 BST. Sen mukaan yksi onnettomuudessa mukana olleista ratsastajista, 23-vuotias mies West Yorkshiresta, kuoli onnettomuuspaikalla. Kaksi muuta miestä vietiin Noble's Hospitaliin, ja toinen heistä - joka on saanut sarjavammoja - lennätettiin Yhdistyneeseen kuningaskuntaan hoitoon. Poliisi vetoaa onnettomuuden nähneisiin, jotta he ottaisivat yhteyttä poliisiin.</w:t>
      </w:r>
    </w:p>
    <w:p>
      <w:r>
        <w:rPr>
          <w:b/>
        </w:rPr>
        <w:t xml:space="preserve">Yhteenveto</w:t>
      </w:r>
    </w:p>
    <w:p>
      <w:r>
        <w:t xml:space="preserve">Moottoripyöräilijä on kuollut ja kaksi muuta loukkaantunut kolmen moottoripyörän kolarissa.</w:t>
      </w:r>
    </w:p>
    <w:p>
      <w:r>
        <w:rPr>
          <w:b/>
          <w:u w:val="single"/>
        </w:rPr>
        <w:t xml:space="preserve">Asiakirjan numero 7881</w:t>
      </w:r>
    </w:p>
    <w:p>
      <w:r>
        <w:t xml:space="preserve">Covid: Robert Gordon University jatkaa opetusta verkossa huhtikuuhun asti</w:t>
      </w:r>
    </w:p>
    <w:p>
      <w:r>
        <w:t xml:space="preserve">RGU:n mukaan tämä antaisi "jonkinlaista varmuutta opiskelijoille ja henkilökunnalle" ja antaisi sille mahdollisuuden tehdä suunnitelmia "epävarmassa ulkoisessa ympäristössä". Yliopisto sanoi, ettei se ollut tehnyt päätöstä kevyesti. Kampuksella järjestetään "hyvin rajoitetusti" toimintaa. RGU sanoi, että se oli ottanut huomioon kansanterveysasiantuntijoiden antamat todisteet sekä yliopistojen ja Skotlannin hallituksen väliset keskustelut. Yliopisto sanoi lausunnossaan: "Vaikka emme haluaisikaan päättää toista lukukautta näin, uskomme, että tämä on opiskelijoidemme ja henkilökuntamme etujen mukaista."</w:t>
      </w:r>
    </w:p>
    <w:p>
      <w:r>
        <w:rPr>
          <w:b/>
        </w:rPr>
        <w:t xml:space="preserve">Yhteenveto</w:t>
      </w:r>
    </w:p>
    <w:p>
      <w:r>
        <w:t xml:space="preserve">Aberdeenissa sijaitseva Robert Gordonin yliopisto jatkaa "valtaosan" opetuksesta verkossa ainakin huhtikuun loppuun asti, se on ilmoittanut.</w:t>
      </w:r>
    </w:p>
    <w:p>
      <w:r>
        <w:rPr>
          <w:b/>
          <w:u w:val="single"/>
        </w:rPr>
        <w:t xml:space="preserve">Asiakirjan numero 7882</w:t>
      </w:r>
    </w:p>
    <w:p>
      <w:r>
        <w:t xml:space="preserve">Automaatit "heikentävät" sairaaloiden hyvää työtä".</w:t>
      </w:r>
    </w:p>
    <w:p>
      <w:r>
        <w:t xml:space="preserve">Tohtori Rachel ThompsonWorld Cancer Research Fund Vieraillessani sairaaloissa olen aina hämmästynyt siitä, miten sairaaloissa työskentelevien terveydenhuollon ammattilaisten ponnisteluja heikentää odotustiloissa tapahtuva toiminta. Odotustiloissa on aivan liian usein myyntiautomaatteja, jotka ovat täynnä korkeakalorisia ruokia ja juomia, kuten suklaapatukoita, sipsejä ja sokeripitoisia juomia. Mutta koska nämä elintarvikkeet aiheuttavat lihavuutta, ne ovat osasyy siihen, että monet ihmiset ovat ylipäätään päätyneet sairaalaan. On vahvaa tieteellistä näyttöä siitä, että liiallinen kehon rasva on syövän sekä muiden tarttumattomien tautien, kuten sydänsairauksien ja diabeteksen, riskitekijä. Silti sairaaloiden automaateissa myydään tuotteita, jotka aiheuttavat liikalihavuutta samaan aikaan, kun siellä työskentelevät terveydenhuollon ammattilaiset yrittävät selviytyä sen seurauksista. Siksi sairaaloiden olisi lopetettava korkeakalorisia ruokia ja juomia myyvät automaatit. Vähäinen keskittyminen On totta, että yksinään tämä tuskin vaikuttaisi vakavasti liikalihavuuteen. Sairaalan odotushuoneissa pitäisi viettää paljon aikaa, jotta automaattien sisältö vaikuttaisi painoon merkittävästi. Pikemminkin se, että sairaaloiden myyntiautomaatit ovat täynnä tällaisia elintarvikkeita ja juomia, on oire siitä, miten vähän liikalihavuuskriisiin on kiinnitetty huomiota. Koko yhteiskunnassa tarvitaan suuria muutoksia, jos aiomme puuttua liikalihavuuteen ja siitä johtuviin ehkäistävissä oleviin syöpätapauksiin ja muihin sairauksiin. Tarvitsemamme muutokset perustuvat terveeseen järkeen. Jos kaupunkia suunniteltaessa asetetaan etusijalle moottoriliikenteen tarpeet, on odotettavissa, että ihmiset eivät kävele tai pyöräile riittävästi. Jos annatte elintarvike- ja juomateollisuuden markkinoida epäterveellisiä tuotteita lapsille, älkää yllättykö, kun lapset painostavat vanhempiaan ostamaan näitä tuotteita. Mutta se, että sairaaloiden automaateissa on edelleen runsaasti kaloreita sisältäviä ruokia ja juomia, osoittaa, ettemme tunnista ongelmaa. Ei ole mikään suuri mysteeri, mitä pitäisi tehdä. On jo olemassa laaja tietopohja siitä, mikä toimii ja mikä ei toimi, kun kyse on politiikan muutoksista. Tarvitsemme poliittista tahtoa ja muutosta ajattelutapaan, jossa suvaitsemme lihavuutta edistäviä asioita. Tämä ei merkitsisi ainoastaan sellaisen kulttuurin loppumista, jossa epäterveellisten ruokien ja juomien myyntiä sairaaloiden odotushuoneissa pidetään hyväksyttävänä. Se voisi myös merkitä sitä, että vähemmän ihmisiä päätyisi ylipäätään näihin odotushuoneisiin.</w:t>
      </w:r>
    </w:p>
    <w:p>
      <w:r>
        <w:rPr>
          <w:b/>
        </w:rPr>
        <w:t xml:space="preserve">Yhteenveto</w:t>
      </w:r>
    </w:p>
    <w:p>
      <w:r>
        <w:t xml:space="preserve">Sairaalat ovat määritelmän mukaan rakennuksia, jotka on omistettu terveydelle. Tämän viikon Scrubbing Up -lehdessä maailman syöväntutkimusrahaston tiedepäällikön sijainen Rachel Thompson sanoo kuitenkin, että sairaala-automaattien sisältö heikentää hyvää työtä.</w:t>
      </w:r>
    </w:p>
    <w:p>
      <w:r>
        <w:rPr>
          <w:b/>
          <w:u w:val="single"/>
        </w:rPr>
        <w:t xml:space="preserve">Asiakirjan numero 7883</w:t>
      </w:r>
    </w:p>
    <w:p>
      <w:r>
        <w:t xml:space="preserve">Jäniksenpyytäjät ajoivat lampaiden yli ja tappoivat ne Dorsetissa.</w:t>
      </w:r>
    </w:p>
    <w:p>
      <w:r>
        <w:t xml:space="preserve">Se tapahtui Sixpenny Handleyssä Dorsetissa perjantaina kello 18:00 BST:n ja lauantaina kello 08:00 BST:n välisenä aikana. Dorsetin poliisin mukaan kuolleet uuhet ja karitsat löydettiin renkaanjäljet ruumiissa. Pidätyksiä ei ole tehty. Kaikkia, jotka ovat nähneet jotain epäilyttävää tai joilla on kojelautakameran kuvaa tuolta ajalta, pyydetään ottamaan yhteyttä poliisiin.</w:t>
      </w:r>
    </w:p>
    <w:p>
      <w:r>
        <w:rPr>
          <w:b/>
        </w:rPr>
        <w:t xml:space="preserve">Yhteenveto</w:t>
      </w:r>
    </w:p>
    <w:p>
      <w:r>
        <w:t xml:space="preserve">Kuusi lammasta on jäänyt kuoliaaksi, kun jäniksenmetsästäjät ovat ajaneet niiden pellon poikki.</w:t>
      </w:r>
    </w:p>
    <w:p>
      <w:r>
        <w:rPr>
          <w:b/>
          <w:u w:val="single"/>
        </w:rPr>
        <w:t xml:space="preserve">Asiakirjan numero 7884</w:t>
      </w:r>
    </w:p>
    <w:p>
      <w:r>
        <w:t xml:space="preserve">NHS Grampianin toimitusjohtajaksi nimetään Caroline Hiscox</w:t>
      </w:r>
    </w:p>
    <w:p>
      <w:r>
        <w:t xml:space="preserve">Professori Caroline Hiscox siirtyy marraskuussa professori Amanda Croftin seuraajaksi, joka ilmoitti kesäkuussa jäävänsä eläkkeelle. NHS Grampianin puheenjohtaja, professori Lynda Lynch sanoi, että uusi toimitusjohtaja on antanut merkittävän panoksen siitä lähtien, kun hän tuli johtajaksi vuonna 2015. Prof. Croft nimitettiin viime vuoden huhtikuussa, ja hän oli aiemmin toiminut tehtävässä väliaikaisesti.</w:t>
      </w:r>
    </w:p>
    <w:p>
      <w:r>
        <w:rPr>
          <w:b/>
        </w:rPr>
        <w:t xml:space="preserve">Yhteenveto</w:t>
      </w:r>
    </w:p>
    <w:p>
      <w:r>
        <w:t xml:space="preserve">NHS Grampian on nimittänyt hoitotyön johtajan uudeksi toimitusjohtajakseen.</w:t>
      </w:r>
    </w:p>
    <w:p>
      <w:r>
        <w:rPr>
          <w:b/>
          <w:u w:val="single"/>
        </w:rPr>
        <w:t xml:space="preserve">Asiakirjan numero 7885</w:t>
      </w:r>
    </w:p>
    <w:p>
      <w:r>
        <w:t xml:space="preserve">Kaksi "kateissa" seuraavat Eastbourne talon tulipalo</w:t>
      </w:r>
    </w:p>
    <w:p>
      <w:r>
        <w:t xml:space="preserve">Yksi mies on viety sairaalaan kärsimään palovammoista, mutta poliisin mukaan Croxden Wayn talon kaksi muuta asukasta ovat "vielä kateissa". Pelastuslaitos on kuvaillut tiistaina noin kello 01.20 BST syttynyttä tulipaloa "hurjaksi". Palovaurioiden vuoksi tutkijoiden on liian vaarallista päästä taloon. Sussexin poliisin edustaja sanoi, että poliisit "työskentelevät East Sussexin palo- ja pelastuspalvelun kollegojen kanssa palon syyn selvittämiseksi, ja sitä pidetään tuhopoltona".</w:t>
      </w:r>
    </w:p>
    <w:p>
      <w:r>
        <w:rPr>
          <w:b/>
        </w:rPr>
        <w:t xml:space="preserve">Yhteenveto</w:t>
      </w:r>
    </w:p>
    <w:p>
      <w:r>
        <w:t xml:space="preserve">Kahden ihmisen uskotaan olevan kateissa Eastbournessa sijaitsevassa talossa syttyneen tulipalon jälkeen, jota poliisi pitää tuhopolttona.</w:t>
      </w:r>
    </w:p>
    <w:p>
      <w:r>
        <w:rPr>
          <w:b/>
          <w:u w:val="single"/>
        </w:rPr>
        <w:t xml:space="preserve">Asiakirjan numero 7886</w:t>
      </w:r>
    </w:p>
    <w:p>
      <w:r>
        <w:t xml:space="preserve">Mansaaren myrskyt tuovat mukanaan "roskavuoret".</w:t>
      </w:r>
    </w:p>
    <w:p>
      <w:r>
        <w:t xml:space="preserve">Noin 30 Beach Buddy -vapaaehtoista keräsi sunnuntaina 54 säkillistä roskia Ballaugh Cronkissa. Koordinaattori Bill Dale sanoi, että he löysivät myös "kymmeniä" öljytynnyreitä. Hän lisäsi: "Saimme kasaan roskavuoret - viimeaikaiset myrskyt toivat mukanaan enemmän roskia kuin mitä olen nähnyt seitsemän vuoden aikana, jolloin olen vetänyt Beach Buddies -ryhmää".</w:t>
      </w:r>
    </w:p>
    <w:p>
      <w:r>
        <w:rPr>
          <w:b/>
        </w:rPr>
        <w:t xml:space="preserve">Yhteenveto</w:t>
      </w:r>
    </w:p>
    <w:p>
      <w:r>
        <w:t xml:space="preserve">Rantojen siivoojat ovat keränneet Mansaaren länsirannikolle viimeaikaisen myrskysään aikana kerääntyneitä "roskavuorta".</w:t>
      </w:r>
    </w:p>
    <w:p>
      <w:r>
        <w:rPr>
          <w:b/>
          <w:u w:val="single"/>
        </w:rPr>
        <w:t xml:space="preserve">Asiakirjan numero 7887</w:t>
      </w:r>
    </w:p>
    <w:p>
      <w:r>
        <w:t xml:space="preserve">Mies sai osuman ikkunasta heitetyltä keilapallolta Bilborough'ssa</w:t>
      </w:r>
    </w:p>
    <w:p>
      <w:r>
        <w:t xml:space="preserve">Miehen yliajo tapahtui Strelley Roadilla, Bilboroughissa, Nottinghamshiressä, noin kello 09:20 GMT. Hänet vietiin sairaalaan. Tie suljettiin useiden tuntien ajaksi, kun poliisit "varmistivat toisen miehen turvallisuuden", Nottinghamshiren poliisi kertoi. 30-vuotias mies pidätettiin murhayrityksestä epäiltynä. Poliisi kehotti silminnäkijöitä ottamaan yhteyttä. Ylikonstaapeli Simon Carter sanoi, että poliisit uskovat, että kyseessä oli "yksittäinen tapaus". Seuraa BBC East Midlandsia Facebookissa, Twitterissä tai Instagramissa. Lähetä juttuideoita osoitteeseen eastmidsnews@bbc.co.uk.</w:t>
      </w:r>
    </w:p>
    <w:p>
      <w:r>
        <w:rPr>
          <w:b/>
        </w:rPr>
        <w:t xml:space="preserve">Yhteenveto</w:t>
      </w:r>
    </w:p>
    <w:p>
      <w:r>
        <w:t xml:space="preserve">Mies sai vakavia vammoja, kun ikkunasta heitetty keilapallo osui häneen.</w:t>
      </w:r>
    </w:p>
    <w:p>
      <w:r>
        <w:rPr>
          <w:b/>
          <w:u w:val="single"/>
        </w:rPr>
        <w:t xml:space="preserve">Asiakirjan numero 7888</w:t>
      </w:r>
    </w:p>
    <w:p>
      <w:r>
        <w:t xml:space="preserve">Moottoripyöräilijä kuoli liikenneonnettomuudessa Cumbriassa</w:t>
      </w:r>
    </w:p>
    <w:p>
      <w:r>
        <w:t xml:space="preserve">Se tapahtui kello 19.40 BST A595-tiellä lähellä Blackbeck Inniä Egremontin lähellä. 52-vuotias miespuolinen moottoripyöräilijä kuoli onnettomuuspaikalla. Vauxhall Astraa kuljettanut 56-vuotias mies vietiin West Cumberlandin sairaalaan vakavien vammojen vuoksi. Tie oli suljettu poliisin tutkiessa onnettomuutta.</w:t>
      </w:r>
    </w:p>
    <w:p>
      <w:r>
        <w:rPr>
          <w:b/>
        </w:rPr>
        <w:t xml:space="preserve">Yhteenveto</w:t>
      </w:r>
    </w:p>
    <w:p>
      <w:r>
        <w:t xml:space="preserve">Moottoripyöräilijä kuoli, kun hänen koneensa törmäsi autoon Egremontin lähellä Cumbriassa.</w:t>
      </w:r>
    </w:p>
    <w:p>
      <w:r>
        <w:rPr>
          <w:b/>
          <w:u w:val="single"/>
        </w:rPr>
        <w:t xml:space="preserve">Asiakirjan numero 7889</w:t>
      </w:r>
    </w:p>
    <w:p>
      <w:r>
        <w:t xml:space="preserve">Murhasyyte uudenvuodenpäivän kuolemantapauksesta Stockbridgessä</w:t>
      </w:r>
    </w:p>
    <w:p>
      <w:r>
        <w:t xml:space="preserve">Poliisi löysi 46-vuotiaan uhrin Custley Heystä Stockbridge Villagesta uudenvuodenpäivänä sen jälkeen, kun hän oli ilmoittanut olevansa huolissaan turvallisuudesta. Kuolemanjälkeisessä tutkimuksessa todettiin, että hän kuoli tylpän iskun ja "mekaanisen tukehtumisen" seurauksena. Piotr Cichy, 48, Custley Heystä, on vangittu, ja hänet on määrä kuulla myöhemmin Liverpoolin tuomaristuomioistuimessa. Tutkinta jatkuu, ja kaikkia, joilla on tietoja, pyydetään ottamaan yhteyttä Merseysiden poliisiin.</w:t>
      </w:r>
    </w:p>
    <w:p>
      <w:r>
        <w:rPr>
          <w:b/>
        </w:rPr>
        <w:t xml:space="preserve">Yhteenveto</w:t>
      </w:r>
    </w:p>
    <w:p>
      <w:r>
        <w:t xml:space="preserve">Miestä on syytetty murhasta sen jälkeen, kun nainen löydettiin kuolleena talosta Merseysidessa.</w:t>
      </w:r>
    </w:p>
    <w:p>
      <w:r>
        <w:rPr>
          <w:b/>
          <w:u w:val="single"/>
        </w:rPr>
        <w:t xml:space="preserve">Asiakirjan numero 7890</w:t>
      </w:r>
    </w:p>
    <w:p>
      <w:r>
        <w:t xml:space="preserve">Ipswichin markkinat siirtyvät kaupunginhallituksen alaisuuteen</w:t>
      </w:r>
    </w:p>
    <w:p>
      <w:r>
        <w:t xml:space="preserve">Geraud UK:n viisivuotinen vuokrasopimus päättyy elokuussa, ja Ipswich Borough Council on päättänyt olla uusimatta sopimusta. Markkinoita itse ylläpitävän neuvoston tiedottaja sanoi: "Markkinat eivät ole siirtymässä tai lopettamassa toimintaansa - uskomme, että voimme auttaa niitä kukoistamaan." Geraud UK:n liiketoiminta- ja sopimuspäällikkö John Connolly sanoi: "Olemme hyvin pettyneitä - se on hieno paikka ja hienot markkinat". Ipswich Borough Council sanoi, että kojujen haltijoiden kanssa puhutaan "ensimmäisellä mahdollisella kerralla". Markkinat toimivat tällä hetkellä neljänä päivänä viikossa - tiistaina, torstaina, perjantaina ja lauantaina. Kaupunginvaltuusto ei voinut vahvistaa, säilyykö tämä jatkossakin.</w:t>
      </w:r>
    </w:p>
    <w:p>
      <w:r>
        <w:rPr>
          <w:b/>
        </w:rPr>
        <w:t xml:space="preserve">Yhteenveto</w:t>
      </w:r>
    </w:p>
    <w:p>
      <w:r>
        <w:t xml:space="preserve">Ipswichin torilla vaihtuu johto syyskuusta alkaen.</w:t>
      </w:r>
    </w:p>
    <w:p>
      <w:r>
        <w:rPr>
          <w:b/>
          <w:u w:val="single"/>
        </w:rPr>
        <w:t xml:space="preserve">Asiakirjan numero 7891</w:t>
      </w:r>
    </w:p>
    <w:p>
      <w:r>
        <w:t xml:space="preserve">Brexit: BBC:n kirjeenvaihtajat sopimusluonnoksesta</w:t>
      </w:r>
    </w:p>
    <w:p>
      <w:r>
        <w:t xml:space="preserve">Kabinetin hyväksymässä brexit-erosopimusluonnoksessa määritellään 585 sivulla ehdot, jotka koskevat Yhdistyneen kuningaskunnan eroa EU:sta. Lisäksi EU ja Yhdistynyt kuningaskunta julkaisivat yhteisen poliittisen julistuksen tulevista suhteistaan, jossa esitetään laajoja aloja tulevalle yhteistyölle. BBC:n toimittajat ja kirjeenvaihtajat käsittelevät äskettäin julkaistujen asiakirjojen yksityiskohtia ja reaktioita niihin. Jos et voi tarkastella tätä artikkelia kokonaisuudessaan, voit käynnistää interaktiivisen sisällön napsauttamalla sitä.</w:t>
      </w:r>
    </w:p>
    <w:p>
      <w:r>
        <w:rPr>
          <w:b/>
        </w:rPr>
        <w:t xml:space="preserve">Yhteenveto</w:t>
      </w:r>
    </w:p>
    <w:p>
      <w:r>
        <w:t xml:space="preserve">Yhdistyneen kuningaskunnan hallitus on julkaissut kauan odotetun erosopimuksen ja sitä tukevat asiakirjat EU:sta eroamiseksi.</w:t>
      </w:r>
    </w:p>
    <w:p>
      <w:r>
        <w:rPr>
          <w:b/>
          <w:u w:val="single"/>
        </w:rPr>
        <w:t xml:space="preserve">Asiakirjan numero 7892</w:t>
      </w:r>
    </w:p>
    <w:p>
      <w:r>
        <w:t xml:space="preserve">Varoitus, kun Walesin osiin ennustetaan 70 mailin tuntinopeuden puuskia.</w:t>
      </w:r>
    </w:p>
    <w:p>
      <w:r>
        <w:t xml:space="preserve">Ilmatieteen laitoksen mukaan puuskainen sää vaikuttaa rannikkoalueisiin keskiviikkoillasta alkaen. Tuulet saattavat väliaikaisesti laantua torstaiaamuna, mutta myöhemmin voi tulla rankkasadealue, joka tuo mukanaan "paikallisia räntätuulia". Varoitus on voimassa keskiviikkona kello 20.00 BST:stä torstaina kello 23.59 asti.</w:t>
      </w:r>
    </w:p>
    <w:p>
      <w:r>
        <w:rPr>
          <w:b/>
        </w:rPr>
        <w:t xml:space="preserve">Yhteenveto</w:t>
      </w:r>
    </w:p>
    <w:p>
      <w:r>
        <w:t xml:space="preserve">Osassa Walesia on ennustettu voimakkaita tuulia, joiden nopeus on jopa 70mph, ja varoitus mahdollisista häiriöistä on annettu.</w:t>
      </w:r>
    </w:p>
    <w:p>
      <w:r>
        <w:rPr>
          <w:b/>
          <w:u w:val="single"/>
        </w:rPr>
        <w:t xml:space="preserve">Asiakirjan numero 7893</w:t>
      </w:r>
    </w:p>
    <w:p>
      <w:r>
        <w:t xml:space="preserve">Kadonnut Bogdan Nawrocki: Poliisi maksoi miehen, 28, takuut</w:t>
      </w:r>
    </w:p>
    <w:p>
      <w:r>
        <w:t xml:space="preserve">Puolalaissyntyinen Bogdan Nawrocki, 22, on ollut kateissa 5. tammikuuta lähtien. Hänet nähtiin viimeksi Radfordissa Nottinghamissa. Hänen ruumistaan on etsitty Nottinghamin alueella viime kuukausien aikana, ja muun muassa Radfordissa sijaitsevaa tehdasta on tutkittu. Sneintonista kotoisin oleva Robert Marcinkiewicz-Szukowski, 27, sai huhtikuussa syytteen Nawrockin murhasta. Kolme miestä on edelleen takuita vastaan vapaalla jalalla odottamassa lisätutkimuksia.</w:t>
      </w:r>
    </w:p>
    <w:p>
      <w:r>
        <w:rPr>
          <w:b/>
        </w:rPr>
        <w:t xml:space="preserve">Yhteenveto</w:t>
      </w:r>
    </w:p>
    <w:p>
      <w:r>
        <w:t xml:space="preserve">Nottinghamin kadonneen miehen murhasta pidätetty 28-vuotias mies on vapautettu takuita vastaan.</w:t>
      </w:r>
    </w:p>
    <w:p>
      <w:r>
        <w:rPr>
          <w:b/>
          <w:u w:val="single"/>
        </w:rPr>
        <w:t xml:space="preserve">Asiakirjan numero 7894</w:t>
      </w:r>
    </w:p>
    <w:p>
      <w:r>
        <w:t xml:space="preserve">Vene lähtee tutkimaan Aberdeenin Rubislaw-kivilouhosta.</w:t>
      </w:r>
    </w:p>
    <w:p>
      <w:r>
        <w:t xml:space="preserve">Louhos suljettiin vuonna 1971, ja nyt tarvitaan töitä vedenpinnan alentamiseksi. Louhos, josta Aberdeen sai Granite City -nimensä, myytiin Sandy Whyte ja Hugh Blackille vuonna 2010. He päättävät yhä, mitä tekevät sen kanssa, mutta tietävät, että vedenpinnan tasoa on parannettava. Kymmenen tonnin ja 30 jalan vene tarvitsee louhoksessa kaksi tai kolme päivää, mutta kun löydöt on analysoitu, pumppaus voitaisiin aloittaa ensi kuun alussa.</w:t>
      </w:r>
    </w:p>
    <w:p>
      <w:r>
        <w:rPr>
          <w:b/>
        </w:rPr>
        <w:t xml:space="preserve">Yhteenveto</w:t>
      </w:r>
    </w:p>
    <w:p>
      <w:r>
        <w:t xml:space="preserve">Myöhemmin tässä kuussa lasketaan vene yhteen Euroopan suurimmista ihmisen tekemistä rei'istä - Aberdeenin Rubislaw Quarryyn - tutkimustöitä varten.</w:t>
      </w:r>
    </w:p>
    <w:p>
      <w:r>
        <w:rPr>
          <w:b/>
          <w:u w:val="single"/>
        </w:rPr>
        <w:t xml:space="preserve">Asiakirjan numero 7895</w:t>
      </w:r>
    </w:p>
    <w:p>
      <w:r>
        <w:t xml:space="preserve">Öljyteollisuuteen liittyvien Shetlannin ilmakuolemien muistomerkki</w:t>
      </w:r>
    </w:p>
    <w:p>
      <w:r>
        <w:t xml:space="preserve">Pahin ihmishenkien menetys oli vuonna 1986 tapahtuneessa Chinookin maahansyöksyssä kuolleet 45 ihmistä. Dan Airin epäonnistuneessa lentoonlähdössä vuonna 1979 menehtyi 17 ihmistä, ja kaksi helikopteriturmaa vuosina 1990 ja 1992 vaativat kuusi ja 11 ihmisen hengen. Muistomerkki muodostuu kivisestä hevosenkengän muotoisesta rakennelmasta. Siihen tulee kaksi tiikkipuuta olevaa penkkiä, ja sinne merkitään kaikkien kuolleiden nimet. Dave Elllis, Sumburghin etsintä- ja pelastushelikopterin päällikkö, joka oli mukana kahdessa onnettomuudessa, sanoi: Elllis sanoi: "Minusta se on hyvin tärkeää, erityisesti omaisille." Muistomerkkiä varten on kerätty tuhansia puntia, ja se on tarkoitus paljastaa toukokuussa.</w:t>
      </w:r>
    </w:p>
    <w:p>
      <w:r>
        <w:rPr>
          <w:b/>
        </w:rPr>
        <w:t xml:space="preserve">Yhteenveto</w:t>
      </w:r>
    </w:p>
    <w:p>
      <w:r>
        <w:t xml:space="preserve">Sumburghin lentoasemalla on aloitettu työt muistomerkin rakentamiseksi 79 ihmiselle, jotka menettivät henkensä neljässä öljyteollisuuteen liittyvässä lento-onnettomuudessa Shetlandin alueella.</w:t>
      </w:r>
    </w:p>
    <w:p>
      <w:r>
        <w:rPr>
          <w:b/>
          <w:u w:val="single"/>
        </w:rPr>
        <w:t xml:space="preserve">Asiakirjan numero 7896</w:t>
      </w:r>
    </w:p>
    <w:p>
      <w:r>
        <w:t xml:space="preserve">Birminghamin pakettiauto-onnettomuus: Birmingham: Tyttö loukkaantui "vakavasti</w:t>
      </w:r>
    </w:p>
    <w:p>
      <w:r>
        <w:t xml:space="preserve">Onnettomuus tapahtui Brandwood Park Roadilla Kings Heathissa Birminghamissa lauantaina, kertoo West Midlandsin poliisi. Tyttö on edelleen sairaalassa "vakavassa mutta vakaassa tilassa", poliisi lisäsi. Kuljettaja pysähtyi paikalle ja avustaa poliisia tutkimuksissa. Poliisit ovat pyytäneet kaikkia, joilla on tietoa, ilmoittautumaan. Seuraa BBC West Midlandsia Facebookissa, Twitterissä ja Instagramissa. Lähetä juttuideasi osoitteeseen: newsonline.westmidlands@bbc.co.uk</w:t>
      </w:r>
    </w:p>
    <w:p>
      <w:r>
        <w:rPr>
          <w:b/>
        </w:rPr>
        <w:t xml:space="preserve">Yhteenveto</w:t>
      </w:r>
    </w:p>
    <w:p>
      <w:r>
        <w:t xml:space="preserve">12-vuotias tyttö loukkaantui vakavasti, kun pakettiauto törmäsi häneen, kertoo poliisi.</w:t>
      </w:r>
    </w:p>
    <w:p>
      <w:r>
        <w:rPr>
          <w:b/>
          <w:u w:val="single"/>
        </w:rPr>
        <w:t xml:space="preserve">Asiakirjan numero 7897</w:t>
      </w:r>
    </w:p>
    <w:p>
      <w:r>
        <w:t xml:space="preserve">Huumekuriiri Sean McEllin jäi kiinni Aberdeenissa poliisikoira Rebusin ansiosta vankilaan</w:t>
      </w:r>
    </w:p>
    <w:p>
      <w:r>
        <w:t xml:space="preserve">Liverpoolilainen Sean McEllin, 38, pysäytettiin Rebusin käsittelijän toimesta Aberdeenin rautatieasemalla viime syyskuussa. McEllin oli käyttäytynyt epäilyttävästi, kun hän näki nuuskukoiran. Ensikertalainen ja kahden lapsen isä McEllin myönsi osallistuneensa heroiinin toimittamiseen, ja hänet tuomittiin 40 kuukaudeksi vankilaan Edinburghin korkeimmassa oikeudessa. Koira on nimetty kirjailija Ian Rankinin luoman John Rebus -hahmon mukaan.</w:t>
      </w:r>
    </w:p>
    <w:p>
      <w:r>
        <w:rPr>
          <w:b/>
        </w:rPr>
        <w:t xml:space="preserve">Yhteenveto</w:t>
      </w:r>
    </w:p>
    <w:p>
      <w:r>
        <w:t xml:space="preserve">Huumekuriiri, joka jäi kiinni lähes 100 000 punnan arvoisen heroiinin kuljettamisesta Aberdeenissa etsivä Rebusin mukaan nimetyn koiran ansiosta, on tuomittu vankilaan.</w:t>
      </w:r>
    </w:p>
    <w:p>
      <w:r>
        <w:rPr>
          <w:b/>
          <w:u w:val="single"/>
        </w:rPr>
        <w:t xml:space="preserve">Asiakirjan numero 7898</w:t>
      </w:r>
    </w:p>
    <w:p>
      <w:r>
        <w:t xml:space="preserve">Larne FC:n supermarkettisuunnitelma estetty</w:t>
      </w:r>
    </w:p>
    <w:p>
      <w:r>
        <w:t xml:space="preserve">Guernseyläinen GML Estates haluaa kehittää Inver Parkin vieressä sijaitsevaa vanhaa valkaisutehdasta. Suunnitelmaa varten tarvittiin osa Inver Parkin kentästä, ja GML parantaisi stadionia osana sopimusta. Ministeri on kuitenkin sanonut aikovansa estää suunnitelman toteuttamisen. Inver Parkin tulevaisuus on ollut epävarma, koska sen omistava valtuusto haluaa myydä sen Tescolle 5 miljoonalla punnalla. Vähittäiskauppajätti haluaa rakentaa alueelle supermarketin. Larne FC, joka omistaa Inver Parkin pitkällä vuokrasopimuksella, kannatti kuitenkin kilpailevaa GML:n suunnitelmaa. Ministeri on hiljattain hyväksynyt Co-opin myymälän laajentamisen kaupunkiin, vaikka kaupunginvaltuutetut vastustavat sitä.</w:t>
      </w:r>
    </w:p>
    <w:p>
      <w:r>
        <w:rPr>
          <w:b/>
        </w:rPr>
        <w:t xml:space="preserve">Yhteenveto</w:t>
      </w:r>
    </w:p>
    <w:p>
      <w:r>
        <w:t xml:space="preserve">Ympäristöministeri Edwin Poots on kertonut MLA:n jäsenille, että hän aikoo estää Larnen supermarketin kehittämisen, joka paikallisen jalkapalloseuran mukaan on avainasemassa sen selviytymisen kannalta.</w:t>
      </w:r>
    </w:p>
    <w:p>
      <w:r>
        <w:rPr>
          <w:b/>
          <w:u w:val="single"/>
        </w:rPr>
        <w:t xml:space="preserve">Asiakirjan numero 7899</w:t>
      </w:r>
    </w:p>
    <w:p>
      <w:r>
        <w:t xml:space="preserve">Elvis-fani Gerrie Lawrie jättää testamentissaan 500 000 puntaa</w:t>
      </w:r>
    </w:p>
    <w:p>
      <w:r>
        <w:t xml:space="preserve">Gerrie Lawrie, 41, ilmoitettiin kadonneeksi sen jälkeen, kun hän ei ollut ehtinyt lennolle kotiin viime vuoden elokuussa. Poliisi löysi hänet asunnostaan. Glasgow'n sheriffituomioistuimen papereista käy ilmi, että hänen pojilleen ja vanhemmilleen jäi 495 000 punnan omaisuus. Hän pyysi myös, että hänen antiikkinsa ja Elvis-muistoesineensä myytäisiin huutokaupassa. Tämä lukuun ottamatta neljää "elävän kokoista kuuluisaa mallinukkea", jotka on asetettava esille museoon. Kunnianosoituksia osoitettiin hänen kuolemansa jälkeen erityisellä Facebook-sivulla, jossa ihmiset ilmaisivat osanottonsa. Lawrien ystävä John Helms sanoi: "Muistan Gerrien kauniina, iloisena ystävänä, joka rakasti elämää ja ihmisiä ympärillään."</w:t>
      </w:r>
    </w:p>
    <w:p>
      <w:r>
        <w:rPr>
          <w:b/>
        </w:rPr>
        <w:t xml:space="preserve">Yhteenveto</w:t>
      </w:r>
    </w:p>
    <w:p>
      <w:r>
        <w:t xml:space="preserve">Memphisin-matkalla kuollut Aberdeenshiren Elvis-fani jätti testamentissaan perheelleen lähes 500 000 puntaa ja määräsi muistoesineensä myytäväksi.</w:t>
      </w:r>
    </w:p>
    <w:p>
      <w:r>
        <w:rPr>
          <w:b/>
          <w:u w:val="single"/>
        </w:rPr>
        <w:t xml:space="preserve">Asiakirjan numero 7900</w:t>
      </w:r>
    </w:p>
    <w:p>
      <w:r>
        <w:t xml:space="preserve">River Bure -joen uimari "sai veneen potkurin kiinni" ja kuoli verenvuodatukseen</w:t>
      </w:r>
    </w:p>
    <w:p>
      <w:r>
        <w:t xml:space="preserve">Tutkinnassa kuultiin, että Simon Houlder sai vakavan haavan jalkaansa Bure-joessa Norfolkissa ja kuoli päivää ennen 30-vuotissyntymäpäiväänsä. Hänen kuolinsyynsä 15. syyskuuta oli vakavan verenhukan aiheuttama verenvuoto, kuulustelussa kerrottiin. Kuuleminen aloitettiin ja sitä lykättiin 16. joulukuuta pidettävää täysimittaista tutkintaa varten. RNLI:n miehistö oli kertonut BBC:lle, että Houlderin jalan uskottiin jääneen kiinni aluksen potkuriin. Pohjois-Yorkshiren Selbystä kotoisin oleva 29-vuotias mies kuljetettiin sairaalaan rannikkovartioston helikopterilla, ja hän kuoli myöhemmin Addenbrooke's Hospitalissa Cambridgessa.</w:t>
      </w:r>
    </w:p>
    <w:p>
      <w:r>
        <w:rPr>
          <w:b/>
        </w:rPr>
        <w:t xml:space="preserve">Yhteenveto</w:t>
      </w:r>
    </w:p>
    <w:p>
      <w:r>
        <w:t xml:space="preserve">Uimari vuosi kuiviin veneonnettomuudessa, kun hänen jalkansa oli jäänyt veneen potkuriin, kertoo BBC.</w:t>
      </w:r>
    </w:p>
    <w:p>
      <w:r>
        <w:rPr>
          <w:b/>
          <w:u w:val="single"/>
        </w:rPr>
        <w:t xml:space="preserve">Asiakirjan numero 7901</w:t>
      </w:r>
    </w:p>
    <w:p>
      <w:r>
        <w:t xml:space="preserve">Tulvat ja lumi sulkevat Mansaaren tiet</w:t>
      </w:r>
    </w:p>
    <w:p>
      <w:r>
        <w:t xml:space="preserve">Tie pysyy suljettuna Ramseyn hiusneulan ja Creg-ny-Baa-tien välillä torstaihin kello 08:00 GMT asti. Koska rankkasateiden ennustetaan jatkuvan pitkälle iltaan, saaren ilmatieteen laitos on antanut kakkostason tulvavaroituksen koko saarelle. Kattava luettelo tiesuluista on saatavilla Isle of Man Constabularyn Facebook-sivulla. Poliisi on kehottanut autoilijoita "varomaan seisovaa vettä ja ajamaan varovasti".</w:t>
      </w:r>
    </w:p>
    <w:p>
      <w:r>
        <w:rPr>
          <w:b/>
        </w:rPr>
        <w:t xml:space="preserve">Yhteenveto</w:t>
      </w:r>
    </w:p>
    <w:p>
      <w:r>
        <w:t xml:space="preserve">Mountain Road on yksi monista teistä, jotka on suljettu lumen ja paikallisten tulvien vuoksi Mansaarella.</w:t>
      </w:r>
    </w:p>
    <w:p>
      <w:r>
        <w:rPr>
          <w:b/>
          <w:u w:val="single"/>
        </w:rPr>
        <w:t xml:space="preserve">Asiakirjan numero 7902</w:t>
      </w:r>
    </w:p>
    <w:p>
      <w:r>
        <w:t xml:space="preserve">CityJet aloittaa lennot Jerseystä Cardiffin lentoasemalle</w:t>
      </w:r>
    </w:p>
    <w:p>
      <w:r>
        <w:t xml:space="preserve">Uusi palvelu alkaa 30. maaliskuuta, ja yhtiö lupaa viisi viikoittaista edestakaista lentoa kesäkaudella ja neljä viikoittaista lentoa huhti-, touko-, syys- ja lokakuussa. Flybe lentää jo nyt Jerseystä Walesin pääkaupunkiin. CityJetin toimitusjohtaja Christine Ourmières sanoi: "Olemme varmoja, että aikataulumme on menestys." "Laajennamme verkostoamme ja keskitymme tarjoamaan valinnanvaraa sekä liike- että vapaa-ajan matkustajille ja tarjoamaan palvelua, jota yhteisö haluaa ja tarvitsee."</w:t>
      </w:r>
    </w:p>
    <w:p>
      <w:r>
        <w:rPr>
          <w:b/>
        </w:rPr>
        <w:t xml:space="preserve">Yhteenveto</w:t>
      </w:r>
    </w:p>
    <w:p>
      <w:r>
        <w:t xml:space="preserve">Air France -lentoyhtiöryhmään kuuluva CityJet aloittaa suorat lennot Jerseyn ja Cardiffin välillä.</w:t>
      </w:r>
    </w:p>
    <w:p>
      <w:r>
        <w:rPr>
          <w:b/>
          <w:u w:val="single"/>
        </w:rPr>
        <w:t xml:space="preserve">Asiakirjan numero 7903</w:t>
      </w:r>
    </w:p>
    <w:p>
      <w:r>
        <w:t xml:space="preserve">Skotlantia koskevat säävaroitukset</w:t>
      </w:r>
    </w:p>
    <w:p>
      <w:r>
        <w:t xml:space="preserve">Jorge-myrsky tuo mukanaan sadetta, myrskyjä ja lunta - varoitukset ulottuvat Cornwallista Pohjois-Skotlantiin. Met Office varoittaa Skotlannissa lumesta erityisesti Ylämailla ja eteläisillä ylänköalueilla. Met Officen ennustaja Emma Salterin mukaan paikoin voi sataa jopa 30 senttimetriä. Skotlannin eteläosassa on todennäköisesti voimakkaita tuulia sunnuntaihin kello 12:00 asti.</w:t>
      </w:r>
    </w:p>
    <w:p>
      <w:r>
        <w:rPr>
          <w:b/>
        </w:rPr>
        <w:t xml:space="preserve">Yhteenveto</w:t>
      </w:r>
    </w:p>
    <w:p>
      <w:r>
        <w:t xml:space="preserve">Skotlannissa on annettu keltainen säävaroitus, kun maa valmistautuu neljänteen myrskyjen viikonloppuun.</w:t>
      </w:r>
    </w:p>
    <w:p>
      <w:r>
        <w:rPr>
          <w:b/>
          <w:u w:val="single"/>
        </w:rPr>
        <w:t xml:space="preserve">Asiakirjan numero 7904</w:t>
      </w:r>
    </w:p>
    <w:p>
      <w:r>
        <w:t xml:space="preserve">Andoverin murhasta epäilty löytyi kuolleena viikko pidätyksen jälkeen</w:t>
      </w:r>
    </w:p>
    <w:p>
      <w:r>
        <w:t xml:space="preserve">Ambulanssimiehet löysivät hänen ruumiinsa kiinteistöstä Bridge Streetillä, Andoverissa, noin kello 15:45 BST 14. huhtikuuta. 25-vuotias epäilty, jota ei ole nimetty, oli vapautettu poliisin takuita vastaan. Poliisin mukaan hänen kuolemaansa ei pidetä epäilyttävänä, ja kuolemansyyntutkijalle laaditaan parhaillaan asiakirjaa. Rikostutkijat kertoivat, että naisen kuolemaa tutkitaan edelleen, kun he odottavat ruumiinavauksen tuloksia. Aiheeseen liittyvät Internet-linkit Hampshire Constabulary</w:t>
      </w:r>
    </w:p>
    <w:p>
      <w:r>
        <w:rPr>
          <w:b/>
        </w:rPr>
        <w:t xml:space="preserve">Yhteenveto</w:t>
      </w:r>
    </w:p>
    <w:p>
      <w:r>
        <w:t xml:space="preserve">Mies on löydetty kuolleena lähes viikko sen jälkeen, kun hänet oli pidätetty epäiltynä 33-vuotiaan naisen murhasta.</w:t>
      </w:r>
    </w:p>
    <w:p>
      <w:r>
        <w:rPr>
          <w:b/>
          <w:u w:val="single"/>
        </w:rPr>
        <w:t xml:space="preserve">Asiakirjan numero 7905</w:t>
      </w:r>
    </w:p>
    <w:p>
      <w:r>
        <w:t xml:space="preserve">Moraylle myönnetään rahoitusta RAF-tukikohdan tulevaisuutta varten</w:t>
      </w:r>
    </w:p>
    <w:p>
      <w:r>
        <w:t xml:space="preserve">Rahaa käytetään koulutus- ja kehittämismahdollisuuksien luomiseen irtisanottaville henkilöille. Moray Task Force, joka on perustettu torjumaan puolustusministeriön työpaikkojen menettämistä alueella, sanoi, että se auttaisi lieventämään joidenkin irtisanottujen perheiden kärsimyksiä. Myös naapurissa sijaitsevan Lossiemouthin lentotukikohdan tulevaisuus on epävarma. Aiemmin tänä vuonna ilmoitettiin, että RAF Kinloss suljettaisiin sen jälkeen, kun ministerit peruivat uuden Nimrod MRA4 -valvontalentokoneen tilaukset. Päätökset johtuvat strategisesta puolustustarkastelusta.</w:t>
      </w:r>
    </w:p>
    <w:p>
      <w:r>
        <w:rPr>
          <w:b/>
        </w:rPr>
        <w:t xml:space="preserve">Yhteenveto</w:t>
      </w:r>
    </w:p>
    <w:p>
      <w:r>
        <w:t xml:space="preserve">Skotlannin hallitus on ilmoittanut myöntävänsä 300 000 punnan rahoituksen Morayn osavaltiossa sijaitsevan Kinloss RAF:n suunnitellun sulkemisen vaikutusten lieventämiseksi.</w:t>
      </w:r>
    </w:p>
    <w:p>
      <w:r>
        <w:rPr>
          <w:b/>
          <w:u w:val="single"/>
        </w:rPr>
        <w:t xml:space="preserve">Asiakirjan numero 7906</w:t>
      </w:r>
    </w:p>
    <w:p>
      <w:r>
        <w:t xml:space="preserve">Park Geun-hye: Geun Park Geun Geun-hun: Lisää vankeutta Etelä-Korean ex-päällikölle</w:t>
      </w:r>
    </w:p>
    <w:p>
      <w:r>
        <w:t xml:space="preserve">Soulissa toimiva tuomioistuin tuomitsi Parkin kuudeksi vuodeksi laittomasta varojen vastaanottamisesta maan vakoiluvirastolta ja kahdeksi vuodeksi vaaleihin puuttumisesta. Hän sai aikaisemman tuomionsa huhtikuussa vallan väärinkäytöstä ja pakottamisesta. Park, maan ensimmäinen naispresidentti, on boikotoinut oikeuden istuntoja ja väittänyt olevansa syytön. Hän sanoo, että oikeudenkäynnit ovat olleet poliittisesti motivoituja ja että oikeuslaitos ja syyttäjä ovat puolueellisia häntä vastaan. Syytteet toivat esiin Etelä-Korean poliittisen eliitin ja maan taloutta hallitsevien chaebols- eli perheomisteisten monialayritysten pitkäaikaiset läheiset siteet.</w:t>
      </w:r>
    </w:p>
    <w:p>
      <w:r>
        <w:rPr>
          <w:b/>
        </w:rPr>
        <w:t xml:space="preserve">Yhteenveto</w:t>
      </w:r>
    </w:p>
    <w:p>
      <w:r>
        <w:t xml:space="preserve">Etelä-Korean häpeään joutunut entinen presidentti Park Geun-hye on tuomittu korruptiosta kahdeksaksi vuodeksi vankeuteen 24 vuoden vankeusrangaistuksen lisäksi.</w:t>
      </w:r>
    </w:p>
    <w:p>
      <w:r>
        <w:rPr>
          <w:b/>
          <w:u w:val="single"/>
        </w:rPr>
        <w:t xml:space="preserve">Asiakirjan numero 7907</w:t>
      </w:r>
    </w:p>
    <w:p>
      <w:r>
        <w:t xml:space="preserve">West Row -yritys joutuu HSE:n syytteeseen kuorma-autonkuljettajan kuolemantapauksen vuoksi.</w:t>
      </w:r>
    </w:p>
    <w:p>
      <w:r>
        <w:t xml:space="preserve">David Brown, 57, Littleportista, Cambridgeshirestä, kuoli BCJ Taylor Haulage -yhtiössä West Row'ssa, Suffolkissa, 13. maaliskuuta 2017 sattuneen tapauksen jälkeen. HSE:n mukaan yritys joutuu vastaamaan työterveyttä ja -turvallisuutta koskevan lain mukaiseen syytteeseen. BCJ Taylor Haulagen ensimmäiselle esiintymiselle oikeudessa ei ole asetettu päivämäärää. Tutkinnassa kuultiin, että Brown kuoli rintaan ja lantioon kohdistuneisiin puristusvammoihin. Ipswichissä pidetyssä istunnossa valamiehistö päätteli, että hänen kuolemansa johtui onnettomuudesta. Aiheeseen liittyvät Internet-linkit Health and Safety Executive Suffolk Coroner Service: Inquests</w:t>
      </w:r>
    </w:p>
    <w:p>
      <w:r>
        <w:rPr>
          <w:b/>
        </w:rPr>
        <w:t xml:space="preserve">Yhteenveto</w:t>
      </w:r>
    </w:p>
    <w:p>
      <w:r>
        <w:t xml:space="preserve">Kuljetusyritys joutuu syytteeseen sen jälkeen, kun kuorma-auton kuljettaja kuoli jäätyään kahden kuorma-auton väliin, Health and Safety Executive (HSE) ilmoitti.</w:t>
      </w:r>
    </w:p>
    <w:p>
      <w:r>
        <w:rPr>
          <w:b/>
          <w:u w:val="single"/>
        </w:rPr>
        <w:t xml:space="preserve">Asiakirjan numero 7908</w:t>
      </w:r>
    </w:p>
    <w:p>
      <w:r>
        <w:t xml:space="preserve">Guernseyn Mont Cuetin kaatopaikka voisi kestää kauemmin.</w:t>
      </w:r>
    </w:p>
    <w:p>
      <w:r>
        <w:t xml:space="preserve">Sen mukaan uusi arvio johtuu siitä, että jätteiden määrä on puolittunut viimeisten 10 vuoden aikana. Laitoksen mukaan Mont Cuetin kaatopaikalle tulevan jätteen määrä pysyi samankaltaisena kuin vuonna 2009, ja jos tämä taso säilyisi, kaatopaikka pysyisi toiminnassa pidempään. Apulaisministeri Scott Ogier sanoi, että tämä oli seurausta jätteiden vähentämiseen tähtäävistä kampanjoista. Hän sanoi: "Kierrätykseen sitoutumisen sekä nykyisin käytettävissä olevien järjestelmien ja tilojen ansiosta edistymme edelleen hyvin, mikä vastaa tavoitettamme vähentää Mont Cuet'hen menevän jätteen määrää. Saarelaiset tekevät hienoa työtä."</w:t>
      </w:r>
    </w:p>
    <w:p>
      <w:r>
        <w:rPr>
          <w:b/>
        </w:rPr>
        <w:t xml:space="preserve">Yhteenveto</w:t>
      </w:r>
    </w:p>
    <w:p>
      <w:r>
        <w:t xml:space="preserve">Guernseyn kaatopaikkatarjonnan pitäisi kestää vuoteen 2021 asti eli kaksi vuotta pidempään kuin aiemmin arvioitiin, julkisten palvelujen osasto on ilmoittanut.</w:t>
      </w:r>
    </w:p>
    <w:p>
      <w:r>
        <w:rPr>
          <w:b/>
          <w:u w:val="single"/>
        </w:rPr>
        <w:t xml:space="preserve">Asiakirjan numero 7909</w:t>
      </w:r>
    </w:p>
    <w:p>
      <w:r>
        <w:t xml:space="preserve">Teini syytetty Wolverhamptonin "kynsivasarahyökkäyksen" jälkeen</w:t>
      </w:r>
    </w:p>
    <w:p>
      <w:r>
        <w:t xml:space="preserve">Poliisin mukaan 17-vuotiaan uhrin kimppuun hyökättiin torstaina Bilston Streetillä Wolverhamptonissa riidan jälkeen. Hän sai vakavia päävammoja ja on edelleen kriittisessä tilassa sairaalassa hätäleikkauksen jälkeen. Syytetty teini, jota ei voida nimetä hänen ikänsä vuoksi, oli toinen kahdesta pidätetystä teinistä. Toinen on vapautettu takuita vastaan. Syytetyn pojan on määrä saapua Walsallin tuomareiden eteen maanantaina.</w:t>
      </w:r>
    </w:p>
    <w:p>
      <w:r>
        <w:rPr>
          <w:b/>
        </w:rPr>
        <w:t xml:space="preserve">Yhteenveto</w:t>
      </w:r>
    </w:p>
    <w:p>
      <w:r>
        <w:t xml:space="preserve">17-vuotiasta poikaa on syytetty murhayrityksestä sen jälkeen, kun teinin kimppuun hyökättiin kynsivasaralla.</w:t>
      </w:r>
    </w:p>
    <w:p>
      <w:r>
        <w:rPr>
          <w:b/>
          <w:u w:val="single"/>
        </w:rPr>
        <w:t xml:space="preserve">Asiakirjan numero 7910</w:t>
      </w:r>
    </w:p>
    <w:p>
      <w:r>
        <w:t xml:space="preserve">Readingin bussiyritys saa palkinnon parantamisesta</w:t>
      </w:r>
    </w:p>
    <w:p>
      <w:r>
        <w:t xml:space="preserve">Yhtiö on hankkinut 31 kaksikerroksista hybridibussia vähentääkseen hiilidioksidipäästöjä ja lisännyt busseja ruuhka-aikoina. Tuomarit korostivat Lontoossa järjestetyssä National Transport Awards -kilpailussa, että yhtiö on käyttänyt infonäyttöjä ja värikoodattuja aikatauluja. Yritys on myös alentanut hintoja ja ottanut käyttöön säästöjä ryhmille tietyillä reiteillä.</w:t>
      </w:r>
    </w:p>
    <w:p>
      <w:r>
        <w:rPr>
          <w:b/>
        </w:rPr>
        <w:t xml:space="preserve">Yhteenveto</w:t>
      </w:r>
    </w:p>
    <w:p>
      <w:r>
        <w:t xml:space="preserve">Reading Buses on saanut palkinnon palvelujensa parantamisesta.</w:t>
      </w:r>
    </w:p>
    <w:p>
      <w:r>
        <w:rPr>
          <w:b/>
          <w:u w:val="single"/>
        </w:rPr>
        <w:t xml:space="preserve">Asiakirjan numero 7911</w:t>
      </w:r>
    </w:p>
    <w:p>
      <w:r>
        <w:t xml:space="preserve">Miehen äkillinen kuolema Trowbridgessä oli poliisin mukaan "lääketieteellinen episodi".</w:t>
      </w:r>
    </w:p>
    <w:p>
      <w:r>
        <w:t xml:space="preserve">Wiltshiren poliisi kutsuttiin Orchard Courtiin noin klo 12:15 GMT, kun 50-vuotiaan miehen kuolemasta oli ilmoitettu. Kiinteistö evakuoitiin turvallisuussyistä sen jälkeen, kun kerrostalossa oli ilmoitettu kaasun hajusta. Rakennus on sittemmin todettu turvalliseksi, ja asukkaat ovat palanneet sinne. Poliisin tiedottajan mukaan miehen lähiomaisille on ilmoitettu.</w:t>
      </w:r>
    </w:p>
    <w:p>
      <w:r>
        <w:rPr>
          <w:b/>
        </w:rPr>
        <w:t xml:space="preserve">Yhteenveto</w:t>
      </w:r>
    </w:p>
    <w:p>
      <w:r>
        <w:t xml:space="preserve">Poliisi pitää Trowbridgessä tapahtunutta miehen äkillistä kuolemaa "lääketieteellisenä episodina", eikä sen uskota olevan epäilyttävä.</w:t>
      </w:r>
    </w:p>
    <w:p>
      <w:r>
        <w:rPr>
          <w:b/>
          <w:u w:val="single"/>
        </w:rPr>
        <w:t xml:space="preserve">Asiakirjan numero 7912</w:t>
      </w:r>
    </w:p>
    <w:p>
      <w:r>
        <w:t xml:space="preserve">Virgin Money nimittää uuden puheenjohtajan Glen Morenon</w:t>
      </w:r>
    </w:p>
    <w:p>
      <w:r>
        <w:t xml:space="preserve">Kustantaja Pearsonin puheenjohtaja Glen Moreno korvaa David Clementin vuoden 2015 puolivälissä. Moreno on entinen Lloyds Banking Groupin johtaja. Pankki raportoi vahvasta ensimmäisen vuosipuoliskon tuloskasvusta, ja sen tulos ennen veroja oli 59,7 miljoonaa puntaa. Voitto kasvoi 13,1 miljoonaa puntaa edellisvuodesta.</w:t>
      </w:r>
    </w:p>
    <w:p>
      <w:r>
        <w:rPr>
          <w:b/>
        </w:rPr>
        <w:t xml:space="preserve">Yhteenveto</w:t>
      </w:r>
    </w:p>
    <w:p>
      <w:r>
        <w:t xml:space="preserve">Yrittäjä Richard Bransonin osittain omistama brittiläinen haastajapankki Virgin Money on ilmoittanut nimittäneensä uuden puheenjohtajan.</w:t>
      </w:r>
    </w:p>
    <w:p>
      <w:r>
        <w:rPr>
          <w:b/>
          <w:u w:val="single"/>
        </w:rPr>
        <w:t xml:space="preserve">Asiakirjan numero 7913</w:t>
      </w:r>
    </w:p>
    <w:p>
      <w:r>
        <w:t xml:space="preserve">Hoitokotikäynnit alkavat perjantaina, päivää suunniteltua aikaisemmin.</w:t>
      </w:r>
    </w:p>
    <w:p>
      <w:r>
        <w:t xml:space="preserve">Walesin hallitus oli suunnitellut sallivansa vierailut lauantaista alkaen. Terveysministeri Vaughan Gething sanoi, että uudelleen avaamispäivä on ohjeellinen ja että kukin laitos voi itse päättää, milloin se voi aloittaa vierailijoiden vastaanottamisen. Viralliset ohjeet julkaistaan samana päivänä. Gething kehotti ystäviä ja perheitä olemaan kärsivällisiä ja ymmärtäväisiä, kun laitokset alkavat selvittää logistiikkaa.</w:t>
      </w:r>
    </w:p>
    <w:p>
      <w:r>
        <w:rPr>
          <w:b/>
        </w:rPr>
        <w:t xml:space="preserve">Yhteenveto</w:t>
      </w:r>
    </w:p>
    <w:p>
      <w:r>
        <w:t xml:space="preserve">Walesissa sijaitseviin aikuisten hoitokoteihin tehtävät sisäilmakäynnit on hyväksytty perjantaina, päivää aiemmin kuin aiemmin ilmoitettiin.</w:t>
      </w:r>
    </w:p>
    <w:p>
      <w:r>
        <w:rPr>
          <w:b/>
          <w:u w:val="single"/>
        </w:rPr>
        <w:t xml:space="preserve">Asiakirjan numero 7914</w:t>
      </w:r>
    </w:p>
    <w:p>
      <w:r>
        <w:t xml:space="preserve">Pohjois-Walesin asevoimien päivä käynnissä Deeside Collegessa</w:t>
      </w:r>
    </w:p>
    <w:p>
      <w:r>
        <w:t xml:space="preserve">Deeside Collegessa Connah's Quayssa järjestettävän tapahtuman tarkoituksena on antaa paikallisyhteisöille mahdollisuus osoittaa tukensa Yhdistyneen kuningaskunnan asevoimille. Juhlallisuudet, joihin kuuluu myös RAF:n ohilento, alkoivat lauantaina klo 11.00 BST ja kestävät klo 18.00 BST saakka. Juhlat järjestetään viikkoa ennen ensi lauantaina vietettävää koko Yhdistyneen kuningaskunnan kattavaa asevoimien päivää.</w:t>
      </w:r>
    </w:p>
    <w:p>
      <w:r>
        <w:rPr>
          <w:b/>
        </w:rPr>
        <w:t xml:space="preserve">Yhteenveto</w:t>
      </w:r>
    </w:p>
    <w:p>
      <w:r>
        <w:t xml:space="preserve">Pohjois-Walesin asevoimien päivän kunniaksi Flintshiressä järjestetään muun muassa sotilasparaati, kenttätykistönäytös ja laskuvarjohyppynäytös.</w:t>
      </w:r>
    </w:p>
    <w:p>
      <w:r>
        <w:rPr>
          <w:b/>
          <w:u w:val="single"/>
        </w:rPr>
        <w:t xml:space="preserve">Asiakirjan numero 7915</w:t>
      </w:r>
    </w:p>
    <w:p>
      <w:r>
        <w:t xml:space="preserve">Miestä syytetään murhasta naisen kuolemasta Halifaxissa</w:t>
      </w:r>
    </w:p>
    <w:p>
      <w:r>
        <w:t xml:space="preserve">Levi Ogden, 26, loukkaantui vakavasti Silver Streetillä sunnuntaiaamuna sattuneessa "kahakassa". Hän kuoli myöhemmin sairaalassa, poliisi kertoi. Lloyd Birkby, 26, Jubilee Roadilta, Halifaxista, saapuu Bradfordin tuomareiden eteen tiistaina. Häntä syytetään myös kahden muun henkilön pahoinpitelystä välikohtauksen aikana. Ogdenin hautajaisten maksamiseksi ja hänen kahden lapsensa tukemiseksi on perustettu varainkeräyspyyntö. Seuraa BBC Yorkshirea Facebookissa, Twitterissä ja Instagramissa. Lähetä juttuideoita osoitteeseen yorkslincs.news@bbc.co.uk.</w:t>
      </w:r>
    </w:p>
    <w:p>
      <w:r>
        <w:rPr>
          <w:b/>
        </w:rPr>
        <w:t xml:space="preserve">Yhteenveto</w:t>
      </w:r>
    </w:p>
    <w:p>
      <w:r>
        <w:t xml:space="preserve">Miestä on syytetty murhasta, joka liittyy Halifaxin kadulta tajuttomana löydetyn naisen kuolemaan.</w:t>
      </w:r>
    </w:p>
    <w:p>
      <w:r>
        <w:rPr>
          <w:b/>
          <w:u w:val="single"/>
        </w:rPr>
        <w:t xml:space="preserve">Asiakirjan numero 7916</w:t>
      </w:r>
    </w:p>
    <w:p>
      <w:r>
        <w:t xml:space="preserve">Murhasta pidätys naisen kuoleman jälkeen Exeterissä</w:t>
      </w:r>
    </w:p>
    <w:p>
      <w:r>
        <w:t xml:space="preserve">Poliisit kutsuttiin Chancellors Waylle noin klo 04:30 BST, kun oli ilmoitettu naisen hyvinvoinnista huolestuneista henkilöistä. 35-vuotias todettiin kuolleeksi paikan päällä. 35-vuotias mies pidätettiin myöhemmin murhasta epäiltynä. Mies pidätettiin Spar-konttorissa Pinhoessa, noin kilometrin päässä, ja hän on poliisin huostassa Torquayssa. Molemmat tilat on eristetty. Devonin ja Cornwallin poliisin mukaan poliisit eivät etsi ketään muuta kuolemaan liittyvää henkilöä.</w:t>
      </w:r>
    </w:p>
    <w:p>
      <w:r>
        <w:rPr>
          <w:b/>
        </w:rPr>
        <w:t xml:space="preserve">Yhteenveto</w:t>
      </w:r>
    </w:p>
    <w:p>
      <w:r>
        <w:t xml:space="preserve">Nainen on löydetty kuolleena talosta Exeterissä.</w:t>
      </w:r>
    </w:p>
    <w:p>
      <w:r>
        <w:rPr>
          <w:b/>
          <w:u w:val="single"/>
        </w:rPr>
        <w:t xml:space="preserve">Asiakirjan numero 7917</w:t>
      </w:r>
    </w:p>
    <w:p>
      <w:r>
        <w:t xml:space="preserve">Sheffieldin uudenvuodenpäivän kuolonkolarin kuljettaja nimetty</w:t>
      </w:r>
    </w:p>
    <w:p>
      <w:r>
        <w:t xml:space="preserve">Greg Adams, 21, kuoli, kun hopeanvärinen Saab 95 kolaroi Southey Green Roadilla Sheffieldissä lähellä Buchanan Roadin risteystä. Adams sai vakavia päävammoja ja kuoli onnettomuuspaikalla. Autossa ollut matkustaja ei loukkaantunut. Onnettomuus tapahtui noin kello 04:00 GMT, ja poliisit haluavat puhua silminnäkijöille. Etelä-Yorkshiren poliisin edustaja sanoi: "Gregin perhe saa edelleen tukea poliiseilta ja on pyytänyt, että heidän yksityisyyttään kunnioitetaan tänä vaikeana aikana."</w:t>
      </w:r>
    </w:p>
    <w:p>
      <w:r>
        <w:rPr>
          <w:b/>
        </w:rPr>
        <w:t xml:space="preserve">Yhteenveto</w:t>
      </w:r>
    </w:p>
    <w:p>
      <w:r>
        <w:t xml:space="preserve">Mies, joka kuoli, kun hänen kuljettamansa auto törmäsi kaiteisiin varhain uudenvuodenpäivänä, on nimetty.</w:t>
      </w:r>
    </w:p>
    <w:p>
      <w:r>
        <w:rPr>
          <w:b/>
          <w:u w:val="single"/>
        </w:rPr>
        <w:t xml:space="preserve">Asiakirjan numero 7918</w:t>
      </w:r>
    </w:p>
    <w:p>
      <w:r>
        <w:t xml:space="preserve">Exeterin yliajo-onnettomuudessa nainen kuoli sairaalassa</w:t>
      </w:r>
    </w:p>
    <w:p>
      <w:r>
        <w:t xml:space="preserve">Hän jäi auton alle lähellä rautatiesiltaa Alphington Roadilla Exeterissä noin klo 21.20 GMT lauantaina 15. joulukuuta. Uhri, jota ei ole vielä virallisesti tunnistettu, kuoli sairaalassa keskiviikkona. Exeteristä kotoisin oleva 26-vuotias mies pidätettiin, ja hänet asetettiin takuita vastaan 13. tammikuuta asti. Hänet pidätettiin epäiltynä huumausaineiden vaikutuksen alaisena ajamisesta, moottoriajoneuvon kuljettamisesta vaarallisesti ja sellaisen ajoneuvon kuljettajana, joka ei pysähtynyt liikenneonnettomuuden jälkeen. Devonin ja Cornwallin poliisi vetosi silminnäkijöihin.</w:t>
      </w:r>
    </w:p>
    <w:p>
      <w:r>
        <w:rPr>
          <w:b/>
        </w:rPr>
        <w:t xml:space="preserve">Yhteenveto</w:t>
      </w:r>
    </w:p>
    <w:p>
      <w:r>
        <w:t xml:space="preserve">19-vuotias nainen, joka joutui yliajon kohteeksi Exeterissä, on kuollut vammoihinsa.</w:t>
      </w:r>
    </w:p>
    <w:p>
      <w:r>
        <w:rPr>
          <w:b/>
          <w:u w:val="single"/>
        </w:rPr>
        <w:t xml:space="preserve">Asiakirjan numero 7919</w:t>
      </w:r>
    </w:p>
    <w:p>
      <w:r>
        <w:t xml:space="preserve">James Cookin sairaalassa Middlesbroughissa viivytyksiä A&amp;E:ssä</w:t>
      </w:r>
    </w:p>
    <w:p>
      <w:r>
        <w:t xml:space="preserve">Middlesbroughissa sijaitsevan James Cookin yliopistollisen sairaalan osastolla oli sunnuntaina "ennennäkemätön määrä" potilaita, South Tees Hospitals NHS Foundation Trustin mukaan. Pienistä vammoista kärsivien potilaiden odotusaika on pitkä. Trust kehotti ihmisiä ottamaan yhteyttä virka-ajan ulkopuoliseen yleislääkäripalveluun.</w:t>
      </w:r>
    </w:p>
    <w:p>
      <w:r>
        <w:rPr>
          <w:b/>
        </w:rPr>
        <w:t xml:space="preserve">Yhteenveto</w:t>
      </w:r>
    </w:p>
    <w:p>
      <w:r>
        <w:t xml:space="preserve">Teessiden terveysviranomaiset ovat pyytäneet ihmisiä välttämään onnettomuus- ja päivystysosastolle menemistä viivytysten vuoksi.</w:t>
      </w:r>
    </w:p>
    <w:p>
      <w:r>
        <w:rPr>
          <w:b/>
          <w:u w:val="single"/>
        </w:rPr>
        <w:t xml:space="preserve">Asiakirjan numero 7920</w:t>
      </w:r>
    </w:p>
    <w:p>
      <w:r>
        <w:t xml:space="preserve">Viisi teini-ikäistä joutuu oikeuteen Ilfordin kuolemaan johtaneesta puukotuksesta</w:t>
      </w:r>
    </w:p>
    <w:p>
      <w:r>
        <w:t xml:space="preserve">Lyndon Davis löydettiin puukotettuna Nash Roadilta, Chadwell Heathista, 14. maaliskuuta. Hän kuoli myöhemmin sairaalassa. Viisi 15-17-vuotiasta poikaa, joita ei voida nimetä, saapuvat tiistaina Barkingsiden nuorisotuomioistuimeen. Murhasta epäiltynä pidätetty 34-vuotias mies on vapautettu ilman jatkotoimia, Met on vahvistanut.</w:t>
      </w:r>
    </w:p>
    <w:p>
      <w:r>
        <w:rPr>
          <w:b/>
        </w:rPr>
        <w:t xml:space="preserve">Yhteenveto</w:t>
      </w:r>
    </w:p>
    <w:p>
      <w:r>
        <w:t xml:space="preserve">Viisi teini-ikäistä syytetään oikeudessa Ilfordissa kuoliaaksi puukotetun 18-vuotiaan miehen murhasta.</w:t>
      </w:r>
    </w:p>
    <w:p>
      <w:r>
        <w:rPr>
          <w:b/>
          <w:u w:val="single"/>
        </w:rPr>
        <w:t xml:space="preserve">Asiakirjan numero 7921</w:t>
      </w:r>
    </w:p>
    <w:p>
      <w:r>
        <w:t xml:space="preserve">MM-kisat 2018: Gareth Southgaten myötätuntoa kehutaan</w:t>
      </w:r>
    </w:p>
    <w:p>
      <w:r>
        <w:t xml:space="preserve">Southgate tietää liiankin hyvin, miltä se tuntuu. Vuoden 1996 EM-turnauksessa Englannin välierä Saksaa vastaan meni rangaistuspotkukilpailuun. Southgaten torjuma rangaistuspotku antoi Saksalle mahdollisuuden päästä finaaliin, jos se tekisi seuraavan rangaistuspotkunsa, minkä se tekikin. Englannin silloinen manageri Terry Venables halasi murtunutta Southgatea. Nyt nettiin on ilmestynyt kuvia Southgaten lohduttamisesta 22 vuotta sitten ja lohduttajana toimimisesta tiistain ottelun jälkeen, mikä on herättänyt kiitosta Southgaten myötätunnosta Kolumbian Mateus Uribea kohtaan, joka epäonnistui pilkulta. Eräs Twitter-käyttäjä twiittasi tämän kuvan, jossa Venables puhuu Southgaten kanssa tämän jäähyn jälkeen vuonna 1996. BBC Sport twiittasi kuvia Southgaten tunteikkaasta reaktiosta joukkueensa voitettua rangaistuspotkukilpailun. Monet kommentoivat verkossa, kuinka voitto on lepuuttanut Southgaten haamuja vuodelta 1996. Yhdysvaltalainen radiojuontaja Roger Bennett arvelee, mitä Southgate tunsi nähdessään Englannin joukkueensa voiton. Eräs Englannin kannattaja twiittasi, kuinka ylpeä hän on siitä, että on englantilainen: "[Southgaten] myötätunto Kolumbian pelaajia kohtaan, jotka olivat järkyttyneitä häviöstä, oli nöyryyttävää, hän tietää, että hän on ollut siellä, tapa, jolla tämä mies käyttäytyy, hänen rehellisyytensä/rehellisyytensä/empatiakykynsä on ilo nähdä."" Toinen twiittasi: "Mitä enemmän näen herra Southgatea, sitä vaikuttavammaksi hän muuttuu." Kolmas twiittasi ihailunsa Southgatea kohtaan: "Hän on kokenut sen, se tuhosi hänet, hän nousi takaisin ylös entistä enemmän itseluottamusta ja myötätuntoa osoittaen noustakseen huipulle. Tämä on todellinen johtaja, tätä Englannin joukkue tarvitsi. Hattua herra Southgatelle." Muut ovat kommentoineet, kuinka hieno Southgate on käyttämällä hashtagia #GarethSouthgateWould. Eräs kannattajaryhmä muutti Atomic Kittenin Whole Again -kappaleen sanat osoittaakseen rakkauttaan Southgatea kohtaan. . Andree Massiah, BBC UGC and Social News -tiimi.</w:t>
      </w:r>
    </w:p>
    <w:p>
      <w:r>
        <w:rPr>
          <w:b/>
        </w:rPr>
        <w:t xml:space="preserve">Yhteenveto</w:t>
      </w:r>
    </w:p>
    <w:p>
      <w:r>
        <w:t xml:space="preserve">Englannin juhliessa tiistain rangaistuspotkukilpailuvoiton jälkeen, jonka ansiosta Englanti eteni MM-kisojen puolivälieriin, manageri Gareth Southgate lohdutti kolumbialaista pelaajaa, joka oli epäonnistunut rangaistuspotkussaan.</w:t>
      </w:r>
    </w:p>
    <w:p>
      <w:r>
        <w:rPr>
          <w:b/>
          <w:u w:val="single"/>
        </w:rPr>
        <w:t xml:space="preserve">Asiakirjan numero 7922</w:t>
      </w:r>
    </w:p>
    <w:p>
      <w:r>
        <w:t xml:space="preserve">Mansaaren villieläinpuistoon syntyy minkinpoikasia</w:t>
      </w:r>
    </w:p>
    <w:p>
      <w:r>
        <w:t xml:space="preserve">Kolmikko syntyi The Curraghs Wildlife Parkissa syyskuussa, mutta ne uskaltautuvat pesästä vasta viiden tai kuuden viikon kuluttua. Puiston johtaja Kathleen Graham kertoi, että niitä ruokittiin "jauhomatojen tai sirkkojen" ruokavaliolla. Puiston viimeiset mörköpoikaset syntyivät vuonna 2010, ennen kuin kasvatusohjelma lopetettiin. Uudet tulokkaat tutkivat ahkerasti pääaitausta ja leikkivät muiden eläinten kanssa, lisäsi Graham. "Vain alfapari lisääntyy, mutta koko perhe auttaa lastenhoidossa ja opettaa niitä käsittelemään hankalaa ruokaa, kuten skorpioneja".</w:t>
      </w:r>
    </w:p>
    <w:p>
      <w:r>
        <w:rPr>
          <w:b/>
        </w:rPr>
        <w:t xml:space="preserve">Yhteenveto</w:t>
      </w:r>
    </w:p>
    <w:p>
      <w:r>
        <w:t xml:space="preserve">Ensimmäiset Mansaaren eläinpuistossa syntyneet merimetsonpoikaset kahdeksaan vuoteen ovat päässeet ulos kolostaan.</w:t>
      </w:r>
    </w:p>
    <w:p>
      <w:r>
        <w:rPr>
          <w:b/>
          <w:u w:val="single"/>
        </w:rPr>
        <w:t xml:space="preserve">Asiakirjan numero 7923</w:t>
      </w:r>
    </w:p>
    <w:p>
      <w:r>
        <w:t xml:space="preserve">Marathon Oil myy Yhdistyneen kuningaskunnan offshore-omaisuutta</w:t>
      </w:r>
    </w:p>
    <w:p>
      <w:r>
        <w:t xml:space="preserve">Marathon hallinnoi Brae-kompleksia, ja sillä on osuuksia myös East Braen ja Braemarin kentillä sekä Shetlandin länsipuolella sijaitsevassa Foinaven-hankkeessa. Yhtiön Yhdistyneen kuningaskunnan toiminnot sijaitsevat Aberdeenissa. Marathon panostaa entistä enemmän resursseja liuskekaasuhankkeisiinsa Yhdysvalloissa.</w:t>
      </w:r>
    </w:p>
    <w:p>
      <w:r>
        <w:rPr>
          <w:b/>
        </w:rPr>
        <w:t xml:space="preserve">Yhteenveto</w:t>
      </w:r>
    </w:p>
    <w:p>
      <w:r>
        <w:t xml:space="preserve">Marathon Oil aikoo myydä Yhdistyneen kuningaskunnan offshore-omaisuutensa, kuten on ilmoitettu.</w:t>
      </w:r>
    </w:p>
    <w:p>
      <w:r>
        <w:rPr>
          <w:b/>
          <w:u w:val="single"/>
        </w:rPr>
        <w:t xml:space="preserve">Asiakirjan numero 7924</w:t>
      </w:r>
    </w:p>
    <w:p>
      <w:r>
        <w:t xml:space="preserve">Kevytlentokoneen onnettomuus Monmouthshiressä sulkee A40-tien</w:t>
      </w:r>
    </w:p>
    <w:p>
      <w:r>
        <w:t xml:space="preserve">Se tapahtui noin klo 15:25 BST lauantaina Abergavennyn ja Raglanin välillä. Kaksi matkustajaa ja lentäjä on viety sairaalaan. Myös lento-onnettomuusviranomaiset on hälytetty paikalle. Tie oli suljettu, ja kaksi Etelä-Walesin paloautoa oli paikalla. Miehistö uskoi, että koneessa oli noin 120 litraa polttoainetta, joka saatiin hallintaan, kun vuoto saatiin pysäytettyä.</w:t>
      </w:r>
    </w:p>
    <w:p>
      <w:r>
        <w:rPr>
          <w:b/>
        </w:rPr>
        <w:t xml:space="preserve">Yhteenveto</w:t>
      </w:r>
    </w:p>
    <w:p>
      <w:r>
        <w:t xml:space="preserve">Kolme ihmistä on selvinnyt lievin vammoin sen jälkeen, kun heidän kevyt lentokoneensa syöksyi maahan A40-tiellä Monmouthshiressä.</w:t>
      </w:r>
    </w:p>
    <w:p>
      <w:r>
        <w:rPr>
          <w:b/>
          <w:u w:val="single"/>
        </w:rPr>
        <w:t xml:space="preserve">Asiakirjan numero 7925</w:t>
      </w:r>
    </w:p>
    <w:p>
      <w:r>
        <w:t xml:space="preserve">Tapaninpäivän uimarit sukeltavat Whitbyssä</w:t>
      </w:r>
    </w:p>
    <w:p>
      <w:r>
        <w:t xml:space="preserve">Whitbyn alueen lionsklubin järjestämään vuosittaiseen tapahtumaan Whitbyssä osallistui noin 200 uimaria ja satoja katsojia. Olosuhteita kuvailtiin vaikeiksi laskuveden vuoksi, mikä merkitsi uimareille pitkää juoksua mereen, ja monet heistä olivat pukeutuneet haiksi. Uimalla kerätyt varat menevät paikallisille hyväntekeväisyysjärjestöille. Seuraa BBC Yorkshirea Facebookissa, Twitterissä ja Instagramissa. Lähetä juttuideoita osoitteeseen yorkslincs.news@bbc.co.uk.</w:t>
      </w:r>
    </w:p>
    <w:p>
      <w:r>
        <w:rPr>
          <w:b/>
        </w:rPr>
        <w:t xml:space="preserve">Yhteenveto</w:t>
      </w:r>
    </w:p>
    <w:p>
      <w:r>
        <w:t xml:space="preserve">Juhlijat ovat sukeltaneet Pohjois-Yorkshiressä joulupäivänä pakkasessa olevaan Pohjanmereen.</w:t>
      </w:r>
    </w:p>
    <w:p>
      <w:r>
        <w:rPr>
          <w:b/>
          <w:u w:val="single"/>
        </w:rPr>
        <w:t xml:space="preserve">Asiakirjan numero 7926</w:t>
      </w:r>
    </w:p>
    <w:p>
      <w:r>
        <w:t xml:space="preserve">Asuntopula nostaa hintoja Walesissa</w:t>
      </w:r>
    </w:p>
    <w:p>
      <w:r>
        <w:t xml:space="preserve">Alan elin sanoi, että se odottaa asuntojen hintojen nousevan noin 6 prosenttia vuonna 2016. Asiantuntijat sanovat, että asuntoihin investoiminen vuokramarkkinoita varten on osittain syypää tähän, sillä leimaverot nousevat huhtikuussa. Ricsin mukaan myytävänä olevien asuntojen määrä on laskenut, yhteensä 6 prosenttia. "Todisteet viittaavat siihen, että markkinat ovat kiristymässä, kun asuntovarastot pienenevät ja markkinoille tulee lisää ostajia", sanoo Ricsin asuntotuotannon tiedottaja Tony Filice. "Tämä nostaa hintoja, ja katsastajien keskuudessa odotetaan, että tämä jatkuu toistaiseksi."</w:t>
      </w:r>
    </w:p>
    <w:p>
      <w:r>
        <w:rPr>
          <w:b/>
        </w:rPr>
        <w:t xml:space="preserve">Yhteenveto</w:t>
      </w:r>
    </w:p>
    <w:p>
      <w:r>
        <w:t xml:space="preserve">Royal Institution of Chartered Surveyorsin mukaan asuntojen hinnat nousevat Walesissa, mikä johtuu kiinteistöpulasta.</w:t>
      </w:r>
    </w:p>
    <w:p>
      <w:r>
        <w:rPr>
          <w:b/>
          <w:u w:val="single"/>
        </w:rPr>
        <w:t xml:space="preserve">Asiakirjan numero 7927</w:t>
      </w:r>
    </w:p>
    <w:p>
      <w:r>
        <w:t xml:space="preserve">Asuntojen parannukset tuovat "uutta elämää" Ramseyyn</w:t>
      </w:r>
    </w:p>
    <w:p>
      <w:r>
        <w:t xml:space="preserve">Brookhill Roadilla ja Seamount Roadilla sijaitsevien 18 talon kunnostushankkeen odotetaan valmistuvan heinäkuussa. 1950-luvulla rakennettuihin taloihin on asennettu keskuslämmitys, eristys ja uudet ikkunat. Rouva Bruce sanoi: Bruce Bruce sanoi: "Tämä tarjoaa vuokralaisille enemmän mukavuutta ja edistää samalla saaren rakennusteollisuutta." Hän lisäsi: "Jotkut vuokralaiset ovat käyttäneet tilaisuutta hyväkseen ja muuttaneet pienempiin asuntoihin, jotka sopivat paremmin heidän kotitalouksiensa tarpeisiin, jolloin osa näistä kolmen makuuhuoneen asunnoista on vapautunut isommille perheille."</w:t>
      </w:r>
    </w:p>
    <w:p>
      <w:r>
        <w:rPr>
          <w:b/>
        </w:rPr>
        <w:t xml:space="preserve">Yhteenveto</w:t>
      </w:r>
    </w:p>
    <w:p>
      <w:r>
        <w:t xml:space="preserve">Kaupungin komissaarin Mary Brucen mukaan 1,3 miljoonaa puntaa maksaneet julkisen sektorin asuntojen parannukset tuovat Ramseyyn "uutta puhtia".</w:t>
      </w:r>
    </w:p>
    <w:p>
      <w:r>
        <w:rPr>
          <w:b/>
          <w:u w:val="single"/>
        </w:rPr>
        <w:t xml:space="preserve">Asiakirjan numero 7928</w:t>
      </w:r>
    </w:p>
    <w:p>
      <w:r>
        <w:t xml:space="preserve">Suklaan sulaminen sulkee saksalaisen tien</w:t>
      </w:r>
    </w:p>
    <w:p>
      <w:r>
        <w:t xml:space="preserve">Tie suljettiin Westönnenin kaupungissa länsipuolella myöhään maanantaina sen jälkeen, kun tehtaan suklaasäiliö valui kadulle. Suklaa jähmettyi nopeasti. Noin 10 neliömetriä raivasi 25 palomiestä lapioilla, kuumalla vedellä ja puhalluslampuilla. Myös DreiMeisterin tehtaan työntekijät auttoivat sokerihädässä. "Tästä sydäntäsärkevästä tapauksesta huolimatta on epätodennäköistä, että suklaatonta joulua olisi tulossa", palokunta sanoi. DreMeister vakuutti paikallisille tiedotusvälineille, että sen tehdas palaa normaaliin toimintaan keskiviikkona.</w:t>
      </w:r>
    </w:p>
    <w:p>
      <w:r>
        <w:rPr>
          <w:b/>
        </w:rPr>
        <w:t xml:space="preserve">Yhteenveto</w:t>
      </w:r>
    </w:p>
    <w:p>
      <w:r>
        <w:t xml:space="preserve">"Tonni suklaata" on paikallisten viranomaisten mukaan pysäyttänyt paikallisen tien Saksassa.</w:t>
      </w:r>
    </w:p>
    <w:p>
      <w:r>
        <w:rPr>
          <w:b/>
          <w:u w:val="single"/>
        </w:rPr>
        <w:t xml:space="preserve">Asiakirjan numero 7929</w:t>
      </w:r>
    </w:p>
    <w:p>
      <w:r>
        <w:t xml:space="preserve">Leicesterin murhayritys pidätetty puukotetun miehen jälkeen</w:t>
      </w:r>
    </w:p>
    <w:p>
      <w:r>
        <w:t xml:space="preserve">Poliisin mukaan 19-vuotias uhri saapui Leicesterin kuninkaalliseen sairaalaan vatsaan saadun puukoniskun vuoksi noin kello 20.45 BST perjantaina. Poliisit uskovat, että häntä puukotettiin kaupungin Saffron Lanen alueella. 16-vuotias poika ja 19-vuotias mies pidätettiin ja vapautettiin myöhemmin takuita vastaan. Seuraa BBC East Midlandsia Facebookissa, Twitterissä tai Instagramissa. Lähetä juttuideoita osoitteeseen eastmidsnews@bbc.co.uk.</w:t>
      </w:r>
    </w:p>
    <w:p>
      <w:r>
        <w:rPr>
          <w:b/>
        </w:rPr>
        <w:t xml:space="preserve">Yhteenveto</w:t>
      </w:r>
    </w:p>
    <w:p>
      <w:r>
        <w:t xml:space="preserve">Kaksi ihmistä on pidätetty epäiltynä murhayrityksestä sen jälkeen, kun mies loukkaantui vakavasti puukotuksessa.</w:t>
      </w:r>
    </w:p>
    <w:p>
      <w:r>
        <w:rPr>
          <w:b/>
          <w:u w:val="single"/>
        </w:rPr>
        <w:t xml:space="preserve">Asiakirjan numero 7930</w:t>
      </w:r>
    </w:p>
    <w:p>
      <w:r>
        <w:t xml:space="preserve">Mies pidätettiin Redhillissä islamilaisen terrorismin vuoksi</w:t>
      </w:r>
    </w:p>
    <w:p>
      <w:r>
        <w:t xml:space="preserve">47-vuotias mies pidätettiin aiemmin Redhillin alueella yhteisessä operaatiossa Surreyn poliisin kanssa. Paikalla suoritetaan etsintöjä, poliisi kertoi. Pidätys liittyy islamilaiseen terrorismiin, eikä yleisölle uskota olevan välitöntä uhkaa, CTPSE:n tiedottaja sanoi. Seuraa BBC South Eastia Facebookissa, Twitterissä ja Instagramissa. Lähetä juttuideoita osoitteeseen southeasttoday@bbc.co.uk. Aiheeseen liittyvät Internet-linkit South East - Counter Terrorism Policing Surreyn poliisi</w:t>
      </w:r>
    </w:p>
    <w:p>
      <w:r>
        <w:rPr>
          <w:b/>
        </w:rPr>
        <w:t xml:space="preserve">Yhteenveto</w:t>
      </w:r>
    </w:p>
    <w:p>
      <w:r>
        <w:t xml:space="preserve">Surreyssä on pidätetty mies terrorismirikoksista epäiltynä, kertoo Counter Terrorism Policing South East (CTPSE).</w:t>
      </w:r>
    </w:p>
    <w:p>
      <w:r>
        <w:rPr>
          <w:b/>
          <w:u w:val="single"/>
        </w:rPr>
        <w:t xml:space="preserve">Asiakirjan numero 7931</w:t>
      </w:r>
    </w:p>
    <w:p>
      <w:r>
        <w:t xml:space="preserve">Intian langattoman verkon huutokauppa: Reliance ostaa osuuden Infotelista</w:t>
      </w:r>
    </w:p>
    <w:p>
      <w:r>
        <w:t xml:space="preserve">Infotel oli ainoa yritys, joka voitti laajakaistataajuudet kaikilla 22 palvelualueella. Myös viisi muuta yritystä sai taajuuksia joillakin alueilla. Huutokauppa on tuottanut Intian hallitukselle noin 383 miljardia rupiaa. Viime kuussa Intian 3G-matkapuhelinten huutokauppa tuotti noin 700 miljardia rupiaa. Korkeat hinnat Langattomien laajakaistataajuuksien huutokaupan - joka on käytännössä käytettävissä olevien taajuusalueiden myyminen - tulokset julkistettiin televiestintäviraston (Department of Telecommunications) toimesta 117 tarjouskierroksen jälkeen. Bharti, Tikona, Aircel, Augere ja yhdysvaltalainen siruvalmistaja Qualcomm olivat muut menestyneet tarjoajat. Kaksi Intian suurinta teleoperaattoria, Vodafone ja Reliance Communications, jotka molemmat voittivat taajuuksia 3G-huutokaupassa, luopuivat laajakaistatarjouksistaan hintojen nousun jälkeen. Infotel maksaa noin 128 miljardia rupiaa taajuuksista kaikilla alueilla. Reliance Industriesin puheenjohtaja Mukesh Ambani kommentoi Infotelin kanssa tehtyä sopimusta seuraavasti: "Näemme tämän langattoman laajakaistan arvonluonnin seuraavan aallon mahdollisuutena."</w:t>
      </w:r>
    </w:p>
    <w:p>
      <w:r>
        <w:rPr>
          <w:b/>
        </w:rPr>
        <w:t xml:space="preserve">Yhteenveto</w:t>
      </w:r>
    </w:p>
    <w:p>
      <w:r>
        <w:t xml:space="preserve">Reliance Industries on ilmoittanut maksavansa 48 miljardia rupiaa (1 miljardi dollaria; 700 miljoonaa puntaa) saadakseen 95 prosentin osuuden Infotel Broadbandista, joka oli Intian langattoman laajakaistan huutokaupan yllätysvoittaja.</w:t>
      </w:r>
    </w:p>
    <w:p>
      <w:r>
        <w:rPr>
          <w:b/>
          <w:u w:val="single"/>
        </w:rPr>
        <w:t xml:space="preserve">Asiakirjan numero 7932</w:t>
      </w:r>
    </w:p>
    <w:p>
      <w:r>
        <w:t xml:space="preserve">Hampaiden reikiintymiskampanja on edistynyt rohkaisevasti.</w:t>
      </w:r>
    </w:p>
    <w:p>
      <w:r>
        <w:t xml:space="preserve">Lähes 93 000 lasta osallistui valvottuun hampaiden harjaukseen kotona Designed to Smile -ohjelman kautta, mikä on 5500 lasta enemmän kuin vuonna 2013. Viimeisimmät luvut vuodelta 2012 osoittavat, että 41,4 prosenttia Walesin viisivuotiaista kärsii hampaiden reikiintymisestä, kun vastaava luku vuonna 2008 oli 47,6 prosenttia. Hammaslääketieteen päällikkö David Thomas oli tyytyväinen "rohkaisevaan edistykseen". Ohjelma tarjoaa hampaiden harjaus- ja fluorilakkausohjelmia alle kuusivuotiaille lapsille koulujen ja päiväkotien kautta, ja vanhemmille lapsille tarjotaan hoitoa ja neuvontaa. Terveysministeri Mark Drakeford sanoi, että lapset ja nuoret "näkevät ohjelman hyödyt".</w:t>
      </w:r>
    </w:p>
    <w:p>
      <w:r>
        <w:rPr>
          <w:b/>
        </w:rPr>
        <w:t xml:space="preserve">Yhteenveto</w:t>
      </w:r>
    </w:p>
    <w:p>
      <w:r>
        <w:t xml:space="preserve">Harvemmilla lapsilla on mätänevät hampaat, ilmenee viimeisimmästä raportista, joka on laadittu epäsuotuisilla alueilla sijaitsevien koulujen hammashoitoajelusta.</w:t>
      </w:r>
    </w:p>
    <w:p>
      <w:r>
        <w:rPr>
          <w:b/>
          <w:u w:val="single"/>
        </w:rPr>
        <w:t xml:space="preserve">Asiakirjan numero 7933</w:t>
      </w:r>
    </w:p>
    <w:p>
      <w:r>
        <w:t xml:space="preserve">Guernseyn jätteiden käsittely saarella "on suunnitelma B".</w:t>
      </w:r>
    </w:p>
    <w:p>
      <w:r>
        <w:t xml:space="preserve">Ensi kuussa kansanedustajat käsittelevät ehdotuksia jätteiden vähentämiseksi, kierrätysasteen nostamiseksi 70 prosenttiin ja jäljelle jäävän jätteen kuljettamiseksi pois saarelta. Julkisten palvelujen ministeri Bernard Flouquet sanoi, että jos ehdotus hyväksytään, vienti olisi ensimmäinen vaihtoehto. Hän sanoi, että käsittely saarella on ministeriön varasuunnitelma. Apulaisministeri Flouquet sanoi: "Jos emme saa vientiä Jerseylle tai mihinkään muuhunkaan... meidän on palattava Yhdysvaltoihin." Saaren nykyisen kaatopaikkaratkaisun on määrä kestää nykyisten kaatopaikkamaksujen perusteella vuoteen 2022 asti.</w:t>
      </w:r>
    </w:p>
    <w:p>
      <w:r>
        <w:rPr>
          <w:b/>
        </w:rPr>
        <w:t xml:space="preserve">Yhteenveto</w:t>
      </w:r>
    </w:p>
    <w:p>
      <w:r>
        <w:t xml:space="preserve">Valtioita pyydetään harkitsemaan lämpökäsittelylaitoksen rakentamista, jos neuvottelut Guernseyn tulevan jätteen viennistä epäonnistuvat.</w:t>
      </w:r>
    </w:p>
    <w:p>
      <w:r>
        <w:rPr>
          <w:b/>
          <w:u w:val="single"/>
        </w:rPr>
        <w:t xml:space="preserve">Asiakirjan numero 7934</w:t>
      </w:r>
    </w:p>
    <w:p>
      <w:r>
        <w:t xml:space="preserve">Aberdeeniläinen Wood Group sai lääketehtaiden sopimuksen Saksassa</w:t>
      </w:r>
    </w:p>
    <w:p>
      <w:r>
        <w:t xml:space="preserve">Aberdeenissä toimiva yritys vastaa GlaxoSmithKlinelle uuden biotekniikkatehtaan rakentamisesta Marburgiin, Saksaan. Monen miljoonan punnan arvoisen sopimuksen mukaan Wood Groupin yksikkö suunnittelee ja johtaa uuden aivokalvontulehdusrokotetehtaan rakentamista. Sen on määrä valmistua heinäkuussa 2019. Sopimus perustuu Wood Groupin 12 vuotta sitten aloittamaan suhteeseen GSK:n rokoteosaston kanssa. Wood Groupin toimitusjohtajan Robin Watsonin mukaan sopimus osoittaa GSK:n luottamusta yhtiön maailmanlaajuisiin valmiuksiin.</w:t>
      </w:r>
    </w:p>
    <w:p>
      <w:r>
        <w:rPr>
          <w:b/>
        </w:rPr>
        <w:t xml:space="preserve">Yhteenveto</w:t>
      </w:r>
    </w:p>
    <w:p>
      <w:r>
        <w:t xml:space="preserve">Energiapalveluiden jättiläinen Wood Group on saanut merkittävän sopimuksen, jolla se jatkaa siirtymistään lääkealalle.</w:t>
      </w:r>
    </w:p>
    <w:p>
      <w:r>
        <w:rPr>
          <w:b/>
          <w:u w:val="single"/>
        </w:rPr>
        <w:t xml:space="preserve">Asiakirjan numero 7935</w:t>
      </w:r>
    </w:p>
    <w:p>
      <w:r>
        <w:t xml:space="preserve">Heads of the Valley -tien sulkeminen viikonloppuna</w:t>
      </w:r>
    </w:p>
    <w:p>
      <w:r>
        <w:t xml:space="preserve">Brynmawrin (A467 King Streetin liikenneympyrä) ja Gilwernin (A4077 Main Roadin liittymä) välinen neljän mailin pituinen tieosuus suljetaan perjantaina kello 20.30 alkaen. Tie avataan uudelleen maanantaina kello 06.00. Autoilijoita kehotetaan kiertämään A467- ja A4042-teitä Pontypoolin ja Abertilleryn kautta. Tietyöt ovat osa Walesin hallituksen 800 miljoonan punnan suuruista parannusohjelmaa, jonka on määrä valmistua vuonna 2020.</w:t>
      </w:r>
    </w:p>
    <w:p>
      <w:r>
        <w:rPr>
          <w:b/>
        </w:rPr>
        <w:t xml:space="preserve">Yhteenveto</w:t>
      </w:r>
    </w:p>
    <w:p>
      <w:r>
        <w:t xml:space="preserve">Osa Heads of the Valleys -tietä Blaenau Gwentissä ja Monmouthshiressä suljetaan molempiin suuntiin tänä viikonloppuna, kun A465-tien parantaminen jatkuu.</w:t>
      </w:r>
    </w:p>
    <w:p>
      <w:r>
        <w:rPr>
          <w:b/>
          <w:u w:val="single"/>
        </w:rPr>
        <w:t xml:space="preserve">Asiakirjan numero 7936</w:t>
      </w:r>
    </w:p>
    <w:p>
      <w:r>
        <w:t xml:space="preserve">Curtis Warren saa toiset kymmenen vuotta maksamatta jättämiensä 198 miljoonan punnan maksujen jälkeen</w:t>
      </w:r>
    </w:p>
    <w:p>
      <w:r>
        <w:t xml:space="preserve">Warren sai 13 vuoden vankeustuomion vuonna 2009, koska hän suunnitteli kannabiksen tuontia saarelle. Jerseyn kuninkaallinen tuomioistuin määräsi 50-vuotiaan liverpoolilaisen maksamaan 198 miljoonaa puntaa tai joutumaan 10 vuodeksi vankilaan. Warrenilla, jolla uskotaan olevan 300 miljoonan punnan omaisuus, on 17. joulukuuta asti aikaa valittaa lisätuomiosta. Aiheeseen liittyvät Internet-linkit Jerseyn kuninkaallisen tuomioistuimen verkkolähde osoitteessa</w:t>
      </w:r>
    </w:p>
    <w:p>
      <w:r>
        <w:rPr>
          <w:b/>
        </w:rPr>
        <w:t xml:space="preserve">Yhteenveto</w:t>
      </w:r>
    </w:p>
    <w:p>
      <w:r>
        <w:t xml:space="preserve">Tuomittu huumekauppias Curtis Warren viettää vielä vuosikymmenen kaltereiden takana, koska hän ei ole maksanut lähes 200 miljoonaa puntaa Jerseyn hallitukselle.</w:t>
      </w:r>
    </w:p>
    <w:p>
      <w:r>
        <w:rPr>
          <w:b/>
          <w:u w:val="single"/>
        </w:rPr>
        <w:t xml:space="preserve">Asiakirjan numero 7937</w:t>
      </w:r>
    </w:p>
    <w:p>
      <w:r>
        <w:t xml:space="preserve">Carmarthenin A40-yhteystie avataan viiveen jälkeen</w:t>
      </w:r>
    </w:p>
    <w:p>
      <w:r>
        <w:t xml:space="preserve">Carmarthenin läntisen yhdystien työt aloitettiin vuonna 2015, mutta ne pysähtyivät maanomistajien kanssa käytyihin neuvotteluihin. Suunnitelma pysähtyi useiksi kuukausiksi vuonna 2017, BBC kertoi aiemmin. Lääninhallitus antoi sitten pakkolunastusmääräykset. Työhön oli alun perin budjetoitu 5 miljoonaa puntaa, mutta kustannukset ovat nyt kasvaneet 6,1 miljoonaan puntaan. Sen lisäksi, että tie yhdistää Yr Eginissä sijaitsevan S4C:n pääkonttorin A40-tielle, se palvelee Walesin Trinity Saint Davidin yliopiston Carmarthenin kampusta. Talonrakennusyhtiö Persimmon Homes suunnittelee myös 1 000 uuden asunnon rakentamista sinne.</w:t>
      </w:r>
    </w:p>
    <w:p>
      <w:r>
        <w:rPr>
          <w:b/>
        </w:rPr>
        <w:t xml:space="preserve">Yhteenveto</w:t>
      </w:r>
    </w:p>
    <w:p>
      <w:r>
        <w:t xml:space="preserve">Uusi tie, joka yhdistää S4C:n uuden pääkonttorin Carmarthenissa ja kaksikaistaisen A40-tien, on nyt avattu viivästysten jälkeen.</w:t>
      </w:r>
    </w:p>
    <w:p>
      <w:r>
        <w:rPr>
          <w:b/>
          <w:u w:val="single"/>
        </w:rPr>
        <w:t xml:space="preserve">Asiakirjan numero 7938</w:t>
      </w:r>
    </w:p>
    <w:p>
      <w:r>
        <w:t xml:space="preserve">Joanna Lumley luo chutneyta auttaakseen gurkheja.</w:t>
      </w:r>
    </w:p>
    <w:p>
      <w:r>
        <w:t xml:space="preserve">Hän on tehnyt yhteistyötä elintarvikeyritys Sharwoodin kanssa tuottaakseen rajoitetun painoksen mango- ja kašmirichilli-chutneyta. Hän lanseerasi tuotteen Harvey Nicholsin myymälässä Lontoossa, ennen kuin se levitetään supermarketteihin syyskuussa. Sharwood's lahjoittaa jokaisesta myydystä purkista 10 penniä Gurkha Welfare Trust -järjestölle. Näyttelijätär, jonka isä oli upseeri Gurkha-rykmentissä, johti viime vuonna kampanjaa, joka muutti hallituksen politiikkaa siten, että ennen vuotta 1997 armeijassa palvelleet gurkhat voivat asettua Britanniaan.</w:t>
      </w:r>
    </w:p>
    <w:p>
      <w:r>
        <w:rPr>
          <w:b/>
        </w:rPr>
        <w:t xml:space="preserve">Yhteenveto</w:t>
      </w:r>
    </w:p>
    <w:p>
      <w:r>
        <w:t xml:space="preserve">Näyttelijä Joanna Lumley on auttanut luomaan chutneyn, joka tulee myyntiin osana gurkhojen tukemista.</w:t>
      </w:r>
    </w:p>
    <w:p>
      <w:r>
        <w:rPr>
          <w:b/>
          <w:u w:val="single"/>
        </w:rPr>
        <w:t xml:space="preserve">Asiakirjan numero 7939</w:t>
      </w:r>
    </w:p>
    <w:p>
      <w:r>
        <w:t xml:space="preserve">Ineos ostaa Dong Energyn öljy- ja kaasualan 1 miljardin punnan kaupalla</w:t>
      </w:r>
    </w:p>
    <w:p>
      <w:r>
        <w:t xml:space="preserve">Kauppaan sisältyy tuotanto-, kehitys- ja etsintäalueita Tanskan ja Norjan edustalla sekä Shetlandin länsipuolella. Ineosin mukaan siirto tekee siitä suurimman Pohjanmerellä toimivan yksityisen konsernin. Yhtiö on viime aikoina pyrkinyt laajentamaan tuotantoketjun alkupäässä toimivaa osastoaan. Viime kuussa se teki BP:n kanssa 250 miljoonan dollarin (192 miljoonan punnan) sopimuksen Forties-putkijärjestelmän ostamisesta, joka kuljettaa lähes 40 prosenttia Yhdistyneen kuningaskunnan Pohjanmeren öljy- ja kaasutuotannosta. Viimeisimmässä toimenpiteessä Ineos - joka on brittimiljardööri Jim Ratcliffen määräysvallassa - maksaa Dongille hieman yli miljardi dollaria ja lisäksi enintään 250 miljoonaa dollaria ehdollisia maksuja. Noin 440 työntekijää siirtyy Dongilta, kun kauppa saadaan päätökseen, minkä odotetaan tapahtuvan kolmannella vuosineljänneksellä. Dongin öljy- ja kaasuomaisuuteen kuuluu osuuksia Ormen Langessa, Norjan vesien toiseksi suurimmalla kaasukentällä, ja Laggan-Tormoressa, uudella kaasukentällä Shetlandin länsipuolella, joka otettiin käyttöön viime vuoden alussa. Dong tuotti 100 000 tynnyriä öljyä ja kaasua päivässä vuonna 2016, kun se vuonna 2015 tuotti 115 000 tynnyriä. Lisäksi sillä arvioidaan olevan jopa 570 miljoonaa tynnyriä kaupallisia ja potentiaalisia öljy- ja kaasuvarantoja Tanskan, Norjan ja Yhdistyneen kuningaskunnan mannerjalustoilla. Ratcliffe sanoi, että liiketoiminta on "luonnollista" konsernille, joka omistaa merkittävän jalostamon Grangemouthissa. Hän lisäsi: "Tämä liiketoiminta on meille erittäin tärkeä tässä kasvusuunnitelmiemme vaiheessa, ja olemme iloisia sen mukanaan tuomasta asiantuntemuksesta. "Olemme menestyneet petrokemian liiketoiminnassamme keskittymällä omaisuutemme turvalliseen, tehokkaaseen ja luotettavaan toimintaan, ja aiomme tehdä samoin öljy- ja kaasualan omaisuudessamme. "Haluamme jatkaa kasvua ja näemme jo nyt paljon mahdollisuuksia tässä vaikuttavassa salkussa, kun se siirtyy Ineosille."</w:t>
      </w:r>
    </w:p>
    <w:p>
      <w:r>
        <w:rPr>
          <w:b/>
        </w:rPr>
        <w:t xml:space="preserve">Yhteenveto</w:t>
      </w:r>
    </w:p>
    <w:p>
      <w:r>
        <w:t xml:space="preserve">Brittiläisestä petrokemian konsernista Ineosista on tulossa merkittävä Pohjanmeren toimija, kun se ostaa tanskalaisen Dong Energyn koko öljy- ja kaasuliiketoiminnan jopa 1,3 miljardin dollarin (1 miljardin punnan) arvoisella kaupalla.</w:t>
      </w:r>
    </w:p>
    <w:p>
      <w:r>
        <w:rPr>
          <w:b/>
          <w:u w:val="single"/>
        </w:rPr>
        <w:t xml:space="preserve">Asiakirjan numero 7940</w:t>
      </w:r>
    </w:p>
    <w:p>
      <w:r>
        <w:t xml:space="preserve">Brexit: Katso, miten kansanedustajasi äänesti epäluottamuslauseen puolesta.</w:t>
      </w:r>
    </w:p>
    <w:p>
      <w:r>
        <w:t xml:space="preserve">Voit selvittää, miten kansanedustajasi äänesti, käyttämällä alla olevaa hakua. Parlamentti ei ollut voinut tutustua pääministerin brexit-sopimusta koskeviin oikeudellisiin neuvoihin, jotka hallituksen johtava oikeudellinen neuvonantaja oli laatinut ministereille. Kansanedustajat väittivät, että he tarvitsivat näitä tietoja voidakseen tehdä tietoon perustuvan valinnan siitä, hyväksyvätkö he sopimuksen ensi viikolla pidettävässä äänestyksessä. Päivitä selaimesi nähdäksesi tämän vuorovaikutteisen Saiko kansanedustajani hallituksen halveksumaan parlamenttia? Syötä postinumerosi tai kansanedustajasi nimi tai vaalipiiri Commons Votes Services -palvelun tiedot. Klikkaa tästä, jos et näe hakua. Vuorovaikutteisen aineiston on tuottanut Will Dahlgreen, ja sen ovat kehittäneet Maryam Ahmed ja Becky Rush.</w:t>
      </w:r>
    </w:p>
    <w:p>
      <w:r>
        <w:rPr>
          <w:b/>
        </w:rPr>
        <w:t xml:space="preserve">Yhteenveto</w:t>
      </w:r>
    </w:p>
    <w:p>
      <w:r>
        <w:t xml:space="preserve">Theresa Mayn hallitus hävisi tiistaina ratkaisevan äänestyksen siitä, halveksivatko he parlamenttia, 311 äänellä 293 ääntä vastaan.</w:t>
      </w:r>
    </w:p>
    <w:p>
      <w:r>
        <w:rPr>
          <w:b/>
          <w:u w:val="single"/>
        </w:rPr>
        <w:t xml:space="preserve">Asiakirjan numero 7941</w:t>
      </w:r>
    </w:p>
    <w:p>
      <w:r>
        <w:t xml:space="preserve">Poliisin mefedronivaroitus kuolemantapauksen jälkeen Pembroke Dockissa</w:t>
      </w:r>
    </w:p>
    <w:p>
      <w:r>
        <w:t xml:space="preserve">Kuolleen miehen ja toisen sairaalaan viedyn miehen uskotaan käyttäneen mefedronia, joka tunnetaan nimellä meow meow. Kuolinsyy ei ole vielä tiedossa, mutta toksikologiset testit tehdään. Dyfed-Powysin poliisi on varoittanut huumeen vaaroista ja sanoo, että se voi aiheuttaa sydänkohtauksia. Se on yhdistetty useisiin kuolemantapauksiin Yhdistyneessä kuningaskunnassa. "Miau-miaun käytöllä on vakavia sivuvaikutuksia", sanoi komisario Anthony Griffiths. "Niitä voivat olla sydänkohtaukset, kouristukset, hikoilu ja vainoharhaisuus." Mefedronin hallussapito tai toimittaminen on ollut laitonta huhtikuusta 2010 lähtien, ja poliisin mukaan mefedronin hallussapidosta voi saada jopa viiden vuoden vankeustuomion.</w:t>
      </w:r>
    </w:p>
    <w:p>
      <w:r>
        <w:rPr>
          <w:b/>
        </w:rPr>
        <w:t xml:space="preserve">Yhteenveto</w:t>
      </w:r>
    </w:p>
    <w:p>
      <w:r>
        <w:t xml:space="preserve">Poliisi on varoittanut aiemmin laillisen huumeen vaaroista 26-vuotiaan miehen kuoltua Pembroke Dockissa sijaitsevassa kiinteistössä.</w:t>
      </w:r>
    </w:p>
    <w:p>
      <w:r>
        <w:rPr>
          <w:b/>
          <w:u w:val="single"/>
        </w:rPr>
        <w:t xml:space="preserve">Asiakirjan numero 7942</w:t>
      </w:r>
    </w:p>
    <w:p>
      <w:r>
        <w:t xml:space="preserve">Bombay Bicycle Club ja Feeder lisätty T in the Parkiin</w:t>
      </w:r>
    </w:p>
    <w:p>
      <w:r>
        <w:t xml:space="preserve">Muita lisäyksiä ovat J Cole, Reverend &amp; the Makers, The Brian Jonestown Massacre, Zulu Winter, The Milk ja Dawes. Tänä vuonna festivaali järjestetään Baladossa, Kinross-shiren maakunnassa 6.-8. heinäkuuta. Snow Patrol ja Kasabian liittyvät The Stones Rosesin seuraan pääesiintyjinä. Festivaalilla esiintyvät myös Tinie Tempah, Kaiser Chiefs, Jessie J, Example, Calvin Harris, Nicki Minaj, Emeli Sande, Skrillex, The Darkness, Labrinth, Noel Gallagher's High Flying Birds, Florence and the Machine ja The Maccabees. BBC Radio 1 lähettää kohokohtia ja livemusiikkia 85 000 katsojalle jokaisena festivaalipäivänä.</w:t>
      </w:r>
    </w:p>
    <w:p>
      <w:r>
        <w:rPr>
          <w:b/>
        </w:rPr>
        <w:t xml:space="preserve">Yhteenveto</w:t>
      </w:r>
    </w:p>
    <w:p>
      <w:r>
        <w:t xml:space="preserve">Bombay Bicycle Club, Feeder ja Benjamin Francis Leftwich ovat yksi monista tämän vuoden T in the Parkin ohjelmistoon lisätyistä esiintyjistä.</w:t>
      </w:r>
    </w:p>
    <w:p>
      <w:r>
        <w:rPr>
          <w:b/>
          <w:u w:val="single"/>
        </w:rPr>
        <w:t xml:space="preserve">Asiakirjan numero 7943</w:t>
      </w:r>
    </w:p>
    <w:p>
      <w:r>
        <w:t xml:space="preserve">Palomiehet vapauttavat mutaan ja veteen juuttuneen hevosen Prestatynissa</w:t>
      </w:r>
    </w:p>
    <w:p>
      <w:r>
        <w:t xml:space="preserve">Hevonen juuttui Prestatyn Gutter -nimellä tunnettuun puroon lähellä Marine Road Eastia kaupungissa. Prestatynin palomiehet ja Colwyn Bayn eläinpelastusryhmä kutsuttiin paikalle maanantaina kello 16.27 BST. Eläinlääkäri kutsuttiin apuun, kunnes eläin saatiin irti vahingoittumattomana tunnin kestäneessä operaatiossa, jossa käytettiin hihnoja ja vinssiä.</w:t>
      </w:r>
    </w:p>
    <w:p>
      <w:r>
        <w:rPr>
          <w:b/>
        </w:rPr>
        <w:t xml:space="preserve">Yhteenveto</w:t>
      </w:r>
    </w:p>
    <w:p>
      <w:r>
        <w:t xml:space="preserve">Denbighshiren palomiehet kutsuttiin pelastamaan hevonen, joka oli juuttunut rinnan syvyyteen veteen ja mutaan.</w:t>
      </w:r>
    </w:p>
    <w:p>
      <w:r>
        <w:rPr>
          <w:b/>
          <w:u w:val="single"/>
        </w:rPr>
        <w:t xml:space="preserve">Asiakirjan numero 7944</w:t>
      </w:r>
    </w:p>
    <w:p>
      <w:r>
        <w:t xml:space="preserve">Baljit Singhin kuolema: Singh Singh: Kaksi pidätystä kuristamisesta</w:t>
      </w:r>
    </w:p>
    <w:p>
      <w:r>
        <w:t xml:space="preserve">Pelastuslaitos löysi Baljit Singhin, 37, ruumiin Station Roadin sivukujalta Hayesissa, Länsi-Lontoossa, 25. huhtikuuta noin klo 22.30 BST. Kuolemansyynä oli ruumiinavauksen mukaan kaulan puristuminen. Kaksi murhasta epäiltynä pidätettyä 20- ja 24-vuotiasta miestä ovat edelleen pidätettyinä, poliisi kertoi. Lisää Lontoon uutisia löydät Facebookista, Twitteristä ja Instagramista sekä YouTube-kanavamme tilauksesta.</w:t>
      </w:r>
    </w:p>
    <w:p>
      <w:r>
        <w:rPr>
          <w:b/>
        </w:rPr>
        <w:t xml:space="preserve">Yhteenveto</w:t>
      </w:r>
    </w:p>
    <w:p>
      <w:r>
        <w:t xml:space="preserve">Kaksi miestä on pidätetty epäiltynä kujalta kuristettuna löydetyn miehen murhasta.</w:t>
      </w:r>
    </w:p>
    <w:p>
      <w:r>
        <w:rPr>
          <w:b/>
          <w:u w:val="single"/>
        </w:rPr>
        <w:t xml:space="preserve">Asiakirjan numero 7945</w:t>
      </w:r>
    </w:p>
    <w:p>
      <w:r>
        <w:t xml:space="preserve">Cleethorpesin talosta löydetty ruumis murhatutkimuksissa</w:t>
      </w:r>
    </w:p>
    <w:p>
      <w:r>
        <w:t xml:space="preserve">Shaun Lyallin ruumis löydettiin, kun poliisit kutsuttiin Cleethorpesin Sidney Streetillä sijaitsevaan taloon tiistaina klo 18.45 BST. Humbersiden poliisi sanoi, että se uskoi, että kyseessä oli "kohdennettu tapaus, eikä se usko, että laajempi yhteisö olisi uhattuna". Alueella on käytössä poliisisaareke, ja ylimääräiset poliisit partioivat alueella. Lisää tästä ja muista Lincolnshiren jutuista</w:t>
      </w:r>
    </w:p>
    <w:p>
      <w:r>
        <w:rPr>
          <w:b/>
        </w:rPr>
        <w:t xml:space="preserve">Yhteenveto</w:t>
      </w:r>
    </w:p>
    <w:p>
      <w:r>
        <w:t xml:space="preserve">Poliisi on aloittanut tutkinnan miehen murhasta Lincolnshiren koillisosassa sijaitsevassa merenrantalomakohteessa.</w:t>
      </w:r>
    </w:p>
    <w:p>
      <w:r>
        <w:rPr>
          <w:b/>
          <w:u w:val="single"/>
        </w:rPr>
        <w:t xml:space="preserve">Asiakirjan numero 7946</w:t>
      </w:r>
    </w:p>
    <w:p>
      <w:r>
        <w:t xml:space="preserve">Sunderlandin talosta löydetty ruumis murhan jäljiltä</w:t>
      </w:r>
    </w:p>
    <w:p>
      <w:r>
        <w:t xml:space="preserve">Barry Solomon, 42, löydettiin lauantai-iltana Sunderlandin Downhillissä sijaitsevasta Kemble Square -talosta. Kolme kuolemaan liittyen pidätettyä nuorta on vapautettu takuita vastaan. Myös pidätetty 39-vuotias nainen on vapautettu "tutkinnan alaisena" ilman takuita. Kiinteistö on eristetty. Poliisit ovat vedonneet silminnäkijöihin. Aiheeseen liittyvät Internet-linkit Northumbrian poliisi</w:t>
      </w:r>
    </w:p>
    <w:p>
      <w:r>
        <w:rPr>
          <w:b/>
        </w:rPr>
        <w:t xml:space="preserve">Yhteenveto</w:t>
      </w:r>
    </w:p>
    <w:p>
      <w:r>
        <w:t xml:space="preserve">Northumbrian poliisin mukaan "huomattavia vammoja" saaneen miehen kuolemaa käsitellään murhana.</w:t>
      </w:r>
    </w:p>
    <w:p>
      <w:r>
        <w:rPr>
          <w:b/>
          <w:u w:val="single"/>
        </w:rPr>
        <w:t xml:space="preserve">Asiakirjan numero 7947</w:t>
      </w:r>
    </w:p>
    <w:p>
      <w:r>
        <w:t xml:space="preserve">Yhdistyneen kuningaskunnan myrskyt: Ennen ja jälkeen</w:t>
      </w:r>
    </w:p>
    <w:p>
      <w:r>
        <w:t xml:space="preserve">Tässä Cornwallin Porthcothanin lahdella sijaitseva maamerkki kalliokaari on tuhoutunut raunioiksi. Portlandissa, Dorsetissa, rannikolla sijaitseva kalliopino, joka tunnetaan paikallisesti nimellä Pom Pom rock, on huuhtoutunut pois. Paikallinen historioitsija Stuart Morris, joka kuvasi kallion ennen ja jälkeen sen romahtamisen, sanoi: "Kyseessä on satoja tonneja painanut luonnonkivikasa, jonka myrsky purki täysin ja rikkoi palasiksi." Portreathissa Cornwallissa aallot ovat vaurioittaneet osaa sormilaiturista ja sataman muurista. Somerset Levelsin tulvat ovat jättäneet kyliä eristyksiin ja vaurioittaneet teitä ja rakennuksia. Perjantaista lähtien eristyksissä olleen Muchelneyn asukkaat saavat tarvikkeita veneellä. Aberystwythin rantakatu evakuoitiin jälleen maanantai-iltana, kun rannikkoa koetteli "poikkeuksellinen" aallokko.</w:t>
      </w:r>
    </w:p>
    <w:p>
      <w:r>
        <w:rPr>
          <w:b/>
        </w:rPr>
        <w:t xml:space="preserve">Yhteenveto</w:t>
      </w:r>
    </w:p>
    <w:p>
      <w:r>
        <w:t xml:space="preserve">Myrskyinen sää on aiheuttanut tuhoa kaikkialla Yhdistyneessä kuningaskunnassa. Kovat tuulet, sateet ja voimakkaat aallot ovat koetelleet rannikkoa ja aiheuttaneet tulvia myös sisämaassa.</w:t>
      </w:r>
    </w:p>
    <w:p>
      <w:r>
        <w:rPr>
          <w:b/>
          <w:u w:val="single"/>
        </w:rPr>
        <w:t xml:space="preserve">Asiakirjan numero 7948</w:t>
      </w:r>
    </w:p>
    <w:p>
      <w:r>
        <w:t xml:space="preserve">Paramore ilmoittaa paluustaan Britanniaan</w:t>
      </w:r>
    </w:p>
    <w:p>
      <w:r>
        <w:t xml:space="preserve">Greg CochraneNewsbeatin musiikkitoimittaja Hayley Williams ja hänen yhtyeensä esiintyvät 7. syyskuuta Lontoon O2 Islington Academyssa. Uuden singlen Ignorancea edeltävä yhtye julkaisee kolmannen albuminsa Brand New Eyes 28. syyskuuta. Liput keikalle maksavat 5 puntaa, ja ne tulevat myyntiin 21. elokuuta kello 9.00 alkaen. Yhtye on hiljattain päättänyt areenakiertueen Yhdysvalloissa yhdessä No Doubtin kanssa.</w:t>
      </w:r>
    </w:p>
    <w:p>
      <w:r>
        <w:rPr>
          <w:b/>
        </w:rPr>
        <w:t xml:space="preserve">Yhteenveto</w:t>
      </w:r>
    </w:p>
    <w:p>
      <w:r>
        <w:t xml:space="preserve">Paramore on julkistanut yksityiskohtia Britannian keikasta.</w:t>
      </w:r>
    </w:p>
    <w:p>
      <w:r>
        <w:rPr>
          <w:b/>
          <w:u w:val="single"/>
        </w:rPr>
        <w:t xml:space="preserve">Asiakirjan numero 7949</w:t>
      </w:r>
    </w:p>
    <w:p>
      <w:r>
        <w:t xml:space="preserve">Great North Snowdogs kerää yhteensä 367 000 puntaa saattohoitokodille.</w:t>
      </w:r>
    </w:p>
    <w:p>
      <w:r>
        <w:t xml:space="preserve">Maksuttoman julkisen taidepolun muodostaneiden 64 lumikoiraa huutokaupattiin, ja myöhemmillä lahjoituksilla kerättiin rahaa St Oswaldin sairaalalle. Jane Hogan Newcastlessa sijaitsevasta hyväntekeväisyysjärjestöstä sanoi, että reaktio oli "yli kaiken, mitä kuvittelimme". Hän lisäsi, että suunnitelmat vastaavanlaisen aloitteen järjestämisestä syksyllä 2019 olivat käynnissä. Värikkäissä, 1,5 metriä korkeissa veistoksissa oli useita Koillismaahan liittyviä kuvioita, muun muassa kaksi Newcastle Unitedin ja Sunderlandin väreissä. St Oswald's Hospice tarjoaa erikoishoitoa koilliseen päin oleville aikuisille, nuorille ja lapsille, joilla on parantumaton sairaus, ja sen on kerättävä vuosittain 7 miljoonaa puntaa vapaaehtoisilla lahjoituksilla.</w:t>
      </w:r>
    </w:p>
    <w:p>
      <w:r>
        <w:rPr>
          <w:b/>
        </w:rPr>
        <w:t xml:space="preserve">Yhteenveto</w:t>
      </w:r>
    </w:p>
    <w:p>
      <w:r>
        <w:t xml:space="preserve">Kymmenet Lumimies ja lumikoira -animaatioelokuvan hahmoon perustuvat veistokset keräsivät 367 000 puntaa hyväntekeväisyyteen, kuten on paljastunut.</w:t>
      </w:r>
    </w:p>
    <w:p>
      <w:r>
        <w:rPr>
          <w:b/>
          <w:u w:val="single"/>
        </w:rPr>
        <w:t xml:space="preserve">Asiakirjan numero 7950</w:t>
      </w:r>
    </w:p>
    <w:p>
      <w:r>
        <w:t xml:space="preserve">Coronavirus: Coravirus: Kaikki pukeutuneena, mutta ei minnekään menemään</w:t>
      </w:r>
    </w:p>
    <w:p>
      <w:r>
        <w:t xml:space="preserve">"Olin jo kuvaamassa kuvasarjaa, joka koski omaa eristäytymiskokemustani, mutta nähtyäni joitakin ovella tapahtuvia projekteja eri puolilla maailmaa, inspiroiduin lähestymään (turvallisen välimatkan päästä) lähiympäristöäni", Sinha kertoo. "Kun muutimme vaimoni kanssa Walthamstow'hun pari vuotta sitten, meille oli heti selvää, että kadullamme oli vahva yhteisöllisyys. Lockdown on vain vahvistanut tätä henkeä, ja siellä on vallinnut aito tunne siitä, että välitämme toisistamme. "Kadun WhatsApp-ryhmässä viestejä on tullut tiheään ja nopeasti, ja niissä on tarjottu ruokakauppoja, jaettu käsitöitä lasten viihdyttämiseksi ja tietoa siitä, miten NHS:ää voi tukea. "Halusin erottaa oman projektini muista näkemistäni ja tehdä siitä jotenkin yhteisöllisemmän. "Lopulta keksin työnimen All dressed up and nowhere to go. Kun pyjama ja verkkarit ovat tulossa lukittavaksi, mietin, pitäisivätkö ihmiset siitä, että he pukisivat päälleen sunnuntaipuvut ja kuvittelisivat, että heillä olisi jokin erityinen tilaisuus, johon he voisivat osallistua. "Reaktio oli ylivoimaisen myönteinen, eikä mennyt kauaakaan, kun kalenterissani oli 30 taloa. "Toivon, että projekti tuo kadun asukkaat entistä lähemmäksi toisiaan, ja olen alkanut tutkia ajatusta paikallisesta näyttelystä, jolla kerättäisiin varoja NHS:lle." Tässä on valikoima kuvia projektista: Voit nähdä lisää Robin Sinhan töitä hänen kotisivuillaan ja Instagramissaan.</w:t>
      </w:r>
    </w:p>
    <w:p>
      <w:r>
        <w:rPr>
          <w:b/>
        </w:rPr>
        <w:t xml:space="preserve">Yhteenveto</w:t>
      </w:r>
    </w:p>
    <w:p>
      <w:r>
        <w:t xml:space="preserve">Koska ihmiset eri puolilla Yhdistynyttä kuningaskuntaa elävät edelleen eristäytyneinä, me kaikki jäämme paitsi ystävien tapaamisesta, aterioinnista tai elokuvissa käymisestä, joten valokuvaaja Robin Sinha pyysi naapureitaan poseeraamaan kynnyksillään pukeutuneina kuin olisivat valmiita illanviettoon.</w:t>
      </w:r>
    </w:p>
    <w:p>
      <w:r>
        <w:rPr>
          <w:b/>
          <w:u w:val="single"/>
        </w:rPr>
        <w:t xml:space="preserve">Asiakirjan numero 7951</w:t>
      </w:r>
    </w:p>
    <w:p>
      <w:r>
        <w:t xml:space="preserve">Minsthorpe Community Collegen uima-allas saa vihreää valoa</w:t>
      </w:r>
    </w:p>
    <w:p>
      <w:r>
        <w:t xml:space="preserve">Minsthorpe Community College ylläpitää uima-allasta, joka korvaa edellisen paikallisen laitoksen, joka suljettiin huhtikuussa 2013. Vanhan altaan altaassa oli ollut suuri halkeama, ja rakennusta oli parannettava 1,2 miljoonan punnan kustannuksella. Wakefieldin valtuusto antaa opistolle vuosittain 135 000 puntaa sen käyttökustannusten kattamiseen. Aiheeseen liittyvät Internet-linkit Minsthorpe Community College Wakefield Council (Wakefieldin neuvosto)</w:t>
      </w:r>
    </w:p>
    <w:p>
      <w:r>
        <w:rPr>
          <w:b/>
        </w:rPr>
        <w:t xml:space="preserve">Yhteenveto</w:t>
      </w:r>
    </w:p>
    <w:p>
      <w:r>
        <w:t xml:space="preserve">South Elmsalliin rakennetaan uusi 5 miljoonan punnan uima-allas, kun kaupunginvaltuutetut hyväksyivät sen.</w:t>
      </w:r>
    </w:p>
    <w:p>
      <w:r>
        <w:rPr>
          <w:b/>
          <w:u w:val="single"/>
        </w:rPr>
        <w:t xml:space="preserve">Asiakirjan numero 7952</w:t>
      </w:r>
    </w:p>
    <w:p>
      <w:r>
        <w:t xml:space="preserve">Koulubussinkuljettaja joutuu oikeuteen Newton-on-Ousen tulvapelastuksesta</w:t>
      </w:r>
    </w:p>
    <w:p>
      <w:r>
        <w:t xml:space="preserve">Graham Jonesia, 43, syytetään vaarallisesta ajamisesta sen jälkeen, kun bussi jäi jumiin Newton-on-Ousen ja Tollertonin välillä 5. tammikuuta. Bussi oli kuljettamassa lapsia Easingwoldin kouluun. Linton-on-Ousessa, Linton Woods Lanella asuva Jones joutuu oikeuteen York Crown Courtissa 8. joulukuuta.</w:t>
      </w:r>
    </w:p>
    <w:p>
      <w:r>
        <w:rPr>
          <w:b/>
        </w:rPr>
        <w:t xml:space="preserve">Yhteenveto</w:t>
      </w:r>
    </w:p>
    <w:p>
      <w:r>
        <w:t xml:space="preserve">Koulubussin kuljettaja joutuu oikeuteen sen jälkeen, kun 26 lasta pelastettiin tulvavedestä.</w:t>
      </w:r>
    </w:p>
    <w:p>
      <w:r>
        <w:rPr>
          <w:b/>
          <w:u w:val="single"/>
        </w:rPr>
        <w:t xml:space="preserve">Asiakirjan numero 7953</w:t>
      </w:r>
    </w:p>
    <w:p>
      <w:r>
        <w:t xml:space="preserve">Väärennetyt pöllöt eivät pelottele lokkeja entisestä sairaalasta, joka on määrä purkaa.</w:t>
      </w:r>
    </w:p>
    <w:p>
      <w:r>
        <w:t xml:space="preserve">Kaksi vuotta sitten suljetun Prestatyn Community Hospitalin purkutyöt oli määrä aloittaa viime kuussa. National Resources Wales kuitenkin päätti, että koska lokit pesivät katolla, purkutyöt on keskeytettävä, kunnes poikaset ovat lentäneet. Katolle asetettiin pöllönukkeja, jotka aluksi toimivat, mutta lokit palasivat takaisin, kun ne huomasivat, että ne olivat väärennöksiä. Lokkien päättäväisyys pysyä paikallaan on ilahduttanut paikallisia asukkaita, jotka kampanjoivat sairaalarakennuksen pelastamiseksi. Rakennuttajat Pure Residential and Commercial ovat ostaneet tontin ja jättäneet suunnitelmat asunnoista ja taloista.</w:t>
      </w:r>
    </w:p>
    <w:p>
      <w:r>
        <w:rPr>
          <w:b/>
        </w:rPr>
        <w:t xml:space="preserve">Yhteenveto</w:t>
      </w:r>
    </w:p>
    <w:p>
      <w:r>
        <w:t xml:space="preserve">Kaksi tekopöllöä, jotka on tuotu pelottelemaan lokkeja purettavaksi aiotusta entisestä sairaalasta, eivät ole toimineet.</w:t>
      </w:r>
    </w:p>
    <w:p>
      <w:r>
        <w:rPr>
          <w:b/>
          <w:u w:val="single"/>
        </w:rPr>
        <w:t xml:space="preserve">Asiakirjan numero 7954</w:t>
      </w:r>
    </w:p>
    <w:p>
      <w:r>
        <w:t xml:space="preserve">Poliisi tutkii Tywynin jet-ski-delfiinihyökkäystä</w:t>
      </w:r>
    </w:p>
    <w:p>
      <w:r>
        <w:t xml:space="preserve">Yleisö ilmoitti tapauksesta Tywynin edustalla sunnuntaina. Ylikonstaapeli Rob Taylor Pohjois-Walesin poliisin maaseuturikollisuudesta vastaavasta yksiköstä sanoi asian olevan "hyvin huolestuttava". "En ymmärrä, miksi ihmeessä joku tekisi jotain tällaista. Se on heille melkein kuin peliä. Tällainen käytös on vastenmielistä, eikä sitä suvaita, hän sanoi. Poliisi ei usko, että mies oli paikallinen, ja sanoi, että silminnäkijä pystyi ottamaan ylös henkilön auton rekisterikilven. Ylikonstaapeli Taylor lisäsi: "Hän ei vain yrittänyt iskeä delfiineihin, vaan tähtäsi myös tyllien kimppuun."</w:t>
      </w:r>
    </w:p>
    <w:p>
      <w:r>
        <w:rPr>
          <w:b/>
        </w:rPr>
        <w:t xml:space="preserve">Yhteenveto</w:t>
      </w:r>
    </w:p>
    <w:p>
      <w:r>
        <w:t xml:space="preserve">Poliisi tutkii väitteitä, joiden mukaan vesiskootteri yritti törmätä delfiinilaumaan Gwyneddin rannikolla.</w:t>
      </w:r>
    </w:p>
    <w:p>
      <w:r>
        <w:rPr>
          <w:b/>
          <w:u w:val="single"/>
        </w:rPr>
        <w:t xml:space="preserve">Asiakirjan numero 7955</w:t>
      </w:r>
    </w:p>
    <w:p>
      <w:r>
        <w:t xml:space="preserve">Hull-joen ruumiin etsinnät päättyvät "BFG"-nukke-löytöön.</w:t>
      </w:r>
    </w:p>
    <w:p>
      <w:r>
        <w:t xml:space="preserve">Poliisi kertoi saaneensa keskiviikkona lounasaikaan ilmoituksen joessa, lähellä North Bridgeä Hullissa, olevasta ruumiista. Helikopteri tutki aluetta tuntikausia, ja Hullin rannikkovartioston pelastusryhmän mukaan löydettiin "uhriin sopiva esine". "Talteenotossa se osoittautui nukeksi", rannikkovartiosto sanoi. "Suuret kiitokset yleisölle, joka soitti asiasta alun perin. Onneksi se osoittautui vääräksi hälytykseksi, jolla oli hyvä tarkoitus. "Kaikki tiimit vetäytyivät ja palasivat omille asemilleen." Eräs Facebook-käyttäjä vertasi nukkea, jonka uskotaan olevan useita metrejä pitkä, Roald Dahlin hahmoon, BFG:hen. Seuraa BBC East Yorkshire and Lincolnshirea Facebookissa, Twitterissä ja Instagramissa. Lähetä juttuideoita osoitteeseen yorkslincs.news@bbc.co.uk.</w:t>
      </w:r>
    </w:p>
    <w:p>
      <w:r>
        <w:rPr>
          <w:b/>
        </w:rPr>
        <w:t xml:space="preserve">Yhteenveto</w:t>
      </w:r>
    </w:p>
    <w:p>
      <w:r>
        <w:t xml:space="preserve">Hull-joessa nähdyn ruumiin etsintäoperaatio päättyi siihen, että vedestä nostettiin jättimäinen BFG-nukke.</w:t>
      </w:r>
    </w:p>
    <w:p>
      <w:r>
        <w:rPr>
          <w:b/>
          <w:u w:val="single"/>
        </w:rPr>
        <w:t xml:space="preserve">Asiakirjan numero 7956</w:t>
      </w:r>
    </w:p>
    <w:p>
      <w:r>
        <w:t xml:space="preserve">Itäinen kuvernööri etsii resursseja</w:t>
      </w:r>
    </w:p>
    <w:p>
      <w:r>
        <w:t xml:space="preserve">Kuvernöörille ei ole annettu riittävästi taloudellista tukea ja resursseja uuden maakuntaviranomaisen perustamiseen, kontra-amiraali Mohan Wijewickrama sanoi BBC Sandeshayalle. Koillisprovinssin maakuntaneuvoston resurssit on jaettu väliaikaisesti kahteen maakuntaan, kuvernööri Wijewickrama sanoi. Kaikki uuden hallinnon alueministeriöt sijoitetaan Trincomaleehen, hän lisäsi. Wijewickrama luovutti viralliset nimityskirjeet kapteeni Patrick Jayasinghen ja S Amirthalingamin nimittämisestä kuvernöörin sihteereiksi itäisessä ja pohjoisessa maakunnassa. Sri Lankan laivaston virkamies vannoi virkavalansa itäisen maakunnan kuvernöörinä ja pohjoisen maakunnan vt. kuvernöörinä 22. joulukuuta.</w:t>
      </w:r>
    </w:p>
    <w:p>
      <w:r>
        <w:rPr>
          <w:b/>
        </w:rPr>
        <w:t xml:space="preserve">Yhteenveto</w:t>
      </w:r>
    </w:p>
    <w:p>
      <w:r>
        <w:t xml:space="preserve">Sri Lankan itäisen maakunnan ensimmäinen kuvernööri on pyytänyt keskushallitukselta lisäapua vastikään erotetun maakunnan perustamiseksi.</w:t>
      </w:r>
    </w:p>
    <w:p>
      <w:r>
        <w:rPr>
          <w:b/>
          <w:u w:val="single"/>
        </w:rPr>
        <w:t xml:space="preserve">Asiakirjan numero 7957</w:t>
      </w:r>
    </w:p>
    <w:p>
      <w:r>
        <w:t xml:space="preserve">Rikkinäisen aidan tukijärjestelmä avautuu Mansaaren viljelijöille</w:t>
      </w:r>
    </w:p>
    <w:p>
      <w:r>
        <w:t xml:space="preserve">Mansaaren hallituksen maatilojen ja puutarhaviljelyn kehittämisohjelma päättyy 10. toukokuuta kello 16.00 BST. Tiedottajan mukaan hakemuksia voi jättää verkossa. Maatalousministeri Phil Gawne sanoi, että aitojen kunnossapito on nyt ensisijainen tavoite karjan ja tienkäyttäjien turvallisuuden kannalta. Lisätietoja löytyy maatalousministeriön verkkosivuilta.</w:t>
      </w:r>
    </w:p>
    <w:p>
      <w:r>
        <w:rPr>
          <w:b/>
        </w:rPr>
        <w:t xml:space="preserve">Yhteenveto</w:t>
      </w:r>
    </w:p>
    <w:p>
      <w:r>
        <w:t xml:space="preserve">Manxin viljelijöiden auttamiseksi maaliskuussa sattuneiden runsaiden lumisateiden jälkeen rikkoutuneiden aitojen korjaamiseen tarkoitettu avustusohjelma on avattu hakemusten jättämiselle.</w:t>
      </w:r>
    </w:p>
    <w:p>
      <w:r>
        <w:rPr>
          <w:b/>
          <w:u w:val="single"/>
        </w:rPr>
        <w:t xml:space="preserve">Asiakirjan numero 7958</w:t>
      </w:r>
    </w:p>
    <w:p>
      <w:r>
        <w:t xml:space="preserve">Jerseyn työttömyys alhaisimmalla tasolla yli kahteen vuoteen</w:t>
      </w:r>
    </w:p>
    <w:p>
      <w:r>
        <w:t xml:space="preserve">Heinäkuun lopussa 1 570 saarelaismiestä oli rekisteröity työnhakijaksi, mikä oli 10 vähemmän kuin kesäkuussa ja 20 vähemmän kuin vuotta aiemmin. Neljänneksellä heistä on työpaikka, mutta he työskentelevät alle 35 tuntia viikossa, joten heitä pidetään vajaatyöllisinä. Tämä luku nousi 10:llä 360:een. Lähes 30 prosenttia vajaatyöllisistä tai työttömistä saarelaisista on alle 25-vuotiaita.</w:t>
      </w:r>
    </w:p>
    <w:p>
      <w:r>
        <w:rPr>
          <w:b/>
        </w:rPr>
        <w:t xml:space="preserve">Yhteenveto</w:t>
      </w:r>
    </w:p>
    <w:p>
      <w:r>
        <w:t xml:space="preserve">Jerseyssä "aktiivisesti työtä etsivien" määrä on osavaltioiden lukujen mukaan alhaisimmillaan sitten vuoden 2011.</w:t>
      </w:r>
    </w:p>
    <w:p>
      <w:r>
        <w:rPr>
          <w:b/>
          <w:u w:val="single"/>
        </w:rPr>
        <w:t xml:space="preserve">Asiakirjan numero 7959</w:t>
      </w:r>
    </w:p>
    <w:p>
      <w:r>
        <w:t xml:space="preserve">Kuvissa: Sukupuolten sekoittuminen Lontoon muotiviikoilla</w:t>
      </w:r>
    </w:p>
    <w:p>
      <w:r>
        <w:t xml:space="preserve">Kävimme Lontoon muotiviikoilla kysymässä ihmisten mielipiteitä. Willa, 20, Lontoo "En ole vain poikamies. Eilen käytin kesäistä mekkoa. "Mutta pidän siitä, että voin pukeutua ihan mihin haluan, eikä minun tarvitse miettiä, onko se sukupuolelle sopiva vai ei. Tunnen itseni voimaantuneeksi, kun käytän taisteluhousuja ja hupparia, koska minusta tuntuu, että voin käyttää poikien vaatteita." Boris, 18, muotialan opiskelija, Puola "Muotiala on muuttunut niin paljon viimeisten 10-15 vuoden aikana. David Bowien kaltaiset ihmiset ovat rikkoneet sukupuolirajoja pukeutumalla naisten vaatteisiin. "Nykyään voit käyttää Guccin laukkua, jos haluat - sillä ei ole väliä, oletko nainen vai mies. Minulle kaikki on unisexiä - käytän naisten housuja, toppia ja laukkua." Nicky, muotibloggaaja, Italia "Naisia ja miehiä verrataan nyt toisiinsa kaikilla aloilla, ei vain muodissa. On voimaannuttavaa, että naiset voivat pukeutua pukuihin, sillä se, mitä valitset päällesi, on hyvin tärkeää kaikilla elämänalueilla." Angela, muotisuunnittelija, Espanja "Unisex-tyyli, joka meni ohi muutama vuosi sitten, on nyt tullut takaisin muotiin ylisuurten vaatteiden ja boyfriend fit -vaatteiden myötä. "Muoti muuttuu koko ajan, tänään se voi olla ylisuuria ja huomenna jotain muuta. Pidän samanlaisista asioista kuin miehetkin - kuten tästä XL-takista." Daniel, 19, muotistylistiopiskelija "Asenne on yleisesti muuttunut, en usko, että se liittyy paljon muotiin, mutta mielestäni muoti on helpoin tapa tuoda identiteettiään esille. "Käytän naisten vaatteita koko ajan. Mielestäni vaatteilla ei pitäisi olla sukupuolta - miksi tavallisen hupparin pitäisi olla miehelle tai naiselle? Luulen, että couture-brändit ovat ymmärtäneet tämän ja muuttuvat yhä enemmän sukupuolittuneiksi, mutta katumerkkien on vielä pitkä matka edessään." Rich Mnisi, unisex-muotisuunnittelija, Etelä-Afrikka "Suunnittelen vaatteeni, jotta miehet voisivat tutustua laajempaan muotivalikoimaan. "Olen huomannut, että miehet ovat yhä avoimempia kokeilemaan erilaisia malleja ja konsepteja. En usko, että päästään siihen vaiheeseen, että miehet pukeutuvat hääpukuihin, mutta voimme päästä lähelle." Anees Petersen (Young and Lazy), unisex-muotisuunnittelija, Etelä-Afrikka "Brändini päätyi unisex-muotiin, koska naiset käyttivät jatkuvasti miesten vaatekappaleita, kuten usein käy. "Mitä tulee miehiin, he ovat vähitellen muuttumassa seikkailunhaluisemmiksi pukeutumisessaan. Lisään usein moniin vaatteisiini naisen vivahteita kokeillakseni niitä.""</w:t>
      </w:r>
    </w:p>
    <w:p>
      <w:r>
        <w:rPr>
          <w:b/>
        </w:rPr>
        <w:t xml:space="preserve">Yhteenveto</w:t>
      </w:r>
    </w:p>
    <w:p>
      <w:r>
        <w:t xml:space="preserve">Sukupuolten sekoittuminen ja unisex-vaatteet eivät ole uusi ilmiö - David Bowiesta Cara Delevigneen miehet ovat käyttäneet naisten vaatteita ja päinvastoin. Viime aikoina tämä on kuitenkin ollut yhä yleisempää, ja muun muassa Zaran, Selfridgesin ja Alexander Wangin kaltaiset tuotemerkit ovat luoneet erityisiä sukupuolineutraaleja mallistoja. Onko tämä vain trendi vai laajempi kulttuurinen muutos yhteiskunnassa?</w:t>
      </w:r>
    </w:p>
    <w:p>
      <w:r>
        <w:rPr>
          <w:b/>
          <w:u w:val="single"/>
        </w:rPr>
        <w:t xml:space="preserve">Asiakirjan numero 7960</w:t>
      </w:r>
    </w:p>
    <w:p>
      <w:r>
        <w:t xml:space="preserve">Kolmannen Don-joen ylityspaikan tutkinta Aberdeenissa käynnistyy</w:t>
      </w:r>
    </w:p>
    <w:p>
      <w:r>
        <w:t xml:space="preserve">Aberdeenin kaupunginvaltuustolla on ollut pitkään suunnitelmia rakentaa silta, joka yhdistäisi Tillydronen ja Grandholmin. Monet ihmiset omistavat kiinteistöjä alueella, ja Transport Scotlandin mukaan kuuleminen oli vastaus vastalauseiden määrään. Valtuusto on sanonut, että kyselyssä ei käsitellä itse risteyssuunnitelmaa. Ylityspaikan tavoitteena on parantaa kulkuyhteyksiä kaupungin pohjoispuolelle.</w:t>
      </w:r>
    </w:p>
    <w:p>
      <w:r>
        <w:rPr>
          <w:b/>
        </w:rPr>
        <w:t xml:space="preserve">Yhteenveto</w:t>
      </w:r>
    </w:p>
    <w:p>
      <w:r>
        <w:t xml:space="preserve">Aberdeeniin suunniteltua kolmatta Don-joen ylityspaikkaa koskeva julkinen tutkimus pakkolunastusmääräysten mahdollisesta käytöstä on alkanut.</w:t>
      </w:r>
    </w:p>
    <w:p>
      <w:r>
        <w:rPr>
          <w:b/>
          <w:u w:val="single"/>
        </w:rPr>
        <w:t xml:space="preserve">Asiakirjan numero 7961</w:t>
      </w:r>
    </w:p>
    <w:p>
      <w:r>
        <w:t xml:space="preserve">Angolainen mies kuolee Heathrow'n lentokentällä karkotuksen aikana</w:t>
      </w:r>
    </w:p>
    <w:p>
      <w:r>
        <w:t xml:space="preserve">Kolme turvamiestä saattoi 46-vuotiasta miestä lentokoneessa, joka valmistautui lähtemään Länsi-Lontoon lentokentältä tiistai-iltana. Sairastuttuaan hänet vietiin läheiseen Hillingdonin sairaalaan, jossa hän kuoli pian saapumisensa jälkeen. Myös vankiloiden ja ehdonalaisvalvonnan oikeusasiamies tutkii asiaa. Metropolitan Police -poliisin edustaja sanoi, että tutkimukset jatkuvat tapauksen kaikkien olosuhteiden selvittämiseksi. Pidätyksiä ei ole tehty. Yhdistyneen kuningaskunnan rajaviraston edustaja sanoi: "Voimme vahvistaa, että eräs pidätetty sairastui lennolla, joka valmistautui lähtemään Yhdistyneestä kuningaskunnasta viime yönä [tiistaina]. "Ensihoitajat kutsuttiin paikalle, ja hänet vietiin sairaalaan, jossa hän kuoli."</w:t>
      </w:r>
    </w:p>
    <w:p>
      <w:r>
        <w:rPr>
          <w:b/>
        </w:rPr>
        <w:t xml:space="preserve">Yhteenveto</w:t>
      </w:r>
    </w:p>
    <w:p>
      <w:r>
        <w:t xml:space="preserve">Heathrow'n lentokentän tutkijat ovat aloittaneet tutkinnan sen jälkeen, kun angolalainen mies sairastui ja kuoli, kun häntä oltiin karkottamassa Yhdistyneestä kuningaskunnasta.</w:t>
      </w:r>
    </w:p>
    <w:p>
      <w:r>
        <w:rPr>
          <w:b/>
          <w:u w:val="single"/>
        </w:rPr>
        <w:t xml:space="preserve">Asiakirjan numero 7962</w:t>
      </w:r>
    </w:p>
    <w:p>
      <w:r>
        <w:t xml:space="preserve">Stocktonin murhatutkimus: Kolme miestä pidätetty miehen kuoltua sairaalassa</w:t>
      </w:r>
    </w:p>
    <w:p>
      <w:r>
        <w:t xml:space="preserve">Se seurasi "välikohtausta" Stocktonin Smith Streetillä sijaitsevassa kiinteistössä perjantaina klo 22.45 BST. Mies kuoli sunnuntaina North Teesin yliopistollisessa sairaalassa. Kolme 20-, 26- ja 28-vuotiasta miestä on pidätetty murhasta epäiltynä, ja he ovat edelleen pidätettyinä. Poliisi vetoaa alueella tuolloin liikkuneisiin avainhenkilöihin tai yleisöön, jotta he ilmoittaisivat asiasta.</w:t>
      </w:r>
    </w:p>
    <w:p>
      <w:r>
        <w:rPr>
          <w:b/>
        </w:rPr>
        <w:t xml:space="preserve">Yhteenveto</w:t>
      </w:r>
    </w:p>
    <w:p>
      <w:r>
        <w:t xml:space="preserve">Kolme ihmistä on pidätetty 42-vuotiaan miehen kuoltua sairaalassa.</w:t>
      </w:r>
    </w:p>
    <w:p>
      <w:r>
        <w:rPr>
          <w:b/>
          <w:u w:val="single"/>
        </w:rPr>
        <w:t xml:space="preserve">Asiakirjan numero 7963</w:t>
      </w:r>
    </w:p>
    <w:p>
      <w:r>
        <w:t xml:space="preserve">M25:n sulkutyö alkaa Godstonen ja Sevenoaksin välillä.</w:t>
      </w:r>
    </w:p>
    <w:p>
      <w:r>
        <w:t xml:space="preserve">Valtatieviraston mukaan uudet betoniset suojatiet, joiden on tarkoitus olla turvallisempia, korvaavat nykyiset metalliset suojatiet Godstonen ja Sevenoaksin välillä. Työt on aloitettu liittymien viisi ja kuusi välillä, ja niiden on määrä jatkua kevääseen 2013 asti. Kun työt on saatu päätökseen, aloitetaan rakentaminen, jossa sivutie avataan neljänneksi kaistaksi.</w:t>
      </w:r>
    </w:p>
    <w:p>
      <w:r>
        <w:rPr>
          <w:b/>
        </w:rPr>
        <w:t xml:space="preserve">Yhteenveto</w:t>
      </w:r>
    </w:p>
    <w:p>
      <w:r>
        <w:t xml:space="preserve">M25-tien keskikaistalla sijaitsevien esteiden vaihtotyöt kestävät useita kuukausia.</w:t>
      </w:r>
    </w:p>
    <w:p>
      <w:r>
        <w:rPr>
          <w:b/>
          <w:u w:val="single"/>
        </w:rPr>
        <w:t xml:space="preserve">Asiakirjan numero 7964</w:t>
      </w:r>
    </w:p>
    <w:p>
      <w:r>
        <w:t xml:space="preserve">Mansaaren hallitus hahmottelee tulevia leikkauksia</w:t>
      </w:r>
    </w:p>
    <w:p>
      <w:r>
        <w:t xml:space="preserve">Koulutus-, terveys- ja sosiaalihuolto-osastoja lukuun ottamatta menot ovat pienentyneet kaikilla muilla pääosastoilla. Näiden kolmen etulinjan palvelun rahoitusta on lisätty 0,2 prosenttia, 3 prosenttia ja 4,9 prosenttia. Terveysministeri David Anderson sanoi, että lisäinvestoinneista huolimatta 1,5 miljoonan punnan säästöt on vielä tehtävä. Hän lisäsi: "Useita reseptivapautuksen kriteereihin liittyviä vaihtoehtoja harkitaan ja esitellään aikanaan". Seuraavat tiedot julkaistiin Mansaaren hallitukselta pian vuoden 2012 talousarvioilmoitusten jälkeen. Terveys Sosiaalihuolto Sisäasiat Infrastruktuuri Taloudellinen kehitys Aiheeseen liittyvät Internet-linkit Mansaaren hallitus</w:t>
      </w:r>
    </w:p>
    <w:p>
      <w:r>
        <w:rPr>
          <w:b/>
        </w:rPr>
        <w:t xml:space="preserve">Yhteenveto</w:t>
      </w:r>
    </w:p>
    <w:p>
      <w:r>
        <w:t xml:space="preserve">Mansaaren hallitus on alkanut hahmotella julkisten menojen leikkauksia, kun ensi vuonna yritetään säästää 35 miljoonaa puntaa.</w:t>
      </w:r>
    </w:p>
    <w:p>
      <w:r>
        <w:rPr>
          <w:b/>
          <w:u w:val="single"/>
        </w:rPr>
        <w:t xml:space="preserve">Asiakirjan numero 7965</w:t>
      </w:r>
    </w:p>
    <w:p>
      <w:r>
        <w:t xml:space="preserve">Aberdeenin kaupunginvaltuusto tarjoaa henkilöstölle perusopetuksen opetusta</w:t>
      </w:r>
    </w:p>
    <w:p>
      <w:r>
        <w:t xml:space="preserve">Viranomainen on lähettänyt sähköpostia kaikille työntekijöilleen ja tarjoutunut maksamaan heille 18 kuukauden mittaisen tutkintokurssin Aberdeenin yliopistossa. He voisivat suorittaa tämän samalla, kun he jatkaisivat nykyisessä työssään. Valtuustolla on vakava pula peruskoulun opettajista, minkä vuoksi se on jo viime vuosina tarjonnut kannustimia.</w:t>
      </w:r>
    </w:p>
    <w:p>
      <w:r>
        <w:rPr>
          <w:b/>
        </w:rPr>
        <w:t xml:space="preserve">Yhteenveto</w:t>
      </w:r>
    </w:p>
    <w:p>
      <w:r>
        <w:t xml:space="preserve">Aberdeenin kaupunginvaltuusto tarjoutuu maksamaan peruskoulun opettajiksi haluavan henkilökunnan opintomaksut, jotta puutetta voitaisiin korjata.</w:t>
      </w:r>
    </w:p>
    <w:p>
      <w:r>
        <w:rPr>
          <w:b/>
          <w:u w:val="single"/>
        </w:rPr>
        <w:t xml:space="preserve">Asiakirjan numero 7966</w:t>
      </w:r>
    </w:p>
    <w:p>
      <w:r>
        <w:t xml:space="preserve">Coronavirus: Kuuden viikon lukituksen jälkeen kasvot muuttuvat</w:t>
      </w:r>
    </w:p>
    <w:p>
      <w:r>
        <w:t xml:space="preserve">Angie BrownBBC Scotlandin, Edinburghin ja Eastin toimittaja James Spooner, 48, Glasgow'sta, sanoi aluksi pitäneensä uutta ulkonäköään hauskana. "Minulla ei ole koskaan ennen ollut pitkiä hiuksia, mutta alan miettiä, kuinka pitkiksi ne kasvavat, jos tämä lukitus kestää vielä kauan. "Vaimoni sanoo, että hiukseni kasvavat ylöspäin eikä alaspäin, mikä on aika hassua. "Harrastan päivittäin pyöräilyä, joten olin onnistunut pitämään ne piilossa kypärän alla - mutta sitten naapurit saivat minut kiinni puutarhassa eräänä päivänä." Hän lisäsi rakastavansa uutta, pensasmaisempaa partaansa, koska se peittää "lukuisia leukoja". Alan Simpson, 63, Edinburghista kertoi leikkauttavansa hiuksensa yleensä neljän viikon välein. "Haluan epätoivoisesti päästä kampaajalle", hän sanoi. "Hiukseni ovat nyt niin pitkät, että niiden kuivuminen aamuisin kestää ikuisuuden, joten ne on leikattava mahdollisimman pian." Eila Rodnight, 66, Aberdeenshirestä sanoi olevansa "epätoivoinen" hiustensa leikkaamisen suhteen. "Pidän hiuksistani lyhyinä ja mukavasti muotoiltuina, jolloin voin laittaa niihin geeliä ja antaa niille hieman piikkiä", hän sanoi. "Nyt ne ovat niin kasvaneet, etten voi tehdä sitä enää. "Se ei näytä oikealta ja on hoitamaton, joten minun on pyydettävä miestäni leikkauttamaan se ensimmäistä kertaa 43 vuoden avioliittomme aikana." Hän jatkaa: "Se ei näytä oikealta ja on hoitamaton. Alistair Davidson, 60, St Andrewsista, Fifestä, sanoi pitävänsä uudesta "groovy lookistaan". Hän sanoi: "Kun ikääntyy, on varottava näyttämästä nuhjuiselta ja yritettävä olla hyvin pukeutunut, mutta samalla on innovoitava ja vaihdettava lookia aika ajoin. "Tämä lukitus antaa meille mahdollisuuden kokeilla. Voimme nähdä, miltä näytämme pidemmillä hiuksilla. "Pidän siitä. Saatan pyytää kampaajaa pitämään omani hieman pidempinä, kun seuraavan kerran leikkautan hiukseni." Glasgow'sta kotoisin oleva Khi Leonard, 45, sanoi pitävänsä uudesta lookistaan. Hän sanoi: Khi Khi sanoi: "Töihin ei voi tulla töihin sotkuinen tukka, joten tämä on tekosyy olla huolehtimatta hiuksistamme. "Rakastan sitä. Hiukset ovat teeskentelyä, ja nyt minun ei tarvitse enää pehmentää niitä, se on loistavaa." Lontoosta kotoisin oleva Jan First, 51, sanoi, että hänen morsiamensa oli enemmän huolissaan hänen uusista pusikkotukistaan kuin hän itse. Hän sanoi: "Hän halusi leikata ne. Ongelmana hiuksissani on se, että ne eivät kasva alaspäin, vaan ne kasvavat ulospäin. "Minua ei haittaa tällä hetkellä, olen ihan kunnossa, enkä paukuttele kampaajan ovea ihan vielä." Leo Pankowiak, 76, Edinburghista, sanoi: "En ole koskaan nähnyt tällaista: "Päässäni ei enää kasva hiuksia, olen kalju kuin karvapallo. "Mutta parta on kasvanut. En ole ajanut sitä, koska en ole menossa minnekään, joten kukaan ei näe, miltä se näyttää. "En osaa päättää, mitä teen sille, kun lukitus on ohi. Pidän kyllä siitä, miten se peittää posket, jotka roikkuvat nykyään alaspäin."</w:t>
      </w:r>
    </w:p>
    <w:p>
      <w:r>
        <w:rPr>
          <w:b/>
        </w:rPr>
        <w:t xml:space="preserve">Yhteenveto</w:t>
      </w:r>
    </w:p>
    <w:p>
      <w:r>
        <w:t xml:space="preserve">Ihmiset ovat jakaneet kuvia siitä, miten heidän ulkonäkönsä on muuttunut kuuden viikon koronaviruslukituksen jälkeen. Jotkut sanovat, että he ovat hyväksyneet "uuden normaalin" ja saattavat pitää uuden ulkonäkönsä, kun taas toiset sanovat odottavansa "epätoivoisesti", että rajoituksia lievennettäisiin, jotta he voisivat käydä kampaajalla.</w:t>
      </w:r>
    </w:p>
    <w:p>
      <w:r>
        <w:rPr>
          <w:b/>
          <w:u w:val="single"/>
        </w:rPr>
        <w:t xml:space="preserve">Asiakirjan numero 7967</w:t>
      </w:r>
    </w:p>
    <w:p>
      <w:r>
        <w:t xml:space="preserve">Murhasyyte Keswickin naisen kuoltua päävamman seurauksena</w:t>
      </w:r>
    </w:p>
    <w:p>
      <w:r>
        <w:t xml:space="preserve">Katrina Fletcher, 64, joka tunnettiin nimellä Trina ja joka asui Keswickissä sijaitsevassa St Kentigern Closessa, löytyi pelastuspalvelun toimesta 11. syyskuuta ja kuoli kaksi viikkoa myöhemmin. Patrick Websteriä syytettiin alun perin tahallisesta törkeästä pahoinpitelystä, mutta nyt häntä syytetään murhasta. St Kentigern Closesta kotoisin oleva 62-vuotias mies saapuu tuomareiden eteen perjantaina.</w:t>
      </w:r>
    </w:p>
    <w:p>
      <w:r>
        <w:rPr>
          <w:b/>
        </w:rPr>
        <w:t xml:space="preserve">Yhteenveto</w:t>
      </w:r>
    </w:p>
    <w:p>
      <w:r>
        <w:t xml:space="preserve">Miestä syytetään Cumbriassa sijaitsevasta kodistaan vakavasti päävammoja saaneen naisen murhasta.</w:t>
      </w:r>
    </w:p>
    <w:p>
      <w:r>
        <w:rPr>
          <w:b/>
          <w:u w:val="single"/>
        </w:rPr>
        <w:t xml:space="preserve">Asiakirjan numero 7968</w:t>
      </w:r>
    </w:p>
    <w:p>
      <w:r>
        <w:t xml:space="preserve">Nainen kuolee auton törmätessä puuhun Riponin ja Risplithin välillä</w:t>
      </w:r>
    </w:p>
    <w:p>
      <w:r>
        <w:t xml:space="preserve">Onnettomuus tapahtui noin kello 02:15 GMT perjantaina lähellä Grantley Hallia B6265-tiellä Riponin ja Risplithin välillä Pohjois-Yorkshiressä. Nainen kuoli onnettomuuspaikalla, ja muut autossa olleet vietiin sairaalaan. North Yorkshiren poliisi ilmoitti, että muita ajoneuvoja ei ollut osallisena, ja kuljettaja, 21-vuotias mies, on edelleen pidätettynä. Seuraa BBC Yorkshirea Facebookissa, Twitterissä ja Instagramissa. Lähetä juttuideoita osoitteeseen yorkslincs.news@bbc.co.uk.</w:t>
      </w:r>
    </w:p>
    <w:p>
      <w:r>
        <w:rPr>
          <w:b/>
        </w:rPr>
        <w:t xml:space="preserve">Yhteenveto</w:t>
      </w:r>
    </w:p>
    <w:p>
      <w:r>
        <w:t xml:space="preserve">Kuljettaja on pidätetty sen jälkeen, kun 20-vuotias nainen kuoli, kun hänen kyydissään ollut auto törmäsi puuhun.</w:t>
      </w:r>
    </w:p>
    <w:p>
      <w:r>
        <w:rPr>
          <w:b/>
          <w:u w:val="single"/>
        </w:rPr>
        <w:t xml:space="preserve">Asiakirjan numero 7969</w:t>
      </w:r>
    </w:p>
    <w:p>
      <w:r>
        <w:t xml:space="preserve">A27 Lancingin korjaukset aiheuttavat pitkiä jonoja</w:t>
      </w:r>
    </w:p>
    <w:p>
      <w:r>
        <w:t xml:space="preserve">Tulvariskin torjumiseksi tehtävät työt koskevat Lancing Collegen risteyksen ja Somptingin Dankton Lanen välistä kahden mailin pituista osuutta. Maanantaina kaista suljettiin itään päin Manor Roadin liikenneympyrästä Coombes Roadin taakse ja länteen päin Old Shoreham Roadilta samaan liikenneympyrään. Tulvat ovat heikentäneet tien pintaa. Töitä tehdään seitsemänä päivänä viikossa päivällä ja yöllä, mutta ruuhka-aikoja vältetään. Highways Agency sanoi, että kaikkien asuinkiinteistöjen kulkuyhteydet hoidetaan paikallisesti työmaalla.</w:t>
      </w:r>
    </w:p>
    <w:p>
      <w:r>
        <w:rPr>
          <w:b/>
        </w:rPr>
        <w:t xml:space="preserve">Yhteenveto</w:t>
      </w:r>
    </w:p>
    <w:p>
      <w:r>
        <w:t xml:space="preserve">Autoilijat ovat joutuneet kohtaamaan pitkiä jonoja A27-tiellä West Sussexissa, kun 14 viikkoa kestänyt viemäröinnin parantaminen alkoi.</w:t>
      </w:r>
    </w:p>
    <w:p>
      <w:r>
        <w:rPr>
          <w:b/>
          <w:u w:val="single"/>
        </w:rPr>
        <w:t xml:space="preserve">Asiakirjan numero 7970</w:t>
      </w:r>
    </w:p>
    <w:p>
      <w:r>
        <w:t xml:space="preserve">Mies pidätetty naisen pahoinpitelystä Dundeen metsässä</w:t>
      </w:r>
    </w:p>
    <w:p>
      <w:r>
        <w:t xml:space="preserve">Nainen vietiin Ninewellsin sairaalaan päävamman saaneena noin kello 13.10 tapahtuneen välikohtauksen aikana. Hänen vammansa eivät ole hengenvaarallisia. Komisario Nicky Russell sanoi, että poliisi pysyy näkyvillä alueella, kun tutkimukset jatkuvat.</w:t>
      </w:r>
    </w:p>
    <w:p>
      <w:r>
        <w:rPr>
          <w:b/>
        </w:rPr>
        <w:t xml:space="preserve">Yhteenveto</w:t>
      </w:r>
    </w:p>
    <w:p>
      <w:r>
        <w:t xml:space="preserve">31-vuotias mies on pidätetty Templeton Woodsissa Dundeessa tapahtuneen naisen pahoinpitelyn jälkeen.</w:t>
      </w:r>
    </w:p>
    <w:p>
      <w:r>
        <w:rPr>
          <w:b/>
          <w:u w:val="single"/>
        </w:rPr>
        <w:t xml:space="preserve">Asiakirjan numero 7971</w:t>
      </w:r>
    </w:p>
    <w:p>
      <w:r>
        <w:t xml:space="preserve">Tonyrefailin murha: Poliisi esittää uuden vetoomuksen tietojen saamiseksi</w:t>
      </w:r>
    </w:p>
    <w:p>
      <w:r>
        <w:t xml:space="preserve">Tonyrefailista kotoisin oleva 41-vuotias Jamie Perkins nähtiin viimeksi 12. lokakuuta, ja hänen ruumiinsa löydettiin kolme viikkoa myöhemmin Bog Lanelta. Hänen kuolemaansa liittyvistä tiedoista on luvassa enintään 10 000 punnan palkkio. Komisario David Butt on nyt kehottanut ihmisiä auttamaan murhaan syyllistyneiden jäljittämisessä. Etelä-Walesin poliisin mukaan ketään ei ole syytetty Perkinsin murhasta. Kaikkia, joilla on tietoja, on kehotettu ottamaan yhteyttä Crimestoppersiin nimettömänä.</w:t>
      </w:r>
    </w:p>
    <w:p>
      <w:r>
        <w:rPr>
          <w:b/>
        </w:rPr>
        <w:t xml:space="preserve">Yhteenveto</w:t>
      </w:r>
    </w:p>
    <w:p>
      <w:r>
        <w:t xml:space="preserve">Poliisi on esittänyt uuden vetoomuksen Rhondda Cynon Taffista kotoisin olevan miehen murhasta.</w:t>
      </w:r>
    </w:p>
    <w:p>
      <w:r>
        <w:rPr>
          <w:b/>
          <w:u w:val="single"/>
        </w:rPr>
        <w:t xml:space="preserve">Asiakirjan numero 7972</w:t>
      </w:r>
    </w:p>
    <w:p>
      <w:r>
        <w:t xml:space="preserve">EDF: Hinkley Point C:n ohitustie voitaisiin rakentaa aikaisemmin.</w:t>
      </w:r>
    </w:p>
    <w:p>
      <w:r>
        <w:t xml:space="preserve">EDF Energy sanoi rakentavansa tien Canningtonin ympärille, jos Hinkley Point C -voimalalle myönnetään rakennuslupa. Se sanoi, että työ vähentäisi työmaaliikenteen määrää, joka joutuisi ajamaan kylän läpi. Jos hallitus myöntää luvan, laitos voitaisiin avata vuoteen 2020 mennessä. EDF Energyn mukaan Combwichiin rakennettavan varastoalueen rakentamista lykättäisiin myös siihen asti, kunnes ohitustie valmistuu.</w:t>
      </w:r>
    </w:p>
    <w:p>
      <w:r>
        <w:rPr>
          <w:b/>
        </w:rPr>
        <w:t xml:space="preserve">Yhteenveto</w:t>
      </w:r>
    </w:p>
    <w:p>
      <w:r>
        <w:t xml:space="preserve">Yhtiö, joka haluaa rakentaa uuden ydinvoimalan Somersetiin, on ilmoittanut rakentavansa ohitustien kuusi kuukautta aiemmin kuin alun perin suunniteltiin.</w:t>
      </w:r>
    </w:p>
    <w:p>
      <w:r>
        <w:rPr>
          <w:b/>
          <w:u w:val="single"/>
        </w:rPr>
        <w:t xml:space="preserve">Asiakirjan numero 7973</w:t>
      </w:r>
    </w:p>
    <w:p>
      <w:r>
        <w:t xml:space="preserve">Varastot voivat romahtaa Wednesfieldin tulipalon jälkeen</w:t>
      </w:r>
    </w:p>
    <w:p>
      <w:r>
        <w:t xml:space="preserve">Tulipalo syttyi varhain aamulla EDM:ssä Planetary Roadilla Wednesfieldissä. Seitsemänkymmentäviisi palomiestä ja erikoisryhmät taistelivat paloa vastaan sen korkeudella. Yritys tarjoaa tietojen ja paperiasiakirjojen varastointia. Palokunnan tiedottaja kuvaili paloa "vakavaksi" ja "merkittäväksi", mutta sanoi, että miehistöt olivat estäneet sen leviämisen. Vahinkoja kartoitetaan edelleen, mutta neljän vierekkäisen varastorakennuksen uskotaan olevan vaarassa romahtaa.</w:t>
      </w:r>
    </w:p>
    <w:p>
      <w:r>
        <w:rPr>
          <w:b/>
        </w:rPr>
        <w:t xml:space="preserve">Yhteenveto</w:t>
      </w:r>
    </w:p>
    <w:p>
      <w:r>
        <w:t xml:space="preserve">Varastot ovat vaarassa romahtaa Länsi-Midlandsin tehdasalueella sattuneen vakavan tulipalon jälkeen.</w:t>
      </w:r>
    </w:p>
    <w:p>
      <w:r>
        <w:rPr>
          <w:b/>
          <w:u w:val="single"/>
        </w:rPr>
        <w:t xml:space="preserve">Asiakirjan numero 7974</w:t>
      </w:r>
    </w:p>
    <w:p>
      <w:r>
        <w:t xml:space="preserve">Mies pidätettiin epäiltynä räjähteen valmistamisesta Manchesterissa</w:t>
      </w:r>
    </w:p>
    <w:p>
      <w:r>
        <w:t xml:space="preserve">Poliisit kutsuttiin paikalle sen jälkeen, kun Fallowfieldin Wilmslow Roadilla sijaitsevasta kiinteistöstä oli löydetty epäilyttäviä esineitä perjantaina kello 20.30 GMT. Paikalle kutsuttiin armeijan pomminpurkajia, ja esineet todettiin turvallisiksi. Suur-Manchesterin poliisin mukaan kyseessä oli yksittäinen tapaus, eikä yhteisöön kohdistunut laajempaa uhkaa. Pidätetty mies on edelleen pidätettynä kuulusteluja varten. Aiheeseen liittyvät Internet-linkit Greater Manchesterin poliisi</w:t>
      </w:r>
    </w:p>
    <w:p>
      <w:r>
        <w:rPr>
          <w:b/>
        </w:rPr>
        <w:t xml:space="preserve">Yhteenveto</w:t>
      </w:r>
    </w:p>
    <w:p>
      <w:r>
        <w:t xml:space="preserve">52-vuotias mies on pidätetty epäiltynä räjähteen valmistamisesta Manchesterissa, kertoo poliisi.</w:t>
      </w:r>
    </w:p>
    <w:p>
      <w:r>
        <w:rPr>
          <w:b/>
          <w:u w:val="single"/>
        </w:rPr>
        <w:t xml:space="preserve">Asiakirjan numero 7975</w:t>
      </w:r>
    </w:p>
    <w:p>
      <w:r>
        <w:t xml:space="preserve">Pyöräilijä loukkaantui vakavasti Livingstonissa bussin törmäyksessä</w:t>
      </w:r>
    </w:p>
    <w:p>
      <w:r>
        <w:t xml:space="preserve">Onnettomuus tapahtui Almondvale Avenuella Livingstonin keskustassa noin kello 19.45 perjantaina. 21-vuotias mies vietiin Edinburghin kuninkaalliseen sairaalaan. Ylikonstaapeli Stephen Quinn Skotlannin poliisista sanoi: "Pyydämme kaikkia, jotka näkivät törmäyksen ja jotka eivät ole puhuneet poliiseille, ilmoittautumaan." Aiheeseen liittyvät Internet-linkit Ota yhteyttä Skotlannin poliisiin</w:t>
      </w:r>
    </w:p>
    <w:p>
      <w:r>
        <w:rPr>
          <w:b/>
        </w:rPr>
        <w:t xml:space="preserve">Yhteenveto</w:t>
      </w:r>
    </w:p>
    <w:p>
      <w:r>
        <w:t xml:space="preserve">Pyöräilijä on loukkaantunut vakavasti törmättyään linja-autoon West Lothianissa.</w:t>
      </w:r>
    </w:p>
    <w:p>
      <w:r>
        <w:rPr>
          <w:b/>
          <w:u w:val="single"/>
        </w:rPr>
        <w:t xml:space="preserve">Asiakirjan numero 7976</w:t>
      </w:r>
    </w:p>
    <w:p>
      <w:r>
        <w:t xml:space="preserve">English Heritage paljasti Tintagelin linnan siltapiirustukset</w:t>
      </w:r>
    </w:p>
    <w:p>
      <w:r>
        <w:t xml:space="preserve">English Heritage aikoo rakentaa neljän miljoonan punnan arvoisen rakennelman, jolla yhdistetään kaksi paikkaa Tintagelin linnassa Pohjois-Cornwallissa. Paikkakunnan kahtiajakautuneita maisemia yhdisti aikoinaan kapea kaistale maata. Aikaisemmin tänä vuonna käynnistettyyn kilpailuun lähetettiin yhteensä 137 suunnitelmaa 27 eri maasta. Kuusi on nyt valittu ehdolle, ja ne ovat yleisön nähtävillä Tintagelin kylän matkailuneuvonnassa 11. joulukuuta asti. Lopullisen sillan rakentaminen edellyttää useita lupia ja viranomaishyväksyntöjä, kuten rakennuslupaa ja Scheduled Ancient Monument Consent -lupaa, kertoi English Heritage. Sen on tarkoitus valmistua vuonna 2019.</w:t>
      </w:r>
    </w:p>
    <w:p>
      <w:r>
        <w:rPr>
          <w:b/>
        </w:rPr>
        <w:t xml:space="preserve">Yhteenveto</w:t>
      </w:r>
    </w:p>
    <w:p>
      <w:r>
        <w:t xml:space="preserve">Suunnitelmat uudesta 87 metriä korkeasta kävelysillasta "yhdelle Britannian upeimmista historiallisista kohteista" on julkistettu.</w:t>
      </w:r>
    </w:p>
    <w:p>
      <w:r>
        <w:rPr>
          <w:b/>
          <w:u w:val="single"/>
        </w:rPr>
        <w:t xml:space="preserve">Asiakirjan numero 7977</w:t>
      </w:r>
    </w:p>
    <w:p>
      <w:r>
        <w:t xml:space="preserve">Mansaaren kansliapäällikkö ilmoittaa jäävänsä eläkkeelle</w:t>
      </w:r>
    </w:p>
    <w:p>
      <w:r>
        <w:t xml:space="preserve">Mary Williams on ilmoittanut luopuvansa tehtävästään, jota hän on hoitanut marraskuusta 2002 lähtien, vuoden lopussa. Hän on työskennellyt hallituksessa yli 40 vuotta. Williams on toiminut myös talousjohtajana, toimitusjohtajana ja sisäisen tarkastuksen johtajana. Hallituksen tiedottaja sanoi, että hänen seuraajansa haku alkaa lähiviikkoina.</w:t>
      </w:r>
    </w:p>
    <w:p>
      <w:r>
        <w:rPr>
          <w:b/>
        </w:rPr>
        <w:t xml:space="preserve">Yhteenveto</w:t>
      </w:r>
    </w:p>
    <w:p>
      <w:r>
        <w:t xml:space="preserve">Mansaaren hallituksen uuden pääsihteerin rekrytointi on käynnistymässä sen jälkeen, kun nykyinen pääsihteeri ilmoitti jäävänsä eläkkeelle.</w:t>
      </w:r>
    </w:p>
    <w:p>
      <w:r>
        <w:rPr>
          <w:b/>
          <w:u w:val="single"/>
        </w:rPr>
        <w:t xml:space="preserve">Asiakirjan numero 7978</w:t>
      </w:r>
    </w:p>
    <w:p>
      <w:r>
        <w:t xml:space="preserve">Dumfries and Gallowayn neuvosto hyväksyy irtisanomissuunnitelman</w:t>
      </w:r>
    </w:p>
    <w:p>
      <w:r>
        <w:t xml:space="preserve">Viranomainen arvioi, että sen on leikattava talousarviostaan 20 miljoonaa puntaa pelkästään seuraavana varainhoitovuonna. Henkilöstöltä kysytään nyt, ovatko he kiinnostuneita varhaiseläkkeestä tai vapaaehtoisesta irtisanoutumisesta. Viranomainen korosti, että lähtöön ei ole "oikeutta" ja että päätökset tehdään liiketoiminnan tarpeiden perusteella. Neuvoston johtaja Ivor Hyslop sanoi, että "vaikeat ajat" vaativat "vaikeita valintoja". "Valtuustomme huolehtii ihmisistä syntymästä kuolemaan ja tarjoaa kriittisiä palveluja, joiden ansiosta lapsemme saavat paremman koulutuksen ja vähemmän ihmisiä kärsii köyhyydestä ja puutteesta", hän sanoi. "Meidän on tehtävä kaikkemme suojellaksemme näitä etulinjan palveluja, mutta meidän on oltava realistisia. "Kaikkien neuvostojen taloudellisen tilanteen laajuus merkitsee, että muutos on väistämätön", sanoi hän.</w:t>
      </w:r>
    </w:p>
    <w:p>
      <w:r>
        <w:rPr>
          <w:b/>
        </w:rPr>
        <w:t xml:space="preserve">Yhteenveto</w:t>
      </w:r>
    </w:p>
    <w:p>
      <w:r>
        <w:t xml:space="preserve">Dumfries and Gallowayn neuvosto on hyväksynyt vapaaehtoisen irtisanomisohjelman, jolla pyritään saavuttamaan 50 miljoonan punnan säästötavoite seuraavien kolmen vuoden aikana.</w:t>
      </w:r>
    </w:p>
    <w:p>
      <w:r>
        <w:rPr>
          <w:b/>
          <w:u w:val="single"/>
        </w:rPr>
        <w:t xml:space="preserve">Asiakirjan numero 7979</w:t>
      </w:r>
    </w:p>
    <w:p>
      <w:r>
        <w:t xml:space="preserve">Cumbria PCC 2021: Vaaleissa ehdolla olevat ehdokkaat</w:t>
      </w:r>
    </w:p>
    <w:p>
      <w:r>
        <w:t xml:space="preserve">Vaalit oli määrä pitää toukokuussa 2020, mutta koronaviruspandemia viivästytti niitä. Ensimmäinen Cumbria PCC valittiin marraskuussa 2012. PCC:t valitaan edustajiksi, jotka työskentelevät sen varmistamiseksi, että Englannin ja Walesin poliisivoimat toimivat tehokkaasti. Nämä ehdokkaat ovat tähän mennessä ilmoittaneet aikovansa asettua ehdolle PCC:ksi tänä vuonna (aakkosjärjestyksessä): Loraine Birchall, liberaalidemokraatit Loraine Birchall, kuvassa Tim Farronin kanssa, on web-kehittäjä ja johdon konsultti. Barbara Cannon, työväenpuolue Työskentelee talouskehityksessä ja aiemmin neuvoston urapalvelussa ja vapaaehtoissektorilla. Peter McCall, konservatiivi Nykyinen Cumbrian poliisi- ja rikoskomissaari. Aiheeseen liittyvät Internet-linkit Cumbria PCC-vaalit 2021</w:t>
      </w:r>
    </w:p>
    <w:p>
      <w:r>
        <w:rPr>
          <w:b/>
        </w:rPr>
        <w:t xml:space="preserve">Yhteenveto</w:t>
      </w:r>
    </w:p>
    <w:p>
      <w:r>
        <w:t xml:space="preserve">Cumbrian asukkaat äänestävät 6. toukokuuta poliisi- ja rikoskomissaarin (PCC) valinnasta sekä paikallisvaaleista.</w:t>
      </w:r>
    </w:p>
    <w:p>
      <w:r>
        <w:rPr>
          <w:b/>
          <w:u w:val="single"/>
        </w:rPr>
        <w:t xml:space="preserve">Asiakirjan numero 7980</w:t>
      </w:r>
    </w:p>
    <w:p>
      <w:r>
        <w:t xml:space="preserve">Elginin kaasuvuoto: Totalin öljynporauslautalla Pohjanmerellä: Sää viivästyttää kaasuvuodon korjausta</w:t>
      </w:r>
    </w:p>
    <w:p>
      <w:r>
        <w:t xml:space="preserve">Totalin lautta evakuoitiin, kun kaasua alkoi vuotaa 25. maaliskuuta. Totalin mukaan valmistelut on nyt saatettu päätökseen, ja tärkein porausaluksen tukialus West Phoenix on asemissa öljynporauslautan vieressä. Totalin mukaan se odottaa nyt "sopivaa sääikkunaa" aloittaakseen raskaan mudan pumppaamisen porauskaivoon vuodon tukkimiseksi.</w:t>
      </w:r>
    </w:p>
    <w:p>
      <w:r>
        <w:rPr>
          <w:b/>
        </w:rPr>
        <w:t xml:space="preserve">Yhteenveto</w:t>
      </w:r>
    </w:p>
    <w:p>
      <w:r>
        <w:t xml:space="preserve">Operaatio Pohjanmerellä sijaitsevan Elginin öljynporauslautan kaasuvuodon pysäyttämiseksi viivästyy sään vuoksi.</w:t>
      </w:r>
    </w:p>
    <w:p>
      <w:r>
        <w:rPr>
          <w:b/>
          <w:u w:val="single"/>
        </w:rPr>
        <w:t xml:space="preserve">Asiakirjan numero 7981</w:t>
      </w:r>
    </w:p>
    <w:p>
      <w:r>
        <w:t xml:space="preserve">Manchester Victorian puukotukset: Manchester Manchesterin Manchesterin murhayritys: Mies oikeudessa</w:t>
      </w:r>
    </w:p>
    <w:p>
      <w:r>
        <w:t xml:space="preserve">Viisikymppistä pariskuntaa ja poliisia puukotettiin Victorian rautatieasemalla kello 21.00 BST. Mahdi Mohamudia, 25, syytetään kolmesta murhayrityksestä ja terrorismisyytteestä sen jälkeen, kun hänen hallustaan löydettiin käsikirja, jonka otsikkona oli "seitsemän tappavinta tapaa iskeä veitsellä". Cheetham Hillissä asuva syytetty vangittiin Oxford Crown Courtissa. Hänen on määrä aloittaa oikeudenkäynti 25. marraskuuta.</w:t>
      </w:r>
    </w:p>
    <w:p>
      <w:r>
        <w:rPr>
          <w:b/>
        </w:rPr>
        <w:t xml:space="preserve">Yhteenveto</w:t>
      </w:r>
    </w:p>
    <w:p>
      <w:r>
        <w:t xml:space="preserve">Mies on saapunut oikeuteen syytettynä kolmen ihmisen murhayrityksestä Manchesterissa uudenvuodenaattona.</w:t>
      </w:r>
    </w:p>
    <w:p>
      <w:r>
        <w:rPr>
          <w:b/>
          <w:u w:val="single"/>
        </w:rPr>
        <w:t xml:space="preserve">Asiakirjan numero 7982</w:t>
      </w:r>
    </w:p>
    <w:p>
      <w:r>
        <w:t xml:space="preserve">Vihreä valo Newtownardsin vähittäiskaupan kehittämiselle</w:t>
      </w:r>
    </w:p>
    <w:p>
      <w:r>
        <w:t xml:space="preserve">Tämä hakemus, joka koskee 50 miljoonan punnan arvoisen rakennushankkeen toteuttamista historiallisella Castlebawnin alueella, on ollut suunnittelujärjestelmässä seitsemän vuotta. Se koskee 20 000 neliömetrin suuruista rakennushanketta. Se sijoittuu Ards Cityn keskustan rajalle, ja neljäsosa vähittäiskaupan pinta-alasta on kaupungin keskustassa. Hakemus jätettiin pian sen jälkeen, kun ministeri oli hyväksynyt myös Ards-ostoskeskuksen laajentamisen. Hänen mukaansa kaupungissa on riittävästi kaupallista potentiaalia molemmille kehityshankkeille.</w:t>
      </w:r>
    </w:p>
    <w:p>
      <w:r>
        <w:rPr>
          <w:b/>
        </w:rPr>
        <w:t xml:space="preserve">Yhteenveto</w:t>
      </w:r>
    </w:p>
    <w:p>
      <w:r>
        <w:t xml:space="preserve">Ympäristöministeri Alex Attwood on myöntänyt suunnitteluluvan Newtownardsin kaupungin laidalla, Downin kreivikunnassa, sijaitsevalle suurelle vähittäiskaupan kehittämishankkeelle.</w:t>
      </w:r>
    </w:p>
    <w:p>
      <w:r>
        <w:rPr>
          <w:b/>
          <w:u w:val="single"/>
        </w:rPr>
        <w:t xml:space="preserve">Asiakirjan numero 7983</w:t>
      </w:r>
    </w:p>
    <w:p>
      <w:r>
        <w:t xml:space="preserve">Laura Hutesonin kuolema: Mies myöntää tapon</w:t>
      </w:r>
    </w:p>
    <w:p>
      <w:r>
        <w:t xml:space="preserve">Laura Huteson, 21, kuoli, kun hänen kimppuunsa hyökättiin ja hän loukkaantui vakavasti Milldanessa sijaitsevassa kiinteistössä Orchard Parkin alueella 27. helmikuuta. Jason Gaskell, 24, kiisti neiti Hutesonin murhan, mutta tunnusti Sheffieldin kruununoikeudessa syyllisyytensä taposta. Milldanesta kotoisin oleva Gaskell on otettu tutkintavankeuteen ennen 10. elokuuta annettavaa tuomiota. Lisää tarinoita Yorkshiresta</w:t>
      </w:r>
    </w:p>
    <w:p>
      <w:r>
        <w:rPr>
          <w:b/>
        </w:rPr>
        <w:t xml:space="preserve">Yhteenveto</w:t>
      </w:r>
    </w:p>
    <w:p>
      <w:r>
        <w:t xml:space="preserve">Mies on myöntänyt tappaneensa naisen, joka löydettiin kuolleena talosta Hullissa.</w:t>
      </w:r>
    </w:p>
    <w:p>
      <w:r>
        <w:rPr>
          <w:b/>
          <w:u w:val="single"/>
        </w:rPr>
        <w:t xml:space="preserve">Asiakirjan numero 7984</w:t>
      </w:r>
    </w:p>
    <w:p>
      <w:r>
        <w:t xml:space="preserve">Rochdalen iskun jälkeen auton alle jääneen miehen kuolemasta syytetään kuolemantuottamuksesta</w:t>
      </w:r>
    </w:p>
    <w:p>
      <w:r>
        <w:t xml:space="preserve">Ammar Terbeche julistettiin kuolleeksi tapahtumapaikalla sen jälkeen, kun poliisi löysi hänet Rochdalessa sijaitsevan The Esplanaden läheltä hieman kello 03.00 BST jälkeen 20. syyskuuta. Greater Manchesterin poliisi oli aiemmin kertonut, että 32-vuotiaan kimppuun oli hyökätty kolmen miehen kanssa käydyn keskustelun jälkeen ja että ajoneuvo oli törmännyt häneen "hetkeä myöhemmin". 27-vuotiaan miehen odotetaan saapuvan Manchesterin tuomaristuomioistuimeen myöhemmin. Seuraa BBC North West -kanavaa Facebookissa, Twitterissä ja Instagramissa. Voit myös lähettää juttuideoita osoitteeseen northwest.newsonline@bbc.co.uk</w:t>
      </w:r>
    </w:p>
    <w:p>
      <w:r>
        <w:rPr>
          <w:b/>
        </w:rPr>
        <w:t xml:space="preserve">Yhteenveto</w:t>
      </w:r>
    </w:p>
    <w:p>
      <w:r>
        <w:t xml:space="preserve">Miestä on syytetty taposta, joka liittyy pahoinpitelyn jälkeen auton alle jääneen miehen kuolemaan.</w:t>
      </w:r>
    </w:p>
    <w:p>
      <w:r>
        <w:rPr>
          <w:b/>
          <w:u w:val="single"/>
        </w:rPr>
        <w:t xml:space="preserve">Asiakirjan numero 7985</w:t>
      </w:r>
    </w:p>
    <w:p>
      <w:r>
        <w:t xml:space="preserve">Poika, 4, vakaa Ffair Rhosin kuolemaan johtaneen asuntovaunupalon jälkeen</w:t>
      </w:r>
    </w:p>
    <w:p>
      <w:r>
        <w:t xml:space="preserve">Zac Harvey, kolme vuotta, kuoli tulipalossa Ffair Rhosissa lähellä Tregaronia, Ceredigionissa, 19. tammikuuta. Hänen isänsä Shaun Harvey, 28, on myös vakaassa tilassa, kun taas veli Harley oli aiemmin luokiteltu kriittisesti sairaaksi. "Molempien tila on tällä hetkellä vakaa, ja he ovat edelleen sairaalassa ja heillä on edessä toipumisjakso", poliisi sanoi. Uhrien hyväksi perustettu vetoomusrahasto ylitti 10 000 punnan tavoitteensa 10 päivässä. Vetoomuksen järjestäjät asettivat alun perin tavoitteeksi 5 000 puntaa, mutta se ylitettiin muutamassa tunnissa, koska vaste oli heidän mukaansa "ylivoimainen".</w:t>
      </w:r>
    </w:p>
    <w:p>
      <w:r>
        <w:rPr>
          <w:b/>
        </w:rPr>
        <w:t xml:space="preserve">Yhteenveto</w:t>
      </w:r>
    </w:p>
    <w:p>
      <w:r>
        <w:t xml:space="preserve">Neljävuotias poika, joka loukkaantui asuntovaunupalossa, jossa hänen veljensä kuoli, on nyt vakaassa tilassa sairaalassa, kertoo Dyfed-Powysin poliisi.</w:t>
      </w:r>
    </w:p>
    <w:p>
      <w:r>
        <w:rPr>
          <w:b/>
          <w:u w:val="single"/>
        </w:rPr>
        <w:t xml:space="preserve">Asiakirjan numero 7986</w:t>
      </w:r>
    </w:p>
    <w:p>
      <w:r>
        <w:t xml:space="preserve">Mies kiistää murhan West Mallingin talopalossa tapahtuneesta kuolemantapauksesta</w:t>
      </w:r>
    </w:p>
    <w:p>
      <w:r>
        <w:t xml:space="preserve">Jacqueline Allen kuoli 17. marraskuuta West Mallingissa Spitfire Roadilla sattuneessa tulipalossa. Lapsi sai sairaalahoitoa jalkavamman ja savuhengityksen vuoksi. Simon Childs, 52, Hurricane Roadilta, kiisti murhan ja murhayrityksen Maidstonen kruununoikeudessa järjestetyssä kuulemisessa. Hänen on määrä astua oikeuteen 13. toukokuuta samassa tuomioistuimessa.</w:t>
      </w:r>
    </w:p>
    <w:p>
      <w:r>
        <w:rPr>
          <w:b/>
        </w:rPr>
        <w:t xml:space="preserve">Yhteenveto</w:t>
      </w:r>
    </w:p>
    <w:p>
      <w:r>
        <w:t xml:space="preserve">Mies on saapunut oikeuteen syytettynä 65-vuotiaan naisen murhasta, joka kuoli tulipalossa.</w:t>
      </w:r>
    </w:p>
    <w:p>
      <w:r>
        <w:rPr>
          <w:b/>
          <w:u w:val="single"/>
        </w:rPr>
        <w:t xml:space="preserve">Asiakirjan numero 7987</w:t>
      </w:r>
    </w:p>
    <w:p>
      <w:r>
        <w:t xml:space="preserve">Kansanedustaja Simon Danczuk viettää kaksi yötä Espanjan poliisin sellissä pidätyksen jälkeen</w:t>
      </w:r>
    </w:p>
    <w:p>
      <w:r>
        <w:t xml:space="preserve">49-vuotias vietti kaksi yötä poliisin sellissä Alicantessa vaimonsa Karen Danczukin kanssa käydyn kovaäänisen riidan jälkeen. Työväenpuolue hyllytti Rochdalen kansanedustajan joulukuussa sen jälkeen, kun hän oli myöntänyt lähettäneensä irstaita tekstiviestejä 17-vuotiaalle tytölle. Vaimostaan Karenista erossa oleva Danczuk vapautettiin myöhemmin ilman syytteitä, Espanjan poliisi kertoi. Ulkoministeriö ilmoitti antavansa tukea brittimiehelle, jonka poliisi on pidättänyt Espanjassa. Työväenpuolue kieltäytyi kommentoimasta asiaa.</w:t>
      </w:r>
    </w:p>
    <w:p>
      <w:r>
        <w:rPr>
          <w:b/>
        </w:rPr>
        <w:t xml:space="preserve">Yhteenveto</w:t>
      </w:r>
    </w:p>
    <w:p>
      <w:r>
        <w:t xml:space="preserve">Kansanedustaja Simon Danczuk pidätettiin Espanjassa väitetystä välikohtauksesta eronneen vaimonsa kanssa, kertoo BBC.</w:t>
      </w:r>
    </w:p>
    <w:p>
      <w:r>
        <w:rPr>
          <w:b/>
          <w:u w:val="single"/>
        </w:rPr>
        <w:t xml:space="preserve">Asiakirjan numero 7988</w:t>
      </w:r>
    </w:p>
    <w:p>
      <w:r>
        <w:t xml:space="preserve">Tauntonin £ 11m Halcon asuntoja suunnitelma antoi suunnitteluluvan</w:t>
      </w:r>
    </w:p>
    <w:p>
      <w:r>
        <w:t xml:space="preserve">Maaliskuussa Taunton Deanen kaupunginvaltuusto suostui käyttämään 7 miljoonaa puntaa hankkeeseen, jolla Halconin alueelle rakennetaan 92 asuntoa. Knightstone Housing rahoittaa hanketta myös 4 miljoonan punnan valtionavustuksella. Rakennustyöt alkavat Creechbarrow Roadin alueella vuoden loppuun mennessä, ja niiden on määrä valmistua vuoteen 2016 mennessä. Neuvosto maksaa 60 asunnosta ja asuntoryhmä loput. Hankkeeseen kuuluu myös lasten leikkipaikkoja talojen rinnalla.</w:t>
      </w:r>
    </w:p>
    <w:p>
      <w:r>
        <w:rPr>
          <w:b/>
        </w:rPr>
        <w:t xml:space="preserve">Yhteenveto</w:t>
      </w:r>
    </w:p>
    <w:p>
      <w:r>
        <w:t xml:space="preserve">Suunnittelulupa on myönnetty 11 miljoonan punnan suuruiselle hankkeelle, jolla rakennetaan uusia taloja Tauntonin köyhään kaupunginosaan.</w:t>
      </w:r>
    </w:p>
    <w:p>
      <w:r>
        <w:rPr>
          <w:b/>
          <w:u w:val="single"/>
        </w:rPr>
        <w:t xml:space="preserve">Asiakirjan numero 7989</w:t>
      </w:r>
    </w:p>
    <w:p>
      <w:r>
        <w:t xml:space="preserve">Hullissa järjestetään ilmainen kulttuurikaupunki "kiitos"-juhla.</w:t>
      </w:r>
    </w:p>
    <w:p>
      <w:r>
        <w:t xml:space="preserve">Queen Victoria Square -aukiolla järjestettävässä tapahtumassa on 40 live-esitystä ja lyhytelokuvaa, joihin osallistuu 300 paikallista esiintyjää ja taiteilijaa. Hull voitti Leicesterin, Dundeen ja Swansea Bayn kilpailijat. Kaupunginhallitus totesi, että asukkaiden "ilmiömäinen" tuki hakemukselle oli ollut avaintekijä sen menestyksessä.</w:t>
      </w:r>
    </w:p>
    <w:p>
      <w:r>
        <w:rPr>
          <w:b/>
        </w:rPr>
        <w:t xml:space="preserve">Yhteenveto</w:t>
      </w:r>
    </w:p>
    <w:p>
      <w:r>
        <w:t xml:space="preserve">Hullissa järjestetään ilmaista viihdettä kiitoksena ihmisille, jotka tukivat kaupungin menestyksekästä hakemusta Yhdistyneen kuningaskunnan kulttuurikaupungiksi vuonna 2017.</w:t>
      </w:r>
    </w:p>
    <w:p>
      <w:r>
        <w:rPr>
          <w:b/>
          <w:u w:val="single"/>
        </w:rPr>
        <w:t xml:space="preserve">Asiakirjan numero 7990</w:t>
      </w:r>
    </w:p>
    <w:p>
      <w:r>
        <w:t xml:space="preserve">Tutustu Intian uusimpaan Games-tulokkaaseen - apina Chhotuiin.</w:t>
      </w:r>
    </w:p>
    <w:p>
      <w:r>
        <w:t xml:space="preserve">"Gorillasota-apinat" - kuten jotkut lehdistössä ovat niitä kutsuneet - ovat Kansainyhteisön suojeluryhmän uusimmat jäsenet, jotka on sijoitettu urheilupaikkojen läheisyyteen eri puolille Delhiä. Chhotu on yksi kymmenestä langurista - jotka ovat alun perin kotoisin Rajasthanin osavaltiosta - jotka Delhin kaupunginhallitus on ottanut mukaan kisoja varten. Kaupungin viranomaiset ovat käyttäneet mustanaamaisia apinoita säännöllisesti pienempien apinoiden torjuntaan - ja hyvästä syystä. Vuonna 2006 Delhin hallituksen korkea-arvoinen virkamies putosi ensimmäisen kerroksen asunnostaan apinajengin hyökättyä hänen kimppuunsa - hän kuoli vammoihinsa. Näyttää siltä, että langurit ovat täällä ainoat kädelliset, jotka pystyvät pelkäämättä taistelemaan rhesusmakakkeja vastaan. Apinabisnes Chhotu tekee pitkää työvuoroa - yhdeksästä kuuteen ja joskus pidempäänkin - osana sopimustaan. Hänen tehtävänään on vartioida porttia numero kolme Talkatoran stadionilla, jossa ovat nyrkkeily- ja uimahallit. Synnynnäinen virne on pysynyt tiukasti paikallaan, ja se kävelee ylös ja alas Mother Teresa Crescent Roadin jalkakäytävällä, tosin hihnassa, tehden läsnäolostaan tuntuvaa. Se toimii varoituksena muille apinoille. Auringonpaisteessa vahtiminen ja odottaminen ei kuitenkaan ole helppoa, ja välipaloja ja vesitaukoja on vaikea saada. Apinan hoitajalle maksetaan tästä 6 400 rupiaa (130 dollaria) kuukaudessa. Chhotu tuotiin Delhiin yksivuotiaana, ja hän on saanut kolme vuotta intensiivistä koulutusta. Pohjoisintialaisissa kylissä languureja kohdellaan usein lemmikkeinä, mutta Chhotun kohdalla vapaa-ajan elämä on vaihtunut työelämään. Koulutus on siis välttämätöntä. Se on oppinut olemaan juoksematta karkuun, kuuntelemaan ja tottelemaan tiettyjä käskyjä, kuten istumaan, syömään, pitelemään, juoksemaan ja ottamaan kiinni. On tärkeää, että se on oppinut olemaan juoksematta liian korkealle puuhun, kun se on hihnassa - koulutetuilla languureilla on usein vaara, että ne hirttäytyvät vahingossa kaulaansa kiinnitettyihin ketjuihin tai köysiin. Languri voi maksaa jopa 10 000 rupiaa (200 dollaria), varsinkin Chhotun ja hänen kolmevuotiaan toverinsa, Raja, toisen koulutettavan apinansiepparin, kaltaiset langurit. Se on kaksinkertainen summa verrattuna labradorinnoutajasta Intiassa perittävään hintaan. ''Chhotu on hyvin ystävällinen ja oikeastaan melko vaaraton, mutta voi olla hinnakas muillakin tavoin'', sen hoitaja Raja Goswami paljastaa, kun hänen lemmikkiapinansa istuu hänen yläpuolellaan oksalla ja katselee laiskasti ympäristöään. Se haukottelee ja paljastaa terävät valkoiset hampaat, joiden tiedetään repivän ja tappavan pienempiä eläimiä sekunneissa. ''Se voi olla ärtyisä, ja vihaisena tai ärtyneenä sitä voi olla vaikea hallita; mutta silloin meidän on tarjottava sille rauhantarjouksia, jotain hyvää syötävää, jotain herkkua tai makeaa. Kun hänellä on välipala kädessään, hän kiipeää alas hetkessä'', Goswami sanoo. Hänen suosikkejaan? Kikherneet ja hedelmät. "Ne eivät ole vain elinkeino - ne ovat ystäviämme, ei, lapsiamme", hän sanoo. Kohtelemme niitä kuin omia lapsiamme", Goswami sanoo. "Päivämme alkavat ja päättyvät niiden kanssa. Heräämme, kylvemme ne, ruokimme ne, istutamme ne takapenkille ja pyöräilemme niiden kanssa töihin. Koko päiväni kuluu langurieni kanssa, mitä muuta voisi odottaa?" Langurit eivät ole mitään uutta Delhin asukkaille, jotka sanovat, että rhesusmakakit ovat suuri ongelma. Eräs työmatkalla ollut ohikulkija pysähtyi ihailemaan Chhotua. "Tarvitsemme näitä otuksia enemmän kuin mitään muuta Delhissä", Rajender Singh sanoo. "Bandarit [apinat] ovat täällä niin suuri ongelma, että lasten kanssa on vaikea mennä ulos, koska pelkäämme, mitä ne voivat tehdä. "Olen nähnyt niiden [langurien] työskentelevän presidentin tilalla - kunnioitan niitä todella siitä, että ne ovat ottaneet yhteen näiden häiriköiden kanssa."</w:t>
      </w:r>
    </w:p>
    <w:p>
      <w:r>
        <w:rPr>
          <w:b/>
        </w:rPr>
        <w:t xml:space="preserve">Yhteenveto</w:t>
      </w:r>
    </w:p>
    <w:p>
      <w:r>
        <w:t xml:space="preserve">Urheilijoita ja turisteja Delhin kansainyhteisön kisoissa suojelevat Intian armeija, poliisi - ja apinat. Mustanaamaisia langureita käytetään urheilupaikoilla karkottamaan pienempiä harhailevia apinoita, jotka ovat uhanneet kaupunkia jo vuosia. Gayathri Sreedharan kävi partioimassa Chhotun (Little One) kanssa, joka on stadionien turvallisuuden uusin lisäys.</w:t>
      </w:r>
    </w:p>
    <w:p>
      <w:r>
        <w:rPr>
          <w:b/>
          <w:u w:val="single"/>
        </w:rPr>
        <w:t xml:space="preserve">Asiakirjan numero 7991</w:t>
      </w:r>
    </w:p>
    <w:p>
      <w:r>
        <w:t xml:space="preserve">Aberdeenin kaupunginvaltuuston jalankulku- ja pyöräilysuunnitelma</w:t>
      </w:r>
    </w:p>
    <w:p>
      <w:r>
        <w:t xml:space="preserve">Justice Mill Lane, Langstane Place ja Windmill Brae ovat suunnitelman painopistealueita, ja sen tarkoituksena on "lisätä ilta-aktiviteetteja". Ehdotuksen mukaan näillä kolmella kadulla olisi jalankulku- ja pyöräilyreittejä vain iltaisin, läpi yön ja varhain aamulla. Tämä tapahtuisi myös seitsemänä päivänä viikossa. Näkemyksiä pyydetään Neuvosto harkitsee myös ajoneuvojen pysyvää kieltämistä lyhyellä Langstane Placen osuudella Dee Streetin ja Crown Streetin välillä sekä yksisuuntaisen osuuden pysyvää käyttöönottoa Windmill Braella Crown Streetin ja Bath Streetin välillä. Paikallisilta yrityksiltä ja asukkailta pyydetään mielipiteitä suunnitelmista. Raportin odotetaan menevän neuvoston käsiteltäväksi ensi vuoden alussa.</w:t>
      </w:r>
    </w:p>
    <w:p>
      <w:r>
        <w:rPr>
          <w:b/>
        </w:rPr>
        <w:t xml:space="preserve">Yhteenveto</w:t>
      </w:r>
    </w:p>
    <w:p>
      <w:r>
        <w:t xml:space="preserve">Neuvoston ehdotusten mukaan kolme Aberdeenin keskustan katua voitaisiin muuttaa jalankulku- ja pyöräilykaduiksi iltaisin ja varhain aamulla.</w:t>
      </w:r>
    </w:p>
    <w:p>
      <w:r>
        <w:rPr>
          <w:b/>
          <w:u w:val="single"/>
        </w:rPr>
        <w:t xml:space="preserve">Asiakirjan numero 7992</w:t>
      </w:r>
    </w:p>
    <w:p>
      <w:r>
        <w:t xml:space="preserve">Poppi Worthingtonin kuolema: Miehen ja naisen takuut peruttu</w:t>
      </w:r>
    </w:p>
    <w:p>
      <w:r>
        <w:t xml:space="preserve">Poppi Iris Worthington kuoli joulukuussa 2012, ja hänen isänsä Paul, 46, ja 30-vuotias nainen pidätettiin myöhemmin. Lokakuussa tehdyssä tutkinnassa kuolemansyytä ei voitu selvittää, ja heidän takuunsa on nyt peruutettu. Poliisi ilmoitti, että tutkinta jatkuu, ja asiakirja on toimitettu kruunun syyttäjäviranomaiselle, joka harkitsee, aloitetaanko rikosoikeudenkäynti.</w:t>
      </w:r>
    </w:p>
    <w:p>
      <w:r>
        <w:rPr>
          <w:b/>
        </w:rPr>
        <w:t xml:space="preserve">Yhteenveto</w:t>
      </w:r>
    </w:p>
    <w:p>
      <w:r>
        <w:t xml:space="preserve">Kahden 13 kuukauden ikäisen tytön kuolemasta pidätetyn henkilön takuut on peruttu, kertoo Cumbrian poliisi.</w:t>
      </w:r>
    </w:p>
    <w:p>
      <w:r>
        <w:rPr>
          <w:b/>
          <w:u w:val="single"/>
        </w:rPr>
        <w:t xml:space="preserve">Asiakirjan numero 7993</w:t>
      </w:r>
    </w:p>
    <w:p>
      <w:r>
        <w:t xml:space="preserve">Theresa Villiers: Villiers: Yritysveropäätös "viikkojen kuluessa</w:t>
      </w:r>
    </w:p>
    <w:p>
      <w:r>
        <w:t xml:space="preserve">Ulkoministerin on määrä puhua torstai-iltana järjestettävillä juhlaillallisilla. Hän sanoo, että hallitus suhtautuu "hyvin vakavasti" vaatimuksiin toimivallan hajauttamisesta. Pohjois-Irlannin yritysten maksama veroaste on tällä hetkellä 21 prosenttia, kun se Irlannin tasavallassa on 12,5 prosenttia. Toimeenpaneva elin haluaa, että verokanta vastaa tasavallan verokantaa. Villiers puhuu Co-operation Ireland -järjestön tilaisuudessa, ja hänen odotetaan sanovan, että Pohjois-Irlannin talous on "ehdottomasti menossa oikeaan suuntaan", mutta että "talouskasvu perustuu menestyviin liikemiehiin ja -naisiin". Hän aikoo sanoa, että hallitus tekee kaikkensa "Pohjois-Irlannin yritystoiminnan ja yksityisen sektorin edistämiseksi".</w:t>
      </w:r>
    </w:p>
    <w:p>
      <w:r>
        <w:rPr>
          <w:b/>
        </w:rPr>
        <w:t xml:space="preserve">Yhteenveto</w:t>
      </w:r>
    </w:p>
    <w:p>
      <w:r>
        <w:t xml:space="preserve">Theresa Villiersin odotetaan sanovan myöhemmin, että hallitus tekee lähiviikkoina periaatepäätöksen siitä, voidaanko yhtiöverovaltuudet siirtää Pohjois-Irlantiin.</w:t>
      </w:r>
    </w:p>
    <w:p>
      <w:r>
        <w:rPr>
          <w:b/>
          <w:u w:val="single"/>
        </w:rPr>
        <w:t xml:space="preserve">Asiakirjan numero 7994</w:t>
      </w:r>
    </w:p>
    <w:p>
      <w:r>
        <w:t xml:space="preserve">Vapaaehtoistyöntekijöiden kutsu myrskyn jälkeiseen Isle of Manin rannan puhdistukseen</w:t>
      </w:r>
    </w:p>
    <w:p>
      <w:r>
        <w:t xml:space="preserve">Beach Buddies -järjestö ilmoitti kaksinkertaistavansa ponnistelunsa kahdella viikonlopun aikana järjestettävällä istunnolla sen jälkeen, kun ankarat myrskyt huuhtoivat rannoille "roskavuoret". Siivoustalkoot järjestetään Derbyhavenissa lauantaina ja Sartfieldissä sunnuntaina. Vuonna 2007 perustettu Beach Buddies on hiljattain hakenut hyväntekeväisyysjärjestön asemaa ja haastaa vapaaehtoiset tekemään Manxin rannoista Euroopan puhtaimmat. Viime vuonna yli 1 600 ihmistä osallistui 220:een eri puolilla saarta järjestettyyn kertaan, mikä on 75 prosenttia enemmän kuin järjestön ensimmäisenä vuonna.</w:t>
      </w:r>
    </w:p>
    <w:p>
      <w:r>
        <w:rPr>
          <w:b/>
        </w:rPr>
        <w:t xml:space="preserve">Yhteenveto</w:t>
      </w:r>
    </w:p>
    <w:p>
      <w:r>
        <w:t xml:space="preserve">Vapaaehtoisia on pyydetty auttamaan myrskyn jälkeisessä rantojen puhdistuksessa Mansaaren eteläosassa.</w:t>
      </w:r>
    </w:p>
    <w:p>
      <w:r>
        <w:rPr>
          <w:b/>
          <w:u w:val="single"/>
        </w:rPr>
        <w:t xml:space="preserve">Asiakirjan numero 7995</w:t>
      </w:r>
    </w:p>
    <w:p>
      <w:r>
        <w:t xml:space="preserve">Broadmeadowsin seitsemän vuotta kestänyt turbiinisaaga lähestyy loppuaan</w:t>
      </w:r>
    </w:p>
    <w:p>
      <w:r>
        <w:t xml:space="preserve">Selkirkin lähellä sijaitsevaa Broadmeadows Farmia koskevia ehdotuksia oli pienennetty. Alkuperäinen hakemus koski 13:aa turbiinia, mutta rakennuttaja GreenPower Broadmeadows Ltd. oli supistanut hakemuksen kahdeksaan. Suunnitteluviranomaiset olivat suositelleet hankkeen hylkäämistä, koska sillä olisi "merkittävä kielteinen vaikutus alueen maisemakuvaan".</w:t>
      </w:r>
    </w:p>
    <w:p>
      <w:r>
        <w:rPr>
          <w:b/>
        </w:rPr>
        <w:t xml:space="preserve">Yhteenveto</w:t>
      </w:r>
    </w:p>
    <w:p>
      <w:r>
        <w:t xml:space="preserve">Valtuutetut ovat yksimielisesti hylänneet seitsemän vuotta sitten esitetyn Bordersin tuulipuistohankkeen suunnitelmat.</w:t>
      </w:r>
    </w:p>
    <w:p>
      <w:r>
        <w:rPr>
          <w:b/>
          <w:u w:val="single"/>
        </w:rPr>
        <w:t xml:space="preserve">Asiakirjan numero 7996</w:t>
      </w:r>
    </w:p>
    <w:p>
      <w:r>
        <w:t xml:space="preserve">Coronavirus: Miten Intia valmistautuu massiiviseen rokotekampanjaan</w:t>
      </w:r>
    </w:p>
    <w:p>
      <w:r>
        <w:t xml:space="preserve">Hallitus aikoo rokottaa 300 miljoonaa ihmistä elokuun alkuun mennessä. Aluksi rokotetaan arviolta 10 miljoonaa terveydenhuollon työntekijää ja sen jälkeen poliiseja, sotilaita, kunnallisia työntekijöitä ja muita etulinjan työntekijöitä. Seuraavaksi rokotuksen saisivat yli 50-vuotiaat ja alle 50-vuotiaat, joilla on vakavia perussairauksia. Intiassa on todettu toiseksi eniten Covid-19-tartuntoja maailmassa Yhdysvaltojen jälkeen. Pandemian puhkeamisen jälkeen maassa on vahvistettu yli 10,3 miljoonaa tapausta ja yli 150 000 kuolemantapausta. Maan lääkevalvontaviranomainen on näyttänyt vihreää valoa kahdelle rokotteelle: AstraZenecan yhdessä Oxfordin yliopiston kanssa kehittämälle Covishield-rokotteelle ja paikallisen Bharat Biotech -yrityksen Covaxinille.</w:t>
      </w:r>
    </w:p>
    <w:p>
      <w:r>
        <w:rPr>
          <w:b/>
        </w:rPr>
        <w:t xml:space="preserve">Yhteenveto</w:t>
      </w:r>
    </w:p>
    <w:p>
      <w:r>
        <w:t xml:space="preserve">Intia aloittaa 16. tammikuuta yhden maailman suurimmista rokotusohjelmista, jonka tarkoituksena on suojella 1,3 miljardia ihmistä Covid-19:ltä.</w:t>
      </w:r>
    </w:p>
    <w:p>
      <w:r>
        <w:rPr>
          <w:b/>
          <w:u w:val="single"/>
        </w:rPr>
        <w:t xml:space="preserve">Asiakirjan numero 7997</w:t>
      </w:r>
    </w:p>
    <w:p>
      <w:r>
        <w:t xml:space="preserve">Varat turvattu syrjäistä Coigachia ja Assyntia koskevalle hankkeelle</w:t>
      </w:r>
    </w:p>
    <w:p>
      <w:r>
        <w:t xml:space="preserve">Scottish Wildlife Trust (SWT) on saanut 2,9 miljoonaa puntaa Coigach-Assynt Living Landscapes Partnership -hankkeelle. Coigachin ja Assyntin alueilla on laajoja luonnontilaisia alueita ja luonnonvaraisia eläimiä, kuten maakotkia, saukkoja ja makean veden helmisimpukoita. Kumppanuudella on viisivuotissuunnitelma maisemien kunnostamiseksi ja alkuperäisten metsäalueiden uudistamiseksi. Osa rahoituksesta käytetään rautakautisen asutuksen Clachtoll Brochin kaivauksiin ja säilyttämiseen.</w:t>
      </w:r>
    </w:p>
    <w:p>
      <w:r>
        <w:rPr>
          <w:b/>
        </w:rPr>
        <w:t xml:space="preserve">Yhteenveto</w:t>
      </w:r>
    </w:p>
    <w:p>
      <w:r>
        <w:t xml:space="preserve">Heritage Lottery -rahoitusta on saatu hankkeeseen, joka kattaa joitakin Skotlannin syrjäisimpiä alueita.</w:t>
      </w:r>
    </w:p>
    <w:p>
      <w:r>
        <w:rPr>
          <w:b/>
          <w:u w:val="single"/>
        </w:rPr>
        <w:t xml:space="preserve">Asiakirjan numero 7998</w:t>
      </w:r>
    </w:p>
    <w:p>
      <w:r>
        <w:t xml:space="preserve">Rhyl War Memorial: Rhyl Rhyl: Mies pidätetty antisemitistisestä graffitista</w:t>
      </w:r>
    </w:p>
    <w:p>
      <w:r>
        <w:t xml:space="preserve">Hakaristit ja antisemitistiset iskulauseet löydettiin Rhylin sotamuistomerkiltä tiistai-iltana 23. helmikuuta. Pohjois-Walesin poliisi kertoi, että toinen rasistinen ja homofobinen graffiti oli maalattu Rhylin poliisiasemalle. Poliisi ilmoitti, että 31-vuotias mies oli pidätetty molemmista rikoksista. Rhylissä merenrannalla sijaitsevaan sotamuistomerkkiin tehty graffiti leimattiin "ällöttäväksi" sen jälkeen, kun se löydettiin viime viikolla. Suuri osa graffiteista oli kirjoitettu saksaksi, ja muistomerkki, jossa on 300 vuodesta 1899 lähtien taistelussa kuolleen sotilaan nimet, on nyt korjattu.</w:t>
      </w:r>
    </w:p>
    <w:p>
      <w:r>
        <w:rPr>
          <w:b/>
        </w:rPr>
        <w:t xml:space="preserve">Yhteenveto</w:t>
      </w:r>
    </w:p>
    <w:p>
      <w:r>
        <w:t xml:space="preserve">Mies on pidätetty sen jälkeen, kun sotamuistomerkki ja poliisiasema Pohjois-Walesissa oli tahrittu rasistisilla ja antisemitistisillä graffiteilla.</w:t>
      </w:r>
    </w:p>
    <w:p>
      <w:r>
        <w:rPr>
          <w:b/>
          <w:u w:val="single"/>
        </w:rPr>
        <w:t xml:space="preserve">Asiakirjan numero 7999</w:t>
      </w:r>
    </w:p>
    <w:p>
      <w:r>
        <w:t xml:space="preserve">Aberdeenin hylätyn Broadford Worksin tulipalot sammutettu</w:t>
      </w:r>
    </w:p>
    <w:p>
      <w:r>
        <w:t xml:space="preserve">Miehistöt sammuttivat kolme erillistä paloa käytöstä poistetussa tehtaassa lounasaikaan. Sen jälkeen heidät hälytettiin toiseen hissikuilussa syttyneeseen tulipaloon noin kello 15.30. Tämä on seurausta aiemmin tällä viikolla sattuneesta tulipalosta. Joulukuussa esitettiin uudet suunnitelmat Broadford Worksin kunnostamiseksi. Hutcheon Streetin varrella sijaitsevalla Richardsin entisellä tekstiilitehtaalla on yli 100 rakennusta, joista monet on merkitty A-luetteloon.</w:t>
      </w:r>
    </w:p>
    <w:p>
      <w:r>
        <w:rPr>
          <w:b/>
        </w:rPr>
        <w:t xml:space="preserve">Yhteenveto</w:t>
      </w:r>
    </w:p>
    <w:p>
      <w:r>
        <w:t xml:space="preserve">Palomiehet ovat torjuneet tahallisia tulipaloja Aberdeenin hylätyssä Broadford Worksissa.</w:t>
      </w:r>
    </w:p>
    <w:p>
      <w:r>
        <w:rPr>
          <w:b/>
          <w:u w:val="single"/>
        </w:rPr>
        <w:t xml:space="preserve">Asiakirjan numero 8000</w:t>
      </w:r>
    </w:p>
    <w:p>
      <w:r>
        <w:t xml:space="preserve">M4-onnettomuus: Moottoripyöräilijä kuoli joulupäivänä</w:t>
      </w:r>
    </w:p>
    <w:p>
      <w:r>
        <w:t xml:space="preserve">Se tapahtui liittymien 24 (Coldra) ja 25 (Caerleon) välillä itään päin noin klo 18.00 GMT perjantaina. Monmouthshiren Caldicotista kotoisin oleva 49-vuotias mies oli Honda-moottoripyörän kyydissä, ja hän kuoli tapahtumapaikalla. Gwentin poliisi vetoaa onnettomuuden silminnäkijöihin. Moottoritie suljettiin liittymien 24 ja 28 välillä tutkinnan ajaksi, mutta se avattiin uudelleen hieman ennen kello 02:00 GMT lauantaina.</w:t>
      </w:r>
    </w:p>
    <w:p>
      <w:r>
        <w:rPr>
          <w:b/>
        </w:rPr>
        <w:t xml:space="preserve">Yhteenveto</w:t>
      </w:r>
    </w:p>
    <w:p>
      <w:r>
        <w:t xml:space="preserve">Moottoripyöräilijä on kuollut kolarissa M4-tiellä Newportin lähellä joulupäivänä.</w:t>
      </w:r>
    </w:p>
    <w:p>
      <w:r>
        <w:rPr>
          <w:b/>
          <w:u w:val="single"/>
        </w:rPr>
        <w:t xml:space="preserve">Asiakirjan numero 8001</w:t>
      </w:r>
    </w:p>
    <w:p>
      <w:r>
        <w:t xml:space="preserve">Kuvia Aberdeenin kaupunginvaltuuston entisen päämajan suunnitelmista julkaistu</w:t>
      </w:r>
    </w:p>
    <w:p>
      <w:r>
        <w:t xml:space="preserve">Yli 1 000 neuvoston työntekijää muutti vuonna 1968 rakennetusta 14-kerroksisesta St Nicholas Housesta hiljattain kunnostettuun Marischal College -rakennukseen vuonna 2011. Sen jälkeen mahdollisilta ostajilta saatiin tarjouksia. Täydellinen raportti kiinteistön myynnistä käsitellään täysistunnossa, joka kokoontuu 1. toukokuuta. BBC Scotland paljasti syyskuussa, että Aberdeenin kaupunginvaltuuston virkamiehet olivat suositelleet neljän mahdollisen ostajan luettelon laatimista.</w:t>
      </w:r>
    </w:p>
    <w:p>
      <w:r>
        <w:rPr>
          <w:b/>
        </w:rPr>
        <w:t xml:space="preserve">Yhteenveto</w:t>
      </w:r>
    </w:p>
    <w:p>
      <w:r>
        <w:t xml:space="preserve">Entisen Aberdeenin kaupunginvaltuuston entisen päämaja-alueen kehittämiseksi ehdotetuista neljästä suunnitelmasta on julkaistu kuvia.</w:t>
      </w:r>
    </w:p>
    <w:p>
      <w:r>
        <w:rPr>
          <w:b/>
          <w:u w:val="single"/>
        </w:rPr>
        <w:t xml:space="preserve">Asiakirjan numero 8002</w:t>
      </w:r>
    </w:p>
    <w:p>
      <w:r>
        <w:t xml:space="preserve">Canterburyn katedraalin keskiaikaiset ikkunat esillä</w:t>
      </w:r>
    </w:p>
    <w:p>
      <w:r>
        <w:t xml:space="preserve">Ikkunat, joissa oli Kristuksen esivanhempia esittäviä elävän kokoisia hahmoja, olivat korkealla rakennuksessa, ja niitä saattoi katsella vain kaukaa. Näyttely antaa yleisölle mahdollisuuden tutkia ikkunoita läheltä. Keskiaikaiset lasit korvataan suuressa eteläikkunassa myöhemmin tänä vuonna. Ikkunat poistettiin katedraalista, jotta katedraalin murenevia kivijalkoja voitiin korjata. Ne ovat palanneet näyttelyistä Los Angelesin J. Paul Getty Museumissa ja New Yorkin Metropolitan Museumissa. Canterburyn katedraalissa vierailevat voivat nähdä lähietäisyydeltä 21 ikkunaa 43:sta säilyneestä ikkunasta 18. toukokuuta ja 23. elokuuta välisenä aikana.</w:t>
      </w:r>
    </w:p>
    <w:p>
      <w:r>
        <w:rPr>
          <w:b/>
        </w:rPr>
        <w:t xml:space="preserve">Yhteenveto</w:t>
      </w:r>
    </w:p>
    <w:p>
      <w:r>
        <w:t xml:space="preserve">Canterburyn katedraalissa on esillä joukko 1200-luvun lopun ja 1300-luvun alun lasimaalauksia, jotka poistettiin restaurointitöiden vuoksi.</w:t>
      </w:r>
    </w:p>
    <w:p>
      <w:r>
        <w:rPr>
          <w:b/>
          <w:u w:val="single"/>
        </w:rPr>
        <w:t xml:space="preserve">Asiakirjan numero 8003</w:t>
      </w:r>
    </w:p>
    <w:p>
      <w:r>
        <w:t xml:space="preserve">Morecamben tulipalo: Gordon Working Men's Clubin palon uhrit nimetty.</w:t>
      </w:r>
    </w:p>
    <w:p>
      <w:r>
        <w:t xml:space="preserve">John McCartney, 60, ja 70-vuotias Philip Townsend, joka tunnetaan paikallisesti nimellä Tony, pelastettiin keskiviikkona Morecamben Gordon Working Men's Clubin palosta, mutta he kuolivat vähän myöhemmin. Tulipaloon lähetettiin kymmenen paloautoa Lancashiren ja Cumbrian osavaltioista. Poliisin, Lancashiren palo- ja pelastuspalvelun ja paikallisviranomaisten yhteinen tutkinta jatkuu.</w:t>
      </w:r>
    </w:p>
    <w:p>
      <w:r>
        <w:rPr>
          <w:b/>
        </w:rPr>
        <w:t xml:space="preserve">Yhteenveto</w:t>
      </w:r>
    </w:p>
    <w:p>
      <w:r>
        <w:t xml:space="preserve">Poliisi on nimennyt kaksi miestä, jotka kuolivat Lancashiren työväenkerhon tulipalossa.</w:t>
      </w:r>
    </w:p>
    <w:p>
      <w:r>
        <w:rPr>
          <w:b/>
          <w:u w:val="single"/>
        </w:rPr>
        <w:t xml:space="preserve">Asiakirjan numero 8004</w:t>
      </w:r>
    </w:p>
    <w:p>
      <w:r>
        <w:t xml:space="preserve">Headingley Arc -baaritappelu: 21 miestä tuomittu</w:t>
      </w:r>
    </w:p>
    <w:p>
      <w:r>
        <w:t xml:space="preserve">Valvontakamerat tallensivat tappelun The Arcissa Headingleyssä Leedsissä varhain sunnuntaiaamuna 17. helmikuuta viime vuonna. Siinä näkyy, että yhtä miestä heitettiin tuolilla päähän ja että hänen silmälasejaan rikottiin levottomuuden aikana. Leedsin kruununoikeudessa kuusi tuomittiin vankilaan, kaksi sai ehdollisen tuomion ja 13 sai yhdyskuntaseuraamuksia. Kaikki 21 olivat aiemmin tunnustaneet syyllisyytensä pahoinpitelyyn. Seuraavat henkilöt tuomittiin ehdolliseen vankeuteen ja ehdolliseen vankeusrangaistukseen:</w:t>
      </w:r>
    </w:p>
    <w:p>
      <w:r>
        <w:rPr>
          <w:b/>
        </w:rPr>
        <w:t xml:space="preserve">Yhteenveto</w:t>
      </w:r>
    </w:p>
    <w:p>
      <w:r>
        <w:t xml:space="preserve">Kaksikymmentäyksi miestä, jotka olivat osallisina joukkotappelussa, jossa laseja ja tuoleja käytettiin aseina, on tuomittu.</w:t>
      </w:r>
    </w:p>
    <w:p>
      <w:r>
        <w:rPr>
          <w:b/>
          <w:u w:val="single"/>
        </w:rPr>
        <w:t xml:space="preserve">Asiakirjan numero 8005</w:t>
      </w:r>
    </w:p>
    <w:p>
      <w:r>
        <w:t xml:space="preserve">Clevedonin Marine Lake -järven kunnostustyöt alkavat paikan päällä</w:t>
      </w:r>
    </w:p>
    <w:p>
      <w:r>
        <w:t xml:space="preserve">Hankkeeseen kuuluu kunnostettu rantakatu, vahvistettu rantamuuri, melonta-alue ja parempi pääsy vesiurheiluun. Uudistetun järven suunnitteluun on myönnetty 800 000 punnan avustus Heritage Lottery Fundilta. Rakennustöiden on määrä valmistua elokuun loppuun mennessä. Marine Lake avattiin vuonna 1929, ja se oli valtava vetonaula vierailijoille ennen kuin halvat pakettimatkat ulkomaille tulivat suosituiksi 1960-luvulla. Vuonna 2004 perustettiin yhteisön kumppanuus, ja siitä lähtien järvellä on harjoitettu purjehdusta, melontaa, avovesiuintia ja pienoismalliveneilyä.</w:t>
      </w:r>
    </w:p>
    <w:p>
      <w:r>
        <w:rPr>
          <w:b/>
        </w:rPr>
        <w:t xml:space="preserve">Yhteenveto</w:t>
      </w:r>
    </w:p>
    <w:p>
      <w:r>
        <w:t xml:space="preserve">Clevedonissa sijaitsevan Marine Lake -järven lietteen poistaminen on aloitettu ensimmäisessä vaiheessa suunnitelmissa, joiden tarkoituksena on kunnostaa järvi ja sitä ympäröivä alue.</w:t>
      </w:r>
    </w:p>
    <w:p>
      <w:r>
        <w:rPr>
          <w:b/>
          <w:u w:val="single"/>
        </w:rPr>
        <w:t xml:space="preserve">Asiakirjan numero 8006</w:t>
      </w:r>
    </w:p>
    <w:p>
      <w:r>
        <w:t xml:space="preserve">Derbyn kuolema: Nainen pidätetty epäiltynä miehen murhasta</w:t>
      </w:r>
    </w:p>
    <w:p>
      <w:r>
        <w:t xml:space="preserve">Poliisit kutsuttiin Manchester Streetille noin klo 13:10 GMT lauantaina, jossa miehen ruumis löydettiin, Derbyshiren poliisi kertoi. Kaksi 24- ja 33-vuotiasta miestä on myös pidätetty epäiltynä oikeuden vääristämisestä. Paikalla on eristyssulku, ja poliisit suorittavat alueella tutkimuksia. Poliisi ilmoitti, että etsivät haluaisivat kuulla kaikkia, joilla on tietoja tapahtuneesta. Seuraa BBC East Midlandsia Facebookissa, Twitterissä tai Instagramissa. Lähetä juttuideoita osoitteeseen eastmidsnews@bbc.co.uk.</w:t>
      </w:r>
    </w:p>
    <w:p>
      <w:r>
        <w:rPr>
          <w:b/>
        </w:rPr>
        <w:t xml:space="preserve">Yhteenveto</w:t>
      </w:r>
    </w:p>
    <w:p>
      <w:r>
        <w:t xml:space="preserve">47-vuotias nainen on pidätetty epäiltynä Derbyssä sijaitsevasta kiinteistöstä kuolleena löydetyn miehen murhasta.</w:t>
      </w:r>
    </w:p>
    <w:p>
      <w:r>
        <w:rPr>
          <w:b/>
          <w:u w:val="single"/>
        </w:rPr>
        <w:t xml:space="preserve">Asiakirjan numero 8007</w:t>
      </w:r>
    </w:p>
    <w:p>
      <w:r>
        <w:t xml:space="preserve">Olutta kantava mies pelastettiin merestä Redcarissa</w:t>
      </w:r>
    </w:p>
    <w:p>
      <w:r>
        <w:t xml:space="preserve">Hälytys herätettiin, kun hänet nähtiin juomansa kanssa täysin puettuna ja rintaa myöten aallokossa Redcarin edustalla. Britannian rannikkovartioston partio ja Redcar RNLI:n pelastusvene kutsuttiin paikalle hieman ennen kello 16:00 BST lauantaina. He saivat hänet suostuteltua kahlaamaan takaisin rantaan, jossa poliisi otti hänet vastaan ja antoi hänelle sopivia neuvoja. RNLI varoittaa, että Yhdistyneessä kuningaskunnassa noin joka kahdeksas rannikkokuolema liittyy alkoholiin. Dave Cocks Redcar RNLI:stä sanoi: "Kuulemme aivan liian usein ihmisistä, jotka hukkuvat, vaikka eivät koskaan aikoneet mennä veteen. "Liukastumiset, kompastumiset ja putoamiset ovat yleisiä, ja monet alkoholiin liittyvät onnettomuudet alkavat pikemminkin veden lähellä kuin vedessä."</w:t>
      </w:r>
    </w:p>
    <w:p>
      <w:r>
        <w:rPr>
          <w:b/>
        </w:rPr>
        <w:t xml:space="preserve">Yhteenveto</w:t>
      </w:r>
    </w:p>
    <w:p>
      <w:r>
        <w:t xml:space="preserve">Mies, joka kantoi lasillista olutta, on pelastettu merestä, ja RNLI varoitti häntä veden äärellä juomisen vaarallisuudesta.</w:t>
      </w:r>
    </w:p>
    <w:p>
      <w:r>
        <w:rPr>
          <w:b/>
          <w:u w:val="single"/>
        </w:rPr>
        <w:t xml:space="preserve">Asiakirjan numero 8008</w:t>
      </w:r>
    </w:p>
    <w:p>
      <w:r>
        <w:t xml:space="preserve">24 valokuvaajan asiakirja 24 tuntia</w:t>
      </w:r>
    </w:p>
    <w:p>
      <w:r>
        <w:t xml:space="preserve">Tänä vuonna heidän työnsä on kuratoinut amerikkalainen kuvajournalisti Ed Kashi, ja ne ovat esillä Soho Squarella Lontoossa sunnuntaista 24. helmikuuta 19. maaliskuuta asti. "Elämän vangitseminen 24 tunnin aikana, erityisesti sen, mitä elämä on nykyään, on suuri haaste", Kashi sanoo. "Tämän käsitteen visuaalinen esittäminen on kuvattu koskettavasti ja joissakin tapauksissa runollisesti tässä kuvakokonaisuudessa. "Erilaiset tilanteet, ihmiset ja tunnelmat antavat eloisan ja visuaalisesti dynaamisen tunteen ajasta, jota elämme." Lisää tämän vuoden töitä voit katsoa projektin verkkosivuilta.</w:t>
      </w:r>
    </w:p>
    <w:p>
      <w:r>
        <w:rPr>
          <w:b/>
        </w:rPr>
        <w:t xml:space="preserve">Yhteenveto</w:t>
      </w:r>
    </w:p>
    <w:p>
      <w:r>
        <w:t xml:space="preserve">Kuusitoista vuotta sitten 24 valokuvaajan ryhmä lähti dokumentoimaan uudenvuodenpäivän jokaista tuntia, joka vuosi, 24 vuoden ajan.</w:t>
      </w:r>
    </w:p>
    <w:p>
      <w:r>
        <w:rPr>
          <w:b/>
          <w:u w:val="single"/>
        </w:rPr>
        <w:t xml:space="preserve">Asiakirjan numero 8009</w:t>
      </w:r>
    </w:p>
    <w:p>
      <w:r>
        <w:t xml:space="preserve">Monmouthin muunnettu kanakoppi arkkitehtuuripalkinnon saajaksi</w:t>
      </w:r>
    </w:p>
    <w:p>
      <w:r>
        <w:t xml:space="preserve">Martin Hall kunnosti Monmouthissa sijaitsevan vajan nähtyään sen potentiaalin Mustien vuorten näkymien ansiosta. 275 000 puntaa maksanut remontti on nyt ehdolla arkkitehtuurin kultamitalin saajaksi National Eisteddfodissa. Arkkitehdit Hall ja Bednarczyk kertoivat, että navetta oli "hylätty useiden vuosikymmenten ajan ja ränsistynyt". Kultamitali on arkkitehtuurin huippuosaamisen palkinto, ja voittaja julkistetaan elokuussa järjestettävän festivaalin aikana.</w:t>
      </w:r>
    </w:p>
    <w:p>
      <w:r>
        <w:rPr>
          <w:b/>
        </w:rPr>
        <w:t xml:space="preserve">Yhteenveto</w:t>
      </w:r>
    </w:p>
    <w:p>
      <w:r>
        <w:t xml:space="preserve">Neljän makuuhuoneen loma-asunnoksi muutettu ränsistynyt kanakoppi on ehdolla arkkitehtuuripalkinnon saajaksi.</w:t>
      </w:r>
    </w:p>
    <w:p>
      <w:r>
        <w:rPr>
          <w:b/>
          <w:u w:val="single"/>
        </w:rPr>
        <w:t xml:space="preserve">Asiakirjan numero 8010</w:t>
      </w:r>
    </w:p>
    <w:p>
      <w:r>
        <w:t xml:space="preserve">East Midlands Trainsin lakot peruttu neuvottelujen jälkeen</w:t>
      </w:r>
    </w:p>
    <w:p>
      <w:r>
        <w:t xml:space="preserve">Aslef-liiton jäsenten oli määrä ryhtyä työtaistelutoimenpiteisiin lauantaina ja maanantaina. Liitto ilmoitti, että yrityksen kanssa oli käyty neuvotteluja, joiden toivottiin johtavan tyydyttävään ratkaisuun kiistassa. Kuljettajat ovat aiemmin olleet kuusi päivää lakossa. Aslefin jäsenet vastustavat East Midlands Trainsin suunnitelmia vähentää sekä omia että henkilöstön eläkemaksuja heinäkuusta alkaen. Yrityksen mukaan muutos parantaisi kuljettajien tuloja 500 puntaa vuodessa ilman, että se vaikuttaisi eläke-etuuksiin, mutta ammattiliitto kutsui toimenpidettä holtittomaksi. Toimitusjohtaja David Horne sanoi: "Tämä on myönteinen ja tervetullut askel Aslefilta, ja se tarkoittaa, että voimme tarjota täyden palvelun matkustajille."</w:t>
      </w:r>
    </w:p>
    <w:p>
      <w:r>
        <w:rPr>
          <w:b/>
        </w:rPr>
        <w:t xml:space="preserve">Yhteenveto</w:t>
      </w:r>
    </w:p>
    <w:p>
      <w:r>
        <w:t xml:space="preserve">East Midlands Trainsin kuljettajien kaksi suunniteltua lakkoa on peruttu "rakentavien" neuvottelujen jälkeen, joiden tarkoituksena oli ratkaista eläkeristiriita.</w:t>
      </w:r>
    </w:p>
    <w:p>
      <w:r>
        <w:rPr>
          <w:b/>
          <w:u w:val="single"/>
        </w:rPr>
        <w:t xml:space="preserve">Asiakirjan numero 8011</w:t>
      </w:r>
    </w:p>
    <w:p>
      <w:r>
        <w:t xml:space="preserve">Birminghamin vankilan virkamies Richard Stack vangittiin huumeiden salakuljetuksesta</w:t>
      </w:r>
    </w:p>
    <w:p>
      <w:r>
        <w:t xml:space="preserve">Kingstandingista kotoisin oleva Richard Stack "väärinkäytti asemaansa" Birminghamin vankilassa, West Midlandsin poliisi kertoi. 35-vuotias tunnusti syyllisyytensä kannabiksen, steroidien ja psykoaktiivisen aineen hallussapitoon tarkoituksenaan toimittaa niitä sekä matkapuhelimen muistitikkujen kuljettamiseen vankilaan. Hänet tuomittiin Birminghamin kruununoikeudessa 21 kuukaudeksi vankilaan. Kingstanding Roadilta kotoisin oleva Stack pidätettiin Winson Greenissä sijaitsevassa vankilassa 21. kesäkuuta sen jälkeen, kun hän oli välttynyt lounastauoltaan palaavan henkilökunnan etsinnältä, poliisi oli aiemmin kertonut.</w:t>
      </w:r>
    </w:p>
    <w:p>
      <w:r>
        <w:rPr>
          <w:b/>
        </w:rPr>
        <w:t xml:space="preserve">Yhteenveto</w:t>
      </w:r>
    </w:p>
    <w:p>
      <w:r>
        <w:t xml:space="preserve">Vankilavirkailija on tuomittu vankilaan myönnettyään huumeiden ja psykoaktiivisten aineiden salakuljettamisen vankilaan.</w:t>
      </w:r>
    </w:p>
    <w:p>
      <w:r>
        <w:rPr>
          <w:b/>
          <w:u w:val="single"/>
        </w:rPr>
        <w:t xml:space="preserve">Asiakirjan numero 8012</w:t>
      </w:r>
    </w:p>
    <w:p>
      <w:r>
        <w:t xml:space="preserve">Lentoreitin alapuolella Heathrow'n maisemaa</w:t>
      </w:r>
    </w:p>
    <w:p>
      <w:r>
        <w:t xml:space="preserve">Phil CoomesKuvatoimittaja Valokuvaaja Dan Norwood, joka suoritti viime vuonna Westminsterin yliopistossa kuvajournalismin maisterin tutkinnon, on työskennellyt Heathrow Villages -projektin parissa, jossa hän tutkii nykyistä lentokenttää ympäröivää aluetta. "Aihe on mielestäni kiehtova, sillä se käsittelee tärkeitä kysymyksiä, jotka liittyvät saasteisiin, ilmaston lämpenemiseen ja lentomatkustamisen mieltymykseemme", Norwood sanoo. "Tätä taustaa vasten yhteisöjä, joilla on rikas maataloushistoria, uhkaa tuhoutuminen." Hän on tuottanut työstä sanomalehden, jossa on karttoja, joissa näkyvät mahdollisen kehityksen alueet, ja käännös yhdestä Heathrow Airport Limitedin ja Harmondsworthin ja Sipsonin asukasyhdistyksen asukkaiden välisestä kokouksesta. Mukava lisäys on satunnainen musta viiva tekstin läpi kuvaamaan aikoja, jolloin lentokone ohitti yläpuolella hukuttaen puhujat keskustelun aikana. Norwood halusi tarkastella asioita niin sanotusti sivusilmällä ja välttää ilmeistä lehdistön lähestymistapaa. Hän käytti elokuvaa sen estetiikan vuoksi ja siksi, että se on hänen mukaansa hidas työskentelytapa. Tässä on valikoima töitä. Lisää Dan Norwoodin töitä on nähtävissä hänen kotisivuillaan.</w:t>
      </w:r>
    </w:p>
    <w:p>
      <w:r>
        <w:rPr>
          <w:b/>
        </w:rPr>
        <w:t xml:space="preserve">Yhteenveto</w:t>
      </w:r>
    </w:p>
    <w:p>
      <w:r>
        <w:t xml:space="preserve">Lontoon pormestari Boris Johnson on ilmoittanut, että uusi kaupunki, jossa on 190 000 asuntoa ja tuhansia työpaikkoja, voisi syntyä, jos pääkaupungin keskuslentokenttä siirretään Länsi-Lontoossa sijaitsevalta Heathrow'lta uudelle lentokentälle Thamesin suistoalueelle. Lentoasemakomissio tekee päätöksensä suistovaihtoehdosta myöhemmin tänä vuonna.</w:t>
      </w:r>
    </w:p>
    <w:p>
      <w:r>
        <w:rPr>
          <w:b/>
          <w:u w:val="single"/>
        </w:rPr>
        <w:t xml:space="preserve">Asiakirjan numero 8013</w:t>
      </w:r>
    </w:p>
    <w:p>
      <w:r>
        <w:t xml:space="preserve">Guernseyn ministeriä pahoinpideltiin syöpäsairaalalohkon vuoksi</w:t>
      </w:r>
    </w:p>
    <w:p>
      <w:r>
        <w:t xml:space="preserve">Kulttuuri- ja vapaa-ajan ministeri Mike O'Hara vastusti sitä, että 250 000 puntaa, joka on tarkoitettu museoesineiden säilyttämiseen, ei suunnattaisi suolistosyövän seulontaan. Hän sanoi, että seulontoihin tarvittavan rahan pitäisi tulla suuremmasta terveysbudjetista. O'Hara kertoi saaneensa neljä puhelua, joissa häntä solvattiin hänen kannanottonsa vuoksi. Hän sanoi: "Ette voi uskoa, miten vaikeaa tämä on ollut. "Ei odota, että puhelimeen vastatessaan ihmiset huutavat: 'Toivottavasti kuolet suolistosyöpään'". "Se on järkyttänyt minua suuresti. Olen kokenut sen hyvin vaikeaksi."</w:t>
      </w:r>
    </w:p>
    <w:p>
      <w:r>
        <w:rPr>
          <w:b/>
        </w:rPr>
        <w:t xml:space="preserve">Yhteenveto</w:t>
      </w:r>
    </w:p>
    <w:p>
      <w:r>
        <w:t xml:space="preserve">Guernseyn ministeri on saanut julkisuudessa osakseen pahoinpitelyjä sen jälkeen, kun hän vastusti määrärahojen siirtämistä talousarviostaan suolistosyövän seulontaan.</w:t>
      </w:r>
    </w:p>
    <w:p>
      <w:r>
        <w:rPr>
          <w:b/>
          <w:u w:val="single"/>
        </w:rPr>
        <w:t xml:space="preserve">Asiakirjan numero 8014</w:t>
      </w:r>
    </w:p>
    <w:p>
      <w:r>
        <w:t xml:space="preserve">SDLP hyllyttää kolme valtuutettua lisääntymisterveyteen liittyvän riidan vuoksi</w:t>
      </w:r>
    </w:p>
    <w:p>
      <w:r>
        <w:t xml:space="preserve">Maanantai-iltana Belfastin kaupunginvaltuuston kolme jäsentä pidättäytyi äänestämästä äänestyksessä, jossa tuomittiin tilojen ulkopuolella tapahtuva ihmisten häirintä ja pelottelu. Pat Convery, Kate Mullan ja Declan Boyle on erotettu toistaiseksi. SDLP:llä oli Belfastin kaupunginvaltuustossa seitsemän jäsentä, mutta nyt sillä on vain neljä. Pat Convery, Belfastin entinen pormestari, korvataan SDLP:n ryhmänjohtajana ja Kate Mullan varajohtajana. Puolue ilmoitti, että sen valtuutettuja oli ohjeistettu tukemaan vihreiden ja progressiivisen unionistipuolueen (PUP) jäsenten esitystä maanantain valtuuston kokouksessa.</w:t>
      </w:r>
    </w:p>
    <w:p>
      <w:r>
        <w:rPr>
          <w:b/>
        </w:rPr>
        <w:t xml:space="preserve">Yhteenveto</w:t>
      </w:r>
    </w:p>
    <w:p>
      <w:r>
        <w:t xml:space="preserve">SDLP on hyllyttänyt kolme kaupunginvaltuutettua sen jälkeen, kun he eivät noudattaneet puolueen ohjeita tukea esitystä lisääntymisterveydenhuollon laitoksista.</w:t>
      </w:r>
    </w:p>
    <w:p>
      <w:r>
        <w:rPr>
          <w:b/>
          <w:u w:val="single"/>
        </w:rPr>
        <w:t xml:space="preserve">Asiakirjan numero 8015</w:t>
      </w:r>
    </w:p>
    <w:p>
      <w:r>
        <w:t xml:space="preserve">Kanadalainen "lähetä huumeita" Twitter-käyttäjä sai potkut työstään</w:t>
      </w:r>
    </w:p>
    <w:p>
      <w:r>
        <w:t xml:space="preserve">Twitter-käyttäjä kysyi sosiaalisessa verkostossa, voisiko diileri tuoda huumeita hänen Toronton alueella sijaitsevaan liikkeeseensä, koska hän tarvitsi "pilveä tai kahta" vuoronsa loppuun. Yorkin poliisi twiittasi pyynnön uudelleen ja ilmoitti: "Mahtavaa! Voimmeko mekin tulla?" Liike, Mr Lube, kertoi CBC Newsille, että työntekijä sai myöhemmin potkut. Twitter-syötteen profiilia muutettiin myöhemmin lukemaan: "Twiittini eivät ole missään nimessä vakavasti otettavia", ennen kuin syöte poistettiin. Herra Lube kiitti poliisivoimia sosiaalisen median alustalla ja lisäsi: "Asia on nyt hoidettu."</w:t>
      </w:r>
    </w:p>
    <w:p>
      <w:r>
        <w:rPr>
          <w:b/>
        </w:rPr>
        <w:t xml:space="preserve">Yhteenveto</w:t>
      </w:r>
    </w:p>
    <w:p>
      <w:r>
        <w:t xml:space="preserve">Kanadalaisen öljynvaihtoliikkeen työntekijä on saanut potkut sen jälkeen, kun poliisi näki hänen twiittinsä, jossa hän ilmeisesti pyysi marihuanatoimitusta - ja vastasi siihen.</w:t>
      </w:r>
    </w:p>
    <w:p>
      <w:r>
        <w:rPr>
          <w:b/>
          <w:u w:val="single"/>
        </w:rPr>
        <w:t xml:space="preserve">Asiakirjan numero 8016</w:t>
      </w:r>
    </w:p>
    <w:p>
      <w:r>
        <w:t xml:space="preserve">Nainen loukkaantui vakavasti Christchurchin talopalossa</w:t>
      </w:r>
    </w:p>
    <w:p>
      <w:r>
        <w:t xml:space="preserve">Palomiehet ja ambulanssihenkilöstö kutsuttiin kiinteistöön Purewellissa Christchurchissa pian 13:00 GMT jälkeen. Dorsetin ja Wiltshiren palo- ja pelastuspalvelun mukaan tulipalo oli rivitalon pohjakerroksen olohuoneessa. Purewell suljettiin liikenteeltä palomiesten käsitellessä tulipaloa. Palon syytä tutkitaan parhaillaan.</w:t>
      </w:r>
    </w:p>
    <w:p>
      <w:r>
        <w:rPr>
          <w:b/>
        </w:rPr>
        <w:t xml:space="preserve">Yhteenveto</w:t>
      </w:r>
    </w:p>
    <w:p>
      <w:r>
        <w:t xml:space="preserve">Nainen on viety sairaalaan vakavassa tilassa Dorsetissa sattuneen tulipalon jälkeen.</w:t>
      </w:r>
    </w:p>
    <w:p>
      <w:r>
        <w:rPr>
          <w:b/>
          <w:u w:val="single"/>
        </w:rPr>
        <w:t xml:space="preserve">Asiakirjan numero 8017</w:t>
      </w:r>
    </w:p>
    <w:p>
      <w:r>
        <w:t xml:space="preserve">Lunta: Sateet tuovat häiriöitä Englantiin ja Skotlantiin</w:t>
      </w:r>
    </w:p>
    <w:p>
      <w:r>
        <w:t xml:space="preserve">Kouluja on suljettu eri puolilla Durhamin kreivikuntaa, ja Pohjois-Yorkshiren A1-tiellä ja Sunderlandin ja Hartlepoolin välisellä A19-tiellä oli suuria ruuhkia. Myös Cumbriassa useiden teiden kerrottiin olevan kulkukelvottomia, ja ainakin 35 koulua Cumbriassa oli suljettu. Häiriöiden keskellä valokuvaajat ikuistivat lumisen maiseman lumisissa maisemissa. .</w:t>
      </w:r>
    </w:p>
    <w:p>
      <w:r>
        <w:rPr>
          <w:b/>
        </w:rPr>
        <w:t xml:space="preserve">Yhteenveto</w:t>
      </w:r>
    </w:p>
    <w:p>
      <w:r>
        <w:t xml:space="preserve">Koillis-Englannissa ja Skotlannin rajaseuduilla on satanut runsaasti lunta, mikä on aiheuttanut koulujen sulkemisia ja häiriöitä maanteillä.</w:t>
      </w:r>
    </w:p>
    <w:p>
      <w:r>
        <w:rPr>
          <w:b/>
          <w:u w:val="single"/>
        </w:rPr>
        <w:t xml:space="preserve">Asiakirjan numero 8018</w:t>
      </w:r>
    </w:p>
    <w:p>
      <w:r>
        <w:t xml:space="preserve">Angleseyn kunnan vaippa-astioiden ikärajaa koskevat suunnitelmat romutetaan.</w:t>
      </w:r>
    </w:p>
    <w:p>
      <w:r>
        <w:t xml:space="preserve">Se on seurausta perheiden vastareaktiosta, kun heille myös kerrottiin, että heidän on esitettävä syntymätodistukset osoittaakseen, että he ovat tukikelpoisia. Angleseyn kunta ilmoitti torstaina, että muutoksia on tehty, mikä tarkoittaa, että vanhempien ei tarvitse toimittaa kopiota. Lapset ovat nyt oikeutettuja palveluun enintään neljävuotiaina eikä enää kolmevuotiaina. Vanhempien lasten hakemukset käsitellään tapauskohtaisesti. Lokakuusta lähtien mustat roskikset kerätään maakunnassa kolmen viikon välein, mutta uuden palvelun ansiosta vanhempien ei tarvitse odottaa kahden viikon yli kahden viikon päästä hävittääkseen lasten vaipat.</w:t>
      </w:r>
    </w:p>
    <w:p>
      <w:r>
        <w:rPr>
          <w:b/>
        </w:rPr>
        <w:t xml:space="preserve">Yhteenveto</w:t>
      </w:r>
    </w:p>
    <w:p>
      <w:r>
        <w:t xml:space="preserve">Suunnitelmat kieltää vanhempia käyttämästä Angleseyn uutta vaippojen keräyspalvelua, jos heidän lapsensa ovat yli kolmevuotiaita, on peruttu.</w:t>
      </w:r>
    </w:p>
    <w:p>
      <w:r>
        <w:rPr>
          <w:b/>
          <w:u w:val="single"/>
        </w:rPr>
        <w:t xml:space="preserve">Asiakirjan numero 8019</w:t>
      </w:r>
    </w:p>
    <w:p>
      <w:r>
        <w:t xml:space="preserve">Suunnittelijat hyväksyvät Trowbridgen lihatehtaan uudistamisen</w:t>
      </w:r>
    </w:p>
    <w:p>
      <w:r>
        <w:t xml:space="preserve">Bowyersin lihanjalostustehdas Trowbridgessä on ollut tyhjillään sen jälkeen, kun yritys muutti sieltä pois kuusi vuotta sitten. Viime vuonna rakennuttaja Prorsus halusi rakentaa sinne elokuvateatterikompleksin, supermarketin ja ravintoloita, mutta Wiltshiren neuvosto hylkäsi hakemuksen. Uudessa hakemuksessa elokuvateatterisuunnitelmasta on luovuttu, ja sen sijaan siihen sisältyy vapaa-ajan tiloja ja muita kauppoja.</w:t>
      </w:r>
    </w:p>
    <w:p>
      <w:r>
        <w:rPr>
          <w:b/>
        </w:rPr>
        <w:t xml:space="preserve">Yhteenveto</w:t>
      </w:r>
    </w:p>
    <w:p>
      <w:r>
        <w:t xml:space="preserve">Kaavoittajat ovat hyväksyneet Wiltshiressä sijaitsevan hylätyn lihatehtaan kunnostussuunnitelmat.</w:t>
      </w:r>
    </w:p>
    <w:p>
      <w:r>
        <w:rPr>
          <w:b/>
          <w:u w:val="single"/>
        </w:rPr>
        <w:t xml:space="preserve">Asiakirjan numero 8020</w:t>
      </w:r>
    </w:p>
    <w:p>
      <w:r>
        <w:t xml:space="preserve">Catfordin hoitokodin asukasta syytetään naisen murhasta</w:t>
      </w:r>
    </w:p>
    <w:p>
      <w:r>
        <w:t xml:space="preserve">Eileen Dean kuoli sairaalassa maanantaina sen jälkeen, kun hänet oli pahoinpidelty Canadian Avenuella sijaitsevassa kodissa Catfordissa, Kaakkois-Lontoossa. Asukastoveri 62-vuotias Alexander Rawson saapui Old Bailey -oikeuteen aiemmin. Rawson määrättiin tutkintavankeuteen, ja hän saapuu seuraavan kerran samaan tuomioistuimeen 25. maaliskuuta. Aiheeseen liittyvät Internet-linkit HM Courts &amp; Tribunals Service (HM Courts &amp; Tribunals Service)</w:t>
      </w:r>
    </w:p>
    <w:p>
      <w:r>
        <w:rPr>
          <w:b/>
        </w:rPr>
        <w:t xml:space="preserve">Yhteenveto</w:t>
      </w:r>
    </w:p>
    <w:p>
      <w:r>
        <w:t xml:space="preserve">Mies on saapunut oikeuteen syytettynä 93-vuotiaan naisen murhasta kävelykepillä hoitokodissa.</w:t>
      </w:r>
    </w:p>
    <w:p>
      <w:r>
        <w:rPr>
          <w:b/>
          <w:u w:val="single"/>
        </w:rPr>
        <w:t xml:space="preserve">Asiakirjan numero 8021</w:t>
      </w:r>
    </w:p>
    <w:p>
      <w:r>
        <w:t xml:space="preserve">X Factor -poikabändi JLS julkaisee 3D-elokuvan elokuvateattereissa</w:t>
      </w:r>
    </w:p>
    <w:p>
      <w:r>
        <w:t xml:space="preserve">Eyes Wide Open kuvattiin treffeillä Lontoon O2-areenalla tammikuussa. Elokuvan luvataan näyttävän "ennen näkemättömiä" haastatteluja ja backstagemateriaalia yhtyeestä. Yhtyeen Marvin Humes sanoi: "Se on jälleen yksi JLS:n ensiesitys. Elokuvan tekeminen on aina ollut toivelistallamme, ja nyt olemme saavuttaneet sen tavoitteen." Liput näytöksiin tulevat myyntiin perjantaina 1. huhtikuuta. Marvin Humes lisäsi: "Haluamme, että fanit näkevät meistä toisen puolen, intiimimmän puolen, kunnon kärpäslintukamerajuttuja." Nelikon toista albumia Outta This World on myyty yli puoli miljoonaa kappaletta sen jälkeen, kun se julkaistiin syksyllä 2011.</w:t>
      </w:r>
    </w:p>
    <w:p>
      <w:r>
        <w:rPr>
          <w:b/>
        </w:rPr>
        <w:t xml:space="preserve">Yhteenveto</w:t>
      </w:r>
    </w:p>
    <w:p>
      <w:r>
        <w:t xml:space="preserve">Entinen X Factor -poikabändi JLS julkaisee ensimmäisen 3D-konserttielokuvansa, joka esitetään elokuvateattereissa eri puolilla Yhdistynyttä kuningaskuntaa perjantaina 3. kesäkuuta.</w:t>
      </w:r>
    </w:p>
    <w:p>
      <w:r>
        <w:rPr>
          <w:b/>
          <w:u w:val="single"/>
        </w:rPr>
        <w:t xml:space="preserve">Asiakirjan numero 8022</w:t>
      </w:r>
    </w:p>
    <w:p>
      <w:r>
        <w:t xml:space="preserve">HMP Nottinghamin ilmiantaja häviää työtuomioistuimessa</w:t>
      </w:r>
    </w:p>
    <w:p>
      <w:r>
        <w:t xml:space="preserve">Tuomioistuimen paneeli hylkäsi Diane Wardin kanteen perusteettomasta irtisanomisesta ja vahingosta, joka oli aiheutunut suojattujen paljastusten tekemisestä. Perusteluita ei ole vielä julkaistu, mutta niitä on tarkoitus julkaista lähikuukausina. Ward, 55, irtisanottiin lääketieteellisen tehottomuuden vuoksi vuonna 2016. Sittemmin vankiloiden ylitarkastaja on määrännyt hallituksen parantamaan vankilaa ja kuvaillut sen itsemurhien määrää "traagiseksi ja kauhistuttavaksi". Oikeusministeriö on kieltäytynyt kommentoimasta tuomioistuinkäsittelyä. Seuraa BBC East Midlandsia Facebookissa, Twitterissä tai Instagramissa. Lähetä juttuideoita osoitteeseen eastmidsnews@bbc.co.uk.</w:t>
      </w:r>
    </w:p>
    <w:p>
      <w:r>
        <w:rPr>
          <w:b/>
        </w:rPr>
        <w:t xml:space="preserve">Yhteenveto</w:t>
      </w:r>
    </w:p>
    <w:p>
      <w:r>
        <w:t xml:space="preserve">Entinen vankilavirkailija, joka väitti, että hänet irtisanottiin epäoikeudenmukaisesti sen jälkeen, kun hän oli puhunut väkivallasta ja huumeista Nottinghamin vankilassa, on hävinnyt oikeudenkäynnin.</w:t>
      </w:r>
    </w:p>
    <w:p>
      <w:r>
        <w:rPr>
          <w:b/>
          <w:u w:val="single"/>
        </w:rPr>
        <w:t xml:space="preserve">Asiakirjan numero 8023</w:t>
      </w:r>
    </w:p>
    <w:p>
      <w:r>
        <w:t xml:space="preserve">Mies oikeudessa Nottinghamin kolaritappelun kuolemasta</w:t>
      </w:r>
    </w:p>
    <w:p>
      <w:r>
        <w:t xml:space="preserve">Kahden lapsen isä Stephen Walsh, 37, kuoli maanantaina kotonaan Blenheim Avenuella Mapperleyssä, Nottinghamshiren osavaltiossa. Oliver Brown, 21, Mapperleyn Digby Avenuelta, saapui lauantaina Nottinghamin tuomaristuomioistuimeen. Hänet määrättiin takuita vastaan osoitteeseen kreivikunnan ulkopuolella, ja hän saapuu seuraavan kerran Nottinghamin kruununoikeuteen 3. syyskuuta. Seuraa BBC East Midlandsia Facebookissa, Twitterissä tai Instagramissa. Lähetä juttuideoita osoitteeseen eastmidsnews@bbc.co.uk.</w:t>
      </w:r>
    </w:p>
    <w:p>
      <w:r>
        <w:rPr>
          <w:b/>
        </w:rPr>
        <w:t xml:space="preserve">Yhteenveto</w:t>
      </w:r>
    </w:p>
    <w:p>
      <w:r>
        <w:t xml:space="preserve">Mies on saapunut oikeuteen syytettynä kuolemantuottamuksesta, joka liittyy poliisin mukaan kolarin jälkeen pahoinpidellyn kuljettajan kuolemaan.</w:t>
      </w:r>
    </w:p>
    <w:p>
      <w:r>
        <w:rPr>
          <w:b/>
          <w:u w:val="single"/>
        </w:rPr>
        <w:t xml:space="preserve">Asiakirjan numero 8024</w:t>
      </w:r>
    </w:p>
    <w:p>
      <w:r>
        <w:t xml:space="preserve">Guernseyn bussimatkustajien putoaminen johtui huonosta säästä</w:t>
      </w:r>
    </w:p>
    <w:p>
      <w:r>
        <w:t xml:space="preserve">Viimeisten kolmen kuukauden aikana matkustajia oli lähes 28 000 vähemmän kuin vuoden 2011 vastaavana ajanjaksona, 438 804 matkustajasta 410 972:een. Tiedottajan mukaan huhti- ja kesäkuu olivat kaksi sateisinta moniin vuosiin. Hän sanoi: "Tämä on selvästi vaikuttanut kielteisesti asukkaiden ja vierailijoiden matkustajamääriin". Tiedottajan mukaan toukokuun tilastot, jotka vähenivät vain 780 matkustajalla, osoittavat, että matkustajamäärät olisivat pysyneet suurelta osin ennallaan, jos sää ei olisi ollut niin epäsuotuisa.</w:t>
      </w:r>
    </w:p>
    <w:p>
      <w:r>
        <w:rPr>
          <w:b/>
        </w:rPr>
        <w:t xml:space="preserve">Yhteenveto</w:t>
      </w:r>
    </w:p>
    <w:p>
      <w:r>
        <w:t xml:space="preserve">Guernseyn ympäristöministeriön mukaan bussimatkustajien määrän lasku huhti-, touko- ja kesäkuussa johtuu huonosta säästä.</w:t>
      </w:r>
    </w:p>
    <w:p>
      <w:r>
        <w:rPr>
          <w:b/>
          <w:u w:val="single"/>
        </w:rPr>
        <w:t xml:space="preserve">Asiakirjan numero 8025</w:t>
      </w:r>
    </w:p>
    <w:p>
      <w:r>
        <w:t xml:space="preserve">Raha-automaattihyökkäykset: Leicesterin mies pidätettiin</w:t>
      </w:r>
    </w:p>
    <w:p>
      <w:r>
        <w:t xml:space="preserve">Useita varkauksia tapahtui 1. lokakuuta ja 16. joulukuuta välisenä aikana. Leicesteristä kotoisin oleva 42-vuotias mies pidätettiin Leicestershiressä, Lincolnshiressä, Northamptonshiressä ja Humbersidessa tehtyjen ratsioiden yhteydessä. Poliisin mukaan jokaisessa varkaudessa oli käytetty JCB-ajoneuvoa pankkiautomaattien irrottamiseen supermarkettien seinistä. Torstai-iltana poliisit kertoivat, että pidätetty mies oli vapautettu takuita vastaan.</w:t>
      </w:r>
    </w:p>
    <w:p>
      <w:r>
        <w:rPr>
          <w:b/>
        </w:rPr>
        <w:t xml:space="preserve">Yhteenveto</w:t>
      </w:r>
    </w:p>
    <w:p>
      <w:r>
        <w:t xml:space="preserve">Eräs mies on pidätetty, koska hän on ollut mukana kaivurien tekemissä pankkiautomaattien varkauksissa eri puolilla maata.</w:t>
      </w:r>
    </w:p>
    <w:p>
      <w:r>
        <w:rPr>
          <w:b/>
          <w:u w:val="single"/>
        </w:rPr>
        <w:t xml:space="preserve">Asiakirjan numero 8026</w:t>
      </w:r>
    </w:p>
    <w:p>
      <w:r>
        <w:t xml:space="preserve">Pakistanin "fanaattiset" uzbekkitaistelijat</w:t>
      </w:r>
    </w:p>
    <w:p>
      <w:r>
        <w:t xml:space="preserve">Suurin osa Etelä-Waziristanin uzbekkitaistelijoista kuuluu al-Qaidaan sidoksissa olevaan IMU:hun. Fanaattisuudestaan tunnetut uzbekkitaistelijat pakenivat alun perin kotimaastaan 1990-luvun alussa sen jälkeen, kun hallitus oli ryhtynyt tukahduttamaan toimia niitä vastaan, jotka kannattivat sharia-lain käyttöönottoa maallisessa Uzbekistanissa. Kukaan ei tiedä tarkalleen, kuinka monta heitä on Pakistanissa - arviot vaihtelevat rajusti 500:sta 5 000:een. Kaikki sikäläiset uzbekistanilaiset eivät ole aktiivisia taistelijoita - jotkut ovat vain Talebanin kannattajia, kun taas toiset ovat pelkkiä "palkattuja pyssymiehiä". IMU:n johtaja Tahir Yuldashev asui täällä useiden toveriensa kanssa useita vuosia. Syyskuussa 2009 armeija väitti tappaneensa Yuldashevin, mutta tätä ei ole koskaan vahvistettu. Eurooppalaisten taistelijoiden tiedetään liikkuvan Mir Alin kaupungin ympäristössä Pohjois-Waziristanissa. Bannun alueelle sijoitetut turvallisuusjoukot ovat pidättäneet useita ulkomaalaisia, muun muassa hollantilaisia, saksalaisia ja ranskalaisia, kun he ovat saapuneet alueelle tai lähteneet sieltä. Brittiläissyntyisen Rashid Raufin, joka tunnetaan epäonnistuneesta transatlanttisen pommi-iskun juonesta, sanotaan kuolleen tällä alueella marraskuussa 2008. Taleban-uskollisuus Kun IMU perustettiin elokuussa 1998 Pohjois-Afganistanissa, sen päätavoitteena oli kaataa presidentti Islam Karimovin hallitus ja perustaa Uzbekistaniin islamilainen valtio. Vuonna 1999 IMU perusti Pohjois-Afganistaniin useita sotilasleirejä, joista se aloitti hyökkäykset Etelä-Kirgisiaan ja Uzbekistaniin vuosina 1999 ja 2000. Kun Yhdysvaltojen johtama liittouma hyökkäsi Afganistaniin vuonna 2001, IMU ilmoitti olevansa lojaali Talebanille. IMU:n uskotaan kärsineen raskaita tappioita taistellessaan Talebanin rinnalla Yhdysvaltain johtamia joukkoja vastaan vuonna 2001. Se onnistui kuitenkin järjestäytymään uudelleen Pohjois- ja Etelä-Waziristanin heimoalueilla seuraavien vuosien aikana. Eräs entinen IMU:n jäsen kertoi BBC:n Uzbekistanin yksikölle, että heimoalueilla oli vuoden 2001 loppuun mennessä yli 100 perhettä. Suurin osa heistä oli lapsia ja leskeksi jääneitä naisia. Heidän joukossaan oli useita satoja IMU:n jäseniä. Kokonaiskuvaa hämmentää entisestään se, että jotkut Pakistanin viranomaiset olettavat virheellisesti, että muista maista - kuten Tšetšeniasta - tulevat islamilaiset taistelijat ovat Uzbekistanista. Vaikka Keski-Aasian hallitukset pitävät järjestöä edelleen suurimpana uhkana alueen vakaudelle, analyytikot kyseenalaistavat sen kyvyn toimia operatiivisena voimana Pakistanin ja Afganistanin ulkopuolella. Uzbekistanilaisen osaston uskotaan sekoittuneen jossain määrin paikalliseen väestöön, ja siitä on tullut pysyvä osa Pakistanin luoteisten raja-alueiden taistelijoiden toimintaa. Asiantuntijoiden mukaan pakistanilaiset turvallisuusjoukot ottivat uzbekit ensimmäisen kerran kohteekseen maaliskuussa 2007, kun militantit alkoivat hyökätä ja tappaa pakistanilaisia sotilaita ja puolisotilaallisia joukkoja. Tämän jälkeen Tahir Yuldashevin miehiä syytettiin lukuisista itsemurhaiskuista ja satojen heimojen vanhimpien tappamisesta Pakistanissa vuosien varrella. Hänen taistelijansa tekivät hyökkäyksiä Pakistanin joukkoja vastaan heimovyöhykkeellä, ja heidän uskotaan osallistuneen vuonna 2007 tapahtuneeseen Punaisen moskeijan piiritykseen, jossa kuoli kymmeniä ihmisiä. Armeijan mukaan uzbekkitaistelijat ovat pelottava vihollinen. Pakistanin turvallisuusjoukot uskovat, että osa Islamabadissa tehdyistä suurista pommi-iskuista on keskiaasialaisten taistelijoiden tekemiä.</w:t>
      </w:r>
    </w:p>
    <w:p>
      <w:r>
        <w:rPr>
          <w:b/>
        </w:rPr>
        <w:t xml:space="preserve">Yhteenveto</w:t>
      </w:r>
    </w:p>
    <w:p>
      <w:r>
        <w:t xml:space="preserve">Ainakin kahdeksan al-Qaidan taistelijaa - joista osa oli Saksan kansalaisia - kuoli syyskuussa 2010 Pakistanin Pohjois-Waziristanin alueella tehdyssä lennokki-iskussa, mikä on jälleen kerran herättänyt kysymyksiä ulkomaisten taistelijoiden osallistumisesta alueella. He olivat ilmeisesti vierailulla heimojohtaja Sher Mullahin luona, jolla uskotaan olevan läheiset yhteydet Talebaniin ja ulkomaisiin taistelijoihin, kuten Uzbekistanin islamilaiseen liikkeeseen (IMU). Keitä siis ovat IMU ja mitä he tekevät Pakistanissa?</w:t>
      </w:r>
    </w:p>
    <w:p>
      <w:r>
        <w:rPr>
          <w:b/>
          <w:u w:val="single"/>
        </w:rPr>
        <w:t xml:space="preserve">Asiakirjan numero 8027</w:t>
      </w:r>
    </w:p>
    <w:p>
      <w:r>
        <w:t xml:space="preserve">June Knightin kuolema: Robert Knightia syytetään murhasta</w:t>
      </w:r>
    </w:p>
    <w:p>
      <w:r>
        <w:t xml:space="preserve">Robert Knightia, 52, Leigh-on-Sean The Fairwaysta, syytetään June Knightin, 79, tappamisesta. Hän kuoli Langley Lodge Nursing Home -hoitokodissa Imperial Avenuella, Westcliff-on-Sea, maanantaina klo 22.00 GMT. Essexin poliisi on vahvistanut, että syytetty mies on uhrin sukulainen. Knight saapuu myöhemmin Southendin tuomareiden eteen. Ruumiinavaus tehdään myöhemmin tällä viikolla, Essexin poliisi kertoi.</w:t>
      </w:r>
    </w:p>
    <w:p>
      <w:r>
        <w:rPr>
          <w:b/>
        </w:rPr>
        <w:t xml:space="preserve">Yhteenveto</w:t>
      </w:r>
    </w:p>
    <w:p>
      <w:r>
        <w:t xml:space="preserve">Miestä on syytetty omaisensa murhasta Essexissä sijaitsevassa hoitokodissa.</w:t>
      </w:r>
    </w:p>
    <w:p>
      <w:r>
        <w:rPr>
          <w:b/>
          <w:u w:val="single"/>
        </w:rPr>
        <w:t xml:space="preserve">Asiakirjan numero 8028</w:t>
      </w:r>
    </w:p>
    <w:p>
      <w:r>
        <w:t xml:space="preserve">Clyde-joesta pumpataan vettä Taidekoulun tulipalon torjumiseksi</w:t>
      </w:r>
    </w:p>
    <w:p>
      <w:r>
        <w:t xml:space="preserve">Operaatio on johtanut useiden teiden sulkemiseen kaupungin keskustassa. Kyseiset tiet ovat Broomielaw, Brown Street, Argyle Street, Douglas Street ja Dalhousie Street. Myös Sauchiehall Streetin alue on edelleen suljettu. Skotlannin poliisi on pyytänyt autoilijoita välttämään näitä alueita.</w:t>
      </w:r>
    </w:p>
    <w:p>
      <w:r>
        <w:rPr>
          <w:b/>
        </w:rPr>
        <w:t xml:space="preserve">Yhteenveto</w:t>
      </w:r>
    </w:p>
    <w:p>
      <w:r>
        <w:t xml:space="preserve">Palomiehet käyttivät Clyde-joen vesipumppua Glasgow'n taidekoulun tulipalon sammuttamiseen.</w:t>
      </w:r>
    </w:p>
    <w:p>
      <w:r>
        <w:rPr>
          <w:b/>
          <w:u w:val="single"/>
        </w:rPr>
        <w:t xml:space="preserve">Asiakirjan numero 8029</w:t>
      </w:r>
    </w:p>
    <w:p>
      <w:r>
        <w:t xml:space="preserve">Spoof-taide voittaa jälleen vuoden 2017 turnip Prize -palkinnon</w:t>
      </w:r>
    </w:p>
    <w:p>
      <w:r>
        <w:t xml:space="preserve">Muovipossua vetävä lelutraktori on taiteilija Chris P Baconin työtä. Järjestäjä Trevor Prideaux sanoi, että kilpailuun toivottiin osallistujia, jotka tekivät "mahdollisimman vähän työtä". Hän lisäsi, että somersetiläisessä pubissa järjestettyyn kilpailuun osallistui "ennätysmäärä paskoja töitä eri puolilta maailmaa".</w:t>
      </w:r>
    </w:p>
    <w:p>
      <w:r>
        <w:rPr>
          <w:b/>
        </w:rPr>
        <w:t xml:space="preserve">Yhteenveto</w:t>
      </w:r>
    </w:p>
    <w:p>
      <w:r>
        <w:t xml:space="preserve">Pulled Pork on nimetty parhaaksi teokseksi pilakuvataidepalkinnossa, Turnip Prize -palkinnossa, joka ei ole kovin taiteellinen tulkinta Turner-palkinnosta.</w:t>
      </w:r>
    </w:p>
    <w:p>
      <w:r>
        <w:rPr>
          <w:b/>
          <w:u w:val="single"/>
        </w:rPr>
        <w:t xml:space="preserve">Asiakirjan numero 8030</w:t>
      </w:r>
    </w:p>
    <w:p>
      <w:r>
        <w:t xml:space="preserve">Mies kuoli kahden ajoneuvon kolarissa Wiltshiressä</w:t>
      </w:r>
    </w:p>
    <w:p>
      <w:r>
        <w:t xml:space="preserve">Mies ajoi Hyundai i40 -autoa, joka törmäsi Volkswagen Transporter -pakettiautoon B390-tiellä Shrewtonin ja Chitternen välillä. Mies kuoli onnettomuuspaikalla, joka tapahtui noin kello 21.20 GMT lauantaina. Wiltshiren poliisi sulki tien useiden tuntien ajaksi onnettomuuden jälkeen. Tiedottaja on vedonnut silminnäkijöihin, jotta nämä ottaisivat yhteyttä poliisiin.</w:t>
      </w:r>
    </w:p>
    <w:p>
      <w:r>
        <w:rPr>
          <w:b/>
        </w:rPr>
        <w:t xml:space="preserve">Yhteenveto</w:t>
      </w:r>
    </w:p>
    <w:p>
      <w:r>
        <w:t xml:space="preserve">Nelikymppinen mies on kuollut kahden ajoneuvon kolarissa Wiltshiressä.</w:t>
      </w:r>
    </w:p>
    <w:p>
      <w:r>
        <w:rPr>
          <w:b/>
          <w:u w:val="single"/>
        </w:rPr>
        <w:t xml:space="preserve">Asiakirjan numero 8031</w:t>
      </w:r>
    </w:p>
    <w:p>
      <w:r>
        <w:t xml:space="preserve">Cleckheatonin onnettomuus: Cleaton Cleaton: Mies syytteessä murhayrityksestä</w:t>
      </w:r>
    </w:p>
    <w:p>
      <w:r>
        <w:t xml:space="preserve">Tapaus sattui varhain sunnuntaiaamuna Bradford Roadilla Cleckheatonissa, West Yorkshiressä. Viisi loukkaantunutta jalankulkijaa on sittemmin päässyt sairaalasta. Kuudes - nelikymppinen mies - on edelleen kriittisessä tilassa. Andrew Wrigglesworth, 49, kotoisin Shirley Avenuelta, Birstallista, vangittiin Leedsin tuomareiden päätöksellä. Hänen on määrä saapua Leedsin kruununoikeuteen 20. tammikuuta. Seuraa BBC Yorkshirea Facebookissa, Twitterissä ja Instagramissa. Lähetä juttuideoita osoitteeseen yorkslincs.news@bbc.co.uk.</w:t>
      </w:r>
    </w:p>
    <w:p>
      <w:r>
        <w:rPr>
          <w:b/>
        </w:rPr>
        <w:t xml:space="preserve">Yhteenveto</w:t>
      </w:r>
    </w:p>
    <w:p>
      <w:r>
        <w:t xml:space="preserve">Mies on saapunut oikeuteen syytettynä kuudesta murhayrityksestä sen jälkeen, kun auto törmäsi kuuteen jalankulkijaan.</w:t>
      </w:r>
    </w:p>
    <w:p>
      <w:r>
        <w:rPr>
          <w:b/>
          <w:u w:val="single"/>
        </w:rPr>
        <w:t xml:space="preserve">Asiakirjan numero 8032</w:t>
      </w:r>
    </w:p>
    <w:p>
      <w:r>
        <w:t xml:space="preserve">Afrikkalainen unelma: Ugandan muotimerkin omistajat antavat neuvoja</w:t>
      </w:r>
    </w:p>
    <w:p>
      <w:r>
        <w:t xml:space="preserve">Liikekumppanuus - Miten se onnistuu? - Ota käyttöön selkeästi määritellyt roolit: Tiimin kasvaessa on yhä tärkeämpää virtaviivaistaa kaikkien tehtäviä, jotta vältytään päällekkäisyyksiltä ja sekaannuksilta. Kun selkeys puuttuu, tieto lipsuu, ja tehokkuus kärsii. -Avaa viestintäkanavat: On hienoa olla eri mieltä. Rakentava kritiikki ja sisäinen vuoropuhelu ovat avainasemassa liiketoiminnan kehittämisessä. Säännölliset kokoukset pitävät meidät ajan tasalla ja antavat meille mahdollisuuden osallistua kaikkiin osastojen keskeisiin päätöksiin. -Keskinäinen kunnioitus: Olemme ystäviä, mutta viime kädessä pyöritämme yritystä, jolla on uskollisia työntekijöitä, toimittajia ja asiakkaita. Tehtävämme on olla ammattitaitoinen ja helposti lähestyttävä, jotta kaikki sujuu ongelmitta. -Ajanvietto: Et voi toimia tehokkaasti, jos työskentelet itsesi loppuun asti. On tärkeää varata aikaa rentoutumiseen ja latautumiseen. -Luottamus: Kumppanuus voi toimia vain ympäristössä, jossa vallitsee myönteinen asenne ja luottamus. Kun yritykset käyvät läpi erilaisia syklejään, kumppanit joutuvat koetukselle. Tilanteissa, joissa luottamusta ei ole, tulevaisuus on synkkä - kuten missä tahansa parisuhteessa. -Yhteiset arvot: On hyödyllistä, jos kumppaneilla on samanlaiset arvot. On esimerkiksi sovittava siitä, mitä asiakkaille luvataan ja kuinka pitkälle ollaan valmiita menemään sen säilyttämiseksi. -Yhteinen visio: Liikekumppaneiden pitäisi jakaa sama pitkän aikavälin visio yrityksestä ja olla valmiita uhraamaan suurempia palkkoja ja tekemään pidempiä työpäiviä päästäkseen tavoitteeseen. Etsikää, mikä teitä kumpaakin energisoi ja motivoi liiketoiminnassanne. -Yhteinen järki ja itsekuri: Ajattele, miten toimintasi ja keskustelusi yrityksen ulkopuolella vaikuttavat siihen, millainen käsitys kumppaneistasi ja yrityksestäsi vallitsee julkisuudessa. Toimikaa aina kumppanienne ja yrityksenne parhaaksi. Kohtele muita niin kuin odotat itseäsi kohdeltavan, kunnioita rajoja ja noudata järjestelmiä.</w:t>
      </w:r>
    </w:p>
    <w:p>
      <w:r>
        <w:rPr>
          <w:b/>
        </w:rPr>
        <w:t xml:space="preserve">Yhteenveto</w:t>
      </w:r>
    </w:p>
    <w:p>
      <w:r>
        <w:t xml:space="preserve">Definition Africa on ugandalainen muotimerkki, jonka ovat perustaneet Nadia Bhegani, Olga Mugyenyi ja Nahida Bhegani ja joka pyrkii hankkimaan kaikki raaka-aineet mantereelta. Osana uusinta African Dream -sarjaa he kertoivat kokemuksistaan liikekumppanuudesta - kokemusta, jota he vertasivat avioliittoon.</w:t>
      </w:r>
    </w:p>
    <w:p>
      <w:r>
        <w:rPr>
          <w:b/>
          <w:u w:val="single"/>
        </w:rPr>
        <w:t xml:space="preserve">Asiakirjan numero 8033</w:t>
      </w:r>
    </w:p>
    <w:p>
      <w:r>
        <w:t xml:space="preserve">Beatrix Potterin piilotettu yhteys Skotlantiin</w:t>
      </w:r>
    </w:p>
    <w:p>
      <w:r>
        <w:t xml:space="preserve">Eastwood House on kaunis viktoriaaninen huvila Tay-joen rannalla Dunkeldissä, ja se sijaitsee yhdeksän hehtaarin alueella. Beatrix Potter ja hänen perheensä viettivät täällä osan lomistaan. Nykyään Alex Kettles asuu täällä perheensä kanssa. Vierailupäivänäni satoi. Hän esitteli minulle taloa, ja menimme huoneeseen, joka ei ole kaukana ulko-ovesta. "Hän luultavasti kirjoitti tarinoita ulkona, istuen nurmikolla. Ehkä jos olisi ollut märkää, kuten nyt, hän olisi voinut hyvin olla tällaisessa huoneessa", hän kertoi minulle. "Sitä kutsuttiin aamuhuoneeksi. Se olisi mukava paikka istua, ehkä vähemmän muodollinen kuin salonki. Joten kyllä, haluaisin ajatella, että hän oli ehkä juuri tässä, kun hän kirjoitti noita tarinoita." Perhe matkusti Lontoosta, ja eräällä lomalla vuonna 1893 kaksi hänen nyt maailmankuulua tarinaansa heräsivät henkiin. Syyskuun 4. päivänä hän kirjoitti kuvakirjeen Noel Moorelle, kotiopettajattarensa pojalle. Alex Kettles kertoo, että ne kirjoitettiin ylös Eastwood Housessa. "Tiedämme sen, koska talon nimi ja päivämäärä oli merkitty kirjeiden yläosaan. Kirjeet lähetettiin Beatrixin kotiopettajattaren nuorelle pojalle. "Poika oli huonovointinen, joten Beatrix istui kirjoittamaan pojalle pientä viestiä ja ajatteli, että kirjoitan sinulle pienen tarinan. Tämä oli tarina Peter Rabbitista, joka näkyy piirroksissa, jotka sitten muutamaa vuotta myöhemmin tulivat osaksi kirjaa. "Uskon, että seuraavana päivänä hän tunsi hieman syyllisyyttä siitä, että hän oli kirjoittanut Noelille mukavan pienen tarinan, ja kirjoitti toisen tarinan tämän veljelle Ericille, joka oli tarina Jeremy Fisheristä." Saniaisia ja sieniä Vain lyhyen matkan päässä Eastwood Housesta Tay-joen toisella puolella on Birnam Arts. Dunkeldin kuninkaallisen koulun päiväkotilapset nauttivat leikeistä puutarhassa ja siellä olevassa näyttelyssä, joka kertoo kirjailijasta. Beatrix Potteria kiehtoi ympäröivä maailma, eikä hän ollut vain lahjakas taiteilija, vaan hänen kiinnostuksensa kohdistui myös tieteeseen. Monien vuosien ajan hän tutki saniaisia, sammalia ja sieniä. Dave Amos on Birnam Artsin näyttelypäällikkö. "Kun hän tuli tänne lapsena, hän oli tulossa Lontoosta, ja hän tuli tähän kauniiseen paikkaan ja oli niin vaikuttunut ympäristöstään", hän sanoi. "Hän kiinnostui kovasti sienistä, eläimistä ja linnuista." Puolitoista vuosisataa hänen syntymänsä jälkeen hänen tarinansa kiehtovat yhä monia ympäri maailmaa.</w:t>
      </w:r>
    </w:p>
    <w:p>
      <w:r>
        <w:rPr>
          <w:b/>
        </w:rPr>
        <w:t xml:space="preserve">Yhteenveto</w:t>
      </w:r>
    </w:p>
    <w:p>
      <w:r>
        <w:t xml:space="preserve">Peter Rabbitin tarina tunnetaan kaikkialla maailmassa. Vähemmän tunnettu on Skotlannin rooli tarinassa. Beatrix Potter syntyi 28. heinäkuuta 1866 ja vietti pitkiä perhelomia Perthshiressä. Nyt, 150 vuotta kirjailijan syntymän jälkeen, Elizabeth Quigley on päässyt yksinoikeudella tutustumaan Dunkeldissa sijaitsevaan taloon, jossa hän kirjoitti osan tarinoistaan.</w:t>
      </w:r>
    </w:p>
    <w:p>
      <w:r>
        <w:rPr>
          <w:b/>
          <w:u w:val="single"/>
        </w:rPr>
        <w:t xml:space="preserve">Asiakirjan numero 8034</w:t>
      </w:r>
    </w:p>
    <w:p>
      <w:r>
        <w:t xml:space="preserve">Coronavirus: Jeremy Miles johtaa Walesin toipumista</w:t>
      </w:r>
    </w:p>
    <w:p>
      <w:r>
        <w:t xml:space="preserve">Pääministeri Mark Drakeford sanoi, että kyseessä on "suurin haaste, jonka olemme kohdanneet hajautettuna hallituksena". Hän sanoi, että Miles valvoo kriisiin vastaamiseksi tehtävän työn koordinointia Walesin hallituksen sisällä. Miles on myös Walesin EU-jäsenyyden päättymisestä vastaava ministeri. Drakeford lisäsi: "Tämä elintärkeä työ tulee vaikuttamaan Walesin asukkaiden elämän eri osa-alueisiin; sillä on suuri merkitys julkisille palveluille, taloudelle ja yhteiskunnalle." Hän lisäsi: "Tämä työ tulee vaikuttamaan Walesin asukkaiden elämän eri osa-alueisiin."</w:t>
      </w:r>
    </w:p>
    <w:p>
      <w:r>
        <w:rPr>
          <w:b/>
        </w:rPr>
        <w:t xml:space="preserve">Yhteenveto</w:t>
      </w:r>
    </w:p>
    <w:p>
      <w:r>
        <w:t xml:space="preserve">Walesin hallituksen pääneuvonantaja Jeremy Miles vastaa Walesin toipumisesta Covid-19-pandemiasta.</w:t>
      </w:r>
    </w:p>
    <w:p>
      <w:r>
        <w:rPr>
          <w:b/>
          <w:u w:val="single"/>
        </w:rPr>
        <w:t xml:space="preserve">Asiakirjan numero 8035</w:t>
      </w:r>
    </w:p>
    <w:p>
      <w:r>
        <w:t xml:space="preserve">Kuvissa: Afganistanin muistojumalanpalvelus Pyhän Paavalin katedraalissa</w:t>
      </w:r>
    </w:p>
    <w:p>
      <w:r>
        <w:t xml:space="preserve">Tilaisuuteen osallistui kuningatar ja useita kuninkaallisen perheen jäseniä sekä poliitikkoja, kuten pääministeri David Cameron, varapääministeri Nick Clegg ja työväenpuolueen johtaja Ed Miliband. Paikalla olivat myös taisteluissa kaatuneiden ja Afganistanissa palvelleiden henkilöiden lähiomaiset.</w:t>
      </w:r>
    </w:p>
    <w:p>
      <w:r>
        <w:rPr>
          <w:b/>
        </w:rPr>
        <w:t xml:space="preserve">Yhteenveto</w:t>
      </w:r>
    </w:p>
    <w:p>
      <w:r>
        <w:t xml:space="preserve">St Paulin katedraalissa on pidetty muistojumalanpalvelus sen kunniaksi, että Yhdistyneen kuningaskunnan osallistuminen Afganistanin konfliktiin päättyi.</w:t>
      </w:r>
    </w:p>
    <w:p>
      <w:r>
        <w:rPr>
          <w:b/>
          <w:u w:val="single"/>
        </w:rPr>
        <w:t xml:space="preserve">Asiakirjan numero 8036</w:t>
      </w:r>
    </w:p>
    <w:p>
      <w:r>
        <w:t xml:space="preserve">Bridgwaterin kadonnut äiti ja poika "turvassa ja hyvin" Espanjassa</w:t>
      </w:r>
    </w:p>
    <w:p>
      <w:r>
        <w:t xml:space="preserve">Zivile Jokubonyte, 29, ja hänen kaksivuotias poikansa lähtivät Bridgwaterista lennolle Valenciaan 31. elokuuta. Hän on ottanut yhteyttä Espanjan viranomaisiin vahvistaakseen olinpaikkansa, Avon ja Somersetin poliisi kertoi. Poliisi esitti alun perin vetoomuksen, koska hänen katoamisensa oli "odottamaton" eikä hän ollut ottanut yhteyttä äitiinsä 4. syyskuuta jälkeen.</w:t>
      </w:r>
    </w:p>
    <w:p>
      <w:r>
        <w:rPr>
          <w:b/>
        </w:rPr>
        <w:t xml:space="preserve">Yhteenveto</w:t>
      </w:r>
    </w:p>
    <w:p>
      <w:r>
        <w:t xml:space="preserve">Poliisin mukaan kadonneeksi ilmoitettu äiti ja hänen pieni poikansa ovat turvassa ja voivat hyvin Espanjassa.</w:t>
      </w:r>
    </w:p>
    <w:p>
      <w:r>
        <w:rPr>
          <w:b/>
          <w:u w:val="single"/>
        </w:rPr>
        <w:t xml:space="preserve">Asiakirjan numero 8037</w:t>
      </w:r>
    </w:p>
    <w:p>
      <w:r>
        <w:t xml:space="preserve">Aberystwythin freelance-valokuvaaja Keith Morris kadonnut</w:t>
      </w:r>
    </w:p>
    <w:p>
      <w:r>
        <w:t xml:space="preserve">Dyfed-Powysin poliisin mukaan Keith Morris, 61, kotoisin Aberystwythistä Ceredigionista, nähtiin viimeksi torstaina ja hänelle puhuttiin torstaina, ja hänet ilmoitettiin kadonneeksi perjantaina klo 14.30 BST. Rannikkovartiosto kertoi avustaneensa poliisia kadonneen miehen etsinnöissä Aberystwythissä perjantaina, ja etsinnät jatkuivat lauantaina. Kaikkia, joilla on tietoa, on pyydetty ottamaan yhteyttä poliisiin. Vapaaehtoinen lehdistö- ja häävalokuvaaja on säännöllisesti mukana radio- ja televisio-ohjelmissa, muun muassa BBC Radio Cymru -ohjelmassa.</w:t>
      </w:r>
    </w:p>
    <w:p>
      <w:r>
        <w:rPr>
          <w:b/>
        </w:rPr>
        <w:t xml:space="preserve">Yhteenveto</w:t>
      </w:r>
    </w:p>
    <w:p>
      <w:r>
        <w:t xml:space="preserve">Tunnettu valokuvaaja on ilmoitettu kadonneeksi.</w:t>
      </w:r>
    </w:p>
    <w:p>
      <w:r>
        <w:rPr>
          <w:b/>
          <w:u w:val="single"/>
        </w:rPr>
        <w:t xml:space="preserve">Asiakirjan numero 8038</w:t>
      </w:r>
    </w:p>
    <w:p>
      <w:r>
        <w:t xml:space="preserve">Owen Smithin mukaan työväenpuolue lupaa oikeudenmukaisemman ja paremman yhteiskunnan.</w:t>
      </w:r>
    </w:p>
    <w:p>
      <w:r>
        <w:t xml:space="preserve">Owen Smith sanoi, että se romuttaisi niin sanotun makuuhuoneen veron ja tiukentaisi verolakeja "ihmisten arvojen mukaisesti". Hän lisäsi, että työväenpuolueen johtaja Ed Miliband oli antanut puolueelle takaisin sen "mojon" ja oli työläisten puolella. Smith väitti myös, että työväenpuolue on "hajauttamisen puolue", ja torjui muiden väitteet puhua Walesin puolesta. Hän tuomitsi konservatiivit "kansan todelliseksi viholliseksi", Plaid Cymru -puolueen "pihalla olevaksi", UKIP-puolueen "rättipussiksi" ja sanoi, ettei hän "viitsi" sanoa mitään liberaalidemokraateista. Smith kehui myös Walesin työväenpuolueen hallituksen työllisyystilannetta paremmaksi kuin konservatiivien johtaman koalition Westminsterissä.</w:t>
      </w:r>
    </w:p>
    <w:p>
      <w:r>
        <w:rPr>
          <w:b/>
        </w:rPr>
        <w:t xml:space="preserve">Yhteenveto</w:t>
      </w:r>
    </w:p>
    <w:p>
      <w:r>
        <w:t xml:space="preserve">Työväenpuolue puuttuu konservatiivien "moraalittomaan" politiikkaan, jos se voittaa vaalit, varjo-Walesin puoluesihteeri on sanonut Swanseassa kokoontuneille puoluevaltuutetuille.</w:t>
      </w:r>
    </w:p>
    <w:p>
      <w:r>
        <w:rPr>
          <w:b/>
          <w:u w:val="single"/>
        </w:rPr>
        <w:t xml:space="preserve">Asiakirjan numero 8039</w:t>
      </w:r>
    </w:p>
    <w:p>
      <w:r>
        <w:t xml:space="preserve">Godstonen eläkeläisen Dennis Kellondin murhasta syytetty mies</w:t>
      </w:r>
    </w:p>
    <w:p>
      <w:r>
        <w:t xml:space="preserve">Poliisin mukaan Darren John Robert McCleania, joka asuu Coneyburyssa Bletchingleyssä, syytetään 88-vuotiaan Dennis Kellondin murhasta. Kellondin ruumis löydettiin maanantaina talosta Bletchingley Roadilla Godstonessa. Poliisien mukaan hän kuoli päävammaan. McCleanin on määrä saapua Guildfordin tuomareiden eteen lauantaina.</w:t>
      </w:r>
    </w:p>
    <w:p>
      <w:r>
        <w:rPr>
          <w:b/>
        </w:rPr>
        <w:t xml:space="preserve">Yhteenveto</w:t>
      </w:r>
    </w:p>
    <w:p>
      <w:r>
        <w:t xml:space="preserve">41-vuotiasta miestä syytetään eläkeläisen murhasta Surreyn kylässä.</w:t>
      </w:r>
    </w:p>
    <w:p>
      <w:r>
        <w:rPr>
          <w:b/>
          <w:u w:val="single"/>
        </w:rPr>
        <w:t xml:space="preserve">Asiakirjan numero 8040</w:t>
      </w:r>
    </w:p>
    <w:p>
      <w:r>
        <w:t xml:space="preserve">John Nehemiah Rodney kiistää tartuttaneensa kolme naista HIV:llä</w:t>
      </w:r>
    </w:p>
    <w:p>
      <w:r>
        <w:t xml:space="preserve">John Nehemiah Rodney, joka asuu Swindonissa sijaitsevassa Toothillissa, myönsi olevansa syytön kolmeen vakavaan ruumiinvamman aiheuttamiseen kolmelle naiselle, kun hän saapui kaupungin tuomareiden eteen. Oikeus kuuli, että naiset olivat saaneet virustartunnan. 60-vuotiaan on määrä saapua Swindon Crown Courtiin 1. marraskuuta.</w:t>
      </w:r>
    </w:p>
    <w:p>
      <w:r>
        <w:rPr>
          <w:b/>
        </w:rPr>
        <w:t xml:space="preserve">Yhteenveto</w:t>
      </w:r>
    </w:p>
    <w:p>
      <w:r>
        <w:t xml:space="preserve">Mies on kiistänyt tartuttaneensa holtittomasti kolme naista hiviin.</w:t>
      </w:r>
    </w:p>
    <w:p>
      <w:r>
        <w:rPr>
          <w:b/>
          <w:u w:val="single"/>
        </w:rPr>
        <w:t xml:space="preserve">Asiakirjan numero 8041</w:t>
      </w:r>
    </w:p>
    <w:p>
      <w:r>
        <w:t xml:space="preserve">E.On Corsbie Moorin tuulipuisto menee julkiseen kuulemiseen.</w:t>
      </w:r>
    </w:p>
    <w:p>
      <w:r>
        <w:t xml:space="preserve">E.On ehdotti alun perin 21:tä tuulivoimalaa Corsbie Mooriin Westrutherin lähellä. Se leikkasi määrän ensin 12:een ja sitten vain yhdeksään sen jälkeen, kun yhtiö oli "ottanut huomioon kaikki paikallisyhteisön näkemykset". Scottish Borders Council hylkäsi suunnitteluluvan viime vuoden syyskuussa, mutta yritys valitti asiasta, ja kuuleminen järjestetään nyt 10. huhtikuuta. Hakija ja maanomistaja ovat yksi niistä, jotka antavat todisteita Lauder Public Hallissa järjestettävässä tilaisuudessa. Tilaisuudessa kuullaan myös Scottish Borders Councilia ja protestijärjestö Lauderdale Protection Groupia. Skotlannin hallituksen toimittaja Trevor Croft vierailee paikan päällä seuraavana päivänä, ja lopullista päätöstä odotetaan toukokuussa.</w:t>
      </w:r>
    </w:p>
    <w:p>
      <w:r>
        <w:rPr>
          <w:b/>
        </w:rPr>
        <w:t xml:space="preserve">Yhteenveto</w:t>
      </w:r>
    </w:p>
    <w:p>
      <w:r>
        <w:t xml:space="preserve">Skotlannin Bordersissa sijaitsevan tuulipuistohankkeen, jonka kokoa on kahdesti pienennetty, kohtalo ratkaistaan ensi kuussa järjestettävässä julkisessa kuulemisessa.</w:t>
      </w:r>
    </w:p>
    <w:p>
      <w:r>
        <w:rPr>
          <w:b/>
          <w:u w:val="single"/>
        </w:rPr>
        <w:t xml:space="preserve">Asiakirjan numero 8042</w:t>
      </w:r>
    </w:p>
    <w:p>
      <w:r>
        <w:t xml:space="preserve">Vandaalit laittoivat Llanberis Mountain Rescue Teamin pois toiminnasta</w:t>
      </w:r>
    </w:p>
    <w:p>
      <w:r>
        <w:t xml:space="preserve">Kohteena olivat Nant Perisissä sijaitsevan Llanberisin vuoristopelastusryhmän (LMRT) Land Roverit. Pohjois-Walesin poliisi tutkii hyökkäystä. LMRT osallistui sunnuntaina pelastustyöhön Llanberisin vesiputouksen lähellä neljän uimarin jouduttua vaikeuksiin ja kahden miehen kuoltua. Poliisin mukaan akkukaapeleiden katkaisemisen lisäksi ovien pultit irrotettiin. Poliisien mukaan oli "sattumaa", että tiistaina ei saatu hätäpuheluita, koska pelastusryhmät eivät olisi pystyneet vastaamaan niihin.</w:t>
      </w:r>
    </w:p>
    <w:p>
      <w:r>
        <w:rPr>
          <w:b/>
        </w:rPr>
        <w:t xml:space="preserve">Yhteenveto</w:t>
      </w:r>
    </w:p>
    <w:p>
      <w:r>
        <w:t xml:space="preserve">Vandaalit ovat asettaneet Gwyneddin vuoristopelastajat väliaikaisesti toimintakyvyttömiksi katkaisemalla akkukaapelit kolmesta maasturista.</w:t>
      </w:r>
    </w:p>
    <w:p>
      <w:r>
        <w:rPr>
          <w:b/>
          <w:u w:val="single"/>
        </w:rPr>
        <w:t xml:space="preserve">Asiakirjan numero 8043</w:t>
      </w:r>
    </w:p>
    <w:p>
      <w:r>
        <w:t xml:space="preserve">Halifaxin kuolema: Puukotusmurhasta syytetty poika, 16, oikeudessa</w:t>
      </w:r>
    </w:p>
    <w:p>
      <w:r>
        <w:t xml:space="preserve">Paige Gibsonia Cumberland Closessa hoitavat ensihoitajat soittivat poliisille noin klo 05:30 BST perjantaiaamuna. 23-vuotias vietiin sairaalaan, jossa hän kuoli vammoihinsa. Poika, jonka nimeä ei voida mainita hänen ikänsä vuoksi, määrättiin Bradfordin nuorisotuomioistuimessa nuorisovankilaan ennen tiistaina pidettävää kruununoikeudenkäyntiä. Lue lisää Yorkshiren juttuja Seuraa BBC Yorkshirea Facebookissa, Twitterissä ja Instagramissa. Lähetä juttuideasi osoitteeseen yorkslincs.news@bbc.co.uk</w:t>
      </w:r>
    </w:p>
    <w:p>
      <w:r>
        <w:rPr>
          <w:b/>
        </w:rPr>
        <w:t xml:space="preserve">Yhteenveto</w:t>
      </w:r>
    </w:p>
    <w:p>
      <w:r>
        <w:t xml:space="preserve">16-vuotias poika on saapunut nuoriso-oikeuteen syytettynä Halifaxissa puukotetun naisen murhasta.</w:t>
      </w:r>
    </w:p>
    <w:p>
      <w:r>
        <w:rPr>
          <w:b/>
          <w:u w:val="single"/>
        </w:rPr>
        <w:t xml:space="preserve">Asiakirjan numero 8044</w:t>
      </w:r>
    </w:p>
    <w:p>
      <w:r>
        <w:t xml:space="preserve">Norfolk Broadsin pelastusoperaatio auton syöksyttyä jokeen</w:t>
      </w:r>
    </w:p>
    <w:p>
      <w:r>
        <w:t xml:space="preserve">Pelastuspalvelut kutsuttiin paikalle maanantaina noin klo 23.40 GMT, kun ilmoitettiin, että auto oli ajettu veteen Ferry Innissä, Horningissa. Poliisin mukaan kolme miestä hyppäsi auton perään auttaakseen kuljettajan pelastamisessa. Norfolkin palokunta laski veneen vesille, ja miehet annettiin ambulanssin hoitoon. Kuljettaja, nelikymppinen mies, pidätettiin sen jälkeen, kun hänet oli kotiutettu sairaalasta, ja hän on edelleen pidätettynä, poliisin tiedottaja sanoi. Hemsby Lifeboat, joka oli paikalla poliisin, palokunnan ja rannikkovartioston ohella, tutki veden sen jälkeen varmistaakseen, ettei autossa ollut ollut muita matkustajia. Aiheeseen liittyvät Internet-linkit Norfolk Constabularyn poliisilaitos</w:t>
      </w:r>
    </w:p>
    <w:p>
      <w:r>
        <w:rPr>
          <w:b/>
        </w:rPr>
        <w:t xml:space="preserve">Yhteenveto</w:t>
      </w:r>
    </w:p>
    <w:p>
      <w:r>
        <w:t xml:space="preserve">Mies on pidätetty epäiltynä rattijuopumuksesta sen jälkeen, kun hänen autonsa päätyi Norfolk Broads -joelle, mikä aiheutti myöhäisillan pelastusoperaation.</w:t>
      </w:r>
    </w:p>
    <w:p>
      <w:r>
        <w:rPr>
          <w:b/>
          <w:u w:val="single"/>
        </w:rPr>
        <w:t xml:space="preserve">Asiakirjan numero 8045</w:t>
      </w:r>
    </w:p>
    <w:p>
      <w:r>
        <w:t xml:space="preserve">Wombournen ratsia johtaa ase- ja huumekätköön</w:t>
      </w:r>
    </w:p>
    <w:p>
      <w:r>
        <w:t xml:space="preserve">Wombournen Longlandsissa sijaitsevasta kiinteistöstä löytyi lauantaina erilaisia aitoja ja jäljiteltyjä ampuma-aseita, veitsiä ja muita teräaseita. Lisäksi löytyi suuri määrä A- ja B-luokan huumeita, käteistä ja puhelimia. Wolverhamptonista kotoisin oleva 25-vuotias mies on pidätetty epäiltynä huumausaineiden hallussapidosta tarkoituksella ja häntä kuulustellaan. Poliisin tiedottaja sanoi, että poliisi oli toiminut tiedustelutietojen perusteella tehdessään ratsian. Staffordshiren poliisilla on parhaillaan käynnissä ampuma-aseiden luovutusohjelma, ja se pyysi kaikkia, joilla on tietoja tai huolia aseesta, ottamaan yhteyttä.</w:t>
      </w:r>
    </w:p>
    <w:p>
      <w:r>
        <w:rPr>
          <w:b/>
        </w:rPr>
        <w:t xml:space="preserve">Yhteenveto</w:t>
      </w:r>
    </w:p>
    <w:p>
      <w:r>
        <w:t xml:space="preserve">Poliisit löysivät Staffordshiressä sijaitsevasta osoitteesta ratsiaa tehneiltä poliiseilta tuliaseita, teräaseita ja huumeita.</w:t>
      </w:r>
    </w:p>
    <w:p>
      <w:r>
        <w:rPr>
          <w:b/>
          <w:u w:val="single"/>
        </w:rPr>
        <w:t xml:space="preserve">Asiakirjan numero 8046</w:t>
      </w:r>
    </w:p>
    <w:p>
      <w:r>
        <w:t xml:space="preserve">Väkivallattomuuden saarnaaminen nigerialaisille taistelijoille</w:t>
      </w:r>
    </w:p>
    <w:p>
      <w:r>
        <w:t xml:space="preserve">Piikkilangan takana käytöstä poistetulla sotilasalueella lähes 1 000 nuorta miestä löhöilee puiden alla myöhäisiltapäivän auringonpaisteessa Obubran leirillä Kaakkois-Nigeriassa. He painivat, möykkäävät ja vaihtavat savukkeita, eivätkä tunnu välittävän vartiotornien ja raskaasti aseistettujen sotilaiden katseista. Vain muutama kuukausi sitten kaikki kuuluivat kilpaileviin jengeihin, jotka taistelivat Nigerian armeijaa vastaan ja tappoivat toisiaan Nigerin suistoalueen puroissa. Nyt he syövät, peseytyvät ja nukkuvat rinnakkain ahtaissa asuntoloissa. ''Täällä on tapauksia, joissa joku on tappanut toisensa perheen, joku on tappanut toisensa isän'', sanoo Allen Onyema leiriä ylläpitävästä Foundation for the Ethnic Harmony of Nigeria -järjestöstä. "Mutta opetamme heille kaikille, että väkivalta on vararikko", hän sanoi BBC:lle. "Pyydä anteeksi" Viime vuonna kymmenet tuhannet militantit luopuivat aseistaan osana virallista armahdusta, jolla Nigerian hallitus yritti vakauttaa öljyntuotantoa ja lopettaa militanttien ryhmien harjoittamat kaappaukset. Prosessi toi suistoalueelle hauraan rauhallisuuden, vaikka monet asiantuntijat pitävätkin sitä vain väliaikaisena taukona väkivaltaisuuksissa. Leirin sisällä nuoret miehet elättelevät toiveita paremmasta tulevaisuudesta ja pitävät kouluttajiaan, joihin kuuluu myös yhdysvaltalaisia akateemikkoja, kunnioituksella. "Tekisi mieli vuodattaa kyyneleitä", Nathaniel Dokubo sanoo. "Ajattelen vuodatettua verta, viatonta päällikköä, joka siepattiin ja tapettiin." Dokubo liittyi muiden kyläläisten kanssa taisteluun, kun hänen päällikkönsä murhattiin kilpailevien yhteisöjen välisessä kiistassa. "Ne, joita vastaan taistelimme, ne, jotka tapoimme, ne, joiden perheet teimme avuttomiksi ja kodittomiksi - haluan pyytää anteeksi", hän sanoo. Kapteeni Charles Alphin, väkivallattomuuden asiantuntija, joka johtaa yhdysvaltalaista asiantuntijaryhmää, yrittää vakuuttaa entiset sotilaat siitä, että aseisiin tarttuminen on väärin. "Esittelemme heille Martin Luther Kingin kirjoituksia ja opetusta heti ensimmäisenä iltana. Valloitamme heidän sydämensä", hän sanoi. Kapteeni Alphin ja hänen ryhmänsä, joka on entinen Yhdysvaltain kansalaisoikeusliikkeen aktivisti, esittelee nuorille luokkahuonekeskusteluja, luentoja ja roolileikkejä. Monille he ovat ensimmäistä kertaa luokkahuoneessa. "Muutamassa päivässä näemme valtavan muutoksen", hän sanoo. "Aluksi näemme nuoren miehen, joka on täynnä pelkoa. He ajattelevat, että se on taas yksi temppu, he ovat tottuneet siihen, että heitä huijataan. "Mutta he kuuntelevat. Olemme huomanneet, että tohtori Kingin opetukset ovat maailmanlaajuisia ja universaaleja." Rikotut lupaukset? Armahdusprosessin arvostelijat väittävät, että koulutus on aivan liian lyhyt - yhteensä kaksi viikkoa - ja luokkakoot liian suuria, jotta se todella toimisi. Jopa 2 000 nuorta miestä koulutetaan kahden viikon aikana, minkä jälkeen he palaavat kotiin. Seuraavaksi heidän on tarkoitus mennä ammattitaidon hankintakeskuksiin oppimaan esimerkiksi hitsausta ja automekaniikkaa. Hallituksen lupaamia keskuksia ei kuitenkaan ole vielä ilmestynyt. Jotkut arvostelijat kyseenalaistavat sen, onko loogista opettaa Martin Luther Kingin filosofiaa näille entisille sotilaille ilman, että otetaan huomioon suistoalueen toisiinsa kietoutuneet ongelmat, kuten korruptio, ympäristön pilaantuminen ja kehityksen puute. Kolmipäiväisen vierailun aikana leirillä kävi selväksi, että pinnan alla kuplii huoli tulevaisuudesta. Heart Bernard, nuori veteraani, joka kutsuu itseään komentaja Zeroksi, ja muut sanovat, etteivät he saa luvattuja pieniä taloudellisia etuja. ''Olin räyhääjä'', hän sanoo ja varoittaa, ettei hän voi täysin muuttua. ''En voi palata siihen, mitä olen oppinut. "Mutta me olemme vihaisia. Haluamme, että hallitus tekee sen, mitä se on luvannut. ''He välittävät rahojamme johtajiemme kautta. Mutta johtajamme eivät toteuta sitä, mitä meille luvattiin", hän vaatii raivoissaan. Toinen nuori mies on samaa mieltä, mutta ei suostu kertomaan nimeään. "Haluan muuttua, mutta tarvitsen elantoni", hän sanoo. "Jos Nigeria ei pysty huolehtimaan meistä, palaamme takaisin huonoon elämäämme." ''Näillä nuorilla on ratkaiseva rooli'', sanoo Onyema ja huomauttaa, että se, mitä nuoret miehet ovat oppineet, on ensimmäinen askel. ''Nämä 20 000 voivat muodostaa kriittisen massan, jota tarvitsemme kipeästi. Seuraavat 50 vuotta voivat olla hyvin erilaisia Nigerialle.</w:t>
      </w:r>
    </w:p>
    <w:p>
      <w:r>
        <w:rPr>
          <w:b/>
        </w:rPr>
        <w:t xml:space="preserve">Yhteenveto</w:t>
      </w:r>
    </w:p>
    <w:p>
      <w:r>
        <w:t xml:space="preserve">Nigerian pääkaupungissa Abujassa tapahtuneissa räjähdyksissä on kuollut useita ihmisiä, kun maa juhli 50-vuotista itsenäisyyttään. Nigerjoen suistoalueen militanttijärjestö oli aiemmin uhannut hyökätä juhlallisuuksia vastaan. Delta-alueella viime vuonna voimaan tullut armahdus on vähentänyt levottomuuksia alueella. BBC:n Caroline Duffield näki kuitenkin sekä edistystä että jännitteitä vieraillessaan entisten taistelijoiden kuntoutusleirillä.</w:t>
      </w:r>
    </w:p>
    <w:p>
      <w:r>
        <w:rPr>
          <w:b/>
          <w:u w:val="single"/>
        </w:rPr>
        <w:t xml:space="preserve">Asiakirjan numero 8047</w:t>
      </w:r>
    </w:p>
    <w:p>
      <w:r>
        <w:t xml:space="preserve">Ei lapsitodistajia oikeudessa pojan hautausmaakuoleman tutkinnassa</w:t>
      </w:r>
    </w:p>
    <w:p>
      <w:r>
        <w:t xml:space="preserve">Ciaran Williamson leikki Glasgow'n Craigtonin hautausmaalla, kun kivi putosi hänen päälleen 26. toukokuuta 2015. Alustavassa kuulemisessa kerrottiin, että Ciaranin kanssa olleiden lasten haastattelut oli nauhoitettu. Niistä laaditut jäljennökset esitetään tutkinnassa, jonka on määrä alkaa Glasgow'n sheriffituomioistuimessa marraskuussa. Viimeinen alustava kuuleminen määrättiin pidettäväksi ensi kuussa ennen tutkinnan alkamista.</w:t>
      </w:r>
    </w:p>
    <w:p>
      <w:r>
        <w:rPr>
          <w:b/>
        </w:rPr>
        <w:t xml:space="preserve">Yhteenveto</w:t>
      </w:r>
    </w:p>
    <w:p>
      <w:r>
        <w:t xml:space="preserve">Putoavan hautakiven tappaman kahdeksanvuotiaan pojan ystävien ei tarvitse tulla oikeuteen todistamaan kuolemaan johtaneen onnettomuuden tutkinnassa.</w:t>
      </w:r>
    </w:p>
    <w:p>
      <w:r>
        <w:rPr>
          <w:b/>
          <w:u w:val="single"/>
        </w:rPr>
        <w:t xml:space="preserve">Asiakirjan numero 8048</w:t>
      </w:r>
    </w:p>
    <w:p>
      <w:r>
        <w:t xml:space="preserve">ss Iso-Britannia antoi 117 000 puntaa Brunelin piirustuskonttorin kunnostamiseen.</w:t>
      </w:r>
    </w:p>
    <w:p>
      <w:r>
        <w:t xml:space="preserve">Insinööri Isambard Kingdom Brunel rakensi valtamerialuksen, joka laskettiin vesille vuonna 1843. Se tuotiin Falklandinsaarilta ja palautettiin Bristoliin vuonna 1970, jossa se on sittemmin kunnostettu kokonaan. Rahojen turvin Grade II* -luokituksen piiriin kuuluvaa toimistoa voidaan käyttää osana Brunelin perintöä käsittelevää uutta museota. Suunnitelman mukaan piirustuskonttori sijoitetaan aidosti restauroituun telakka-alueeseen, joka on tarkoitus avata yleisölle vuonna 2016.</w:t>
      </w:r>
    </w:p>
    <w:p>
      <w:r>
        <w:rPr>
          <w:b/>
        </w:rPr>
        <w:t xml:space="preserve">Yhteenveto</w:t>
      </w:r>
    </w:p>
    <w:p>
      <w:r>
        <w:t xml:space="preserve">ss Great Britain Trust -järjestölle on myönnetty yli 117 000 puntaa sen toimiston kunnostamiseen, jossa rautarunkoisen aluksen suunnitelmat laadittiin.</w:t>
      </w:r>
    </w:p>
    <w:p>
      <w:r>
        <w:rPr>
          <w:b/>
          <w:u w:val="single"/>
        </w:rPr>
        <w:t xml:space="preserve">Asiakirjan numero 8049</w:t>
      </w:r>
    </w:p>
    <w:p>
      <w:r>
        <w:t xml:space="preserve">Terroristien pidätys Cyncoedin mies pidätettiin uudelleen räjähdelain nojalla</w:t>
      </w:r>
    </w:p>
    <w:p>
      <w:r>
        <w:t xml:space="preserve">Etelä-Walesin poliisin mukaan 20-vuotias mies, joka pidätettiin Cardiffin Cyncoedissa sunnuntaiaamuna, ei enää joudu terrorismilakien nojalla jatkotoimiin. Hänet kuitenkin pidätettiin myöhemmin räjähdysainelain ja huumausaineiden väärinkäyttöä koskevan lain nojalla. Poliisi ilmoitti, että hänet on vapautettu takuita vastaan, kunnes jatkotutkimukset saadaan päätökseen.</w:t>
      </w:r>
    </w:p>
    <w:p>
      <w:r>
        <w:rPr>
          <w:b/>
        </w:rPr>
        <w:t xml:space="preserve">Yhteenveto</w:t>
      </w:r>
    </w:p>
    <w:p>
      <w:r>
        <w:t xml:space="preserve">Terrorismilain nojalla pidätetty mies on nyt pidätetty uudelleen eri lainsäädännön nojalla.</w:t>
      </w:r>
    </w:p>
    <w:p>
      <w:r>
        <w:rPr>
          <w:b/>
          <w:u w:val="single"/>
        </w:rPr>
        <w:t xml:space="preserve">Asiakirjan numero 8050</w:t>
      </w:r>
    </w:p>
    <w:p>
      <w:r>
        <w:t xml:space="preserve">Mies kiistää Bridlingtonin autokolarin murhayrityksen</w:t>
      </w:r>
    </w:p>
    <w:p>
      <w:r>
        <w:t xml:space="preserve">Nainen sai vakavia vammoja onnettomuudessa, joka tapahtui A165 Bessingby Hillillä Bridlingtonin lähellä varhain 27. elokuuta. Doncasterin St Margaret's Roadilta kotoisin oleva Fraser Kaye saapui aiemmin Sheffieldin kruununoikeuteen, ja hänet määrättiin tutkintavankeuteen. Hänen on määrä astua oikeuden eteen 28. tammikuuta vielä päättämättömässä tuomioistuimessa. Lisää uutisia ja tarinoita eri puolilta Yorkshirea Aiheeseen liittyvät Internet-linkit HM Courts &amp; Tribunals Service (HM Courts &amp; Tribunals Service)</w:t>
      </w:r>
    </w:p>
    <w:p>
      <w:r>
        <w:rPr>
          <w:b/>
        </w:rPr>
        <w:t xml:space="preserve">Yhteenveto</w:t>
      </w:r>
    </w:p>
    <w:p>
      <w:r>
        <w:t xml:space="preserve">25-vuotias mies on kiistänyt murhayrityksen Itä-Yorkshiressä tapahtuneen auto-onnettomuuden jälkeen.</w:t>
      </w:r>
    </w:p>
    <w:p>
      <w:r>
        <w:rPr>
          <w:b/>
          <w:u w:val="single"/>
        </w:rPr>
        <w:t xml:space="preserve">Asiakirjan numero 8051</w:t>
      </w:r>
    </w:p>
    <w:p>
      <w:r>
        <w:t xml:space="preserve">Lucozade-laatikon varastanut leijulautamies säästyi vankilalta</w:t>
      </w:r>
    </w:p>
    <w:p>
      <w:r>
        <w:t xml:space="preserve">Omaree Lindsay, 19, Cecil Roadilta, Croydonista, ratsasti 6. syyskuuta Co-Opiin Streatham Roadilla, Mitchamissa. Hän saapui Croydonin tuomaristuomioistuimeen tiistaina ja tunnusti syyllisyytensä useisiin rikoksiin. Hänet tuomittiin 200 tunnin palkattomaan työhön muun muassa varkaudesta, oikeuden määräyksen noudattamatta jättämisestä ja ajoneuvon kuljettamisesta jalkakäytävällä. Käräjätuomari Adrian Turned määräsi Lindsayn myös maksamaan 150 puntaa kuluja. Tuomioistuimen määräys, jota Lindsay ei ollut noudattanut, oli 28. elokuuta ajorikkomuksen vuoksi annettu määräys tehdä palkatonta yhdyskuntatyötä.</w:t>
      </w:r>
    </w:p>
    <w:p>
      <w:r>
        <w:rPr>
          <w:b/>
        </w:rPr>
        <w:t xml:space="preserve">Yhteenveto</w:t>
      </w:r>
    </w:p>
    <w:p>
      <w:r>
        <w:t xml:space="preserve">Teini, joka käytti leijulautaa tunkeutuakseen supermarkettiin ja varastamaan laatikollisen Lucozade-juomia, on säästynyt vankilalta.</w:t>
      </w:r>
    </w:p>
    <w:p>
      <w:r>
        <w:rPr>
          <w:b/>
          <w:u w:val="single"/>
        </w:rPr>
        <w:t xml:space="preserve">Asiakirjan numero 8052</w:t>
      </w:r>
    </w:p>
    <w:p>
      <w:r>
        <w:t xml:space="preserve">Ride with Brad: Sadat pyöräilevät Bradley Wigginsin kanssa Lancashiressa</w:t>
      </w:r>
    </w:p>
    <w:p>
      <w:r>
        <w:t xml:space="preserve">Ride With Brad -tapahtuma järjestettiin Ecclestonin kaupungissa asuvan Wigginsin teillä, joilla hän harjoittelee Clitheroen ja Trough of Bowlandin alueella. Tuhannet ihmiset olivat kaduilla seuraamassa ajelua, joka alkoi ja päättyi Barnoldswickiin. Ratsastuksen tarkoituksena oli tukea Bradley Wigginsin säätiötä. Se perustettiin viime vuonna hänen säätiönsä käynnistämiseksi urheilun edistämiseksi yhteisössä. Tapahtumaan osallistuivat myös olympiavoittajat Laura Trott ja Dani King. Osallistujat saattoivat valita 31 mailin (50 km), 62 mailin (100 km) tai 100 mailin (160 km) radan.</w:t>
      </w:r>
    </w:p>
    <w:p>
      <w:r>
        <w:rPr>
          <w:b/>
        </w:rPr>
        <w:t xml:space="preserve">Yhteenveto</w:t>
      </w:r>
    </w:p>
    <w:p>
      <w:r>
        <w:t xml:space="preserve">Sadat pyöräilijät ovat pyöräilleet Tour de France -voittajan ja olympiavoittaja Sir Bradley Wigginsin rinnalla Itä-Lancashiressa.</w:t>
      </w:r>
    </w:p>
    <w:p>
      <w:r>
        <w:rPr>
          <w:b/>
          <w:u w:val="single"/>
        </w:rPr>
        <w:t xml:space="preserve">Asiakirjan numero 8053</w:t>
      </w:r>
    </w:p>
    <w:p>
      <w:r>
        <w:t xml:space="preserve">Billinghamin häiriötilanteessa löydetty bensiinipommi</w:t>
      </w:r>
    </w:p>
    <w:p>
      <w:r>
        <w:t xml:space="preserve">Clevelandin poliisi kertoi, että he vastasivat ilmoituksiin ongelmista Quenby Roadilla Billinghamissa sunnuntaina klo 22:15 BST. Suurin osa ryhmästä oli jo hajaantunut, kun poliisit saapuivat paikalle, mutta 23-vuotias mies pidätettiin epäiltynä aseen hallussapidosta julkisella paikalla. Kukaan ei loukkaantunut, ja poliisi on vedonnut silminnäkijöihin.</w:t>
      </w:r>
    </w:p>
    <w:p>
      <w:r>
        <w:rPr>
          <w:b/>
        </w:rPr>
        <w:t xml:space="preserve">Yhteenveto</w:t>
      </w:r>
    </w:p>
    <w:p>
      <w:r>
        <w:t xml:space="preserve">Teessidessä sattuneen miesryhmän levottomuuden tapahtumapaikalta löydettiin bensiinipommi, machete ja CS-sumutetta.</w:t>
      </w:r>
    </w:p>
    <w:p>
      <w:r>
        <w:rPr>
          <w:b/>
          <w:u w:val="single"/>
        </w:rPr>
        <w:t xml:space="preserve">Asiakirjan numero 8054</w:t>
      </w:r>
    </w:p>
    <w:p>
      <w:r>
        <w:t xml:space="preserve">Poliisi "joutui seksuaalisesti pahoinpidellyksi" yrittäessään pidättää raiskauksesta epäiltyä henkilöä</w:t>
      </w:r>
    </w:p>
    <w:p>
      <w:r>
        <w:t xml:space="preserve">Konstaapeli ja kollega saivat myös puisen kyltin, kun heidät kutsuttiin tutkimaan välikohtausta Scotland Streetillä Sheffieldissä perjantaina. Mies on pidätetty epäiltynä raiskauksen yrityksestä, pahoinpitelystä, seksuaalisesta pahoinpitelystä ja vahingonteosta. Hän on edelleen poliisin huostassa, kertoi poliisivoimien tiedottaja. Ylikomisario Lydia Lynskey sanoi, että poliisit, joista yksi sai vakavia ruhjeita, olivat osoittaneet "valtavaa rohkeutta" selvittäessään "vaarallista ja väkivaltaista tilannetta". Molemmat poliisit toipuvat kotona, hän lisäsi.</w:t>
      </w:r>
    </w:p>
    <w:p>
      <w:r>
        <w:rPr>
          <w:b/>
        </w:rPr>
        <w:t xml:space="preserve">Yhteenveto</w:t>
      </w:r>
    </w:p>
    <w:p>
      <w:r>
        <w:t xml:space="preserve">Etelä-Yorkshiren poliisin mukaan mies, jota hän yritti pidättää epäiltynä raiskausyrityksestä, kävi poliisin kimppuun seksuaalisesti.</w:t>
      </w:r>
    </w:p>
    <w:p>
      <w:r>
        <w:rPr>
          <w:b/>
          <w:u w:val="single"/>
        </w:rPr>
        <w:t xml:space="preserve">Asiakirjan numero 8055</w:t>
      </w:r>
    </w:p>
    <w:p>
      <w:r>
        <w:t xml:space="preserve">Valamiehistö vetäytyy Plymouthin opettajan seksijutussa</w:t>
      </w:r>
    </w:p>
    <w:p>
      <w:r>
        <w:t xml:space="preserve">Neil Dyer, 71, Stokes Lane, Plymouth, kiistää 26 syytettä 13 pojan, yhden tytön ja yhden miehen seksuaalirikoksesta vuosina 1976-1992. Dyer kiistää pahoinpitelyt, joiden väitetään tapahtuneen hänen työskennellessään Widey Court Primary Schoolissa kaupungissa. Hän kertoi Plymouthin kruununoikeudelle olevansa "murtunut" syytöksistä. Dyer tunnettiin väitettyjen tapahtumien aikaan nimellä Geoffrey Burley.</w:t>
      </w:r>
    </w:p>
    <w:p>
      <w:r>
        <w:rPr>
          <w:b/>
        </w:rPr>
        <w:t xml:space="preserve">Yhteenveto</w:t>
      </w:r>
    </w:p>
    <w:p>
      <w:r>
        <w:t xml:space="preserve">Oppilaiden seksuaalisesta hyväksikäytöstä syytetyn entisen peruskoulun rehtorin tapauksessa valamiehistö on vetäytynyt harkitsemaan tuomiotaan.</w:t>
      </w:r>
    </w:p>
    <w:p>
      <w:r>
        <w:rPr>
          <w:b/>
          <w:u w:val="single"/>
        </w:rPr>
        <w:t xml:space="preserve">Asiakirjan numero 8056</w:t>
      </w:r>
    </w:p>
    <w:p>
      <w:r>
        <w:t xml:space="preserve">Mies, 22, pidätetty Crowboroughin talosta löytyneen ruumiin jälkeen</w:t>
      </w:r>
    </w:p>
    <w:p>
      <w:r>
        <w:t xml:space="preserve">Poliisit menivät Crowborough'n kiinteistöön perjantaina klo 19:20 BST, kun he olivat pyytäneet hyvinvoinnin tarkistamista. Kun 22-vuotiaan miehen kanssa oli puhuttu, Lordswell Lanella sijaitsevaan taloon tehtiin etsintä, ja talosta löytyi kuollut nainen, joka oli sukua miehelle. Epäilty pidätettiin, ja hän on tällä hetkellä pidätettynä tutkinnan jatkuessa. Sussexin poliisi ilmoitti, ettei se etsi ketään muuta naisen kuolemaan liittyvää henkilöä.</w:t>
      </w:r>
    </w:p>
    <w:p>
      <w:r>
        <w:rPr>
          <w:b/>
        </w:rPr>
        <w:t xml:space="preserve">Yhteenveto</w:t>
      </w:r>
    </w:p>
    <w:p>
      <w:r>
        <w:t xml:space="preserve">Mies on pidätetty murhasta epäiltynä sen jälkeen, kun naisen ruumis löytyi talosta East Sussexissa.</w:t>
      </w:r>
    </w:p>
    <w:p>
      <w:r>
        <w:rPr>
          <w:b/>
          <w:u w:val="single"/>
        </w:rPr>
        <w:t xml:space="preserve">Asiakirjan numero 8057</w:t>
      </w:r>
    </w:p>
    <w:p>
      <w:r>
        <w:t xml:space="preserve">Mielenosoitus Aberdeenin musiikkipalvelupelkojen vuoksi</w:t>
      </w:r>
    </w:p>
    <w:p>
      <w:r>
        <w:t xml:space="preserve">Neuvosto harkitsee musiikkipalvelun lakkauttamista. Noin 200 ihmistä, mukaan lukien lapset, joilla on soittimia, ilmaisivat vastustavansa ehdotuksia. Mielenosoitusryhmä nimeltä Life, Music, Education (LME) toivoo voivansa estää ehdotukset, sillä se väittää, että tällainen siirto vaikuttaisi pahasti kaupungin koulutukseen.</w:t>
      </w:r>
    </w:p>
    <w:p>
      <w:r>
        <w:rPr>
          <w:b/>
        </w:rPr>
        <w:t xml:space="preserve">Yhteenveto</w:t>
      </w:r>
    </w:p>
    <w:p>
      <w:r>
        <w:t xml:space="preserve">Aberdeenin kaupunginvaltuuston ulkopuolella on järjestetty mielenosoitus, jolla yritetään pakottaa paikallisviranomainen luopumaan instrumentaalimusiikkipalvelun leikkauksista.</w:t>
      </w:r>
    </w:p>
    <w:p>
      <w:r>
        <w:rPr>
          <w:b/>
          <w:u w:val="single"/>
        </w:rPr>
        <w:t xml:space="preserve">Asiakirjan numero 8058</w:t>
      </w:r>
    </w:p>
    <w:p>
      <w:r>
        <w:t xml:space="preserve">Näkemys: Miksi Yhdysvaltojen pitäisi vetäytyä Afganistanista</w:t>
      </w:r>
    </w:p>
    <w:p>
      <w:r>
        <w:t xml:space="preserve">Jos Yhdysvaltojen joukkojen pitäminen Afganistanissa voisi taata, että maamme ei joutuisi uusien terrori-iskujen kohteeksi, kannattaisin pisimmän sotamme pidentämistä entisestään. Terrorismin uhka on kuitenkin kehittynyt syyskuun 11. päivän jälkeen, eikä Yhdysvaltojen joukkojen pitäminen Afganistanissa "tee Amerikasta turvallista". Päinvastoin. Islamilaisen maailman maiden miehittäminen pikemminkin pahentaa uhkaa kuin vähentää sitä. Donald Trump näytti ehdokkaana ymmärtävän tämän, mutta nyt presidenttinä hän on kääntänyt kurssinsa. Hän on palannut häntä neuvovien kenraalien vakiintuneisiin näkemyksiin. He vaativat, ettei ole muuta vaihtoehtoa kuin jatkaa sitä, mitä olemme tehneet vuodesta 2001 lähtien. Se on outo väite: että planeetan voimakkaimmalla maalla ei ole muuta vaihtoehtoa kuin jatkaa epäonnistumista. Afganistanin sodan jatkamista perustellaan sillä, että afganistanilaiset ovat kykenemättömiä hoitamaan omia asioitaan. Siinä oletetaan myös, että läsnäolomme ja avustuksemme voivat tehdä Afganistanista hallittavissa olevan maan. Olemme lähes 16 vuoden ajan testanneet tätä väitettä. Mitään todisteita sen tueksi ei ole olemassa, eikä ole syytä uskoa, että samanlaisen toiminnan jatkaminen - sitä Trump ehdottaa - tuottaisi parempia tuloksia. Puolittaiset toimenpiteet eivät todellakaan toimi. Voisi spekuloida, että merkittävä laajentaminen - pari sataa tuhatta sotilasta, muutama biljoona dollaria, noin vuosikymmenen jatkuvat ponnistelut - voisi kääntää asiat toisin päin. Mutta sen enempää amerikkalainen yleisö kuin kongressikaan tai presidentti Trump itse eivät tue tällaisia ponnisteluja. Kuten presidentti sanoi maanantaina, amerikkalaiset ovat kyllästyneet tähän sotaan. En ole naiivi. Minulla ei ole minkäänlaisia odotuksia siitä, että jos Yhdysvallat ja sen liittolaiset vetäytyvät, Afganistanin eri ryhmittymät jotenkin löytäisivät toisensa ja loisivat vakaan, liberaalin demokraattisen järjestyksen. Ei kuitenkaan ole epäuskottavaa ajatella, että Afganistan ja sen naapurit voisivat keksiä järjestelyjä, joiden avulla eri ryhmittymät voisivat elää enemmän tai vähemmän rinnakkain. Voinko taata, että näin tapahtuisi? Ei, mutta jos on puolitoista vuosikymmentä pyritty yhteen toimintatapaan, eikä se ole toiminut, on ehkä aika harkita vakavasti vaihtoehtoja. Suoraan sanottuna, jos afganistanilaiset voisivat lopettaa keskinäisen taistelunsa ja kieltäytyä tarjoamasta turvapaikkaa terroristijärjestöille, se tyydyttäisi enemmän kuin hyvin Yhdysvaltojen etuja. Vaikka Taleban saisi jälleen vallan, ottaisivatko he vastaan IS:n, al-Qaidan tai muita vastaavia yhteisöjä? Vastaus on, että ei välttämättä. Viimeksi kun he tekivät niin, he maksoivat siitä kovan rangaistuksen. Tärkeintä olisi luoda kannustimia, jotka kannustaisivat heitä hyvään käytökseen. Positiivisena kannustimena voitaisiin tarjota taloudellista apua. Myös ankaran rangaistuksen - esimerkiksi rangaistusluonteisten ilmaiskujen - lupaaminen väärinkäytösten varalta voisi toimia. MIT:n professori Barry Posen on esittänyt, että Yhdysvaltojen lähtö Afganistanista kannustaisi alueen muita maita, kuten Pakistania, Irania, Intiaa ja Venäjää, ponnistelemaan sen estämiseksi, ettei Afganistanista tulisi epäonnistunutta valtiota. Mielestäni tämä on tärkeä näkökulma. Meidän ei pitäisi hyväksyä presidentti Trumpin ehdotonta varmuutta siitä, että jos lähdemme, Afganistanista tulee terroristien turvapaikka. Lopuksi haluan korostaa, että mitä enemmän olemme huolissamme Afganistanista, sitä vähemmän huomiota kiinnitämme paljon kiireellisempiin kysymyksiin, kuten ilmastonmuutokseen ja Itä-Aasian mahdolliseen epävakauteen. Strategisesti järkevin toimintatapa Yhdysvalloille on tunnustaa epäonnistumisemme ja lähteä.</w:t>
      </w:r>
    </w:p>
    <w:p>
      <w:r>
        <w:rPr>
          <w:b/>
        </w:rPr>
        <w:t xml:space="preserve">Yhteenveto</w:t>
      </w:r>
    </w:p>
    <w:p>
      <w:r>
        <w:t xml:space="preserve">Yhdysvaltain presidentti Donald Trump on sitoutunut Afganistanissa toistaiseksi jatkuvaan sotaan, jonka seurauksena joukkoja lähetetään todennäköisesti lisää. Ennen presidentiksi tuloaan hän oli useaan otteeseen puoltanut Yhdysvaltain joukkojen vetämistä. Monet analyytikot uskovat, että Trump teki oikean päätöksen muuttaessaan mielensä. Mutta jotkut eivät. Heidän mukaansa kallis sota on pattitilanteessa ja amerikkalaisjoukkojen pitäisi palata kotiin. Andrew Bacevich, Bostonin yliopiston kansainvälisten suhteiden ja historian emeritusprofessori, kertoi BBC:lle, miksi vetäytyminen on hänen mielestään paras vaihtoehto.</w:t>
      </w:r>
    </w:p>
    <w:p>
      <w:r>
        <w:rPr>
          <w:b/>
          <w:u w:val="single"/>
        </w:rPr>
        <w:t xml:space="preserve">Asiakirjan numero 8059</w:t>
      </w:r>
    </w:p>
    <w:p>
      <w:r>
        <w:t xml:space="preserve">Poliisi sai kasvovammoja Pohjois-Belfastin veitsihyökkäyksessä</w:t>
      </w:r>
    </w:p>
    <w:p>
      <w:r>
        <w:t xml:space="preserve">Poliisin mukaan hyökkäys tapahtui, kun poliisit olivat vastaamassa ilmoitukseen pahoinpitelystä Twaddell Avenuella Crumlin Roadin alueella. Poliisin mukaan teini-ikäisen ja yleisön jäsenten välille syntyi tappelu sen jälkeen, kun hän oli yrittänyt vahingoittaa banderollia. 16-vuotias pidätettiin tahallisesta vahingoittamisesta ja hyökkäysaseen hallussapidosta. Loukkaantunut poliisi vietiin sairaalaan, mutta hänet on sittemmin kotiutettu.</w:t>
      </w:r>
    </w:p>
    <w:p>
      <w:r>
        <w:rPr>
          <w:b/>
        </w:rPr>
        <w:t xml:space="preserve">Yhteenveto</w:t>
      </w:r>
    </w:p>
    <w:p>
      <w:r>
        <w:t xml:space="preserve">Poliisi on saanut vammoja kasvoihinsa jouduttuaan veitsen kimppuun Pohjois-Belfastissa.</w:t>
      </w:r>
    </w:p>
    <w:p>
      <w:r>
        <w:rPr>
          <w:b/>
          <w:u w:val="single"/>
        </w:rPr>
        <w:t xml:space="preserve">Asiakirjan numero 8060</w:t>
      </w:r>
    </w:p>
    <w:p>
      <w:r>
        <w:t xml:space="preserve">Somersetin tulvista aiheutuvat menot hyväksytään teiden parantamiseen</w:t>
      </w:r>
    </w:p>
    <w:p>
      <w:r>
        <w:t xml:space="preserve">Noin puolet rahoista käytetään vahinkojen korjaamiseen, mutta rahaa käytetään myös joidenkin teiden korottamiseen tulvien vaikutusten vähentämiseksi tulevaisuudessa. Somersetin kreivikunnanvaltuusto on saanut 22,3 miljoonan punnan rahoituksen kahdessa liikenneministeriön avustuksessa. Osa tasoista oli suurimman osan talvesta veden alla joulua edeltäneiden myrskyjen aiheuttamien tulvien jälkeen. Miljoonia puntia käytetään nyt muun muassa jokien ruoppaamiseen ja pysyvien pumppauspaikkojen lisäämiseen, jotta sama ei toistuisi. Osana tätä viimeisintä hyväksyttyä rahoituserää viranomainen käyttää: Somersetin kreivikunnanvaltuusto Liikenneministeriö...</w:t>
      </w:r>
    </w:p>
    <w:p>
      <w:r>
        <w:rPr>
          <w:b/>
        </w:rPr>
        <w:t xml:space="preserve">Yhteenveto</w:t>
      </w:r>
    </w:p>
    <w:p>
      <w:r>
        <w:t xml:space="preserve">Yli 20 miljoonaa puntaa on hyväksytty Somerset Levelsin teiden tulvasuojaukseen, jotka kärsivät pahiten talvitulvista.</w:t>
      </w:r>
    </w:p>
    <w:p>
      <w:r>
        <w:rPr>
          <w:b/>
          <w:u w:val="single"/>
        </w:rPr>
        <w:t xml:space="preserve">Asiakirjan numero 8061</w:t>
      </w:r>
    </w:p>
    <w:p>
      <w:r>
        <w:t xml:space="preserve">£ 1m lottokuponki voitti Merthyr Tydfil ja Rhondda päättyy</w:t>
      </w:r>
    </w:p>
    <w:p>
      <w:r>
        <w:t xml:space="preserve">Joku Merthyr Tydfil ja Rhondda voitti £ 1m voittavan arpajaispalkinnon Lottery arvonnassa 28. toukokuuta. Voiton lunastamiselle asetettu 180 päivän määräaika on kuitenkin nyt kulunut umpeen, ja rahat ovat palanneet takaisin pottiin. Camelotin voittajien neuvonantaja Andy Carter sanoi, että arpalipun haltija oli jäänyt paitsi "huomattavasta rahasummasta". "Jotta tämä valitettava tilanne ei toistuisi, kehotan kaikkia National Lotteryn pelaajia tarkistamaan lippunsa säännöllisesti", hän sanoi. Joka viikko Lotto Millionaire Raffle - automaattinen koodi, joka painetaan lottokuponkiin - luo kaksi miljonääriä, yhden keskiviikkona ja toisen lauantaina.</w:t>
      </w:r>
    </w:p>
    <w:p>
      <w:r>
        <w:rPr>
          <w:b/>
        </w:rPr>
        <w:t xml:space="preserve">Yhteenveto</w:t>
      </w:r>
    </w:p>
    <w:p>
      <w:r>
        <w:t xml:space="preserve">Voittaneen lottokupongin haltija ei ole päässyt viettämään joulua miljonäärinä, koska hän ei ole lunastanut rahoja ajoissa.</w:t>
      </w:r>
    </w:p>
    <w:p>
      <w:r>
        <w:rPr>
          <w:b/>
          <w:u w:val="single"/>
        </w:rPr>
        <w:t xml:space="preserve">Asiakirjan numero 8062</w:t>
      </w:r>
    </w:p>
    <w:p>
      <w:r>
        <w:t xml:space="preserve">Lokki nappasi tekohampaat Torquayn sataman penkiltä</w:t>
      </w:r>
    </w:p>
    <w:p>
      <w:r>
        <w:t xml:space="preserve">Yleisemmin sipsien varastamisesta tunnettu höyhenpeitteinen rikollinen nappasi hylätyt nassikat Torquayssa. Kuva garrulokista jaettiin laajalti sosiaalisessa mediassa. Spotted Newton Abbot -Facebook-sivulla julkaistussa viestissä sanottiin: "Valitettavasti kaikkien niitä kaipaavien on otettava yhteyttä lokki, sillä se lensi pois niiden kanssa!" Lisää Devonin ja Cornwallin uutisia</w:t>
      </w:r>
    </w:p>
    <w:p>
      <w:r>
        <w:rPr>
          <w:b/>
        </w:rPr>
        <w:t xml:space="preserve">Yhteenveto</w:t>
      </w:r>
    </w:p>
    <w:p>
      <w:r>
        <w:t xml:space="preserve">Merilokki on saattanut purra enemmän kuin pystyi pureskelemaan, kun se varasti tekohampaat Devonissa sijaitsevalta rantapenkiltä.</w:t>
      </w:r>
    </w:p>
    <w:p>
      <w:r>
        <w:rPr>
          <w:b/>
          <w:u w:val="single"/>
        </w:rPr>
        <w:t xml:space="preserve">Asiakirjan numero 8063</w:t>
      </w:r>
    </w:p>
    <w:p>
      <w:r>
        <w:t xml:space="preserve">Jerseyn historiallisten rakennusten luokittelua yksinkertaistetaan.</w:t>
      </w:r>
    </w:p>
    <w:p>
      <w:r>
        <w:t xml:space="preserve">Tähän asti historiallisesti merkittävät rakennukset on merkitty joko "paikallisesti merkittäviksi rakennuksiksi" tai "erityisen tärkeiksi kohteiksi". Tulevaisuudessa ne ovat vain "luetteloituja rakennuksia tai paikkoja", ja rakennuksen tärkeys luokitellaan. Olemassa olevat historialliset rakennukset ja paikat kartoitetaan uudelleen, ja kullekin niistä annetaan arvosana yhdestä neljään. Kaavoitus- ja ympäristöministeri Freddie Cohenin mukaan uudella järjestelmällä tunnistetaan tärkeimmät rakennukset ja varmistetaan, että niitä suojellaan asianmukaisesti. Jersey Heritage Trust -järjestön hallinnoima tutkimus on tarkoitus toteuttaa parin seuraavan vuoden aikana.</w:t>
      </w:r>
    </w:p>
    <w:p>
      <w:r>
        <w:rPr>
          <w:b/>
        </w:rPr>
        <w:t xml:space="preserve">Yhteenveto</w:t>
      </w:r>
    </w:p>
    <w:p>
      <w:r>
        <w:t xml:space="preserve">Jerseyn historiallisten rakennusten merkintöjä on tarkoitus yksinkertaistaa.</w:t>
      </w:r>
    </w:p>
    <w:p>
      <w:r>
        <w:rPr>
          <w:b/>
          <w:u w:val="single"/>
        </w:rPr>
        <w:t xml:space="preserve">Asiakirjan numero 8064</w:t>
      </w:r>
    </w:p>
    <w:p>
      <w:r>
        <w:t xml:space="preserve">Poliitikot leikkivät toimittajien kanssa</w:t>
      </w:r>
    </w:p>
    <w:p>
      <w:r>
        <w:t xml:space="preserve">"Vastuullisia vastaan ei ole ryhdytty oikeustoimiin, mitä ei voida hyväksyä. Tällaiset tapaukset saavat laajaa julkisuutta, mutta mitään ei tapahdu", hän sanoi. Hän puhui Sandesayalle sen jälkeen, kun Polonnaruwassa oli järjestetty toimittajien mielenosoitus, jossa he osoittivat mieltään Rupvahinin maakunnan kirjeenvaihtajaan Upul Shanthaan kohdistunutta hyökkäystä vastaan. Hän sanoi, että televisiokuvissa näkyi UNP:n kansanedustaja Hemakumara Nanayakkra maanviljelijöiden mielenosoituksen keskellä Polonnaruwassa, jossa Upul Shanthaa vastaan hyökättiin. "Vaikka on olemassa selviä todisteita, mitään toimia ei ole vielä toteutettu tämän tapauksen johdosta", hän sanoi. Mielenosoitukseen osallistuneet toimittajat osoittivat mieltään myös tamilitoimittaja Dharmratnem Sivaramin raakaa pahoinpitelyä vastaan.</w:t>
      </w:r>
    </w:p>
    <w:p>
      <w:r>
        <w:rPr>
          <w:b/>
        </w:rPr>
        <w:t xml:space="preserve">Yhteenveto</w:t>
      </w:r>
    </w:p>
    <w:p>
      <w:r>
        <w:t xml:space="preserve">Viranomaiset eivät ryhdy asianmukaisiin toimiin toimittajiin kohdistuvien julmuuksien suhteen, sanoo Sri Lankan toimittajien järjestön (SWJA) puheenjohtaja Sanath Balasuriya.</w:t>
      </w:r>
    </w:p>
    <w:p>
      <w:r>
        <w:rPr>
          <w:b/>
          <w:u w:val="single"/>
        </w:rPr>
        <w:t xml:space="preserve">Asiakirjan numero 8065</w:t>
      </w:r>
    </w:p>
    <w:p>
      <w:r>
        <w:t xml:space="preserve">Kaksikerroksinen bussi Jerseyn lentoaseman reitille</w:t>
      </w:r>
    </w:p>
    <w:p>
      <w:r>
        <w:t xml:space="preserve">Jersey kokeili kaksikerroksisia busseja viime vuoden alussa reitillä 15, joka kulkee lentokentälle St Aubinin ja Les Quennevais'n kautta St Breladeen. Bussi voi kuitenkin liikennöidä vain tietyillä saaren teillä kokonsa ja leveytensä vuoksi. Liikenneministeri Mike Jackson sanoi, että kokeilu oli onnistunut ja että bussi palaa takaisin reitille 15.</w:t>
      </w:r>
    </w:p>
    <w:p>
      <w:r>
        <w:rPr>
          <w:b/>
        </w:rPr>
        <w:t xml:space="preserve">Yhteenveto</w:t>
      </w:r>
    </w:p>
    <w:p>
      <w:r>
        <w:t xml:space="preserve">Jerseyn saarelaiset saavat pian kaksikerroksisen bussin reitille lentokentälle.</w:t>
      </w:r>
    </w:p>
    <w:p>
      <w:r>
        <w:rPr>
          <w:b/>
          <w:u w:val="single"/>
        </w:rPr>
        <w:t xml:space="preserve">Asiakirjan numero 8066</w:t>
      </w:r>
    </w:p>
    <w:p>
      <w:r>
        <w:t xml:space="preserve">Nainen syytetään tuhopoltosta Stoke-on-Trentin talopalossa</w:t>
      </w:r>
    </w:p>
    <w:p>
      <w:r>
        <w:t xml:space="preserve">Jane Clarkea, 42, Nortonista, Stoke-on-Trentistä, syytetään tuhopoltosta, jonka tarkoituksena on vaarantaa henki Bradbury Closessa maanantaina tapahtuneen tulipalon jälkeen. Staffordshiren poliisin mukaan molemmat miehet saivat savuhengityksen. Bradbury Closessa asuva Clarke saapui aiemmin Newcastle-under-Lyme Magistrates' Court -oikeuteen ja saapuu Stoke-on-Trent Crown Court -oikeuteen 10. joulukuuta. Hänet vangittiin ennen seuraavaa oikeudenkäyntiä.</w:t>
      </w:r>
    </w:p>
    <w:p>
      <w:r>
        <w:rPr>
          <w:b/>
        </w:rPr>
        <w:t xml:space="preserve">Yhteenveto</w:t>
      </w:r>
    </w:p>
    <w:p>
      <w:r>
        <w:t xml:space="preserve">Nainen on saapunut oikeuteen syytettynä siitä, että hän oli sytyttänyt tulipalon, jonka seurauksena kaksi miestä vietiin sairaalaan.</w:t>
      </w:r>
    </w:p>
    <w:p>
      <w:r>
        <w:rPr>
          <w:b/>
          <w:u w:val="single"/>
        </w:rPr>
        <w:t xml:space="preserve">Asiakirjan numero 8067</w:t>
      </w:r>
    </w:p>
    <w:p>
      <w:r>
        <w:t xml:space="preserve">Jerseyn Coutts ei ole osa kansainvälistä myyntiä</w:t>
      </w:r>
    </w:p>
    <w:p>
      <w:r>
        <w:t xml:space="preserve">Jerseyn henkilökunnalle kerrottiin maanantaina, että heidän toimistonsa pysyy osana Coutts UK:n liiketoimintaa, jota RBS ei ole myymässä. RBS myy Couttsin kansainvälisen liiketoiminnan, jolla on toimistoja Sveitsissä, Aasiassa ja Lähi-idässä. Heinäkuussa RBS ilmoitti 55 työpaikan vähentämisestä kansainvälisessä yksikössään, joista 26 Jerseyssä.</w:t>
      </w:r>
    </w:p>
    <w:p>
      <w:r>
        <w:rPr>
          <w:b/>
        </w:rPr>
        <w:t xml:space="preserve">Yhteenveto</w:t>
      </w:r>
    </w:p>
    <w:p>
      <w:r>
        <w:t xml:space="preserve">Royal Bank of Scotland (RBS) ei ole myynyt yksityispankki Couttsin Jersey-konttoria.</w:t>
      </w:r>
    </w:p>
    <w:p>
      <w:r>
        <w:rPr>
          <w:b/>
          <w:u w:val="single"/>
        </w:rPr>
        <w:t xml:space="preserve">Asiakirjan numero 8068</w:t>
      </w:r>
    </w:p>
    <w:p>
      <w:r>
        <w:t xml:space="preserve">Meksikon ilotulitusräjähdys: Meksikossa: ruumiit liian hiiltyneitä tunnistettaviksi</w:t>
      </w:r>
    </w:p>
    <w:p>
      <w:r>
        <w:t xml:space="preserve">Alejandro Gomezin mukaan oikeuslääketieteen asiantuntijat tekivät DNA-testejä kuolleiden mustuneiden jäännösten tunnistamiseksi. Tähän mennessä on tunnistettu vain 18 ruumista. Räjähdyksessä loukkaantui myös yli 70 ihmistä. Kuolonuhrien määrä nousi 31:stä 32:een myöhemmin keskiviikkona, kun yksi loukkaantuneista kuoli sairaalassa, sanoi Meksikon osavaltion terveysministeri Cesar Gomez Monge. Heidän joukossaan oli kolme pahoin palanutta lasta, jotka viedään hoitoon sairaalaan Yhdysvaltoihin. Meksikon osavaltion kuvernööri Eruviel Avila sanoi, että muut uhrit siirretään palovammoihin erikoistuneeseen keskukseen Galvestoniin Teksasiin, jos lääkärit sanovat, että he ovat matkakuntoisia. Räjähdys ja siihen liittynyt sarja pienempiä räjähdyksiä aiheuttivat tuhoa San Pabliton ilotulitusvälinemarkkinoilla Tultepecissä, joka sijaitsee lähellä Mexico Cityä. Arvioiden mukaan noin 80 prosenttia markkinoiden noin 300 myyntikojusta tuhoutui. Oikeusministeriö on määrännyt syiden selvittämisen. Sen mukaan välikohtaus alkoi kuudella alkuräjähdyksellä, joita seurasi sarja ketjureaktioita. Gomez sanoi kuitenkin, ettei hänellä ole tällä hetkellä aavistustakaan siitä, mikä aiheutti katastrofin. "Minulla ei ole toistaiseksi mitään teorioita", hän sanoi. "Ensisijaisena tavoitteenamme on ollut huolehtia loukkaantuneista, poistaa ruumiit ja hoitaa hätätilanne." Paikallisia on keskiviikkona kehotettu välttämään aluetta ja pitämään tiet vapaina. Eloonjääneet ovat puhuneet "helvetillisistä kohtauksista", kun ilotulitteita räjähti joka suuntaan ja aiheutti paniikkia ja tuhoa. Pääosan palosta kerrotaan kestäneen ainakin kolme tuntia. Katastrofi tapahtui, kun markkinat olivat täynnä juhlijoita, jotka ostivat ilotulitteita joulun ja uudenvuoden juhlia varten. Monet meksikolaiset pitävät Tultepecia "maan pyrotekniikan pääkaupunkina", kertoi Washington Post, ja tuhannet ihmiset osallistuvat maaliskuussa järjestettävään suurimpaan festivaaliin, joka koostuu ilotulitusnäytöksestä ja kaduilla riehuvista häristä. San Pabliton markkinat kärsivät pahoja vahinkoja vastaavista tulipaloista syyskuussa 2005, jolloin räjähdysketju juuri ennen maan itsenäisyyspäivän juhlallisuuksia haavoitti kymmeniä ihmisiä.</w:t>
      </w:r>
    </w:p>
    <w:p>
      <w:r>
        <w:rPr>
          <w:b/>
        </w:rPr>
        <w:t xml:space="preserve">Yhteenveto</w:t>
      </w:r>
    </w:p>
    <w:p>
      <w:r>
        <w:t xml:space="preserve">Osavaltion syyttäjän mukaan joidenkin Meksikon kaupungin ulkopuolella ilotulitusvälinemarkkinoilla tapahtuneessa räjähdyksessä kuolleiden 32 ihmisen ruumiit ovat niin pahoin hiiltyneitä, ettei heidän ikäänsä tai sukupuoltaan voida välittömästi määrittää.</w:t>
      </w:r>
    </w:p>
    <w:p>
      <w:r>
        <w:rPr>
          <w:b/>
          <w:u w:val="single"/>
        </w:rPr>
        <w:t xml:space="preserve">Asiakirjan numero 8069</w:t>
      </w:r>
    </w:p>
    <w:p>
      <w:r>
        <w:t xml:space="preserve">Panasonic investoi 60 miljoonaa dollaria "kevytmieliseen" pyykkihuoltorobottiin</w:t>
      </w:r>
    </w:p>
    <w:p>
      <w:r>
        <w:t xml:space="preserve">Elektroniikkajätti Panasonic on kuitenkin toista mieltä ja on sijoittanut hankkeeseen 60 miljoonaa dollaria (49 miljoonaa puntaa). Seven Dreamers on työskennellyt kymmenen vuotta Laundroidin parissa. Ensi vuonna markkinoille tulevan koneen väitetään taittavan paidan kymmenessä minuutissa. Noin vaatekaapin kokoisella laitteella, joka käyttää tekoälyä ja kuvantunnistustekniikkaa vaatteiden taittamiseen ja pinoamiseen, ei ole vielä hintalappua. Seven Dreamersin mukaan robotilla on kuitenkin potentiaalia mullistaa kotielämä. Se väitti verkkosivuillaan, että laite voisi luoda enemmän aikaa, sillä keskimääräinen ihminen viettää elämänsä aikana 9 000 tuntia eli 375 päivää pyykin taittamiseen. Panasonic kertoi BBC:lle rahoittavansa vain 10 prosenttia hankkeesta ja sanoi "tarjoavansa asiantuntemusta" vuodelle 2019 suunniteltua "all in one" -laitetta varten, joka voi myös pestä ja kuivata vaatteita. Japanilainen Daiwa Housing on toinen pieni sijoittaja.</w:t>
      </w:r>
    </w:p>
    <w:p>
      <w:r>
        <w:rPr>
          <w:b/>
        </w:rPr>
        <w:t xml:space="preserve">Yhteenveto</w:t>
      </w:r>
    </w:p>
    <w:p>
      <w:r>
        <w:t xml:space="preserve">Kun japanilainen startup-yritys esitteli maailman ensimmäisen pyykkiä taittelevan robotin, jotkut kriitikot kutsuivat sitä "naurettavaksi, kevytmieliseksi ja insinööritaidon tuhlaukseksi".</w:t>
      </w:r>
    </w:p>
    <w:p>
      <w:r>
        <w:rPr>
          <w:b/>
          <w:u w:val="single"/>
        </w:rPr>
        <w:t xml:space="preserve">Asiakirjan numero 8070</w:t>
      </w:r>
    </w:p>
    <w:p>
      <w:r>
        <w:t xml:space="preserve">Norfolkin poliisipäällikkö Lorne Green pahoillaan PCSO:iden loukkaamisesta</w:t>
      </w:r>
    </w:p>
    <w:p>
      <w:r>
        <w:t xml:space="preserve">Lorne Green kommentoi asiaa tiistaina pidetyssä kokouksessa, kuten Eastern Daily Press -lehti kertoi. Viime kuussa poliisipäällikkö Simon Bailey ilmoitti suunnitelmista vähentää 150 Norfolkin poliisiviranomaista. Green sanoi olevansa "pahoillaan" sanavalinnastaan. "Tahaton loukkaus" Hän sanoi lausunnossaan: "Olen pahoillani sanavalinnoistani PCSO:ta koskevan ehdotuksen osalta; en valinnut niitä hyvin. "Pyydän anteeksi tahatonta loukkaantumista, jota olen saattanut aiheuttaa. Olen koko ajan ollut tietoinen siitä tuskasta ja epävarmuudesta, jota ehdotus PCSO:n tehtävien vaarantamisesta aiheuttaa." Hän sanoi olevansa "rohkaistunut" kuullessaan, että yli 40 poliisivirkailijaa oli ilmaissut kiinnostuksensa poliisikonstaapeliksi ryhtymiseen. "Aion edelleen seurata tiiviisti näiden pyrkimysten edistymistä", hän sanoi.</w:t>
      </w:r>
    </w:p>
    <w:p>
      <w:r>
        <w:rPr>
          <w:b/>
        </w:rPr>
        <w:t xml:space="preserve">Yhteenveto</w:t>
      </w:r>
    </w:p>
    <w:p>
      <w:r>
        <w:t xml:space="preserve">Norfolkin poliisi- ja rikoskomissaari (PCC) on pyytänyt anteeksi sitä, että hän on loukannut poliisien tukihenkilöitä sanomalla, ettei hän palkkaisi heitä enempää, vaikka hänellä olisi "kaikki maailman rahat".</w:t>
      </w:r>
    </w:p>
    <w:p>
      <w:r>
        <w:rPr>
          <w:b/>
          <w:u w:val="single"/>
        </w:rPr>
        <w:t xml:space="preserve">Asiakirjan numero 8071</w:t>
      </w:r>
    </w:p>
    <w:p>
      <w:r>
        <w:t xml:space="preserve">Guernsey saavuttaa joulukuusen kierrätysennätyksen</w:t>
      </w:r>
    </w:p>
    <w:p>
      <w:r>
        <w:t xml:space="preserve">Julkisten palveluiden osaston mukaan yli 6 500 puuta mullattiin puistoissa ja istutuksissa käytettäväksi. Määrä oli 500 enemmän kuin edellinen huippuluku, joka saavutettiin samana ajanjaksona vuosina 2008-2009. Kierrätyspäällikkö Tina Norman-Ross sanoi, että mäntyjen mullan happamuuden vuoksi niitä voidaan käyttää vain tiettyjen kasvien kanssa.</w:t>
      </w:r>
    </w:p>
    <w:p>
      <w:r>
        <w:rPr>
          <w:b/>
        </w:rPr>
        <w:t xml:space="preserve">Yhteenveto</w:t>
      </w:r>
    </w:p>
    <w:p>
      <w:r>
        <w:t xml:space="preserve">Uusien lukujen mukaan Guernseyllä kierrätettiin joulun aikana ennätysmäärä joulukuusia.</w:t>
      </w:r>
    </w:p>
    <w:p>
      <w:r>
        <w:rPr>
          <w:b/>
          <w:u w:val="single"/>
        </w:rPr>
        <w:t xml:space="preserve">Asiakirjan numero 8072</w:t>
      </w:r>
    </w:p>
    <w:p>
      <w:r>
        <w:t xml:space="preserve">Kaksi Salcomben lähellä karille ajaneen jahdin kyydissä ollutta pelastettiin</w:t>
      </w:r>
    </w:p>
    <w:p>
      <w:r>
        <w:t xml:space="preserve">Rannikkovartioston tiimit lähetettiin auttamaan 26 jalkaisen (7,9 m) jahdin miehistöä Start Pointissa lähellä Salcombea noin klo 03:45 GMT. Kaksi miestä on viety sairaalaan, kertoi Devonin ja Cornwallin poliisi. Viranomaiset lisäsivät, että jahti jäi kiville, koska sen nostaminen oli tällä hetkellä "liian vaarallista". Newquayn rannikkovartioston helikopteri on paikalla yhdessä Prawlen ja Dartmouthin rannikkovartioston pelastusryhmien sekä Salcomben helikopterin ja pelastusveneen kanssa.</w:t>
      </w:r>
    </w:p>
    <w:p>
      <w:r>
        <w:rPr>
          <w:b/>
        </w:rPr>
        <w:t xml:space="preserve">Yhteenveto</w:t>
      </w:r>
    </w:p>
    <w:p>
      <w:r>
        <w:t xml:space="preserve">Kaksi Devonin rannikolla karille ajaneella jahdilla ollutta henkilöä on pelastettu.</w:t>
      </w:r>
    </w:p>
    <w:p>
      <w:r>
        <w:rPr>
          <w:b/>
          <w:u w:val="single"/>
        </w:rPr>
        <w:t xml:space="preserve">Asiakirjan numero 8073</w:t>
      </w:r>
    </w:p>
    <w:p>
      <w:r>
        <w:t xml:space="preserve">Huddersfieldin noutopöydän ampuminen: Kahden on määrä saapua oikeuteen</w:t>
      </w:r>
    </w:p>
    <w:p>
      <w:r>
        <w:t xml:space="preserve">24-vuotias mies sai vakavia vammoja, kun häntä ammuttiin Rajasissa Bradford Roadilla Huddersfieldissä 5. maaliskuuta. Kahden syytteessä olevan 22- ja 24-vuotiaan miehen on määrä saapua Kirkleesin käräjäoikeuteen myöhemmin. Rikoksentekijän avustamisesta epäiltynä pidätetty 25-vuotias nainen on vapautettu tutkinnan ajaksi. Samasta rikoksesta epäiltynä pidätetyt 32-vuotias nainen ja 49-vuotias mies vapautettiin ilman syytteitä.</w:t>
      </w:r>
    </w:p>
    <w:p>
      <w:r>
        <w:rPr>
          <w:b/>
        </w:rPr>
        <w:t xml:space="preserve">Yhteenveto</w:t>
      </w:r>
    </w:p>
    <w:p>
      <w:r>
        <w:t xml:space="preserve">Kahta miestä on syytetty murhayrityksestä noutoruokaravintolassa tapahtuneen ampumisen jälkeen.</w:t>
      </w:r>
    </w:p>
    <w:p>
      <w:r>
        <w:rPr>
          <w:b/>
          <w:u w:val="single"/>
        </w:rPr>
        <w:t xml:space="preserve">Asiakirjan numero 8074</w:t>
      </w:r>
    </w:p>
    <w:p>
      <w:r>
        <w:t xml:space="preserve">Guernsey Water toimistot myytävänä</w:t>
      </w:r>
    </w:p>
    <w:p>
      <w:r>
        <w:t xml:space="preserve">Valtion omistamat tilat South Esplanadella ovat myynnissä 1,5 miljoonalla punnalla. St Peter Portin rantakadulla sijaitsevat itsenäiset toimistot rakennettiin vuonna 1887, kuningatar Victorian kultaisen juhlavuoden aikaan. Se on seurausta Guernsey Waterin muutosta uusiin toimitiloihin St Andrew's Quarryyn. Jubilee Terrace -numerot kaksi ja kolme olivat alun perin kaksi yksityisasuntoa, ennen kuin niistä tuli States Water Boardin (josta myöhemmin tuli Guernsey Water) hallinnollinen päämaja.</w:t>
      </w:r>
    </w:p>
    <w:p>
      <w:r>
        <w:rPr>
          <w:b/>
        </w:rPr>
        <w:t xml:space="preserve">Yhteenveto</w:t>
      </w:r>
    </w:p>
    <w:p>
      <w:r>
        <w:t xml:space="preserve">Guernseyn vesihuollosta yli 100 vuotta vastanneen yhtiön käytössä ollut rakennus on asetettu myyntiin.</w:t>
      </w:r>
    </w:p>
    <w:p>
      <w:r>
        <w:rPr>
          <w:b/>
          <w:u w:val="single"/>
        </w:rPr>
        <w:t xml:space="preserve">Asiakirjan numero 8075</w:t>
      </w:r>
    </w:p>
    <w:p>
      <w:r>
        <w:t xml:space="preserve">Nick Clegg lupaa "asfaltoida" A303:n, jos hallitus ei ilmoita asiasta.</w:t>
      </w:r>
    </w:p>
    <w:p>
      <w:r>
        <w:t xml:space="preserve">Vieraillessaan West County -alueella Nick Clegg sanoi, että ihmiset ovat jo pitkään kampanjoineet A303:n ja A358:n parantamisen puolesta. Hän sanoi, että niistä oli tullut pullonkaula sekä matkailijoille että yrityksille. "Paikalliset yritykset ovat kertoneet minulle, että se on heidän tärkein pyyntönsä hallitukselle", Clegg sanoi. "Emme ole vielä päättäneet kaikista yksityiskohdista, mutta jos syksyn julkilausumassa ei sitouduta parantamaan A303-tietä, tulen tänne ja alan itse asfaltoida sitä", Sheffield Hallamin libudemokraattinen kansanedustaja sanoi. A303 kulkee Hampshiren Basingstoken kaakkoispuolelta Devonin Honitonin koillispuolelle, mikä on noin 160 kilometrin (100 mailin) matka.</w:t>
      </w:r>
    </w:p>
    <w:p>
      <w:r>
        <w:rPr>
          <w:b/>
        </w:rPr>
        <w:t xml:space="preserve">Yhteenveto</w:t>
      </w:r>
    </w:p>
    <w:p>
      <w:r>
        <w:t xml:space="preserve">Varapääministeri on luvannut "tulla itse asfaltoimaan A303-tien", jos syksyn julkilausumassa ei ilmoiteta asiasta.</w:t>
      </w:r>
    </w:p>
    <w:p>
      <w:r>
        <w:rPr>
          <w:b/>
          <w:u w:val="single"/>
        </w:rPr>
        <w:t xml:space="preserve">Asiakirjan numero 8076</w:t>
      </w:r>
    </w:p>
    <w:p>
      <w:r>
        <w:t xml:space="preserve">Joseph Chattawaytä syytetään vanhempien murhayrityksestä</w:t>
      </w:r>
    </w:p>
    <w:p>
      <w:r>
        <w:t xml:space="preserve">Joseph Chattaway, Pilkington Road, Mapperley, Nottingham, pidätettiin perjantaina sen jälkeen, kun hänen vanhempiensa kimppuun oli väitetysti käyty 5. elokuuta. Hänen isänsä on edelleen vakavasti sairaana sairaalassa, kun taas hänen äitinsä on sittemmin päässyt sairaalasta. Chattaway on vangittu, ja hän saapuu maanantaina Nottinghamin käräjäoikeuteen. Seuraa BBC East Midlandsia Facebookissa, Twitterissä tai Instagramissa. Lähetä juttuideoita osoitteeseen eastmidsnews@bbc.co.uk.</w:t>
      </w:r>
    </w:p>
    <w:p>
      <w:r>
        <w:rPr>
          <w:b/>
        </w:rPr>
        <w:t xml:space="preserve">Yhteenveto</w:t>
      </w:r>
    </w:p>
    <w:p>
      <w:r>
        <w:t xml:space="preserve">25-vuotias mies on saanut syytteen äitinsä ja isänsä murhayrityksestä.</w:t>
      </w:r>
    </w:p>
    <w:p>
      <w:r>
        <w:rPr>
          <w:b/>
          <w:u w:val="single"/>
        </w:rPr>
        <w:t xml:space="preserve">Asiakirjan numero 8077</w:t>
      </w:r>
    </w:p>
    <w:p>
      <w:r>
        <w:t xml:space="preserve">Sunderlandin rotuvihasta syytetty joutuu uudelleenkäsittelyyn</w:t>
      </w:r>
    </w:p>
    <w:p>
      <w:r>
        <w:t xml:space="preserve">William Charltonia, joka tunnetaan myös nimellä Billy, syytetään viidestä uhkaavasta, loukkaavasta tai solvaavasta sanojen käytöstä tai käytöksestä, joka on omiaan lietsomaan rotuvihaa. Oikeudenkäynti, jonka arvioidaan kestävän kaksi viikkoa, alkaa Newcastle Crown Courtissa 2. syyskuuta. Teessidessä istuva tuomari Simon Batiste myönsi 54-vuotiaalle, jolla ei ole vakituista osoitetta, ehdottomia takuita.</w:t>
      </w:r>
    </w:p>
    <w:p>
      <w:r>
        <w:rPr>
          <w:b/>
        </w:rPr>
        <w:t xml:space="preserve">Yhteenveto</w:t>
      </w:r>
    </w:p>
    <w:p>
      <w:r>
        <w:t xml:space="preserve">Mies, jota syytetään rotuvihan lietsomisesta Sunderlandissa järjestetyissä mielenosoituksissa, joutuu uuteen oikeudenkäyntiin.</w:t>
      </w:r>
    </w:p>
    <w:p>
      <w:r>
        <w:rPr>
          <w:b/>
          <w:u w:val="single"/>
        </w:rPr>
        <w:t xml:space="preserve">Asiakirjan numero 8078</w:t>
      </w:r>
    </w:p>
    <w:p>
      <w:r>
        <w:t xml:space="preserve">Sheffieldin puumielenosoittajia vastaan nostetut syytteet hylättiin</w:t>
      </w:r>
    </w:p>
    <w:p>
      <w:r>
        <w:t xml:space="preserve">Simon Crump ja Calvin Payne pidätettiin 100-vuotiaan plataanin suojelukampanjan vuoksi. Sheffieldistä kotoisin olevat Payne, 44, ja Crump, 56, myönsivät aiemmassa kuulemistilaisuudessa syyttömyytensä. CPS totesi, että tapauksen jatkaminen ei ole yleisen edun mukaista. Lisää tarinoita Sheffieldistä ja Etelä-Yorkshiresta Noin 150 kannattajaa järjesti mielenosoituksen Sheffieldin käräjäoikeuden ulkopuolella, kun kaksikko esiintyi siellä joulukuussa. Se oli seurausta 2. marraskuuta järjestetystä mielenosoituksesta, jossa vastustettiin suunnitelmia kaataa puu Marden Roadilla, Nether Edgessä.</w:t>
      </w:r>
    </w:p>
    <w:p>
      <w:r>
        <w:rPr>
          <w:b/>
        </w:rPr>
        <w:t xml:space="preserve">Yhteenveto</w:t>
      </w:r>
    </w:p>
    <w:p>
      <w:r>
        <w:t xml:space="preserve">Kruunun syyttäjälaitos on vahvistanut, että Sheffieldissä järjestetyn puiden kaatamista vastustaneen mielenosoituksen yhteydessä syytteeseen asetetuista kahdesta miehestä on luovuttu.</w:t>
      </w:r>
    </w:p>
    <w:p>
      <w:r>
        <w:rPr>
          <w:b/>
          <w:u w:val="single"/>
        </w:rPr>
        <w:t xml:space="preserve">Asiakirjan numero 8079</w:t>
      </w:r>
    </w:p>
    <w:p>
      <w:r>
        <w:t xml:space="preserve">Pyöräilijä, 62, kuoli törmättyään kuorma-autoon Glasgow'ssa</w:t>
      </w:r>
    </w:p>
    <w:p>
      <w:r>
        <w:t xml:space="preserve">Poliisi ja Scottish Ambulance Service kutsuttiin paikalle Nitshill Roadin ja Parkhouse Roadin risteykseen kaupungin eteläpuolella lauantaina noin kello 10:00. Pyöräilijä, 62-vuotias mies, kuoli tapahtumapaikalla. Skotlannin poliisi kertoi, että tie oli suljettu ja kiertoteitä oli otettu käyttöön, kun poliisit suorittivat tutkintatöitä. Paikalliset kiertotiet ovat edelleen käytössä.</w:t>
      </w:r>
    </w:p>
    <w:p>
      <w:r>
        <w:rPr>
          <w:b/>
        </w:rPr>
        <w:t xml:space="preserve">Yhteenveto</w:t>
      </w:r>
    </w:p>
    <w:p>
      <w:r>
        <w:t xml:space="preserve">Moottoripyöräilijä on kuollut kuorma-auton kanssa Glasgow'ssa tapahtuneessa törmäyksessä.</w:t>
      </w:r>
    </w:p>
    <w:p>
      <w:r>
        <w:rPr>
          <w:b/>
          <w:u w:val="single"/>
        </w:rPr>
        <w:t xml:space="preserve">Asiakirjan numero 8080</w:t>
      </w:r>
    </w:p>
    <w:p>
      <w:r>
        <w:t xml:space="preserve">Brasilian lehdistön mukaan äänestäjät kielsivät muutoksen</w:t>
      </w:r>
    </w:p>
    <w:p>
      <w:r>
        <w:t xml:space="preserve">"Mitään ei ole ratkaistu", otsikoi Brasilian laajalevikkisin päivälehti Folha de Sao Paulo. Virkaa tekevän presidenttiehdokkaan Dilma Rousseffin äänisaalis on vain kahdeksan prosenttiyksikköä hänen keskustaoikeistolaisen kilpailijansa Aecio Nevesin edellä, ja lehti toteaa: "Dilma voi juhlia johtoasemaansa, mutta hälytyskellot eivät lakkaa soimasta." "Ei helppoa voittoa" Correio Braziliense -lehden kommentaattori Luis Carlo Azedo sanoo, että Rousseffin uudelleenvalinta ei ole nyt "kovinkaan helppo", sillä ero Nevesiin on "suhteellisen pieni". Yksi syy siihen, että Rousseff ei ole mukavasti edellä, on se, ettei hän voi luottaa Silvan tukeen toisella kierroksella. O Dia -lehti sanoo, että taistelu Silvan kannattajien äänistä "kuumentaa kampanjaa". Sellaiset lehdet kuin suositut O Globo ja Folha de Sao Paulo viittaavat siihen, että Silva on tehokkaasti ilmaissut tukensa Nevesille toisella kierroksella sanomalla, että suurin osa brasilialaisista äänesti "vallitsevaa tilannetta vastaan" ja että "60 prosentin äänestäjien tunteita ei voi kiistää". O Globo -päivälehti siteeraa nimeltä mainitsemattomia Silvaa lähellä olevia henkilöitä, jotka sanovat, että presidentti Rousseffin kanssa ei ole "mitään mahdollisuutta liittoutua" sen jälkeen, kun ehdokkaat vaihtoivat kiivaita sanoja kampanjapolulla. Yksi lehdistön mainitsema tekijä on Rousseffin johtaman hallitsevan työväenpuolueen suosio maan koillisosassa, joka on kuudesta alueesta köyhin ja jossa Rousseffin käyttöön ottamien sosiaalisten ohjelmien katsotaan tarjoavan monille pelastusrenkaan. Ricardo Melo kutsuu työväenpuoluetta "Lulan puolueeksi" viitaten vaikutusvaltaiseen entiseen presidenttiin ja yhteen puolueen perustajista, Luiz Inacio Lula da Silvaan. Folha de Sao Paulo -lehdessä Melo sanoo, että hallitsevan puolueen "hegemonia" näkyy huolimatta sen epäjohdonmukaisista tuloksista alueilla. Lehdissä keskustellaan myös toisen tärkeän taustahahmon mahdollisesta vaikutuksesta toiseen kierrokseen. Kyseessä on lento-onnettomuudessa menehtyneen sosialistien presidenttiehdokkaan Eduardo Camposin leski, jonka tilalle Silva tuli. Mario Simas Filho sanoo viikoittaisessa Isto É. -uutislehdessä, että "Renata Camposin läsnäolo Aecion rinnalla on tärkeää, jotta [Neves] voisi lisätä läsnäoloaan koillisosassa, alueella, jossa presidentti Dilmalla on valtava etu". "Turhautuminen" "Mainonnan ja mielipidetilastojen kohinan keskellä kesäkuun 2013 turhautuminen jatkuu edelleen ilman vastausta", todetaan Folha de Sao Paulon pääkirjoituksessa ja muistutetaan vuoden 2013 mielenosoituksista, kun tyytymättömyys julkisten palvelujen kustannuksiin, korruptioon ja kiistely MM-kisojen isännöinnistä kiehui suuriksi katumielenosoituksiksi. Ricardo Melo kritisoi nykyisen hallituksen hallintoa siitä, että se tekee "paljon vähemmän kuin sen pitäisi", mikä heijastaa joidenkin ihmisten käsitystä siitä, että työväenpuolue ei ole onnistunut todella parantamaan sosiaalista liikkuvuutta. Kommentoija Joao Bosco Rabello sanoo, että vaalit saattavat ratketa Sao Paulossa, jossa äänestäjien massa voi neutralisoida Rousseffin edun koillisosassa. O Estado de Sao Paulo -lehdessä hän kirjoittaa, että Nevesin kannatus Sao Paulossa on lähes kaksi yhtä vastaan. BBC Monitoring raportoi ja analysoi uutisia televisiosta, radiosta, verkosta ja painetuista tiedotusvälineistä ympäri maailmaa. Lisää BBC Monitoringin raportteja on nähtävissä täällä. BBC Monitoringia voi seurata Twitterissä ja Facebookissa.</w:t>
      </w:r>
    </w:p>
    <w:p>
      <w:r>
        <w:rPr>
          <w:b/>
        </w:rPr>
        <w:t xml:space="preserve">Yhteenveto</w:t>
      </w:r>
    </w:p>
    <w:p>
      <w:r>
        <w:t xml:space="preserve">Brasilialaiset lehdet näyttävät olevan turhautuneita siihen, että poliittista kenttää viimeiset 20 vuotta hallinneiden kahden puolueen välinen vaalikilpailu olisi mahdollinen, vaikka vallitsevaan tilanteeseen ollaan selvästi tyytymättömiä. Kaikki toiveet Brasilian politiikan radikaalista suunnanmuutoksesta - jotka heräsivät kampanjan loppupuolella, kun ympäristöaktivisti Marina Silva sai jalansijaa - ovat pysähtyneet nyt, kun hän on poissa kisasta.</w:t>
      </w:r>
    </w:p>
    <w:p>
      <w:r>
        <w:rPr>
          <w:b/>
          <w:u w:val="single"/>
        </w:rPr>
        <w:t xml:space="preserve">Asiakirjan numero 8081</w:t>
      </w:r>
    </w:p>
    <w:p>
      <w:r>
        <w:t xml:space="preserve">Nicola Lee kiistää Paul Taylorin puukotusmurhan Jarrow'ssa</w:t>
      </w:r>
    </w:p>
    <w:p>
      <w:r>
        <w:t xml:space="preserve">Hebburnista kotoisin oleva Paul Taylor, 45, löydettiin puukotusvammoja saaneena kiinteistöstä Thames Avenuella Jarrow'ssa 31. maaliskuuta. Nicola Lee tunnusti syyttömyytensä murhaan Newcastle Crown Courtissa. Tuomari määräsi Thames Avenuella asuvan 44-vuotiaan vangittavaksi ja asetti oikeudenkäynnin päivämääräksi 2. lokakuuta. Aiheeseen liittyvät Internet-linkit HM Courts Service</w:t>
      </w:r>
    </w:p>
    <w:p>
      <w:r>
        <w:rPr>
          <w:b/>
        </w:rPr>
        <w:t xml:space="preserve">Yhteenveto</w:t>
      </w:r>
    </w:p>
    <w:p>
      <w:r>
        <w:t xml:space="preserve">Nainen on kiistänyt murhanneensa miehen talossa South Tynesidessa.</w:t>
      </w:r>
    </w:p>
    <w:p>
      <w:r>
        <w:rPr>
          <w:b/>
          <w:u w:val="single"/>
        </w:rPr>
        <w:t xml:space="preserve">Asiakirjan numero 8082</w:t>
      </w:r>
    </w:p>
    <w:p>
      <w:r>
        <w:t xml:space="preserve">Crowborough'n naisen Fiona Fisherin kuolemasta nostetaan murhasyyte</w:t>
      </w:r>
    </w:p>
    <w:p>
      <w:r>
        <w:t xml:space="preserve">Thomas Fisheriä, 22, joka ei asu vakituisessa paikassa, syytetään myös petoksesta, ajokieltoa vastaan ajamisesta ja ajamisesta ilman vakuutusta. Fiona Fisherin ruumis löydettiin Crowborough'sta, Sussexista, perjantai-iltana, kun poliisi meni kiinteistölle vastauksena hyvinvoinnin tarkistuspyyntöön. Fisher vangittiin Hastings Magistrates' Courtissa. Hänen on määrä saapua Lewesin kruununoikeuteen seuraavan kerran tiistaina.</w:t>
      </w:r>
    </w:p>
    <w:p>
      <w:r>
        <w:rPr>
          <w:b/>
        </w:rPr>
        <w:t xml:space="preserve">Yhteenveto</w:t>
      </w:r>
    </w:p>
    <w:p>
      <w:r>
        <w:t xml:space="preserve">Mies on saapunut oikeuteen syytettynä kotonaan kuolleena löydetyn 51-vuotiaan naisen murhasta.</w:t>
      </w:r>
    </w:p>
    <w:p>
      <w:r>
        <w:rPr>
          <w:b/>
          <w:u w:val="single"/>
        </w:rPr>
        <w:t xml:space="preserve">Asiakirjan numero 8083</w:t>
      </w:r>
    </w:p>
    <w:p>
      <w:r>
        <w:t xml:space="preserve">Aberdeenin neuvoston pomo tähtää Edinburghin virkaan</w:t>
      </w:r>
    </w:p>
    <w:p>
      <w:r>
        <w:t xml:space="preserve">Alle kaksi vuotta sitten Aberdeeniin saapunut Sue Bruce on ollut ehdolla 160 000 punnan vuotuiseen virkaan. Bruce ja Aberdeenin hallinto kieltäytyivät kommentoimasta asiaa. Myös Edinburghin kaupunginhallitus kieltäytyi kommentoimasta asiaa, mutta ilmoitti käynnistävänsä sisäisen tutkimuksen siitä, miten luottamuksellisia tietoja julkistettiin. Bruce toimi aiemmin samassa virassa East Dunbartonshiren neuvostossa ja korvasi Douglas Patersonin Aberdeenissa vuonna 2008, kun tämä jäi varhaiseläkkeelle.</w:t>
      </w:r>
    </w:p>
    <w:p>
      <w:r>
        <w:rPr>
          <w:b/>
        </w:rPr>
        <w:t xml:space="preserve">Yhteenveto</w:t>
      </w:r>
    </w:p>
    <w:p>
      <w:r>
        <w:t xml:space="preserve">Aberdeenin kaupunginvaltuuston pääjohtaja on ehdolla samaan tehtävään Edinburghissa, kuten on käynyt ilmi.</w:t>
      </w:r>
    </w:p>
    <w:p>
      <w:r>
        <w:rPr>
          <w:b/>
          <w:u w:val="single"/>
        </w:rPr>
        <w:t xml:space="preserve">Asiakirjan numero 8084</w:t>
      </w:r>
    </w:p>
    <w:p>
      <w:r>
        <w:t xml:space="preserve">Gilston Hillin tuulipuisto hylätään toistamiseen</w:t>
      </w:r>
    </w:p>
    <w:p>
      <w:r>
        <w:t xml:space="preserve">Gilston Hill Wind Farm Ltd halusi pystyttää seitsemän tuulivoimalaa Gilston Farmin luoteispuolella sijaitsevalle maalle Heriotin lähellä. Samalle alueelle - Midlothianin rajalle - suunniteltu 16 voimalan hanke hylättiin vuonna 2013. Scottish Borders Councilin suunnittelukomitea hylkäsi uuden suunnitelman yksimielisesti maisemavaikutuksiin liittyvien huolenaiheiden vuoksi. Rakennuttajat sanoivat, että uusimpien ehdotusten pohjapiirros on "paljon pienempi", mikä vähentäisi tätä vaikutusta "huomattavasti". Valtuutetuille laaditussa raportissa suositeltiin kuitenkin, ettei suunnitelmaa jatkettaisi. Maisemavaikutusten lisäksi huolta herättivät myös vaikutukset mäyräkoiriin ja alueen lentoliikenteen seurantaan.</w:t>
      </w:r>
    </w:p>
    <w:p>
      <w:r>
        <w:rPr>
          <w:b/>
        </w:rPr>
        <w:t xml:space="preserve">Yhteenveto</w:t>
      </w:r>
    </w:p>
    <w:p>
      <w:r>
        <w:t xml:space="preserve">Valtuusto on hylännyt suunnitelmat tuulipuiston rakentamisesta samalle alueelle Bordersissa kuin Skotlannin hallituksen aiemmin hylkäämä hanke.</w:t>
      </w:r>
    </w:p>
    <w:p>
      <w:r>
        <w:rPr>
          <w:b/>
          <w:u w:val="single"/>
        </w:rPr>
        <w:t xml:space="preserve">Asiakirjan numero 8085</w:t>
      </w:r>
    </w:p>
    <w:p>
      <w:r>
        <w:t xml:space="preserve">West Midlandin safaripuisto suljetaan koronaviruksen vuoksi.</w:t>
      </w:r>
    </w:p>
    <w:p>
      <w:r>
        <w:t xml:space="preserve">Bewdleyssä sijaitseva puisto totesi Twitterissä, että "tämä päätös ei ole ollut helppo, mutta mielestämme se on sekä tarpeellinen että järkevä vieraiden, henkilökunnan ja eläinten turvallisuuden ja hyvinvoinnin kannalta". Lisäksi se kiitti vieraita heidän tuestaan "haastavana aikana". Vain päivää ennen ilmoitusta puisto oli sanonut, että se tarkistaa toimintatapojaan, mutta ei ole sulkemassa.</w:t>
      </w:r>
    </w:p>
    <w:p>
      <w:r>
        <w:rPr>
          <w:b/>
        </w:rPr>
        <w:t xml:space="preserve">Yhteenveto</w:t>
      </w:r>
    </w:p>
    <w:p>
      <w:r>
        <w:t xml:space="preserve">West Midland Safari Park on tilapäisesti suljettu torstaista alkaen toistaiseksi.</w:t>
      </w:r>
    </w:p>
    <w:p>
      <w:r>
        <w:rPr>
          <w:b/>
          <w:u w:val="single"/>
        </w:rPr>
        <w:t xml:space="preserve">Asiakirjan numero 8086</w:t>
      </w:r>
    </w:p>
    <w:p>
      <w:r>
        <w:t xml:space="preserve">Syöpäjärjestön perustajan petosoikeudenkäynnin valamiehistö vapautettiin syytteistä</w:t>
      </w:r>
    </w:p>
    <w:p>
      <w:r>
        <w:t xml:space="preserve">Colin Nesbitt, 58, Kent Roadilta, Bingleystä, Bradfordista, perusti Little Heroes Cancer Trust -järjestön vuonna 2008 sen jälkeen, kun hänen pojanpojallaan todettiin harvinainen syöpä. Bradford Crown Courtissa käydyssä oikeudenkäynnissä hän oli kiistänyt yhteensä 345 000 punnan petossyytteet, hyväntekeväisyyskomission harhaanjohtamisen ja 7 000 punnan varkauden. Uusi oikeudenkäyntipäivä on asetettu 25. tammikuuta 2021. Lisää juttuja Yorkshirestä Seuraa BBC Yorkshirea Facebookissa, Twitterissä ja Instagramissa. Lähetä juttuideoita osoitteeseen yorkslincs.news@bbc.co.uk.</w:t>
      </w:r>
    </w:p>
    <w:p>
      <w:r>
        <w:rPr>
          <w:b/>
        </w:rPr>
        <w:t xml:space="preserve">Yhteenveto</w:t>
      </w:r>
    </w:p>
    <w:p>
      <w:r>
        <w:t xml:space="preserve">Valamiehistö on vapautettu oikeudenkäynnissä, jossa miestä syytetään varkaudesta perustamaltaan lasten syöpäjärjestöltä.</w:t>
      </w:r>
    </w:p>
    <w:p>
      <w:r>
        <w:rPr>
          <w:b/>
          <w:u w:val="single"/>
        </w:rPr>
        <w:t xml:space="preserve">Asiakirjan numero 8087</w:t>
      </w:r>
    </w:p>
    <w:p>
      <w:r>
        <w:t xml:space="preserve">NHS-uudistukset, jotka saattavat olla poistumassa käytöstä</w:t>
      </w:r>
    </w:p>
    <w:p>
      <w:r>
        <w:t xml:space="preserve">Laura KuenssbergPoliittinen päätoimittaja@bbclaurakon Twitter Vuonna 2012 hallitus teki kuukausia kestäneiden kiistojen jälkeen valtavia muutoksia siihen, miten Englannin NHS-järjestelmää hoidetaan. Ajatuksena oli antaa yleislääkäreille enemmän valtaa käyttää rahaa - perusteluna oli, että he ymmärtävät potilaiden tarpeita paremmin, joten he jakaisivat rahaa laajemmin. Kuusi vuotta myöhemmin asia ei ole toteutunut aivan näin, ja uudistuksia on arvosteltu laajalti siitä, että ne ovat liian monimutkaisia, häiritseviä ja myös liian kalliita. Pääministeri on nyt julkisesti sitoutunut parantamaan terveydenhuoltopalveluja yleisesti ja luvannut pidemmän aikavälin ratkaisun ja lisää resursseja. Mutta minulle on kerrottu, että uusiin rahoihin liittyisi ehtoja, lisää uudistuksia. Hallitus harkitsee, voisiko näihin uudistuksiin sisältyä vuoden 2012 lainsäädännön osien romuttaminen tai muuttaminen. Kukaan Whitehallissa ja Westminsterissä ei halua uusia valtavia hallinnollisia muutoksia. On kuitenkin halukkuutta päästä eroon joistakin oikuista ja siistiä lainsäädäntöä. Kulmakarvat kohollaan Kuin taikaiskusta Westminsterin puoluerajat ylittävä terveysvaliokunta aikoo pian laatia mietinnön juuri tästä kysymyksestä. Jos se katsoo, että lain muuttaminen ilman liian suuria häiriöitä olisi kannattavaa, se saattaa hyvinkin tulla osaksi hallituksen kokonaissuunnitelmaa. Taustalla käydään kuitenkin suurempaa kamppailua siitä, kuinka paljon lisärahaa todella löytyy ja ovatko terveysministerin toiveet 10-vuotisesta rahoitussopimuksesta realistisia. Joitakin kulmakarvoja on nostettu yksityisesti siitä, onko todella mahdollista allekirjoittaa vuosikymmenen mittainen sopimus. Pääministerin poliittisena suunnitelmana on tehdä merkittävä ja vakuuttava ilmoitus terveydenhuollon 70-vuotisjuhlan yhteydessä heinäkuussa. Poliittiset kustannukset Mutta raha on tiukassa, ja NHS vie jo nyt valtavan osan hallituksen budjetista. Väitteet siitä, että Jeremy Hunt olisi vaatinut 4 prosentin vuotuista korotusta, ovat kuulemma liian suuria. Hänen ymmärretään kuitenkin vaativan enemmän kuin Whitehallin haukat, jotka uskovat, että riippuen siitä, kuinka paljon NHS:n oletetaan voivan säästää "tehokkuuden" avulla, terveydenhuollon kokonaisbudjetin lisäys voi olla korkeintaan 2 prosenttia. Pääministeri ja liittokansleri ovat vasta aloittaneet pitkän budjettikokousten sarjan, ja he toivovat, että NHS:stä päästään sopimukseen ennen kaikkia muita ministeriöitä noin kuukauden kuluessa. Numero 10, numero 11 ja terveysministeriö ovat kuitenkin vielä kaukana yhteisymmärryksen löytämisestä. Lainsäädännön muuttaminen uudelleen saattaa olla kiistanalaista, mutta siitä aiheutuu poliittisia, ei välttämättä taloudellisia kustannuksia.</w:t>
      </w:r>
    </w:p>
    <w:p>
      <w:r>
        <w:rPr>
          <w:b/>
        </w:rPr>
        <w:t xml:space="preserve">Yhteenveto</w:t>
      </w:r>
    </w:p>
    <w:p>
      <w:r>
        <w:t xml:space="preserve">Muistatteko Lansleyn uudistukset? Ne NHS:n muutokset, jotka järjestivät kaiken uudelleen, maksoivat paljon, paljon, paljon rahaa ja todella venyttivät David Cameronin ikuisia pyrkimyksiä osoittaa, että hän rakastaa NHS:ää? No, jotkin osat niistä saattavat, saattavat todellakin olla poistumassa.</w:t>
      </w:r>
    </w:p>
    <w:p>
      <w:r>
        <w:rPr>
          <w:b/>
          <w:u w:val="single"/>
        </w:rPr>
        <w:t xml:space="preserve">Asiakirjan numero 8088</w:t>
      </w:r>
    </w:p>
    <w:p>
      <w:r>
        <w:t xml:space="preserve">Jack Adcockin kuolema: Ei taukoa lääkäri "sekava älä elvytä' lapsi</w:t>
      </w:r>
    </w:p>
    <w:p>
      <w:r>
        <w:t xml:space="preserve">Hadiza Bawa-Garba keskeytti yritykset pelastaa Jack Adcock, ennen kuin nuorempi lääkäri havaitsi virheen. Glen Parvasta kotoisin oleva Jack kuoli jouduttuaan Leicesterin kuninkaalliseen sairaalaan keuhkokuumeeseen vuonna 2011. Tohtori Bawa-Garba ja kaksi sairaanhoitajaa kiistävät törkeästä huolimattomuudesta johtuvan kuolemantuottamuksen. Syyttäjä on myöntänyt, että Jack oli jo "ohittanut pisteen, josta ei ollut enää paluuta", ja että elvytys siinä vaiheessa oli "turhaa". Andrew Thomas, QC, sanoi kuitenkin, että Nottinghamin kruununoikeudessa käsiteltävässä asiassa oli kyse siitä, "alittiko hän kohtuullisen pätevän lääkäriharjoittelijan käyttäytymisen". "Kiireellinen päätös" Thomas kysyi: "Kysyittekö keneltäkään, mikä oli hoitamanne potilaan nimi?". Tohtori Bawa-Garba vastasi: "En". Thomas kysyi sitten: "Miksi? "Kun saavuitte paikalle, näittekö elvytettävän pikkupojan kasvot?" "Kyllä." 38-vuotias lääkäri vastasi: "En muista, näinkö kasvot vai en. Näin pienen huoneen, happinaamarin, se on emotionaalisesti latautunut ympäristö." Herra Thomas sanoi: "En tiedä, mitä tapahtui: "Oliko se oireellista käytöksellenne sinä päivänä, että te teitte päätöksenne kiireesti tarkistamatta sitä?" Hän sanoi: "En ole koskaan ollut niin varma, että se on mahdollista: Thomas sanoi: "Ei se sitä ole. Se kuvastaa sitä, kuinka kauan olin työskennellyt ilman taukoa." Tohtori Bawa-Garba on myöntänyt tehneensä useita virheitä Jackin hoidossa ja sanoi aliarvioineensa Jackin sairauden vakavuuden. Hän lisäsi, että hänen olisi pitänyt tarkistaa hoito- ja tarkkailukortit ja havaita epänormaalit verikokeiden tulokset. Jack, jolla oli Downin syndrooma ja sydänsairaus, kuoli sydänpysähdykseen bakteeri-infektion aiheuttaman sepsiksen jälkeen. Sairaanhoitajat ovat sisar Theresa Taylor, 55, ja 47-vuotias portugalilaissyntyinen agenttihoitaja Isabel Amaro. Oikeudenkäynti jatkuu.</w:t>
      </w:r>
    </w:p>
    <w:p>
      <w:r>
        <w:rPr>
          <w:b/>
        </w:rPr>
        <w:t xml:space="preserve">Yhteenveto</w:t>
      </w:r>
    </w:p>
    <w:p>
      <w:r>
        <w:t xml:space="preserve">Taposta syytetty lääkäri on sanonut, että työskentely ilman taukoa saattoi johtaa siihen, että hän erehtyi luulemaan kuusivuotiasta poikaa toisesta lapsesta, jonka kohdalla oli merkintä "ei elvytetä", kuten valamiehistölle on kerrottu.</w:t>
      </w:r>
    </w:p>
    <w:p>
      <w:r>
        <w:rPr>
          <w:b/>
          <w:u w:val="single"/>
        </w:rPr>
        <w:t xml:space="preserve">Asiakirjan numero 8089</w:t>
      </w:r>
    </w:p>
    <w:p>
      <w:r>
        <w:t xml:space="preserve">Murhasyyte Birminghamissa puukotetun naisen löytymisen jälkeen</w:t>
      </w:r>
    </w:p>
    <w:p>
      <w:r>
        <w:t xml:space="preserve">Belinda Rose, 63, löydettiin kuolemaan johtaneet puukoniskut haavoittuneena talosta Pendragon Roadilla, Perry Barrissa, lauantaina noin kello 13.50 BST. Walsallista kotoisin oleva Rose julistettiin kuolleeksi tapahtumapaikalla. Wensleydale Roadilta kotoisin olevan 52-vuotiaan Inderjit Ramin oli määrä saapua maanantaina Birminghamin oikeusistuimeen syytettynä murhasta. Seuraa BBC West Midlandsia Facebookissa ja Twitterissä ja tilaa paikalliset uutispäivitykset suoraan puhelimeesi.</w:t>
      </w:r>
    </w:p>
    <w:p>
      <w:r>
        <w:rPr>
          <w:b/>
        </w:rPr>
        <w:t xml:space="preserve">Yhteenveto</w:t>
      </w:r>
    </w:p>
    <w:p>
      <w:r>
        <w:t xml:space="preserve">Miestä on syytetty murhasta sen jälkeen, kun nainen löydettiin puukotettuna kuoliaaksi Birminghamissa.</w:t>
      </w:r>
    </w:p>
    <w:p>
      <w:r>
        <w:rPr>
          <w:b/>
          <w:u w:val="single"/>
        </w:rPr>
        <w:t xml:space="preserve">Asiakirjan numero 8090</w:t>
      </w:r>
    </w:p>
    <w:p>
      <w:r>
        <w:t xml:space="preserve">Vaaleanpunainen nallekarkki' ekstaasia poliisin varoitus Pohjois-Walesissa</w:t>
      </w:r>
    </w:p>
    <w:p>
      <w:r>
        <w:t xml:space="preserve">Pohjois-Walesin poliisin mukaan yksi Gwyneddistä kotoisin oleva mies oli hyvin sairas ja tehohoidossa. Molemmat ovat sittemmin toipuneet. Wrexhamin Maelor-sairaalan ylilääkäri Hywel Hughes sanoi, että psykoaktiivisten aineiden käytön jälkeen sairastuneiden määrä on lisääntynyt. Pillerit ovat nallen muotoisia ja väriltään vaaleanpunaisia. Tohtori Hughes sanoi: "Ei voi tietää, mitä nämä aineet sisältävät, ja ne voivat olla tappavia."</w:t>
      </w:r>
    </w:p>
    <w:p>
      <w:r>
        <w:rPr>
          <w:b/>
        </w:rPr>
        <w:t xml:space="preserve">Yhteenveto</w:t>
      </w:r>
    </w:p>
    <w:p>
      <w:r>
        <w:t xml:space="preserve">Varoitus on annettu sen jälkeen, kun kaksi miestä sairastui otettuaan ekstaasitabletteja, joiden uskotaan olevan "vaaleanpunaisia nallekarhuja".</w:t>
      </w:r>
    </w:p>
    <w:p>
      <w:r>
        <w:rPr>
          <w:b/>
          <w:u w:val="single"/>
        </w:rPr>
        <w:t xml:space="preserve">Asiakirjan numero 8091</w:t>
      </w:r>
    </w:p>
    <w:p>
      <w:r>
        <w:t xml:space="preserve">Ystalyferan maanvyörymäoikeus: Päätös 30 päivän kuluessa</w:t>
      </w:r>
    </w:p>
    <w:p>
      <w:r>
        <w:t xml:space="preserve">Ystalferassa sijaitsevan Cyfyng Roadin kymmenen kotia evakuoitiin viime vuonna, ja myöhemmin ihmiset eivät enää voineet palata sinne, kun Neath Port Talbotin neuvosto antoi kiireellisen kieltomääräyksen. Kolmen kodin asukkaat ovat sittemmin vieneet asian tuomioistuimeen. Cardiffissa järjestetyssä kuulemisessa kerrottiin, että päätös "pidätetään", ja lopputulosta odotetaan seuraavien 30 päivän kuluessa.</w:t>
      </w:r>
    </w:p>
    <w:p>
      <w:r>
        <w:rPr>
          <w:b/>
        </w:rPr>
        <w:t xml:space="preserve">Yhteenveto</w:t>
      </w:r>
    </w:p>
    <w:p>
      <w:r>
        <w:t xml:space="preserve">Kolme kotitaloutta, jotka joutuivat jättämään kotinsa maanvyöryjen jälkeen, joutuvat odottamaan, voivatko he palata.</w:t>
      </w:r>
    </w:p>
    <w:p>
      <w:r>
        <w:rPr>
          <w:b/>
          <w:u w:val="single"/>
        </w:rPr>
        <w:t xml:space="preserve">Asiakirjan numero 8092</w:t>
      </w:r>
    </w:p>
    <w:p>
      <w:r>
        <w:t xml:space="preserve">Grampianin osavaltiossa nostetaan esiin huolenaiheita "vuoteiden tukkeutumisesta".</w:t>
      </w:r>
    </w:p>
    <w:p>
      <w:r>
        <w:t xml:space="preserve">Grampianin NHS-lautakunnalle kerrotaan, että tämän vuoden syyskuussa oli 112 niin sanottua vuoteiden lukkiutumistapausta. Tämä oli korkein luku kahteen ja puoleen vuoteen, ja seitsemän Aberdeenin hoivakotia suljettiin sisäänpääsyltä. Pelkona on, että viivästyneet kotiutukset voivat vaikuttaa merkittävästi akuuttipalvelujen kautta kulkevaan potilasvirtaan.</w:t>
      </w:r>
    </w:p>
    <w:p>
      <w:r>
        <w:rPr>
          <w:b/>
        </w:rPr>
        <w:t xml:space="preserve">Yhteenveto</w:t>
      </w:r>
    </w:p>
    <w:p>
      <w:r>
        <w:t xml:space="preserve">Huolenaiheet sairaalasta hoitokoteihin pääsyä odottavien ihmisten määrästä Skotlannin koillisosassa tulevat esiin.</w:t>
      </w:r>
    </w:p>
    <w:p>
      <w:r>
        <w:rPr>
          <w:b/>
          <w:u w:val="single"/>
        </w:rPr>
        <w:t xml:space="preserve">Asiakirjan numero 8093</w:t>
      </w:r>
    </w:p>
    <w:p>
      <w:r>
        <w:t xml:space="preserve">Pride Cymru saa Cardiffin pysähtymään paikalleen</w:t>
      </w:r>
    </w:p>
    <w:p>
      <w:r>
        <w:t xml:space="preserve">Kaupungin läpi kulki kilometrin pituinen paraati, johon kuului muun muassa puhallettava yksisarvinen ja ilmapalloista koottu lohikäärme. Värikkäillä vaunuilla ja banderolleja ja lippuja pitelevät ihmiset nauttivat karnevaalitunnelmasta. Peter Jenkins, joka osallistui 19. Pride Cymru -tapahtumaansa, sanoi: "Olen nähnyt sen kasvavan ja kasvavan. En olisi ikinä uskonut, että pääsisimme tähän vaiheeseen".</w:t>
      </w:r>
    </w:p>
    <w:p>
      <w:r>
        <w:rPr>
          <w:b/>
        </w:rPr>
        <w:t xml:space="preserve">Yhteenveto</w:t>
      </w:r>
    </w:p>
    <w:p>
      <w:r>
        <w:t xml:space="preserve">Cardiffin kadut pysähtyivät värikkääksi lauantaina, kun Pride Cymru -tapahtumaan osallistui ennätysmäärä ihmisiä.</w:t>
      </w:r>
    </w:p>
    <w:p>
      <w:r>
        <w:rPr>
          <w:b/>
          <w:u w:val="single"/>
        </w:rPr>
        <w:t xml:space="preserve">Asiakirjan numero 8094</w:t>
      </w:r>
    </w:p>
    <w:p>
      <w:r>
        <w:t xml:space="preserve">Aberdeenin messu- ja konferenssikeskuksen tuoreet suunnitelmat tulevat nähtäville</w:t>
      </w:r>
    </w:p>
    <w:p>
      <w:r>
        <w:t xml:space="preserve">Henry Boot Developments on suunnitelmien takana, jotka koskevat nykyisen Bridge of Donissa sijaitsevan AECC:n korvaamista Bucksburniin rakennettavalla alueella. Suunnitelmissa on konserttipaikka, 200 vuodepaikan neljän tähden hotelli ja vihreän energian keskus. Nykyinen AECC:n tontti voitaisiin käyttää asumiseen. Alueelle voi sijoittua myös liike- tai myymälätiloja tai kotitalousjätteen kierrätyslaitos. Suunnitelmasta järjestetään useita julkisia kuulemisia. Ensimmäinen järjestettiin puolenpäivän ja kello 20:00 välisenä aikana Jesmond Centressä Bridge of Donissa.</w:t>
      </w:r>
    </w:p>
    <w:p>
      <w:r>
        <w:rPr>
          <w:b/>
        </w:rPr>
        <w:t xml:space="preserve">Yhteenveto</w:t>
      </w:r>
    </w:p>
    <w:p>
      <w:r>
        <w:t xml:space="preserve">Yleisölle on esitelty uudet suunnitelmat ehdotetusta uudesta Aberdeenin messu- ja konferenssikeskuksesta (AECC) sekä nykyisestä paikasta.</w:t>
      </w:r>
    </w:p>
    <w:p>
      <w:r>
        <w:rPr>
          <w:b/>
          <w:u w:val="single"/>
        </w:rPr>
        <w:t xml:space="preserve">Asiakirjan numero 8095</w:t>
      </w:r>
    </w:p>
    <w:p>
      <w:r>
        <w:t xml:space="preserve">Yhteinen väliaikaishallintomekanismi - JVP (Joint Mechanism for Interim Admin)</w:t>
      </w:r>
    </w:p>
    <w:p>
      <w:r>
        <w:t xml:space="preserve">"LTTE yrittää perustaa erillisen valtion sodan tai rauhan avulla", hän sanoi Colombossa tiistaina pidetyssä tiedotustilaisuudessa. JVP:n johtaja sanoi, että hallituksella ei ole oikeutta ryhtyä yhteiseen mekanismiin LTTE:n kanssa, jolla on aseita käsissään. "Hallitus on toteuttanut tehokkaasti tsunami-apuohjelmat. Siksi näin massiivisen tuhon jälkeen ei ole löydetty yhtään tartuntatautitapausta", hän sanoi. Vaikka tosiasiat ovat tällaisia, kansainvälinen yhteisö on hänen mukaansa painostanut hallitusta sopimaan yhteisestä tsunamimekanismista. Hän haastoi LTTE:n ja kysyi: "Voivatko tamilitiikerit antaa vakuutuksen siitä, että he aikovat luoda demokratian pohjoisessa ja idässä yhteisen tsunamimekanismin avulla?" Näin ei tule tapahtumaan. Kansainvälinen yhteisö ei ole oikeudenmukainen tuomiollaan, hän lisäsi.</w:t>
      </w:r>
    </w:p>
    <w:p>
      <w:r>
        <w:rPr>
          <w:b/>
        </w:rPr>
        <w:t xml:space="preserve">Yhteenveto</w:t>
      </w:r>
    </w:p>
    <w:p>
      <w:r>
        <w:t xml:space="preserve">Tamilitiikerit esittelevät "interm-hallintoa" "Tsunamin yhteisen mekanismin" varjolla, sanoo Janatha Vimukthi Peramuna (JVP) -puolueen johtaja Somawansa Amerasinghe.</w:t>
      </w:r>
    </w:p>
    <w:p>
      <w:r>
        <w:rPr>
          <w:b/>
          <w:u w:val="single"/>
        </w:rPr>
        <w:t xml:space="preserve">Asiakirjan numero 8096</w:t>
      </w:r>
    </w:p>
    <w:p>
      <w:r>
        <w:t xml:space="preserve">Slough rikkihappohyökkäys: Ibrahim Khan tunnustaa syyllisyytensä</w:t>
      </w:r>
    </w:p>
    <w:p>
      <w:r>
        <w:t xml:space="preserve">Ibrahim Khan, 21, aiheutti uhrilleen vakavia kasvovammoja Granville Streetillä, Sloughissa. Myös kaksi muuta loukkaantui. Reading Crown Courtissa maanantaina Khan tunnusti syyllisyytensä yhteen tahalliseen ja yhteen tahattomaan törkeään pahoinpitelyyn. Khan, joka asuu Hatton Avenuella, Slough'ssa, tuomitaan 15. toukokuuta. Konstaapeli Abdi Awil sanoi, että uhri joutuu "elämään Ibrahim Khanin aiheuttamien arpien kanssa" loppuelämänsä ajan.</w:t>
      </w:r>
    </w:p>
    <w:p>
      <w:r>
        <w:rPr>
          <w:b/>
        </w:rPr>
        <w:t xml:space="preserve">Yhteenveto</w:t>
      </w:r>
    </w:p>
    <w:p>
      <w:r>
        <w:t xml:space="preserve">Mies on myöntänyt heittäneensä rikkihappoa 27-vuotiaan päälle, jonka kimppuun hyökättiin kotiovella.</w:t>
      </w:r>
    </w:p>
    <w:p>
      <w:r>
        <w:rPr>
          <w:b/>
          <w:u w:val="single"/>
        </w:rPr>
        <w:t xml:space="preserve">Asiakirjan numero 8097</w:t>
      </w:r>
    </w:p>
    <w:p>
      <w:r>
        <w:t xml:space="preserve">Covid-19 Etelä-Afrikassa: Tutkijat pyrkivät ymmärtämään uutta muunnosta</w:t>
      </w:r>
    </w:p>
    <w:p>
      <w:r>
        <w:t xml:space="preserve">Andrew HardingAfrikan kirjeenvaihtaja, BBC News "Se on teoreettinen huolenaihe. Se, että eteläafrikkalainen variantti saattaa olla vastustuskykyisempi, on perusteltu huolenaihe", sanoi professori Shabir Madhi, joka on johtanut Oxford-AstraZenecan rokotekokeita Etelä-Afrikassa, BBC:lle. Professori Madhi vastasi Yhdistyneen kuningaskunnan hallituksen ja tutkijoiden kommentteihin. Hän sanoi, että lopullinen vastaus saataisiin luultavasti muutamassa viikossa, sillä Etelä-Afrikassa on jo käynnissä laajoja testejä. Huolta aiheuttaa se, että virus on mutatoitunut täällä paljon enemmän kuin Yhdistyneessä kuningaskunnassa esiintyvä muunnos, ja yksi näistä mutaatioista saattaa merkitä sitä, että se voi välttyä vasta-aineiden hyökkäykseltä, jotka normaalisti torjuvat koronavirusta. Rokotteet opettavat elimistöä antamaan immuunivasteen - johon kuuluu vasta-aineiden luominen - koronaviruksen torjumiseksi, jos se joskus kohtaa sen. Vasta-aineet ovat immuunijärjestelmän tuottamia pieniä proteiineja, jotka kiinnittyvät virusten pintaan ja tekevät ne käytännössä toimintakyvyttömiksi. Jos tämä liitoskyky heikkenee, rokotteen käyttöönoton jälkeen luodut vasta-aineet eivät välttämättä ole yhtä tehokkaita. Professori Madhin mukaan on epätodennäköistä, että Etelä-Afrikassa havaittu mutaatio tekisi nykyisistä rokotteista hyödyttömiä, mutta se saattaisi "heikentää niiden vaikutusta". Witsin yliopiston rokoteasiantuntija, professori Helen Rees sanoi: "Onneksi, jos rokotteen lisämuutoksia tarvitaan uusien varianttien käsittelemiseksi, se voidaan tehdä suhteellisen nopeasti joidenkin kehitteillä olevien rokoteteknologioiden avulla." Etelä-Afrikka torjui äskettäin Britannian hallituksen ehdotukset, joiden mukaan sen muunnos olisi tarttuvampi kuin Yhdistyneessä kuningaskunnassa esiintyvä muunnos. Tutkijat väittävät, ettei tästä ole todisteita eikä myöskään siitä, että mutaatiot olisivat tehneet viruksesta tappavamman. Professori Rees sanoi, että Etelä-Afrikan mutaatioiden aiheuttaman huolen pitäisi lisätä maailmanlaajuisia paineita rokotteiden nopean käyttöönoton puolesta kaikkialla maailmassa eikä vain rikkaammissa maissa. "Koska uudet variantit ovat jo leviämässä muihin maihin, on tärkeää varmistaa, että rokotteet pysyvät tehokkaina uusia variantteja vastaan, mikä on maailmanlaajuinen välttämättömyys", Rees sanoi. Hallituksen rokotteita käsittelevän neuvoa-antavan komitean puheenjohtajana toimiva professori Barry Schoub sanoi, että testeistä saadut "alustavat todisteet" eivät viittaa siihen, että mutaatiot antaisivat virukselle mahdollisuuden "paeta" nykyisten rokotteiden vaikutusta. "Rokotteet näyttävät olevan erittäin tehokkaita", hän sanoi ja viittasi laboratoriokokeisiin, jotka näyttivät osoittavan, että nykyiset rokotteet "neutralisoivat edelleen tämän uuden muunnoksen". Professori Madhi sanoi, että ratkaisevia laboratoriokokeita ei ole vielä aloitettu ja että rokotteiden tehokkuus selviää vasta "lähiviikkojen aikana". Saatat olla myös kiinnostunut:</w:t>
      </w:r>
    </w:p>
    <w:p>
      <w:r>
        <w:rPr>
          <w:b/>
        </w:rPr>
        <w:t xml:space="preserve">Yhteenveto</w:t>
      </w:r>
    </w:p>
    <w:p>
      <w:r>
        <w:t xml:space="preserve">Etelä-Afrikan tutkijat sanovat, että on olemassa "perusteltu huoli" siitä, että Covid-19:n uusi variantti, joka on levinnyt maassa, saattaa osoittautua vastustuskykyisemmäksi Yhdistyneessä kuningaskunnassa ja muualla käytössä oleville rokotteille, ja varoittavat, että se tekee rokotteiden maailmanlaajuisesta käyttöönotosta "entistäkin tärkeämpää".</w:t>
      </w:r>
    </w:p>
    <w:p>
      <w:r>
        <w:rPr>
          <w:b/>
          <w:u w:val="single"/>
        </w:rPr>
        <w:t xml:space="preserve">Asiakirjan numero 8098</w:t>
      </w:r>
    </w:p>
    <w:p>
      <w:r>
        <w:t xml:space="preserve">Kuvissa: Ihmiset nauttivat juhlapäivän auringonpaisteesta kaikkialla West Midlandsissa.</w:t>
      </w:r>
    </w:p>
    <w:p>
      <w:r>
        <w:t xml:space="preserve">Kyseessä on ensimmäinen yleinen vapaapäivä sen jälkeen, kun Covidin säännöt sisätiloissa tapahtuvasta vieraanvaraisuudesta ja turistikohteista kumottiin. Monet alueen asukkaat käyttivät tilaisuutta hyväkseen ja lähtivät ulos. Ennusteiden mukaan sininen taivas jatkuu maanantaina, ja lämpötila nousee joillakin alueilla 23 celsiusasteeseen. Seuraa BBC West Midlandsia Facebookissa, Twitterissä ja Instagramissa. Lähetä juttuideoita osoitteeseen: newsonline.westmidlands@bbc.co.uk Kaikkiin kuviin sovelletaan tekijänoikeuksia.</w:t>
      </w:r>
    </w:p>
    <w:p>
      <w:r>
        <w:rPr>
          <w:b/>
        </w:rPr>
        <w:t xml:space="preserve">Yhteenveto</w:t>
      </w:r>
    </w:p>
    <w:p>
      <w:r>
        <w:t xml:space="preserve">Juhlapyhäviikonloppuna on ollut aurinkoinen sää muutaman viileän viikon jälkeen West Midlandsissa.</w:t>
      </w:r>
    </w:p>
    <w:p>
      <w:r>
        <w:rPr>
          <w:b/>
          <w:u w:val="single"/>
        </w:rPr>
        <w:t xml:space="preserve">Asiakirjan numero 8099</w:t>
      </w:r>
    </w:p>
    <w:p>
      <w:r>
        <w:t xml:space="preserve">Pidätys yli £ 40k Altrincham Flannels ylellisyystavaroiden varkaus</w:t>
      </w:r>
    </w:p>
    <w:p>
      <w:r>
        <w:t xml:space="preserve">Auto peruutti Flannelsin myymälään Altrinchamissa, Suur-Manchesterissa, keskiyöllä 2. helmikuuta. Poliisin mukaan rikolliset ajoivat George Streetin tiloihin myös kahdesta muusta autosta, joita käytettiin heidän pakomatkallaan. 38-vuotias epäilty on pidätetty, ja hän on edelleen pidätettynä kuulusteluja varten.</w:t>
      </w:r>
    </w:p>
    <w:p>
      <w:r>
        <w:rPr>
          <w:b/>
        </w:rPr>
        <w:t xml:space="preserve">Yhteenveto</w:t>
      </w:r>
    </w:p>
    <w:p>
      <w:r>
        <w:t xml:space="preserve">Mies on pidätetty epäiltynä murtovarkaudesta 40 000 punnan arvosta designer-käsilaukkuja ja -takkeja varastettuaan.</w:t>
      </w:r>
    </w:p>
    <w:p>
      <w:r>
        <w:rPr>
          <w:b/>
          <w:u w:val="single"/>
        </w:rPr>
        <w:t xml:space="preserve">Asiakirjan numero 8100</w:t>
      </w:r>
    </w:p>
    <w:p>
      <w:r>
        <w:t xml:space="preserve">Jaden Moodie: Leytonissa 14-vuotiaan murhan kiistänyt teinipoika: Teinipoika kiistää Leytonissa 14-vuotiaan murhan</w:t>
      </w:r>
    </w:p>
    <w:p>
      <w:r>
        <w:t xml:space="preserve">Luoteis-Lontoosta kotoisin oleva Ayoub Majdouline, 18, kiistää myös yhden syytteen veitsen hallussapidosta Jaden Moodien kuoleman yhteydessä. Jaden löydettiin 8. tammikuuta noin klo 18.30 BST Bickley Roadilta, Leytonista, ja hänellä oli seitsemän puukoniskua. Ensihoitajat hoitivat häntä, mutta hän kuoli pian sen jälkeen, Old Bailey kuuli. Majdoulinen on määrä joutua oikeuteen samassa tuomioistuimessa 18. marraskuuta. Juttu 21-vuotiasta Leytonista kotoisin olevaa Yousuf Dubbadia vastaan, jota syytettiin myös Jadenin murhasta, on lopetettu, kertoi syyttäjä Oliver Glasgow QC oikeudelle.</w:t>
      </w:r>
    </w:p>
    <w:p>
      <w:r>
        <w:rPr>
          <w:b/>
        </w:rPr>
        <w:t xml:space="preserve">Yhteenveto</w:t>
      </w:r>
    </w:p>
    <w:p>
      <w:r>
        <w:t xml:space="preserve">Teini on tunnustanut syyttömyytensä 14-vuotiaan pojan murhasta, jonka hän oli pudottanut mopoltaan ja puukottanut kuoliaaksi Itä-Lontoossa.</w:t>
      </w:r>
    </w:p>
    <w:p>
      <w:r>
        <w:rPr>
          <w:b/>
          <w:u w:val="single"/>
        </w:rPr>
        <w:t xml:space="preserve">Asiakirjan numero 8101</w:t>
      </w:r>
    </w:p>
    <w:p>
      <w:r>
        <w:t xml:space="preserve">Heywoodin ja Middletonin täytevaaliehdokkaat</w:t>
      </w:r>
    </w:p>
    <w:p>
      <w:r>
        <w:t xml:space="preserve">Kyselyn taustalla oli työväenpuolueen kansanedustajan Jim Dobbinin kuolema aiemmin tässä kuussa. Ehdokkaiden määräaika ilmoittautua täytevaaleihin oli 16. syyskuuta kello 16.00 BST. Täydellinen luettelo tähän mennessä ilmoitetuista ehdokkaista sukunimen mukaan aakkosjärjestyksessä on seuraava:</w:t>
      </w:r>
    </w:p>
    <w:p>
      <w:r>
        <w:rPr>
          <w:b/>
        </w:rPr>
        <w:t xml:space="preserve">Yhteenveto</w:t>
      </w:r>
    </w:p>
    <w:p>
      <w:r>
        <w:t xml:space="preserve">Suur-Manchesterissa sijaitsevassa Heywoodin ja Middletonin vaalipiirissä järjestetään 9. lokakuuta välitarkastusvaalit.</w:t>
      </w:r>
    </w:p>
    <w:p>
      <w:r>
        <w:rPr>
          <w:b/>
          <w:u w:val="single"/>
        </w:rPr>
        <w:t xml:space="preserve">Asiakirjan numero 8102</w:t>
      </w:r>
    </w:p>
    <w:p>
      <w:r>
        <w:t xml:space="preserve">Worcestershiren kalojen pelastus tulvien väistyttyä</w:t>
      </w:r>
    </w:p>
    <w:p>
      <w:r>
        <w:t xml:space="preserve">Kalat, muun muassa lahnat ja karpit, ovat tulvavedessä Ham Meadowsissa lähellä Upton upon Severniä. Viraston Dave Throup sanoi: "Vedenpinta on laskenut hyvin nopeasti, ja ne ovat jääneet jumiin joko aitoja tai piikkilankaa vasten". Kalat viedään säiliöautolla takaisin Severn-jokeen. Virasto sanoi, että pelastaminen voi viedä "jonkin aikaa", koska sen on vielä tutkittava 4 hehtaaria tulvavettä. Throup sanoi: "Osa lahnoista on jopa 30-vuotiaita, ja ne ovat tärkeitä joen ekosysteemille."</w:t>
      </w:r>
    </w:p>
    <w:p>
      <w:r>
        <w:rPr>
          <w:b/>
        </w:rPr>
        <w:t xml:space="preserve">Yhteenveto</w:t>
      </w:r>
    </w:p>
    <w:p>
      <w:r>
        <w:t xml:space="preserve">Ympäristöviraston mukaan Worcestershiren tulvatasangolle on jäänyt loukkuun satoja kaloja, joista osa on jopa 30 vuotta vanhoja.</w:t>
      </w:r>
    </w:p>
    <w:p>
      <w:r>
        <w:rPr>
          <w:b/>
          <w:u w:val="single"/>
        </w:rPr>
        <w:t xml:space="preserve">Asiakirjan numero 8103</w:t>
      </w:r>
    </w:p>
    <w:p>
      <w:r>
        <w:t xml:space="preserve">Putkilakko: Bakerloo Line -junat joutuvat lauantaina töihin.</w:t>
      </w:r>
    </w:p>
    <w:p>
      <w:r>
        <w:t xml:space="preserve">Rail, Maritime and Transport (RMT) -ammattiliiton jäsenet marssivat ulos perjantaina klo 21.00 GMT, koska yksi kollega joutui kurinpitotoimiin ja toinen irtisanottiin. LU ilmoitti, ettei se suunnittele yhtään junaa Queen's Parkin pohjoispuolelle, mutta lisäisi asemia, jos henkilökuntaa vapautuisi. Myös Northern Line -varikko on joutunut kärsimään, mutta sen aikataulu on normaali. LU:n mukaan työtaistelutoimet ovat "turhia" ja RMT osoittaa "äärimmäistä halveksuntaa lontoolaisia kohtaan". Se sanoi myös, että irtisanottu työntekijä oli vastuussa "vakavasta turvallisuussääntöjen rikkomisesta". Viime viikolla RMT:n pääsihteeri Bob Crow sanoi kuitenkin, että kyseessä oli "ammattiyhdistystoimintaan perustuva uhriutuminen".</w:t>
      </w:r>
    </w:p>
    <w:p>
      <w:r>
        <w:rPr>
          <w:b/>
        </w:rPr>
        <w:t xml:space="preserve">Yhteenveto</w:t>
      </w:r>
    </w:p>
    <w:p>
      <w:r>
        <w:t xml:space="preserve">London Underground (LU) on varoittanut, että se liikennöi lauantaina vain osalla Bakerloo Line -linjaa kahden varikon henkilökunnan 24 tunnin lakon vuoksi.</w:t>
      </w:r>
    </w:p>
    <w:p>
      <w:r>
        <w:rPr>
          <w:b/>
          <w:u w:val="single"/>
        </w:rPr>
        <w:t xml:space="preserve">Asiakirjan numero 8104</w:t>
      </w:r>
    </w:p>
    <w:p>
      <w:r>
        <w:t xml:space="preserve">Dounreayn hiukkasten talteenottoa varten on asetettu päivämäärä.</w:t>
      </w:r>
    </w:p>
    <w:p>
      <w:r>
        <w:t xml:space="preserve">Kauko-ohjattavan, pakettiauton kokoisen ajoneuvon odotetaan aloittavan operaation 7. heinäkuuta. Dounreay Site Restoration Limited, joka johtaa voimalan ja sitä ympäröivän alueen puhdistusta, sanoi, että jopa 700 sirpaletta voidaan saada talteen. Käytettävän koneen pitäisi olla rakennettu ja testattu tämän kuun loppuun mennessä.</w:t>
      </w:r>
    </w:p>
    <w:p>
      <w:r>
        <w:rPr>
          <w:b/>
        </w:rPr>
        <w:t xml:space="preserve">Yhteenveto</w:t>
      </w:r>
    </w:p>
    <w:p>
      <w:r>
        <w:t xml:space="preserve">Caithnessissä sijaitsevan Dounreayn ydinvoimalan läheisyydessä sijaitsevan merenpohjan radioaktiivisten hiukkasten talteenotolle on asetettu päivämäärä.</w:t>
      </w:r>
    </w:p>
    <w:p>
      <w:r>
        <w:rPr>
          <w:b/>
          <w:u w:val="single"/>
        </w:rPr>
        <w:t xml:space="preserve">Asiakirjan numero 8105</w:t>
      </w:r>
    </w:p>
    <w:p>
      <w:r>
        <w:t xml:space="preserve">Asuntojen hinnat nousevat 5% kolmessa kuukaudessa</w:t>
      </w:r>
    </w:p>
    <w:p>
      <w:r>
        <w:t xml:space="preserve">Jerseyn asunnon keskihinta on nyt 425 000 puntaa, mikä tekee saarella sijaitsevista asunnoista kolmanneksi kalleimpia Brittein saarilla Guernseyn ja Lontoon jälkeen. Kaikki asuntoluokat kallistuivat, ja 298 asuntoa vaihtoi omistajaa kolmen kuukauden aikana. Jerseyn asuntojen hintaindeksi on edelleen 3 prosenttia alle vuoden 2010 huippunsa.</w:t>
      </w:r>
    </w:p>
    <w:p>
      <w:r>
        <w:rPr>
          <w:b/>
        </w:rPr>
        <w:t xml:space="preserve">Yhteenveto</w:t>
      </w:r>
    </w:p>
    <w:p>
      <w:r>
        <w:t xml:space="preserve">Asuntojen keskihinnat nousivat Jerseyssä 5 prosenttia viimeisten kolmen kuukauden aikana, ilmenee Jerseyn osavaltioiden viimeisimmistä neljännesvuosittaisista luvuista.</w:t>
      </w:r>
    </w:p>
    <w:p>
      <w:r>
        <w:rPr>
          <w:b/>
          <w:u w:val="single"/>
        </w:rPr>
        <w:t xml:space="preserve">Asiakirjan numero 8106</w:t>
      </w:r>
    </w:p>
    <w:p>
      <w:r>
        <w:t xml:space="preserve">Mansaari: Gareth-myrskyn runtelemat lauttaliikenteen ylitykset</w:t>
      </w:r>
    </w:p>
    <w:p>
      <w:r>
        <w:t xml:space="preserve">Kaikki tiistain vuorot Douglasin ja Lancashiren Heyshamin välillä on peruttu, samoin kuin keskiviikon klo 02:15 liikennöinti. Saarelle on annettu keltainen säävaroitus, ja puuskien ennustetaan saavuttavan jopa 70 mailin tuntinopeuden (115 km/h). Puuskien odotetaan jatkuvan keskiviikkoiltapäivään asti. Isle of Man Steam Packet Company on varoittanut matkustajia siitä, että keskiviikon 08:45 GMT -purjehdus Heyshamiin ja 14:15 paluu saattavat myös olla epävarmoja jatkuvan myrskyn vuoksi. Päätös tehdään keskiviikkona kello 07:00. Viimeinen lautta lähti Douglasista Heyshamiin maanantaiaamuna.</w:t>
      </w:r>
    </w:p>
    <w:p>
      <w:r>
        <w:rPr>
          <w:b/>
        </w:rPr>
        <w:t xml:space="preserve">Yhteenveto</w:t>
      </w:r>
    </w:p>
    <w:p>
      <w:r>
        <w:t xml:space="preserve">Gareth-myrskyn aiheuttamat rajut myrskytuulet ovat aiheuttaneet lisähäiriöitä Mansaaren lauttaliikenteessä.</w:t>
      </w:r>
    </w:p>
    <w:p>
      <w:r>
        <w:rPr>
          <w:b/>
          <w:u w:val="single"/>
        </w:rPr>
        <w:t xml:space="preserve">Asiakirjan numero 8107</w:t>
      </w:r>
    </w:p>
    <w:p>
      <w:r>
        <w:t xml:space="preserve">Seuraavat neuvottelut 19. huhtikuuta Genevessä</w:t>
      </w:r>
    </w:p>
    <w:p>
      <w:r>
        <w:t xml:space="preserve">Tällä välin molemmat osapuolet ovat sopineet varmistavansa, että pelottelua, sieppauksia tai tappamisia ei tapahdu. Hallitus oli luvannut lopettaa aseistettujen puolisotilaallisten ryhmien toiminnan. Hallitus sopi, että kukaan muu kuin turvallisuusjoukot eivät saisi kantaa aseita hallituksen hallinnassa olevilla alueilla Erik Solheim kiitti molempia osapuolia niiden sitoutumisesta neuvotteluihin. Hän sanoi, että neuvottelut käytiin hyväntuulisessa ja ystävällisessä ilmapiirissä. "Neuvottelut olivat kovia, tiukkoja ja realistisia, mutta ne ylittivät odotukset", Erik Solheim sanoi. osapuolet olivat sopineet lasten hyvinvoinnin turvaamisesta, mukaan lukien lasten sieppausten ja sotilaiksi värväämisen estäminen. Erik Solheim kiitti myös osapuolia tapahtumien onnistumisesta. Chateau de Bossen linnassa valtuutettujen loppulausuntoja odottaneet toimittajat tuijottivat tyhjää koroketta vielä kaksi tuntia sovitun ajan jälkeen, koska ilmoitukset viivästyivät.</w:t>
      </w:r>
    </w:p>
    <w:p>
      <w:r>
        <w:rPr>
          <w:b/>
        </w:rPr>
        <w:t xml:space="preserve">Yhteenveto</w:t>
      </w:r>
    </w:p>
    <w:p>
      <w:r>
        <w:t xml:space="preserve">Norjan kansainvälisten asioiden ministeri Erik Solheim ilmoitti, että osapuolet ovat sopineet seuraavan neuvottelukierroksen järjestämisestä huhtikuussa. Neuvottelut tulitauosta käydään 19.-21. huhtikuuta.</w:t>
      </w:r>
    </w:p>
    <w:p>
      <w:r>
        <w:rPr>
          <w:b/>
          <w:u w:val="single"/>
        </w:rPr>
        <w:t xml:space="preserve">Asiakirjan numero 8108</w:t>
      </w:r>
    </w:p>
    <w:p>
      <w:r>
        <w:t xml:space="preserve">Sheffieldin hiihtokylän tuhopolton teinit tuomittu</w:t>
      </w:r>
    </w:p>
    <w:p>
      <w:r>
        <w:t xml:space="preserve">Sheffieldin hiihtokylässä 24. huhtikuuta syttynyt tulipalo aiheutti huomattavia vahinkoja, ja pojat, joita ei voida nimetä, olivat aiemmin myöntäneet tuhopolton. Kaupungin nuorisotuomioistuin määräsi yhdelle pojalle 18 kuukauden nuorisokuntoutusmääräyksen, johon liittyy intensiivistä valvontaa ja ulkonaliikkumiskielto. Toiselle pojalle annettiin 12 kuukauden siirtomääräys, johon liittyy myös intensiivistä valvontaa. Tulipalo, joka vahingoitti paikan vanhaa kahvilaa, syttyi vuosi sen jälkeen, kun Vale Roadin päärakennus tuhoutui vahingossa tulipalossa.</w:t>
      </w:r>
    </w:p>
    <w:p>
      <w:r>
        <w:rPr>
          <w:b/>
        </w:rPr>
        <w:t xml:space="preserve">Yhteenveto</w:t>
      </w:r>
    </w:p>
    <w:p>
      <w:r>
        <w:t xml:space="preserve">Kahdelle teini-ikäiselle on annettu yhdyskuntaseuraamuksia tulipalon sytyttämisestä ulkoilmahiihtokylässä Sheffieldissä.</w:t>
      </w:r>
    </w:p>
    <w:p>
      <w:r>
        <w:rPr>
          <w:b/>
          <w:u w:val="single"/>
        </w:rPr>
        <w:t xml:space="preserve">Asiakirjan numero 8109</w:t>
      </w:r>
    </w:p>
    <w:p>
      <w:r>
        <w:t xml:space="preserve">Surreyn RAF-veteraanit muistavat Britannian taistelun tovereita</w:t>
      </w:r>
    </w:p>
    <w:p>
      <w:r>
        <w:t xml:space="preserve">Upseerit kokoontuivat Runnymedessä sijaitsevalle muistomerkille sunnuntaina klo 14.00 BST jumalanpalvelukseen ja Hawker Hurricane -lentokoneen ohilentoon. Tapahtuman järjesti Royal Air Forces Association Britannian taistelun 70-vuotispäivän kunniaksi. Runnymeden pormestari Margaret Roberts osallistuu myös jumalanpalvelukseen. Britannian taistelu alkoi 10. heinäkuuta 1940, kun Saksan Luftwaffe pommitti Lontoota ja Kaakkois-Eurooppaa, ja se kesti saman vuoden lokakuuhun asti. Churchill kutsui taistelua Britannian parhaaksi hetkeksi, ja se auttoi muuttamaan toisen maailmansodan kulkua. Noin 3 000 brittiläistä ja liittoutuneiden ilmavoimien lentäjää taisteli estääkseen mahdollisen maihinnousun, ja yli 500 menetti henkensä.</w:t>
      </w:r>
    </w:p>
    <w:p>
      <w:r>
        <w:rPr>
          <w:b/>
        </w:rPr>
        <w:t xml:space="preserve">Yhteenveto</w:t>
      </w:r>
    </w:p>
    <w:p>
      <w:r>
        <w:t xml:space="preserve">Surreyn RAF-veteraanit ovat osallistuneet seremoniaan, jolla muistetaan Britannian taistelussa taistelleita ja kuolleita tovereitaan.</w:t>
      </w:r>
    </w:p>
    <w:p>
      <w:r>
        <w:rPr>
          <w:b/>
          <w:u w:val="single"/>
        </w:rPr>
        <w:t xml:space="preserve">Asiakirjan numero 8110</w:t>
      </w:r>
    </w:p>
    <w:p>
      <w:r>
        <w:t xml:space="preserve">Westonin hiekkaveistokset vaurioituneet kovassa tuulessa</w:t>
      </w:r>
    </w:p>
    <w:p>
      <w:r>
        <w:t xml:space="preserve">Taideteokset on suunniteltu kestämään sadetta, mutta perjantaina jopa 95 kilometrin tuntinopeudella puhaltaneet puuskat vaurioittivat joitakin teoksia. Yhden hahmon pää katosi, samoin kuin toisen hahmon jalka. Järjestäjien mukaan korjaustyöt on määrä aloittaa maanantaina. Vuosittainen Westonin hiekkaveistosfestivaali avattiin 1. kesäkuuta, ja sen on määrä kestää 9. syyskuuta asti. Seitsemättä kertaa järjestettävä festivaali houkuttelee palkittuja taiteilijoita kaikkialta maailmasta. Tämän vuoden teemana on Fun and Games.</w:t>
      </w:r>
    </w:p>
    <w:p>
      <w:r>
        <w:rPr>
          <w:b/>
        </w:rPr>
        <w:t xml:space="preserve">Yhteenveto</w:t>
      </w:r>
    </w:p>
    <w:p>
      <w:r>
        <w:t xml:space="preserve">Weston-super-Maren rannan vieressä olevat kymmenen hiekkaveistosta ovat vaurioituneet kovassa tuulessa.</w:t>
      </w:r>
    </w:p>
    <w:p>
      <w:r>
        <w:rPr>
          <w:b/>
          <w:u w:val="single"/>
        </w:rPr>
        <w:t xml:space="preserve">Asiakirjan numero 8111</w:t>
      </w:r>
    </w:p>
    <w:p>
      <w:r>
        <w:t xml:space="preserve">Mies syytetty Sheffieldin poliisin pahoinpitelystä</w:t>
      </w:r>
    </w:p>
    <w:p>
      <w:r>
        <w:t xml:space="preserve">Poliisin kimppuun hyökättiin, kun hän suoritti etsintälupaa Longley Hall Roadilla sijaitsevassa kiinteistössä noin klo 11.10 GMT perjantaina. Häntä hoidettiin sairaalassa lievien vammojen vuoksi, ja hänet on päästetty pois. Longley Hall Roadilla asuvaa Ben Stantonia, 34, on syytetty tahallisesta vahingoittamisyrityksestä, ja hän saapuu myöhemmin oikeuden eteen. Seuraa BBC Yorkshirea Facebookissa, Twitterissä ja Instagramissa. Lähetä juttuideasi osoitteeseen yorkslincs.news@bbc.co.uk</w:t>
      </w:r>
    </w:p>
    <w:p>
      <w:r>
        <w:rPr>
          <w:b/>
        </w:rPr>
        <w:t xml:space="preserve">Yhteenveto</w:t>
      </w:r>
    </w:p>
    <w:p>
      <w:r>
        <w:t xml:space="preserve">Mies on saanut syytteen sen jälkeen, kun poliisia oli pahoinpidelty vasaralla Sheffieldissä.</w:t>
      </w:r>
    </w:p>
    <w:p>
      <w:r>
        <w:rPr>
          <w:b/>
          <w:u w:val="single"/>
        </w:rPr>
        <w:t xml:space="preserve">Asiakirjan numero 8112</w:t>
      </w:r>
    </w:p>
    <w:p>
      <w:r>
        <w:t xml:space="preserve">Premier Foodsin myyntiä vauhdittavat "tehomerkit".</w:t>
      </w:r>
    </w:p>
    <w:p>
      <w:r>
        <w:t xml:space="preserve">Viime vuonna Premier ilmoitti investoivansa kahdeksaan tuotemerkkiin, joilla se uskoi olevan parhaat kasvunäkymät: Batchelor's, Bisto, Ambrosia, Hovis, Lloyd Grossman, Mr Kipling, Oxo ja Sharwood's. Power-brändien myynti kasvoi 3,7 prosenttia, kun taas muiden tuotemerkkien myynti pysyi suunnilleen ennallaan. Yritys kertoi myös, että sen kustannussäästö- ja rakenneuudistusohjelma etenee suunnitellusti. Premier, jonka velat paisuivat sen jälkeen, kun se osti RHM:n ja Campbell Soupsin Yhdistyneen kuningaskunnan ja Irlannin liiketoiminnot vuonna 2006, on myynyt omaisuutta ja vähentänyt kustannuksia ja työpaikkoja. "Keskitymme vuonna 2012 edelleen liiketoiminnan vakauttamiseen ja investointeihin elpymiseksi", sanoi toimitusjohtaja Michael Clarke.</w:t>
      </w:r>
    </w:p>
    <w:p>
      <w:r>
        <w:rPr>
          <w:b/>
        </w:rPr>
        <w:t xml:space="preserve">Yhteenveto</w:t>
      </w:r>
    </w:p>
    <w:p>
      <w:r>
        <w:t xml:space="preserve">Premier Foodsin myynti kasvoi vuoden 2012 kolmen ensimmäisen kuukauden aikana 1,3 prosenttia edellisvuodesta 427 miljoonaan puntaan, mikä johtui sen "tehomerkkien" myynnin kasvusta.</w:t>
      </w:r>
    </w:p>
    <w:p>
      <w:r>
        <w:rPr>
          <w:b/>
          <w:u w:val="single"/>
        </w:rPr>
        <w:t xml:space="preserve">Asiakirjan numero 8113</w:t>
      </w:r>
    </w:p>
    <w:p>
      <w:r>
        <w:t xml:space="preserve">Jaffnan lakimiehiin kohdistuvat tappouhkaukset</w:t>
      </w:r>
    </w:p>
    <w:p>
      <w:r>
        <w:t xml:space="preserve">Jaffnan asianajajayhdistyksen (JBA) mukaan eräs ryhmä on uhkaillut asianajajia tappamisella ja vaatinut jokaiselta asianajajalta miljoona rupiaa lunnaina. Yhdistyksen mukaan asianajajat eivät palaa töihin, ennen kuin poliisi antaa jäsenilleen asianmukaista suojelua. Ylituomari Sarath Silva on ilmoittanut asianajajille, että asianajajien suojelemiseksi on tehty erityisjärjestelyjä. JBA:n mukaan he eivät kuitenkaan palaa töihin ennen kuin yksityiskohdat kyseisestä erityisjärjestelystä ovat tiedossa.</w:t>
      </w:r>
    </w:p>
    <w:p>
      <w:r>
        <w:rPr>
          <w:b/>
        </w:rPr>
        <w:t xml:space="preserve">Yhteenveto</w:t>
      </w:r>
    </w:p>
    <w:p>
      <w:r>
        <w:t xml:space="preserve">Oikeuslaitoksen toiminta häiriintyi keskiviikkona, kun Sri Lankan pohjoisosassa sijaitsevan Jaffnan piirikunnan lakimiehet eivät mielenosoituksena saapuneet töihin.</w:t>
      </w:r>
    </w:p>
    <w:p>
      <w:r>
        <w:rPr>
          <w:b/>
          <w:u w:val="single"/>
        </w:rPr>
        <w:t xml:space="preserve">Asiakirjan numero 8114</w:t>
      </w:r>
    </w:p>
    <w:p>
      <w:r>
        <w:t xml:space="preserve">Poliisin kimppuun hyökättiin M40-tiellä omalla lamauttamispainesuihkeella</w:t>
      </w:r>
    </w:p>
    <w:p>
      <w:r>
        <w:t xml:space="preserve">Hyökkäys tapahtui torstaina Oxfordshiressä risteysten 8 ja 9 välillä. Thames Valleyn poliisi kertoi, että miestä syytetään kahdesta pahoinpitelystä. Morgan Culshaw, 25, jolla ei ole vakituista asuinpaikkaa, saapui Oxfordin tuomaristoon lauantaina, ja hänen on määrä saapua Oxfordin kruununoikeuteen 24. syyskuuta. Häntä syytetään myös yhdestä varkaudesta, yhdestä ampuma-aseen hallussapidosta väkivallan pelon aiheuttamistarkoituksessa, yhdestä vaarallisesta ajamisesta, yhdestä näytteen antamatta jättämisestä ja yhdestä moottoriajoneuvon käyttämisestä ilman vakuutusta.</w:t>
      </w:r>
    </w:p>
    <w:p>
      <w:r>
        <w:rPr>
          <w:b/>
        </w:rPr>
        <w:t xml:space="preserve">Yhteenveto</w:t>
      </w:r>
    </w:p>
    <w:p>
      <w:r>
        <w:t xml:space="preserve">Kahden poliisin kimppuun hyökättiin heidän omalla lamauttamissuihkullaan, heitä purtiin ja heidän päätään poljettiin, kun he pysäyttivät ajoneuvon M40-tiellä.</w:t>
      </w:r>
    </w:p>
    <w:p>
      <w:r>
        <w:rPr>
          <w:b/>
          <w:u w:val="single"/>
        </w:rPr>
        <w:t xml:space="preserve">Asiakirjan numero 8115</w:t>
      </w:r>
    </w:p>
    <w:p>
      <w:r>
        <w:t xml:space="preserve">Etelä-Cumbrian roskienkeräys tutkittiin yksityiskohtaisesti</w:t>
      </w:r>
    </w:p>
    <w:p>
      <w:r>
        <w:t xml:space="preserve">South Lakeland District Councilille tehdyssä tutkimuksessa tarkasteltiin yksityiskohtia, kuten vaunutyyppejä, reittien pituuksia ja katujen leveyttä. Tutkimuksessa otettiin huomioon myös se, kuinka monta oikealle kääntymistä ajoneuvot tekivät, koska ne viivästyttävät niitä risteyksissä. Neuvoston mukaan tutkimuksen 35 000 punnan kustannukset korvattaisiin 40 000 punnan vuotuisilla säästöillä. Muutokset, joihin kuuluu muun muassa eri keräyspäivät 65 prosentille kotitalouksista, tulevat voimaan syksyllä.</w:t>
      </w:r>
    </w:p>
    <w:p>
      <w:r>
        <w:rPr>
          <w:b/>
        </w:rPr>
        <w:t xml:space="preserve">Yhteenveto</w:t>
      </w:r>
    </w:p>
    <w:p>
      <w:r>
        <w:t xml:space="preserve">Etelä-Cumbrian roskien keräys muuttuu keräyskierrosten optimointihankkeen seurauksena.</w:t>
      </w:r>
    </w:p>
    <w:p>
      <w:r>
        <w:rPr>
          <w:b/>
          <w:u w:val="single"/>
        </w:rPr>
        <w:t xml:space="preserve">Asiakirjan numero 8116</w:t>
      </w:r>
    </w:p>
    <w:p>
      <w:r>
        <w:t xml:space="preserve">Long Myndin gorse-tulipalo "tahallinen</w:t>
      </w:r>
    </w:p>
    <w:p>
      <w:r>
        <w:t xml:space="preserve">Miehistö kutsuttiin Long Myndiin, Church Strettonin lähelle, hieman ennen 16:30 GMT. Noin 50 palomiestä Church Strettonista, Craven Armsista, Shrewsburysta, Bridgnorthista ja Telfordista käytti letkuja ja palomiehet sammuttivat palon. Aseman päällikkö Guy Williams kertoi, että tutkimuksissa oli käynyt ilmi, että palo oli sytytetty tahallaan, ja se on nyt annettu poliisin käsiteltäväksi. Hän sanoi, että tulipalot ulkona olivat harvinaisia tähän aikaan vuodesta ja että kukkulalla oli havaittu useita kohtia, joissa tulipalot olivat syttyneet. Shropshiren palo- ja pelastuspalvelun mukaan alhaiset lämpötilat olivat auttaneet sammuttamaan palon.</w:t>
      </w:r>
    </w:p>
    <w:p>
      <w:r>
        <w:rPr>
          <w:b/>
        </w:rPr>
        <w:t xml:space="preserve">Yhteenveto</w:t>
      </w:r>
    </w:p>
    <w:p>
      <w:r>
        <w:t xml:space="preserve">Shropshiren palo- ja pelastuslaitoksen mukaan tiistaina rinteessä syttynyt suuri gorse-palo sytytettiin tahallaan.</w:t>
      </w:r>
    </w:p>
    <w:p>
      <w:r>
        <w:rPr>
          <w:b/>
          <w:u w:val="single"/>
        </w:rPr>
        <w:t xml:space="preserve">Asiakirjan numero 8117</w:t>
      </w:r>
    </w:p>
    <w:p>
      <w:r>
        <w:t xml:space="preserve">Mies oikeudessa Newcastle-under-Lymen eläkeläisasuntoon kohdistunut hyökkäys</w:t>
      </w:r>
    </w:p>
    <w:p>
      <w:r>
        <w:t xml:space="preserve">Miespuolinen uhri sai päävammoja Newcastle-under-Lymen Claytonissa sijaitsevassa Gloucester Grange -nimisessä suojellussa asuntokompleksissa varhain sunnuntaina. Simba Muguti, 27, Seabridge Lane, Newcastle-under-Lyme, ilmestyi North Staffordshiren oikeuskeskukseen. Häntä syytettiin myös kahdesta törkeästä murtovarkaudesta ja yhdestä hyökkäysaseen kantamisesta. Hänet määrättiin tutkintavankeuteen, jotta hän voi saapua Stoke-on-Trent Crown Courtiin 19. marraskuuta.</w:t>
      </w:r>
    </w:p>
    <w:p>
      <w:r>
        <w:rPr>
          <w:b/>
        </w:rPr>
        <w:t xml:space="preserve">Yhteenveto</w:t>
      </w:r>
    </w:p>
    <w:p>
      <w:r>
        <w:t xml:space="preserve">Mies on saapunut oikeuteen syytettynä murhayrityksestä 77-vuotiaan miehen kimppuun hyökkäämisestä.</w:t>
      </w:r>
    </w:p>
    <w:p>
      <w:r>
        <w:rPr>
          <w:b/>
          <w:u w:val="single"/>
        </w:rPr>
        <w:t xml:space="preserve">Asiakirjan numero 8118</w:t>
      </w:r>
    </w:p>
    <w:p>
      <w:r>
        <w:t xml:space="preserve">Guernseyn hallituksen uudelleentarkastelu jatkuu</w:t>
      </w:r>
    </w:p>
    <w:p>
      <w:r>
        <w:t xml:space="preserve">Kansanedustajat äänestivät 41-1 tarkistuksen puolesta, joka tehdään huhtikuussa pidettävien vaalien jälkeen. Kuusihenkistä komiteaa johtaa pääministeri, ja siihen kuuluu kaksi valtioista riippumatonta jäsentä. Sen on määrä raportoida vuonna 2014 ja antaa vankat suositukset tarpeellisiksi katsomistaan uudistuksista.</w:t>
      </w:r>
    </w:p>
    <w:p>
      <w:r>
        <w:rPr>
          <w:b/>
        </w:rPr>
        <w:t xml:space="preserve">Yhteenveto</w:t>
      </w:r>
    </w:p>
    <w:p>
      <w:r>
        <w:t xml:space="preserve">Guernseyn hallintorakenteen tarkistamiseksi perustetaan erityinen komitea, kun jäsenvaltiot ovat päässeet asiasta yhteisymmärrykseen.</w:t>
      </w:r>
    </w:p>
    <w:p>
      <w:r>
        <w:rPr>
          <w:b/>
          <w:u w:val="single"/>
        </w:rPr>
        <w:t xml:space="preserve">Asiakirjan numero 8119</w:t>
      </w:r>
    </w:p>
    <w:p>
      <w:r>
        <w:t xml:space="preserve">Intian monsuunitulvat tappoivat 34 Uttarakhandissa</w:t>
      </w:r>
    </w:p>
    <w:p>
      <w:r>
        <w:t xml:space="preserve">Torstaina alkaneet rankkasateet aiheuttivat maanvyöryjä ja äkkitulvia. Viranomaisten mukaan monet joet virtasivat vaaramerkin yläpuolella. Lisäksi 23 valtion omistaman Assi Ganga -vesivoimahankkeen työntekijää, jotka katosivat lauantaina pilvimyrskyn jälkeen, on julistettu kuolleiksi. Miehet katosivat Uttarkashin alueella. Intian ja Tiibetin rajapoliisin ja osavaltion poliisin jäsenet ovat liittyneet pelastustöihin osavaltiossa, jossa satoja koteja on huuhtoutunut pois ja yli 2 000 ihmistä on hakeutunut hätäleireille. Viranomaisten mukaan rankkasateet ovat myös koetelleet läheistä intialaista Himachal Pradeshin osavaltiota ja osia Jammun alueesta Intian hallinnoimassa Kashmirissa.</w:t>
      </w:r>
    </w:p>
    <w:p>
      <w:r>
        <w:rPr>
          <w:b/>
        </w:rPr>
        <w:t xml:space="preserve">Yhteenveto</w:t>
      </w:r>
    </w:p>
    <w:p>
      <w:r>
        <w:t xml:space="preserve">Pelastustyöntekijät etsivät ruumiita tuhoutuneiden talojen raunioista Pohjois-Intian Uttarakhandin osavaltiossa, jossa 34 ihmistä on saanut surmansa rankoissa monsuunisateissa.</w:t>
      </w:r>
    </w:p>
    <w:p>
      <w:r>
        <w:rPr>
          <w:b/>
          <w:u w:val="single"/>
        </w:rPr>
        <w:t xml:space="preserve">Asiakirjan numero 8120</w:t>
      </w:r>
    </w:p>
    <w:p>
      <w:r>
        <w:t xml:space="preserve">Caymansaarten kansallinen hakkeri: Asiakastilin tiedot varastettu</w:t>
      </w:r>
    </w:p>
    <w:p>
      <w:r>
        <w:t xml:space="preserve">Cayman National Corporation ilmoitti, että "luvaton kolmas osapuoli" oli sunnuntaina päässyt käsiksi sen Manx-saarilla sijaitseviin yrityksiin. Pankki varoitti, että varastettuja tietoja voitaisiin käyttää "petollisiin tarkoituksiin", ja sanoi ottavansa yhteyttä asiakkaisiin, joita asia koskee. Saaren viranomaiset ovat käynnistäneet hyökkäyksen tutkinnan. Manxin pankki ja trust-yhtiö ovat Caymansaarilla sijaitsevan CNC:n tytäryhtiöitä. Mansaaren pääministeri Howard Quayle sanoi työskentelevänsä Mansaaren viranomaisten kanssa "ymmärtääkseen, mitä tapahtui ja mitä siitä voidaan oppia". Pankki on perustanut asiakkaille erityisen tukilinjan.</w:t>
      </w:r>
    </w:p>
    <w:p>
      <w:r>
        <w:rPr>
          <w:b/>
        </w:rPr>
        <w:t xml:space="preserve">Yhteenveto</w:t>
      </w:r>
    </w:p>
    <w:p>
      <w:r>
        <w:t xml:space="preserve">Tietomurron kohteeksi joutunut kansainvälinen pankkiyhtiö on vahvistanut, että varastettujen tietojen joukossa oli asiakkaiden nimiä, osoitteita ja tilitietoja.</w:t>
      </w:r>
    </w:p>
    <w:p>
      <w:r>
        <w:rPr>
          <w:b/>
          <w:u w:val="single"/>
        </w:rPr>
        <w:t xml:space="preserve">Asiakirjan numero 8121</w:t>
      </w:r>
    </w:p>
    <w:p>
      <w:r>
        <w:t xml:space="preserve">Paikallisvaalit 2019: Mansfieldissä valittiin työväenpormestari</w:t>
      </w:r>
    </w:p>
    <w:p>
      <w:r>
        <w:t xml:space="preserve">Työväenpuolueen ehdokas Andy Abrahams voitti toisella kierroksella vain kahdella äänellä. Äänestys meni toiseen kierrokseen sen jälkeen, kun hän tai toiseksi sijoittunut, Mansfield Indpendent Forum -puoluetta edustava Kate Allsop eivät saaneet yli 50 prosenttia ensimmäisten ennakkoäänten määrästä. Tutustu kaikkiin tuloksiin tai seuraa päivityksiä interaktiivisella kartallamme. Lue lisää näistä vaaleista.</w:t>
      </w:r>
    </w:p>
    <w:p>
      <w:r>
        <w:rPr>
          <w:b/>
        </w:rPr>
        <w:t xml:space="preserve">Yhteenveto</w:t>
      </w:r>
    </w:p>
    <w:p>
      <w:r>
        <w:t xml:space="preserve">Mansfieldin pormestarin vaalit järjestettiin 2. toukokuuta 2019, samana päivänä kuin Englannin ja Pohjois-Irlannin 259 kunnallisvaalit.</w:t>
      </w:r>
    </w:p>
    <w:p>
      <w:r>
        <w:rPr>
          <w:b/>
          <w:u w:val="single"/>
        </w:rPr>
        <w:t xml:space="preserve">Asiakirjan numero 8122</w:t>
      </w:r>
    </w:p>
    <w:p>
      <w:r>
        <w:t xml:space="preserve">Kinnaird Close, Belfast: Mies, 35, syytettynä kaksoismurhasta</w:t>
      </w:r>
    </w:p>
    <w:p>
      <w:r>
        <w:t xml:space="preserve">37-vuotias nainen, Frances Murray, ja 47-vuotias Joseph Dutton löydettiin kuolleina Kinnaird Closessa sijaitsevasta asunnosta maanantaina noin kello 12.55 GMT. Heidän ruumiinsa löydettiin sen jälkeen, kun eräs yleisön jäsen oli tehnyt ilmoituksen. Syytettyä on syytetty kahdesta murhasta, ja hänen odotetaan saapuvan torstaina Belfast Magistrates' Courtin eteen.</w:t>
      </w:r>
    </w:p>
    <w:p>
      <w:r>
        <w:rPr>
          <w:b/>
        </w:rPr>
        <w:t xml:space="preserve">Yhteenveto</w:t>
      </w:r>
    </w:p>
    <w:p>
      <w:r>
        <w:t xml:space="preserve">35-vuotiasta miestä syytetään kahden ihmisen murhasta Belfastin pohjoisosassa sijaitsevassa asunnossa.</w:t>
      </w:r>
    </w:p>
    <w:p>
      <w:r>
        <w:rPr>
          <w:b/>
          <w:u w:val="single"/>
        </w:rPr>
        <w:t xml:space="preserve">Asiakirjan numero 8123</w:t>
      </w:r>
    </w:p>
    <w:p>
      <w:r>
        <w:t xml:space="preserve">Coronavirus: Mansaaren postikortit, joilla lähetetään toivoa eristyksissä oleville henkilöille.</w:t>
      </w:r>
    </w:p>
    <w:p>
      <w:r>
        <w:t xml:space="preserve">Julie Edgen mukaan postitus on suunniteltu auttamaan ihmisiä "pysymään yhteydessä" koronaviruspandemian aikana. Niitä jaettiin tällä viikolla koko saarella, hän lisäsi. Postikortin voi lähettää mihin tahansa osoitteeseen maailmassa maksutta. Siinä on kuvia hiljattain julkaistusta postimerkkipaketista, jossa juhlistetaan avainhenkilöiden ja vapaaehtoisten ponnisteluja. Edge sanoi, että IOMPO on jakanut esitteitä, jotta ihmiset voivat pitää yhteyttä ja lähettää toivon, rakkauden tai kiitoksen sanoja eristyksissä oleville ystäville tai perheenjäsenille. Siinä on myös tietoa Manxin solidaarisuusrahastosta, joka perustettiin tukemaan taloudellisesti vaikeuksissa olevia henkilöitä, jotka eivät saa valtion tukea. Hyväntekeväisyysjärjestön suojelija on saaren kuvernööriluutnantti Sir Richard Gozney. Hän sanoi, että aloite on "jälleen yksi esimerkki siitä, että Mansaaren eri alojen ihmiset kokoontuvat yhteen auttaakseen niitä, joita koronaviruskriisi on koetellut ja ruhjonut".</w:t>
      </w:r>
    </w:p>
    <w:p>
      <w:r>
        <w:rPr>
          <w:b/>
        </w:rPr>
        <w:t xml:space="preserve">Yhteenveto</w:t>
      </w:r>
    </w:p>
    <w:p>
      <w:r>
        <w:t xml:space="preserve">Mansaaren jokaiselle kotitaloudelle toimitettavan maksullisen postikortin avulla ihmiset voivat "lähettää toivon sanoja" eristyksissä oleville sukulaisille ja ystäville, Mansaaren postilaitoksen (IOMPO) puheenjohtaja on sanonut.</w:t>
      </w:r>
    </w:p>
    <w:p>
      <w:r>
        <w:rPr>
          <w:b/>
          <w:u w:val="single"/>
        </w:rPr>
        <w:t xml:space="preserve">Asiakirjan numero 8124</w:t>
      </w:r>
    </w:p>
    <w:p>
      <w:r>
        <w:t xml:space="preserve">Cardiffin kaupunki tutkii "kauheaa" hajua.</w:t>
      </w:r>
    </w:p>
    <w:p>
      <w:r>
        <w:t xml:space="preserve">Walesin pääkaupungin asukkaat kyselivät tiistaina sosiaalisessa mediassa hajun syytä. Welsh Water sanoi lähettäneensä tarkastajan tutkimaan asiaa ja olevansa vakuuttunut siitä, ettei haju liittynyt sen verkostoon. Cardiffin neuvoston tiedottaja sanoi, että se oli ottanut yhteyttä kumppaneihin selvittääkseen hajun syyn.</w:t>
      </w:r>
    </w:p>
    <w:p>
      <w:r>
        <w:rPr>
          <w:b/>
        </w:rPr>
        <w:t xml:space="preserve">Yhteenveto</w:t>
      </w:r>
    </w:p>
    <w:p>
      <w:r>
        <w:t xml:space="preserve">Cardiffin kaupunginvaltuusto on tutkinut Cardiffin keskustan ja Cardiff Bayn osissa havaitun "hirvittävän" hajun syytä.</w:t>
      </w:r>
    </w:p>
    <w:p>
      <w:r>
        <w:rPr>
          <w:b/>
          <w:u w:val="single"/>
        </w:rPr>
        <w:t xml:space="preserve">Asiakirjan numero 8125</w:t>
      </w:r>
    </w:p>
    <w:p>
      <w:r>
        <w:t xml:space="preserve">Pesimäkauden varoitus ennen Mansaaren rantojen puhdistusta</w:t>
      </w:r>
    </w:p>
    <w:p>
      <w:r>
        <w:t xml:space="preserve">Vapaaehtoisryhmän on määrä kokoontua sunnuntaina siivoamaan Smealen rannalla sijaitsevien tärkeiden pesimäalueiden läheisyydessä. Järjestäjä Bill Dale pyysi vapaaehtoisia olemaan erityisen varovaisia, kun roskia siivotaan korkeimman veden yläpuolelta. Hän lisäsi: "Erilaiset merilinnut ovat kylmästä säästä huolimatta luomassa pesiä kevättä varten."</w:t>
      </w:r>
    </w:p>
    <w:p>
      <w:r>
        <w:rPr>
          <w:b/>
        </w:rPr>
        <w:t xml:space="preserve">Yhteenveto</w:t>
      </w:r>
    </w:p>
    <w:p>
      <w:r>
        <w:t xml:space="preserve">Mansaaren asukkaita, joiden on määrä osallistua saaren pohjoisosan rantojen puhdistukseen, on varoitettu varomaan pesiviä lintuja.</w:t>
      </w:r>
    </w:p>
    <w:p>
      <w:r>
        <w:rPr>
          <w:b/>
          <w:u w:val="single"/>
        </w:rPr>
        <w:t xml:space="preserve">Asiakirjan numero 8126</w:t>
      </w:r>
    </w:p>
    <w:p>
      <w:r>
        <w:t xml:space="preserve">Venezuelan kansanäänestys: Äänestäjiä pyydetään vahvistamaan henkilöllisyytensä</w:t>
      </w:r>
    </w:p>
    <w:p>
      <w:r>
        <w:t xml:space="preserve">Äänestäjillä on 20. kesäkuuta alkaen viisi päivää aikaa tarkistaa allekirjoituksensa. Oppositio sanoo, että CNE toimii yhdessä hallituksen kanssa hidastaakseen prosessia. Se syyttää hallitusta maan vakavasta talouskriisistä. Vetoomus luovutettiin vaaliviranomaisille 2. toukokuuta. Oppositio ilmoitti, että sillä on 1,85 miljoonan äänestäjän allekirjoitukset, jotka tukevat kansanäänestyksen järjestämistä, mikä on paljon enemmän kuin tässä alkuvaiheessa tarvittava 197 000 allekirjoitusta. CNE:n mukaan allekirjoituksia oli 1,97 miljoonaa. Maduron hallitus sanoi, että prosessissa oli tapahtunut laajamittaista petosta. Se sanoi, että vetoomuksessa oli tuhansien kuolleiden äänestäjien ja lasten nimiä, minkä CNE:n puheenjohtaja Tibisay Lucena on vahvistanut. Vaaliviranomaiset ovat mitätöineet yli 600 000 allekirjoitusta. Muiden vetoomuksen allekirjoittaneiden äänestäjien henkilöllisyys on tarkistettava 20.-24. kesäkuuta. Oppositiojohtaja Henrique Capriles kehotti äänestäjiä valmistautumaan noudattamaan CNE:n vaatimusta ja menemään valtion virastoihin tarkistuttamaan henkilöllisyytensä myöhemmin tässä kuussa. Lucena varoitti, että prosessi keskeytettäisiin välittömästi, kunnes järjestys palautettaisiin, jos tapahtuisi "väkivaltaisuuksia, ongelmia tai aggressioita".</w:t>
      </w:r>
    </w:p>
    <w:p>
      <w:r>
        <w:rPr>
          <w:b/>
        </w:rPr>
        <w:t xml:space="preserve">Yhteenveto</w:t>
      </w:r>
    </w:p>
    <w:p>
      <w:r>
        <w:t xml:space="preserve">Venezuelan kansallinen vaalilautakunta (CNE) on päättänyt, että 1,3 miljoonaa ihmistä, jotka ovat allekirjoittaneet vetoomuksen presidentti Nicolas Maduron syrjäyttämiseksi järjestettävää kansanäänestystä varten, joutuvat tulemaan alueellisiin vaalitoimistoihin vahvistamaan henkilöllisyytensä.</w:t>
      </w:r>
    </w:p>
    <w:p>
      <w:r>
        <w:rPr>
          <w:b/>
          <w:u w:val="single"/>
        </w:rPr>
        <w:t xml:space="preserve">Asiakirjan numero 8127</w:t>
      </w:r>
    </w:p>
    <w:p>
      <w:r>
        <w:t xml:space="preserve">Tuhopolttoa epäillään Lizard Peninsula gorse tulipaloissa</w:t>
      </w:r>
    </w:p>
    <w:p>
      <w:r>
        <w:t xml:space="preserve">Cornwallin palo- ja pelastuspalvelu kutsuttiin ensimmäisen kerran Lizardin niemimaalle maanantai-iltana, ja se palasi sammuttamaan uusia tulipaloja Goonhilly Downsissa tiistai-iltana. Viimeisimmät tulipalot johtivat Mullion Holiday Parkin lähellä sijaitsevan tien sulkemiseen. Prikaati twiittasi, että "suuri enemmistö" alueen gorse-paloista oli epäilyttäviä. Viiden Cornwallin aseman miehistöt osallistuivat palojen sammuttamiseen, ja ne saatiin sammutettua kello 21.15 GMT mennessä. Alueella marraskuussa syttyneiden kolmen palon uskotaan myös olleen tahallisesti sytytettyjä.</w:t>
      </w:r>
    </w:p>
    <w:p>
      <w:r>
        <w:rPr>
          <w:b/>
        </w:rPr>
        <w:t xml:space="preserve">Yhteenveto</w:t>
      </w:r>
    </w:p>
    <w:p>
      <w:r>
        <w:t xml:space="preserve">Englannin eteläisimmän pisteen gorsiuspalojen uskotaan olevan tahallisesti sytytettyjä, sanovat palomiehet.</w:t>
      </w:r>
    </w:p>
    <w:p>
      <w:r>
        <w:rPr>
          <w:b/>
          <w:u w:val="single"/>
        </w:rPr>
        <w:t xml:space="preserve">Asiakirjan numero 8128</w:t>
      </w:r>
    </w:p>
    <w:p>
      <w:r>
        <w:t xml:space="preserve">Pink ja Tings Tings Tings soittavat Hyde Parkissa</w:t>
      </w:r>
    </w:p>
    <w:p>
      <w:r>
        <w:t xml:space="preserve">Amerikkalainen laulaja esiintyy Lontoon Hyde Parkissa perjantaina 2. heinäkuuta The Ting Tingsin tukemana, joka on viettänyt suuren osan vuodesta 2009 nauhoittaen tulevaa toista albumiaan Berliinissä. Liput keikalle tulevat myyntiin perjantaina 11. joulukuuta kello 9.00. Kuudetta kertaa järjestettävän Wireless-festivaalin pääesiintyjinä olivat viime vuonna Kanye West ja Basement Jaxx.</w:t>
      </w:r>
    </w:p>
    <w:p>
      <w:r>
        <w:rPr>
          <w:b/>
        </w:rPr>
        <w:t xml:space="preserve">Yhteenveto</w:t>
      </w:r>
    </w:p>
    <w:p>
      <w:r>
        <w:t xml:space="preserve">Pink on vahvistettu ensi vuoden Wireless-festivaalin ensimmäiseksi pääesiintyjäksi.</w:t>
      </w:r>
    </w:p>
    <w:p>
      <w:r>
        <w:rPr>
          <w:b/>
          <w:u w:val="single"/>
        </w:rPr>
        <w:t xml:space="preserve">Asiakirjan numero 8129</w:t>
      </w:r>
    </w:p>
    <w:p>
      <w:r>
        <w:t xml:space="preserve">Ambulanssikysymykset Jasmine Lapsleyn tutkinnassa</w:t>
      </w:r>
    </w:p>
    <w:p>
      <w:r>
        <w:t xml:space="preserve">Liverpoolista kotoisin oleva Jasmine Lapsley kuoli viime elokuussa, kun hän oli perhelomalla Morfa Nefynissä Gwyneddissä. Caernarfonissa järjestetyssä esitutkinnassa kuolinsyyntutkija Nicola Jones sanoi: "Tästä tulee pitkä ja monimutkainen tutkinta." Hän lupasi, että asia tutkitaan perusteellisesti. Hän kertoi Jasminen vanhemmille: "Ehkäpä lopputuloksesta riippuen annetaan suosituksia tulevaisuutta varten." Kritiikkiä epäilemättä esitettäisiin, "mutta me emme jakele syytöksiä", hän lisäsi. Ensihoitoalan asiantuntijat, konsultit ja johtavat lääketieteen edustajat ovat todistajina täydellisessä tutkinnassa, ja mahdollisesti myös valamiehistö osallistuu siihen. RAF:n helikopteri lennätti Jasminen Bangorin sairaalaan 20 mailin päähän, ja Welsh Ambulance Trust tutki tuolloin ambulanssin toimintaa.</w:t>
      </w:r>
    </w:p>
    <w:p>
      <w:r>
        <w:rPr>
          <w:b/>
        </w:rPr>
        <w:t xml:space="preserve">Yhteenveto</w:t>
      </w:r>
    </w:p>
    <w:p>
      <w:r>
        <w:t xml:space="preserve">Kysymyksiä ambulanssin vasteajoista ja lääketieteellisestä hoidosta nostetaan esiin täysimittaisessa tutkinnassa, joka koskee ilmeisesti viinirypäleeseen tukehtuneen kuusivuotiaan tytön kuolemaa.</w:t>
      </w:r>
    </w:p>
    <w:p>
      <w:r>
        <w:rPr>
          <w:b/>
          <w:u w:val="single"/>
        </w:rPr>
        <w:t xml:space="preserve">Asiakirjan numero 8130</w:t>
      </w:r>
    </w:p>
    <w:p>
      <w:r>
        <w:t xml:space="preserve">Plymouthin A38-tien jalankulkija kaatui ylikulkusillalta törmäyksessä</w:t>
      </w:r>
    </w:p>
    <w:p>
      <w:r>
        <w:t xml:space="preserve">Uhri oli kävelemässä Merafield Lanella Plymptonissa lähellä Plymouthia, kun hänet syöksyi A38-tielle. Hän laskeutui penkereelle noin 9 metrin päähän sillasta, lähelle itään menevän ajoradan ensimmäistä kaistaa. Mies sai "vakavia pää- ja jalkavammoja", ja hänet vietiin Derrifordin sairaalaan. Myös autoa kuljettanut mies loukkaantui ja hänet vietiin samaan sairaalaan. Vammojen yksityiskohdat eivät ole tiedossa. Rikostutkijat suorittivat tutkimuksia ylikulkusillalla, joka on avattu uudelleen. Poliisi on vedonnut silminnäkijöihin, jotta nämä ottaisivat yhteyttä. Aiheeseen liittyvät Internet-linkit Devonin ja Cornwallin poliisi</w:t>
      </w:r>
    </w:p>
    <w:p>
      <w:r>
        <w:rPr>
          <w:b/>
        </w:rPr>
        <w:t xml:space="preserve">Yhteenveto</w:t>
      </w:r>
    </w:p>
    <w:p>
      <w:r>
        <w:t xml:space="preserve">Mies loukkaantui vakavasti, kun auto törmäsi häneen niin kovaa ylikulkusillalla, että hän kaatui kaiteiden yli ja putosi alla olevalle kaksikaistaiselle tielle.</w:t>
      </w:r>
    </w:p>
    <w:p>
      <w:r>
        <w:rPr>
          <w:b/>
          <w:u w:val="single"/>
        </w:rPr>
        <w:t xml:space="preserve">Asiakirjan numero 8131</w:t>
      </w:r>
    </w:p>
    <w:p>
      <w:r>
        <w:t xml:space="preserve">Devonin ja Cornwallin poliisin uusi apulaispäällikkö nimitetty</w:t>
      </w:r>
    </w:p>
    <w:p>
      <w:r>
        <w:t xml:space="preserve">David Zinzan siirtyi palvelukseen oltuaan ensin komentajana Kaakkois-Lontoossa Metropolitan-poliisin palveluksessa, viranomainen kertoi. Hän ottaa viran vastaan Shaun Sawyerilta, joka on tällä hetkellä Devonin ja Cornwallin väliaikainen poliisipäällikkö. Molemmat miehet olivat uusissa tehtävissään siihen asti, kunnes uusi poliisipäällikkö valittiin marraskuussa, viranomainen kertoi.</w:t>
      </w:r>
    </w:p>
    <w:p>
      <w:r>
        <w:rPr>
          <w:b/>
        </w:rPr>
        <w:t xml:space="preserve">Yhteenveto</w:t>
      </w:r>
    </w:p>
    <w:p>
      <w:r>
        <w:t xml:space="preserve">Devonin ja Cornwallin poliisiviranomainen on nimittänyt uuden väliaikaisen apulaispoliisipäällikön.</w:t>
      </w:r>
    </w:p>
    <w:p>
      <w:r>
        <w:rPr>
          <w:b/>
          <w:u w:val="single"/>
        </w:rPr>
        <w:t xml:space="preserve">Asiakirjan numero 8132</w:t>
      </w:r>
    </w:p>
    <w:p>
      <w:r>
        <w:t xml:space="preserve">IoM Food &amp; Drink Festival 2015 houkuttelee 7000 ihmistä.</w:t>
      </w:r>
    </w:p>
    <w:p>
      <w:r>
        <w:t xml:space="preserve">Luku vastasi Manxin manxilaisen ruoanlaiton ja tuotteiden kaksipäiväisen juhlan ennätysosallistujamäärää, ja se oli 1 500 enemmän kuin viime vuonna. Yli 55 näytteilleasettajaa osallistui festivaaliin, johon kuului kokkausnäytöksiä Villa Marinassa. Maatalousministeri Richard Ronan sanoi olevansa "iloinen, että niin monet ihmiset käyttivät tilaisuutta hyväkseen". Hän sanoi myös olevansa "iloinen kuullessaan, että näytteilleasettajien liiketoiminta kukoisti". Festivaalin kävijöitä kannustetaan antamaan palautetta verkossa.</w:t>
      </w:r>
    </w:p>
    <w:p>
      <w:r>
        <w:rPr>
          <w:b/>
        </w:rPr>
        <w:t xml:space="preserve">Yhteenveto</w:t>
      </w:r>
    </w:p>
    <w:p>
      <w:r>
        <w:t xml:space="preserve">Järjestäjät ovat vahvistaneet, että tämän vuoden Isle of Man Food &amp; Drink -festivaaliin osallistui seitsemäntuhatta ihmistä.</w:t>
      </w:r>
    </w:p>
    <w:p>
      <w:r>
        <w:rPr>
          <w:b/>
          <w:u w:val="single"/>
        </w:rPr>
        <w:t xml:space="preserve">Asiakirjan numero 8133</w:t>
      </w:r>
    </w:p>
    <w:p>
      <w:r>
        <w:t xml:space="preserve">Sindenille kunniatohtorin arvonimi Kentin yliopistosta</w:t>
      </w:r>
    </w:p>
    <w:p>
      <w:r>
        <w:t xml:space="preserve">87-vuotias näyttämö- ja valkokangasnäyttelijä on esittänyt myös Shakespearea ja tehnyt päärooleja 1950-luvun brittielokuvissa. Kentin yliopisto myönsi Sir Donaldille tutkintotodistuksen Canterburyn katedraalissa järjestetyssä seremoniassa. Tutkinnon saatuaan Plymouthissa syntynyt Sir Donald sanoi: "Luulin, että he vitsailivat. Se on hyvin imartelevaa." Hän lisäsi: "Olen yllättäen saanut tohtorin arvon. Luulin, että he aikoivat sanoa 'hänestä tehdään lääkäri', ei ihan sama asia." Kentin yliopisto on myös palkinnut tällä viikolla kunniatohtorin arvonimellä BBC:n Pohjois-Amerikan päätoimittajan Mark Mardellin, ja tiedekirjailija ja lähetystoimittaja tohtori Simon Singh kerää sen torstaina.</w:t>
      </w:r>
    </w:p>
    <w:p>
      <w:r>
        <w:rPr>
          <w:b/>
        </w:rPr>
        <w:t xml:space="preserve">Yhteenveto</w:t>
      </w:r>
    </w:p>
    <w:p>
      <w:r>
        <w:t xml:space="preserve">Televisiokomedioiden Two's Company ja Never the Twain tähti Sir Donald Sinden on saanut kunniatohtorin arvon Kentin yliopistolta.</w:t>
      </w:r>
    </w:p>
    <w:p>
      <w:r>
        <w:rPr>
          <w:b/>
          <w:u w:val="single"/>
        </w:rPr>
        <w:t xml:space="preserve">Asiakirjan numero 8134</w:t>
      </w:r>
    </w:p>
    <w:p>
      <w:r>
        <w:t xml:space="preserve">Poikaa puukotettiin rintaan, kun tappelu "valuu" McDonald'siin Coventryssä</w:t>
      </w:r>
    </w:p>
    <w:p>
      <w:r>
        <w:t xml:space="preserve">Poliisi kutsuttiin pikaruokaketjuun Cross Cheapingissa Coventryssa perjantaina klo 20.15 GMT sen jälkeen, kun useiden nuorten välille oli syntynyt ongelmia. Poikaa puukotettiin rintaan, mutta hänen vammojensa ei uskota olevan hengenvaarallisia, West Midlandsin poliisi kertoi. Valvontakameran kuvauksia tarkistetaan parhaillaan, ja poliisit pysyttelevät paikalla lauantaina.</w:t>
      </w:r>
    </w:p>
    <w:p>
      <w:r>
        <w:rPr>
          <w:b/>
        </w:rPr>
        <w:t xml:space="preserve">Yhteenveto</w:t>
      </w:r>
    </w:p>
    <w:p>
      <w:r>
        <w:t xml:space="preserve">17-vuotiasta poikaa on puukotettu McDonald's-ravintolaan levinneen levottomuuden aikana.</w:t>
      </w:r>
    </w:p>
    <w:p>
      <w:r>
        <w:rPr>
          <w:b/>
          <w:u w:val="single"/>
        </w:rPr>
        <w:t xml:space="preserve">Asiakirjan numero 8135</w:t>
      </w:r>
    </w:p>
    <w:p>
      <w:r>
        <w:t xml:space="preserve">Alrewasin kansallinen arboretum juhlistaa VJ-päivää</w:t>
      </w:r>
    </w:p>
    <w:p>
      <w:r>
        <w:t xml:space="preserve">Alrewasissa Staffordshiren osavaltiossa sijaitseva keskus juhlisti tätä tilaisuutta osana Millennium-kappelissa järjestettyä muistotilaisuutta. Walesin prinssi ja pääministeri David Cameron liittyivät veteraanien seuraan Lontoossa sijaitsevalla muistomerkillä. Lähes 30 000 brittiä menetti henkensä Kaukoidässä, ja 12 500 kuoli sotavankileireillä. Aiheeseen liittyvät Internet-linkit Burma Star Association National Memorial Arboretum -muistomerkkipuisto</w:t>
      </w:r>
    </w:p>
    <w:p>
      <w:r>
        <w:rPr>
          <w:b/>
        </w:rPr>
        <w:t xml:space="preserve">Yhteenveto</w:t>
      </w:r>
    </w:p>
    <w:p>
      <w:r>
        <w:t xml:space="preserve">National Memorial Arboretumissa on pidetty jumalanpalvelus Japanin voiton päivän 65. vuosipäivän kunniaksi.</w:t>
      </w:r>
    </w:p>
    <w:p>
      <w:r>
        <w:rPr>
          <w:b/>
          <w:u w:val="single"/>
        </w:rPr>
        <w:t xml:space="preserve">Asiakirjan numero 8136</w:t>
      </w:r>
    </w:p>
    <w:p>
      <w:r>
        <w:t xml:space="preserve">Manx Wildlife Trust tutkii Mansaaren hyljekantaa.</w:t>
      </w:r>
    </w:p>
    <w:p>
      <w:r>
        <w:t xml:space="preserve">Manx Wildlife Trust (MWT) pyrkii keräämään mahdollisimman paljon tietoa, sillä lukumäärää ei ole seurattu virallisesti vuoden 2007 jälkeen. MWT etsii vapaaehtoisia viettämään aikaa Calf of Manilla, Mansaaren etelärannikon edustalla sijaitsevalla saarella, joka on tärkein hyljekolonia ja lisääntymispaikka. Siellä syntyy arviolta noin 40 hyljettä vuosittain.</w:t>
      </w:r>
    </w:p>
    <w:p>
      <w:r>
        <w:rPr>
          <w:b/>
        </w:rPr>
        <w:t xml:space="preserve">Yhteenveto</w:t>
      </w:r>
    </w:p>
    <w:p>
      <w:r>
        <w:t xml:space="preserve">Mansaaren hyljekantaa tutkitaan ensimmäistä kertaa vuosikymmeneen.</w:t>
      </w:r>
    </w:p>
    <w:p>
      <w:r>
        <w:rPr>
          <w:b/>
          <w:u w:val="single"/>
        </w:rPr>
        <w:t xml:space="preserve">Asiakirjan numero 8137</w:t>
      </w:r>
    </w:p>
    <w:p>
      <w:r>
        <w:t xml:space="preserve">London Bridge: Steve Marsh elää uudelleen vuoden 2017 Westminsterin sillan hyökkäystä</w:t>
      </w:r>
    </w:p>
    <w:p>
      <w:r>
        <w:t xml:space="preserve">22. maaliskuuta 2017 Steve Marsh joutui keskelle terrori-iskua Lontoossa. Neljä ihmistä kuoli ja ainakin 50 loukkaantui, kun Khalid Masood ajoi autollaan väkijoukkoon Westminsterin sillalla. Sitten hän nousi autostaan parlamentin ulkopuolella ja puukotti PC Keith Palmerin kuoliaaksi ennen kuin poliisi ampui hänet. Alahuoneen portilla ollut Marsh kertoi tajunneensa ongelman, kun hän kuuli kovan pamauksen ja näki paljon ihmisiä juoksemassa häntä kohti. "Hän puukottaa ihmisiä" "Ensimmäinen reaktioni oli yrittää selvittää, mitä he pakenivat", hän kertoi Gareth Lewisille BBC Radio Walesissa. "Muistan huutaneeni ihmisille: 'Mitä olette nähneet? Mitä tapahtuu?' "Muistan, että yksi naisääni vastasi, että 'tuolla on mies, hän puukottaa ihmisiä'." Sillä hetkellä Marsh kääntyi ympäri ja näki, että hänen kollegansa PC Palmerin kimppuun hyökättiin. "Peräännyin parlamentin portin läpi, ja silloin näin, kun epäilty, jolla oli suuri veistä veistä kummassakin kädessä, ajoi PC Keith Palmeria taaksepäin ja puukotti kollegaani alaspäin ja ajoi häntä taaksepäin." Hän katseli, kun pari aseistettua lähisuojelupoliisia juoksi hänen ohitseen ja ampui Masoodin. Välikohtauksen jälkeen Marsh sai virkavapaata, mutta hän kieltäytyi tarjouksesta saada neuvontaa: "Kaikki tuki oli olemassa, meillä oli poliisin hyvinvointipoliiseja, ja heiltä tuli melko nopeasti puheluita. "Omasta näkökulmastani en koskaan tarvinnut heitä. "Minulla on hyviä ystäviä ja hyvä suuri perhe, joten minulla oli aina joku, jolle puhua. Hän sanoi, että lähes kolme vuosikymmentä poliisin palveluksessa oli tehnyt hänestä "jokseenkin valmistautuneen siihen, mitä tapahtui". "En ole koskaan ennen nähnyt tällaista tapahtuvan, mutta olen nähnyt eriasteisia tapauksia. "Olen nähnyt loukkaantuneita ja puukotettuja ihmisiä, joten se ei ollut minulle niin suuri järkytys kuin se olisi voinut olla." Hän jatkaa. Perjantain hyökkäys on saanut aikaan vaatimuksia, että suurissa tapahtumapaikoissa pitäisi olla terrori-iskusuunnitelma, mutta Marsh ei ole vakuuttunut siitä, että se toimisi: "Olen hieman kyyninen tällaisten asioiden suhteen", hän sanoi. "Mikään hyökkäys ei ole samanlainen kuin muut. Koskaan ei voi tietää, mistä se tulee tai missä muodossa se tulee - en ymmärrä, miten sitä varten voi tehdä suunnitelmia. Hän epäilee myös, etteivät äkillisen hyökkäyksen kohteeksi joutuneet ihmiset noudattaisi suunnitelmaa: "Kokemukseni mukaan ihmiset harvoin noudattavat suunnitelmia - useimmiten reagoida ei ehdi juuri lainkaan, joten on mielestäni hieman vaikea odottaa, että ihmiset noudattaisivat minkäänlaista suunnitelmaa." "Useimmat näistä hyökkäyksistä tulevat melko äkkiä, jolloin ei ole mahdollisuutta reagoida järkevästi - ihminen vain tekee, mitä tekee."</w:t>
      </w:r>
    </w:p>
    <w:p>
      <w:r>
        <w:rPr>
          <w:b/>
        </w:rPr>
        <w:t xml:space="preserve">Yhteenveto</w:t>
      </w:r>
    </w:p>
    <w:p>
      <w:r>
        <w:t xml:space="preserve">Perjantainen puukotusisku London Bridgellä, jossa kaksi ihmistä sai surmansa, on herättänyt Steve Marshissa vaikeita muistoja. Llantwit Majorista, Vale of Glamorganin alueelta kotoisin oleva entinen Metropolitan Police -poliisi muistelee nähneensä kollegansa PC Keith Palmerin, jonka Khalid Masood surmasi alahuoneella lähes kolme vuotta sitten.</w:t>
      </w:r>
    </w:p>
    <w:p>
      <w:r>
        <w:rPr>
          <w:b/>
          <w:u w:val="single"/>
        </w:rPr>
        <w:t xml:space="preserve">Asiakirjan numero 8138</w:t>
      </w:r>
    </w:p>
    <w:p>
      <w:r>
        <w:t xml:space="preserve">X Factor -laulaja Katie Waissel on "kunnossa" romahduksen jälkeen</w:t>
      </w:r>
    </w:p>
    <w:p>
      <w:r>
        <w:t xml:space="preserve">24-vuotias nainen oli keskiviikkona (20. lokakuuta) Topshopissa, kun hän sairastui. X Factorin pomot kertoivat, että "Katie tunsi olonsa huonovointiseksi ja paikalla oli koulutettuja ensiapuhenkilöitä hoitamassa häntä". Ryhmä esiintyy viikonlopun ohjelmassa, jonka teemana on Guilty Pleasures. Katien mentori Cheryl Cole esittää sunnuntain ohjelmassa myös uuden singlensä The Flood.</w:t>
      </w:r>
    </w:p>
    <w:p>
      <w:r>
        <w:rPr>
          <w:b/>
        </w:rPr>
        <w:t xml:space="preserve">Yhteenveto</w:t>
      </w:r>
    </w:p>
    <w:p>
      <w:r>
        <w:t xml:space="preserve">X Factorin pomot ovat kertoneet Newsbeatille, että Katie Waissel voi "hyvin" sen jälkeen, kun hän romahti ollessaan ostoksilla muiden kilpailijoiden kanssa Lontoossa.</w:t>
      </w:r>
    </w:p>
    <w:p>
      <w:r>
        <w:rPr>
          <w:b/>
          <w:u w:val="single"/>
        </w:rPr>
        <w:t xml:space="preserve">Asiakirjan numero 8139</w:t>
      </w:r>
    </w:p>
    <w:p>
      <w:r>
        <w:t xml:space="preserve">Miestä syytetään murhasta Joanne Randin kemikaaliroiskekuoleman vuoksi</w:t>
      </w:r>
    </w:p>
    <w:p>
      <w:r>
        <w:t xml:space="preserve">18-vuotiasta Xeneral Websteriä, jolla ei ole kiinteää osoitetta, syytetään Buckinghamshiren Marlow'sta kotoisin olevan Joanne Randin murhasta. 47-vuotias nainen poltettiin Frogmoorissa, High Wycomben kaupungissa 3. kesäkuuta, ja hän kuoli sairaalassa 14. kesäkuuta. Webster saapui Amershamin oikeustalolle torstaina, ja hänet vangittiin. Lisää uutisia Buckinghamshiresta Hänen on määrä esiintyä Reading Crown Courtissa 9. huhtikuuta.</w:t>
      </w:r>
    </w:p>
    <w:p>
      <w:r>
        <w:rPr>
          <w:b/>
        </w:rPr>
        <w:t xml:space="preserve">Yhteenveto</w:t>
      </w:r>
    </w:p>
    <w:p>
      <w:r>
        <w:t xml:space="preserve">Mies on saapunut oikeuteen syytettynä naisen murhasta, joka kuoli sen jälkeen, kun häntä oli roiskittu syövyttävään aineeseen.</w:t>
      </w:r>
    </w:p>
    <w:p>
      <w:r>
        <w:rPr>
          <w:b/>
          <w:u w:val="single"/>
        </w:rPr>
        <w:t xml:space="preserve">Asiakirjan numero 8140</w:t>
      </w:r>
    </w:p>
    <w:p>
      <w:r>
        <w:t xml:space="preserve">Dresdenissä järjestettävässä islamin vastaisessa Pegida-tapahtumassa ennätysmäärä osanottajia paikalla</w:t>
      </w:r>
    </w:p>
    <w:p>
      <w:r>
        <w:t xml:space="preserve">Mielenosoittajat lauloivat joululauluja ja kuuntelivat puheita maahanmuuttajista ja turvapaikanhakijoista. Lokakuussa aloitettiin viikoittaiset kokoontumiset, jotka järjestettiin isänmaallisia eurooppalaisia lännen islamisointia vastaan -ryhmän eli Pegidan toimesta. Maanantaina järjestettiin useita vastamielenosoituksia. Liittokansleri Angela Merkel ja muut korkea-arvoiset poliitikot ovat vastustaneet Pegidan mielenosoituksia.</w:t>
      </w:r>
    </w:p>
    <w:p>
      <w:r>
        <w:rPr>
          <w:b/>
        </w:rPr>
        <w:t xml:space="preserve">Yhteenveto</w:t>
      </w:r>
    </w:p>
    <w:p>
      <w:r>
        <w:t xml:space="preserve">Poliisin arvion mukaan ennätykselliset 17 500 ihmistä on osallistunut viimeisimpään "islamisaation vastaiseen" mielenosoitukseen Saksan Dresdenissä.</w:t>
      </w:r>
    </w:p>
    <w:p>
      <w:r>
        <w:rPr>
          <w:b/>
          <w:u w:val="single"/>
        </w:rPr>
        <w:t xml:space="preserve">Asiakirjan numero 8141</w:t>
      </w:r>
    </w:p>
    <w:p>
      <w:r>
        <w:t xml:space="preserve">Cockermouthin tulvatyöryhmä auttaa maksamaan puolustustöistä.</w:t>
      </w:r>
    </w:p>
    <w:p>
      <w:r>
        <w:t xml:space="preserve">Cockermouthin tulvatyöryhmä keräsi lahjoituksia auttaakseen rahoittamaan 4,4 miljoonan punnan hanketta, jonka odotetaan alkavan tänä kesänä. Sue Cashmore ryhmästä sanoi olevansa "ylpeä" paikallisyhteisöstä. Neuvoston veronmaksajat äänestivät myös korkeampien laskujen maksamisesta työn tukemiseksi. Cockermouthissa noin 900 kiinteistöä kärsi tulvista vuonna 2009.</w:t>
      </w:r>
    </w:p>
    <w:p>
      <w:r>
        <w:rPr>
          <w:b/>
        </w:rPr>
        <w:t xml:space="preserve">Yhteenveto</w:t>
      </w:r>
    </w:p>
    <w:p>
      <w:r>
        <w:t xml:space="preserve">Perheet ja yritykset Cumbriassa ovat keränneet 215 000 puntaa kaupunkinsa uusien tulvasuojien kustannuksiin.</w:t>
      </w:r>
    </w:p>
    <w:p>
      <w:r>
        <w:rPr>
          <w:b/>
          <w:u w:val="single"/>
        </w:rPr>
        <w:t xml:space="preserve">Asiakirjan numero 8142</w:t>
      </w:r>
    </w:p>
    <w:p>
      <w:r>
        <w:t xml:space="preserve">Kahdeksan maahanmuuttopoliisin pidätystä ihmisten hypättyä kuorma-autosta Somersetissä</w:t>
      </w:r>
    </w:p>
    <w:p>
      <w:r>
        <w:t xml:space="preserve">Eräs yleisön jäsen näki keskiviikkoiltana North Pethertonissa useita ihmisiä nousevan autosta. Kaikki pidätetyt ovat miehiä ja tunnistivat itsensä Iranin, Irakin ja Syyrian kansalaisiksi, sisäministeriö kertoi. Kolme heistä on alaikäisiä, ja heidät siirrettiin sosiaaliviranomaisten huostaan. Samaan tapaukseen liittyen kaksi 43- ja 44-vuotiasta espanjalaista miestä on pidätetty epäiltynä laittoman maahanmuuton avustamisesta. Tutkintaa johtaa maahanmuuttoviranomaisen rikos- ja rahoitustutkintaryhmä (CFI).</w:t>
      </w:r>
    </w:p>
    <w:p>
      <w:r>
        <w:rPr>
          <w:b/>
        </w:rPr>
        <w:t xml:space="preserve">Yhteenveto</w:t>
      </w:r>
    </w:p>
    <w:p>
      <w:r>
        <w:t xml:space="preserve">Kahdeksan ihmistä on pidätetty epäiltynä laittomasta maahantulosta Yhdistyneeseen kuningaskuntaan hypättyään kuorma-autosta A38-tiellä Somersetissä.</w:t>
      </w:r>
    </w:p>
    <w:p>
      <w:r>
        <w:rPr>
          <w:b/>
          <w:u w:val="single"/>
        </w:rPr>
        <w:t xml:space="preserve">Asiakirjan numero 8143</w:t>
      </w:r>
    </w:p>
    <w:p>
      <w:r>
        <w:t xml:space="preserve">Hampshiren rakennustyömaan kuolema: Miestä syytetään taposta</w:t>
      </w:r>
    </w:p>
    <w:p>
      <w:r>
        <w:t xml:space="preserve">Kulwant Singh Athwalin, 64, ruumis löydettiin 16. heinäkuuta 2019 talosta, jossa tehtiin töitä Ling Dalessa Chilworthissa, Hampshiressä. Southamptonista kotoisin oleva Athwal kuoli rintakehäänsä kohdistuneisiin puristusvammoihin, todettiin ruumiinavauksessa. Paramjit Singhin, 48, Iris Roadilta, Southamptonista, on määrä saapua Southamptonin tuomareiden eteen tiistaina. Aiheeseen liittyvät Internet-linkit Hampshire Constabulary</w:t>
      </w:r>
    </w:p>
    <w:p>
      <w:r>
        <w:rPr>
          <w:b/>
        </w:rPr>
        <w:t xml:space="preserve">Yhteenveto</w:t>
      </w:r>
    </w:p>
    <w:p>
      <w:r>
        <w:t xml:space="preserve">Miestä on syytetty rakennustyömaalla työskennelleen työntekijän törkeästä kuolemantuottamuksesta.</w:t>
      </w:r>
    </w:p>
    <w:p>
      <w:r>
        <w:rPr>
          <w:b/>
          <w:u w:val="single"/>
        </w:rPr>
        <w:t xml:space="preserve">Asiakirjan numero 8144</w:t>
      </w:r>
    </w:p>
    <w:p>
      <w:r>
        <w:t xml:space="preserve">Jersey Waterin mittareiden käyttöönotto "elintärkeää toimitusten kannalta".</w:t>
      </w:r>
    </w:p>
    <w:p>
      <w:r>
        <w:t xml:space="preserve">Vuonna 2011 saaren varannot olivat niin pienet, että yhtiö harkitsi veden tuontia Norjasta. Viime vuonna yhtiö asensi 3 716 vesimittaria, mikä tarkoittaa, että yhteensä 65 prosenttia liittymistä on vaihdettu. Talousjohtaja Helier Smith sanoi, että yhtiö keskittyy tuleviin toimituksiin "erittäin sateisesta vuodesta huolimatta". Vuonna 2013 yhtiö aikoo aloittaa mittareiden asentamisen St Clementissä, Grouvillessa ja osissa St Helieriä. Smith sanoi, että St Helierin teiden alla kulkevien vesijohtojen ruuhkautumisen odotetaan hidastavan asennustahtia.</w:t>
      </w:r>
    </w:p>
    <w:p>
      <w:r>
        <w:rPr>
          <w:b/>
        </w:rPr>
        <w:t xml:space="preserve">Yhteenveto</w:t>
      </w:r>
    </w:p>
    <w:p>
      <w:r>
        <w:t xml:space="preserve">Jersey Waterin mukaan mittareiden asentaminen koteihin eri puolilla saarta on "elintärkeää" vesipulan välttämiseksi.</w:t>
      </w:r>
    </w:p>
    <w:p>
      <w:r>
        <w:rPr>
          <w:b/>
          <w:u w:val="single"/>
        </w:rPr>
        <w:t xml:space="preserve">Asiakirjan numero 8145</w:t>
      </w:r>
    </w:p>
    <w:p>
      <w:r>
        <w:t xml:space="preserve">Larnen neuvosto antoi varoituksen myrkyllisistä palsternakoista rannalla.</w:t>
      </w:r>
    </w:p>
    <w:p>
      <w:r>
        <w:t xml:space="preserve">He kehottavat rannan käyttäjiä ja koirien ulkoiluttajia varomaan rikkaruohoa, jota on huuhtoutunut Drains Bayhin ja viereiseen Carnfunnock Bayhin. Ympäristövirasto ilmoitti tukevansa varotoimenpidettä. Pisaraheinää kasvaa jokien varsilla, ja se on saattanut huuhtoutua rannalle viimeaikaisten tulvien aikana.</w:t>
      </w:r>
    </w:p>
    <w:p>
      <w:r>
        <w:rPr>
          <w:b/>
        </w:rPr>
        <w:t xml:space="preserve">Yhteenveto</w:t>
      </w:r>
    </w:p>
    <w:p>
      <w:r>
        <w:t xml:space="preserve">Larne Borough Council on pystyttänyt varoituskylttejä sen jälkeen, kun koira oli tiettävästi kuollut syötyään hemlock-vesipisararuohoa eli "myrkkypasternoita".</w:t>
      </w:r>
    </w:p>
    <w:p>
      <w:r>
        <w:rPr>
          <w:b/>
          <w:u w:val="single"/>
        </w:rPr>
        <w:t xml:space="preserve">Asiakirjan numero 8146</w:t>
      </w:r>
    </w:p>
    <w:p>
      <w:r>
        <w:t xml:space="preserve">Lontoon puukotukset: Anerleyn murhasta syytetty mies</w:t>
      </w:r>
    </w:p>
    <w:p>
      <w:r>
        <w:t xml:space="preserve">Ayodeji Habeeb Azeezia puukotettiin useita kertoja Samos Roadilla, Anerleyssä, ja hän kuoli tapahtumapaikalla 4. marraskuuta. South Norwoodissa asuvaa 23-vuotiasta Chase Greytä syytetään Azeezin murhasta, ja hän saapuu Bromleyn tuomaristuomioistuimeen, poliisi kertoo. Kolme muuta pidätettyä - kaksi 19- ja 21-vuotiasta miestä ja 16-vuotias tyttö - on vapautettu tutkinnan ajaksi. Aiheeseen liittyvät Internet-linkit HM Courts Service</w:t>
      </w:r>
    </w:p>
    <w:p>
      <w:r>
        <w:rPr>
          <w:b/>
        </w:rPr>
        <w:t xml:space="preserve">Yhteenveto</w:t>
      </w:r>
    </w:p>
    <w:p>
      <w:r>
        <w:t xml:space="preserve">Mies on saanut syytteen Kaakkois-Lontoossa kuoliaaksi puukotetun 22-vuotiaan murhasta.</w:t>
      </w:r>
    </w:p>
    <w:p>
      <w:r>
        <w:rPr>
          <w:b/>
          <w:u w:val="single"/>
        </w:rPr>
        <w:t xml:space="preserve">Asiakirjan numero 8147</w:t>
      </w:r>
    </w:p>
    <w:p>
      <w:r>
        <w:t xml:space="preserve">HMP Risleyn drone: Kolme syytettyä kannabiksen ja puhelinten salakuljetuksesta</w:t>
      </w:r>
    </w:p>
    <w:p>
      <w:r>
        <w:t xml:space="preserve">Cheshiren poliisin mukaan koneen nähtiin lentävän Warringtonissa sijaitsevan HMP Risleyn yli noin klo 23.20 BST keskiviikkona. Alueella suoritetun etsinnän jälkeen poliisit pidättivät neljä henkilöä. Merseysideltä kotoisin olevia 31- ja 41-vuotiaita miehiä sekä 17-vuotiasta syytetään yrityksestä salakuljettaa vankilaan puhelimia ja B-luokan huumeita. 41-vuotiasta syytetään myös ajamisesta ilman voimassa olevaa ajokorttia tai vakuutusta. Heidän on määrä saapua North Cheshire Magistrates' Courtin eteen. Myös pidätetty 18-vuotias Kirkbyn mies on vapautettu lisätutkimuksia odotellessa.</w:t>
      </w:r>
    </w:p>
    <w:p>
      <w:r>
        <w:rPr>
          <w:b/>
        </w:rPr>
        <w:t xml:space="preserve">Yhteenveto</w:t>
      </w:r>
    </w:p>
    <w:p>
      <w:r>
        <w:t xml:space="preserve">Kahta miestä ja poikaa on syytetty kannabiksen ja matkapuhelinten salakuljetusyrityksestä vankilaan sen jälkeen, kun yläpuolella havaittiin leijuva lennokki.</w:t>
      </w:r>
    </w:p>
    <w:p>
      <w:r>
        <w:rPr>
          <w:b/>
          <w:u w:val="single"/>
        </w:rPr>
        <w:t xml:space="preserve">Asiakirjan numero 8148</w:t>
      </w:r>
    </w:p>
    <w:p>
      <w:r>
        <w:t xml:space="preserve">RNLI 'tombstoning' varoitus Porthcawl vammojen jälkeen</w:t>
      </w:r>
    </w:p>
    <w:p>
      <w:r>
        <w:t xml:space="preserve">Pelastusveneen vapaaehtoiset kertoivat, että kolmekymppinen mies hyppäsi noin 1,8 metrin korkeudelta sameaan veteen, jota hän luuli syvemmäksi, mutta osui alla oleviin kallioihin. Hän mursi nilkkansa ja sai viiltohaavoja, mutta onnistui uimaan turvaan. RNLI antoi hänelle happea, kunnes ambulanssi saapui paikalle. Phil Missen Porthcawl RNLI:stä sanoi: "Tämä tapaus muistuttaa meitä siitä, miten vaarallista korkealta veteen hyppääminen eli tombstoning voi olla. "Veden syvyys muuttuu vuoroveden mukana, joten vesi voi olla matalampaa kuin miltä se näyttää. Uppoavat esineet eivät välttämättä ole näkyvissä, ja niihin osuminen voi aiheuttaa vakavia vammoja tai halvaantumisen. "Vesi voi olla paljon kylmempää kuin miltä se näyttää, joten kylmän veden aiheuttama shokki voi myös vaikeuttaa uintia, ja voimakkaat virtaukset voivat pyyhkäistä sinut pois."</w:t>
      </w:r>
    </w:p>
    <w:p>
      <w:r>
        <w:rPr>
          <w:b/>
        </w:rPr>
        <w:t xml:space="preserve">Yhteenveto</w:t>
      </w:r>
    </w:p>
    <w:p>
      <w:r>
        <w:t xml:space="preserve">RNLI on varoittanut ihmisiä korkealta veteen hyppäämisen eli "tombstoningin" vaaroista sen jälkeen, kun mies loukkasi vakavasti jalkansa Porthcawlin satamassa Bridgendin läänissä maanantaina.</w:t>
      </w:r>
    </w:p>
    <w:p>
      <w:r>
        <w:rPr>
          <w:b/>
          <w:u w:val="single"/>
        </w:rPr>
        <w:t xml:space="preserve">Asiakirjan numero 8149</w:t>
      </w:r>
    </w:p>
    <w:p>
      <w:r>
        <w:t xml:space="preserve">Karuna "demokratian ääni"</w:t>
      </w:r>
    </w:p>
    <w:p>
      <w:r>
        <w:t xml:space="preserve">JHU:n parlamenttiryhmän johtaja Athuraliye Rathana thero sanoi BBC Sandeshayalle, että Tamilitiikerit pitäisi itse riisua aseista, jos he vaativat Karunan ryhmittymän riisumista aseista. Hän korosti, että LTTE:n pitäisi osallistua aseistariisuntaan ja heidät pitäisi kieltää terroristijärjestönä, jos he rikkovat sopimusta aloittamalla uudelleen tappamiset, jos he suostuvat aseistariisuntaan. Puolisotilaallisten joukkojen riisuminen aseista Hän kiisti, että Sri Lankan hallitus (GOSL) olisi luvannut riisua aseista puolisotilaalliset joukot alueellaan tamilitiikerien kanssa vuonna 2002 allekirjoitetussa tulitaukosopimuksessa. Yhteisen kalastussopimuksen 1.8 kohdassa todetaan seuraavaa: GOSL:n on riisuttava puolisotilaalliset tamiliryhmät aseista viimeistään D-päivänä + 30 päivää. Karunaa, LTTE:n entistä korkea-arvoista komentajaa, syytettiin suurista hyökkäyksistä Sri Lankan turvallisuusjoukkoja ja siviilejä vastaan ennen kuin hän loikkasi maaliskuussa 2004. Karuna aselepo LTTE:n johtajan Velupillai Prabhakaranin läheinen luottamusmies, joka edusti tiikerien sotilasosastoa myös Japanissa käydyissä rauhanneuvotteluissa. Sinhala-kansallismielinen, täysin buddhalais-munkkipuolue sanoi, että idässä on syntymässä erillisiä taistelijaryhmiä tamili- ja muslimiyhteisöjen keskuudessa tamilitiikereitä vastaan. Rathana thero varoitti, että myös singhala-yhteisöstä saattaa syntyä militantteja ryhmiä LTTE:n toimintaa vastaan." Samaan aikaan Asian Tribune (AT) -sivusto kertoi, että Karuna-ryhmä on ilmoittanut kirjaimettomasti lopettavansa hyökkäykset tamilitiikereitä vastaan. AT:ssä julkaistussa lausunnossa Karuna on päättänyt auttaa presidentti Rajapaksaa aloittamaan neuvottelut LTTE:n kanssa luomalla "suotuisan ympäristön".</w:t>
      </w:r>
    </w:p>
    <w:p>
      <w:r>
        <w:rPr>
          <w:b/>
        </w:rPr>
        <w:t xml:space="preserve">Yhteenveto</w:t>
      </w:r>
    </w:p>
    <w:p>
      <w:r>
        <w:t xml:space="preserve">Vinayagamurthi Muralitharanin eli Karunan johtamasta LTTE:n loikkausryhmästä on tullut Sri Lankan itäosan kansan "demokratian ääni", Jathika Hela Urmaya (JHU) on sanonut.</w:t>
      </w:r>
    </w:p>
    <w:p>
      <w:r>
        <w:rPr>
          <w:b/>
          <w:u w:val="single"/>
        </w:rPr>
        <w:t xml:space="preserve">Asiakirjan numero 8150</w:t>
      </w:r>
    </w:p>
    <w:p>
      <w:r>
        <w:t xml:space="preserve">Scott Fletcherin murhatutkimus: Kaksi uutta pidätystä</w:t>
      </w:r>
    </w:p>
    <w:p>
      <w:r>
        <w:t xml:space="preserve">Scott Fletcher nähtiin viimeksi Jet-huoltamoa vastapäätä A181-tiellä Wheatley Hillissä Durhamin lähellä sijaitsevalla parkkipaikalla. Viisi miestä on jo pidätetty epäiltynä salaliitosta murhaan, ja he ovat tällä hetkellä takuita vastaan. Kaksi muuta 31- ja 32-vuotiasta miestä on nyt pidätetty samasta syytteestä, ja heidät on myös vapautettu takuita vastaan. Ylikomisario Jon Green Clevelandin poliisista sanoi: "Scottin perheelle on ilmoitettu pidätyksistä. Haluan kuitenkin korostaa, että ruumista ei ole vielä löydetty."</w:t>
      </w:r>
    </w:p>
    <w:p>
      <w:r>
        <w:rPr>
          <w:b/>
        </w:rPr>
        <w:t xml:space="preserve">Yhteenveto</w:t>
      </w:r>
    </w:p>
    <w:p>
      <w:r>
        <w:t xml:space="preserve">Poliisi on tehnyt kaksi uutta pidätystä, jotka liittyvät toukokuusta 2011 lähtien kadonneen 27-vuotiaan Hartlepoolin miehen epäiltyyn murhaan.</w:t>
      </w:r>
    </w:p>
    <w:p>
      <w:r>
        <w:rPr>
          <w:b/>
          <w:u w:val="single"/>
        </w:rPr>
        <w:t xml:space="preserve">Asiakirjan numero 8151</w:t>
      </w:r>
    </w:p>
    <w:p>
      <w:r>
        <w:t xml:space="preserve">Solihullin nainen kiistää hevosiin kohdistuvan julmuuden syytteet</w:t>
      </w:r>
    </w:p>
    <w:p>
      <w:r>
        <w:t xml:space="preserve">Solihullista kotoisin olevan Annette Nallyn väitetään jättäneen viime kesänä ruokkimatta tai juottamatta eläimiä asianmukaisesti Stoke Priorissa Worcestershiressä. 49-vuotias nainen myönsi olevansa syytön neljään syytteeseen, jotka koskivat hevosille aiheutettua tarpeetonta kärsimystä, kun hän saapui Worcester Magistrates' Court -oikeuteen. Juttua lykättiin oikeudenkäyntipäivän määräämistä varten. Seuraa BBC West Midlandsia Facebookissa ja Twitterissä ja tilaa paikalliset uutispäivitykset suoraan puhelimeesi.</w:t>
      </w:r>
    </w:p>
    <w:p>
      <w:r>
        <w:rPr>
          <w:b/>
        </w:rPr>
        <w:t xml:space="preserve">Yhteenveto</w:t>
      </w:r>
    </w:p>
    <w:p>
      <w:r>
        <w:t xml:space="preserve">Nainen on kiistänyt syytteet eläinrääkkäyksestä sen jälkeen, kun kahdeksan hevosta löydettiin laiminlyötyinä maatilan pihapiiristä.</w:t>
      </w:r>
    </w:p>
    <w:p>
      <w:r>
        <w:rPr>
          <w:b/>
          <w:u w:val="single"/>
        </w:rPr>
        <w:t xml:space="preserve">Asiakirjan numero 8152</w:t>
      </w:r>
    </w:p>
    <w:p>
      <w:r>
        <w:t xml:space="preserve">Penally: Penally: Kaksi pidätetty turvapaikkakeskuksessa tapahtuneen "häiriön" jälkeen</w:t>
      </w:r>
    </w:p>
    <w:p>
      <w:r>
        <w:t xml:space="preserve">22-vuotias mies pidätettiin epäiltynä pahoinpitelystä ja 25-vuotias epäiltynä pahoinpitelystä. Dyfed-Powysin poliisi kertoi, että se kutsuttiin Penallyn turvapaikanhakijoiden majoituskeskukseen tiistaina klo 13.45 BST. Poliisin tiedottajan mukaan ketään ei viety sairaalaan, ja tutkinta jatkuu.</w:t>
      </w:r>
    </w:p>
    <w:p>
      <w:r>
        <w:rPr>
          <w:b/>
        </w:rPr>
        <w:t xml:space="preserve">Yhteenveto</w:t>
      </w:r>
    </w:p>
    <w:p>
      <w:r>
        <w:t xml:space="preserve">Kaksi miestä on pidätetty levottomuuksien jälkeen Pembrokeshiren sotilaskoulutusleirillä, jossa turvapaikanhakijoita majoitetaan.</w:t>
      </w:r>
    </w:p>
    <w:p>
      <w:r>
        <w:rPr>
          <w:b/>
          <w:u w:val="single"/>
        </w:rPr>
        <w:t xml:space="preserve">Asiakirjan numero 8153</w:t>
      </w:r>
    </w:p>
    <w:p>
      <w:r>
        <w:t xml:space="preserve">Belladrum Tartan Heart Festival täydessä vauhdissa</w:t>
      </w:r>
    </w:p>
    <w:p>
      <w:r>
        <w:t xml:space="preserve">Torstai-illan pääesiintyjinä olivat yhdysvaltalainen veteraaniyhtye Sister Sledge ja ruotsalainen folkyhtye First Aid Kit. Beaulyn lähellä järjestettävällä festivaalilla on perjantaina ja lauantaina kaksi kokonaista esityspäivää. Viikonlopun pääesiintyjiä ovat muun muassa The Pretenders, Franz Ferdinand, Twin Atlantic ja KT Tunstall.</w:t>
      </w:r>
    </w:p>
    <w:p>
      <w:r>
        <w:rPr>
          <w:b/>
        </w:rPr>
        <w:t xml:space="preserve">Yhteenveto</w:t>
      </w:r>
    </w:p>
    <w:p>
      <w:r>
        <w:t xml:space="preserve">Belladrum Tartan Heart Festival on avattu.</w:t>
      </w:r>
    </w:p>
    <w:p>
      <w:r>
        <w:rPr>
          <w:b/>
          <w:u w:val="single"/>
        </w:rPr>
        <w:t xml:space="preserve">Asiakirjan numero 8154</w:t>
      </w:r>
    </w:p>
    <w:p>
      <w:r>
        <w:t xml:space="preserve">Norfolkin kreivikunnanvaltuuston sosiaalityöntekijä Pete Barron sai potkut.</w:t>
      </w:r>
    </w:p>
    <w:p>
      <w:r>
        <w:t xml:space="preserve">Julian SturdyBBC Look East -tiimin johtaja Pete Barron on ollut hyllytettynä Norfolkin lasten palveluista joulukuusta lähtien. Tutkinta keskittyi tapaukseen, jossa hoidossa ollut nelivuotias poika sai vahingossa mustelmia, kun hänet kiinnitettiin auton turvavyöhön. Lääkärit sanoivat, ettei kyseessä ollut tahallinen vahinko, mikä oli ristiriidassa Barronin raportin kanssa. "Piinaava prosessi" Raportin jälkeen Norfolkin kreivikunnanvaltuusto poisti pitkäaikaisen sijaishoitajan rekisteristä. Hän teki kohtelustaan valituksia, joita ei ole vielä ratkaistu. Ian Mcgee, joka edustaa sijaishoitajaa, kertoi BBC:lle: "Olemme iloisia, että saimme oikeutta, mutta olen pahoillani, että se on kestänyt näin kauan. Olemme joutuneet kokemaan kiduttavan prosessin. "Asian ei olisi pitänyt kestää näin kauan, ja se on ylimmän johdon syytä. Edellinen raportti oli pelkkää valkopesua." BBC havaitsi, että muutama kuukausi ennen turvavyötapausta vuonna 2010 Barron oli saanut kurinpitoseuraamuksen henkilöstönsä esittämien kiusaamis- ja häirintäsyytösten vuoksi. Alkuperäisessä kantelussa kuultiin 34 valitusta, jotka koskivat muun muassa "pelottelua", "unohduksia" ja "itsevaltaista päätöksentekoa". Puheenjohtaja totesi, että "kiusaamista ja häirintää koskevien väitteiden tueksi oli jonkin verran näyttöä, mutta suositukseni on, että tämä ei ole niin vakava asia, että sitä voitaisiin pitää törkeänä virkavirheenä". Keskiviikkona järjestetyn toisen kurinpitokäsittelyn jälkeen Barron erotettiin. Hänellä on 10 päivää aikaa valittaa asiasta. BBC ei tavoittanut Barronia. Sosiaalipalvelujen väliaikainen johtaja Sheila Lock sanoi: "Kurinpitokäsittely on nyt pidetty perusteellisen ja riippumattoman tutkimuksen jälkeen. Asianomaisella työntekijällä on nyt oikeus valittaa kuulemisen tuloksesta ACAS:n ohjeiden mukaisesti. Valitus on tehtävä kahden viikon kuluessa. "Olisi epäoikeudenmukaista ennakoida valituksen lopputulosta kommentoimalla sitä enempää. Toimintatapojemme mukaan kaikilla työntekijöillä on oikeus valittaa kuulemisen tuloksesta riippumatta." Ofsted on arvioinut Norfolkin lasten palvelut "riittämättömiksi", ja jotkut parlamentin jäsenet ja maakunnanvaltuutetut ovat toistuvasti vaatineet julkisen tutkimuksen järjestämistä muiden väitteiden vuoksi, joiden mukaan lapsia on viety väärin perustein sijaishoitajilta. Norfolkin sijaishoitajien yhdistys (NFCA) sanoi, että sillä on paljon muitakin tapauksia, joissa sijaishoitajat on poistettu rekisteristä kiistanalaisissa olosuhteissa. NFCA:n puheenjohtaja Ray Bewry sanoi: "Tämä on jäävuoren huippu. "Norfolkin lastensuojelulaitos poistaa rutiininomaisesti lapsia järjestämättä ensin lakisääteistä huostaanotettujen lasten arviointikokousta, vaikka ei ole olemassa merkittävän vahingon vaaraa, usein sillä verukkeella, että poistaminen on vain väliaikaista. Tämä on luonnollisesti tuhoisaa sijaiskotitaloudelle." Lock sanoi: "Kiistämme täysin kaikki väitteet siitä, että neuvosto ei toimisi lain mukaisesti. Olemme saaneet nimenomaista oikeudellista neuvontaa, jossa vahvistetaan, että lähestymistapa, jonka olemme omaksuneet lasten poisottamisen suhteen, on täysin asianmukainen. "Arvostamme suuresti Norfolkin sijaishoitajien valtavaa työtä ja olemme täysin sitoutuneet tukemaan heitä, kun he huolehtivat piirikunnan haavoittuvimmista nuorista."</w:t>
      </w:r>
    </w:p>
    <w:p>
      <w:r>
        <w:rPr>
          <w:b/>
        </w:rPr>
        <w:t xml:space="preserve">Yhteenveto</w:t>
      </w:r>
    </w:p>
    <w:p>
      <w:r>
        <w:t xml:space="preserve">Päivitys syyskuussa 2016: Pete Barron oli irtisanottu perusteettomasti kesäkuussa 2016. Tuomioistuimen tuomari totesi, että Barronia vastaan tehty tutkimus oli ollut "kaikkea muuta kuin kohtuullinen". Sosiaalityöntekijä, joka on joutunut keskelle tutkimusta, joka koskee lasten aiheetonta poistamista sijaishuollosta, on saanut potkut, BBC voi paljastaa.</w:t>
      </w:r>
    </w:p>
    <w:p>
      <w:r>
        <w:rPr>
          <w:b/>
          <w:u w:val="single"/>
        </w:rPr>
        <w:t xml:space="preserve">Asiakirjan numero 8155</w:t>
      </w:r>
    </w:p>
    <w:p>
      <w:r>
        <w:t xml:space="preserve">Condor Ferries pahoittelee klipperin peruutuksia</w:t>
      </w:r>
    </w:p>
    <w:p>
      <w:r>
        <w:t xml:space="preserve">Commodore Clipper poistetaan liikenteestä 9.-25. syyskuuta huoltotöiden vuoksi. Asiakkaat ovat kuitenkin edelleen voineet varata paikkoja palveluihin. Toimitusjohtaja James Fulford sanoi, että asiakkaisiin otetaan yhteyttä, jotta he voisivat siirtyä yhtiön nopeisiin lauttoihin. Hän sanoi: "Commodore Clipper tarjoaa rahdille ja matkustajille elintärkeää liikennettä kaikissa sääolosuhteissa, ja olisi vastuutonta, jos poistaisimme sen käytöstä talvella. "Olemme aina suunnitelleet, että huolto olisi syyskuun tienoilla. "Merenkulkualalla on tavallista, että kuivadokkiin meno saadaan varmaksi vasta noin kaksi kuukautta ennen sitä."</w:t>
      </w:r>
    </w:p>
    <w:p>
      <w:r>
        <w:rPr>
          <w:b/>
        </w:rPr>
        <w:t xml:space="preserve">Yhteenveto</w:t>
      </w:r>
    </w:p>
    <w:p>
      <w:r>
        <w:t xml:space="preserve">Condor Ferries on pyytänyt asiakkailtaan anteeksi sitä, että se peruuttaa suurimman osan Kanaalisaarten ja Yhdistyneen kuningaskunnan välisistä perinteisistä lauttaliikennepalveluistaan ensi kuussa.</w:t>
      </w:r>
    </w:p>
    <w:p>
      <w:r>
        <w:rPr>
          <w:b/>
          <w:u w:val="single"/>
        </w:rPr>
        <w:t xml:space="preserve">Asiakirjan numero 8156</w:t>
      </w:r>
    </w:p>
    <w:p>
      <w:r>
        <w:t xml:space="preserve">Poliisi maksoi takuut Isle of Wightin öljysäiliöaluksen salamatkustajista</w:t>
      </w:r>
    </w:p>
    <w:p>
      <w:r>
        <w:t xml:space="preserve">Nigerian kansalaiset pidätettiin, koska heitä epäiltiin Nave Andromeda -aluksen haltuunotosta tai hallussapidosta. Erikoisvenepalvelu laskeutui alukselle, kun salamatkustajien kerrottiin tulleen väkivaltaisiksi sunnuntai-iltana. Säiliöalus telakoitui myöhemmin Southamptoniin, ja kaikkien 22 miehistön jäsenen kerrottiin olevan turvassa. Hampshire Constabularylle myönnettiin lisäaikaa epäiltyjen kuulusteluihin maanantaisen pidätyksen jälkeen, mutta se vapautti heidät takuita vastaan myöhään torstaina. Tutkinnan jatkuessa miehet pysyvät pidätettyinä rajavartiolaitoksen valtuuksien nojalla. Southamptoniin matkalla ollut alus oli lähtenyt Lagosista 5. lokakuuta.</w:t>
      </w:r>
    </w:p>
    <w:p>
      <w:r>
        <w:rPr>
          <w:b/>
        </w:rPr>
        <w:t xml:space="preserve">Yhteenveto</w:t>
      </w:r>
    </w:p>
    <w:p>
      <w:r>
        <w:t xml:space="preserve">Poliisi on vapauttanut takuita vastaan seitsemän miestä, jotka oli pidätetty erikoisjoukkojen hyökättyä öljysäiliöalukseen Isle of Wightin edustalla, mutta jotka ovat edelleen rajavartiolaitoksen huostassa.</w:t>
      </w:r>
    </w:p>
    <w:p>
      <w:r>
        <w:rPr>
          <w:b/>
          <w:u w:val="single"/>
        </w:rPr>
        <w:t xml:space="preserve">Asiakirjan numero 8157</w:t>
      </w:r>
    </w:p>
    <w:p>
      <w:r>
        <w:t xml:space="preserve">Asiantuntijat puhuvat Vale of Levenin C.diff -tutkimuksessa</w:t>
      </w:r>
    </w:p>
    <w:p>
      <w:r>
        <w:t xml:space="preserve">Vuosina 2007-2008 Dunbartonshiren Vale of Leven -sairaalassa 55 potilasta sai tartunnan ja 18 kuoli. Tutkimus, jonka puheenjohtajana toimii lordi MacLean, järjestetään Maryhill Community Central Hallsissa. Asiantuntijoiden kuulemisen jälkeen sairaalan hoitohenkilökunta on seuraava todistaja. Lordi MacLean kuulee todisteita heinäkuun loppuun asti, jolloin tutkinta keskeytyy kesäksi. Loppuraportti ja suositukset on tarkoitus julkaista syyskuuhun 2012 mennessä.</w:t>
      </w:r>
    </w:p>
    <w:p>
      <w:r>
        <w:rPr>
          <w:b/>
        </w:rPr>
        <w:t xml:space="preserve">Yhteenveto</w:t>
      </w:r>
    </w:p>
    <w:p>
      <w:r>
        <w:t xml:space="preserve">Hoitoalan asiantuntijat antavat todisteita julkisessa tutkimuksessa Skotlannin pahimmasta Clostridium difficile (C.diff) -epidemiasta.</w:t>
      </w:r>
    </w:p>
    <w:p>
      <w:r>
        <w:rPr>
          <w:b/>
          <w:u w:val="single"/>
        </w:rPr>
        <w:t xml:space="preserve">Asiakirjan numero 8158</w:t>
      </w:r>
    </w:p>
    <w:p>
      <w:r>
        <w:t xml:space="preserve">TT 2014: Pariskunta sai sakot suljetulle tielle menemisestä</w:t>
      </w:r>
    </w:p>
    <w:p>
      <w:r>
        <w:t xml:space="preserve">Bridgwaterista kotoisin olevat Damien Miller, 21, ja Jade Bate, 20, määrättiin maksamaan 250 puntaa ja oikeudenkäyntikulut sen jälkeen, kun he saapuivat Douglasin oikeustalolle tiistaina. Miller määrättiin myös maksamaan 250 puntaa provosoivasta käytöksestä. Poliisi sanoi, ettei se "liity" aiempaan onnettomuuteen, jossa Stroudista kotoisin oleva kilpailija menetti henkensä Supersport TT -kilpailun aikana.</w:t>
      </w:r>
    </w:p>
    <w:p>
      <w:r>
        <w:rPr>
          <w:b/>
        </w:rPr>
        <w:t xml:space="preserve">Yhteenveto</w:t>
      </w:r>
    </w:p>
    <w:p>
      <w:r>
        <w:t xml:space="preserve">Kaksi ihmistä on saanut sakot, koska he olivat ajaneet suljetulle tielle Ballaughissa maanantain Isle of Manin TT-kilpailujen aikana.</w:t>
      </w:r>
    </w:p>
    <w:p>
      <w:r>
        <w:rPr>
          <w:b/>
          <w:u w:val="single"/>
        </w:rPr>
        <w:t xml:space="preserve">Asiakirjan numero 8159</w:t>
      </w:r>
    </w:p>
    <w:p>
      <w:r>
        <w:t xml:space="preserve">Maguiresbridgen puukotus: Nainen syytetään törkeästä pahoinpitelystä</w:t>
      </w:r>
    </w:p>
    <w:p>
      <w:r>
        <w:t xml:space="preserve">Väitetty parikymppinen uhri on sairaalassa Fermanaghin kreivikunnassa Maguiresbridgessä sattuneen välikohtauksen jälkeen. Poliisin mukaan Railway Parkissa sijaitsevassa talossa sattuneesta välikohtauksesta ilmoitettiin heille sunnuntaina noin kello 05:40 GMT. 22-vuotiaan on määrä saapua maanantaina Enniskillen Magistrates' Courtiin.</w:t>
      </w:r>
    </w:p>
    <w:p>
      <w:r>
        <w:rPr>
          <w:b/>
        </w:rPr>
        <w:t xml:space="preserve">Yhteenveto</w:t>
      </w:r>
    </w:p>
    <w:p>
      <w:r>
        <w:t xml:space="preserve">22-vuotiasta naista syytetään tahallisesta törkeästä pahoinpitelystä ja rikosaseen hallussapidosta sen jälkeen, kun naista oli puukotettu.</w:t>
      </w:r>
    </w:p>
    <w:p>
      <w:r>
        <w:rPr>
          <w:b/>
          <w:u w:val="single"/>
        </w:rPr>
        <w:t xml:space="preserve">Asiakirjan numero 8160</w:t>
      </w:r>
    </w:p>
    <w:p>
      <w:r>
        <w:t xml:space="preserve">Etelä-Walesista Lontooseen juhlallisella junamatkalla 90 minuuttia pidempi matka.</w:t>
      </w:r>
    </w:p>
    <w:p>
      <w:r>
        <w:t xml:space="preserve">Readingin ja Lontoon Paddingtonin välinen rata suljetaan 27. ja 28. joulukuuta teknisten töiden vuoksi. Tuntiliikenteen vuorot ohjataan Banburyn ja Oxfordin kautta, ja ne päättyvät Lontoon Maryleboneen, joka on kahden metropysäkin päässä Paddingtonista. Joulu- ja joulunpyhinä ei normaaliin tapaan ole junavuoroja.</w:t>
      </w:r>
    </w:p>
    <w:p>
      <w:r>
        <w:rPr>
          <w:b/>
        </w:rPr>
        <w:t xml:space="preserve">Yhteenveto</w:t>
      </w:r>
    </w:p>
    <w:p>
      <w:r>
        <w:t xml:space="preserve">Rautatieliikenteen matkustajat joutuvat matkustamaan jopa 90 minuuttia pidempään, jos he matkustavat Etelä-Walesin ja Lontoon välillä joulunaikaan.</w:t>
      </w:r>
    </w:p>
    <w:p>
      <w:r>
        <w:rPr>
          <w:b/>
          <w:u w:val="single"/>
        </w:rPr>
        <w:t xml:space="preserve">Asiakirjan numero 8161</w:t>
      </w:r>
    </w:p>
    <w:p>
      <w:r>
        <w:t xml:space="preserve">Jayantha torjuu Dinaminan syytökset</w:t>
      </w:r>
    </w:p>
    <w:p>
      <w:r>
        <w:t xml:space="preserve">Dinamina-sanomalehti kertoo tiistaina julkaisemassaan raportissa, että Poddala Jayantha ei ole toistuvista pyynnöistä huolimatta saapunut presidentin toimikunnan kuultavaksi. Sri Lankan Working Journalists Associationin (SLWJA) pääsihteeri Jayantha siepattiin, pahoinpideltiin raa'asti ja jätettiin tielle tuntemattomien hyökkääjien toimesta 1. kesäkuuta. Häntä hoidetaan edelleen vammojensa vuoksi, hän sanoo, että häntä on hoidettu sairaalassa 29 päivää. Tiistaina komissiolle lähettämässään kirjeessä Poddala Jayantha sanoo, ettei hän ole vielä saanut mitään kutsua saapua komission eteen. Komissio vahvistaa: "Kun tiedustelin asiaa Mirihanan poliisiaseman komisariolta, joka tutki pahoinpitelyä, minulle kerrottiin, ettei hän ollut tietoinen mistään tällaisesta kutsusta", kirjeessä sanotaan. Komission puheenjohtaja, tuomari Mahanama Thilakaratne kertoi BBC Sandeshayalle, että Poddalalle lähetettiin pyyntö saapua paikalle, ja poliisille ilmoitettiin pyynnöstä. "Kirjeitä lähetettiin kirjattuna kirjeenä kerran tai kahdesti, joissa häntä pyydettiin saapumaan oikeuteen", hän sanoi. "Voimme jatkaa tutkintaa, jos hän ilmestyy paikalle vaikka huomenna." Poddala Jayantha myöntää, että hän on vaihtanut asuinpaikkaa pahoinpitelyn jälkeen, mutta hän vakuuttaa, ettei hän ole vielä saanut tällaista kirjettä. Hän on ilmaissut halukkuutensa saapua komission eteen "heti kun pystyn kävelemään, sillä en pysty vieläkään kävelemään edes kävelykeppien avulla". Komissio tutkii sieppauksia, katoamisia, selittämättömiä murhia ja tunnistamattomia ruumiita.</w:t>
      </w:r>
    </w:p>
    <w:p>
      <w:r>
        <w:rPr>
          <w:b/>
        </w:rPr>
        <w:t xml:space="preserve">Yhteenveto</w:t>
      </w:r>
    </w:p>
    <w:p>
      <w:r>
        <w:t xml:space="preserve">Pahoinpidellyksi joutunut ja edelleen hoidettavana oleva johtava toimittaja on kiistänyt jyrkästi valtion tiedotusvälineiden uutiset, joiden mukaan pahoinpitelyn tutkinta on keskeytetty, koska hän ei ole saapunut erityiskomission eteen.</w:t>
      </w:r>
    </w:p>
    <w:p>
      <w:r>
        <w:rPr>
          <w:b/>
          <w:u w:val="single"/>
        </w:rPr>
        <w:t xml:space="preserve">Asiakirjan numero 8162</w:t>
      </w:r>
    </w:p>
    <w:p>
      <w:r>
        <w:t xml:space="preserve">Brierley Hillin parkkipaikan puukotuskuolemasta vapautetut miehet</w:t>
      </w:r>
    </w:p>
    <w:p>
      <w:r>
        <w:t xml:space="preserve">Parikymppinen uhri julistettiin kuolleeksi Engine Lanella, lähellä Merry Hillin aluetta Brierley Hillissä, noin kello 01:00 BST lauantaina. West Midlandsin poliisin mukaan 30- ja 27-vuotiaita miehiä ei kohdata jatkotoimia. Myös lauantaina pidätetty 25-vuotias mies on edelleen poliisin huostassa.</w:t>
      </w:r>
    </w:p>
    <w:p>
      <w:r>
        <w:rPr>
          <w:b/>
        </w:rPr>
        <w:t xml:space="preserve">Yhteenveto</w:t>
      </w:r>
    </w:p>
    <w:p>
      <w:r>
        <w:t xml:space="preserve">Kaksi miestä on vapautettu ilman syytteitä sen jälkeen, kun heidät oli pidätetty epäiltynä parkkipaikalta kuolleeksi puukotetun miehen murhasta.</w:t>
      </w:r>
    </w:p>
    <w:p>
      <w:r>
        <w:rPr>
          <w:b/>
          <w:u w:val="single"/>
        </w:rPr>
        <w:t xml:space="preserve">Asiakirjan numero 8163</w:t>
      </w:r>
    </w:p>
    <w:p>
      <w:r>
        <w:t xml:space="preserve">Skegnessin tulipalo: Miehistöt puuttuvat rakennuksen tulipaloon</w:t>
      </w:r>
    </w:p>
    <w:p>
      <w:r>
        <w:t xml:space="preserve">Miehistö kutsuttiin kaksikerroksiseen kiinteistöön Roman Bankissa Skegnessissä klo 04:45 BST. Osa kadusta suljettiin, kun 40 palomiestä sai palon hallintaan. Lincolnshiren poliisin tiedottajan mukaan poliisit tutkivat palon syytä. Seuraa BBC East Yorkshire ja Lincolnshire Facebookissa, Twitterissä ja Instagramissa. Lähetä juttuideoita osoitteeseen yorkslincs.news@bbc.co.uk.</w:t>
      </w:r>
    </w:p>
    <w:p>
      <w:r>
        <w:rPr>
          <w:b/>
        </w:rPr>
        <w:t xml:space="preserve">Yhteenveto</w:t>
      </w:r>
    </w:p>
    <w:p>
      <w:r>
        <w:t xml:space="preserve">Kymmenet palomiehet käsittelivät tulipaloa Lincolnshiren rakennuksessa varhain sunnuntaina.</w:t>
      </w:r>
    </w:p>
    <w:p>
      <w:r>
        <w:rPr>
          <w:b/>
          <w:u w:val="single"/>
        </w:rPr>
        <w:t xml:space="preserve">Asiakirjan numero 8164</w:t>
      </w:r>
    </w:p>
    <w:p>
      <w:r>
        <w:t xml:space="preserve">"Lankapommittajat" iskevät Dumfriesin pyörätielle</w:t>
      </w:r>
    </w:p>
    <w:p>
      <w:r>
        <w:t xml:space="preserve">Ne ilmestyivät tiistain ja keskiviikon välisenä yönä. Ainoa johtolanka työn tekijästä ovat "Bollard and Chicane Protection Authorityn" laput. Lankapommitus, joka tunnetaan myös nimellä sissineulonta, on katutaidetta, jossa käytetään langasta valmistettuja esineitä - neulottuja, virkattuja tai pompomeiksi tehtyjä esineitä.</w:t>
      </w:r>
    </w:p>
    <w:p>
      <w:r>
        <w:rPr>
          <w:b/>
        </w:rPr>
        <w:t xml:space="preserve">Yhteenveto</w:t>
      </w:r>
    </w:p>
    <w:p>
      <w:r>
        <w:t xml:space="preserve">Ryhmä "lankapommittajia" on iskenyt jättämällä neulottuja esineitä Dumfriesissa sijaitsevan pyörätien pylväisiin ja kaiteisiin.</w:t>
      </w:r>
    </w:p>
    <w:p>
      <w:r>
        <w:rPr>
          <w:b/>
          <w:u w:val="single"/>
        </w:rPr>
        <w:t xml:space="preserve">Asiakirjan numero 8165</w:t>
      </w:r>
    </w:p>
    <w:p>
      <w:r>
        <w:t xml:space="preserve">Liberaalidemokraatit lupaavat rakentaa 20 000 kohtuuhintaista asuntoa.</w:t>
      </w:r>
    </w:p>
    <w:p>
      <w:r>
        <w:t xml:space="preserve">Tavoite, joka on määrä saavuttaa vuoteen 2021 mennessä, on kaksinkertainen Walesin työväenpuolueen ministereiden nykyisellä vaalikaudella asettamaan tavoitteeseen verrattuna. Lib Dem -puolueen parlamentin jäsen Peter Black sanoi, että Lib Dem -puolue rahoittaisi ehdotukset uusilla lainanottovaltuuksilla ja hylkäämällä suunnitelmat M4-tien rakentamisesta. Hän sanoi, että tarvitaan toimia, joilla puututaan "lamauttavaan asuntojen alijäämään".</w:t>
      </w:r>
    </w:p>
    <w:p>
      <w:r>
        <w:rPr>
          <w:b/>
        </w:rPr>
        <w:t xml:space="preserve">Yhteenveto</w:t>
      </w:r>
    </w:p>
    <w:p>
      <w:r>
        <w:t xml:space="preserve">Liberaalidemokraatit ovat julkistaneet suunnitelmansa rakentaa Walesiin 20 000 kohtuuhintaista asuntoa, jos puolue pääsee hallitukseen vuoden 2016 parlamenttivaalien jälkeen.</w:t>
      </w:r>
    </w:p>
    <w:p>
      <w:r>
        <w:rPr>
          <w:b/>
          <w:u w:val="single"/>
        </w:rPr>
        <w:t xml:space="preserve">Asiakirjan numero 8166</w:t>
      </w:r>
    </w:p>
    <w:p>
      <w:r>
        <w:t xml:space="preserve">Miehiä syytetään tappelusta ennen Leicester Cityn helikopteriturmaa</w:t>
      </w:r>
    </w:p>
    <w:p>
      <w:r>
        <w:t xml:space="preserve">Tappelu puhkesi viime lokakuussa kello 19.30 GMT King Power Stadiumin lähellä. Poliisin mukaan tappeluun osallistui useita ihmisiä West Ham Unitedia vastaan pelatun ottelun jälkeen. Miehiä on syytetty pahoinpitelystä, ja heidän on määrä saapua Leicester Magistrates' Courtiin keskiviikkona. Helikopteri lähti hallitsemattomasti liikkeelle stadionin lähellä kello 20.37 sen jälkeen, kun mekanismi irtosi, ja Vichai Srivaddhanaprabha ja neljä muuta kuolivat. Syytetyt ovat: Seuraa BBC East Midlandsia Facebookissa, Twitterissä tai Instagramissa. Lähetä juttuideoita osoitteeseen eastmidsnews@bbc.co.uk.</w:t>
      </w:r>
    </w:p>
    <w:p>
      <w:r>
        <w:rPr>
          <w:b/>
        </w:rPr>
        <w:t xml:space="preserve">Yhteenveto</w:t>
      </w:r>
    </w:p>
    <w:p>
      <w:r>
        <w:t xml:space="preserve">Kuusi miestä on asetettu syytteeseen Leicester Cityn jalkapallostadionin ulkopuolella tapahtuneesta tappelusta, joka sattui tunti ennen seuran puheenjohtajan kuolemaan johtanutta helikopteriturmaa.</w:t>
      </w:r>
    </w:p>
    <w:p>
      <w:r>
        <w:rPr>
          <w:b/>
          <w:u w:val="single"/>
        </w:rPr>
        <w:t xml:space="preserve">Asiakirjan numero 8167</w:t>
      </w:r>
    </w:p>
    <w:p>
      <w:r>
        <w:t xml:space="preserve">Filippiineiltä löydetty 34 kilon helmi on maailman suurin.</w:t>
      </w:r>
    </w:p>
    <w:p>
      <w:r>
        <w:t xml:space="preserve">Palawanin virkailija Aileen Amurao kertoi, että helmi löytyi 10 vuotta sitten kalastajalta, joka ei tiennyt sen arvosta ja piti sitä onnenkaluna. "Olimme hämmästyneitä, kun hän toi sen meille", hän kertoi paikallisille tiedotusvälineille. Viranomaiset odottavat gemmologien vahvistusta sille, että löytö on todellakin maailman suurin helmi. Helmi on 30,5 senttimetriä leveä ja 2,2 metriä pitkä, ja jos se vahvistetaan, se päihittää helposti nykyisen ennätysmiehen, Lao Tzun helmen, joka painaa 6,4 kiloa. Asiat, jotka painavat suunnilleen yhtä paljon kuin äskettäin löydetty helmi 1. Afgaanikoira 2. Afgaanikoira 2. Olympiavoimistelija 3. Todella iso juusto.</w:t>
      </w:r>
    </w:p>
    <w:p>
      <w:r>
        <w:rPr>
          <w:b/>
        </w:rPr>
        <w:t xml:space="preserve">Yhteenveto</w:t>
      </w:r>
    </w:p>
    <w:p>
      <w:r>
        <w:t xml:space="preserve">Filippiinien viranomaiset uskovat löytäneensä maailman suurimman luonnollisen jättiläissimpukan helmen, joka painaa peräti 34 kiloa (5,2 kiveä).</w:t>
      </w:r>
    </w:p>
    <w:p>
      <w:r>
        <w:rPr>
          <w:b/>
          <w:u w:val="single"/>
        </w:rPr>
        <w:t xml:space="preserve">Asiakirjan numero 8168</w:t>
      </w:r>
    </w:p>
    <w:p>
      <w:r>
        <w:t xml:space="preserve">Poika toimittaa lahjoja Birminghamin lastensairaalaan</w:t>
      </w:r>
    </w:p>
    <w:p>
      <w:r>
        <w:t xml:space="preserve">James Blair Worcesterista vei palapelejä, värityskirjoja ja muita lahjoja Birminghamin lastensairaalan osastoilla oleville lapsille. Jamesin isä Paul Blair sanoi: "Kyse on hyvän tahdon eleestä, jolla annetaan takaisin." James kärsii geneettisestä Noonanin oireyhtymästä. Blair ajoi kuorma-autollaan sairaalaan, jossa hän ja hänen tonttuihin pukeutunut poikansa toimittivat 17 säkillistä lahjoja ja suklaata henkilökunnalle. Blair, 36, kertoi, että hänen poikansa tarvitsee pian leikkauksen uuden sydänläpän asentamiseksi. Seuraa BBC West Midlandsia Facebookissa ja Twitterissä ja tilaa paikalliset uutispäivitykset suoraan puhelimeesi.</w:t>
      </w:r>
    </w:p>
    <w:p>
      <w:r>
        <w:rPr>
          <w:b/>
        </w:rPr>
        <w:t xml:space="preserve">Yhteenveto</w:t>
      </w:r>
    </w:p>
    <w:p>
      <w:r>
        <w:t xml:space="preserve">Viisivuotias poika, jolla on harvinainen sydänsairaus, on toimittanut lähes 300 lahjaa häntä säännöllisesti hoitavalle sairaalalle.</w:t>
      </w:r>
    </w:p>
    <w:p>
      <w:r>
        <w:rPr>
          <w:b/>
          <w:u w:val="single"/>
        </w:rPr>
        <w:t xml:space="preserve">Asiakirjan numero 8169</w:t>
      </w:r>
    </w:p>
    <w:p>
      <w:r>
        <w:t xml:space="preserve">RSPCA pelastaa petolinnun, joka jäi loukkuun piikkilanka-aitaan.</w:t>
      </w:r>
    </w:p>
    <w:p>
      <w:r>
        <w:t xml:space="preserve">Linnun pää ja siivet jäivät jumiin Bethesdassa sijaitsevaan lankaverkkoaitaan, kun se jahtasi metsäkyyhkyä. RSPCA:n tarkastaja Mike Pugh, joka vapautti eläimen, sanoi: "Joutsenhaukka oli kiivas, mutta onneksi se ei ollut saanut juurikaan vaurioita sulkiinsa. "Vapautin linnun heti takaisin luontoon, jonne se kuuluu."</w:t>
      </w:r>
    </w:p>
    <w:p>
      <w:r>
        <w:rPr>
          <w:b/>
        </w:rPr>
        <w:t xml:space="preserve">Yhteenveto</w:t>
      </w:r>
    </w:p>
    <w:p>
      <w:r>
        <w:t xml:space="preserve">Gwyneddissä Gwyneddissä aitauksen ja seinän väliin jäänyt haukka on pelastettu.</w:t>
      </w:r>
    </w:p>
    <w:p>
      <w:r>
        <w:rPr>
          <w:b/>
          <w:u w:val="single"/>
        </w:rPr>
        <w:t xml:space="preserve">Asiakirjan numero 8170</w:t>
      </w:r>
    </w:p>
    <w:p>
      <w:r>
        <w:t xml:space="preserve">Mies pidätettiin Etelä-Lontoossa terrorismirikoksesta</w:t>
      </w:r>
    </w:p>
    <w:p>
      <w:r>
        <w:t xml:space="preserve">Scotland Yardin terrorismintorjuntaryhmä pidätti 18-vuotiaan epäiltynä terrorismiin rohkaisemisesta vuoden 2006 terrorismilain 2 pykälän vastaisesti. Hän on edelleen poliisin huostassa kuulusteluja varten, vahvisti Metropolitan Police. Kaksi kiinteistöä Etelä- ja Kaakkois-Lontoossa tutkitaan osana poliisin tutkimusta. Aiheeseen liittyvät Internet-linkit Met Police</w:t>
      </w:r>
    </w:p>
    <w:p>
      <w:r>
        <w:rPr>
          <w:b/>
        </w:rPr>
        <w:t xml:space="preserve">Yhteenveto</w:t>
      </w:r>
    </w:p>
    <w:p>
      <w:r>
        <w:t xml:space="preserve">Etelä-Lontoossa on pidätetty mies terrorismirikoksesta epäiltynä.</w:t>
      </w:r>
    </w:p>
    <w:p>
      <w:r>
        <w:rPr>
          <w:b/>
          <w:u w:val="single"/>
        </w:rPr>
        <w:t xml:space="preserve">Asiakirjan numero 8171</w:t>
      </w:r>
    </w:p>
    <w:p>
      <w:r>
        <w:t xml:space="preserve">Swindonin sairaalan työntekijät ilmoittavat lakkoajankohdista</w:t>
      </w:r>
    </w:p>
    <w:p>
      <w:r>
        <w:t xml:space="preserve">GMB-liitto, joka edustaa 150:tä urakoitsija Carillionin 200 työntekijää, sanoi, että 97,3 prosenttia äänestäjistä kannatti toimia "kiusaamisen" vuoksi. Liitto sanoi haluavansa myös oikeudenmukaisemman lomajärjestelmän työntekijöille, kun taas Carillion sanoi olevansa "hyvin pettynyt" toimintaan. Lakot järjestetään 14., 21. ja 23. helmikuuta. Carillion sanoi, että "vankat varasuunnitelmat ovat käytössä" ja että ne varmistavat, että "potilaiden hoito ei vaarannu".</w:t>
      </w:r>
    </w:p>
    <w:p>
      <w:r>
        <w:rPr>
          <w:b/>
        </w:rPr>
        <w:t xml:space="preserve">Yhteenveto</w:t>
      </w:r>
    </w:p>
    <w:p>
      <w:r>
        <w:t xml:space="preserve">Swindonin Great Western Hospitalin kantajat, siivoojat ja kotitaloushenkilökunta pitävät kolme yhden päivän lakkoa.</w:t>
      </w:r>
    </w:p>
    <w:p>
      <w:r>
        <w:rPr>
          <w:b/>
          <w:u w:val="single"/>
        </w:rPr>
        <w:t xml:space="preserve">Asiakirjan numero 8172</w:t>
      </w:r>
    </w:p>
    <w:p>
      <w:r>
        <w:t xml:space="preserve">Frost/Nixon-tiimi kunnioittaa Sir David Frostin muistoa</w:t>
      </w:r>
    </w:p>
    <w:p>
      <w:r>
        <w:t xml:space="preserve">Genevieve HassanBBC Newsin viihdetoimittaja Ron Howard "En pystynyt kehittämään merkittävää suhdetta, mutta minulla oli useita tilaisuuksia istua alas ja puhua hänen kanssaan, ja parilla näistä lounaista hän jätti sinulle vitsin. Kun olit menossa ulos ovesta, hän pysäytti sinut ja sanoi 'odota' ja kertoi hauskan vitsin. Hän halusi vain jättää sinut nauramaan. "Minusta hänen seurassaan oli kiehtovaa olla. Minulle on kohokohta, että kun olimme saaneet elokuvan valmiiksi, hän halusi haastatella minua, koska olin kasvanut kunnioittaen häntä ja hänen haastattelujaan. "Kunnioitan häntä suunnattomasti televisiotuottajana, jolla on näkemystä. Rakastin sitä, että kun hän kohtasi esteen, hän väsymättä kierteli sitä, meni sen alta tai yli, eikä häntä voinut pysäyttää. "Kunnioitin sitä sitoutumista. Kutsutaan sitä ylimielisyydeksi, mutta mielestäni hänessä oli jotain lähes yrittäjähenkistä, jota amerikkalaisena todella ihailin. Hän kirosi kriitikot ja jatkoi, jos hänellä oli suuri ajatus, josta hän välitti. Hän todisti sen Nixonin haastatteluissa. "Hän tasoitti tietä uudelle verkolle, neljännelle verkolle Yhdysvalloissa. Kun kaikki Yhdysvaltain verkot hylkäsivät hänet, hän kokosi joukon riippumattomia kanavia, mitä kukaan ei ollut tehnyt aiemmin. Hän onnistui mainostamaan sitä ja järjestämään tapahtumia, ja siitä tuli valtava katsojaluvun nostattaja. Hän antoi periaatteessa televisiotoimialalle viestin siitä, että toiselle televisiokanavalle on tilaa, ja hän osoittautui oikeaksi, sillä se oli Fox, ja sen jälkeen niitä tuli lisää. "Yksi kohokohdista oli tutustua häneen, ja olen surullinen hänen perheensä puolesta." Peter Morgan "Hämmästyttävä ura ja mies, joka eli hyvin täyden elämän ja saavutti poikkeuksellisia asioita. "Minusta tuntuu, että olen vastuussa siitä, mikä oli tuolloin yksi hänen vähemmän tunnetuista saavutuksistaan, ja nyt se on valitettavasti jättänyt varjoonsa joitakin hänen paremmista saavutuksistaan, koska elämä on niin suppeaa. Huomasin, että BBC:n uutissivustolla on kuva Nixonin haastatteluista. "Oli hauskaa tehdä yhteistyötä hänen kanssaan ja kirjoittaa hänestä. Hän osoitti pettämätöntä anteliaisuutta, ja hänen uransa oli merkittävä. "Hän aloitti satiirikkona ja ikonoklastina ja päätyi lopulta todelliseksi vallanpitäjäksi. Hän suoriutui tästä siirtymästä tyylikkäästi ja hyvällä huumorilla ja pysyi loppuun asti läpitunkevana älykkönä. "Hän oli läpikotaisin hyvää seuraa, ja luulen, että koko hänen Cambridgen kollegojensa sukupolvi aliarvioi ja aliarvioi häntä, sillä hänen menestyksensä oli luultavasti liian silmiinpistävää ja liian meteorimaista ollakseen hyväksyttävän brittiläistä."</w:t>
      </w:r>
    </w:p>
    <w:p>
      <w:r>
        <w:rPr>
          <w:b/>
        </w:rPr>
        <w:t xml:space="preserve">Yhteenveto</w:t>
      </w:r>
    </w:p>
    <w:p>
      <w:r>
        <w:t xml:space="preserve">Sir David Frostin vuonna 1977 tekemät haastattelut Yhdysvaltain entisen presidentin Richard Nixonin kanssa tuotiin uudelleen esiin Ron Howardin ohjaamassa ja Peter Morganin näytelmään perustuvassa elokuvassa Frost/Nixon. Sir Davidia esitti valkokankaalla brittinäyttelijä Michael Sheen ja Nixonia amerikkalainen Frank Langella. Tässä Morgan ja Howard kunnioittavat miestä, joka inspiroi heidän Oscar-ehdokkuuden saanutta elokuvaansa.</w:t>
      </w:r>
    </w:p>
    <w:p>
      <w:r>
        <w:rPr>
          <w:b/>
          <w:u w:val="single"/>
        </w:rPr>
        <w:t xml:space="preserve">Asiakirjan numero 8173</w:t>
      </w:r>
    </w:p>
    <w:p>
      <w:r>
        <w:t xml:space="preserve">Devonin ja Dorsetin välinen rannikkopolku pysyy suljettuna.</w:t>
      </w:r>
    </w:p>
    <w:p>
      <w:r>
        <w:t xml:space="preserve">Viiden mailin (7,6 km) pituinen polkuosuus Axmouthin ja Lyme Regisin lähellä on ollut suljettuna tammikuun lopulla tapahtuneen maanvyörymän jälkeen. Natural England ilmoitti työskentelevänsä useiden yhteistyökumppaneiden kanssa turvallisen ja käyttökelpoisen pitkän aikavälin reitin löytämiseksi. Tiedottajan mukaan "useita mahdollisia uusia reittejä" tutkitaan parhaillaan. "Poikkeukselliset sateet" Järjestön mukaan polun varrella sijaitsee kansallinen luonnonsuojelualue (NNR), joka on Luoteis-Euroopan suurin aktiivinen rannikon maanvyörymäkompleksi. Natural England vahvisti, että talven poikkeuksellisen runsaat sateet olivat johtaneet "erittäin suureen määrään maanvyöryjä ja kallionromahduksia koko NNR-alueella". Se sanoi tekevänsä yhteistyötä Devonin kreivikunnanvaltuuston, East Devonin piirikunnanvaltuuston ja South West Coast Path Team -ryhmän kanssa.</w:t>
      </w:r>
    </w:p>
    <w:p>
      <w:r>
        <w:rPr>
          <w:b/>
        </w:rPr>
        <w:t xml:space="preserve">Yhteenveto</w:t>
      </w:r>
    </w:p>
    <w:p>
      <w:r>
        <w:t xml:space="preserve">Devonin ja Dorsetin rajalla sijaitseva rannikkopolun osa pysyy suljettuna "lähitulevaisuudessa" maanvyörymän vaurioittamana.</w:t>
      </w:r>
    </w:p>
    <w:p>
      <w:r>
        <w:rPr>
          <w:b/>
          <w:u w:val="single"/>
        </w:rPr>
        <w:t xml:space="preserve">Asiakirjan numero 8174</w:t>
      </w:r>
    </w:p>
    <w:p>
      <w:r>
        <w:t xml:space="preserve">Snowdonia-kiipeilijä mursi jalkansa Glyder Fachin lumiliukumäessä</w:t>
      </w:r>
    </w:p>
    <w:p>
      <w:r>
        <w:t xml:space="preserve">RAF Valley -helikopteri lennätti 26-vuotiaan miehen Bangorissa sijaitsevaan sairaalaan sen jälkeen, kun hän oli loukkaantunut Glyder Fachissa. Sunnuntaina Sea King -helikopteri lensi myös Bangorin lähellä sijaitsevaan Aber Fallsiin, jossa nainen loukkaantui 60 metrin pudotuksessa ja hänet vietiin Bangoriin. Myöhemmin Snowdonilta pelastettiin hypotermiaa sairastanut kävelijä. Pelastushelikopteri nosti 67-vuotiaan miehen jyrkästä maastosta ja lennätti hänet sairaalaan. Jalkaisin kulkevat vuoristopelastajat saattoivat hänen toverinsa pois lumen ja jään peittämältä huipulta.</w:t>
      </w:r>
    </w:p>
    <w:p>
      <w:r>
        <w:rPr>
          <w:b/>
        </w:rPr>
        <w:t xml:space="preserve">Yhteenveto</w:t>
      </w:r>
    </w:p>
    <w:p>
      <w:r>
        <w:t xml:space="preserve">Eräs kiipeilijä on saanut murtuneen jalan liukastuttuaan noin 90 metrin matkan lumella ja jäällä ja törmättyään kallioon Snowdoniassa.</w:t>
      </w:r>
    </w:p>
    <w:p>
      <w:r>
        <w:rPr>
          <w:b/>
          <w:u w:val="single"/>
        </w:rPr>
        <w:t xml:space="preserve">Asiakirjan numero 8175</w:t>
      </w:r>
    </w:p>
    <w:p>
      <w:r>
        <w:t xml:space="preserve">Strabane: Pahoinpitelystä pidätetyt teinit vapautettu takuita vastaan</w:t>
      </w:r>
    </w:p>
    <w:p>
      <w:r>
        <w:t xml:space="preserve">Heidät pidätettiin, kun poliisi pysäytti linja-auton Beltany Roadilla Omaghin ulkopuolella lauantai-iltana. Poliisin tiedottajan mukaan 16-18-vuotiaat nuoret on vapautettu lisätutkimuksia odotellessa. Tapaus seurasi ilmoitusta aiemmasta hyökkäyksestä Strabanessa neljän 15-17-vuotiaan pojan kimppuun. Poliisin mukaan lauantaina noin kello 21.10 GMT neljän pojan ryhmän kimppuun hyökättiin Ballycolmanin asuinalueella.</w:t>
      </w:r>
    </w:p>
    <w:p>
      <w:r>
        <w:rPr>
          <w:b/>
        </w:rPr>
        <w:t xml:space="preserve">Yhteenveto</w:t>
      </w:r>
    </w:p>
    <w:p>
      <w:r>
        <w:t xml:space="preserve">Viisi teinipoikaa, jotka pidätettiin Strabanessa, Tyronen kreivikunnassa, tapahtuneen välikohtauksen jälkeen, on vapautettu takuita vastaan.</w:t>
      </w:r>
    </w:p>
    <w:p>
      <w:r>
        <w:rPr>
          <w:b/>
          <w:u w:val="single"/>
        </w:rPr>
        <w:t xml:space="preserve">Asiakirjan numero 8176</w:t>
      </w:r>
    </w:p>
    <w:p>
      <w:r>
        <w:t xml:space="preserve">Claudyn turvallisuushälytys julistettiin huijaukseksi</w:t>
      </w:r>
    </w:p>
    <w:p>
      <w:r>
        <w:t xml:space="preserve">Esine löytyi Glenshane Roadin alueelta Claudysta tiistaina, poliisi kertoi. Tie suljettiin hälytyksen aikana, mutta se on sittemmin avattu uudelleen liikenteelle. PSNI:n tiedottajan mukaan esine on viety pois lisätutkimuksia varten. Poliisi on vedonnut kaikkiin, joilla on tietoja, ilmoittautumaan.</w:t>
      </w:r>
    </w:p>
    <w:p>
      <w:r>
        <w:rPr>
          <w:b/>
        </w:rPr>
        <w:t xml:space="preserve">Yhteenveto</w:t>
      </w:r>
    </w:p>
    <w:p>
      <w:r>
        <w:t xml:space="preserve">Londonderryn kreivikunnassa turvallisuushälytyksen aikana löydetty epäilyttävä esine on julistettu huijaukseksi.</w:t>
      </w:r>
    </w:p>
    <w:p>
      <w:r>
        <w:rPr>
          <w:b/>
          <w:u w:val="single"/>
        </w:rPr>
        <w:t xml:space="preserve">Asiakirjan numero 8177</w:t>
      </w:r>
    </w:p>
    <w:p>
      <w:r>
        <w:t xml:space="preserve">Meksiko käynnistää 7,4 miljardin dollarin Tren Maya -rautatiehankkeen</w:t>
      </w:r>
    </w:p>
    <w:p>
      <w:r>
        <w:t xml:space="preserve">Palenquen muinaisten Maya-raunioiden lähellä järjestetyssä alkuperäiskansojen seremoniassa hän sanoi, että tämä auttaisi luomaan satoja tuhansia työpaikkoja. 1 525 kilometrin (950 mailin) pituinen rautatie yhdistää Palenquen ja Karibianmeren rannikolla sijaitsevan Cancúnin matkailukeskuksen. Vastustajat kuitenkin varoittavat, että se voisi vahingoittaa alueen tärkeää biosfääriä. Kolmasosa suunnitellusta reitistä kulkee koskemattoman viidakon läpi, ja maanomistajat, maya-kansa, sanovat, ettei heitä ole kuultu. Presidentti López Obrador kuitenkin torjui ympäristönsuojelijoiden huolenaiheet ja lupasi, että "emme kaada yhtään puuta". Nelivuotisen hankkeen odotetaan maksavan jopa 7,4 miljardia dollaria (5,9 miljardia puntaa).</w:t>
      </w:r>
    </w:p>
    <w:p>
      <w:r>
        <w:rPr>
          <w:b/>
        </w:rPr>
        <w:t xml:space="preserve">Yhteenveto</w:t>
      </w:r>
    </w:p>
    <w:p>
      <w:r>
        <w:t xml:space="preserve">Meksikon presidentti Andrés Manuel López Obrador on käynnistänyt Mayajunan - kunnianhimoisen hankkeen, jonka tarkoituksena on rakentaa rautatie viiden kaakkoisen osavaltion läpi.</w:t>
      </w:r>
    </w:p>
    <w:p>
      <w:r>
        <w:rPr>
          <w:b/>
          <w:u w:val="single"/>
        </w:rPr>
        <w:t xml:space="preserve">Asiakirjan numero 8178</w:t>
      </w:r>
    </w:p>
    <w:p>
      <w:r>
        <w:t xml:space="preserve">Clifton Suspension Bridge luopuu käteismaksuista Coronaviruksen vuoksi.</w:t>
      </w:r>
    </w:p>
    <w:p>
      <w:r>
        <w:t xml:space="preserve">Sen sijaan ne maksetaan sillan kontaktittomalla maksujärjestelmällä. Silta on myös ottanut käyttöön yksisuuntaisen järjestelmän jalankulkijoille, jotta välttämättömien työmatkalaisten etäisyyttä voidaan lisätä. "Käteisen käsittelyn lopettaminen vähentää mahdollisuuksia, että joku meistä poimii jotain", sanoi sillanpäällikkö Trish Johnson. Johnson sanoi, että sillalla voi maksaa taas kolikoilla, kunhan pandemia laantuu. Isambard Kingdom Brunelin suunnittelema 214-metrinen silta ylittää Avonin rotkon, ja se valmistui vuonna 1864. Ajoneuvojen tietulleja on kerätty sillan avaamisesta lähtien. Tällä hetkellä se maksaa autoille 1 punnan matkalta, jalankulkijoille ja pyöräilijöille ei peritä maksua.</w:t>
      </w:r>
    </w:p>
    <w:p>
      <w:r>
        <w:rPr>
          <w:b/>
        </w:rPr>
        <w:t xml:space="preserve">Yhteenveto</w:t>
      </w:r>
    </w:p>
    <w:p>
      <w:r>
        <w:t xml:space="preserve">Bristolissa sijaitsevan Cliftonin riippusillan tietullit ovat muuttuneet käteismaksuttomiksi ensimmäistä kertaa sen 156-vuotisen historian aikana Coronavirus-pandemian vuoksi.</w:t>
      </w:r>
    </w:p>
    <w:p>
      <w:r>
        <w:rPr>
          <w:b/>
          <w:u w:val="single"/>
        </w:rPr>
        <w:t xml:space="preserve">Asiakirjan numero 8179</w:t>
      </w:r>
    </w:p>
    <w:p>
      <w:r>
        <w:t xml:space="preserve">Mies pidätetty naisen kuoleman jälkeen Inchturessa</w:t>
      </w:r>
    </w:p>
    <w:p>
      <w:r>
        <w:t xml:space="preserve">Poliisit menivät lauantaina noin kello 23.40 Orchard Wayssä sijaitsevaan osoitteeseen, jossa Sconesta kotoisin oleva Michelle Lizanec löydettiin. Hänet todettiin kuolleeksi paikan päällä. Hänen kuolemastaan on nostettu syyte 46-vuotiasta miestä vastaan. Hänen on määrä saapua Perthin sheriffituomioistuimeen tiistaina.</w:t>
      </w:r>
    </w:p>
    <w:p>
      <w:r>
        <w:rPr>
          <w:b/>
        </w:rPr>
        <w:t xml:space="preserve">Yhteenveto</w:t>
      </w:r>
    </w:p>
    <w:p>
      <w:r>
        <w:t xml:space="preserve">Mies on pidätetty 44-vuotiaan naisen kuolemasta Inchturessa, Perthin ja Kinrossin alueella.</w:t>
      </w:r>
    </w:p>
    <w:p>
      <w:r>
        <w:rPr>
          <w:b/>
          <w:u w:val="single"/>
        </w:rPr>
        <w:t xml:space="preserve">Asiakirjan numero 8180</w:t>
      </w:r>
    </w:p>
    <w:p>
      <w:r>
        <w:t xml:space="preserve">Tynwald harkitsee 7,2 miljoonan punnan mielenterveyslaitosta.</w:t>
      </w:r>
    </w:p>
    <w:p>
      <w:r>
        <w:t xml:space="preserve">Jos suunnitelma hyväksytään, se korvaisi Noblen kampuksella sijaitsevan Grianagh Courtin nykyisen laitoksen. Terveydenhuollon tiedottajan mukaan nykyinen laitos on toiminut 100-prosenttisella käyttöasteella jo useita vuosia, eikä se vastaa nykyisiä tai tulevia tarpeita. Uuteen rakennukseen mahtuisi jopa 26 potilasta, mikä merkitsee 30 prosentin lisäystä kapasiteettiin. Terveys- ja sosiaalihuoltoministeri Howard Quayle MHK sanoi: "On elintärkeää, että jatkamme investointeja terveydenhuollon ja sosiaalihuollon infrastruktuuriin". Uusi laitos sijaitsisi sairaalan lähellä Braddanissa, kuntoutus- ja toipumisyksikön vieressä.</w:t>
      </w:r>
    </w:p>
    <w:p>
      <w:r>
        <w:rPr>
          <w:b/>
        </w:rPr>
        <w:t xml:space="preserve">Yhteenveto</w:t>
      </w:r>
    </w:p>
    <w:p>
      <w:r>
        <w:t xml:space="preserve">Suunnitelma 7,2 miljoonan punnan käyttämisestä Noble's Hospitalin mielenterveyslaitokseen on tarkoitus viedä Tynwaldin käsittelyyn.</w:t>
      </w:r>
    </w:p>
    <w:p>
      <w:r>
        <w:rPr>
          <w:b/>
          <w:u w:val="single"/>
        </w:rPr>
        <w:t xml:space="preserve">Asiakirjan numero 8181</w:t>
      </w:r>
    </w:p>
    <w:p>
      <w:r>
        <w:t xml:space="preserve">M4-onnettomuus: Yksi kuollut ja yksi loukkaantunut neljän ajoneuvon törmäyksessä</w:t>
      </w:r>
    </w:p>
    <w:p>
      <w:r>
        <w:t xml:space="preserve">Se tapahtui moottoritien länteen johtavalla osuudella Chippenhamin ja Bathin välillä hieman kello 01:30 GMT jälkeen. Länteen menevä tieosuus suljettiin liittymien 17 ja 18 välillä, mutta se on sittemmin avattu uudelleen. Highways England varoitti kuljettajia odottamaan liikennettä liittymää 17 lähestyttäessä.</w:t>
      </w:r>
    </w:p>
    <w:p>
      <w:r>
        <w:rPr>
          <w:b/>
        </w:rPr>
        <w:t xml:space="preserve">Yhteenveto</w:t>
      </w:r>
    </w:p>
    <w:p>
      <w:r>
        <w:t xml:space="preserve">Yksi ihminen on kuollut ja toinen loukkaantui vakavasti neljän ajoneuvon kolarissa M4-tiellä Etelä-Gloucestershiren ja Wiltshiren rajalla.</w:t>
      </w:r>
    </w:p>
    <w:p>
      <w:r>
        <w:rPr>
          <w:b/>
          <w:u w:val="single"/>
        </w:rPr>
        <w:t xml:space="preserve">Asiakirjan numero 8182</w:t>
      </w:r>
    </w:p>
    <w:p>
      <w:r>
        <w:t xml:space="preserve">'Tuntematon aine' heitettiin miestä kohti Burnleyn hyökkäyksessä</w:t>
      </w:r>
    </w:p>
    <w:p>
      <w:r>
        <w:t xml:space="preserve">Burnleyn Harold Streetille kutsutut poliisit löysivät 42-vuotiaan miehen torstaina noin kello 19.30 BST. Hyökkäyksessä uskotaan käytetyn pippurisumutetta muistuttavaa ainetta. Mies ja pelastuspalvelun henkilökunta saivat sairaalassa hoitoa aineen vaikutusten vuoksi, Lancashiren poliisi kertoi. Kaksi 26- ja 29-vuotiasta Burnleyn miestä on pidätetty epäiltynä pahoinpitelystä. Poliisivoimien tiedottaja sanoi, että poliisit eivät ole vielä vahvistaneet, mitä oli heitetty, eivätkä ole saaneet käytettyä säiliötä talteen. Hän lisäsi, että pelastushenkilökunta ja sairaalan henkilökunta olivat tarvinneet hoitoa kärsittyään lyhytaikaisesti lievistä hengitysvaikeuksista ja ihoärsytyksestä, mutta ketään ei ollut tarvinnut ottaa hoitoon.</w:t>
      </w:r>
    </w:p>
    <w:p>
      <w:r>
        <w:rPr>
          <w:b/>
        </w:rPr>
        <w:t xml:space="preserve">Yhteenveto</w:t>
      </w:r>
    </w:p>
    <w:p>
      <w:r>
        <w:t xml:space="preserve">Miestä heitettiin "tuntemattomalla aineella" katuhyökkäyksen aikana, jossa hän sai myös epäillyn poskiluun murtuman, kertoo poliisi.</w:t>
      </w:r>
    </w:p>
    <w:p>
      <w:r>
        <w:rPr>
          <w:b/>
          <w:u w:val="single"/>
        </w:rPr>
        <w:t xml:space="preserve">Asiakirjan numero 8183</w:t>
      </w:r>
    </w:p>
    <w:p>
      <w:r>
        <w:t xml:space="preserve">Storm Ciara: Bournemouthin rantakadulla on syviä hiekkatörmiä.</w:t>
      </w:r>
    </w:p>
    <w:p>
      <w:r>
        <w:t xml:space="preserve">Bournemouthin ja Boscomben rantakadun varrella on hiekkaa noin 1 jalan (0,3 m) syvyydessä, mikä tekee rantakadun "suurelta osin saavuttamattomissa", BCP Council sanoi. Bournemouthin ja Poolen seitsemän mailin (11 km) pituinen merenranta kulkee Sandbanksin ja Hengistbury Headin välillä. Keltainen varoitus etelänpuoleisesta tuulesta on voimassa kello 17:00 GMT asti. Viranomaiset sanoivat: "Teemme töitä rantakatujen ja pysäköintialueiden puhdistamiseksi niin pian kuin mahdollista - tämä vie jonkin aikaa, koska ennusteissa ennustetaan lisää tuulia ja puhdistettavan hiekan määrä on suuri."</w:t>
      </w:r>
    </w:p>
    <w:p>
      <w:r>
        <w:rPr>
          <w:b/>
        </w:rPr>
        <w:t xml:space="preserve">Yhteenveto</w:t>
      </w:r>
    </w:p>
    <w:p>
      <w:r>
        <w:t xml:space="preserve">Dorsetissa on meneillään valtava puhdistusoperaatio sen jälkeen, kun Ciara-myrsky kaatoi tonneittain hiekkaa rantakaduille ja pysäköintialueille.</w:t>
      </w:r>
    </w:p>
    <w:p>
      <w:r>
        <w:rPr>
          <w:b/>
          <w:u w:val="single"/>
        </w:rPr>
        <w:t xml:space="preserve">Asiakirjan numero 8184</w:t>
      </w:r>
    </w:p>
    <w:p>
      <w:r>
        <w:t xml:space="preserve">Sri Lanka isännöi T20 World Cupia</w:t>
      </w:r>
    </w:p>
    <w:p>
      <w:r>
        <w:t xml:space="preserve">Päätös tehtiin hiljattain päättyneessä ICC:n kokouksessa Singaporessa, SLC kertoi lausunnossaan. Sri Lanka on valittu ensimmäistä kertaa isäntämaaksi T20-maailmanmestaruuskilpailuille, jotka on tarkoitus järjestää syyskuussa 2012. Sri Lanka oli vuonna 2009 Englannissa järjestettyjen T20-maailmanmestaruuskilpailujen kakkonen. Viime T20-maailmanmestaruuskilpailujen aikana Karibialla tiedotusvälineet ovat kertoneet, että kippari Sangakkara on vastustanut kiivaasti parlamentaarikko Sanath Jayasuriyan valintaa, vaikka tämä ei ole onnistunut viime peleissä. Joukkueen johto on kuitenkin kiistänyt raportit.</w:t>
      </w:r>
    </w:p>
    <w:p>
      <w:r>
        <w:rPr>
          <w:b/>
        </w:rPr>
        <w:t xml:space="preserve">Yhteenveto</w:t>
      </w:r>
    </w:p>
    <w:p>
      <w:r>
        <w:t xml:space="preserve">Kansainvälinen krikettineuvosto (ICC) on hyväksynyt Sri Lanka Cricketin (SLC) hakemuksen Twenty20 World Cupin isännöimisestä vuonna 2012.</w:t>
      </w:r>
    </w:p>
    <w:p>
      <w:r>
        <w:rPr>
          <w:b/>
          <w:u w:val="single"/>
        </w:rPr>
        <w:t xml:space="preserve">Asiakirjan numero 8185</w:t>
      </w:r>
    </w:p>
    <w:p>
      <w:r>
        <w:t xml:space="preserve">Kalastaja kuoli pudottuaan veneestä Stonehavenin edustalla</w:t>
      </w:r>
    </w:p>
    <w:p>
      <w:r>
        <w:t xml:space="preserve">Kalastusveneen miehistö hälytti rannikkovartioston paikalle noin kello 01.55. Alueelle lähetettiin Aberdeenin ja Stonehavenin pelastusveneet sekä rannikkovartioston helikopteri Invernessistä. Myös useat läheiset kauppa-alukset auttoivat etsinnöissä vastattuaan hätäkutsuihin. Poliisin mukaan mies nostettiin vedestä ja todettiin kuolleeksi. Tapahtuman kaikkia olosuhteita tutkitaan parhaillaan.</w:t>
      </w:r>
    </w:p>
    <w:p>
      <w:r>
        <w:rPr>
          <w:b/>
        </w:rPr>
        <w:t xml:space="preserve">Yhteenveto</w:t>
      </w:r>
    </w:p>
    <w:p>
      <w:r>
        <w:t xml:space="preserve">45-vuotias kalastaja on kuollut pudottuaan veneestä neljä mailia itään Stonehavenista Aberdeenshiressä.</w:t>
      </w:r>
    </w:p>
    <w:p>
      <w:r>
        <w:rPr>
          <w:b/>
          <w:u w:val="single"/>
        </w:rPr>
        <w:t xml:space="preserve">Asiakirjan numero 8186</w:t>
      </w:r>
    </w:p>
    <w:p>
      <w:r>
        <w:t xml:space="preserve">Emmyt 2018: Rhys ehdolla</w:t>
      </w:r>
    </w:p>
    <w:p>
      <w:r>
        <w:t xml:space="preserve">Cardiffista kotoisin oleva 43-vuotias näyttelijä on ehdolla roolistaan Philip Jenningsinä kylmän sodan aikaisessa televisiosarjassa The Americans. Emmyt jaetaan Microsoft-teatterissa Los Angelesissa 17. syyskuuta. FX-kanavalla esitetty vakoiludraama The Americans päättyi toukokuussa 75 jakson jälkeen.</w:t>
      </w:r>
    </w:p>
    <w:p>
      <w:r>
        <w:rPr>
          <w:b/>
        </w:rPr>
        <w:t xml:space="preserve">Yhteenveto</w:t>
      </w:r>
    </w:p>
    <w:p>
      <w:r>
        <w:t xml:space="preserve">Walesilainen näyttelijä ja ohjaaja Matthew Rhys on saanut kolmannen peräkkäisen Emmy-ehdokkuutensa draamasarjan erinomaisesta pääosasta.</w:t>
      </w:r>
    </w:p>
    <w:p>
      <w:r>
        <w:rPr>
          <w:b/>
          <w:u w:val="single"/>
        </w:rPr>
        <w:t xml:space="preserve">Asiakirjan numero 8187</w:t>
      </w:r>
    </w:p>
    <w:p>
      <w:r>
        <w:t xml:space="preserve">Grenfell Tower: Mies tunnustaa syyttömyytensä polttovideon vuoksi.</w:t>
      </w:r>
    </w:p>
    <w:p>
      <w:r>
        <w:t xml:space="preserve">Paul Bussetti tunnusti myös syyttömyytensä "uhkaavan hahmon" kuvamateriaalin lataamiseen YouTubeen. South Norwoodissa Lontoossa asuvaa 46-vuotiasta Bussettia vastaan nostettiin syyte vuoden 2003 viestintälain nojalla, ja hän saapui Westminsterin käräjäoikeuteen. Video kuvattiin ilotulitusjuhlissa Kaakkois-Lontoossa. Bussetti kiisti yhden syytteen, jonka mukaan hän olisi lähettänyt videon WhatsApp-ryhmässä 3. marraskuuta, ja toisen syytteen, jonka mukaan hän "aiheutti videon lähettämisen" YouTubeen. Viisi muuta marraskuussa pidätettyä miestä ovat edelleen tutkinnan kohteena. Muiden pidätettyjen miesten joukossa oli kaksi 49-vuotiasta, kaksi 19-vuotiasta ja 55-vuotias mies. Seitsemättä miestä kuulusteltiin varovaisesti videon takia. Länsi-Lontoossa sijaitsevan 24-kerroksisen kerrostalon tulipalossa kuoli yhteensä 72 ihmistä kesäkuussa 2017.</w:t>
      </w:r>
    </w:p>
    <w:p>
      <w:r>
        <w:rPr>
          <w:b/>
        </w:rPr>
        <w:t xml:space="preserve">Yhteenveto</w:t>
      </w:r>
    </w:p>
    <w:p>
      <w:r>
        <w:t xml:space="preserve">Mies, jota syytetään "törkeän loukkaavan" videon kuvaamisesta ja lähettämisestä WhatsAppiin Grenfell Towerin palavasta kuvasta, on saapunut oikeuteen kiistämään rikoksen.</w:t>
      </w:r>
    </w:p>
    <w:p>
      <w:r>
        <w:rPr>
          <w:b/>
          <w:u w:val="single"/>
        </w:rPr>
        <w:t xml:space="preserve">Asiakirjan numero 8188</w:t>
      </w:r>
    </w:p>
    <w:p>
      <w:r>
        <w:t xml:space="preserve">Suunnitelmat sadoista uusista kodeista esillä Mansaarella</w:t>
      </w:r>
    </w:p>
    <w:p>
      <w:r>
        <w:t xml:space="preserve">Ballasallan 300 uutta asuntoa ja yhdystietä koskeva yleissuunnitelma on esillä Malewin kunnanvaltuutetun toimistossa maanantaina. Rakennuttajat, Dandara Group, sanoivat, että yhtiön edustajat osallistuvat tilaisuuteen kerätäkseen "arvokasta palautetta". Hankkeen odotetaan sisältävän jopa neljän makuuhuoneen taloja. Ensimmäisessä vaiheessa rakennetaan 130 uutta asuntoa ja ohitustie, kun taas toisessa ja kolmannessa vaiheessa rakennetaan 170 uutta taloa. Alue, joka sijaitsee Douglas Roadin ja Balthane Industrial Estate -teollisuusalueen välissä Ballasallan eteläosassa, on kaavoitettu rakennettavaksi.</w:t>
      </w:r>
    </w:p>
    <w:p>
      <w:r>
        <w:rPr>
          <w:b/>
        </w:rPr>
        <w:t xml:space="preserve">Yhteenveto</w:t>
      </w:r>
    </w:p>
    <w:p>
      <w:r>
        <w:t xml:space="preserve">Mansaaren eteläosassa sijaitsevaa suurta uutta asuinaluetta ja ohitustietä koskevat suunnitelmat on asetettu julkiseen kuulemiseen.</w:t>
      </w:r>
    </w:p>
    <w:p>
      <w:r>
        <w:rPr>
          <w:b/>
          <w:u w:val="single"/>
        </w:rPr>
        <w:t xml:space="preserve">Asiakirjan numero 8189</w:t>
      </w:r>
    </w:p>
    <w:p>
      <w:r>
        <w:t xml:space="preserve">Turkmenistanin Aasian kisojen maskotti saa muodonmuutoksen</w:t>
      </w:r>
    </w:p>
    <w:p>
      <w:r>
        <w:t xml:space="preserve">By News from Elsewhere......as found by BBC Monitoring Hän kertoi kabinetin kokouksessa, että urheilijoilla, jotka vierailevat maassa syyskuussa pidettävissä kisoissa, on oltava "kaikki mahdollisuudet tutustua upeaan kulttuuriimme ja kunnioitettaviin perinteisiimme, mukaan lukien sellaisiin toteemeihin kuin Akhal-Teke-hevonen ja Alabai", kuten koirarotu tunnetaan Turkmenistanissa. "Kisojen symbolien on siksi heijastettava rikasta henkistä ja aineellista kulttuuriamme", presidentti lisäsi ja määräsi taideakatemiaa antamaan Wepalylle uuden ilmeen, virallinen uutistoimisto TDH kertoi. Tämä tuli yllätyksenä maskottisuunnittelijoille, sillä presidentti oli hyväksynyt alkuperäisen version jo tammikuussa. Oppositiossa olevan Chrono TM -sivuston mukaan paikalliset tiedotusvälineet ovat mainostaneet maskottia innokkaasti mainoksissa ja matkamuistoissa, ja pääkaupungin Ashgabatin viranomaiset olivat jopa valmistelemassa koiran patsaan pystyttämistä. Perinteiseen viittaan ja päähineeseen pukeutuneelta Wepaly the Firstiltä tuskin puuttuu kansallisia piirteitä, mutta Chrono TM:n mukaan sosiaalisen median käyttäjät eivät ole olleet tyytyväisiä. Jotkut valittavat, että sen kasvot, jotka ovat vihreät kuten valtion lippu ja joihin on tatuoitu turkmeenien mattojen pyörteisiä kuvioita, näyttävät luonnottomilta. Toisten mielestä hänen ilmeensä ja kehonkielensä ovat melko synkkiä näin juhlalliseen urheilutapahtumaan. Presidentti Berdymukhamedovin on täytynyt kiinnittää huomiota, sillä uusi ulkoasu on eloisa ja riemukas verrattuna aiempaan minimalistiseen versioon. Wepaly on väritykseltään luonnollisempi, ja sen kruunaa telpek - Turkmenistanin lammasnahkahattu. Hallituksen verkkosivustolla paimenkoira esiintyy eri muodoissa, shakkimestarista nyrkkeilijään, mutta Aasian olympianeuvosto ei näytä vielä ymmärtäneen viestiä, sillä sen sivustolla näkyy edelleen hirttokoiramainen Wepaly. Seuraava juttu: Käytä #NewsfromElsewhere, jotta pysyt ajan tasalla uutisistamme Twitterin kautta.</w:t>
      </w:r>
    </w:p>
    <w:p>
      <w:r>
        <w:rPr>
          <w:b/>
        </w:rPr>
        <w:t xml:space="preserve">Yhteenveto</w:t>
      </w:r>
    </w:p>
    <w:p>
      <w:r>
        <w:t xml:space="preserve">Turkmenistanin tämän vuoden Aasian sisä- ja kamppailulajikisojen maskotti on perinteinen keskiaasialainen paimenkoira Wepaly, mutta itsevaltainen presidentti Kurbanguly Berdymukhamedov on päättänyt, että ulkoasu ei ole tarpeeksi perinteinen, ja tilasi viime hetken muutostyön.</w:t>
      </w:r>
    </w:p>
    <w:p>
      <w:r>
        <w:rPr>
          <w:b/>
          <w:u w:val="single"/>
        </w:rPr>
        <w:t xml:space="preserve">Asiakirjan numero 8190</w:t>
      </w:r>
    </w:p>
    <w:p>
      <w:r>
        <w:t xml:space="preserve">Apua Llay-pariskunnalle, joka joutui Ophelia-myrskyn kohteeksi varkaiden takia</w:t>
      </w:r>
    </w:p>
    <w:p>
      <w:r>
        <w:t xml:space="preserve">He varastivat "huomattavan määrän" rahaa esittäydyttyään poliiseiksi ja huijattuaan tiensä pariskunnan kotiin Llayssa, Wrexhamissa, maanantai-iltana. Asukas Janet Osborne, joka perusti joukkorahoitussivun, jolla on tähän mennessä kerätty 400 puntaa, kutsui rikosta "halveksittavaksi ja ilkeäksi". Varkaat kertoivat pariskunnalle, että heidän oli suljettava vesi myrskyn vuoksi. Heidän lähdettyään pariskunta huomasi, että rahaa puuttui ja heidän kiinteistönsä oli tutkittu, kertoi komisario Mark Hughes Pohjois-Walesin poliisista.</w:t>
      </w:r>
    </w:p>
    <w:p>
      <w:r>
        <w:rPr>
          <w:b/>
        </w:rPr>
        <w:t xml:space="preserve">Yhteenveto</w:t>
      </w:r>
    </w:p>
    <w:p>
      <w:r>
        <w:t xml:space="preserve">Yhteisö on ryhtynyt toimiin korvatakseen Ophelia-myrskyn aikana varkaiden kohteeksi joutuneelta iäkkäältä pariskunnalta varastetun käteisen.</w:t>
      </w:r>
    </w:p>
    <w:p>
      <w:r>
        <w:rPr>
          <w:b/>
          <w:u w:val="single"/>
        </w:rPr>
        <w:t xml:space="preserve">Asiakirjan numero 8191</w:t>
      </w:r>
    </w:p>
    <w:p>
      <w:r>
        <w:t xml:space="preserve">Pink lähtee kesällä Britannian stadionkeikoille</w:t>
      </w:r>
    </w:p>
    <w:p>
      <w:r>
        <w:t xml:space="preserve">Laulaja tuo Funhouse Summer Carnival Tour -kiertueensa ensi kesäkuussa Isoon-Britanniaan useille päivämäärille. Kiertue vierailee Boltonissa (12.), Swanseassa (23.), Coventryssä (24.), Glasgow'ssa (26.), Alton Towersissa (27.) ja Ipswichissä (29.). Liput keikoille tulevat myyntiin maanantaina 9. marraskuuta kello 10 aamulla. Pink on parhaillaan Euroopan areenakiertueen puolivälissä. Kaikki päivämäärät ovat: Bolton Reebok Stadium - 12. kesäkuuta Swansea Liberty Stadium - 23. kesäkuuta Coventry Ricoh Arena - 24. kesäkuuta Glasgow Hampden Park - 26. kesäkuuta Staffordshire Alton Towers - 27. kesäkuuta Ipswich Portman Road - 29. kesäkuuta.</w:t>
      </w:r>
    </w:p>
    <w:p>
      <w:r>
        <w:rPr>
          <w:b/>
        </w:rPr>
        <w:t xml:space="preserve">Yhteenveto</w:t>
      </w:r>
    </w:p>
    <w:p>
      <w:r>
        <w:t xml:space="preserve">Pink on julkistanut yksityiskohtia kesän 2010 keikkasarjasta.</w:t>
      </w:r>
    </w:p>
    <w:p>
      <w:r>
        <w:rPr>
          <w:b/>
          <w:u w:val="single"/>
        </w:rPr>
        <w:t xml:space="preserve">Asiakirjan numero 8192</w:t>
      </w:r>
    </w:p>
    <w:p>
      <w:r>
        <w:t xml:space="preserve">Neljää syytetään salaliitosta ravintolan omistajan murhaamiseksi</w:t>
      </w:r>
    </w:p>
    <w:p>
      <w:r>
        <w:t xml:space="preserve">Mohammed Afsar ammuttiin Chaplin Roadilla, Normacotissa, Stoke-on-Trentissä 4. kesäkuuta. Neljä Birminghamin alueelta kotoisin olevaa miestä sai tiistaina syytteen ampumiseen liittyen, ja heidän on määrä saapua myöhemmin Fentonin tuomareiden eteen. Kolmea muuta miestä syytetään oikeuden kulun vääristämisestä. He ovat myös Birminghamin alueelta, ja heidät on vapautettu takuita vastaan.</w:t>
      </w:r>
    </w:p>
    <w:p>
      <w:r>
        <w:rPr>
          <w:b/>
        </w:rPr>
        <w:t xml:space="preserve">Yhteenveto</w:t>
      </w:r>
    </w:p>
    <w:p>
      <w:r>
        <w:t xml:space="preserve">Neljää West Midlandsin miestä syytetään salaliitosta murhaan sen jälkeen, kun Staffordshiren ravintoloitsijaa oli ammuttu jalkaan.</w:t>
      </w:r>
    </w:p>
    <w:p>
      <w:r>
        <w:rPr>
          <w:b/>
          <w:u w:val="single"/>
        </w:rPr>
        <w:t xml:space="preserve">Asiakirjan numero 8193</w:t>
      </w:r>
    </w:p>
    <w:p>
      <w:r>
        <w:t xml:space="preserve">Ilmavoimat pommittaa Tiger-alueita</w:t>
      </w:r>
    </w:p>
    <w:p>
      <w:r>
        <w:t xml:space="preserve">Sri Lankan armeijan tiedottaja prikaatikenraali Udaya Nanayakkara kertoi, että pommit osuivat ase- ja räjähdevarastoon Mullaitivussa. LTTE:n kiistäminen Tamilitiikerikapinalliset sanoivat, että ilmaisku osui siviilialueelle, vaurioitti useita koteja ja haavoitti kuutta ihmistä. Raportteja ei voitu tarkistaa riippumattomasti. Sotilaat ovat edistyneet kapinallisia vastaan maan itäosassa, ja kirjeenvaihtajien mukaan taistelut keskittyvät nyt Sri Lankan pohjoisosaan.</w:t>
      </w:r>
    </w:p>
    <w:p>
      <w:r>
        <w:rPr>
          <w:b/>
        </w:rPr>
        <w:t xml:space="preserve">Yhteenveto</w:t>
      </w:r>
    </w:p>
    <w:p>
      <w:r>
        <w:t xml:space="preserve">Sri Lankan asevoimien mukaan hävittäjät ovat pommittaneet Tamilitiikerien ampumatarvikevarastoa saaren pohjoisosassa.</w:t>
      </w:r>
    </w:p>
    <w:p>
      <w:r>
        <w:rPr>
          <w:b/>
          <w:u w:val="single"/>
        </w:rPr>
        <w:t xml:space="preserve">Asiakirjan numero 8194</w:t>
      </w:r>
    </w:p>
    <w:p>
      <w:r>
        <w:t xml:space="preserve">Leedsin lapsen sieppauksesta syytetty saapuu oikeuteen</w:t>
      </w:r>
    </w:p>
    <w:p>
      <w:r>
        <w:t xml:space="preserve">Damian Siwek, 35, Harlech Avenuelta, Beestonista, pidätettiin lauantaina 26. huhtikuuta Lodge Lanella, Beestonissa, tapahtuneen välikohtauksen vuoksi. Siwek saapui aiemmin Leedsin käräjäoikeuteen, jossa hänet määrättiin tutkintavankeuteen. Hänen on määrä saapua kaupungin kruununoikeuteen 2. heinäkuuta. Aiheeseen liittyvät Internet-linkit HM Courts Service</w:t>
      </w:r>
    </w:p>
    <w:p>
      <w:r>
        <w:rPr>
          <w:b/>
        </w:rPr>
        <w:t xml:space="preserve">Yhteenveto</w:t>
      </w:r>
    </w:p>
    <w:p>
      <w:r>
        <w:t xml:space="preserve">Mies on saapunut oikeuteen syytettynä nelivuotiaan tytön kidnappauksesta, joka vietiin pois äidiltään Leedsin kadulla.</w:t>
      </w:r>
    </w:p>
    <w:p>
      <w:r>
        <w:rPr>
          <w:b/>
          <w:u w:val="single"/>
        </w:rPr>
        <w:t xml:space="preserve">Asiakirjan numero 8195</w:t>
      </w:r>
    </w:p>
    <w:p>
      <w:r>
        <w:t xml:space="preserve">Aberdeenin "ei pallopelejä" -kyltit voidaan potkaista pois päältä</w:t>
      </w:r>
    </w:p>
    <w:p>
      <w:r>
        <w:t xml:space="preserve">Ensi viikolla valtuutetuille esitettävässä raportissa todetaan, että merkit eivät ole oikeudellisesti täytäntöönpanokelpoisia. Siinä väitetään myös, että ne estävät ulkoilua. Yhdyskunta- ja asuntovaliokuntaa pyydetään hyväksymään suunnitelma niiden poistamiseksi ensi torstaina pidettävässä kokouksessa.</w:t>
      </w:r>
    </w:p>
    <w:p>
      <w:r>
        <w:rPr>
          <w:b/>
        </w:rPr>
        <w:t xml:space="preserve">Yhteenveto</w:t>
      </w:r>
    </w:p>
    <w:p>
      <w:r>
        <w:t xml:space="preserve">Aberdeenista saattaa tulla ensimmäinen kaupunki Skotlannissa, joka poistaa kaikki "ei pallopelejä" -kyltit julkisilta alueilta.</w:t>
      </w:r>
    </w:p>
    <w:p>
      <w:r>
        <w:rPr>
          <w:b/>
          <w:u w:val="single"/>
        </w:rPr>
        <w:t xml:space="preserve">Asiakirjan numero 8196</w:t>
      </w:r>
    </w:p>
    <w:p>
      <w:r>
        <w:t xml:space="preserve">Skotlannin muslimeihin kohdistuva vihamielisyys lisääntynyt Pariisin iskujen jälkeen</w:t>
      </w:r>
    </w:p>
    <w:p>
      <w:r>
        <w:t xml:space="preserve">Claire DiamondBBC Scotlandin uutissivusto "Yksi teistä" Asma Ali sanoi, että Pariisin iskujen jälkeinen viikko oli ensimmäinen kerta, kun hän koki tulleensa kohdelluksi eri tavalla rotunsa tai uskontonsa vuoksi. Hän sanoi: Asma Ali Asma sanoi: "Olen kokenut 9/11, 7/7 ja epäonnistuneen iskun Glasgow'n lentokentällä. "Mutta tällä viikolla huomasin ensimmäistä kertaa eron tavassa, jolla ihmiset kohtelivat minua. "Kun olin viikonloppuna ulkona Glasgow'ssa, ihmiset tuijottivat minua ja mutustelivat jotain hengityksensä alla, kun kävelin Argyle Streetillä. Ali kertoi, että eräs äiti, joka piti lastaan sylissään, veti tämän pois tieltä, kun hän käveli ohi. Hän sanoi huomanneensa asenteiden muuttuneen pienistä eleistä, kuten siitä, että ihmiset eivät hymyile takaisin yhtä usein. Hän kuitenkin vakuutti, ettei vihamielisyys pelottaisi häntä, ja vaati "rauhaa, rakkautta, harmoniaa ja ymmärrystä" kaikkien uskontojen ja uskonnottomien ihmisten välillä. "Miksi minun pitäisi pelätä? Miksi minun pitäisi elää pelossa?" hän sanoi. "Olen yksi teistä. Olen syntynyt ja kasvanut Skotlannissa. En tunne muuta elämää." "Saatamme olla muslimeja, mutta olemme myös skotteja." Skotlannin hallituksen ministeri Humza Yousaf on iskujen jälkeen saanut loukkaavia kommentteja sosiaalisessa mediassa. Näihin on sisältynyt syytöksiä, joiden mukaan hän on terroristien kannattaja. "Ota se niskoillesi" "Emme ole tottuneet raportoimaan asioista - se on vain ajattelutapa", Mazhar Khan sanoi. "Sen on muututtava... Ihmisillä on yleensä tapana suhtautua siihen niskoillensa - jos jotakuta haukutaan kadulla "pakiksi", he sanovat: "No, sellaista elämä on". "Kaikki, joiden kanssa puhut, ovat joko itse kokeneet jotain tällaista tai tuntevat ihmisiä, jotka ovat kokeneet sen." Skotlannin poliisin mukaan viime perjantain jälkeen, jolloin iskut Ranskassa tapahtuivat, on tehty 64 viharikosilmoitusta. Poliisi ei voi sanoa, kuinka moni näistä 64:stä oli viime viikon tapahtumien "motivoima", mutta tiedottaja vahvisti, että "useat tapaukset" olivat "suora seuraus" tapahtumista. Khan sanoi: Khan sanoi: "Kun näkee tilastoja ja viime viikolla on ilmoitettu noin 60 rikosta, voin vain ajatella, että voisin laskea 60 pelkästään tuntemieni ihmisten joukosta - se osoittaa minulle, että tämäntyyppisistä rikoksista ilmoitetaan liian vähän." Naiset erityisen haavoittuvaisia Hän sanoi olevansa huolissaan naispuolisista sukulaisistaan, jotka ovat erityisen alttiita rasistisesti tai uskonnollisesti motivoituneille hyökkäyksille, koska on "ilmeisempää", että he ovat muslimeja, jos he käyttävät hijabia. Khan sanoi, että teini-ikäisestä tyttärestään iäkkääseen äitiinsä he kaikki olivat joutuneet rasistisen tai uskonnollisen väkivallan uhreiksi. Edellisenä päivänä hänen tyttärensä oli ylittämässä tietä, kun mies "tahallaan kiihdytti autonsa" hänen tielleen yrittäessään pelotella häntä. Hän sanoi, että rasistinen ja uskonnollinen hyväksikäyttö "koettelee eniten" naisia ja että "joka toinen nainen, jonka kanssa puhut, on kokenut sitä". Khan sanoi, että osa ratkaisua on rohkaista uhreja ilmoittamaan viharikoksista. Tohtori Salah Beltagu sanoi, että hän ja hänen vaimonsa pelkäsivät antaa tyttärensä kävellä juna-asemalle ja sieltä pois sen jälkeen, kun Skotlannissa oli viime viikolla tehty useita hyökkäyksiä muslimeja vastaan. Hänen tyttärensä on opiskelija ja kuuluu Strathclyden yliopiston muslimiopiskelijoiden yhdistykseen. Hän kertoi isälleen Pariisin iskujen jälkeen opiskelijayhdistykselle lähetetyistä "hirvittävistä" uhkauksista, joista on ilmoitettu poliisille.</w:t>
      </w:r>
    </w:p>
    <w:p>
      <w:r>
        <w:rPr>
          <w:b/>
        </w:rPr>
        <w:t xml:space="preserve">Yhteenveto</w:t>
      </w:r>
    </w:p>
    <w:p>
      <w:r>
        <w:t xml:space="preserve">Viikko Pariisin terrori-iskujen jälkeen Eurooppa on kokoontunut kunnioittamaan uhrien muistoa. Skotlannin muslimit ovat kuitenkin kokoontuneet puhumaan kasvavasta vihamielisyydestä, jota he kohtaavat. BBC Scotland puhui Glasgow'n keskusmoskeijassa kaupungin islamilaisen yhteisön jäsenille heidän kokemuksistaan ennakkoluuloista. He kertoivat kärsineensä fyysisestä ja sanallisesta väkivallasta ja kannustivat ihmisiä ilmoittamaan viharikoksista poliisille.</w:t>
      </w:r>
    </w:p>
    <w:p>
      <w:r>
        <w:rPr>
          <w:b/>
          <w:u w:val="single"/>
        </w:rPr>
        <w:t xml:space="preserve">Asiakirjan numero 8197</w:t>
      </w:r>
    </w:p>
    <w:p>
      <w:r>
        <w:t xml:space="preserve">Trumpin Britannian vierailu ja protestit</w:t>
      </w:r>
    </w:p>
    <w:p>
      <w:r>
        <w:t xml:space="preserve">Trump sanoi, että hänen suhteensa Mayn kanssa oli "hyvin, hyvin vahva". Theresa May ja Donald Trump pitivät Chequersissa yhteisen lehdistötilaisuuden, jossa presidentti vakuutti, että Yhdysvaltojen ja Yhdistyneen kuningaskunnan suhde on "korkeimman tason erikoinen". Chequersin katolla nähtiin aseistettuja brittipoliiseja. Myöhemmin iltapäivällä Trump lensi Windsoriin tapaamaan kuningatarta, joka odotti hänen saapumistaan korokkeella. Trump ja hänen vaimonsa seisoivat sitten kuningattaren kanssa, kun Coldstream Guards -yhtye soitti Star-Spangled Banneria. Sitten he tarkastivat sotilaat ennen kuin menivät sisälle teelle. Aiemmin päivällä parlamenttiaukiolla nostettiin ilmaan ilmalaiva, joka kuvasi presidentti Trumpia vaippaa kantavana vauvana. Lontoon pormestari Sadiq Khan puolusti päätöstään antaa lupa ilmalaivan lennättämiseen ja sanoi, ettei hänen tehtävänsä ole olla sensori tai päättää, mikä on hyvän tai huonon maun mukaista. Presidentti Trumpin ei odoteta näkevän puhallettavaa ilmalaivaa ilmassa. First Lady Melania Trump (keskellä) vieraili pääministerin aviomiehen Philip Mayn (toinen oikealla) kanssa Royal Hospital Chelseassa ja vastasi koululaisten kysymyksiin. Samaan aikaan useiden eri protestiryhmien naiset lähtivät perjantaiaamuna Trumpin vastaiselle marssille Lontoon keskustassa. Muita vierailua koskevia mielenosoituksia järjestetään ympäri maata. Iltapäivällä Lontoon keskustassa järjestettyyn marssiin ja mielenosoitukseen osallistui kymmeniätuhansia mielenosoittajia. Donald Trumpin kannattaja nähtiin Windsorin linnan ulkopuolella. Pääministeri toivotti Trumpit tervetulleiksi torstaina black tie -illalliselle Blenheimin palatsissa Oxfordshiressä. .</w:t>
      </w:r>
    </w:p>
    <w:p>
      <w:r>
        <w:rPr>
          <w:b/>
        </w:rPr>
        <w:t xml:space="preserve">Yhteenveto</w:t>
      </w:r>
    </w:p>
    <w:p>
      <w:r>
        <w:t xml:space="preserve">Presidentti Trump on tavannut Britannian-vierailunsa toisena päivänä pääministeri Theresa Mayn Chequersissa ja kuningattaren Windsorin linnassa. Hänen vierailuaan vastaan järjestettiin myös useita mielenosoituksia. Tässä päivän tapahtumat kuvina.</w:t>
      </w:r>
    </w:p>
    <w:p>
      <w:r>
        <w:rPr>
          <w:b/>
          <w:u w:val="single"/>
        </w:rPr>
        <w:t xml:space="preserve">Asiakirjan numero 8198</w:t>
      </w:r>
    </w:p>
    <w:p>
      <w:r>
        <w:t xml:space="preserve">Poliisi sai kiinni yli 700 ylinopeutta ajavaa autoilijaa Fromessa</w:t>
      </w:r>
    </w:p>
    <w:p>
      <w:r>
        <w:t xml:space="preserve">Toukokuun ja lokakuun välisenä aikana yhdyskuntaturvallisuuskamera rekisteröi 749 havaintoa kuudessa eri paikassa eri puolilla kaupunkia. Kamera otettiin käyttöön sen jälkeen, kun Fromen asukkaat kertoivat poliisille, että ylinopeus oli ongelma. Ylikonstaapeli Sarah Dinnis sanoi, että poliisi oli päättänyt puuttua ylinopeuksiin. Hän lisäsi: "Turvakamera on otettu käyttöön liikenneviranomaisten tekemien pysäytystarkastusten ja paikallisten Community Speed Watch -vapaaehtoisten tekemien nopeustarkastusten rinnalla. "Uskon, että tämä toiminta sekä tietoisuuden lisääminen tapahtumissa ja toimintapäivinä auttaa vähentämään ylinopeuksia alueella."</w:t>
      </w:r>
    </w:p>
    <w:p>
      <w:r>
        <w:rPr>
          <w:b/>
        </w:rPr>
        <w:t xml:space="preserve">Yhteenveto</w:t>
      </w:r>
    </w:p>
    <w:p>
      <w:r>
        <w:t xml:space="preserve">Avon ja Somersetin poliisin mukaan yli 700 autoilijaa on jäänyt kiinni ylinopeudesta Fromessa viimeisten kuuden kuukauden aikana.</w:t>
      </w:r>
    </w:p>
    <w:p>
      <w:r>
        <w:rPr>
          <w:b/>
          <w:u w:val="single"/>
        </w:rPr>
        <w:t xml:space="preserve">Asiakirjan numero 8199</w:t>
      </w:r>
    </w:p>
    <w:p>
      <w:r>
        <w:t xml:space="preserve">Sarjakuvapiirtäjät kokoontuvat Kendalin sarjakuvafestivaalille</w:t>
      </w:r>
    </w:p>
    <w:p>
      <w:r>
        <w:t xml:space="preserve">Kendalissa järjestettävässä tapahtumassa on elävää piirtämistä, elokuvia, näyttelyitä ja työpajoja. Japanista, Kanadasta, Australiasta, Suomesta ja Euroopasta ovat tulleet muun muassa The Walking Dead -taiteilija Charlie Adlard, Ken Niimura ja Bryan Lee O'Malley. Festivaalin järjestäjän Julie Taitin mukaan se on myös "uskomaton näyteikkuna Yhdistyneen kuningaskunnan sarjakuvataiteelle, joka on todella kukoistamassa".</w:t>
      </w:r>
    </w:p>
    <w:p>
      <w:r>
        <w:rPr>
          <w:b/>
        </w:rPr>
        <w:t xml:space="preserve">Yhteenveto</w:t>
      </w:r>
    </w:p>
    <w:p>
      <w:r>
        <w:t xml:space="preserve">Sarjakuvataiteilijat ja -kirjailijat eri puolilta maailmaa ovat esiintyneet Lakes International Comic Art Festivalilla.</w:t>
      </w:r>
    </w:p>
    <w:p>
      <w:r>
        <w:rPr>
          <w:b/>
          <w:u w:val="single"/>
        </w:rPr>
        <w:t xml:space="preserve">Asiakirjan numero 8200</w:t>
      </w:r>
    </w:p>
    <w:p>
      <w:r>
        <w:t xml:space="preserve">Studleyn ruumiin löytö: Ann Mowbray puukotettiin kuoliaaksi</w:t>
      </w:r>
    </w:p>
    <w:p>
      <w:r>
        <w:t xml:space="preserve">Ann Mowbray, 80, löydettiin maanantaiaamuna kiinteistöstä Allendale Crescentissä, Studleyssa, Warwickshiressä. Hänen aviomiehensä Ronald Mowbray, 82, Allendale Crescentistä, on syytteessä hänen murhastaan, ja hän saapui Birminghamin kruununoikeuteen perjantaina. Seuraavan kerran hänen on määrä saapua Warwickin kruununoikeuteen 20. maaliskuuta. Seuraa BBC West Midlandsia Facebookissa ja Twitterissä ja tilaa paikalliset uutispäivitykset suoraan puhelimeesi. Aiheeseen liittyvät Internet-linkit HM Courts &amp; Tribunals Service Warwickshiren poliisi.</w:t>
      </w:r>
    </w:p>
    <w:p>
      <w:r>
        <w:rPr>
          <w:b/>
        </w:rPr>
        <w:t xml:space="preserve">Yhteenveto</w:t>
      </w:r>
    </w:p>
    <w:p>
      <w:r>
        <w:t xml:space="preserve">Talosta kuolleena löydetty iäkäs nainen kuoli useisiin puukotusvammoihin, kertoi Warwickshiren poliisi.</w:t>
      </w:r>
    </w:p>
    <w:p>
      <w:r>
        <w:rPr>
          <w:b/>
          <w:u w:val="single"/>
        </w:rPr>
        <w:t xml:space="preserve">Asiakirjan numero 8201</w:t>
      </w:r>
    </w:p>
    <w:p>
      <w:r>
        <w:t xml:space="preserve">'Tuhopolttoisku' tuhosi keskeneräisen bungalowin Devoranissa</w:t>
      </w:r>
    </w:p>
    <w:p>
      <w:r>
        <w:t xml:space="preserve">Silminnäkijät kuvailivat kuulleensa räjähdyksiä, kun tulipalo repi keskeneräisen bungalowin läpi Devoranin Belmont Terrassa hieman ennen kello 20:00 GMT. Kolme palokuntaa kutsuttiin sammuttamaan puutalokiinteistön paloa. Palo oli sammutettu kello 21.20. Cornwallin palo- ja pelastuspalvelun mukaan palon uskotaan syttyneen tahallaan. Aiheeseen liittyvät Internet-linkit Cornwall Fire and Rescue Service</w:t>
      </w:r>
    </w:p>
    <w:p>
      <w:r>
        <w:rPr>
          <w:b/>
        </w:rPr>
        <w:t xml:space="preserve">Yhteenveto</w:t>
      </w:r>
    </w:p>
    <w:p>
      <w:r>
        <w:t xml:space="preserve">Epäilty tuhopolttoisku on tuhonnut rakenteilla olleen talon Cornwallissa.</w:t>
      </w:r>
    </w:p>
    <w:p>
      <w:r>
        <w:rPr>
          <w:b/>
          <w:u w:val="single"/>
        </w:rPr>
        <w:t xml:space="preserve">Asiakirjan numero 8202</w:t>
      </w:r>
    </w:p>
    <w:p>
      <w:r>
        <w:t xml:space="preserve">Vuokrattu Lamborghini "ajettu epäsosiaalisesti" ennen M1-onnettomuutta</w:t>
      </w:r>
    </w:p>
    <w:p>
      <w:r>
        <w:t xml:space="preserve">Derbyshiren poliisin tieliikennepoliisiyksikkö kertoi, että Derbyn keskustassa tapahtuneesta ajosta tehtiin ilmoitus. Tämän jälkeen superauton kuljettaja kolaroi moottoritien etelään johtavalla ajoradalla liittymien 28 ja 29 välillä noin kello 22.40 BST sunnuntaina. "Siinä on talletus hyvin ja toden teolla menetetty", yksikkö vitsaili Twitterissä. Poliisi vahvisti myöhemmin, ettei kukaan loukkaantunut onnettomuudessa eikä ketään pidätetty. Seuraa BBC East Midlandsia Facebookissa, Twitterissä tai Instagramissa. Lähetä juttuideoita osoitteeseen eastmidsnews@bbc.co.uk.</w:t>
      </w:r>
    </w:p>
    <w:p>
      <w:r>
        <w:rPr>
          <w:b/>
        </w:rPr>
        <w:t xml:space="preserve">Yhteenveto</w:t>
      </w:r>
    </w:p>
    <w:p>
      <w:r>
        <w:t xml:space="preserve">Vuokrattu Lamborghini nähtiin ajettavan "epäsosiaalisesti", ennen kuin kuljettaja menetti autonsa hallinnan ja ajoi kolarin M1-tiellä, poliisi on kertonut.</w:t>
      </w:r>
    </w:p>
    <w:p>
      <w:r>
        <w:rPr>
          <w:b/>
          <w:u w:val="single"/>
        </w:rPr>
        <w:t xml:space="preserve">Asiakirjan numero 8203</w:t>
      </w:r>
    </w:p>
    <w:p>
      <w:r>
        <w:t xml:space="preserve">A338 Bournemouthin tietyömaa on asetettu juhlalliselle matkatauolle</w:t>
      </w:r>
    </w:p>
    <w:p>
      <w:r>
        <w:t xml:space="preserve">A338 Bournemouth Spur Roadin 22 miljoonan punnan arvoisen hankkeen ensimmäisen vaiheen on määrä valmistua 14. joulukuuta. Dorsetin neuvoston mukaan tie avataan uudelleen nelikaistaiseksi, mutta nopeusrajoitus on 40 mailia tunnissa, jotta "juhlapyhien aikana matkustaville olisi helpompaa". Toinen vaihe, jossa etelään johtava ajorata rakennetaan uudelleen, alkaa 4. tammikuuta. Työt, joita tehdään ympäri vuorokauden kuutena päivänä viikossa, on määrä saada päätökseen toukokuun lopussa.</w:t>
      </w:r>
    </w:p>
    <w:p>
      <w:r>
        <w:rPr>
          <w:b/>
        </w:rPr>
        <w:t xml:space="preserve">Yhteenveto</w:t>
      </w:r>
    </w:p>
    <w:p>
      <w:r>
        <w:t xml:space="preserve">Bournemouthiin johtavan pääväylän suuret tietyöt keskeytetään joulun ajaksi autoilijoiden auttamiseksi.</w:t>
      </w:r>
    </w:p>
    <w:p>
      <w:r>
        <w:rPr>
          <w:b/>
          <w:u w:val="single"/>
        </w:rPr>
        <w:t xml:space="preserve">Asiakirjan numero 8204</w:t>
      </w:r>
    </w:p>
    <w:p>
      <w:r>
        <w:t xml:space="preserve">Outlander-kirjailija Diana Gabaldon rakkaudestaan sarjakuviin</w:t>
      </w:r>
    </w:p>
    <w:p>
      <w:r>
        <w:t xml:space="preserve">Steven McKenzieBBC Skotlannin Ylämaan ja saarten toimittaja Gabaldonin äiti Jacqueline lähti opettamaan nuorta tyttöään lukemaan, kun tämä oli kolmevuotias. Walt Disneyn sarjakuvilla oli suuri merkitys näillä varhaisilla oppitunneilla. "Kirjojen joukossa, joita hän luki minulle ollessani kolmevuotias, oli sarjakuvia, ja jatkoin niiden lukemista aina parikymppiseksi asti", kirjailija kertoi tauolla kiertueellaan, jolla hän mainosti uutta kirjaansa Written In My Own Heart's Blood. Lyhyt opas Outlanderiin Romaanit ovat yksi monista kirjoista, jotka Diana Gabaldon on kirjoittanut. Hän on entinen yliopiston professori, jolla on kolme luonnontieteellistä tutkintoa ja joka on aiemmin kirjoittanut tieteellisiä artikkeleita tietokoneohjelmista. Outlander-sarjassa seurataan nuorta englantilaista Claire Beauchamp Randallia, joka toisen häämatkansa aikana Skotlannin ylängöillä siirtyy ajassa taaksepäin vuodesta 1946 vuoteen 1743. Gabaldon sai inspiraationsa aikamatkustustarinansa sijoittamiseen Skotlantiin katsottuaan uusintana 1960-luvun Doctor Who -jaksoa, jossa Patrick Troughton näytteli ajan herraa ja näyttelijä Frazer Hines hänen skotlantilaista, kilttiin pukeutunutta kumppaniaan. Written In My Own Hearts Blood on sarjan kahdeksas romaani. Yhdysvalloissa esitetään kirjoista sovitettua televisiosarjaa. Parikymppisenä Gabaldon siirtyi kirjojen kuluttamisesta tarinoiden käsikirjoittamiseen kirjoitettuaan ensin "hyvin töykeän" kirjeen sarjakuvien luojalle Del Connellille. Hän sanoi mm: "Olen lukenut sarjakuvianne viimeiset 25 vuotta, ja ne ovat muuttuneet yhä huonommiksi. En tiedä, pystynkö itse parempaan, mutta haluaisin yrittää'"." Huvittunut Connell pyysi Gabaldonia toimittamaan käsikirjoituksen, ja vaikka hän ei tilannut teosta, hän selitti, miten Gabaldon voisi parantaa sitä. Connell osti aloittelevan kirjailijan toisen käsikirjoitusyrityksen, ja kahden tai kolmen vuoden ajan hän kirjoitti tarinoita Aku Ankka- ja Mikki Hiiri -sarjakuviin. Toinen hahmoista, jonka Gabaldon otti hahmoikseen, oli skotlantilaista aksenttia käyttävä Roope Ankka-setä. Hän lopetti sarjakuvakäsikirjoitusten kirjoittamisen, kun Disney päätti julkaista vanhoja tarinoita uudelleen. Gabaldon sanoi: "Marvel Comics oli kuullut minusta ja kysyi, kirjoittaisinko heille. "Vaikka uskoin ehdottomasti Aku Ankkaan ja Roope Ankkaan, en uskonut Hämähäkkimieheen, joten en kirjoittanut Marvel Comicsille." Vuosia myöhemmin, kun Gabaldon oli neuvottelemassa Outlander-kirjojensa elokuvaoikeuksista, toimittaja Betsy Mitchell lähestyi häntä ja pyysi häntä kirjoittamaan samoihin hahmoihin perustuvan graafisen romaanin. Tuloksena oli The Exile. Vietnamilais-amerikkalainen taiteilija Hoang Nguyen kuvitti Gabaldonin tarinan. Kirjailija sanoi: "Hänellä on hyvin maalauksellinen tyyli, ja hän on erittäin taitava luomaan maisemia ja antamaan hahmoille erilaisia ilmeitä. Usein sarjakuvahahmoilla on muutama vakioilme - otsa kurtussa tai huutaen, kun he lähtevät taisteluun." Gabaldon haluaisi kirjoittaa toisenkin graafisen romaanin käsikirjoituksen, mutta sanoi, että lähivuosina on tarkoitus saada kirjoitettua vielä neljä kirjaa. Viimeisimmän kirjakiertueensa lähestyessä loppuaan hän tulee Invernessiin ja tekee matkan Culloden Moorille, jossa käytiin vuonna 1746 taistelu Bonnie Prince Charlien ja hallituksen armeijoiden välillä. Suuri osa Outlander-tarinoista sijoittuu 1700-luvulle. Gabaldon sanoi: "Olen käynyt Cullodenissa monta kertaa. Se on syvästi ahdistava paikka."</w:t>
      </w:r>
    </w:p>
    <w:p>
      <w:r>
        <w:rPr>
          <w:b/>
        </w:rPr>
        <w:t xml:space="preserve">Yhteenveto</w:t>
      </w:r>
    </w:p>
    <w:p>
      <w:r>
        <w:t xml:space="preserve">Yhdysvaltalainen kirjailija Diana Gabaldon kirjoittaa Outlander-kirjoja, joista on nyt tehty uusi tv-sarja Yhdysvalloissa. Skotlannissa sarjansa uusinta kirjaa mainostamassa käynyt nainen on kertonut BBC News Scotlandille, kuinka hän kirjoitti sarjakuvatarinoita Disneyn Roope Ankasta ja kuinka Iron Manin, Kapteeni Amerikan ja Guardians of the Galaxy -elokuvien kotimaa Marvel kosiskeli häntä.</w:t>
      </w:r>
    </w:p>
    <w:p>
      <w:r>
        <w:rPr>
          <w:b/>
          <w:u w:val="single"/>
        </w:rPr>
        <w:t xml:space="preserve">Asiakirjan numero 8205</w:t>
      </w:r>
    </w:p>
    <w:p>
      <w:r>
        <w:t xml:space="preserve">Devonin ja Cornwallin rikostutkijoiden pidätykset lisääntyvät</w:t>
      </w:r>
    </w:p>
    <w:p>
      <w:r>
        <w:t xml:space="preserve">Devonin ja Cornwallin poliisille annetut tiedot johtivat 323 pidätykseen huhtikuun 2011 ja maaliskuun 2012 välisenä aikana, mikä on 226 pidätystä enemmän kuin edellisvuoden 97 pidätystä. Kansallisesti poliisiviranomaisille toimitettujen tietojen määrä kasvoi 5 prosenttia. Tiedottajan mukaan pidätysten 233 prosentin kasvu Devonissa ja Cornwallissa oli kuitenkin yksi suurimmista Yhdistyneessä kuningaskunnassa. Crimestoppers-järjestö, jonka kautta yleisö voi antaa nimettömiä tietoja, totesi, että luvut osoittavat, että hyväntekeväisyysjärjestö tunnetaan yhä paremmin rikollisuuden torjuntaa tukevana järjestönä. Devonin ja Cornwallin Crimestoppers-järjestön puheenjohtaja Stephen Pearce sanoi olevansa tyytyväinen tuloksiin. "Tämä on myönteinen merkki vapaaehtoisten tekemästä työstä alueella", hän sanoi.</w:t>
      </w:r>
    </w:p>
    <w:p>
      <w:r>
        <w:rPr>
          <w:b/>
        </w:rPr>
        <w:t xml:space="preserve">Yhteenveto</w:t>
      </w:r>
    </w:p>
    <w:p>
      <w:r>
        <w:t xml:space="preserve">Hyväntekeväisyysjärjestön mukaan Devonissa ja Cornwallissa nimenomaan Crimestoppersin avulla pidätettyjen henkilöiden määrä kasvoi viime vuonna yli 200 prosenttia.</w:t>
      </w:r>
    </w:p>
    <w:p>
      <w:r>
        <w:rPr>
          <w:b/>
          <w:u w:val="single"/>
        </w:rPr>
        <w:t xml:space="preserve">Asiakirjan numero 8206</w:t>
      </w:r>
    </w:p>
    <w:p>
      <w:r>
        <w:t xml:space="preserve">Gwyneddin valtuusto kuulee 9 miljoonan punnan leikkausehdotuksista.</w:t>
      </w:r>
    </w:p>
    <w:p>
      <w:r>
        <w:t xml:space="preserve">Valtuuston kabinetti päätti kuulla ehdotuksista, joiden mukaan ilmainen kouluaamiainen saatetaan lakkauttaa ja kouluaterioiden hinta nostaa 3 puntaan. Urheilukeskuksia ja kirjastoja saatetaan joutua sulkemaan, jotta säästöt saataisiin aikaan seuraavien kahden vuoden aikana. Kuulemisen jälkeen yksityiskohtaisemmat ehdotukset esitetään koko valtuustolle.</w:t>
      </w:r>
    </w:p>
    <w:p>
      <w:r>
        <w:rPr>
          <w:b/>
        </w:rPr>
        <w:t xml:space="preserve">Yhteenveto</w:t>
      </w:r>
    </w:p>
    <w:p>
      <w:r>
        <w:t xml:space="preserve">Gwyneddin valtuusto harkitsee todennäköisesti yhteensä 9 miljoonan punnan leikkauspakettia.</w:t>
      </w:r>
    </w:p>
    <w:p>
      <w:r>
        <w:rPr>
          <w:b/>
          <w:u w:val="single"/>
        </w:rPr>
        <w:t xml:space="preserve">Asiakirjan numero 8207</w:t>
      </w:r>
    </w:p>
    <w:p>
      <w:r>
        <w:t xml:space="preserve">Jerseyssä HPV-rokotteen käyttöaste on korkein.</w:t>
      </w:r>
    </w:p>
    <w:p>
      <w:r>
        <w:t xml:space="preserve">Tohtori Susan Turnbullin mukaan 12- ja 13-vuotiaille tytöille tarkoitettu rokote auttaa ehkäisemään kohdunkaulan syöpää. Hän sanoi: "ja työskentelemme siihen suuntaan, mutta 92 prosenttia on erinomainen tulos. Englannissa 84,1 prosenttia tytöistä on ottanut rokotteen, joka otettiin käyttöön viisi vuotta sitten, kun Jerseyssä vastaava luku on 92 prosenttia, hän sanoi. Hänen mukaansa Jerseyn pitäisi olla ylpeä luvuista. Tohtori Turnbull sanoi, että rokotteen saaneiden tyttöjen on edelleen käytävä preparaattitesteissä, koska rokote suojaa vain 70 prosentilta viruskannoista. Hän sanoi kuitenkin, että tulossa on rokotteita, jotka kattavat useampia kantoja, ja lopulta kohdunkaulan seulonnat voivat jäädä menneisyyteen.</w:t>
      </w:r>
    </w:p>
    <w:p>
      <w:r>
        <w:rPr>
          <w:b/>
        </w:rPr>
        <w:t xml:space="preserve">Yhteenveto</w:t>
      </w:r>
    </w:p>
    <w:p>
      <w:r>
        <w:t xml:space="preserve">Jerseyssä on saaren terveydenhuoltoviranomaisen mukaan eniten ihmisen papilloomaviruksen (HPV) rokotteita koko Brittein saarilla.</w:t>
      </w:r>
    </w:p>
    <w:p>
      <w:r>
        <w:rPr>
          <w:b/>
          <w:u w:val="single"/>
        </w:rPr>
        <w:t xml:space="preserve">Asiakirjan numero 8208</w:t>
      </w:r>
    </w:p>
    <w:p>
      <w:r>
        <w:t xml:space="preserve">Häiriintyneet junayhteydet palaavat normaaliksi koko idässä</w:t>
      </w:r>
    </w:p>
    <w:p>
      <w:r>
        <w:t xml:space="preserve">Palveluja peruttiin ja aikatauluja muutettiin niinkin kaukana toisistaan kuin Norwichissa ja Lontoossa keskiviikkoillasta myöhään torstaiaamuun. Insinöörit työskentelivät läpi yön korjatakseen sähkölinjoja ja opastimia. Yksitoista vuoroa peruttiin ja kuusi muuta muutettiin, mukaan lukien Lontoon, Ipswichin ja Norwichin väliset junat. Ellen Rossitter National Express East Angliasta pahoitteli matkustajille aiheutuneita haittoja. National Express East Anglian mukaan monet matkustajat kärsivät keskiviikkoiltana matkojensa keskeytymisestä, koska ankara sää aiheutti ongelmia. Ongelmat jatkuivat aamulla.</w:t>
      </w:r>
    </w:p>
    <w:p>
      <w:r>
        <w:rPr>
          <w:b/>
        </w:rPr>
        <w:t xml:space="preserve">Yhteenveto</w:t>
      </w:r>
    </w:p>
    <w:p>
      <w:r>
        <w:t xml:space="preserve">Junaliikenne itäisellä alueella on palautunut normaaliksi sen jälkeen, kun Essexissä ilmenneiden ilmajohto- ja merkinanto-ongelmien aiheuttamat lähes 20 tuntia kestäneet häiriöt olivat ohi.</w:t>
      </w:r>
    </w:p>
    <w:p>
      <w:r>
        <w:rPr>
          <w:b/>
          <w:u w:val="single"/>
        </w:rPr>
        <w:t xml:space="preserve">Asiakirjan numero 8209</w:t>
      </w:r>
    </w:p>
    <w:p>
      <w:r>
        <w:t xml:space="preserve">£ 1m lotossa voittaja Rhondda Cynon Taf väittää palkinnon</w:t>
      </w:r>
    </w:p>
    <w:p>
      <w:r>
        <w:t xml:space="preserve">Camelot UK Lotteries Limited, joka hallinnoi kansallista lottoa, kertoi, että palkinto voitettiin EuroMillions Millionaire -arvonnassa 26. heinäkuuta. Yhtiön mukaan lisätietoja ei anneta, ellei voittaja halua julkisuutta. Tiedottajan mukaan on aina tärkeää, että pelaajat tarkistavat lippunsa, jotta he eivät jää paitsi voitosta.</w:t>
      </w:r>
    </w:p>
    <w:p>
      <w:r>
        <w:rPr>
          <w:b/>
        </w:rPr>
        <w:t xml:space="preserve">Yhteenveto</w:t>
      </w:r>
    </w:p>
    <w:p>
      <w:r>
        <w:t xml:space="preserve">Rhondda Cynon Tafin 1 miljoonan punnan lottovoittaja on ilmoittautunut lunastaakseen palkinnon.</w:t>
      </w:r>
    </w:p>
    <w:p>
      <w:r>
        <w:rPr>
          <w:b/>
          <w:u w:val="single"/>
        </w:rPr>
        <w:t xml:space="preserve">Asiakirjan numero 8210</w:t>
      </w:r>
    </w:p>
    <w:p>
      <w:r>
        <w:t xml:space="preserve">Kuvissa: Työntekijät yhdistyvät vapunpäivänä</w:t>
      </w:r>
    </w:p>
    <w:p>
      <w:r>
        <w:t xml:space="preserve">Joka vuosi 1. toukokuuta työntekijät ympäri maailmaa yhdistyvät ja kokoontuvat tukemaan ammattiliittojen perustamista ja parempia työoloja. Alun perin sosialististen, työväen ja kommunististen järjestöjen valitsema muistopäivä on levinnyt kaikkialle maailmaan. Valokuvat ovat tekijänoikeuden alaisia.</w:t>
      </w:r>
    </w:p>
    <w:p>
      <w:r>
        <w:rPr>
          <w:b/>
        </w:rPr>
        <w:t xml:space="preserve">Yhteenveto</w:t>
      </w:r>
    </w:p>
    <w:p>
      <w:r>
        <w:t xml:space="preserve">Toukokuu, joka on monien kansojen ikivanha kevätjuhla, on myös kansainvälinen työläisten päivä eli "työn päivä".</w:t>
      </w:r>
    </w:p>
    <w:p>
      <w:r>
        <w:rPr>
          <w:b/>
          <w:u w:val="single"/>
        </w:rPr>
        <w:t xml:space="preserve">Asiakirjan numero 8211</w:t>
      </w:r>
    </w:p>
    <w:p>
      <w:r>
        <w:t xml:space="preserve">Nainen kuoli, kaksi loukkaantui Conwy County -onnettomuudessa</w:t>
      </w:r>
    </w:p>
    <w:p>
      <w:r>
        <w:t xml:space="preserve">Poliisi tutkii asiaa sen jälkeen, kun hopeanvärinen Renault Clio ja musta Mercedes SLK törmäsivät yhteen A543-tiellä Pentrefoelasin lähellä hieman ennen kello 15:45 GMT lauantaina. Mercedeksen nelikymppinen naispuolinen matkustaja kuoli. Molemmat kuljettajat - toinen parikymppinen ja toinen nelikymppinen - vietiin sairaalaan Stoke-on-Trentissä elämänsä mullistavien vammojen vuoksi. Pohjois-Walesin poliisi vetoaa silminnäkijöihin.</w:t>
      </w:r>
    </w:p>
    <w:p>
      <w:r>
        <w:rPr>
          <w:b/>
        </w:rPr>
        <w:t xml:space="preserve">Yhteenveto</w:t>
      </w:r>
    </w:p>
    <w:p>
      <w:r>
        <w:t xml:space="preserve">Nainen on kuollut ja kaksi miestä loukkaantunut vakavasti Conwyn kreivikunnassa sijaitsevan kylän lähellä sattuneessa onnettomuudessa.</w:t>
      </w:r>
    </w:p>
    <w:p>
      <w:r>
        <w:rPr>
          <w:b/>
          <w:u w:val="single"/>
        </w:rPr>
        <w:t xml:space="preserve">Asiakirjan numero 8212</w:t>
      </w:r>
    </w:p>
    <w:p>
      <w:r>
        <w:t xml:space="preserve">BBC Cardiff Singer of the World keskeytetään "lääketieteellisen hätätilanteen" vuoksi.</w:t>
      </w:r>
    </w:p>
    <w:p>
      <w:r>
        <w:t xml:space="preserve">St David's Hall tyhjennettiin torstaina lääketieteelliseksi hätätapaukseksi kuvaillun tapahtuman jälkeen, ennen kuin se jatkui klo 20:30 BST. Laulupalkinnon finaali on yksi viikon esityksistä. Joka toinen vuosi järjestettävä kilpailu, johon osallistuu laulajia eri puolilta maailmaa, käynnistettiin salin avajaisten kunniaksi vuonna 1983. BBC:n tiedottaja sanoi: "Yleisön jäsenen huonovointisuuden vuoksi tämän illan konsertti ja lähetykset viivästyivät." Mezzosopraano Catriona Morison kruunattiin edellisen kilpailun voittajaksi kaksi vuotta sitten.</w:t>
      </w:r>
    </w:p>
    <w:p>
      <w:r>
        <w:rPr>
          <w:b/>
        </w:rPr>
        <w:t xml:space="preserve">Yhteenveto</w:t>
      </w:r>
    </w:p>
    <w:p>
      <w:r>
        <w:t xml:space="preserve">BBC:n Cardiffin Singer of the World -konsertti keskeytettiin puoleksitoista tunniksi sen jälkeen, kun eräs yleisön jäsen sairastui.</w:t>
      </w:r>
    </w:p>
    <w:p>
      <w:r>
        <w:rPr>
          <w:b/>
          <w:u w:val="single"/>
        </w:rPr>
        <w:t xml:space="preserve">Asiakirjan numero 8213</w:t>
      </w:r>
    </w:p>
    <w:p>
      <w:r>
        <w:t xml:space="preserve">Vietnamin ja Yhdysvaltojen suhteet: Mitä vietnamilaiset sanovat</w:t>
      </w:r>
    </w:p>
    <w:p>
      <w:r>
        <w:t xml:space="preserve">Nga PhamHanoissa Hoang Thi Lieu, 21, matkatoimiston työntekijä, Hai Duongin maakunnasta "Vietnamin normalisoitua suhteet Yhdysvaltoihin monet amerikkalaiset vierailevat ja työskentelevät Vietnamissa. Työskentelen matkailualalla, ja pidän amerikkalaisista turisteista paljon. Useimmat heistä ovat todella kohteliaita ja kiinnostuneita maastamme. Jotkut jopa tulevat tänne ilmaisemaan pahoittelunsa Vietnamin sodan vuoksi, joten he yrittävät olla erityisen ystävällisiä meitä kohtaan. Meillä on paljon opittavaa amerikkalaisilta." Nguyen Vien, 66, kirjailija, Ho Chi Minh Citystä "Minulle amerikkalaisessa kulttuurissa on kyse ennen kaikkea farkuista. Ne ovat mukavat, siistit ja monipuoliset. Käytän farkkuja useimmiten. Amerikkalaiset ovat myös opettaneet meille, miten olla käytännöllisiä. En siis enää mieti asioita, vaan katson tulevaisuuteen. Ja nyt, kun tapaan ystäväni aamukahvilla, jaamme laskun sen sijaan, että yksi maksaisi kaiken. Hyvin amerikkalaista, luulisin... " Nguyen Thuy Duong, 45, liikenainen, Ho Chi Minh City "Siitä lähtien, kun KFC avattiin Vietnamissa, siitä tuli lasteni suosikki. Poikani, joka on nyt 13-vuotias, valitsisi sen vietnamilaisen keittiön sijaan milloin tahansa. Hän pitää siitä paitsi siksi, että ruoka on maukasta, myös siksi, että hän voi leikkiä ravintolan leikkialueella ja kerätä tarroja. Yritän rajoittaa sen yhteen käyntiin viikossa ja herkutteluun lapsilleni." Le Hoang Giang, 67, entinen poliisi, Hanoi "Mielestäni Vietnamin uusi politiikka, joka koskee avautumista ja ystävystymistä muiden maiden ja erityisesti Yhdysvaltojen kanssa, on hyvin viisasta. Ennen pidimme kapitalistisia yhteiskuntia moraalisesti tyhjinä, mutta Amerikka on itse asiassa suuri sivilisaatio, jolla on hieno kulttuuri. Näin voimakas liittolainen on hyvä asia." Vu Thi Kieu Oanh, 22, myyjä, Quang Ninhin maakunnasta "Rakastan Hollywood-elokuvia. Katson niin monia. Minulla on monia idoleita yhdysvaltalaisten elokuvatähtien joukossa, erityisesti Angelina Jolie. Hän on niin kaunis. Haluan itse asiassa mennä naimisiin amerikkalaisen miehen kanssa!"</w:t>
      </w:r>
    </w:p>
    <w:p>
      <w:r>
        <w:rPr>
          <w:b/>
        </w:rPr>
        <w:t xml:space="preserve">Yhteenveto</w:t>
      </w:r>
    </w:p>
    <w:p>
      <w:r>
        <w:t xml:space="preserve">Neljä vuosikymmentä Vietnamin sodan päättymisen jälkeen Yhdysvallat on suurin vietnamilaisten hyödykkeiden tuoja, ja vietnamilaiset ovat Yhdysvaltojen kahdeksanneksi suurin ulkomaalainen opiskelijayhteisö. Vietnamin parlamentin puheenjohtajan Nguyen Sinh Hungin tämän viikonlopun Yhdysvaltain-vierailu heijastaa näiden kahden entisen vihollisen poliittisten siteiden syvenemistä viime vuosikymmenen aikana. Tavalliset vietnamilaiset tiivistävät, miten 10 vuotta kestäneet vastavuoroiset huippukokoukset ovat muuttaneet heidän käsitystään vanhasta vihollisestaan.</w:t>
      </w:r>
    </w:p>
    <w:p>
      <w:r>
        <w:rPr>
          <w:b/>
          <w:u w:val="single"/>
        </w:rPr>
        <w:t xml:space="preserve">Asiakirjan numero 8214</w:t>
      </w:r>
    </w:p>
    <w:p>
      <w:r>
        <w:t xml:space="preserve">Gloucesterin jätteenpolttolaitoksen työt "alkavat ensi kesänä".</w:t>
      </w:r>
    </w:p>
    <w:p>
      <w:r>
        <w:t xml:space="preserve">Javelin Parkin hanke on viivästynyt kolme vuotta, koska kampanjoijat ovat esittäneet useita oikeudellisia haasteita. Gloucestershiren kreivikunnanvaltuuston konservatiivinen kabinetti hyväksyi yksimielisesti tarkistetun sopimuksen, jonka mukaan Urbaser Balfour Beatty voi rakentaa laitoksen. Sen odotetaan avautuvan vuonna 2019. Valtiosihteeri hyväksyi hankkeen suunnitelmat tammikuussa julkisen kuulemisen jälkeen, vaikka Gloucestershiren kreivikunnanvaltuusto oli aiemmin hylännyt suunnitelmat. Stroudin piirineuvosto teki heinäkuussa uuden oikeudellisen haasteen korkeimmassa oikeudessa, mutta päätöstä ei onnistuttu kumoamaan.</w:t>
      </w:r>
    </w:p>
    <w:p>
      <w:r>
        <w:rPr>
          <w:b/>
        </w:rPr>
        <w:t xml:space="preserve">Yhteenveto</w:t>
      </w:r>
    </w:p>
    <w:p>
      <w:r>
        <w:t xml:space="preserve">Gloucesterin lähellä sijaitsevan 500 miljoonan punnan jätteenpolttolaitoksen työt alkavat ensi kesänä, kun maakuntaneuvosto äänesti sen puolesta, että rakennuttaja voi aloittaa rakennustyöt.</w:t>
      </w:r>
    </w:p>
    <w:p>
      <w:r>
        <w:rPr>
          <w:b/>
          <w:u w:val="single"/>
        </w:rPr>
        <w:t xml:space="preserve">Asiakirjan numero 8215</w:t>
      </w:r>
    </w:p>
    <w:p>
      <w:r>
        <w:t xml:space="preserve">Bristolin sataman rannalla sijaitsevan kerrostalosuunnitelman hylkääminen</w:t>
      </w:r>
    </w:p>
    <w:p>
      <w:r>
        <w:t xml:space="preserve">Bristol Civic Society oli vastustanut korttelia, joka olisi rakennettu Millennium Promenadelle. Seuran edustajan John Frenklen mukaan rakennus oli liian suuri ja olisi ollut liian voimakas. Keskiviikkona kokoontunut valtuuston kehitysvalvontakomitea hylkäsi suunnitelman, koska se ei sopinut paikkaan.</w:t>
      </w:r>
    </w:p>
    <w:p>
      <w:r>
        <w:rPr>
          <w:b/>
        </w:rPr>
        <w:t xml:space="preserve">Yhteenveto</w:t>
      </w:r>
    </w:p>
    <w:p>
      <w:r>
        <w:t xml:space="preserve">Kaupunginvaltuusto on hylännyt Bristolin sataman rantaan suunnitellun 177 uuden asunnon korttelin.</w:t>
      </w:r>
    </w:p>
    <w:p>
      <w:r>
        <w:rPr>
          <w:b/>
          <w:u w:val="single"/>
        </w:rPr>
        <w:t xml:space="preserve">Asiakirjan numero 8216</w:t>
      </w:r>
    </w:p>
    <w:p>
      <w:r>
        <w:t xml:space="preserve">Päällysteen uusiminen sulkee Mansaaren tien kolmeksi viikoksi</w:t>
      </w:r>
    </w:p>
    <w:p>
      <w:r>
        <w:t xml:space="preserve">Ohjelmaa toteutetaan Ballabegin ja Colbyn välisellä tiellä 5. syyskuuta asti. Tie suljetaan välillä Cronk y Thatcher to Ronague Road, Ballabeg, klo 09:15 BST ja 17:00 BST välisenä aikana. Hallituksen infrastruktuuriministeri Phil Gawne sanoi, että työllä korjataan tien ja jalkakäytävien "huonoa kuntoa".</w:t>
      </w:r>
    </w:p>
    <w:p>
      <w:r>
        <w:rPr>
          <w:b/>
        </w:rPr>
        <w:t xml:space="preserve">Yhteenveto</w:t>
      </w:r>
    </w:p>
    <w:p>
      <w:r>
        <w:t xml:space="preserve">Mansaaren eteläosassa sijaitseva päätie on suljettu kolmen viikon ajan virka-aikana päällystys- ja kuivatustöiden vuoksi.</w:t>
      </w:r>
    </w:p>
    <w:p>
      <w:r>
        <w:rPr>
          <w:b/>
          <w:u w:val="single"/>
        </w:rPr>
        <w:t xml:space="preserve">Asiakirjan numero 8217</w:t>
      </w:r>
    </w:p>
    <w:p>
      <w:r>
        <w:t xml:space="preserve">Wrexhamin murhatutkinta, kun mies löydettiin kuolleena kotoaan</w:t>
      </w:r>
    </w:p>
    <w:p>
      <w:r>
        <w:t xml:space="preserve">Terence Edwards löydettiin kuolleena kotoaan Pont Wenistä, Wrexhamista, noin kello 19.00 BST 1. kesäkuuta, kertoo Pohjois-Walesin poliisi. Kuolemanjälkeisissä testeissä todettiin, että Edwards kuoli päävammaan, poliisi kertoi. Poliisi kehotti kaikkia, jotka kävivät Edwardsin kotona 29. toukokuuta ja 1. kesäkuuta kello 21:00 välisenä aikana, ilmoittautumaan. Edwardsin perheelle on ilmoitettu asiasta.</w:t>
      </w:r>
    </w:p>
    <w:p>
      <w:r>
        <w:rPr>
          <w:b/>
        </w:rPr>
        <w:t xml:space="preserve">Yhteenveto</w:t>
      </w:r>
    </w:p>
    <w:p>
      <w:r>
        <w:t xml:space="preserve">Murhatutkinta on aloitettu sen jälkeen, kun 60-vuotias mies löydettiin kuolleena kotoaan Wrexhamissa.</w:t>
      </w:r>
    </w:p>
    <w:p>
      <w:r>
        <w:rPr>
          <w:b/>
          <w:u w:val="single"/>
        </w:rPr>
        <w:t xml:space="preserve">Asiakirjan numero 8218</w:t>
      </w:r>
    </w:p>
    <w:p>
      <w:r>
        <w:t xml:space="preserve">Nottinghamin miestä syytetään törmäyksen aiheuttamasta murhayrityksestä</w:t>
      </w:r>
    </w:p>
    <w:p>
      <w:r>
        <w:t xml:space="preserve">Nottinghamilainen Zahier Bashir, 41, pidätettiin sen jälkeen, kun kaksi naista loukkaantui Sherwoodissa sunnuntaina. Häntä syytettiin myös törkeästä ruumiinvammantuottamuksesta, vaarallisesta ajamisesta, hyökkäysaseen hallussapidosta ja lähestymiskiellon rikkomisesta. Valley Roadilla asuva Bashir saapuu Nottinghamin kruununoikeuteen 30. huhtikuuta.</w:t>
      </w:r>
    </w:p>
    <w:p>
      <w:r>
        <w:rPr>
          <w:b/>
        </w:rPr>
        <w:t xml:space="preserve">Yhteenveto</w:t>
      </w:r>
    </w:p>
    <w:p>
      <w:r>
        <w:t xml:space="preserve">Mies on saapunut oikeuden eteen syytettynä murhayrityksestä Nottinghamissa tapahtuneen törmäyksen ja sitä seuranneen pahoinpitelyn vuoksi.</w:t>
      </w:r>
    </w:p>
    <w:p>
      <w:r>
        <w:rPr>
          <w:b/>
          <w:u w:val="single"/>
        </w:rPr>
        <w:t xml:space="preserve">Asiakirjan numero 8219</w:t>
      </w:r>
    </w:p>
    <w:p>
      <w:r>
        <w:t xml:space="preserve">Valtava kokaiinisaalis takavarikoitu Air Francen koneessa Pariisissa</w:t>
      </w:r>
    </w:p>
    <w:p>
      <w:r>
        <w:t xml:space="preserve">Huumeet löydettiin 30 matkalaukkuun pakattuina 11. syyskuuta, mutta operaatio paljastui lauantaina. Ranskan sisäministeri Manuel Valls sanoi, että kyseessä oli suurin Pariisin alueella koskaan tehty huumausainesaalis. Vallsin mukaan kuusi henkilöä pidätettiin, ja heitä syytetään kansainvälisen huumeiden salakuljetusringin jäseniksi. Viranomaiset sanovat uskovansa, että huumeet oli tarkoitettu myytäviksi Ranskassa ja että niiden arvo oli 200 miljoonaa euroa (169 miljoonaa puntaa, 270 miljoonaa dollaria). Air Francen lento tuli Caracasista. Kokaiinia sisältäviä matkalaukkuja ei tiettävästi ollut rekisteröity kenellekään matkustajalle.</w:t>
      </w:r>
    </w:p>
    <w:p>
      <w:r>
        <w:rPr>
          <w:b/>
        </w:rPr>
        <w:t xml:space="preserve">Yhteenveto</w:t>
      </w:r>
    </w:p>
    <w:p>
      <w:r>
        <w:t xml:space="preserve">Ranskan viranomaisten mukaan Pariisin Charles de Gaullen lentoaseman poliisi on takavarikoinut 1,3 tonnia puhdasta kokaiinia Air Francen lennolla Venezuelasta.</w:t>
      </w:r>
    </w:p>
    <w:p>
      <w:r>
        <w:rPr>
          <w:b/>
          <w:u w:val="single"/>
        </w:rPr>
        <w:t xml:space="preserve">Asiakirjan numero 8220</w:t>
      </w:r>
    </w:p>
    <w:p>
      <w:r>
        <w:t xml:space="preserve">Covid Skotlannissa: Syyttäjät tutkivat seitsemää hoitokodin kuolemantapausta</w:t>
      </w:r>
    </w:p>
    <w:p>
      <w:r>
        <w:t xml:space="preserve">Tor Na Dee Care Home -hoitokodissa tapahtuneita kuolemantapauksia tutkii Crown Officen Covid-19 Deaths Investigation Team. BBC Scotland paljasti viime viikolla, että yksikkö tutkii lähes 500 tapausta Skotlannin hoitokodeissa. Crown Officen tiedottaja sanoi: "Perheet pidetään ajan tasalla kaikista merkittävistä tapahtumista." Milltimberissä sijaitsevaa hoitokotia ylläpitää Care UK, jota on pyydetty kommentoimaan.</w:t>
      </w:r>
    </w:p>
    <w:p>
      <w:r>
        <w:rPr>
          <w:b/>
        </w:rPr>
        <w:t xml:space="preserve">Yhteenveto</w:t>
      </w:r>
    </w:p>
    <w:p>
      <w:r>
        <w:t xml:space="preserve">Syyttäjät tutkivat seitsemän asukkaan kuolemaa Aberdeenissa sijaitsevassa hoitokodissa.</w:t>
      </w:r>
    </w:p>
    <w:p>
      <w:r>
        <w:rPr>
          <w:b/>
          <w:u w:val="single"/>
        </w:rPr>
        <w:t xml:space="preserve">Asiakirjan numero 8221</w:t>
      </w:r>
    </w:p>
    <w:p>
      <w:r>
        <w:t xml:space="preserve">Mies ja yritys syytteessä maatilan seinän sortumasta aiheutuneista kuolemantapauksista</w:t>
      </w:r>
    </w:p>
    <w:p>
      <w:r>
        <w:t xml:space="preserve">Peter Walker, 53, Blackburnista, West Lothianista, ja Paul Henderson, 48, Grangemouthista, kuolivat, kun seinä Myreheadin maatilalla Whitecrossissa romahti. Syytteet ovat seurausta Skotlannin poliisin ja Health and Safety Executiven yhteisestä tutkinnasta. Kaksi muuta miestä loukkaantui vakavasti toukokuussa 2019 sattuneessa tapahtumassa.</w:t>
      </w:r>
    </w:p>
    <w:p>
      <w:r>
        <w:rPr>
          <w:b/>
        </w:rPr>
        <w:t xml:space="preserve">Yhteenveto</w:t>
      </w:r>
    </w:p>
    <w:p>
      <w:r>
        <w:t xml:space="preserve">Yritystä ja 60-vuotiasta miestä syytetään kahden Falkirkin lähellä sijaitsevalla työmaalla työskennelleen miehen kuolemasta.</w:t>
      </w:r>
    </w:p>
    <w:p>
      <w:r>
        <w:rPr>
          <w:b/>
          <w:u w:val="single"/>
        </w:rPr>
        <w:t xml:space="preserve">Asiakirjan numero 8222</w:t>
      </w:r>
    </w:p>
    <w:p>
      <w:r>
        <w:t xml:space="preserve">Yleislääkärin vastaanotot "tarvitsevat lihavuuden asiantuntijoita</w:t>
      </w:r>
    </w:p>
    <w:p>
      <w:r>
        <w:t xml:space="preserve">Professori Tony Leeds, lihavuusasiantuntija, Central Middlesex Hospital Britannian lihavuusepidemian vaikutukset kasvavat jatkuvasti, ja niin kasvavat myös kustannukset, sekä inhimilliset että taloudelliset. Lihavuus maksaa nykyään NHS:lle noin 4,2 miljardia puntaa vuodessa ja laajemmalle taloudelle pelottavia 16 miljardia puntaa. Britannian on kohdattava tosiasiat - vaikka ennaltaehkäisy on elintärkeää, meillä ei ole sitä ylellisyyttä, että voisimme ennakoida jotain tulevaa ongelmaa. Välitön haaste on auttaa niitä, joiden terveys on jo nyt suoraan uhattuna. "Se ei ole heidän syynsä" Näen tämän tragedian koko kirjon työssäni liikalihavuusklinikoilla Central Middlesexin ja Whittingtonin sairaaloissa. Minulla on potilaita, jotka ovat useita kiviä ylipainoisia ja diabeteksen vaivaamia, ja potilaita, jotka ovat jopa 60-kiloisia (381 kg) ja odottavat leikkausta. Jos todellista apua olisi enemmän saatavilla perusterveydenhuollossa, vähemmän potilaita pääsisi minun ja kollegojeni luo erikoissairaanhoidon keskuksiin. Ison-Britannian lihavuuden hoito voitaisiin hoitaa perusterveydenhuollossa, jos siihen olisi riittävät resurssit, mutta muutamaa poikkeusta lukuun ottamatta terveydenhuollon ammattilaiset myöntävät, etteivät he ole ammattitaitoisia lihavuuden hoidossa. Se ei ole heidän vikansa - useimmilla käytännön sairaanhoitajilla ja yleislääkäreillä ei yksinkertaisesti ole koskaan ollut nykypäivän tarpeita vastaavia erikoistaitoja ja -tietoja. Royal College of Physiciansin hiljattain julkaisemassa raportissa selvitettiin, millaisia taitoja ja tietoja terveydenhuollon ammattilaiset tarvitsevat lihavuuden hallintaan, ja nyt meidän on muutettava teoria käytännöksi. Tämä lihavuuden hallintaa koskeva koulutus puuttuu suurelta osin useimmista yleislääkärikoulutusohjelmista. Lyhyesti sanottuna yleislääkäreillä on hyvät valmiudet hoitaa lihavuuden seurauksia lääkkeillä, mutta ei ydinongelmaa - itse painonnousua. Missä on tahto? Jos potilas siis pyytää apua paino-ongelmaan, useimmilla yleislääkäreillä ei ole juuri muuta tarjottavaa kuin perinteinen ruokavalio, jos potilaan on laihdutettava 10-15 kiloa (4,5-6,8 kg), tai lähete leikkaukseen, jos on tarpeen laihduttaa esimerkiksi yli viisi kiloa (31 kg). Useimmat yleislääkärit eivät pysty auttamaan niitä 13 miljoonaa brittiläistä, joiden laihdutustarve on 15 kilon ja viiden kiven välillä. Haluaisin, että kaikki lääkärit, sairaanhoitajat ja farmaseutit koulutettaisiin lihavuuden hallintaan osana heidän peruskoulutustaan. Lisäksi jokaisella yleislääkärillä on oltava täysin rahoitettu "lihavuusryhmä", jossa nimetty yleislääkäri toimii päivittäisen painonhallinnan "johtajana". Olisi myös oltava täysin integroitu kansallinen järjestelmä, joka tarjoaa leikkauksia niitä tarvitseville, mutta myös riittävästi tukea niille, jotka eivät ole siihen oikeutettuja. Potilaat olisi ohjattava sopivien ruokavalio-ohjelmien pariin, vaikka ne olisivat kaupallisia. Ammattilaisten tahto on olemassa. Royal College of General Practitionersin puheenjohtaja Clare Gerada on todennut, että yleislääkärit suhtautuisivat myönteisesti jäsenneltyyn lähestymistapaan tähän valtavaan taakkaan, mutta siihen olisi saatava riittävästi rahoitusta ja resursseja. Royal College of Nursing on valmis kehittämään ja toteuttamaan koulutusohjelmia. Tarvitsemme poliittista tahtoa, joka alkaa täydellisestä terveystaloudellisesta analyysistä, jossa selvitetään tehokkaan painonhallinnan kustannukset ja hyödyt diabeteksessa ja muissa sairauksissa, joissa liikalihavuus on merkittävä tekijä. Uskon, että pelkästään tämä tuottaisi vakuuttavia - ja mahdollisesti henkeäsalpaavia - tuloksia. Tarvitsemme myös kliinisiä tutkimuksia, jotta voimme tuottaa erilaisia näyttöön perustuvia perusterveydenhuollon ratkaisuja, jotka ovat todistetusti kustannustehokkaita. Lihavuus on maailmanlaajuinen ongelma, ja vain harvat maat ovat löytäneet todella tehokkaita ratkaisuja. Kuka nyt ottaa tässä asiassa johtoaseman Yhdistyneessä kuningaskunnassa?</w:t>
      </w:r>
    </w:p>
    <w:p>
      <w:r>
        <w:rPr>
          <w:b/>
        </w:rPr>
        <w:t xml:space="preserve">Yhteenveto</w:t>
      </w:r>
    </w:p>
    <w:p>
      <w:r>
        <w:t xml:space="preserve">Lihavuuteen liittyvät ongelmat vaikuttavat yhä useammin briteihin, mutta yleislääkärit ja heidän kollegansa perusterveydenhuollossa kamppailevat tehokkaiden ratkaisujen tarjoamisen kanssa, sanoo lihavuuden asiantuntija, professori Tony Leeds. Tämänviikkoisessa Scrubbing Up -lehdessä hän kehottaa perustamaan "lihavuuden hoitoon erikoistuneiden yleislääkäreiden, sairaanhoitajien ja ravitsemusterapeuttien armeijan" - tiimin jokaiseen vastaanotolle - joiden tehtävänä olisi torjua epidemiaa.</w:t>
      </w:r>
    </w:p>
    <w:p>
      <w:r>
        <w:rPr>
          <w:b/>
          <w:u w:val="single"/>
        </w:rPr>
        <w:t xml:space="preserve">Asiakirjan numero 8223</w:t>
      </w:r>
    </w:p>
    <w:p>
      <w:r>
        <w:t xml:space="preserve">Kuolemaan johtaneen A9-onnettomuuden kuorma-auton kuljettaja nimetty William Cormackiksi</w:t>
      </w:r>
    </w:p>
    <w:p>
      <w:r>
        <w:t xml:space="preserve">William Cormack, joka tunnettiin myös nimellä Bruce, oli 41-vuotias ja kotoisin Durranista Thurson läheltä. Onnettomuus tapahtui noin kello 23.18 ja sulki tien useiksi tunneiksi. Onnettomuus viivästytti Skotlannin itsenäisyysäänestyksen äänestyslippujen toimittamista kaukaisesta pohjoisesta Dingwallissa pidettävään ääntenlaskentaan. Osa kaukana pohjoisessa sijaitsevien äänestyspaikkojen vaaliuurnista vietiin Dingwalliin pitkän kiertotien kautta Melvichin kautta. Aiheeseen liittyvät Internet-linkit Skotlannin poliisi</w:t>
      </w:r>
    </w:p>
    <w:p>
      <w:r>
        <w:rPr>
          <w:b/>
        </w:rPr>
        <w:t xml:space="preserve">Yhteenveto</w:t>
      </w:r>
    </w:p>
    <w:p>
      <w:r>
        <w:t xml:space="preserve">Poliisi on nimennyt myöhään viime torstai-iltana A9-tiellä Berriedale Braesin lähellä Caithnessissä kolaroinut kuorma-auton kuljettajan.</w:t>
      </w:r>
    </w:p>
    <w:p>
      <w:r>
        <w:rPr>
          <w:b/>
          <w:u w:val="single"/>
        </w:rPr>
        <w:t xml:space="preserve">Asiakirjan numero 8224</w:t>
      </w:r>
    </w:p>
    <w:p>
      <w:r>
        <w:t xml:space="preserve">Poika, 17, syytetty Jamie Brownin Halifaxin puukotuksesta kuolemantapauksessa</w:t>
      </w:r>
    </w:p>
    <w:p>
      <w:r>
        <w:t xml:space="preserve">Myös 17-vuotias Jamie Brown kuoli hyökättyään kimppuunsa East Park Roadilla Ovendenin kaupunginosassa 27. lokakuuta. Pojan, jonka nimeä ei voida mainita oikeudellisista syistä, on määrä tulla Bradfordin tuomareiden eteen maanantaina. West Yorkshiren poliisin mukaan viisi muuta henkilöä, jotka pidätettiin tapauksen yhteydessä, ovat edelleen takuita vastaan vapaalla jalalla.</w:t>
      </w:r>
    </w:p>
    <w:p>
      <w:r>
        <w:rPr>
          <w:b/>
        </w:rPr>
        <w:t xml:space="preserve">Yhteenveto</w:t>
      </w:r>
    </w:p>
    <w:p>
      <w:r>
        <w:t xml:space="preserve">17-vuotiasta poikaa on syytetty murhasta sen jälkeen, kun teini-ikäinen oli puukotettu kuoliaaksi Halifaxissa.</w:t>
      </w:r>
    </w:p>
    <w:p>
      <w:r>
        <w:rPr>
          <w:b/>
          <w:u w:val="single"/>
        </w:rPr>
        <w:t xml:space="preserve">Asiakirjan numero 8225</w:t>
      </w:r>
    </w:p>
    <w:p>
      <w:r>
        <w:t xml:space="preserve">DUP:n kaupunginvaltuutettu joutuu syytteeseen seksuaalisesta väkivallasta</w:t>
      </w:r>
    </w:p>
    <w:p>
      <w:r>
        <w:t xml:space="preserve">Ballymoneysta, Antrimin kreivikunnasta kotoisin olevaa Ian Stevensonia syytetään seksuaalisesta hyväksikäytöstä. DUP:n tiedottaja sanoi, että "Cllr Stevensonin jäsenyys on keskeytetty, kunnes oikeusjuttu on ratkaistu".</w:t>
      </w:r>
    </w:p>
    <w:p>
      <w:r>
        <w:rPr>
          <w:b/>
        </w:rPr>
        <w:t xml:space="preserve">Yhteenveto</w:t>
      </w:r>
    </w:p>
    <w:p>
      <w:r>
        <w:t xml:space="preserve">DUP:n kaupunginvaltuutettu on pidätetty virantoimituksesta "oikeusjutun lopputulosta odotellessa", puolue on vahvistanut.</w:t>
      </w:r>
    </w:p>
    <w:p>
      <w:r>
        <w:rPr>
          <w:b/>
          <w:u w:val="single"/>
        </w:rPr>
        <w:t xml:space="preserve">Asiakirjan numero 8226</w:t>
      </w:r>
    </w:p>
    <w:p>
      <w:r>
        <w:t xml:space="preserve">HMP Hewellin vanki "vapautettu vahingossa</w:t>
      </w:r>
    </w:p>
    <w:p>
      <w:r>
        <w:t xml:space="preserve">Anthony Douglas vapautettiin keskiviikkona Redditchin lähellä sijaitsevasta Hewellin vankilasta toisen tuomionsa suorittaneen rikoksentekijän sijasta. Parikymppinen, alun perin Burton upon Trentistä kotoisin oleva Douglas pidätettiin torstaina sen jälkeen, kun poliisille oli ilmoitettu virheestä. Hän on nyt takaisin vankilassa. Vankeinhoitolaitos ilmoitti aloittaneensa tutkinnan. "Suhtaudumme yleisön suojeluun erittäin vakavasti, ja tämäntyyppiset tapaukset ovat hyvin harvinaisia mutta valitettavia", tiedottaja sanoi. Oikeusministeriö kieltäytyi vahvistamasta, kuinka kauan Douglasin tuomiota oli jäljellä tai mitä yksityiskohtia hänen tuomiostaan oli kerrottu.</w:t>
      </w:r>
    </w:p>
    <w:p>
      <w:r>
        <w:rPr>
          <w:b/>
        </w:rPr>
        <w:t xml:space="preserve">Yhteenveto</w:t>
      </w:r>
    </w:p>
    <w:p>
      <w:r>
        <w:t xml:space="preserve">Eräs vanki vapautettiin erehdyksessä, koska hänellä oli sama sukunimi kuin vapautettavaksi aiotulla vangilla, on käynyt ilmi.</w:t>
      </w:r>
    </w:p>
    <w:p>
      <w:r>
        <w:rPr>
          <w:b/>
          <w:u w:val="single"/>
        </w:rPr>
        <w:t xml:space="preserve">Asiakirjan numero 8227</w:t>
      </w:r>
    </w:p>
    <w:p>
      <w:r>
        <w:t xml:space="preserve">Poliisi tutkii Tata Steelin "kriittistä" loukkaantumistapausta</w:t>
      </w:r>
    </w:p>
    <w:p>
      <w:r>
        <w:t xml:space="preserve">Mies, jonka uskotaan jääneen loukkuun, lennätettiin Cardiffin Walesin yliopistolliseen sairaalaan, jossa hänen tilansa on edelleen kriittinen. Tata sanoi, että teräksen tuotanto jatkuu, mutta "kaikki tehtaalla työskentelevät ajattelevat kollegaansa". Tiedottaja sanoi: "Työskentelemme yhdessä terveys- ja turvallisuusviranomaisen kanssa." Tapahtumasta ei ole annettu lisätietoja, mutta Etelä-Walesin poliisi kuvailee sitä "vakavaksi". Ambulanssipalvelu kertoi, että se kutsuttiin tehtaalle kello 16.50 BST. Tatan tiedottaja lisäsi: "Voin vahvistaa, että sattui välikohtaus, joka koski yhtä henkilöä. Hänet kuljetettiin sairaalaan saamaan hoitoa. "Asiaa tutkitaan parhaillaan. Tapaus sattui Port Talbotin terästehtaalla."</w:t>
      </w:r>
    </w:p>
    <w:p>
      <w:r>
        <w:rPr>
          <w:b/>
        </w:rPr>
        <w:t xml:space="preserve">Yhteenveto</w:t>
      </w:r>
    </w:p>
    <w:p>
      <w:r>
        <w:t xml:space="preserve">Poliisin ja työterveys- ja työturvallisuustutkinnan yhteinen tutkinta jatkuu Port Talbotissa sijaitsevalla Tatan terästehtaalla sattuneesta välikohtauksesta, jossa mies loukkaantui vakavasti.</w:t>
      </w:r>
    </w:p>
    <w:p>
      <w:r>
        <w:rPr>
          <w:b/>
          <w:u w:val="single"/>
        </w:rPr>
        <w:t xml:space="preserve">Asiakirjan numero 8228</w:t>
      </w:r>
    </w:p>
    <w:p>
      <w:r>
        <w:t xml:space="preserve">Eastoke Pointin rannikkopuolustusjärjestelmä alkaa</w:t>
      </w:r>
    </w:p>
    <w:p>
      <w:r>
        <w:t xml:space="preserve">Eastern Solent Coastal Partnership ja Havant Borough Council haluavat minimoida tulvariskit tekemällä töitä Eastoke Pointissa Hayling Islandilla. He ilmoittivat, että valmistelut alueella alkavat, ja rakentaminen alkaa toukokuussa ja päättyy lokakuussa. Projektipäällikkö Marc Bryan sanoi, että häiriöt olisivat mahdollisimman vähäisiä. Rannan tason nostamiseen käytetään yli 35 000 tonnia tuotua rantamateriaalia. Valmistuttuaan 650 metrin pituinen kalteva kalliopenger ulottuu Nutbourne Roadilta ja Bosemere Roadilta sekä Sandy Pointin luonnonsuojelualueen ympäriltä Eastoke Pointiin.</w:t>
      </w:r>
    </w:p>
    <w:p>
      <w:r>
        <w:rPr>
          <w:b/>
        </w:rPr>
        <w:t xml:space="preserve">Yhteenveto</w:t>
      </w:r>
    </w:p>
    <w:p>
      <w:r>
        <w:t xml:space="preserve">Hampshiressä aloitetaan viiden miljoonan punnan hanke, jolla korvataan erodoituva rantaviiva ja suojellaan noin 1800 kotia.</w:t>
      </w:r>
    </w:p>
    <w:p>
      <w:r>
        <w:rPr>
          <w:b/>
          <w:u w:val="single"/>
        </w:rPr>
        <w:t xml:space="preserve">Asiakirjan numero 8229</w:t>
      </w:r>
    </w:p>
    <w:p>
      <w:r>
        <w:t xml:space="preserve">Miestä syytetään Neil Lennonin "uhkailusta" verkossa</w:t>
      </w:r>
    </w:p>
    <w:p>
      <w:r>
        <w:t xml:space="preserve">Christopher Hayta syytetään uhkaavan materiaalin lähettämisestä sosiaalisessa verkostossa. Hän saapui tiistaina Glasgow'n sheriffituomioistuimeen uuden Offensive Behaviour at Football and Threatening Communications Act -lain nojalla. Hay, 21, ei esittänyt vastalausetta tai lausumaa, ja hänet vapautettiin takuita vastaan ennen uutta oikeudenkäyntiä. Lain kuudennen pykälän nojalla häntä syytetään uhkaavan materiaalin välittämisestä toiselle väkivaltaisen tai piittaamattoman teon suorittamiseksi pelon tai hälytyksen aiheuttamiseksi.</w:t>
      </w:r>
    </w:p>
    <w:p>
      <w:r>
        <w:rPr>
          <w:b/>
        </w:rPr>
        <w:t xml:space="preserve">Yhteenveto</w:t>
      </w:r>
    </w:p>
    <w:p>
      <w:r>
        <w:t xml:space="preserve">Mies on saapunut oikeuteen syytettynä Celticin manageriin Neil Lennoniin kohdistuneista nettiuhkauksista.</w:t>
      </w:r>
    </w:p>
    <w:p>
      <w:r>
        <w:rPr>
          <w:b/>
          <w:u w:val="single"/>
        </w:rPr>
        <w:t xml:space="preserve">Asiakirjan numero 8230</w:t>
      </w:r>
    </w:p>
    <w:p>
      <w:r>
        <w:t xml:space="preserve">Pembrokeshiren valtuusto hyväksyy walesinkielisen koulun sijoituspaikan.</w:t>
      </w:r>
    </w:p>
    <w:p>
      <w:r>
        <w:t xml:space="preserve">Pembrokeshiren kaupunginvaltuutetut hyväksyivät torstaina, että uusi koulu sijoitetaan Withybush Roadille, Haverfordwestiin. Osana prosessia valtuutetut äänestivät kaupungin walesinkielisen peruskoulun, Ysgol Gymraeg Glan Cleddaun, sulkemisen puolesta. Ensi viikolla julkaistaan lakisääteinen ilmoitus, ja asukkailla on mahdollisuus vastustaa sitä. Suunnitelmien mukaan 16. vuoden jälkeinen walesinkielinen opetus järjestettäisiin Crymychissä sijaitsevassa Ysgol y Preselissä.</w:t>
      </w:r>
    </w:p>
    <w:p>
      <w:r>
        <w:rPr>
          <w:b/>
        </w:rPr>
        <w:t xml:space="preserve">Yhteenveto</w:t>
      </w:r>
    </w:p>
    <w:p>
      <w:r>
        <w:t xml:space="preserve">Pembrokeshiren alueen suunnitelmat uudesta 3-16-vuotiaille suunnatusta walesinkielisestä koulusta ovat edenneet askeleen lähemmäs.</w:t>
      </w:r>
    </w:p>
    <w:p>
      <w:r>
        <w:rPr>
          <w:b/>
          <w:u w:val="single"/>
        </w:rPr>
        <w:t xml:space="preserve">Asiakirjan numero 8231</w:t>
      </w:r>
    </w:p>
    <w:p>
      <w:r>
        <w:t xml:space="preserve">Business Stream voittaa 70 miljoonan punnan oikeusministeriön sopimuksen</w:t>
      </w:r>
    </w:p>
    <w:p>
      <w:r>
        <w:t xml:space="preserve">Kolmivuotinen sopimus kattaa 900 toimipaikkaa, mukaan lukien sisäministeriö ja HM Prison Service Englannissa. Sen uskotaan olevan yksi suurimmista julkisen sektorin sopimuksista sen jälkeen, kun Englannin vähittäisvesimarkkinat avattiin vuonna 2017. Business Streamin pääkonttori sijaitsee Edinburghissa. Sillä on toimistot myös Glasgow'ssa, Worthingissa ja Bradfordissa, ja se työllistää yli 400 työntekijää. Vesiyhtiö, joka tarjoaa palveluja yli 340 000 asiakkaalle eri puolilla Yhdistynyttä kuningaskuntaa, kertoi, että se on saanut noin 280 miljoonaa puntaa uusia sopimusvoittoja vuoden 2017 jälkeen.</w:t>
      </w:r>
    </w:p>
    <w:p>
      <w:r>
        <w:rPr>
          <w:b/>
        </w:rPr>
        <w:t xml:space="preserve">Yhteenveto</w:t>
      </w:r>
    </w:p>
    <w:p>
      <w:r>
        <w:t xml:space="preserve">Scottish Waterin tytäryhtiö Business Stream on voittanut yli 70 miljoonan punnan arvoisen sopimuksen oikeusministeriön vesi- ja jätevesipalvelujen hallinnoinnista.</w:t>
      </w:r>
    </w:p>
    <w:p>
      <w:r>
        <w:rPr>
          <w:b/>
          <w:u w:val="single"/>
        </w:rPr>
        <w:t xml:space="preserve">Asiakirjan numero 8232</w:t>
      </w:r>
    </w:p>
    <w:p>
      <w:r>
        <w:t xml:space="preserve">Brasilian Amazonin heimo ryhtyy suoriin toimiin metsureita vastaan</w:t>
      </w:r>
    </w:p>
    <w:p>
      <w:r>
        <w:t xml:space="preserve">Ka'apor-heimon johtajat syyttivät Brasilian viranomaisia siitä, että he eivät ole suojelleet heitä. He sitoivat metsureita ja sytyttivät heidän autonsa ja moottorisahansa tuleen ennen kuin he pakottivat heidät ulos, uutistoimisto Reuters kertoi. Maranhaon koillisosassa sijaitsevalta alkuperäiskansojen alueelta löydetyt tukit myös tuhoutuivat. Tapaus sattui 7. elokuuta, mutta Reuters on raportoinut siitä vasta nyt. Brasilian alkuperäiskansojen virasto Funai kertoo pyytäneensä Alto Turiacun intiaanialueelle tiukempia turvatoimia väkivaltaisten yhteenottojen estämiseksi.</w:t>
      </w:r>
    </w:p>
    <w:p>
      <w:r>
        <w:rPr>
          <w:b/>
        </w:rPr>
        <w:t xml:space="preserve">Yhteenveto</w:t>
      </w:r>
    </w:p>
    <w:p>
      <w:r>
        <w:t xml:space="preserve">Brasilian Amazonin alueella asuva alkuperäiskansaryhmä on pidättänyt ja karkottanut metsureita, jotka työskentelevät laittomasti heidän esi-isiensä mailla.</w:t>
      </w:r>
    </w:p>
    <w:p>
      <w:r>
        <w:rPr>
          <w:b/>
          <w:u w:val="single"/>
        </w:rPr>
        <w:t xml:space="preserve">Asiakirjan numero 8233</w:t>
      </w:r>
    </w:p>
    <w:p>
      <w:r>
        <w:t xml:space="preserve">Moottoripyöräilijää syytetään yliajosta Edinburghissa</w:t>
      </w:r>
    </w:p>
    <w:p>
      <w:r>
        <w:t xml:space="preserve">18- ja 26-vuotiaat naiset vietiin sairaalaan vakavasti loukkaantuneina Hay Avenuella sunnuntaina 22. maaliskuuta noin kello 14.45 sattuneen välikohtauksen jälkeen. Ryan McGovernia, 28, syytettiin vakavan vamman aiheuttamisesta vaarallisella ajotavalla ja muista liikennerikkomuksista. Hän ei vastannut syytteeseen, kun hän saapui Edinburghin sheriffituomioistuimeen torstaina. Hänet määrättiin jatkotutkimuksiin ja vangittiin tutkintavankeuteen.</w:t>
      </w:r>
    </w:p>
    <w:p>
      <w:r>
        <w:rPr>
          <w:b/>
        </w:rPr>
        <w:t xml:space="preserve">Yhteenveto</w:t>
      </w:r>
    </w:p>
    <w:p>
      <w:r>
        <w:t xml:space="preserve">Mies on saapunut oikeuteen syytettynä ajorikkomuksista sen jälkeen, kun maastomoottoripyörä törmäsi kahteen naiseen Edinburghissa.</w:t>
      </w:r>
    </w:p>
    <w:p>
      <w:r>
        <w:rPr>
          <w:b/>
          <w:u w:val="single"/>
        </w:rPr>
        <w:t xml:space="preserve">Asiakirjan numero 8234</w:t>
      </w:r>
    </w:p>
    <w:p>
      <w:r>
        <w:t xml:space="preserve">Columbinen eloonjääneet juhlivat verilöylyn kahdeskymmenettä vuosipäivää</w:t>
      </w:r>
    </w:p>
    <w:p>
      <w:r>
        <w:t xml:space="preserve">Kaksi teini-ikäistä murhasi kaksitoista oppilasta ja opettajan. Entinen oppilas Patrick Ireland, joka haavoittui luodeista, sanoi, ettei kukaan koulusta tai ympäröivästä yhteisöstä ollut selvinnyt vahingoittumattomana. Tapahtuma oli huipentuma kolmen päivän muistotilaisuuksissa. Aiemmin yleisö jätti kukkia ja kortteja uhrien muistomerkille. Columbinen oppilaat ja henkilökunta juhlistivat päivää myös osallistumalla yhteisöpalveluprojekteihin.</w:t>
      </w:r>
    </w:p>
    <w:p>
      <w:r>
        <w:rPr>
          <w:b/>
        </w:rPr>
        <w:t xml:space="preserve">Yhteenveto</w:t>
      </w:r>
    </w:p>
    <w:p>
      <w:r>
        <w:t xml:space="preserve">Columbinen lukioampumisen eloonjääneet ovat puhuneet Denverissä järjestetyssä muistotilaisuudessa, jolla juhlistetaan verilöylyn 20. vuosipäivää.</w:t>
      </w:r>
    </w:p>
    <w:p>
      <w:r>
        <w:rPr>
          <w:b/>
          <w:u w:val="single"/>
        </w:rPr>
        <w:t xml:space="preserve">Asiakirjan numero 8235</w:t>
      </w:r>
    </w:p>
    <w:p>
      <w:r>
        <w:t xml:space="preserve">Buckinghamshiren mies kuoli kaaduttuaan koiran ulkoilutuksessa Yhdysvalloissa</w:t>
      </w:r>
    </w:p>
    <w:p>
      <w:r>
        <w:t xml:space="preserve">Robert Quin, 71, Pennistä, Buckinghamshirestä, oli käymässä poikansa luona New Jerseyssä, kun hän lähti koiran kanssa kävelylle Woodbury Heightsiin. Beaconsfield Coroner's Court kuuli, että Quin käveli "jalkakäytävällä", kun hän kaatui ja löi päänsä 3. elokuuta 2017. Hän kärsi kaatumisessa kylkiluun murtumia sekä pää- ja selkäydinvammoja. Quin vietiin Cooperin yliopistolliseen sairaalaan Camdenissa, New Jerseyssä, jossa hän kuoli kaksi päivää myöhemmin. Hänen ruumiinsa kotiutettiin takaisin Yhdistyneeseen kuningaskuntaan. Tutkinnan aikana vanhempi kuolinsyyntutkija Crispin Butler totesi kuoleman tapahtuneen tapaturmaisesti.</w:t>
      </w:r>
    </w:p>
    <w:p>
      <w:r>
        <w:rPr>
          <w:b/>
        </w:rPr>
        <w:t xml:space="preserve">Yhteenveto</w:t>
      </w:r>
    </w:p>
    <w:p>
      <w:r>
        <w:t xml:space="preserve">Eläkkeellä oleva mies, joka oli vierailulla poikansa luona Yhdysvalloissa, kuoli kaaduttuaan koiran ulkoiluttamisen aikana, kuultiin tutkinnassa.</w:t>
      </w:r>
    </w:p>
    <w:p>
      <w:r>
        <w:rPr>
          <w:b/>
          <w:u w:val="single"/>
        </w:rPr>
        <w:t xml:space="preserve">Asiakirjan numero 8236</w:t>
      </w:r>
    </w:p>
    <w:p>
      <w:r>
        <w:t xml:space="preserve">Yhdistyneen kuningaskunnan hallitus haastettu oikeuteen Aberthawin voimalaitoksen päästöistä</w:t>
      </w:r>
    </w:p>
    <w:p>
      <w:r>
        <w:t xml:space="preserve">Euroopan komission mukaan Barryn lähellä sijaitsevan Aberthaw'n hiilivoimalan päästöt ovat seitsemän vuoden ajan olleet yli kaksinkertaiset lailliseen määrään verrattuna. Typen oksidit voivat aiheuttaa ongelmia ihmisille, joilla on hengityselinsairauksia. Yhdistyneen kuningaskunnan hallituksen edustaja sanoi: "Ilmanlaatu on parantunut merkittävästi - olemme investoineet 2 miljardia puntaa vuodesta 2011 lähtien." Hän lisäsi: "Aberthawin voimalaitos investoi myös EU:n asettamien tulevien päästörajojen noudattamiseen. "Olisi sopimatonta kommentoida tätä tapausta enempää, kun rikkomusmenettelyt ovat käynnissä." Aberthaw'n voimalaitosta hallinnoi RWE npower, ja sitä valvoo Yhdistyneen kuningaskunnan hallitus.</w:t>
      </w:r>
    </w:p>
    <w:p>
      <w:r>
        <w:rPr>
          <w:b/>
        </w:rPr>
        <w:t xml:space="preserve">Yhteenveto</w:t>
      </w:r>
    </w:p>
    <w:p>
      <w:r>
        <w:t xml:space="preserve">Yhdistyneen kuningaskunnan hallitus on haastettu oikeuteen, koska se väittää, että Vale of Glamorganissa sijaitsevan voimalaitoksen päästöt ylittävät lakisääteiset raja-arvot.</w:t>
      </w:r>
    </w:p>
    <w:p>
      <w:r>
        <w:rPr>
          <w:b/>
          <w:u w:val="single"/>
        </w:rPr>
        <w:t xml:space="preserve">Asiakirjan numero 8237</w:t>
      </w:r>
    </w:p>
    <w:p>
      <w:r>
        <w:t xml:space="preserve">Fenhamin yliajo: Nainen kärsii hengenvaarallisia vammoja</w:t>
      </w:r>
    </w:p>
    <w:p>
      <w:r>
        <w:t xml:space="preserve">Northumbrian poliisin mukaan uhri sai iskun, kun hän ylitti Wingrove Road Northia, Fenhamia, jonka uskotaan olevan Peugeot, hieman 16:30 GMT jälkeen. Osa Wingrove Roadista Newcastlen West Endissä on suljettu tutkijoiden tutkiessa tapahtumapaikkaa. Northumbrian poliisin tiedottaja vetosi onnettomuuden silminnäkijöihin.</w:t>
      </w:r>
    </w:p>
    <w:p>
      <w:r>
        <w:rPr>
          <w:b/>
        </w:rPr>
        <w:t xml:space="preserve">Yhteenveto</w:t>
      </w:r>
    </w:p>
    <w:p>
      <w:r>
        <w:t xml:space="preserve">Nainen on sairaalassa hengenvaarallisten vammojen vuoksi Newcastlessa tapahtuneen yliajon jälkeen.</w:t>
      </w:r>
    </w:p>
    <w:p>
      <w:r>
        <w:rPr>
          <w:b/>
          <w:u w:val="single"/>
        </w:rPr>
        <w:t xml:space="preserve">Asiakirjan numero 8238</w:t>
      </w:r>
    </w:p>
    <w:p>
      <w:r>
        <w:t xml:space="preserve">Bristol George Floydin protesti: Colstonin patsas kaadettu</w:t>
      </w:r>
    </w:p>
    <w:p>
      <w:r>
        <w:t xml:space="preserve">Tuhannet ihmiset osallistuivat Bristolissa järjestettyyn mielenosoitukseen, joka oli yksi monista Yhdistyneessä kuningaskunnassa järjestetyistä mielenosoituksista, jotka saivat alkunsa George Floydin kuolemasta hänen ollessaan pidätettynä Minneapolisissa Yhdysvalloissa viime kuussa. Joukko mielenosoittajia piiritti Colston Avenuella sijaitsevaa patsasta, joka on pystytetty sen miehen kunniaksi, jonka laivat lähettivät noin 80 000 miestä, naista ja lasta Afrikasta Amerikkaan vuosina 1672-1689. Colstonin muisto on jakanut kaupunkia jo vuosia, ja jotkut ovat sitä mieltä, että historiaa ei voi muuttaa, kun taas toiset kampanjoivat menestyksekkäästi sen puolesta, että hänen nimensä poistetaan kaduilta, kouluista ja tapahtumapaikoista. Sunnuntain väkijoukossa oli selvää turhautumista, osittain siksi, että patsas oli edelleen pystyssä vuonna 2020, mutta myös siksi, että se oli yksinkertaisesti peitetty mielenosoitusta varten. Kankainen peite, joka oli jo joutunut kananmunien heittelijöiden kohteeksi, revittiin pois, ja jotkut ihmiset sanoivat haluavansa katsoa miestä silmiin. Pian pronssisen muistomerkin ympärille oli sidottu köysiä, ja sen poistaminen alkoi. Kun peite oli poistettu, kolme mielenosoittajaa kiipesi patsaan päälle ja kiinnitti kaksi köyttä patsaan pään ympärille. Kolmekymmentä sekuntia myöhemmin Colston oli lattialla. Monet hyppäsivät kaatuneen patsaan päälle, toiset pitelivät Black Lives Matter -banderollia ja kiipesivät sokkelille, jolla patsas oli seisonut. Patsas ei ollut niinkään ilo kuin viha, kun se putosi maahan, mutta väkijoukko ei ollut lopettanut muistomerkin käsittelyä. Se raahattiin lyhyen matkan päähän Bristolin satamaan ja kaadettiin laiturille. Kuka oli Edward Colston (1636-1721) Lähde: Pocock</w:t>
      </w:r>
    </w:p>
    <w:p>
      <w:r>
        <w:rPr>
          <w:b/>
        </w:rPr>
        <w:t xml:space="preserve">Yhteenveto</w:t>
      </w:r>
    </w:p>
    <w:p>
      <w:r>
        <w:t xml:space="preserve">Edward Colstonin nimi on näkyvästi esillä Bristolissa, ja kadut ja rakennukset on nimetty 1700-luvun kauppiaan ja orjakauppiaan mukaan. Sunnuntaina kaupungissa järjestetyssä rasismin vastaisessa mielenosoituksessa mielenosoittajat kaatoivat Colstonin patsaan ja heittivät sen Bristolin satamaan. BBC:n Jack Grey oli todistamassa patsaan kaatumista.</w:t>
      </w:r>
    </w:p>
    <w:p>
      <w:r>
        <w:rPr>
          <w:b/>
          <w:u w:val="single"/>
        </w:rPr>
        <w:t xml:space="preserve">Asiakirjan numero 8239</w:t>
      </w:r>
    </w:p>
    <w:p>
      <w:r>
        <w:t xml:space="preserve">Shaun the Sheep -veistoksia paljastettiin Lontoossa</w:t>
      </w:r>
    </w:p>
    <w:p>
      <w:r>
        <w:t xml:space="preserve">Viisikymmentä mallia sijoitetaan lauantaista alkaen eri puolille pääkaupunkia. Lisäksi 70 mallia muodostaa samanlaisen reitin Bristolissa heinäkuusta alkaen. Aardman Animationsin Nick Park osallistui Shaun in the City -tapahtuman avajaisiin. Kun molemmat reitit on saatu valmiiksi, veistokset huutokaupataan, jotta saadaan rahaa lastensairaaloille. 1,5 metriä korkeita veistoksia ovat koristelleet taiteilijat ja julkkikset, kuten muotisuunnittelija Zandra Rhodes ja malli David Gandy. Bristolissa vuonna 2013 tehdyllä samanlaisella Gromit-veistoksella, joka huutokaupattiin, kerättiin 4,5 miljoonaa puntaa sairaille lapsille.</w:t>
      </w:r>
    </w:p>
    <w:p>
      <w:r>
        <w:rPr>
          <w:b/>
        </w:rPr>
        <w:t xml:space="preserve">Yhteenveto</w:t>
      </w:r>
    </w:p>
    <w:p>
      <w:r>
        <w:t xml:space="preserve">Lontoossa on paljastettu julkkisten ja taiteilijoiden koristelemia jättimäisiä Shaun Lammas -veistoksia, jotka tulevat julkiseen näytteille.</w:t>
      </w:r>
    </w:p>
    <w:p>
      <w:r>
        <w:rPr>
          <w:b/>
          <w:u w:val="single"/>
        </w:rPr>
        <w:t xml:space="preserve">Asiakirjan numero 8240</w:t>
      </w:r>
    </w:p>
    <w:p>
      <w:r>
        <w:t xml:space="preserve">Keskustelut Essexin palolaitoksen pitkän kiistan lopettamiseksi pysähtyvät</w:t>
      </w:r>
    </w:p>
    <w:p>
      <w:r>
        <w:t xml:space="preserve">Riita työpaikkojen vähentämisestä ja työtapojen muutoksista alkoi elokuussa. Ammattiliiton jäsenet ovat toisinaan kieltäytyneet tekemästä ylitöitä ja vapaaehtoisia tehtäviä. FBU on syyttänyt johtajia siitä, että he suunnittelevat 49 palomiehen viran vähentämistä. Palo- ja pelastuspalvelu ilmoitti, ettei se voi taata kaikkien työpaikkojen säilyttämistä, koska 10 prosentin leikkaukset vastaavat 7,5 miljoonaa puntaa. Sopimus solmittiin 22. kesäkuuta, ja molemmat osapuolet olivat saamassa sen valmiiksi, kun sopimus kariutui.</w:t>
      </w:r>
    </w:p>
    <w:p>
      <w:r>
        <w:rPr>
          <w:b/>
        </w:rPr>
        <w:t xml:space="preserve">Yhteenveto</w:t>
      </w:r>
    </w:p>
    <w:p>
      <w:r>
        <w:t xml:space="preserve">Palokuntaliiton (FBU) ja Essexin palo- ja pelastuspalvelun väliset neuvottelut ovat pysähtyneet pitkäaikaisen työtaistelun lopettamiseksi.</w:t>
      </w:r>
    </w:p>
    <w:p>
      <w:r>
        <w:rPr>
          <w:b/>
          <w:u w:val="single"/>
        </w:rPr>
        <w:t xml:space="preserve">Asiakirjan numero 8241</w:t>
      </w:r>
    </w:p>
    <w:p>
      <w:r>
        <w:t xml:space="preserve">Ministeri suostuu Dolgellaun ohitustien muutoksiin</w:t>
      </w:r>
    </w:p>
    <w:p>
      <w:r>
        <w:t xml:space="preserve">Pormestari Delwyn Evans sanoi olevansa iloinen siitä, että ministeri oli kuunnellut ihmisten huolia A470 Dolgellau bypass -väylän osalta. Kirjeessään Hart vahvisti, että Tywynin ja Balan liittymiin kaupungin lähelle perustetaan kaksi uutta kiertoliittymää. Asukkaat ovat järjestäneet mielenosoituksia ja esittäneet vetoomuksia, joissa vaaditaan asemakaavamuutoksia. Tällä hetkellä molempien risteysten lähellä on käytössä väliaikaiset liikennevalot. Töiden on määrä valmistua kevääseen 2017 mennessä.</w:t>
      </w:r>
    </w:p>
    <w:p>
      <w:r>
        <w:rPr>
          <w:b/>
        </w:rPr>
        <w:t xml:space="preserve">Yhteenveto</w:t>
      </w:r>
    </w:p>
    <w:p>
      <w:r>
        <w:t xml:space="preserve">Tieliikenneturvallisuuden puolestapuhujat juhlivat sen jälkeen, kun liikenneministeri Edwina Hart suostui Gwyneddin ohitustien layout-muutoksiin useiden onnettomuuksien jälkeen.</w:t>
      </w:r>
    </w:p>
    <w:p>
      <w:r>
        <w:rPr>
          <w:b/>
          <w:u w:val="single"/>
        </w:rPr>
        <w:t xml:space="preserve">Asiakirjan numero 8242</w:t>
      </w:r>
    </w:p>
    <w:p>
      <w:r>
        <w:t xml:space="preserve">Portlandin hylkeenpoikanen kuolee epäiltyihin veneen potkurin aiheuttamiin vammoihin</w:t>
      </w:r>
    </w:p>
    <w:p>
      <w:r>
        <w:t xml:space="preserve">RSPCA:n virkamiehet ja Portland Billin rannikkovartioston pelastusryhmä pelastivat pennun Portland Billistä sunnuntaina. Hyväntekeväisyysjärjestön mukaan se oli nukutettava, koska se "ei olisi toipunut" syvistä tulehtuneista haavoistaan. Tämä oli neljäs alueelta löydetty loukkaantunut pentu, joka on lopetettu viime aikoina hyväntekeväisyysjärjestön mukaan. Aiheeseen liittyvät Internet-linkit RSPCA Merenkulku- ja rannikkovartiovirasto</w:t>
      </w:r>
    </w:p>
    <w:p>
      <w:r>
        <w:rPr>
          <w:b/>
        </w:rPr>
        <w:t xml:space="preserve">Yhteenveto</w:t>
      </w:r>
    </w:p>
    <w:p>
      <w:r>
        <w:t xml:space="preserve">Hylkeenpoikanen, jonka luultiin joutuneen veneen potkurin osumaksi Dorsetin rannikolla, on lopetettu, koska sen vammat olivat niin vakavia.</w:t>
      </w:r>
    </w:p>
    <w:p>
      <w:r>
        <w:rPr>
          <w:b/>
          <w:u w:val="single"/>
        </w:rPr>
        <w:t xml:space="preserve">Asiakirjan numero 8243</w:t>
      </w:r>
    </w:p>
    <w:p>
      <w:r>
        <w:t xml:space="preserve">Luksusauto löytyi riisuttuna Birminghamin kadulta</w:t>
      </w:r>
    </w:p>
    <w:p>
      <w:r>
        <w:t xml:space="preserve">Poliisit vastasivat 999-puheluun, joka koski mahdollista varastettua autoa Kingshurstin alueella, ja löysivät ajoneuvon, josta puuttui moottori, ovet ja sisustus. Chelmsley Woodin poliisi twiittasi: "Kyseessä oli Range Rover Sport neljä päivää sitten, kun se varastettiin Newtownissa ja riisuttiin osiksi." Yksi henkilö on pidätetty moottoriajoneuvon varkaudesta, he lisäsivät. Seuraa BBC West Midlandsia Facebookissa, Twitterissä ja tilaa paikalliset uutispäivitykset suoraan puhelimeesi.</w:t>
      </w:r>
    </w:p>
    <w:p>
      <w:r>
        <w:rPr>
          <w:b/>
        </w:rPr>
        <w:t xml:space="preserve">Yhteenveto</w:t>
      </w:r>
    </w:p>
    <w:p>
      <w:r>
        <w:t xml:space="preserve">Poliisi on löytänyt Solihullin kadulta lähes täysin osistaan riisutun luksusauton.</w:t>
      </w:r>
    </w:p>
    <w:p>
      <w:r>
        <w:rPr>
          <w:b/>
          <w:u w:val="single"/>
        </w:rPr>
        <w:t xml:space="preserve">Asiakirjan numero 8244</w:t>
      </w:r>
    </w:p>
    <w:p>
      <w:r>
        <w:t xml:space="preserve">Thornton Heath: Thathorn Thornton: Poika pidätetty sen jälkeen, kun tyttöjä puukotettiin koulumatkalla</w:t>
      </w:r>
    </w:p>
    <w:p>
      <w:r>
        <w:t xml:space="preserve">Tuntematon mies puukotti yhtä tyttöä jalkaan, kun hän käveli Moffat Roadilla Thornton Heathissa keskiviikkona. Perjantaiaamuna St Paul's Roadilla tuntematon lähestyi toista tyttöä ja puukotti häntä käsivarteen. Met ilmoitti, että 15-vuotias poika oli pidätetty epäiltynä kahdesta vakavasta pahoinpitelystä, ja hän oli pidätettynä. Hyökkäykset tapahtuivat noin 10 minuutin kävelymatkan päässä toisistaan, mutta poliisin mukaan tytöt kävivät eri kouluja, eikä heidän uskota tunteneen toisiaan. Molemmat tytöt vietiin hyökkäyksen jälkeen sairaalaan, jossa heidän vammojensa ei todettu olevan hengenvaarallisia.</w:t>
      </w:r>
    </w:p>
    <w:p>
      <w:r>
        <w:rPr>
          <w:b/>
        </w:rPr>
        <w:t xml:space="preserve">Yhteenveto</w:t>
      </w:r>
    </w:p>
    <w:p>
      <w:r>
        <w:t xml:space="preserve">Poika on pidätetty sen jälkeen, kun kahta 15-vuotiasta tyttöä oli puukotettu heidän ollessaan matkalla kouluunsa Etelä-Lontoossa.</w:t>
      </w:r>
    </w:p>
    <w:p>
      <w:r>
        <w:rPr>
          <w:b/>
          <w:u w:val="single"/>
        </w:rPr>
        <w:t xml:space="preserve">Asiakirjan numero 8245</w:t>
      </w:r>
    </w:p>
    <w:p>
      <w:r>
        <w:t xml:space="preserve">M23: Jalankulkija kuoli moottoritien kahden ajoneuvon kolarissa</w:t>
      </w:r>
    </w:p>
    <w:p>
      <w:r>
        <w:t xml:space="preserve">Se tapahtui noin kello 01:00 GMT, liittymien 8 (M25) ja 9 (Gatwick) välillä. Ylikonstaapeli Dan Pascoe Surreyn poliisista sanoi: "Tämän törmäyksen olosuhteet ovat tällä hetkellä epäselvät." Poliisi pyytää kaikkia, jotka olivat tiellä tuohon aikaan, ottamaan yhteyttä, jos he näkivät jotakin tai heillä on hyödyllistä kojelautakamerakuvaa. Highways England vahvisti myöhemmin, että M23-tien osuus avattiin uudelleen noin kello 11.00 GMT.</w:t>
      </w:r>
    </w:p>
    <w:p>
      <w:r>
        <w:rPr>
          <w:b/>
        </w:rPr>
        <w:t xml:space="preserve">Yhteenveto</w:t>
      </w:r>
    </w:p>
    <w:p>
      <w:r>
        <w:t xml:space="preserve">M23 suljettiin Gatwickin lentokentän lähellä noin 10 tunniksi sen jälkeen, kun jalankulkija kuoli pakettiauton ja kuorma-auton kolarissa moottoritiellä.</w:t>
      </w:r>
    </w:p>
    <w:p>
      <w:r>
        <w:rPr>
          <w:b/>
          <w:u w:val="single"/>
        </w:rPr>
        <w:t xml:space="preserve">Asiakirjan numero 8246</w:t>
      </w:r>
    </w:p>
    <w:p>
      <w:r>
        <w:t xml:space="preserve">Thames Valleyn poliisin onnettomuus: Matkustaja loukkaantui vakavasti kolmen auton törmäyksessä</w:t>
      </w:r>
    </w:p>
    <w:p>
      <w:r>
        <w:t xml:space="preserve">Thames Valleyn poliisin mukaan poliisiauto törmäsi perjantaina A340-tiellä Berkshiren Tidmarshin lähellä kahteen vastakkaiseen suuntaan tulleeseen autoon. Poliisivoimien mukaan poliisiautolla oli onnettomuushetkellä "siniset valot". Tiedottajan mukaan nainen, joka oli matkustajana toisessa autossa, vietiin sairaalaan hoidettavaksi. Hän lisäsi, että naisen kyydissä olleen auton kuljettaja ja toinen matkustaja saivat myös lieviä vammoja, samoin kuin poliisiautossa olleet kaksi poliisia. Poliisivoimat on saattanut onnettomuuden riippumattoman poliisin käyttäytymisviraston käsiteltäväksi. Aiheeseen liittyvät Internet-linkit Thames Valley Police</w:t>
      </w:r>
    </w:p>
    <w:p>
      <w:r>
        <w:rPr>
          <w:b/>
        </w:rPr>
        <w:t xml:space="preserve">Yhteenveto</w:t>
      </w:r>
    </w:p>
    <w:p>
      <w:r>
        <w:t xml:space="preserve">70-vuotias nainen loukkaantui vakavasti kolmen ajoneuvon kolarissa, jossa oli osallisena poliisiauto, poliisivoimat ovat vahvistaneet.</w:t>
      </w:r>
    </w:p>
    <w:p>
      <w:r>
        <w:rPr>
          <w:b/>
          <w:u w:val="single"/>
        </w:rPr>
        <w:t xml:space="preserve">Asiakirjan numero 8247</w:t>
      </w:r>
    </w:p>
    <w:p>
      <w:r>
        <w:t xml:space="preserve">Tuomari hylkäsi Applen vaatimuksen suuremmista Samsungin vahingonkorvauksista</w:t>
      </w:r>
    </w:p>
    <w:p>
      <w:r>
        <w:t xml:space="preserve">Kalifornian tuomioistuin hylkäsi myös molempien yritysten pyynnöt patenttirikkomusjutun uudelleenkäsittelystä sanomalla, että se ei palvelisi oikeutta. Valamiehistö katsoi, että Samsung oli loukannut kuutta Applen patenttia, jotka sisälsivät iPhonen ja iPadin ominaisuuksia. Apple ja Samsung taistelevat maailman älypuhelinmarkkinoiden herruudesta. Tämän vuoksi niillä on useita oikeustaisteluita kesken, ja ne ovat käynnistäneet vastavuoroisia oikeudellisia haasteita. Seuraava patenttioikeudenkäynti on tarkoitus käydä vuonna 2014 Kalifornian pohjoisessa piirikunnassa. Se juontaa juurensa Applen 8. helmikuuta 2012 nostamasta kanteesta, jossa väitetään, että Samsungin uudempi Galaxy-tuotesarja sisältää Applen teknologiaa.</w:t>
      </w:r>
    </w:p>
    <w:p>
      <w:r>
        <w:rPr>
          <w:b/>
        </w:rPr>
        <w:t xml:space="preserve">Yhteenveto</w:t>
      </w:r>
    </w:p>
    <w:p>
      <w:r>
        <w:t xml:space="preserve">Yhdysvaltalainen tuomari on hylännyt Applen vaatimuksen suurempien vahingonkorvausten maksamisesta eteläkorealaiselta Samsungilta ja todennut, että yritysten on noudatettava aiempaa 1,05 miljardin dollarin (666 miljoonan punnan) tuomiota.</w:t>
      </w:r>
    </w:p>
    <w:p>
      <w:r>
        <w:rPr>
          <w:b/>
          <w:u w:val="single"/>
        </w:rPr>
        <w:t xml:space="preserve">Asiakirjan numero 8248</w:t>
      </w:r>
    </w:p>
    <w:p>
      <w:r>
        <w:t xml:space="preserve">Tuxfordin tytön kuolema: Daisy Dymyd: Poliisi nimesi kuusivuotiaan Daisy Dymydin</w:t>
      </w:r>
    </w:p>
    <w:p>
      <w:r>
        <w:t xml:space="preserve">Daisy Dymyd nostettiin ilmakuljetuksella kotoaan Lincoln Roadilla Tuxfordissa, lähellä Newarkia, maanantaina noin klo 15.00 GMT, mutta hänet todettiin kuolleeksi Sheffieldin lastensairaalassa. Hänen perheensä sanoi lausunnossaan, että hän oli "maailmamme keskipiste". Nottinghamshiren poliisi ilmoitti, että pidätyksiä ei ole tehty ja että asia on toimitettu kuolinsyyntutkijalle.</w:t>
      </w:r>
    </w:p>
    <w:p>
      <w:r>
        <w:rPr>
          <w:b/>
        </w:rPr>
        <w:t xml:space="preserve">Yhteenveto</w:t>
      </w:r>
    </w:p>
    <w:p>
      <w:r>
        <w:t xml:space="preserve">Kuusivuotias tyttö, joka kuoli löydettyään hänet ilman vasteita kotoaan Nottinghamshiressä, on nimetty.</w:t>
      </w:r>
    </w:p>
    <w:p>
      <w:r>
        <w:rPr>
          <w:b/>
          <w:u w:val="single"/>
        </w:rPr>
        <w:t xml:space="preserve">Asiakirjan numero 8249</w:t>
      </w:r>
    </w:p>
    <w:p>
      <w:r>
        <w:t xml:space="preserve">Bostonin entinen ajo-opettaja 10 vuoden ajokieltoon</w:t>
      </w:r>
    </w:p>
    <w:p>
      <w:r>
        <w:t xml:space="preserve">Keith Warneria, 62, joka johti autokoulua Bostonin alueella 10 vuoden ajan, syytettiin yhdeksästä seksuaalirikoksesta kolmea naista vastaan. Warnerille määrättiin Lincoln Crown Courtissa 10 vuoden opetuskielto. Oikeus kuuli, että "traagisten" olosuhteiden vuoksi kielto oli "käytännössä pysyvä". Syyttäjä David Lee sanoi, että tapauksen asianomistajat olivat suostuneet ehdotettuun menettelyyn. Syyttäjä ei tarjonnut todisteita Warneria vastaan sen jälkeen, kun hän oli suostunut kieltoon, ja hänet todettiin muodollisesti syyttömäksi. Hän oli kiistänyt kaikki syytteet. Outgatessa, Levertonissa, lähellä Bostonia, asuva Warner oli aiemmin vapautettu kahdesta seksuaalirikoksesta aiemmassa oikeudenkäynnissä, ja hän luovutti vapaaehtoisesti takaisin ajo-opettajan ajokorttinsa.</w:t>
      </w:r>
    </w:p>
    <w:p>
      <w:r>
        <w:rPr>
          <w:b/>
        </w:rPr>
        <w:t xml:space="preserve">Yhteenveto</w:t>
      </w:r>
    </w:p>
    <w:p>
      <w:r>
        <w:t xml:space="preserve">Entinen ajo-opettaja, joka oli joutunut uuteen oikeudenkäyntiin nuorten naisoppilaiden suutelemisesta ja koskettelusta, on vapautettu syytteistä, kun hän oli suostunut kieltoon.</w:t>
      </w:r>
    </w:p>
    <w:p>
      <w:r>
        <w:rPr>
          <w:b/>
          <w:u w:val="single"/>
        </w:rPr>
        <w:t xml:space="preserve">Asiakirjan numero 8250</w:t>
      </w:r>
    </w:p>
    <w:p>
      <w:r>
        <w:t xml:space="preserve">Theresa Villiers vierailee Dublinissa 1. maailmansodan muistotilaisuudessa</w:t>
      </w:r>
    </w:p>
    <w:p>
      <w:r>
        <w:t xml:space="preserve">Hän laski yhdessä Irlannin taideministeri Jimmy Deenihanin kanssa Glasnevinin hautausmaalle perustettavan muistoristin peruskiven ensimmäisen maailmansodan satavuotispäivän kunniaksi. "Se on osoitus siitä, että tuhannet miehet Irlannin saarelta, pohjoisesta ja etelästä, kuolivat Britannian armeijan palveluksessa ensimmäisessä maailmansodassa", hän sanoi. "Tämä uhraus on tunnustettava. "Täällä Glasnevinissä meillä on tästä lähtien paikka, jossa ihmiset voivat pohtia niiden sankaruutta, jotka antoivat henkensä vapautemme puolesta."</w:t>
      </w:r>
    </w:p>
    <w:p>
      <w:r>
        <w:rPr>
          <w:b/>
        </w:rPr>
        <w:t xml:space="preserve">Yhteenveto</w:t>
      </w:r>
    </w:p>
    <w:p>
      <w:r>
        <w:t xml:space="preserve">Pohjois-Irlannin ulkoministeri Theresa Villiers on pitänyt "suurena kunniana" osallistumistaan ensimmäisen maailmansodan muistotilaisuuteen Dublinissa.</w:t>
      </w:r>
    </w:p>
    <w:p>
      <w:r>
        <w:rPr>
          <w:b/>
          <w:u w:val="single"/>
        </w:rPr>
        <w:t xml:space="preserve">Asiakirjan numero 8251</w:t>
      </w:r>
    </w:p>
    <w:p>
      <w:r>
        <w:t xml:space="preserve">Cardiff kärsii työväenpuolueen "poliittisesta verilöylystä", Lib Dem -puolueen kansanedustaja sanoo.</w:t>
      </w:r>
    </w:p>
    <w:p>
      <w:r>
        <w:t xml:space="preserve">Jenny Willott kertoi puolueensa Walesin konferenssissa Cardiffissa, että roskien keräyksen kaltaiset palvelut kärsivät, kun työväenpuolueen jäsenet kiistelivät budjettileikkauksista. Cardiffin keskustan kansanedustaja väitti, että työväenpuolueen kabinettijäsenten, kansanedustajien ja parlamentin jäsenten välillä käytiin "avointa sotaa". Hänen paikkansa on yksi Labourin tärkeimmistä tavoitteista toukokuun parlamenttivaaleissa.</w:t>
      </w:r>
    </w:p>
    <w:p>
      <w:r>
        <w:rPr>
          <w:b/>
        </w:rPr>
        <w:t xml:space="preserve">Yhteenveto</w:t>
      </w:r>
    </w:p>
    <w:p>
      <w:r>
        <w:t xml:space="preserve">Työväenpuolue aiheuttaa "poliittista verilöylyä" Cardiffissa johtamalla paikallista neuvostoa, on liberaalidemokraattien kansanedustaja väittänyt.</w:t>
      </w:r>
    </w:p>
    <w:p>
      <w:r>
        <w:rPr>
          <w:b/>
          <w:u w:val="single"/>
        </w:rPr>
        <w:t xml:space="preserve">Asiakirjan numero 8252</w:t>
      </w:r>
    </w:p>
    <w:p>
      <w:r>
        <w:t xml:space="preserve">Mies pahoinpideltiin ja työnnettiin Birminghamin tielle</w:t>
      </w:r>
    </w:p>
    <w:p>
      <w:r>
        <w:t xml:space="preserve">Uhri pahoinpideltiin ja työnnettiin Alcester Roadilla Balsall Heathissa Birminghamissa jonkinlaisen järjestyshäiriön jälkeen, poliisi kertoi. Häntä hoidetaan edelleen hänen saatuaan vakavia päävammoja. CCTV-kuvat miehestä, jota poliisi haluaa puhua 4. joulukuuta tapahtuneesta välikohtauksesta, on julkaistu. Poliisin mukaan ei ole tiedossa, toipuuko nelikymppinen uhri koskaan täysin vammoistaan. Tapaus sattui hieman kello 21:00 GMT. Seuraa BBC West Midlandsia Facebookissa ja Twitterissä ja tilaa paikalliset uutispäivitykset suoraan puhelimeesi.</w:t>
      </w:r>
    </w:p>
    <w:p>
      <w:r>
        <w:rPr>
          <w:b/>
        </w:rPr>
        <w:t xml:space="preserve">Yhteenveto</w:t>
      </w:r>
    </w:p>
    <w:p>
      <w:r>
        <w:t xml:space="preserve">Mies on loukkaantunut niin vakavasti tönäistyään vastaantulevaan liikenteeseen, ettei tiedetä, toipuuko hän koskaan.</w:t>
      </w:r>
    </w:p>
    <w:p>
      <w:r>
        <w:rPr>
          <w:b/>
          <w:u w:val="single"/>
        </w:rPr>
        <w:t xml:space="preserve">Asiakirjan numero 8253</w:t>
      </w:r>
    </w:p>
    <w:p>
      <w:r>
        <w:t xml:space="preserve">Pidätys kahden miehen loukkaannuttua Edinburghin levottomuuksissa</w:t>
      </w:r>
    </w:p>
    <w:p>
      <w:r>
        <w:t xml:space="preserve">Skotlannin poliisi kertoi, että heidät kutsuttiin Pleasanceen noin kello 13.40. Kaksi 44- ja 35-vuotiasta miestä loukkaantui vakavasti, ja heidät vietiin Edinburghin kuninkaalliseen sairaalaan. Kolmas, 44-vuotias mies pidätettiin tapauksen yhteydessä, jonka vuoksi Pleasance on suljettu väliaikaisesti West Richmond Streetin ja New Arthur Placen välillä.</w:t>
      </w:r>
    </w:p>
    <w:p>
      <w:r>
        <w:rPr>
          <w:b/>
        </w:rPr>
        <w:t xml:space="preserve">Yhteenveto</w:t>
      </w:r>
    </w:p>
    <w:p>
      <w:r>
        <w:t xml:space="preserve">Mies on pidätetty sen jälkeen, kun kaksi miestä loukkaantui vakavasti Edinburghin keskustassa sattuneessa levottomuudessa.</w:t>
      </w:r>
    </w:p>
    <w:p>
      <w:r>
        <w:rPr>
          <w:b/>
          <w:u w:val="single"/>
        </w:rPr>
        <w:t xml:space="preserve">Asiakirjan numero 8254</w:t>
      </w:r>
    </w:p>
    <w:p>
      <w:r>
        <w:t xml:space="preserve">Nelsonin tulipalo tappoi yli 100 kilpakyyhkyä</w:t>
      </w:r>
    </w:p>
    <w:p>
      <w:r>
        <w:t xml:space="preserve">Tulipalo syttyi neljällä kyyhkysparvella Manor Streetillä, Nelsonissa, torstaina klo 23.30 BST. Se levisi vajaan, jossa oli kolme ankkaa, kolme kanaa ja kukko, joka myös kuoli, Lancashiren palo- ja pelastuspalvelu kertoi. Viranomaiset sanoivat epäilevänsä, että palo sytytettiin tahallaan. Poliisi ja palokunta tutkivat asiaa. Palomiehet kertoivat, että kaksi miehistöä käytti noin tunnin palon sammuttamiseen.</w:t>
      </w:r>
    </w:p>
    <w:p>
      <w:r>
        <w:rPr>
          <w:b/>
        </w:rPr>
        <w:t xml:space="preserve">Yhteenveto</w:t>
      </w:r>
    </w:p>
    <w:p>
      <w:r>
        <w:t xml:space="preserve">Yli 100 kilpakyyhkyä on kuollut tulipalossa Lancashiressa sijaitsevan pienviljelmän kyyhkysluukuissa.</w:t>
      </w:r>
    </w:p>
    <w:p>
      <w:r>
        <w:rPr>
          <w:b/>
          <w:u w:val="single"/>
        </w:rPr>
        <w:t xml:space="preserve">Asiakirjan numero 8255</w:t>
      </w:r>
    </w:p>
    <w:p>
      <w:r>
        <w:t xml:space="preserve">Welsh Waterin mukaan Swansean jäteveden haju johtuu kuivasta säästä.</w:t>
      </w:r>
    </w:p>
    <w:p>
      <w:r>
        <w:t xml:space="preserve">Welsh Waterin mukaan sateiden vähyys on antanut jätteiden laskeutua viemäreihin, jolloin ne ovat epätavallisen keskittyneitä, kun ne saapuvat käsittelylaitoksille. Fabian Wayn laitoksen lähellä asuvat asukkaat ovat valittaneet hajusta. Yhtiö ilmoitti käyttävänsä miljoona puntaa hajunpoistotornin parantamiseen laitoksella, ja työn on määrä valmistua syyskuussa. Tiedottaja sanoi: "Olemme tietoisia Fabian Wayn alueella esiintyvistä hajuongelmista. Haluamme pyytää anteeksi alueen asiakkailta, joihin haju on vaikuttanut."</w:t>
      </w:r>
    </w:p>
    <w:p>
      <w:r>
        <w:rPr>
          <w:b/>
        </w:rPr>
        <w:t xml:space="preserve">Yhteenveto</w:t>
      </w:r>
    </w:p>
    <w:p>
      <w:r>
        <w:t xml:space="preserve">Swansean laitamolla sijaitsevan jätevedenpuhdistamon epämiellyttäviä hajuja syytetään kuivasta kesäsäästä.</w:t>
      </w:r>
    </w:p>
    <w:p>
      <w:r>
        <w:rPr>
          <w:b/>
          <w:u w:val="single"/>
        </w:rPr>
        <w:t xml:space="preserve">Asiakirjan numero 8256</w:t>
      </w:r>
    </w:p>
    <w:p>
      <w:r>
        <w:t xml:space="preserve">Onko vegaaneilla jotain vikaa lihansyöjien kanssa?</w:t>
      </w:r>
    </w:p>
    <w:p>
      <w:r>
        <w:t xml:space="preserve">BBC TrendingMitä on suosittua ja miksi Mielipiteet jakautuvat verkossa, mutta mitä mieltä vegaanit ovat siitä? BBC Trending suuntasi vegaaniravintolaan selvittämään, onko stereotypiassa perää. Videotoimittaja: Alvaro A Ricciardelli Tuottaja: Emma Wilson. Seuraava juttu: Miehet, jotka vastustavat "dude festejä" Kasvava liike miehiä, jotka boikotoivat kaikkia miespaneeleja. LUE LISÄÄ Voit seurata BBC Trendingiä Twitterissä @BBCtrending, ja löydät meidät Facebookista. Kaikki juttumme ovat osoitteessa bbc.com/trending.</w:t>
      </w:r>
    </w:p>
    <w:p>
      <w:r>
        <w:rPr>
          <w:b/>
        </w:rPr>
        <w:t xml:space="preserve">Yhteenveto</w:t>
      </w:r>
    </w:p>
    <w:p>
      <w:r>
        <w:t xml:space="preserve">Video, joka parodioi asioita, joita jotkut vegaanit sanovat muille kuin vegaaneille, on ollut valtava hitti sosiaalisessa mediassa. Yli 50 miljoonaa ihmistä on katsonut videon "If Meat Eaters Acted Like Vegans", jonka on luonut amerikkalainen koomikko JP Sears.</w:t>
      </w:r>
    </w:p>
    <w:p>
      <w:r>
        <w:rPr>
          <w:b/>
          <w:u w:val="single"/>
        </w:rPr>
        <w:t xml:space="preserve">Asiakirjan numero 8257</w:t>
      </w:r>
    </w:p>
    <w:p>
      <w:r>
        <w:t xml:space="preserve">Sumburghiin suuntautuva lento kääntyy takaisin Aberdeeniin laskutelinevaroituksen vuoksi</w:t>
      </w:r>
    </w:p>
    <w:p>
      <w:r>
        <w:t xml:space="preserve">Eastern Airwaysin mukaan Sumburghiin matkalla olleessa Saab 2000 -koneessa oli 19 matkustajaa ja kolme miehistön jäsentä. Se laskeutui turvallisesti hieman kello 10.25 jälkeen. Insinöörit tarkastavat koneen. Eastern Airways sanoi: "Pyydämme matkustajilta anteeksi vaivaa, mutta matkustajiemme ja miehistömme turvallisuus on etusijalla."</w:t>
      </w:r>
    </w:p>
    <w:p>
      <w:r>
        <w:rPr>
          <w:b/>
        </w:rPr>
        <w:t xml:space="preserve">Yhteenveto</w:t>
      </w:r>
    </w:p>
    <w:p>
      <w:r>
        <w:t xml:space="preserve">Aberdeenista Shetlandille lähtenyt lento jouduttiin palaamaan Aberdeeniin, koska ohjaamosta tuli varoitusilmoitus nokan laskutelineestä.</w:t>
      </w:r>
    </w:p>
    <w:p>
      <w:r>
        <w:rPr>
          <w:b/>
          <w:u w:val="single"/>
        </w:rPr>
        <w:t xml:space="preserve">Asiakirjan numero 8258</w:t>
      </w:r>
    </w:p>
    <w:p>
      <w:r>
        <w:t xml:space="preserve">Kysymys ja vastaus: Johdon palkkausta koskeva äänestys</w:t>
      </w:r>
    </w:p>
    <w:p>
      <w:r>
        <w:t xml:space="preserve">Hänen mukaansa on väärin, että johtajien palkat "nousevat ja nousevat ja nousevat", vaikka yritykset eivät ole menestyneet kovin hyvin. Hän sanoi Andrew Marrille, että tällaiset palkkiot "suoraan sanottuna ryöstävät osakkeenomistajia". Mikä on tämänhetkinen tilanne ja miten hallitus voisi muuttaa sitä?</w:t>
      </w:r>
    </w:p>
    <w:p>
      <w:r>
        <w:rPr>
          <w:b/>
        </w:rPr>
        <w:t xml:space="preserve">Yhteenveto</w:t>
      </w:r>
    </w:p>
    <w:p>
      <w:r>
        <w:t xml:space="preserve">David Cameron haluaa antaa osakkeenomistajien päättää, kuinka paljon huippujohtajille maksetaan.</w:t>
      </w:r>
    </w:p>
    <w:p>
      <w:r>
        <w:rPr>
          <w:b/>
          <w:u w:val="single"/>
        </w:rPr>
        <w:t xml:space="preserve">Asiakirjan numero 8259</w:t>
      </w:r>
    </w:p>
    <w:p>
      <w:r>
        <w:t xml:space="preserve">HM Stanleyn sairaala-alueen asunnot hyväksytään</w:t>
      </w:r>
    </w:p>
    <w:p>
      <w:r>
        <w:t xml:space="preserve">Virkailijat suosittelivat, että 85 asunnon rakennushanke toteutettaisiin St Asaphissa sijaitsevassa entisessä viktoriaanisessa työväentalossa. Sairaala suljettiin vuonna 2012, kun silmätautien yksikkö muutti Glan Clwydiin. Pure Residential aikoo rakentaa sairaalarakennuksiin sekä tavallisia että autettuja asumisyksiköitä ja rakentaa taloja pihapiiriin.</w:t>
      </w:r>
    </w:p>
    <w:p>
      <w:r>
        <w:rPr>
          <w:b/>
        </w:rPr>
        <w:t xml:space="preserve">Yhteenveto</w:t>
      </w:r>
    </w:p>
    <w:p>
      <w:r>
        <w:t xml:space="preserve">Denbighshiren kunnanvaltuutetut ovat hyväksyneet HM Stanleyn sairaala-alueen uudelleenrakentamisen.</w:t>
      </w:r>
    </w:p>
    <w:p>
      <w:r>
        <w:rPr>
          <w:b/>
          <w:u w:val="single"/>
        </w:rPr>
        <w:t xml:space="preserve">Asiakirjan numero 8260</w:t>
      </w:r>
    </w:p>
    <w:p>
      <w:r>
        <w:t xml:space="preserve">Kolme vapautettiin sen jälkeen, kun tyttö, 16, kuoli Barnsleyn onnettomuudessa</w:t>
      </w:r>
    </w:p>
    <w:p>
      <w:r>
        <w:t xml:space="preserve">Tyttö, jota ei ole nimetty, kuoli, kun hänen kyydissään ollut Vauxhall Astra törmäsi puuhun Broadwaylla Barnsleyssä varhain sunnuntaiaamuna. Mies, 18, on vapautettu takuita vastaan, kun taas tyttö, 17, ja mies, 19, on vapautettu tutkinnan ajaksi. South Yorkshiren poliisi on pyytänyt onnettomuuden silminnäkijöitä ilmoittautumaan. Lisää uutisia ja tarinoita Yorkshiresta</w:t>
      </w:r>
    </w:p>
    <w:p>
      <w:r>
        <w:rPr>
          <w:b/>
        </w:rPr>
        <w:t xml:space="preserve">Yhteenveto</w:t>
      </w:r>
    </w:p>
    <w:p>
      <w:r>
        <w:t xml:space="preserve">Kolme ihmistä, jotka pidätettiin epäiltynä kuolemantuottamuksesta vaarallisella ajotavalla sen jälkeen, kun 16-vuotias tyttö kuoli kolarissa, on vapautettu.</w:t>
      </w:r>
    </w:p>
    <w:p>
      <w:r>
        <w:rPr>
          <w:b/>
          <w:u w:val="single"/>
        </w:rPr>
        <w:t xml:space="preserve">Asiakirjan numero 8261</w:t>
      </w:r>
    </w:p>
    <w:p>
      <w:r>
        <w:t xml:space="preserve">Ramniklal Jogiyan kuolema: Kaksi miestä myöntää kidnappauksen ja ryöstön</w:t>
      </w:r>
    </w:p>
    <w:p>
      <w:r>
        <w:t xml:space="preserve">Callan Reeve, 20, Leicesteristä, ja Thomas Jervis, 24, Whetstonesta, kiistivät tapon ja murhan, mutta myönsivät Leicesterin kruununoikeudessa syyllisyytensä ryöstöön ja sieppaukseen. Ramniklal Jogiya, 74, lähti liikkeestään 24. tammikuuta, ja hänen ruumiinsa löydettiin seuraavana aamuna Stoughtonista. Javon Roach, 30, Leicesteristä, tunnusti syyttömyytensä kaikkiin syytteisiin. Charlie Ward, 20, Leicesteristä, saapuu myöhemmin syytettynä murhasta, laittomasta taposta, kidnappauksesta ja ryöstöstä.</w:t>
      </w:r>
    </w:p>
    <w:p>
      <w:r>
        <w:rPr>
          <w:b/>
        </w:rPr>
        <w:t xml:space="preserve">Yhteenveto</w:t>
      </w:r>
    </w:p>
    <w:p>
      <w:r>
        <w:t xml:space="preserve">Kaksi miestä on myöntänyt osallistuneensa myöhemmin kuolleena löydetyn kaupunkilaisen jalokivikauppiaan sieppaukseen ja ryöstöön.</w:t>
      </w:r>
    </w:p>
    <w:p>
      <w:r>
        <w:rPr>
          <w:b/>
          <w:u w:val="single"/>
        </w:rPr>
        <w:t xml:space="preserve">Asiakirjan numero 8262</w:t>
      </w:r>
    </w:p>
    <w:p>
      <w:r>
        <w:t xml:space="preserve">Mysteerinen sairaus tappaa neljä lokkia Guernseyssä.</w:t>
      </w:r>
    </w:p>
    <w:p>
      <w:r>
        <w:t xml:space="preserve">Steve Byrne Guernsey Society for the Prevention of Cruelty to Animals -järjestöstä kertoi, että 18 lintua oli erittäin heikkoja ja pystyivät tuskin seisomaan. Hänen mukaansa ne olivat saattaneet syödä jotain myrkyllistä tai joutua kosketuksiin vaarallisen aineen kanssa merellä. Byrne sanoi, että hyväntekeväisyysjärjestö seuraa tilannetta ja kehotti pitämään silmällä sairaita lintuja. Aiheeseen liittyvät Internet-linkit GSPCA</w:t>
      </w:r>
    </w:p>
    <w:p>
      <w:r>
        <w:rPr>
          <w:b/>
        </w:rPr>
        <w:t xml:space="preserve">Yhteenveto</w:t>
      </w:r>
    </w:p>
    <w:p>
      <w:r>
        <w:t xml:space="preserve">Guernseyn viiden lokin kuolemasta on syytetty salaperäistä sairautta.</w:t>
      </w:r>
    </w:p>
    <w:p>
      <w:r>
        <w:rPr>
          <w:b/>
          <w:u w:val="single"/>
        </w:rPr>
        <w:t xml:space="preserve">Asiakirjan numero 8263</w:t>
      </w:r>
    </w:p>
    <w:p>
      <w:r>
        <w:t xml:space="preserve">Joseph McKeeverin murha: Syytteet Belfastin pidätyksen jälkeen</w:t>
      </w:r>
    </w:p>
    <w:p>
      <w:r>
        <w:t xml:space="preserve">Joseph McKeeverin ruumis löydettiin Whitehaven Roadilta Liverpoolin Evertonin alueelta 15. kesäkuuta 2017. Lee Knox, 42, pidätettiin lauantaina Belfastissa Merseysiden poliisin ja Pohjois-Irlannin poliisin yhteisen operaation jälkeen. Knox, jolla ei ole vakituista asuinpaikkaa, saapui maanantaina Liverpooliin Magistrates Court -oikeuteen. Hänet määrättiin tutkintavankeuteen, ja hän saapuu keskiviikkona Liverpool Crown Courtiin. Aiheeseen liittyvät Internet-linkit HM Courts Service</w:t>
      </w:r>
    </w:p>
    <w:p>
      <w:r>
        <w:rPr>
          <w:b/>
        </w:rPr>
        <w:t xml:space="preserve">Yhteenveto</w:t>
      </w:r>
    </w:p>
    <w:p>
      <w:r>
        <w:t xml:space="preserve">Belfastissa pidätettyä miestä syytetään kolme vuotta sitten palaneesta autosta kuolleena löydetyn 54-vuotiaan miehen murhasta.</w:t>
      </w:r>
    </w:p>
    <w:p>
      <w:r>
        <w:rPr>
          <w:b/>
          <w:u w:val="single"/>
        </w:rPr>
        <w:t xml:space="preserve">Asiakirjan numero 8264</w:t>
      </w:r>
    </w:p>
    <w:p>
      <w:r>
        <w:t xml:space="preserve">Jerseyn suunnittelijat painostavat St Ouenin kansallispuiston suhteen</w:t>
      </w:r>
    </w:p>
    <w:p>
      <w:r>
        <w:t xml:space="preserve">Val de la Maren tekojärvi sijaitsee ehdotetun puiston rajan sisäpuolella St Ouen's Bayssä. Jersey Water pelkää, että suojeltu asema voisi vaikeuttaa vesimäärän lisäämistä siellä. Jerseyn osavaltion mukaan rannikkopuistoon kuuluminen ei todennäköisesti estä säiliön laajentamista.</w:t>
      </w:r>
    </w:p>
    <w:p>
      <w:r>
        <w:rPr>
          <w:b/>
        </w:rPr>
        <w:t xml:space="preserve">Yhteenveto</w:t>
      </w:r>
    </w:p>
    <w:p>
      <w:r>
        <w:t xml:space="preserve">Jersey Water on pyytänyt, että suunniteltu kansallispuisto jätettäisiin erään tekojärven ulkopuolelle, koska pelätään, että vedensaanti voi tulevaisuudessa vähentyä.</w:t>
      </w:r>
    </w:p>
    <w:p>
      <w:r>
        <w:rPr>
          <w:b/>
          <w:u w:val="single"/>
        </w:rPr>
        <w:t xml:space="preserve">Asiakirjan numero 8265</w:t>
      </w:r>
    </w:p>
    <w:p>
      <w:r>
        <w:t xml:space="preserve">Sarjakuvien runsaudensarvi</w:t>
      </w:r>
    </w:p>
    <w:p>
      <w:r>
        <w:t xml:space="preserve">British Library juhlistaa tänä kesänä sarjakuvien monipuolista maailmaa, joka on värikäs ja luova mutta toisinaan myös kumouksellinen ja häiritsevä. Comics Unmasked tarkastelee valtavirran ja undergroundin luomuksia - varhaisista brittiläisistä pioneereista uusimpiin suosikkeihin. Tutustu sarjakuviin kuraattoreina toimivien Paul Gravettin ja John Harris Dunningin kanssa. Kaikkiin kuviin sovelletaan tekijänoikeuksia. Paul Kerleyn kuvaama elokuva. Lisää valokuvaelokuvia: Saaristotarinoita: 300 mailia sodanjälkeisen Sri Lankan halki Vanhusten täyttämä kaupunki Paikka, jossa asuu Chelsean eläkeläisiä</w:t>
      </w:r>
    </w:p>
    <w:p>
      <w:r>
        <w:rPr>
          <w:b/>
        </w:rPr>
        <w:t xml:space="preserve">Yhteenveto</w:t>
      </w:r>
    </w:p>
    <w:p>
      <w:r>
        <w:t xml:space="preserve">Comics Unmasked on esillä British Libraryssä Lontoossa 19. elokuuta 2014 asti. Vanhempien opastusta suositellaan.</w:t>
      </w:r>
    </w:p>
    <w:p>
      <w:r>
        <w:rPr>
          <w:b/>
          <w:u w:val="single"/>
        </w:rPr>
        <w:t xml:space="preserve">Asiakirjan numero 8266</w:t>
      </w:r>
    </w:p>
    <w:p>
      <w:r>
        <w:t xml:space="preserve">Mediatyöntekijät vaativat oikeutta</w:t>
      </w:r>
    </w:p>
    <w:p>
      <w:r>
        <w:t xml:space="preserve">Yli sata mielenosoittajaa kokoontui Fortin rautatieaseman eteen Colombossa protestoimaan sitä vastaan, että ketään ei ole pidätetty tunnetun sanomalehden päätoimittajan murhasta kaksi vuotta sitten, toisen toimittajan katoamisesta viime vuonna ja hyökkäyksestä suosittua televisioasemaa vastaan. Oikeutta odotetaan yhä Sunday Leader -sanomalehden päätoimittaja Lasantha Wickrematunge ammuttiin autossaan 8. tammikuuta 2009. Hänen sanomalehtensä oli kritisoinut hallituksen toimintaa sodassa tamilitiikerikapinallisia vastaan ja raportoinut hallituksen korruptiosta. Kaksi päivää ennen hänen surmaamistaan aseistautuneet miehet hyökkäsivät käsikranaattien ja ammuskelun avulla Colombon esikaupungissa sijaitsevan Sirasa-televisioaseman studioon. Hyökkäys aiheutti vakavia vahinkoja sen studioille. Oikeusvaltioperiaate "Hallituksen pitäisi todistaa, että oikeusvaltio elää yhä tässä maassa rankaisemalla näistä rikoksista vastuussa olevia henkilöitä. Jos näin ei tehdä, se tarkoittaa, että jotkut tahot saattavat estää tutkimuksia". Seetha Ranjani, mediajärjestöjen liiton puheenjohtaja. Pariisissa toimiva Toimittajat ilman rajoja -järjestö on syyttänyt hallitusta Wickrematungen murhan tutkinnan estämisestä. 100 selvittämätöntä sieppausta Poliittinen kolumnisti ja pilapiirtäjä Prageeth Ekneligoda ilmoitettiin kadonneeksi tammikuussa 2010, ja hänen uskotaan siepatun, kun hän oli matkalla töistä kotiin. "Uskon yhä, että Prageeth on elossa. Se pitää minut liikkeellä". Prageethin vaimo Sandhya Eknaligoda kertoi Sandeshayalle. Ihmisoikeusryhmien mukaan Sri Lankassa on vuodesta 2008 lähtien ollut ainakin 100 ratkaisematonta poliittisesti motivoitua katoamistapausta. Hallitus on toistuvasti kiistänyt kaiken peittelyn ja sanonut jatkavansa rikosten tutkimista. Amnesty Internationalin mukaan ainakin 14 srilankalaista tiedotusvälineiden työntekijää on tapettu vuoden 2006 alusta lähtien. Presidentti ei ole tyytyväinen tiedotusvälineisiin Viranomaiset sanovat tekevänsä parhaansa selvittääkseen tiedotusvälineisiin kohdistuneet hyökkäykset. Presidentti Mahinda Rajapaksa antoi viime viikolla toimittajille antamissaan huomautuksissa ymmärtää, ettei hän ole täysin tyytyväinen tiedotusvälineiden toimintaan. Virallisen raportin mukaan hän "tuomitsi tiedotusvälineiden joidenkin osien pyrkimykset liioitella joitakin maan ongelmia" ja sanoi samalla, että tiedotusvälineiden oikeutta arvostella hallitusta olisi suojeltava. Kansainväliset ihmisoikeusryhmät arvioivat Sri Lankan hyvin alhaiseksi tiedotusvälineiden vapautta koskevissa tutkimuksissaan.</w:t>
      </w:r>
    </w:p>
    <w:p>
      <w:r>
        <w:rPr>
          <w:b/>
        </w:rPr>
        <w:t xml:space="preserve">Yhteenveto</w:t>
      </w:r>
    </w:p>
    <w:p>
      <w:r>
        <w:t xml:space="preserve">Sri Lankan toimittajat ja aktivistit liittyivät tiistaina Alliance of Media Organisations -järjestön järjestämään mielenosoitukseen kiinnittääkseen huomiota siihen, että hallitus ei ole heidän mukaansa onnistunut saamaan oikeutta tiedotusvälineiden työntekijöihin kohdistuneisiin rikoksiin syyllistyneiltä.</w:t>
      </w:r>
    </w:p>
    <w:p>
      <w:r>
        <w:rPr>
          <w:b/>
          <w:u w:val="single"/>
        </w:rPr>
        <w:t xml:space="preserve">Asiakirjan numero 8267</w:t>
      </w:r>
    </w:p>
    <w:p>
      <w:r>
        <w:t xml:space="preserve">Lukion elinehto Crickhowellin kaupunginkirjastolle</w:t>
      </w:r>
    </w:p>
    <w:p>
      <w:r>
        <w:t xml:space="preserve">Crickhowell High School lähestyi Powysin neuvostoa tarjoutumalla hoitamaan kaupungin kirjastoa oppilaiden ja yhteisön hyväksi. Se tarkoittaisi, että palvelu voisi saavuttaa paikallisen säästötavoitteensa. Kirjasto pysyisi Silver Streetin tiloissaan, ja neuvosto sanoi, että luovutus tapahtuisi saumattomasti eikä yleisölle aiheutuisi häiriöitä.</w:t>
      </w:r>
    </w:p>
    <w:p>
      <w:r>
        <w:rPr>
          <w:b/>
        </w:rPr>
        <w:t xml:space="preserve">Yhteenveto</w:t>
      </w:r>
    </w:p>
    <w:p>
      <w:r>
        <w:t xml:space="preserve">Powysin lukio on tarjoutunut ottamaan kaupungin kirjaston haltuunsa turvatakseen sen tulevaisuuden.</w:t>
      </w:r>
    </w:p>
    <w:p>
      <w:r>
        <w:rPr>
          <w:b/>
          <w:u w:val="single"/>
        </w:rPr>
        <w:t xml:space="preserve">Asiakirjan numero 8268</w:t>
      </w:r>
    </w:p>
    <w:p>
      <w:r>
        <w:t xml:space="preserve">Poliisi hyökkäsi "hädässä" olevan henkilön auttamisen kimppuun</w:t>
      </w:r>
    </w:p>
    <w:p>
      <w:r>
        <w:t xml:space="preserve">PSNI:n tiedottajan mukaan nuoret heittivät kiviä poliiseja kohti, kun nämä olivat vastaamassa puheluun Falls Parkissa. "Yksikään poliisi ei loukkaantunut välikohtauksen seurauksena, ja hädässä ollut henkilö löydettiin ja häntä hoidettiin, kunnes ambulanssit saapuivat vähän myöhemmin", he sanoivat.</w:t>
      </w:r>
    </w:p>
    <w:p>
      <w:r>
        <w:rPr>
          <w:b/>
        </w:rPr>
        <w:t xml:space="preserve">Yhteenveto</w:t>
      </w:r>
    </w:p>
    <w:p>
      <w:r>
        <w:t xml:space="preserve">Poliisien kimppuun hyökättiin lauantai-iltana, kun he hoitivat hädässä olevaa henkilöä Länsi-Belfastissa.</w:t>
      </w:r>
    </w:p>
    <w:p>
      <w:r>
        <w:rPr>
          <w:b/>
          <w:u w:val="single"/>
        </w:rPr>
        <w:t xml:space="preserve">Asiakirjan numero 8269</w:t>
      </w:r>
    </w:p>
    <w:p>
      <w:r>
        <w:t xml:space="preserve">Hawickin viskitislaamoa koskevat suunnitelmat jätetty</w:t>
      </w:r>
    </w:p>
    <w:p>
      <w:r>
        <w:t xml:space="preserve">Three Stills Company ilmoitti viime vuonna varmistaneensa 10 miljoonan punnan rahoituksen Hawickin suunnitelmiensa tukemiseksi. Se on nyt jättänyt Scottish Borders Councilille suunnitteluhakemuksen Commercial Road -hankkeesta. Yhtiön mukaan tislaamo ja vierailijakeskus voisivat luoda 20 työpaikkaa. Yritys on yksi niistä monista, jotka ovat osoittaneet kiinnostusta tislaamon perustamiseen alueelle - ensimmäinen sitten vuoden 1837. Mossburn Distillers esitteli vuonna 2014 suunnitelmat 40 miljoonan punnan tislaamosta Jedburghin eteläpuolelle. Viime vuonna R&amp;B Distillersin järjestämässä kilpailussa yleisö valitsi Peeblesin tislaamon sijoituspaikaksi.</w:t>
      </w:r>
    </w:p>
    <w:p>
      <w:r>
        <w:rPr>
          <w:b/>
        </w:rPr>
        <w:t xml:space="preserve">Yhteenveto</w:t>
      </w:r>
    </w:p>
    <w:p>
      <w:r>
        <w:t xml:space="preserve">Entiselle teollisuusalueelle on jätetty suunnitteluhakemus viskitislaamon rakentamiseksi - ensimmäisenä Bordersissa lähes 180 vuoteen.</w:t>
      </w:r>
    </w:p>
    <w:p>
      <w:r>
        <w:rPr>
          <w:b/>
          <w:u w:val="single"/>
        </w:rPr>
        <w:t xml:space="preserve">Asiakirjan numero 8270</w:t>
      </w:r>
    </w:p>
    <w:p>
      <w:r>
        <w:t xml:space="preserve">Fountainbridgen murhasta syytetty nainen oikeudessa</w:t>
      </w:r>
    </w:p>
    <w:p>
      <w:r>
        <w:t xml:space="preserve">Kathleen Downey esiintyi lyhyesti yksityisesti sheriffi Thomas Welshille Edinburghin sheriffituomioistuimessa. Syytettä ei esitetty, ja asian käsittelyä jatkettiin lisätutkimuksia varten. Downey määrättiin tutkintavankeuteen. Downeyn saapuminen oikeuteen oli seurausta 41-vuotiaan Colin Skilbeckin kuolemasta Gibson Terrace -alueella Fountainbridgen kaupunginosassa sunnuntaina 12. maaliskuuta. Aiheeseen liittyvät Internet-linkit Skotlannin tuomioistuimet Skotlannin poliisi</w:t>
      </w:r>
    </w:p>
    <w:p>
      <w:r>
        <w:rPr>
          <w:b/>
        </w:rPr>
        <w:t xml:space="preserve">Yhteenveto</w:t>
      </w:r>
    </w:p>
    <w:p>
      <w:r>
        <w:t xml:space="preserve">34-vuotias nainen on saapunut oikeuteen syytettynä miehen murhasta Edinburghissa.</w:t>
      </w:r>
    </w:p>
    <w:p>
      <w:r>
        <w:rPr>
          <w:b/>
          <w:u w:val="single"/>
        </w:rPr>
        <w:t xml:space="preserve">Asiakirjan numero 8271</w:t>
      </w:r>
    </w:p>
    <w:p>
      <w:r>
        <w:t xml:space="preserve">Kent: Kent: Viisi pidätetty hedelmänpoimijoiden "hyväksikäytöstä</w:t>
      </w:r>
    </w:p>
    <w:p>
      <w:r>
        <w:t xml:space="preserve">Poliisi teki perjantaina 22. toukokuuta ratsian Chathamissa, Kentissä sijaitsevaan kiinteistöön ja pidätti neljä miestä ja yhden naisen. Kaikki viisi pidätettiin epäiltynä ihmiskaupasta ja nykyaikaiseen orjuuteen liittyvistä rikoksista, ja heidät päästettiin vapaaksi odottamaan lisätutkimuksia. Useat tunnistetut uhrit vietiin turvaan, kertoi Kentin poliisi.</w:t>
      </w:r>
    </w:p>
    <w:p>
      <w:r>
        <w:rPr>
          <w:b/>
        </w:rPr>
        <w:t xml:space="preserve">Yhteenveto</w:t>
      </w:r>
    </w:p>
    <w:p>
      <w:r>
        <w:t xml:space="preserve">Viisi henkilöä on pidätetty romanialaisten hedelmätyöläisten väitettyyn hyväksikäyttöön liittyen.</w:t>
      </w:r>
    </w:p>
    <w:p>
      <w:r>
        <w:rPr>
          <w:b/>
          <w:u w:val="single"/>
        </w:rPr>
        <w:t xml:space="preserve">Asiakirjan numero 8272</w:t>
      </w:r>
    </w:p>
    <w:p>
      <w:r>
        <w:t xml:space="preserve">Radio 1 Big Weekend: Miley Cyrus ja Stormzy esiintyvät: Little Mix, Miley Cyrus ja Stormzy</w:t>
      </w:r>
    </w:p>
    <w:p>
      <w:r>
        <w:t xml:space="preserve">Taiteilijat käyttivät ilotulitteita ja kovaäänisiä kaiuttimia tuodakseen juhlat Stewart Parkiin Middlesbroughissa perjantaina, lauantaina ja sunnuntaina. Lauantaina esiintynyt Lewis kertoi Radio 1 Newsbeatille: "Luulen, että se on ehkä paras keikka, jonka olen koskaan soittanut elämässäni. "Soitan ensimmäistä kertaa monia näistä kappaleista festivaalilla." "Se on ensimmäinen kerta, kun soitan näitä kappaleita festivaalilla. On uskomatonta nähdä ihmisten tulevan paikalle. "On niin outoa kuulla ihmisten laulavan omia biisejäsi... En usko, että totun siihen koskaan." Tässä muutamia parhaita kuvia viikonlopusta tähän mennessä: Seuraa Newsbeatia Instagramissa, Facebookissa, Twitterissä ja YouTubessa. Kuuntele Newsbeatia suorana arkisin klo 12:45 ja 17:45 - tai kuuntele takaisin täällä.</w:t>
      </w:r>
    </w:p>
    <w:p>
      <w:r>
        <w:rPr>
          <w:b/>
        </w:rPr>
        <w:t xml:space="preserve">Yhteenveto</w:t>
      </w:r>
    </w:p>
    <w:p>
      <w:r>
        <w:t xml:space="preserve">Little Mix, Miley Cyrus, Mumford and Sons, Stormzy ja Lewis Capaldi ovat vain osa tähdistä, jotka pitivät show'n Radio 1:n Big Weekendin yleisölle.</w:t>
      </w:r>
    </w:p>
    <w:p>
      <w:r>
        <w:rPr>
          <w:b/>
          <w:u w:val="single"/>
        </w:rPr>
        <w:t xml:space="preserve">Asiakirjan numero 8273</w:t>
      </w:r>
    </w:p>
    <w:p>
      <w:r>
        <w:t xml:space="preserve">Shrewsburyn poliisin valvontahuone "liian pieni" liittoumalle.</w:t>
      </w:r>
    </w:p>
    <w:p>
      <w:r>
        <w:t xml:space="preserve">Tällä hetkellä näillä kahdella joukolla on kolme valvomoa Shrewsburyssa, Hindlipissä ja Leek Woottonissa. Pomot harkitsevat kahden sulkemista ja vain yhden säilyttämistä. Poliisi- ja rikoskomissaari Bill Longmore on kuitenkin todennut, että Shrewsburyn valvomo ei sovellu tähän tarkoitukseen. "Tarvitaan kokoa, ja Shrewsbury ei ole tarpeeksi suuri", hän sanoi. "Siellä ei ole tarpeeksi tilaa kaikille laitteille. Jos ottaisimme käyttöön yhden valvomon, sen pitäisi olla riittävän suuri koko maakunnan valvomoon." West Mercian poliisista ja Warwickshiren poliisista tuli virallinen liittouma syyskuussa. Longmore sanoi, että pomot pitävät kaikki vaihtoehdot avoimina ja ilmoittavat asiasta lähiviikkoina.</w:t>
      </w:r>
    </w:p>
    <w:p>
      <w:r>
        <w:rPr>
          <w:b/>
        </w:rPr>
        <w:t xml:space="preserve">Yhteenveto</w:t>
      </w:r>
    </w:p>
    <w:p>
      <w:r>
        <w:t xml:space="preserve">West Mercian poliisi- ja rikoskomissaari on todennut, että Shrewsburyn poliisin valvomo ei ole "tarpeeksi suuri", jotta siitä voisi tulla sekä West Mercian että Warwickshiren poliisivoimien keskusvalvomo.</w:t>
      </w:r>
    </w:p>
    <w:p>
      <w:r>
        <w:rPr>
          <w:b/>
          <w:u w:val="single"/>
        </w:rPr>
        <w:t xml:space="preserve">Asiakirjan numero 8274</w:t>
      </w:r>
    </w:p>
    <w:p>
      <w:r>
        <w:t xml:space="preserve">Swindonin M4-onnettomuus: Mies kuoli ja moottoritie suljettiin</w:t>
      </w:r>
    </w:p>
    <w:p>
      <w:r>
        <w:t xml:space="preserve">Wiltshiren poliisin mukaan BMW-auto törmäsi keskikaiteeseen kello 01:30 BST Hungerfordin ja Swindon Eastin liittymien 14 ja 15 välillä. Naismatkustaja, 19-vuotias nainen, vietiin Swindonissa sijaitsevaan Great Western Hospitaliin lievien vammojen vuoksi. Pysäytetty liikenne päästettiin läpi, mutta moottoritie suljettiin molempiin suuntiin kahdeksaksi tunniksi. Cardiffista kotoisin olleen miehen perheelle on ilmoitettu kuolemantapauksesta. Aiheeseen liittyvät Internet-linkit Wiltshiren poliisi</w:t>
      </w:r>
    </w:p>
    <w:p>
      <w:r>
        <w:rPr>
          <w:b/>
        </w:rPr>
        <w:t xml:space="preserve">Yhteenveto</w:t>
      </w:r>
    </w:p>
    <w:p>
      <w:r>
        <w:t xml:space="preserve">18-vuotias mies on kuollut onnettomuudessa M4-moottoritiellä Wiltshiressä.</w:t>
      </w:r>
    </w:p>
    <w:p>
      <w:r>
        <w:rPr>
          <w:b/>
          <w:u w:val="single"/>
        </w:rPr>
        <w:t xml:space="preserve">Asiakirjan numero 8275</w:t>
      </w:r>
    </w:p>
    <w:p>
      <w:r>
        <w:t xml:space="preserve">Guernseyn terveysministeri haluaa lisää tehokkuutta</w:t>
      </w:r>
    </w:p>
    <w:p>
      <w:r>
        <w:t xml:space="preserve">Hunter Adam vastasi yleisön kehotuksiin, joiden mukaan hänen olisi kampanjoitava valtioiden rahoituksen lisäämiseksi, jotta tarjottavan hoidon laajuutta voitaisiin parantaa. Hän sanoi kuitenkin, että hänen ja hänen henkilökuntansa on ensin karsittava tehottomuutta. Terveys- ja sosiaalipalvelujen osaston vuosibudjetti on 84 miljoonaa puntaa.</w:t>
      </w:r>
    </w:p>
    <w:p>
      <w:r>
        <w:rPr>
          <w:b/>
        </w:rPr>
        <w:t xml:space="preserve">Yhteenveto</w:t>
      </w:r>
    </w:p>
    <w:p>
      <w:r>
        <w:t xml:space="preserve">Guernseyn terveysministeri haluaa hänen mukaansa löytää ministeriönsä sisällä tehokkuusetuja, ennen kuin hän hakee lisärahoitusta.</w:t>
      </w:r>
    </w:p>
    <w:p>
      <w:r>
        <w:rPr>
          <w:b/>
          <w:u w:val="single"/>
        </w:rPr>
        <w:t xml:space="preserve">Asiakirjan numero 8276</w:t>
      </w:r>
    </w:p>
    <w:p>
      <w:r>
        <w:t xml:space="preserve">Kerryn kreivikunta: Bull Headin jyrkänteen putoamisessa kuollut teinipoika, 17 v.</w:t>
      </w:r>
    </w:p>
    <w:p>
      <w:r>
        <w:t xml:space="preserve">Se tapahtui varhain sunnuntaina iltapäivällä Bull Headin alueella Dinglen itäpuolella. Gardaí (Irlannin poliisi) kertoi, että Irlannin rannikkovartioston, RNLI:n ja Dinglen etsintä- ja pelastuslaitoksen kanssa toteutetun etsintä- ja pelastusoperaation jälkeen ruumis löydettiin. Teini todettiin pian sen jälkeen kuolleeksi, ja hänet on viety Kerryn yliopistollisen sairaalan ruumishuoneelle. Poliisin mukaan tutkimukset jatkuvat, mutta kuolemaa käsitellään tällä hetkellä traagisena onnettomuutena.</w:t>
      </w:r>
    </w:p>
    <w:p>
      <w:r>
        <w:rPr>
          <w:b/>
        </w:rPr>
        <w:t xml:space="preserve">Yhteenveto</w:t>
      </w:r>
    </w:p>
    <w:p>
      <w:r>
        <w:t xml:space="preserve">17-vuotias poika on kuollut pudottuaan jyrkänteeltä Lispolessa, Kerryn kreivikunnassa.</w:t>
      </w:r>
    </w:p>
    <w:p>
      <w:r>
        <w:rPr>
          <w:b/>
          <w:u w:val="single"/>
        </w:rPr>
        <w:t xml:space="preserve">Asiakirjan numero 8277</w:t>
      </w:r>
    </w:p>
    <w:p>
      <w:r>
        <w:t xml:space="preserve">Hoivakotien pidätykset: Neljäs pidätys "nykyaikaisen orjuuden" rikoksista.</w:t>
      </w:r>
    </w:p>
    <w:p>
      <w:r>
        <w:t xml:space="preserve">Caerphillyssä sijaitsevasta Rhymneystä kotoisin oleva 37-vuotias nainen on edelleen poliisin huostassa. Gwentin poliisi ja National Crime Agency suorittivat torstaina etsintäkuulutuksia Danygraig Nursing Home -hoitokodissa Newportissa ja Ashville Residential Care Home -hoitokodissa Brithdirissä Caerphillyssä. Aiemmin pidätetyt kolme henkilöä on vapautettu ehdollisella takuita vastaan. He olivat 53-vuotias mies ja 64-vuotias mies, molemmat Newportista, sekä 43-vuotias mies Surreystä.</w:t>
      </w:r>
    </w:p>
    <w:p>
      <w:r>
        <w:rPr>
          <w:b/>
        </w:rPr>
        <w:t xml:space="preserve">Yhteenveto</w:t>
      </w:r>
    </w:p>
    <w:p>
      <w:r>
        <w:t xml:space="preserve">Neljäs henkilö on pidätetty epäiltynä nykyaikaisesta orjuudesta, kun kahden hoitokodin henkilökunta on joutunut rikoksen uhriksi.</w:t>
      </w:r>
    </w:p>
    <w:p>
      <w:r>
        <w:rPr>
          <w:b/>
          <w:u w:val="single"/>
        </w:rPr>
        <w:t xml:space="preserve">Asiakirjan numero 8278</w:t>
      </w:r>
    </w:p>
    <w:p>
      <w:r>
        <w:t xml:space="preserve">Moottoripyöräilijä kuoli Ermine Streetin onnettomuudessa Wintertonin lähellä</w:t>
      </w:r>
    </w:p>
    <w:p>
      <w:r>
        <w:t xml:space="preserve">Kawasaki-pyörällä ajanut mies törmäsi farmiautoon B1207-tiellä lähellä Roxby Causewayn risteystä Wintertonin lähellä perjantaina. 48-vuotias sai kuolemaan johtaneet vammat ja kuoli tapahtumapaikalla Ermine Streetillä, kertoi Humbersiden poliisi. Poliisi vetoaa silminnäkijöihin, jotka voivat auttaa, jotta he ottaisivat yhteyttä. Lisää tarinoita Itä-Yorkshirestä ja Pohjois-Lincolnshiresta</w:t>
      </w:r>
    </w:p>
    <w:p>
      <w:r>
        <w:rPr>
          <w:b/>
        </w:rPr>
        <w:t xml:space="preserve">Yhteenveto</w:t>
      </w:r>
    </w:p>
    <w:p>
      <w:r>
        <w:t xml:space="preserve">Moottoripyöräilijä on kuollut kolarissa maatilan ajoneuvon kanssa maaseututiellä Pohjois-Lincolnshiressä.</w:t>
      </w:r>
    </w:p>
    <w:p>
      <w:r>
        <w:rPr>
          <w:b/>
          <w:u w:val="single"/>
        </w:rPr>
        <w:t xml:space="preserve">Asiakirjan numero 8279</w:t>
      </w:r>
    </w:p>
    <w:p>
      <w:r>
        <w:t xml:space="preserve">Pyöräilijä ajoi 100mph pitkin Pohjois-Walesin "Evo-kolmiota".</w:t>
      </w:r>
    </w:p>
    <w:p>
      <w:r>
        <w:t xml:space="preserve">Stephen Ramsay, 59, Nottinghamista, myönsi rikkoneensa 97 kilometrin tuntinopeusrajoitusta B4501-tiellä. Hänet määrättiin 28 päivän ajokieltoon ja 500 punnan sakkoihin keskiviikkona Flintshiren käräjäoikeudessa. Autolehti Evo on mainostanut Evo-kolmioksi kutsuttuja A5:tä, A543:a ja B4501:tä jännitystä etsiville kuljettajille. Kesäkuussa mies myönsi aiheuttaneensa pariskunnan kuoleman vaarallisella ajotavalla A543-tiellä, ja hänet tuomittiin kahdeksaksi vuodeksi vankilaan. Ramsay kertoi oikeudessa, ettei ollut koskaan kuullut nimeä Evo-Triangle, ennen kuin poliisi, joka pidätti hänet, kirjoitti sen ylös. Hän kertoi etsineensä sen myöhemmin netistä. Syyttäjä Brian Robinson kertoi oikeudelle: "Ratsastajat ja kuljettajat kokoontuvat kaikkialta Yhdistyneestä kuningaskunnasta käyttääkseen näitä teitä kilparatoina osana niin sanottua Evo-kolmiota."</w:t>
      </w:r>
    </w:p>
    <w:p>
      <w:r>
        <w:rPr>
          <w:b/>
        </w:rPr>
        <w:t xml:space="preserve">Yhteenveto</w:t>
      </w:r>
    </w:p>
    <w:p>
      <w:r>
        <w:t xml:space="preserve">Pyöräilijä jäi kiinni 100mph:n ylinopeudesta Conwyn kreivikunnassa sijaitsevalla tieosuudella, jota eri puolilta Yhdistynyttä kuningaskuntaa tulevat kuljettajat käyttävät "kilparatana", on kuultu oikeudessa.</w:t>
      </w:r>
    </w:p>
    <w:p>
      <w:r>
        <w:rPr>
          <w:b/>
          <w:u w:val="single"/>
        </w:rPr>
        <w:t xml:space="preserve">Asiakirjan numero 8280</w:t>
      </w:r>
    </w:p>
    <w:p>
      <w:r>
        <w:t xml:space="preserve">Aberystwythin yliopiston 45 miljoonan punnan opiskelija-asuntosuunnitelma julkistettiin.</w:t>
      </w:r>
    </w:p>
    <w:p>
      <w:r>
        <w:t xml:space="preserve">Uusi asuntola tulee yliopiston Penglais-kampuksen lähelle, ja siihen tulee 100 yksiötä jatko-opiskelijoille. Rakennustöiden odotetaan valmistuvan syyskuuhun 2014 mennessä. Uuden kohteen odotetaan korvaavan Pantycelyn-hallit, jossa asuu tällä hetkellä walesinkielisiä opiskelijoita.</w:t>
      </w:r>
    </w:p>
    <w:p>
      <w:r>
        <w:rPr>
          <w:b/>
        </w:rPr>
        <w:t xml:space="preserve">Yhteenveto</w:t>
      </w:r>
    </w:p>
    <w:p>
      <w:r>
        <w:t xml:space="preserve">Aberystwythin yliopisto on julkistanut 45 miljoonan punnan suunnitelman rakentaa asuntoja 1 000 opiskelijalle.</w:t>
      </w:r>
    </w:p>
    <w:p>
      <w:r>
        <w:rPr>
          <w:b/>
          <w:u w:val="single"/>
        </w:rPr>
        <w:t xml:space="preserve">Asiakirjan numero 8281</w:t>
      </w:r>
    </w:p>
    <w:p>
      <w:r>
        <w:t xml:space="preserve">Kuvissa: Bristolin katutaidefestivaali</w:t>
      </w:r>
    </w:p>
    <w:p>
      <w:r>
        <w:t xml:space="preserve">Suuri osa Upfestin taiteesta maalataan tilapäisiin seinämaalauksiin, mutta joidenkin paikkojen - kuten Tobacco Factoryn ja Red Pointin kiipeilykeskuksen - seinämaalaukset säilyvät ympäri vuoden seuraavaan festivaaliin asti. Yleisö seurasi 275 taiteilijan maalauksia 25 maasta live-esityksissä viikonlopun aikana. Maanantaina järjestetään perhepäivä. Mukana ovat muun muassa Inkie, My Dog Sighs, Gamma, Lonac ja hollantilainen duo Telmo Miel.</w:t>
      </w:r>
    </w:p>
    <w:p>
      <w:r>
        <w:rPr>
          <w:b/>
        </w:rPr>
        <w:t xml:space="preserve">Yhteenveto</w:t>
      </w:r>
    </w:p>
    <w:p>
      <w:r>
        <w:t xml:space="preserve">Taiteilijat eri puolilta maailmaa ovat osallistuneet Bristolissa järjestettävään suureen katutaidefestivaaliin, jossa he ovat maalanneet seiniä, julisteita, kauppojen ikkunaluukkuja ja asuntoautoja yleisön edessä.</w:t>
      </w:r>
    </w:p>
    <w:p>
      <w:r>
        <w:rPr>
          <w:b/>
          <w:u w:val="single"/>
        </w:rPr>
        <w:t xml:space="preserve">Asiakirjan numero 8282</w:t>
      </w:r>
    </w:p>
    <w:p>
      <w:r>
        <w:t xml:space="preserve">Kuvissa: Ciara-myrsky koettelee Luoteis-Eurooppaa.</w:t>
      </w:r>
    </w:p>
    <w:p>
      <w:r>
        <w:t xml:space="preserve">Ciara-myrsky, joka tunnetaan Saksassa ja Sveitsissä nimellä Sabine ja Norjassa nimellä Elsa, on aiheuttanut satojen lentojen lentokieltoja ja junaliikenteen peruutuksia Saksassa, Ranskassa, Belgiassa, Alankomaissa ja Yhdistyneessä kuningaskunnassa. Pääsyä alttiille alueille, kuten puistoihin ja rannikoille, on rajoitettu, ja autoilijoita on varoitettu varovaisuudesta, sillä sää aiheuttaa edelleen vakavia häiriöitä matkustamiseen. Maanantaina suuressa osassa Pohjois-Ranskaa annettiin oranssi säävaroitus - toiseksi korkein varoitus - ja tuhannet kodit Bretagnessa jäivät ilman sähköä. Saatat olla myös kiinnostunut: Kaikki kuvat ovat tekijänoikeuden alaisia.</w:t>
      </w:r>
    </w:p>
    <w:p>
      <w:r>
        <w:rPr>
          <w:b/>
        </w:rPr>
        <w:t xml:space="preserve">Yhteenveto</w:t>
      </w:r>
    </w:p>
    <w:p>
      <w:r>
        <w:t xml:space="preserve">Voimakas myrsky koettelee Luoteis-Eurooppaa rankkasateilla ja voimakkailla tuulilla, joiden nopeus on jopa 150 kilometriä tunnissa.</w:t>
      </w:r>
    </w:p>
    <w:p>
      <w:r>
        <w:rPr>
          <w:b/>
          <w:u w:val="single"/>
        </w:rPr>
        <w:t xml:space="preserve">Asiakirjan numero 8283</w:t>
      </w:r>
    </w:p>
    <w:p>
      <w:r>
        <w:t xml:space="preserve">Regent's Parkin puukotus: Zahir Visiterin murhasta syytetään kahta henkilöä.</w:t>
      </w:r>
    </w:p>
    <w:p>
      <w:r>
        <w:t xml:space="preserve">Zahir Visiter kuoli sairaalassa sen jälkeen, kun hänet löydettiin haavoittuneena Cunningham Placelta St John's Woodissa 28. maaliskuuta. Kamal Hussainin, 21, ja Yosif Ahmedin, 18, on määrä saapua myöhemmin Westminsterin käräjäoikeuteen. Kolmas 18-vuotias mies, joka pidätettiin epäiltynä rikoksentekijän avustamisesta, on vapautettu tutkinnan ajaksi. Aseistautuneet poliisit eristivät moskeijan lähellä tapahtuneen iskun jälkeen, ja Metropolitan Police kertoi myöhemmin, että rakennuksessa tehty etsintä liittyi iskuun. Whitechapelissa sijaitsevassa osoitteessa tehtiin keskiviikkona kolme pidätystä.</w:t>
      </w:r>
    </w:p>
    <w:p>
      <w:r>
        <w:rPr>
          <w:b/>
        </w:rPr>
        <w:t xml:space="preserve">Yhteenveto</w:t>
      </w:r>
    </w:p>
    <w:p>
      <w:r>
        <w:t xml:space="preserve">Kahta miestä on syytetty 25-vuotiaan miehen murhasta, jonka kuolemaan johtanut puukotus aiheutti etsinnän Lontoon keskusmoskeijaan.</w:t>
      </w:r>
    </w:p>
    <w:p>
      <w:r>
        <w:rPr>
          <w:b/>
          <w:u w:val="single"/>
        </w:rPr>
        <w:t xml:space="preserve">Asiakirjan numero 8284</w:t>
      </w:r>
    </w:p>
    <w:p>
      <w:r>
        <w:t xml:space="preserve">Pelastusveneen miehistö pelastaa koiran kalliolta lähellä Little Havenia</w:t>
      </w:r>
    </w:p>
    <w:p>
      <w:r>
        <w:t xml:space="preserve">Little ja Broad Haven RNLI:n pelastusveneen miehistö ja rannikkovartioston pelastusryhmä kutsuttiin paikalle sen jälkeen, kun omistaja oli ilmoittanut hänen menneen jyrkänteen yli Goultropin alueella. George-niminen spanieli löytyi jumissa jyrkänteeltä noin 12 metrin korkeudessa rannasta sunnuntaina. Se laskettiin alas pelastusveneeseen ennen kuin se saatiin takaisin omistajansa luo.</w:t>
      </w:r>
    </w:p>
    <w:p>
      <w:r>
        <w:rPr>
          <w:b/>
        </w:rPr>
        <w:t xml:space="preserve">Yhteenveto</w:t>
      </w:r>
    </w:p>
    <w:p>
      <w:r>
        <w:t xml:space="preserve">Pelastusveneen vapaaehtoiset pelastivat koiran, joka oli juuttunut jyrkänteelle Pembrokeshiressä.</w:t>
      </w:r>
    </w:p>
    <w:p>
      <w:r>
        <w:rPr>
          <w:b/>
          <w:u w:val="single"/>
        </w:rPr>
        <w:t xml:space="preserve">Asiakirjan numero 8285</w:t>
      </w:r>
    </w:p>
    <w:p>
      <w:r>
        <w:t xml:space="preserve">Derbyn murhasta pidätykset kuolleena löydetyn miehen jälkeen</w:t>
      </w:r>
    </w:p>
    <w:p>
      <w:r>
        <w:t xml:space="preserve">Derbyshiren poliisin mukaan uhri löydettiin hengenvaaralliset vammat saaneena St Thomas Roadilta Normantonin kaupunginosassa noin kello 01:00 GMT, ja hän kuoli sairaalassa. Kolme miestä ja kaksi naista on pidätetty murhasta epäiltynä, ja he ovat edelleen poliisin huostassa. Useita alueita eristettiin alueella torstaiaamuna. Seuraa BBC East Midlandsia Facebookissa, Twitterissä tai Instagramissa. Lähetä juttuideoita osoitteeseen eastmidsnews@bbc.co.uk.</w:t>
      </w:r>
    </w:p>
    <w:p>
      <w:r>
        <w:rPr>
          <w:b/>
        </w:rPr>
        <w:t xml:space="preserve">Yhteenveto</w:t>
      </w:r>
    </w:p>
    <w:p>
      <w:r>
        <w:t xml:space="preserve">Viisi ihmistä on pidätetty epäiltynä 24-vuotiaan miehen murhasta Derbyssä.</w:t>
      </w:r>
    </w:p>
    <w:p>
      <w:r>
        <w:rPr>
          <w:b/>
          <w:u w:val="single"/>
        </w:rPr>
        <w:t xml:space="preserve">Asiakirjan numero 8286</w:t>
      </w:r>
    </w:p>
    <w:p>
      <w:r>
        <w:t xml:space="preserve">Susan Howells: Tarboxin murhaoikeudenkäynti alkaa uudelleen</w:t>
      </w:r>
    </w:p>
    <w:p>
      <w:r>
        <w:t xml:space="preserve">Susan Howells, 52, nähtiin viimeksi kotonaan Harrogatessa helmikuussa 2019, ja hänet ilmoitettiin kadonneeksi elokuussa. Leeds Crown Court kuuli, että Dale Tarboxia, 40, syytetään myös rikoksentekijän avustamisesta ja neiti Howellsin laillisten ja kunnollisten hautajaisten estämisestä. Ensimmäinen oikeudenkäynti maaliskuussa keskeytettiin Covid-19:n vuoksi. Lisää tarinoita Yorkshiresta Uusi valamiehistö on nyt vannottu valan vannoneeksi, ja oikeudenkäynnin odotetaan kestävän kaksi viikkoa. Seuraa BBC Yorkshirea Facebookissa, Twitterissä ja Instagramissa. Lähetä juttuideoita osoitteeseen yorkslincs.news@bbc.co.uk.</w:t>
      </w:r>
    </w:p>
    <w:p>
      <w:r>
        <w:rPr>
          <w:b/>
        </w:rPr>
        <w:t xml:space="preserve">Yhteenveto</w:t>
      </w:r>
    </w:p>
    <w:p>
      <w:r>
        <w:t xml:space="preserve">Toinen oikeudenkäynti on alkanut miestä vastaan, jota syytetään naisen murhasta, jonka jäännökset löydettiin Doncasterista lokakuussa.</w:t>
      </w:r>
    </w:p>
    <w:p>
      <w:r>
        <w:rPr>
          <w:b/>
          <w:u w:val="single"/>
        </w:rPr>
        <w:t xml:space="preserve">Asiakirjan numero 8287</w:t>
      </w:r>
    </w:p>
    <w:p>
      <w:r>
        <w:t xml:space="preserve">Siniset maitopakkaukset palaavat Guernsey-kauppoihin</w:t>
      </w:r>
    </w:p>
    <w:p>
      <w:r>
        <w:t xml:space="preserve">Jälleenmyyjät eivät saaneet tuotetta käsiinsä torstaina iltapäivällä, mutta pakkaaminen alkoi uudelleen perjantaiaamuna. Vähärasvainen maito on suosituin maitotyyppi, sillä sen osuus kaikesta myydystä maidosta on 70 prosenttia. Meijerijohtaja Andrew Tabel syytti uuden teknologian asentamista osasyynä ongelmaan. Hänen mukaansa maidon myynti oli noussut 12 prosenttia viime päivinä, kun ihmiset ostivat paniikissa kylmän sään vuoksi. Raakamaidon tarjonta on aina vähäisempää tähän aikaan vuodesta, hän lisäsi.</w:t>
      </w:r>
    </w:p>
    <w:p>
      <w:r>
        <w:rPr>
          <w:b/>
        </w:rPr>
        <w:t xml:space="preserve">Yhteenveto</w:t>
      </w:r>
    </w:p>
    <w:p>
      <w:r>
        <w:t xml:space="preserve">Guernsey blue -maitopakkaukset eli vähärasvaiset maitopakkaukset ovat palanneet saaren kauppoihin ja maitokierroksiin toimituspulan jälkeen.</w:t>
      </w:r>
    </w:p>
    <w:p>
      <w:r>
        <w:rPr>
          <w:b/>
          <w:u w:val="single"/>
        </w:rPr>
        <w:t xml:space="preserve">Asiakirjan numero 8288</w:t>
      </w:r>
    </w:p>
    <w:p>
      <w:r>
        <w:t xml:space="preserve">Wickerman Festival: Jimmy Cliff lisätty kokoonpanoon</w:t>
      </w:r>
    </w:p>
    <w:p>
      <w:r>
        <w:t xml:space="preserve">Hän liittyy Lulun, Squeezen, Tom Odellin ja monien muiden esiintyjien joukkoon Dumfriesin ja Gallowayn tapahtumassa. Cliff tunnetaan parhaiten sellaisista listahiteistä kuin Wonderful World, Beautiful People ja You Can Get It If You Really Want. Festivaali järjestetään Dundrennanissa 24. ja 25. heinäkuuta. Wickerman-festivaalin Brian Reynolds sanoi: "Tämänvuotisesta Wickerman Festivalista on tulossa eeppinen viikonloppu, ja tiedämme, että fanit tulevat innostumaan uusimpien artistiemme fantastisista live-esityksistä. "Jimmy Cliff, The Sonics ja The Sugarhill Gang ovat legendaarisia, genreä määritteleviä artisteja, jotka takaavat, että tämän vuoden festivaalista tulee loistava musiikin juhla."</w:t>
      </w:r>
    </w:p>
    <w:p>
      <w:r>
        <w:rPr>
          <w:b/>
        </w:rPr>
        <w:t xml:space="preserve">Yhteenveto</w:t>
      </w:r>
    </w:p>
    <w:p>
      <w:r>
        <w:t xml:space="preserve">Reggae-legenda Jimmy Cliff on lisätty tämän vuoden Wickerman-festivaaliin Neneh Cherryn, Stereo MC:n ja Julian Copen lisäksi.</w:t>
      </w:r>
    </w:p>
    <w:p>
      <w:r>
        <w:rPr>
          <w:b/>
          <w:u w:val="single"/>
        </w:rPr>
        <w:t xml:space="preserve">Asiakirjan numero 8289</w:t>
      </w:r>
    </w:p>
    <w:p>
      <w:r>
        <w:t xml:space="preserve">Global Gathering lisää Chase &amp; Statuksen ja 2 Many DJ:tä.</w:t>
      </w:r>
    </w:p>
    <w:p>
      <w:r>
        <w:t xml:space="preserve">Muita juuri julkistettuja ovat Armin Van Buuren, Carl Cox, Above &amp; Beyond ja Eric Prydz. Lontoolainen tuottajakaksikko Chase &amp; Status, joka on työskennellyt muun muassa The Prodigyn, Plan B:n ja Rihannan kanssa, tekee festivaalilla live-dj-setin. Dizzee Rascal ja Faithless on jo ilmoitettu pääesiintyjiksi. Stratford-upon-Avonissa 30. ja 31. heinäkuuta järjestettävään tapahtumaan odotetaan viittäkymmentätuhatta tanssin ystävää. Festivaali suuntaa tänä vuonna myös ulkomaille, sillä kesän keikkoja on suunniteltu Puolaan, Valko-Venäjälle, Ukrainaan, Venäjälle ja Etelä-Koreaan.</w:t>
      </w:r>
    </w:p>
    <w:p>
      <w:r>
        <w:rPr>
          <w:b/>
        </w:rPr>
        <w:t xml:space="preserve">Yhteenveto</w:t>
      </w:r>
    </w:p>
    <w:p>
      <w:r>
        <w:t xml:space="preserve">Chase &amp; Status ja 2 Many DJs ovat kaksi tämän kesän Global Gathering -tapahtuman ohjelmistoon lisätyistä esiintyjistä.</w:t>
      </w:r>
    </w:p>
    <w:p>
      <w:r>
        <w:rPr>
          <w:b/>
          <w:u w:val="single"/>
        </w:rPr>
        <w:t xml:space="preserve">Asiakirjan numero 8290</w:t>
      </w:r>
    </w:p>
    <w:p>
      <w:r>
        <w:t xml:space="preserve">Kalastajalta ryöstettiin saalis merellä Devonin Slapton Sandsin edustalla</w:t>
      </w:r>
    </w:p>
    <w:p>
      <w:r>
        <w:t xml:space="preserve">Devonin ja Cornwallin poliisin mukaan varkaus tapahtui Slapton Sandsin edustalla Devonissa klo 05:30 BST. Paikallinen kalastaja huomasi miesten leikkaavan hänen verkkojaan ja kohtasi heidät ennen kuin he varastivat hänen saaliinsa punakampelaa ja kielikampelaa. Poliisit tutkivat varkautta ja vahingontekoa. Lisää Devon-tarinoita Poliisi on varoittanut ihmisiä "ostamasta kalaa epäluotettavista lähteistä".</w:t>
      </w:r>
    </w:p>
    <w:p>
      <w:r>
        <w:rPr>
          <w:b/>
        </w:rPr>
        <w:t xml:space="preserve">Yhteenveto</w:t>
      </w:r>
    </w:p>
    <w:p>
      <w:r>
        <w:t xml:space="preserve">Kaksi ilmatäytteisessä aluksessa ollutta miestä on varastanut kalastajan saaliin uhattuaan häntä veitsellä kolmen meripeninkulman päässä rannikosta.</w:t>
      </w:r>
    </w:p>
    <w:p>
      <w:r>
        <w:rPr>
          <w:b/>
          <w:u w:val="single"/>
        </w:rPr>
        <w:t xml:space="preserve">Asiakirjan numero 8291</w:t>
      </w:r>
    </w:p>
    <w:p>
      <w:r>
        <w:t xml:space="preserve">Braemar valmistautuu lauantain vuosittaiseen Royal Gathering -tapahtumaan.</w:t>
      </w:r>
    </w:p>
    <w:p>
      <w:r>
        <w:t xml:space="preserve">Kuningattaren ja prinssi Philipin on määrä osallistua vuosittaiseen Highland-tanssi- ja urheilutapahtumaan. Katsojat odottavat, ovatko myös prinssi William ja hänen vaimonsa Catherine tai pääministeri David Cameron paikalla. Kokoontumissihteeri Willie Meston ennusti, että tapahtumasta tulee suuri menestys. Tapahtuma järjestetään perinteisesti syyskuun ensimmäisenä lauantaina. Se avataan kello 9.30 BST.</w:t>
      </w:r>
    </w:p>
    <w:p>
      <w:r>
        <w:rPr>
          <w:b/>
        </w:rPr>
        <w:t xml:space="preserve">Yhteenveto</w:t>
      </w:r>
    </w:p>
    <w:p>
      <w:r>
        <w:t xml:space="preserve">Jopa 20 000 kävijän odotetaan osallistuvan lauantaina kuuluisaan Braemar Gatheringiin kuninkaallisen perheen jäsenten ohella.</w:t>
      </w:r>
    </w:p>
    <w:p>
      <w:r>
        <w:rPr>
          <w:b/>
          <w:u w:val="single"/>
        </w:rPr>
        <w:t xml:space="preserve">Asiakirjan numero 8292</w:t>
      </w:r>
    </w:p>
    <w:p>
      <w:r>
        <w:t xml:space="preserve">Poliisi tutkii naisen, 28, äkillistä kuolemaa Grangemouthissa</w:t>
      </w:r>
    </w:p>
    <w:p>
      <w:r>
        <w:t xml:space="preserve">Poliisit ja ensihoitajat kutsuttiin Kingseat Avenuella sijaitsevaan kiinteistöön noin klo 16:40 perjantaina. Poliisi vahvisti, että nainen, jota ei ole nimetty, julistettiin kuolleeksi paikan päällä. Skotlannin poliisin tiedottajan mukaan naisen kuoleman ei uskota olevan epäilyttävä, ja tapauksen tutkinta jatkuu.</w:t>
      </w:r>
    </w:p>
    <w:p>
      <w:r>
        <w:rPr>
          <w:b/>
        </w:rPr>
        <w:t xml:space="preserve">Yhteenveto</w:t>
      </w:r>
    </w:p>
    <w:p>
      <w:r>
        <w:t xml:space="preserve">Poliisi tutkii 28-vuotiaan naisen äkillistä kuolemaa Grangemouthissa sijaitsevassa talossa.</w:t>
      </w:r>
    </w:p>
    <w:p>
      <w:r>
        <w:rPr>
          <w:b/>
          <w:u w:val="single"/>
        </w:rPr>
        <w:t xml:space="preserve">Asiakirjan numero 8293</w:t>
      </w:r>
    </w:p>
    <w:p>
      <w:r>
        <w:t xml:space="preserve">Hertfordshiren työpaikkojen lisäämiseen tähtääviin hankkeisiin myönnetään 11,5 miljoonaa puntaa.</w:t>
      </w:r>
    </w:p>
    <w:p>
      <w:r>
        <w:t xml:space="preserve">Hertsmere Borough Councilin omistama Elstree Studios saa 2 miljoonaa puntaa paikalliselta yrityskumppanuudelta. Maylands Park ja Spencer's Park Hemel Hempsteadissa saavat 3,5 miljoonaa puntaa liiketoimintayksiköiden ja asuntojen uudelleen käynnistämiseen. Watford Health Campusissa 6 miljoonan punnan rahoituksella parannetaan pääsyä uuteen sairaalaan, asuntoihin, yrityspuistoon ja viheralueelle. Uudelleen käynnistettyjen hankkeiden toivotaan luovan yli 4 000 uutta työpaikkaa ja 2 000 uutta asuntoa. Hertfordshiren LEP:n puheenjohtaja John Gourd sanoi: "Olemme iloisia voidessamme käynnistää nämä hankkeet, jotka ovat pysähtyneet taloudellisen taantuman vuoksi. "Kaikilla menestyksekkäillä tarjouksilla on mahdollisuus tuottaa varoja, jotka voidaan investoida muihin hankkeisiin Hertfordshiren alueella."</w:t>
      </w:r>
    </w:p>
    <w:p>
      <w:r>
        <w:rPr>
          <w:b/>
        </w:rPr>
        <w:t xml:space="preserve">Yhteenveto</w:t>
      </w:r>
    </w:p>
    <w:p>
      <w:r>
        <w:t xml:space="preserve">Uudet elokuva- ja televisiostudiot rakennetaan yhtenä neljästä hankkeesta, jotka saavat 11,5 miljoonan punnan lisärahoituksen, joka auttaa luomaan yli 4000 työpaikkaa Hertfordshireen.</w:t>
      </w:r>
    </w:p>
    <w:p>
      <w:r>
        <w:rPr>
          <w:b/>
          <w:u w:val="single"/>
        </w:rPr>
        <w:t xml:space="preserve">Asiakirjan numero 8294</w:t>
      </w:r>
    </w:p>
    <w:p>
      <w:r>
        <w:t xml:space="preserve">Komitea antaa neuvoja Manxin merensuojelusta</w:t>
      </w:r>
    </w:p>
    <w:p>
      <w:r>
        <w:t xml:space="preserve">Tarkasteltavana oleva alue sijaitsee etelärannikolla Port St Maryn lähellä. Ryhmää on pyydetty raportoimaan hallitukselle ennen kampasimpukkakauden alkamista marraskuussa. Kalastusministeri Phil Gawne sanoi haluavansa ottaa käyttöön "järkeviä" suojelutoimenpiteitä Carrick Bayn ja Perwick Bayn ympärillä olevilla alueilla. Komiteaan kuuluu kaksi kampasimpukkateollisuuden edustajaa, kaksi rapujen ja hummerien kalastajaa, sukeltaja, kalastaja ja Manx Wildlife Trustin edustaja.</w:t>
      </w:r>
    </w:p>
    <w:p>
      <w:r>
        <w:rPr>
          <w:b/>
        </w:rPr>
        <w:t xml:space="preserve">Yhteenveto</w:t>
      </w:r>
    </w:p>
    <w:p>
      <w:r>
        <w:t xml:space="preserve">Uuden komitean tehtävänä on löytää keinoja meriympäristön suojelemiseksi vahingoittamatta Mansaaren kalatalousalaa.</w:t>
      </w:r>
    </w:p>
    <w:p>
      <w:r>
        <w:rPr>
          <w:b/>
          <w:u w:val="single"/>
        </w:rPr>
        <w:t xml:space="preserve">Asiakirjan numero 8295</w:t>
      </w:r>
    </w:p>
    <w:p>
      <w:r>
        <w:t xml:space="preserve">Teini-ikäinen pelastettiin lasten keinusta Merseysidessa</w:t>
      </w:r>
    </w:p>
    <w:p>
      <w:r>
        <w:t xml:space="preserve">Palomiehet kutsuttiin hieman ennen kello 12:45 BST puistoon lähellä Alfonso Roadia Liverpoolin Kirkdalen alueella. Merseysiden palolaitoksen tiedottaja sanoi, että 14-vuotiaan uskotaan kiivenneen keinuun ja jääneen jalkoihinsa. Palomiehillä kesti 20 minuuttia saada hänet ulos keinusta. Poika oli vahingoittumaton.</w:t>
      </w:r>
    </w:p>
    <w:p>
      <w:r>
        <w:rPr>
          <w:b/>
        </w:rPr>
        <w:t xml:space="preserve">Yhteenveto</w:t>
      </w:r>
    </w:p>
    <w:p>
      <w:r>
        <w:t xml:space="preserve">Palomiehet joutuivat pelastamaan Merseysidessa sijaitsevan leikkikentän keinuun jumiin jääneen teini-ikäisen.</w:t>
      </w:r>
    </w:p>
    <w:p>
      <w:r>
        <w:rPr>
          <w:b/>
          <w:u w:val="single"/>
        </w:rPr>
        <w:t xml:space="preserve">Asiakirjan numero 8296</w:t>
      </w:r>
    </w:p>
    <w:p>
      <w:r>
        <w:t xml:space="preserve">Sääntelyviranomainen vahvistaa Guernsey Postin monopolin</w:t>
      </w:r>
    </w:p>
    <w:p>
      <w:r>
        <w:t xml:space="preserve">Office of Utility Regulation (OUR) ilmoitti, että Guernsey Postilla on yksinoikeus kirjelähetyksiin ja isoihin kirjeisiin, joiden arvo on enintään 1,35 puntaa. OUR:n mukaan sen olisi kuitenkin ryhdyttävä kilpailemaan pakettimarkkinoista. Sopimus tehtiin sen jälkeen, kun nämä kaksi elintä olivat kiistelleet suunnitelmista lisätä paikallista postialan kilpailua. OUR oli ehdottanut, että Guernsey Postilla olisi monopoli vain 65 punnan arvoon asti. Yhtiö varoitti, että 65 punnan siirto "vahingoittaisi merkittävästi" sen liiketoimintaa.</w:t>
      </w:r>
    </w:p>
    <w:p>
      <w:r>
        <w:rPr>
          <w:b/>
        </w:rPr>
        <w:t xml:space="preserve">Yhteenveto</w:t>
      </w:r>
    </w:p>
    <w:p>
      <w:r>
        <w:t xml:space="preserve">Guernseyn yleishyödyllisten palvelujen sääntelyviranomainen on vahvistanut ehdot, joilla Guernsey Post voi toimittaa postia Bailiwickissä.</w:t>
      </w:r>
    </w:p>
    <w:p>
      <w:r>
        <w:rPr>
          <w:b/>
          <w:u w:val="single"/>
        </w:rPr>
        <w:t xml:space="preserve">Asiakirjan numero 8297</w:t>
      </w:r>
    </w:p>
    <w:p>
      <w:r>
        <w:t xml:space="preserve">Tšekin tasavalta tunnetaan jatkossa nimellä "Czechia".</w:t>
      </w:r>
    </w:p>
    <w:p>
      <w:r>
        <w:t xml:space="preserve">Maa säilyttää koko nimensä, mutta Tšekin tasavallasta tulee virallinen lyhyt maantieteellinen nimi, kuten "Ranska" on "Ranskan tasavallalle". Jos parlamentti hyväksyy nimen, se jätetään Yhdistyneille Kansakunnille. Tšekin tasavalta perustettiin Slovakian kanssa, kun Tšekkoslovakia hajosi kahtia vuonna 1993. Joissakin maan tunnetuimmista vientituotteista, kuten Pilsner Urquell -oluen ja jääkiekkojoukkueen, käytetään nykyisin sanaa "Tšekki". Tšekki" on kuitenkin adjektiivi, eikä sitä voida käyttää maan nimenä. Jotkut ovat arvostelleet "Tšekkiä" rumaksi tai liian samankaltaiseksi kuin "Tšetšenia", Venäjän puoliautonominen tasavalta.</w:t>
      </w:r>
    </w:p>
    <w:p>
      <w:r>
        <w:rPr>
          <w:b/>
        </w:rPr>
        <w:t xml:space="preserve">Yhteenveto</w:t>
      </w:r>
    </w:p>
    <w:p>
      <w:r>
        <w:t xml:space="preserve">Tšekin tasavalta haluaa tulla tunnetuksi nimellä "Czechia", jotta yritysten ja urheilujoukkueiden olisi helpompi käyttää sitä tuotteissa ja vaatteissa.</w:t>
      </w:r>
    </w:p>
    <w:p>
      <w:r>
        <w:rPr>
          <w:b/>
          <w:u w:val="single"/>
        </w:rPr>
        <w:t xml:space="preserve">Asiakirjan numero 8298</w:t>
      </w:r>
    </w:p>
    <w:p>
      <w:r>
        <w:t xml:space="preserve">Shalbourne murhayrityssyyte: Mies syytteessä</w:t>
      </w:r>
    </w:p>
    <w:p>
      <w:r>
        <w:t xml:space="preserve">James Wells, 42, Seymour Roadilta, Lee-on-the-Solentista, sai syytteen maanantaina Shalbournessa, lähellä Marlborough'ta, tapahtuneen hyökkäyksen jälkeen. Hän on edelleen vangittuna, ja hänen on määrä saapua Bristolin käräjäoikeuteen torstaina. Wiltshiren poliisin mukaan uhrit, kuusikymppinen nainen ja seitsemänkymppinen mies, olivat molemmat epäillyn tuttuja. Komisario Chris Martin Wiltshiren poliisista sanoi: "Poliisi on todennäköisesti läsnä osoitteessa viikon loppuun asti, kun jatkamme tutkimuksia, joten jos asutte lähistöllä, älkää huolestuko tästä."</w:t>
      </w:r>
    </w:p>
    <w:p>
      <w:r>
        <w:rPr>
          <w:b/>
        </w:rPr>
        <w:t xml:space="preserve">Yhteenveto</w:t>
      </w:r>
    </w:p>
    <w:p>
      <w:r>
        <w:t xml:space="preserve">Miestä on syytetty kahdesta murhayrityksestä sen jälkeen, kun Wiltshiressä sijaitsevasta talosta löytyi kaksi ihmistä monivammaisina.</w:t>
      </w:r>
    </w:p>
    <w:p>
      <w:r>
        <w:rPr>
          <w:b/>
          <w:u w:val="single"/>
        </w:rPr>
        <w:t xml:space="preserve">Asiakirjan numero 8299</w:t>
      </w:r>
    </w:p>
    <w:p>
      <w:r>
        <w:t xml:space="preserve">Jerseyn armeijan reserviläiset voivat saada työsuhdeturvaa</w:t>
      </w:r>
    </w:p>
    <w:p>
      <w:r>
        <w:t xml:space="preserve">Yhdistyneessä kuningaskunnassa Safeguarding Employment Act -laki suojaa reserviläisten työpaikkoja heidän ollessaan ulkomailla, mutta Jerseyssä ei ole mitään vastaavaa. Sisäasiainministeri on esittänyt ehdotukset. Saaren TA-yksikön päällikkö, majuri Nick Spratley sanoi, että sillä olisi myönteinen vaikutus sotilaiden elämään. Aiemmin tänä vuonna hän sanoi, että suojelun puute heikentää rekrytointipyrkimyksiä.</w:t>
      </w:r>
    </w:p>
    <w:p>
      <w:r>
        <w:rPr>
          <w:b/>
        </w:rPr>
        <w:t xml:space="preserve">Yhteenveto</w:t>
      </w:r>
    </w:p>
    <w:p>
      <w:r>
        <w:t xml:space="preserve">Armeijan reserviläisillä, jotka palaavat Jerseyhin aktiivipalveluksen jälkeen, voisi olla oikeus saada entiset työpaikkansa takaisin ehdotettujen uusien lakien nojalla.</w:t>
      </w:r>
    </w:p>
    <w:p>
      <w:r>
        <w:rPr>
          <w:b/>
          <w:u w:val="single"/>
        </w:rPr>
        <w:t xml:space="preserve">Asiakirjan numero 8300</w:t>
      </w:r>
    </w:p>
    <w:p>
      <w:r>
        <w:t xml:space="preserve">Cregagh: Cagaghagh: Mies sairaalassa "ilkeän veitsihyökkäyksen" jälkeen.</w:t>
      </w:r>
    </w:p>
    <w:p>
      <w:r>
        <w:t xml:space="preserve">Hyökkäys tapahtui maanantaina hieman kello 23:00 BST jälkeen lähellä Cregagh Roadia. Poliisin mukaan nelikymppinen uhri joutui miesjoukon jahtaamaksi Killagan Bendistä Greenwayn suuntaan. Sitten hänen kimppuunsa hyökättiin ja hän sai useita veitseniskuja selkäänsä ja päähänsä. Hänet vietiin sairaalaan, jossa hänen tilansa on kuvailtu vakaaksi. Poliisi on pyytänyt silminnäkijöitä.</w:t>
      </w:r>
    </w:p>
    <w:p>
      <w:r>
        <w:rPr>
          <w:b/>
        </w:rPr>
        <w:t xml:space="preserve">Yhteenveto</w:t>
      </w:r>
    </w:p>
    <w:p>
      <w:r>
        <w:t xml:space="preserve">Mies on haavoittunut poliisin mukaan "erityisen julmassa" veitsihyökkäyksessä Itä-Belfastissa.</w:t>
      </w:r>
    </w:p>
    <w:p>
      <w:r>
        <w:rPr>
          <w:b/>
          <w:u w:val="single"/>
        </w:rPr>
        <w:t xml:space="preserve">Asiakirjan numero 8301</w:t>
      </w:r>
    </w:p>
    <w:p>
      <w:r>
        <w:t xml:space="preserve">Rod Stewartin keikkaa Aberdeenissa lykätään kovan tuulen takia</w:t>
      </w:r>
    </w:p>
    <w:p>
      <w:r>
        <w:t xml:space="preserve">Keskiviikkoillaksi Aberdeen Exhibition and Conference Centre (AECC) -tapahtumaan suunniteltu keikka on nyt siirretty tiistaille 16. heinäkuuta. Järjestäjät Cuffe ja Taylor sanoivat: "Sir Rod ja hänen tiiminsä uskovat aina, että show'n on jatkuttava, eikä tätä päätöstä ole tehty kevyesti. "Kovien tuulien ja huonon sään vuoksi esityksen jatkaminen ei olisi ollut turvallista." Kaikki olemassa olevat liput pysyvät voimassa uusitulle päivämäärälle.</w:t>
      </w:r>
    </w:p>
    <w:p>
      <w:r>
        <w:rPr>
          <w:b/>
        </w:rPr>
        <w:t xml:space="preserve">Yhteenveto</w:t>
      </w:r>
    </w:p>
    <w:p>
      <w:r>
        <w:t xml:space="preserve">Laulaja Rod Stewartin ulkoilmakonsertti Aberdeenissa on siirretty kovan tuulen ja huonon sään vuoksi.</w:t>
      </w:r>
    </w:p>
    <w:p>
      <w:r>
        <w:rPr>
          <w:b/>
          <w:u w:val="single"/>
        </w:rPr>
        <w:t xml:space="preserve">Asiakirjan numero 8302</w:t>
      </w:r>
    </w:p>
    <w:p>
      <w:r>
        <w:t xml:space="preserve">Jerseyn Lloyds Bank ilmoittaa työpaikkojen vähentämisestä</w:t>
      </w:r>
    </w:p>
    <w:p>
      <w:r>
        <w:t xml:space="preserve">Henkilöstön vähentäminen on osa vuoden 2011 strategista katsausta, jolloin konserni ilmoitti vähentävänsä 15 000 työpaikkaa koko liiketoiminnassaan. Jerseyn henkilöstölle vähittäis-, riski-, toiminta- ja liikepankkitoiminnasta tarjotaan vapaaehtoisia irtisanomisia. Tiedottaja sanoi: "Lloyds on sitoutunut käsittelemään muutokset huolellisesti ja hienotunteisesti." Aiheeseen liittyvät Internet-linkit Lloyds Banking Group</w:t>
      </w:r>
    </w:p>
    <w:p>
      <w:r>
        <w:rPr>
          <w:b/>
        </w:rPr>
        <w:t xml:space="preserve">Yhteenveto</w:t>
      </w:r>
    </w:p>
    <w:p>
      <w:r>
        <w:t xml:space="preserve">Lloyds Banking Group on ilmoittanut, että 30 saarelaista menettää työpaikkansa.</w:t>
      </w:r>
    </w:p>
    <w:p>
      <w:r>
        <w:rPr>
          <w:b/>
          <w:u w:val="single"/>
        </w:rPr>
        <w:t xml:space="preserve">Asiakirjan numero 8303</w:t>
      </w:r>
    </w:p>
    <w:p>
      <w:r>
        <w:t xml:space="preserve">Boardmasters 2020 -festivaalin kokoonpano julkistettiin</w:t>
      </w:r>
    </w:p>
    <w:p>
      <w:r>
        <w:t xml:space="preserve">Skepta, Kings of Leon ja The 1975 ovat pääesiintyjiä, ja viikonloppuna järjestetään myös surffauskilpailuja. Newquayn kaupunkiin odotettiin elokuussa noin 55 000 ihmistä, mutta järjestäjien mukaan sääennuste oli "liian ankara". Järjestäjät tarjosivat täysiä hyvityksiä, vaikka monet juhlijat olivat jo matkustaneet maan toiselle puolelle. Mura Masa, The Kooks ja Sam Fender esiintyvät myös tämän vuoden festivaalilla, joka järjestetään 5.-9. elokuuta.</w:t>
      </w:r>
    </w:p>
    <w:p>
      <w:r>
        <w:rPr>
          <w:b/>
        </w:rPr>
        <w:t xml:space="preserve">Yhteenveto</w:t>
      </w:r>
    </w:p>
    <w:p>
      <w:r>
        <w:t xml:space="preserve">Musiikkifestivaali Boardmasters on julkistanut vuoden 2020 kokoonpanonsa sen jälkeen, kun viime vuoden tapahtuma peruttiin myrskyjen vuoksi.</w:t>
      </w:r>
    </w:p>
    <w:p>
      <w:r>
        <w:rPr>
          <w:b/>
          <w:u w:val="single"/>
        </w:rPr>
        <w:t xml:space="preserve">Asiakirjan numero 8304</w:t>
      </w:r>
    </w:p>
    <w:p>
      <w:r>
        <w:t xml:space="preserve">Bredon Hillin kolikkokokoelma palaa Worcestershiren museoon.</w:t>
      </w:r>
    </w:p>
    <w:p>
      <w:r>
        <w:t xml:space="preserve">Metallinpaljastusharrastajat löysivät 3 800 kolikkoa 3. vuosisadalta kesäkuussa 2011 Bredon Hillistä, Eveshamin läheltä. Kolikkokokoelman palauttamiseksi British Museumista kerättiin noin 9 000 puntaa. Kolikot ovat nyt County Museumissa Hartleburyssa. Vetoomus niiden säilyttämiseksi Worcestershiressä alkaa ensi kuussa.</w:t>
      </w:r>
    </w:p>
    <w:p>
      <w:r>
        <w:rPr>
          <w:b/>
        </w:rPr>
        <w:t xml:space="preserve">Yhteenveto</w:t>
      </w:r>
    </w:p>
    <w:p>
      <w:r>
        <w:t xml:space="preserve">Worcestershiressä löydetty roomalainen kolikkokokoelma on asetettu näytteille kreivikunnan museossa ennen kuin uusi vetoomus sen säilyttämiseksi on käynnistetty.</w:t>
      </w:r>
    </w:p>
    <w:p>
      <w:r>
        <w:rPr>
          <w:b/>
          <w:u w:val="single"/>
        </w:rPr>
        <w:t xml:space="preserve">Asiakirjan numero 8305</w:t>
      </w:r>
    </w:p>
    <w:p>
      <w:r>
        <w:t xml:space="preserve">Sherburn-in-Elmetin rengaspalo palomiehet pysyvät edelleen</w:t>
      </w:r>
    </w:p>
    <w:p>
      <w:r>
        <w:t xml:space="preserve">North Yorkshiren palo- ja pelastuspalvelu varoittaa, että hehkuvien renkaiden sammuttaminen voi kestää useita päiviä. Palo Newgenin kierrätyskeskuksessa Sherburn-in-Elmetissä 15 000 tonnin renkaiden joukossa syttyi torstaina. Nasan satelliittikuvassa näkyi tumma savupatsas nousemassa Yorkshiren taivaalle. Public Health England on sanonut, että ihmisten pitäisi pysyä poissa savusta sulkemalla ovet ja ikkunat. Se lisäsi, että kaikkien, joilla on jo olemassa olevia sairauksia ja jotka ovat huolissaan savun vaikutuksista, tulisi ottaa yhteyttä yleislääkäriin.</w:t>
      </w:r>
    </w:p>
    <w:p>
      <w:r>
        <w:rPr>
          <w:b/>
        </w:rPr>
        <w:t xml:space="preserve">Yhteenveto</w:t>
      </w:r>
    </w:p>
    <w:p>
      <w:r>
        <w:t xml:space="preserve">Palomiehet ovat edelleen "tarkkailussa" palossa, joka lähetti niin paksun savupilven, että se näkyi avaruudesta käsin.</w:t>
      </w:r>
    </w:p>
    <w:p>
      <w:r>
        <w:rPr>
          <w:b/>
          <w:u w:val="single"/>
        </w:rPr>
        <w:t xml:space="preserve">Asiakirjan numero 8306</w:t>
      </w:r>
    </w:p>
    <w:p>
      <w:r>
        <w:t xml:space="preserve">Kannabisjätteet metsissä maksavat Woodland Trustille tuhansia tuhansia euroja metsän siivoamisesta</w:t>
      </w:r>
    </w:p>
    <w:p>
      <w:r>
        <w:t xml:space="preserve">Woodland Trust järjesti äskettäin raivauksia Smithills Estate -alueella Boltonissa ja Sandybrook Woodissa Prestonin alueella. Suur-Manchesterin ja Lancashiren poliisille on ilmoitettu molemmista tapauksista. Käytöstä poistetuista huumetiloista peräisin olevia kannabiskasveja, lämpölamppuja, sähkötuulettimia ja ilmankuivaimia heitettiin pois, mikä aiheutti valtavan silmänräpäyksen, Trust sanoo. Alueen johtaja Colin Riley uskoo, että jätteiden hävittämiseen käytetyt rahat olisi voitu käyttää paremmin muinaisen metsän suojeluun.</w:t>
      </w:r>
    </w:p>
    <w:p>
      <w:r>
        <w:rPr>
          <w:b/>
        </w:rPr>
        <w:t xml:space="preserve">Yhteenveto</w:t>
      </w:r>
    </w:p>
    <w:p>
      <w:r>
        <w:t xml:space="preserve">Metsään heitetyt kannabistarvikkeet maksavat hyväntekeväisyysjärjestölle tuhansia puntia vuodessa.</w:t>
      </w:r>
    </w:p>
    <w:p>
      <w:r>
        <w:rPr>
          <w:b/>
          <w:u w:val="single"/>
        </w:rPr>
        <w:t xml:space="preserve">Asiakirjan numero 8307</w:t>
      </w:r>
    </w:p>
    <w:p>
      <w:r>
        <w:t xml:space="preserve">Elginin kaasuvuoto: Luvat myönnetty "dynaamiselle mutakuolemalle</w:t>
      </w:r>
    </w:p>
    <w:p>
      <w:r>
        <w:t xml:space="preserve">Asiantuntijat uskovat, että raskaan porauslietteen pumppaaminen Pohjanmeren kaivoon, josta kaasu on karkaamassa, on nopein tapa pysäyttää kaasun vapautuminen. Energia- ja ilmastonmuutosministeriö (DECC) on tehnyt suunnitelmasta täydellisen ympäristöarvioinnin. Lautta evakuoitiin, kun kaasua alkoi vuotaa 25. maaliskuuta. Myös Health and Safety Executive on hyväksynyt dynaamisen sammutusoperaation. DECC:n tiedottajan mukaan operaatio oli Totalille merkittävä edistysaskel ja nopein tapa pysäyttää vuoto. Samanaikaisesti tehdään myös töitä korvaavan porausreiän poraamiseksi vaihtoehtoiseksi ratkaisuksi.</w:t>
      </w:r>
    </w:p>
    <w:p>
      <w:r>
        <w:rPr>
          <w:b/>
        </w:rPr>
        <w:t xml:space="preserve">Yhteenveto</w:t>
      </w:r>
    </w:p>
    <w:p>
      <w:r>
        <w:t xml:space="preserve">Yhdistyneen kuningaskunnan hallitus on myöntänyt ympäristöluvan "dynaamiselle tappamisoperaatiolle", jolla pyritään pysäyttämään kaasuvuoto Totalin Elginin öljynporauslautalla.</w:t>
      </w:r>
    </w:p>
    <w:p>
      <w:r>
        <w:rPr>
          <w:b/>
          <w:u w:val="single"/>
        </w:rPr>
        <w:t xml:space="preserve">Asiakirjan numero 8308</w:t>
      </w:r>
    </w:p>
    <w:p>
      <w:r>
        <w:t xml:space="preserve">Mies syyllistyi Paul Lundyn murhaan Kidderminsterissä</w:t>
      </w:r>
    </w:p>
    <w:p>
      <w:r>
        <w:t xml:space="preserve">Nathan Calder, 28, oli kiistänyt tappaneensa 48-vuotiaan Paul Lundyn Broad Streetillä, Kidderminsterissä Worcestershiressä sijaitsevassa kiinteistössä 23. toukokuuta. Worcester Crown Courtin valamiehistö totesi yksimielisesti Calderin, joka asuu Eddy Rd:llä, Kidderminsterissä, syylliseksi, ja hänet tuomitaan perjantaina. Poliisi löysi Lundyn ruumiin. Seuraa BBC West Midlandsia Facebookissa ja Twitterissä ja tilaa paikalliset uutispäivitykset suoraan puhelimeesi.</w:t>
      </w:r>
    </w:p>
    <w:p>
      <w:r>
        <w:rPr>
          <w:b/>
        </w:rPr>
        <w:t xml:space="preserve">Yhteenveto</w:t>
      </w:r>
    </w:p>
    <w:p>
      <w:r>
        <w:t xml:space="preserve">Mies on tuomittu murhasta, jonka ruumis löydettiin talosta.</w:t>
      </w:r>
    </w:p>
    <w:p>
      <w:r>
        <w:rPr>
          <w:b/>
          <w:u w:val="single"/>
        </w:rPr>
        <w:t xml:space="preserve">Asiakirjan numero 8309</w:t>
      </w:r>
    </w:p>
    <w:p>
      <w:r>
        <w:t xml:space="preserve">Sarkin kävijämäärät kasvavat pimeän taivaan aseman jälkeen</w:t>
      </w:r>
    </w:p>
    <w:p>
      <w:r>
        <w:t xml:space="preserve">Karen Adams sanoi, että tähtien katseluun pääsyn ansiosta saarella voitaisiin mainostaa talvilomia. Kansainvälinen pimeän taivaan yhdistys (International Dark-Sky Association), joka tunnustaa tähtiharrastuspaikat ympäri maailmaa, myönsi Sarkille tammikuussa 2011 pimeän taivaan aseman. Adamsin mukaan kirkkaan yötaivaan sekä hotelli- ja leirintäaluevalikoiman yhdistelmä tekee Sarkista ihanteellisen matkakohteen.</w:t>
      </w:r>
    </w:p>
    <w:p>
      <w:r>
        <w:rPr>
          <w:b/>
        </w:rPr>
        <w:t xml:space="preserve">Yhteenveto</w:t>
      </w:r>
    </w:p>
    <w:p>
      <w:r>
        <w:t xml:space="preserve">Sarkin matkailuvastaava on raportoinut kävijämäärien kasvusta sen jälkeen, kun saari sai Dark Sky -statuksen.</w:t>
      </w:r>
    </w:p>
    <w:p>
      <w:r>
        <w:rPr>
          <w:b/>
          <w:u w:val="single"/>
        </w:rPr>
        <w:t xml:space="preserve">Asiakirjan numero 8310</w:t>
      </w:r>
    </w:p>
    <w:p>
      <w:r>
        <w:t xml:space="preserve">Guernseyn asuntolupien määrä laskee 8 prosenttia</w:t>
      </w:r>
    </w:p>
    <w:p>
      <w:r>
        <w:t xml:space="preserve">Maaliskuun 2012 lopussa oli 4 858 voimassa olevaa lisenssiä, mikä on 413 lisenssiä (7,8 %) vähemmän kuin vuotta aiemmin. Samaan aikaan väkiluku, jonka odotetaan kasvavan 70 000:een vuoteen 2040 mennessä, oli hieman suurempi kuin vuotta aiemmin, 63 085. Suurin osa kasvusta johtui 127 henkilön luonnollisesta lisäyksestä. Tämä johtui siitä, että syntyneitä oli 12 kuukauden aikana enemmän kuin kuolleita. Se johtui myös siitä, että saarelle muutti 43 ihmistä lisää, mikä on jakson aikana maasta muuttaneiden ja maahan muuttaneiden saldo.</w:t>
      </w:r>
    </w:p>
    <w:p>
      <w:r>
        <w:rPr>
          <w:b/>
        </w:rPr>
        <w:t xml:space="preserve">Yhteenveto</w:t>
      </w:r>
    </w:p>
    <w:p>
      <w:r>
        <w:t xml:space="preserve">Toimivien asuntolupien määrä Guernseyssä väheni vuodessa lähes 8 prosenttia, selviää Policy Councilin luvuista.</w:t>
      </w:r>
    </w:p>
    <w:p>
      <w:r>
        <w:rPr>
          <w:b/>
          <w:u w:val="single"/>
        </w:rPr>
        <w:t xml:space="preserve">Asiakirjan numero 8311</w:t>
      </w:r>
    </w:p>
    <w:p>
      <w:r>
        <w:t xml:space="preserve">Valtuutettu Mark McKinty luopuu tehtävästään "ajotapahtuman" vuoksi.</w:t>
      </w:r>
    </w:p>
    <w:p>
      <w:r>
        <w:t xml:space="preserve">Mark McKinty toimi Mid ja East Antrimin piirineuvostossa. Hänen on määrä saapua torstaina oikeuteen rattijuopumussyytteen vuoksi. UUP sanoi lausunnossaan, että McKinty oli pyytänyt anteeksi "kaikilta niiltä, joille hän oli tuottanut pettymyksen". Se lisäsi, että tämä oli "mahdotonta hyväksyä julkiselta edustajalta ja vahingoitti luottamusta demokratiaan". Puolueen mukaan se on aloittanut prosessin avoimen paikan täyttämiseksi.</w:t>
      </w:r>
    </w:p>
    <w:p>
      <w:r>
        <w:rPr>
          <w:b/>
        </w:rPr>
        <w:t xml:space="preserve">Yhteenveto</w:t>
      </w:r>
    </w:p>
    <w:p>
      <w:r>
        <w:t xml:space="preserve">Ulster unionistien kaupunginvaltuutettu on eronnut ennen kuin hän joutuu oikeuteen heinäkuussa tapahtuneen "ajotapahtuman" vuoksi.</w:t>
      </w:r>
    </w:p>
    <w:p>
      <w:r>
        <w:rPr>
          <w:b/>
          <w:u w:val="single"/>
        </w:rPr>
        <w:t xml:space="preserve">Asiakirjan numero 8312</w:t>
      </w:r>
    </w:p>
    <w:p>
      <w:r>
        <w:t xml:space="preserve">Pidätys tytön sieppausyrityksen jälkeen Basingstokessa</w:t>
      </w:r>
    </w:p>
    <w:p>
      <w:r>
        <w:t xml:space="preserve">Tytön äiti oli työntämässä tyttöä lastenvaunuissa, kun tuntematon mies lähestyi heitä torstaina lähellä Eastrop Parkia Basingstokessa. Hampshiren poliisin mukaan mies keskusteli ennen kuin hän yritti ottaa tytön pois lastenvaunuista. 51-vuotias pidätettiin epäiltynä lapsen sieppauksen yrityksestä, ja hän on edelleen pidätettynä. Aiheeseen liittyvät Internet-linkit Hampshire Constabulary</w:t>
      </w:r>
    </w:p>
    <w:p>
      <w:r>
        <w:rPr>
          <w:b/>
        </w:rPr>
        <w:t xml:space="preserve">Yhteenveto</w:t>
      </w:r>
    </w:p>
    <w:p>
      <w:r>
        <w:t xml:space="preserve">Mies on pidätetty sen jälkeen, kun kaksivuotias tyttö yritettiin siepata lähellä Hampshiren puistoa.</w:t>
      </w:r>
    </w:p>
    <w:p>
      <w:r>
        <w:rPr>
          <w:b/>
          <w:u w:val="single"/>
        </w:rPr>
        <w:t xml:space="preserve">Asiakirjan numero 8313</w:t>
      </w:r>
    </w:p>
    <w:p>
      <w:r>
        <w:t xml:space="preserve">Jersey census luo 200 väliaikaista työpaikkaa</w:t>
      </w:r>
    </w:p>
    <w:p>
      <w:r>
        <w:t xml:space="preserve">Lisähenkilöstöä tarvitaan erilaisiin tehtäviin, kuten väestölaskentalomakkeiden täyttämisen tukemiseen. Suurin osa rekrytoiduista tarkistaa osoitteet ja toimittaa kyselylomakkeet kolmen viikon aikana ennen 27. maaliskuuta pidettävää väestönlaskentapäivää. Laskentatietojen avulla Jerseyn hallitus voi ennustaa palvelujen kysyntää tulevaisuudessa. Kymmenen toimistohenkilökuntaan kuuluvaa henkilöä syöttää tiedot palautetuista lomakkeista. Näiden tehtävien odotetaan kestävän enintään viisi kuukautta.</w:t>
      </w:r>
    </w:p>
    <w:p>
      <w:r>
        <w:rPr>
          <w:b/>
        </w:rPr>
        <w:t xml:space="preserve">Yhteenveto</w:t>
      </w:r>
    </w:p>
    <w:p>
      <w:r>
        <w:t xml:space="preserve">Jerseyn vuoden 2011 väestönlaskennan käyttöönoton yhteydessä luodaan jopa 200 väliaikaista työpaikkaa.</w:t>
      </w:r>
    </w:p>
    <w:p>
      <w:r>
        <w:rPr>
          <w:b/>
          <w:u w:val="single"/>
        </w:rPr>
        <w:t xml:space="preserve">Asiakirjan numero 8314</w:t>
      </w:r>
    </w:p>
    <w:p>
      <w:r>
        <w:t xml:space="preserve">Neuvosto hylkäsi Newmarketin asuntosuunnitelman</w:t>
      </w:r>
    </w:p>
    <w:p>
      <w:r>
        <w:t xml:space="preserve">Ravihevosten omistaja Lord Derby halusi rakentaa 160 hehtaarin kokoiselle Hatchfield Farm -alueelle noin 1 200 taloa, hotellin, pysäköinti- ja ajojärjestelmän sekä vähittäiskaupan. Rakentamista vastustavat kampanjoijat sanoivat, että se karkottaisi hevosurheilualan. Forest Heathin kaupunginvaltuutetut äänestivät keskiviikkoiltana pidetyssä kokouksessa suunnitelmia vastaan. Aiemmin ravihevosten valmentajat sanoivat, että ylimääräinen liikenne tekisi Newmarketin teiden yli päivittäin kulkevien 3 000 hevosen turvallisuuden vaarantuessa. Valtuustotalossa pidetyssä kokouksessa oli niin paljon väkeä, että jotkut joutuivat odottamaan ulkona.</w:t>
      </w:r>
    </w:p>
    <w:p>
      <w:r>
        <w:rPr>
          <w:b/>
        </w:rPr>
        <w:t xml:space="preserve">Yhteenveto</w:t>
      </w:r>
    </w:p>
    <w:p>
      <w:r>
        <w:t xml:space="preserve">Paikallinen neuvosto on hylännyt Newmarketissa, Suffolkissa, suunnitelmat kiistellystä asuntorakentamisesta.</w:t>
      </w:r>
    </w:p>
    <w:p>
      <w:r>
        <w:rPr>
          <w:b/>
          <w:u w:val="single"/>
        </w:rPr>
        <w:t xml:space="preserve">Asiakirjan numero 8315</w:t>
      </w:r>
    </w:p>
    <w:p>
      <w:r>
        <w:t xml:space="preserve">Stranochin tuulivoimapuiston julkinen kuuleminen alkaa</w:t>
      </w:r>
    </w:p>
    <w:p>
      <w:r>
        <w:t xml:space="preserve">Dumfries and Gallowayn neuvosto on jo esittänyt virallisen vastalauseen Wind Prospectin suunnitelmille, jotka koskevat Stranochin nummia lähellä New Lucea. Kehittäjät sanovat, että tuulivoimala voisi tuottaa sähköä yli 40 000 kodin tarpeisiin. Neuvosto on ilmaissut huolensa suunnitelman kumulatiivisista vaikutuksista alueelle. Stranraerissa North West Castle -hotellissa järjestettävän julkisen kuulemisen odotetaan kestävän kolme päivää. Sitä johtaa Skotlannin hallituksen nimittämä toimittaja.</w:t>
      </w:r>
    </w:p>
    <w:p>
      <w:r>
        <w:rPr>
          <w:b/>
        </w:rPr>
        <w:t xml:space="preserve">Yhteenveto</w:t>
      </w:r>
    </w:p>
    <w:p>
      <w:r>
        <w:t xml:space="preserve">Lounais-Skotlantiin suunnitellusta 24 tuulivoimalan tuulipuistosta käynnistetään julkinen tutkimus.</w:t>
      </w:r>
    </w:p>
    <w:p>
      <w:r>
        <w:rPr>
          <w:b/>
          <w:u w:val="single"/>
        </w:rPr>
        <w:t xml:space="preserve">Asiakirjan numero 8316</w:t>
      </w:r>
    </w:p>
    <w:p>
      <w:r>
        <w:t xml:space="preserve">Miksi ihmiset käyttävät skotlantilaisia ruokapankkeja?</w:t>
      </w:r>
    </w:p>
    <w:p>
      <w:r>
        <w:t xml:space="preserve">Trustin tietojen mukaan jopa työssäkäyvätkin ihmiset saavat hätäruokapaketteja, vaikka niitä pidetään usein vain työttömien tai sosiaaliturvajärjestelmän piirissä olevien tarpeellisina. Ensimmäistä kertaa vuonna 2014 suurin osa käyttäjistä ilmoitti, että he joutuivat turvautumaan Trustin hätäapupaketteihin pienituloisuuden - eikä sosiaalietuuksien viivästymisen tai muutosten - vuoksi. Seuraavassa on eritelty ruokapankeittain kolme yleisintä syytä, jotka Trussell Trustin ruokapankkeja joulukuussa 2014 käyttäneet ihmiset mainitsivat. Taulukosta puuttuu joitakin ruokapankkeja koskevia huomautuksia:</w:t>
      </w:r>
    </w:p>
    <w:p>
      <w:r>
        <w:rPr>
          <w:b/>
        </w:rPr>
        <w:t xml:space="preserve">Yhteenveto</w:t>
      </w:r>
    </w:p>
    <w:p>
      <w:r>
        <w:t xml:space="preserve">BBC Scotland on saanut Trussell Trust -järjestöltä uusia lukuja, joiden mukaan ennätysmäärä aikuisia ja lapsia turvautui ruokapankkiin Skotlannissa joulukuussa 2014.</w:t>
      </w:r>
    </w:p>
    <w:p>
      <w:r>
        <w:rPr>
          <w:b/>
          <w:u w:val="single"/>
        </w:rPr>
        <w:t xml:space="preserve">Asiakirjan numero 8317</w:t>
      </w:r>
    </w:p>
    <w:p>
      <w:r>
        <w:t xml:space="preserve">Manxin rannikolla nähty yli 100 pullonokkadelfiiniä.</w:t>
      </w:r>
    </w:p>
    <w:p>
      <w:r>
        <w:t xml:space="preserve">Manx Whale and Dolphin Watch -järjestön John Galpin teki ensimmäisen havainnon maanantaina klo 0930 GMT saaren länsirannikolla, lähellä Dalbya. Myöhemmät havainnot Soundissa vahvistivat, että lauma oli matkalla kohti etelärannikkoa. Soundissa delfiinit jakautuivat neljään eri ryhmään, joihin kuului nuoria ja vasikoita. Pullonokkadelfiinit ovat laajalle levinneitä, paitsi napa-alueilla. Ne ovat erittäin seurallisia ja metsästävät saalistaan joskus ryhmissä.</w:t>
      </w:r>
    </w:p>
    <w:p>
      <w:r>
        <w:rPr>
          <w:b/>
        </w:rPr>
        <w:t xml:space="preserve">Yhteenveto</w:t>
      </w:r>
    </w:p>
    <w:p>
      <w:r>
        <w:t xml:space="preserve">Mansaaren rannikolla on havaittu yli 100 pullonokkadelfiinin lauma.</w:t>
      </w:r>
    </w:p>
    <w:p>
      <w:r>
        <w:rPr>
          <w:b/>
          <w:u w:val="single"/>
        </w:rPr>
        <w:t xml:space="preserve">Asiakirjan numero 8318</w:t>
      </w:r>
    </w:p>
    <w:p>
      <w:r>
        <w:t xml:space="preserve">Highlands and Islands Airportsin matkustajamäärissä notkahdus.</w:t>
      </w:r>
    </w:p>
    <w:p>
      <w:r>
        <w:t xml:space="preserve">Matkustajia oli 99 039, mikä merkitsee 2,6 prosentin laskua viime vuoden vastaavaan kuukauteen verrattuna. Hial, joka hallinnoi 11:tä lentoasemaa Skotlannissa, kuvaili lukua "notkahdukseksi" vuonna, joka oli ollut "voimakkaan kasvun" suuntaus. Dundeen ja Western Islesin lentoasemilla matkustajamäärät laskivat, mutta Sumburghin ja Kirkwallin lentoasemilla luvut pysyivät korkeina. Lentojen peruuntumiset, tiettyjen reittien vuorovälin väheneminen sekä liike-elämän ja energia-alan liikenteen väheneminen olivat johtaneet lukumäärän laskuun muilla paikkakunnilla.</w:t>
      </w:r>
    </w:p>
    <w:p>
      <w:r>
        <w:rPr>
          <w:b/>
        </w:rPr>
        <w:t xml:space="preserve">Yhteenveto</w:t>
      </w:r>
    </w:p>
    <w:p>
      <w:r>
        <w:t xml:space="preserve">Skotlannin alueellisia lentoasemia hallinnoiva Highlands and Islands Airports Limited on ilmoittanut, että sen lentoasemien matkustajamäärät laskivat marraskuussa.</w:t>
      </w:r>
    </w:p>
    <w:p>
      <w:r>
        <w:rPr>
          <w:b/>
          <w:u w:val="single"/>
        </w:rPr>
        <w:t xml:space="preserve">Asiakirjan numero 8319</w:t>
      </w:r>
    </w:p>
    <w:p>
      <w:r>
        <w:t xml:space="preserve">Rajojen nopeusvalvontakamerahyökkäykset jatkuvat</w:t>
      </w:r>
    </w:p>
    <w:p>
      <w:r>
        <w:t xml:space="preserve">Viimeisin tapaus sattui A68-tiellä Newtown St Boswellsin kohdalla keskiviikkona noin kello 00.30. Palomiehet kutsuttiin paikalle, ja he saivat sammutettua liekit ja katkaistua virran. Kaikkia alueella liikkuneita, jotka näkivät jotain epäilyttävää, on pyydetty ottamaan yhteyttä poliisiin. Nopeusvalvontakameroita on sytytetty alueella säännöllisesti tuleen, ja niiden kimppuun on myös hyökätty useaan otteeseen sahan kanssa. Poliisi on aiemmin tuominnut hyökkäykset, jotka kohdistuvat "elintärkeään välineeseen, jonka avulla tiet pidetään turvallisina".</w:t>
      </w:r>
    </w:p>
    <w:p>
      <w:r>
        <w:rPr>
          <w:b/>
        </w:rPr>
        <w:t xml:space="preserve">Yhteenveto</w:t>
      </w:r>
    </w:p>
    <w:p>
      <w:r>
        <w:t xml:space="preserve">Nopeusvalvontakamera on sytytetty tuleen Bordersissa, jossa on tehty yli 20 hyökkäystä turvalaitteita vastaan viime vuosikymmenen aikana.</w:t>
      </w:r>
    </w:p>
    <w:p>
      <w:r>
        <w:rPr>
          <w:b/>
          <w:u w:val="single"/>
        </w:rPr>
        <w:t xml:space="preserve">Asiakirjan numero 8320</w:t>
      </w:r>
    </w:p>
    <w:p>
      <w:r>
        <w:t xml:space="preserve">Teinipoika kadoksissa mereen hyppäämisen jälkeen Clactonissa</w:t>
      </w:r>
    </w:p>
    <w:p>
      <w:r>
        <w:t xml:space="preserve">Teinin uskotaan olleen vedessä ystävänsä kanssa torstaina iltapäivällä lähellä Clactonin laituria Essexissä. Yksi poika on sittemmin pelastettu. RNLI Clacton-on-Sea Lifeboat Stationin mukaan sen molemmat veneet osallistuvat etsintöihin. Essexin poliisin edustaja sanoi, että kadonneen pojan etsinnät jatkuvat. Sen mukaan pelastettu teini sai hoitoa paikan päällä.</w:t>
      </w:r>
    </w:p>
    <w:p>
      <w:r>
        <w:rPr>
          <w:b/>
        </w:rPr>
        <w:t xml:space="preserve">Yhteenveto</w:t>
      </w:r>
    </w:p>
    <w:p>
      <w:r>
        <w:t xml:space="preserve">Teini-ikäinen poika on kadonnut sen jälkeen, kun hän oli mennyt mereen suositussa rantalomakohteessa.</w:t>
      </w:r>
    </w:p>
    <w:p>
      <w:r>
        <w:rPr>
          <w:b/>
          <w:u w:val="single"/>
        </w:rPr>
        <w:t xml:space="preserve">Asiakirjan numero 8321</w:t>
      </w:r>
    </w:p>
    <w:p>
      <w:r>
        <w:t xml:space="preserve">Guernseyn viljelijät "jäljessä aikataulusta" huonon sään jälkeen</w:t>
      </w:r>
    </w:p>
    <w:p>
      <w:r>
        <w:t xml:space="preserve">James Wattsin mukaan heinänteko ja säilörehun teko ovat viivästyneet, ja ensimmäisen säilörehun pitäisi olla valmis toukokuun loppuun mennessä. Hän sanoi, että lehmät pidettiin joka yö suojassa märkien ja mutapeltojen vuoksi. Wattsin mukaan viivästykset voivat vaikuttaa paikallisten viljelijöiden talouteen. Sateiden vuoksi yksi Guernseyn festivaali on jo peruttu ja toinen lykätty. Viime viikolla ilmoitettiin, että saaren vuotuinen maatalousnäyttely jaetaan kahdelle kuukaudelle, jotta maanviljelijät ehtivät valmistella karjaansa paremmin. Watts sanoi, että hän ei todennäköisesti lähetä näyttelyyn yhtään nautaa, koska hän toivoo voivansa korjata vehnäsatonsa elokuussa.</w:t>
      </w:r>
    </w:p>
    <w:p>
      <w:r>
        <w:rPr>
          <w:b/>
        </w:rPr>
        <w:t xml:space="preserve">Yhteenveto</w:t>
      </w:r>
    </w:p>
    <w:p>
      <w:r>
        <w:t xml:space="preserve">Guernseyn maanviljelijäyhdistyksen tiedottajan mukaan viljelijät ovat kuukausia jäljessä aikataulusta rankkasateisen kesän vuoksi.</w:t>
      </w:r>
    </w:p>
    <w:p>
      <w:r>
        <w:rPr>
          <w:b/>
          <w:u w:val="single"/>
        </w:rPr>
        <w:t xml:space="preserve">Asiakirjan numero 8322</w:t>
      </w:r>
    </w:p>
    <w:p>
      <w:r>
        <w:t xml:space="preserve">A74(M) -onnettomuus Lockerbien lähellä: poliisi nimesi West Draytonin miehen nimeltä</w:t>
      </w:r>
    </w:p>
    <w:p>
      <w:r>
        <w:t xml:space="preserve">Länsi-Lontoon West Draytonista kotoisin oleva 52-vuotias Dorin Mihailescu kuoli onnettomuuspaikalla Lockerbien lähellä maanantaina noin kello 05.45 aikaan. Hänen kuorma-autonsa törmäsi moottoritien keskikaiteeseen ennen kuin se poistui tieltä. Skotlannin poliisin tiedottaja sanoi, että onnettomuuden syyn selvittäminen on käynnissä. Kyseessä oli ensimmäinen kahdesta vakavasta onnettomuudesta, jotka tapahtuivat maanantaina lähellä toisiaan ja vain muutaman tunnin välein. Toisessa onnettomuudessa 34-vuotias mies loukkaantui vakavasti pakettiauton ja kuorma-auton kolarissa. Alueen tie oli suljettuna useita tunteja.</w:t>
      </w:r>
    </w:p>
    <w:p>
      <w:r>
        <w:rPr>
          <w:b/>
        </w:rPr>
        <w:t xml:space="preserve">Yhteenveto</w:t>
      </w:r>
    </w:p>
    <w:p>
      <w:r>
        <w:t xml:space="preserve">Poliisi on tunnistanut kuorma-auton kuljettajan, joka kuoli kolarissa A74(M)-tiellä Dumfriesin ja Gallowayn alueella.</w:t>
      </w:r>
    </w:p>
    <w:p>
      <w:r>
        <w:rPr>
          <w:b/>
          <w:u w:val="single"/>
        </w:rPr>
        <w:t xml:space="preserve">Asiakirjan numero 8323</w:t>
      </w:r>
    </w:p>
    <w:p>
      <w:r>
        <w:t xml:space="preserve">Juniin 14 tunniksi jumiin jääneet matkustajat osoittavat "Dunkerquen henkeä".</w:t>
      </w:r>
    </w:p>
    <w:p>
      <w:r>
        <w:t xml:space="preserve">Robert Luther oli yksi noin sadasta matkustajasta viiden vaunun junassa, joka lähti Lontoon Waterloon Weymouthiin varhain torstai-iltana. Sähköjuna pysähtyi lähellä New Milttonia, Hampshiren osavaltiossa, koska konduktöörikiskossa oli jäätä. Koska rata oli tukossa, muut vuorot ruuhkautuivat. Tilanne oli "uskomaton", hän sanoi. "Eräällä kaverilla oli paketti keksejä - ihmiset jakoivat, mitä heillä oli. Onneksi ihmisillä oli talvivaatteita - näytti siltä kuin olisimme olleet lähdössä hiihtoretkelle". Meillä ei ole ollut raikasta vettä eikä lämmitystä kello 8-9 jälkeen. "Vessanpöntöt olivat täynnä, emmekä myöskään päässeet junasta pois. "Tällaista ei saisi tapahtua tänä päivänä, eihän meillä ole kolme metriä lunta raiteilla." Heidät pelastettiin lopulta perjantaina noin kello 08.00 GMT. Phillip Brown, joka oli matkalla Lontoosta kotiin kello 17:05 South Western Railwayn junalla, sanoi: "Kun on niin kylmä, ei voi nukkua, joten piti kävellä ylös ja alas, jotta saisi vähän lämpöä ja pysyisi lämpimänä. "Ihmiset ottivat sen rennosti, mutta minua säälitti vartija ja kuljettaja. He eivät saaneet mitään tietoa." Barton on Sea -kaupungista kotoisin oleva Harold Hanna jäi 50 muun matkustajan kanssa jumiin Swayn ja New Miltonin väliselle linjalle. Hän kertoi, että koleista olosuhteista huolimatta hän oli saanut uusia ystäviä, kun "Dunkerquen henki" kukoisti hänen kanssamatkustajiensa keskuudessa. Muut julkaisivat sosiaalisessa mediassa kuvia, joissa he yrittivät nukkua yön yli. Martin Hemmingway jäi jumiin CrossCountry-junaan, ja hänellä oli aivan erilainen kokemus. "CrossCountry oli loistava", hän sanoi. Meitä ruokittiin, juotettiin ja lämmitettiin läpi yön, en voi muuta kuin kehua heitä. Henkilökunta oli ihanaa." South Western Railway antoi aiemmin lausunnon, jossa se pyysi matkustajilta anteeksi. Siinä sanottiin: "Matkustajat viedään Bournemouthin asemalle, jossa henkilökunta odottaa antamassa heille lämmintä ruokaa ja juomia." Yhtiö sanoi pyytävänsä "vilpittömästi anteeksi" jumiin jääneiltä matkustajilta ja järjestäneensä junan pelastamaan heidät. Yhtiö sanoi, että se sulkee palvelunsa perjantaina klo 20.00 GMT mennessä, ja kehotti ihmisiä olemaan yrittämättä matkustaa.</w:t>
      </w:r>
    </w:p>
    <w:p>
      <w:r>
        <w:rPr>
          <w:b/>
        </w:rPr>
        <w:t xml:space="preserve">Yhteenveto</w:t>
      </w:r>
    </w:p>
    <w:p>
      <w:r>
        <w:t xml:space="preserve">Matkustajat olivat jumissa jopa 14 tuntia, kun ainakin kolme junaa pysähtyi, kun jäätävät olosuhteet koettelivat New Forestissa Hampshiren osavaltiossa. Mutta millaista on olla yksi harvoista epäonnisista ja viettää yö kylmässä vaunussa, joka on täynnä vieraita ihmisiä ilman ulospääsyä?</w:t>
      </w:r>
    </w:p>
    <w:p>
      <w:r>
        <w:rPr>
          <w:b/>
          <w:u w:val="single"/>
        </w:rPr>
        <w:t xml:space="preserve">Asiakirjan numero 8324</w:t>
      </w:r>
    </w:p>
    <w:p>
      <w:r>
        <w:t xml:space="preserve">Peter Hainia vastaan nostettu syyte alkaa Belfastissa</w:t>
      </w:r>
    </w:p>
    <w:p>
      <w:r>
        <w:t xml:space="preserve">NI:n oikeusministeri John Larkin on ryhtynyt oikeustoimiin Hainin omaelämäkerrassaan esittämän tuomariin kohdistuvan kritiikin vuoksi. Hain sanoi olevansa hämmästynyt siitä, että oikeustoimiin ryhdytään. Tapaus koskee hänen omaelämäkerrassaan esitettyjä kommentteja lordituomari Paul Girvanista. Kirjassa Hain arvosteli myös yhtä tuomiota, jonka tuomari Girvan antoi Belfastissa kuusi vuotta sitten. Larkin on nostanut kanteen sillä perusteella, että Hainin kritiikki heikentää oikeudenhoitoa ja on tuomarin perusteetonta hyväksikäyttöä.</w:t>
      </w:r>
    </w:p>
    <w:p>
      <w:r>
        <w:rPr>
          <w:b/>
        </w:rPr>
        <w:t xml:space="preserve">Yhteenveto</w:t>
      </w:r>
    </w:p>
    <w:p>
      <w:r>
        <w:t xml:space="preserve">Pohjois-Irlannin entistä ministeriä Peter Hainia vastaan aloitetaan tiistaina oikeudenkäynti korkeimmassa oikeudessa Belfastissa.</w:t>
      </w:r>
    </w:p>
    <w:p>
      <w:r>
        <w:rPr>
          <w:b/>
          <w:u w:val="single"/>
        </w:rPr>
        <w:t xml:space="preserve">Asiakirjan numero 8325</w:t>
      </w:r>
    </w:p>
    <w:p>
      <w:r>
        <w:t xml:space="preserve">Vangit aiheuttavat häiriöitä Suffolkin nuorisovankilassa</w:t>
      </w:r>
    </w:p>
    <w:p>
      <w:r>
        <w:t xml:space="preserve">15-18-vuotiaat vangit kieltäytyivät palaamasta selleihinsä tiistaina kello 1930 GMT Hollesleyn vankilassa lähellä Woodbridgeä. Vankilaviranomaisten erikoisryhmät lähetettiin paikalle klo 0540 GMT, ja oikeusministeriön mukaan vastarintaa ei tarjottu. Kolmea vankia hoidettiin lievien vammojen vuoksi, vahingot arvioidaan myöhemmin, eikä henkilökuntaa loukkaantunut. Suffolkin poliisi kutsuttiin paikalle, mutta se ei mennyt Warren Hilliin.</w:t>
      </w:r>
    </w:p>
    <w:p>
      <w:r>
        <w:rPr>
          <w:b/>
        </w:rPr>
        <w:t xml:space="preserve">Yhteenveto</w:t>
      </w:r>
    </w:p>
    <w:p>
      <w:r>
        <w:t xml:space="preserve">Noin 60 vankia oli osallisena yön yli tapahtuneessa levottomuudessa Warren Hillin nuorisovankilassa Suffolkissa.</w:t>
      </w:r>
    </w:p>
    <w:p>
      <w:r>
        <w:rPr>
          <w:b/>
          <w:u w:val="single"/>
        </w:rPr>
        <w:t xml:space="preserve">Asiakirjan numero 8326</w:t>
      </w:r>
    </w:p>
    <w:p>
      <w:r>
        <w:t xml:space="preserve">Looen satamassa, Cornwallissa, havaittu uimalahai</w:t>
      </w:r>
    </w:p>
    <w:p>
      <w:r>
        <w:t xml:space="preserve">Hai, jonka pituus on arviolta 2,4-3 metriä, vietti tunnin Looessa sen jälkeen, kun se nähtiin sunnuntaina noin kello 16.00 BST. Kymmenet ihmiset seurasivat otusta kaupungin laiturilla ja Banjo Pierillä. Sitten se ui ulos Looe-joesta, kertoi paikallinen pelastusveneen henkilökunta. Looen pelastusveneen johtaja Dave Haines sanoi, että tämä oli ensimmäinen kerta lähes 20 vuoteen, kun joessa oli nähty haita. Ruskohai voi kasvaa jopa 12 metrin pituiseksi ja painaa jopa seitsemän tonnia. Niitä nähdään usein maakunnan rannikolla, erityisesti kesäisin, kun planktonkukinta on kausiluonteista.</w:t>
      </w:r>
    </w:p>
    <w:p>
      <w:r>
        <w:rPr>
          <w:b/>
        </w:rPr>
        <w:t xml:space="preserve">Yhteenveto</w:t>
      </w:r>
    </w:p>
    <w:p>
      <w:r>
        <w:t xml:space="preserve">Cornwallissa sijaitsevassa satamassa on havaittu uimalahai, jonka uskotaan olevan ensimmäinen tällainen havainto noin 20 vuoteen.</w:t>
      </w:r>
    </w:p>
    <w:p>
      <w:r>
        <w:rPr>
          <w:b/>
          <w:u w:val="single"/>
        </w:rPr>
        <w:t xml:space="preserve">Asiakirjan numero 8327</w:t>
      </w:r>
    </w:p>
    <w:p>
      <w:r>
        <w:t xml:space="preserve">Carlislen vanhasta paloasemasta voisi tulla taidekeskus</w:t>
      </w:r>
    </w:p>
    <w:p>
      <w:r>
        <w:t xml:space="preserve">Carlislen kaupunginvaltuusto haluaa muuttaa Warwick Streetillä sijaitsevan entisen paloaseman tiloiksi gallerioille, työpajoille ja kokoustiloille. Kehityksen toivotaan tarjoavan "jännittäviä mahdollisuuksia" paikallisille taiteilijoille ja ryhmille. Kaupunginvaltuutettu Anne Quilter sanoi, että se auttaa luomaan "elinvoimaisen ja luovan" paikan vierailijoille ja yhteisölle. Neuvoston mukaan asukkaat otetaan mukaan prosessiin ja heillä on "aktiivinen rooli" sen kehittämisessä. Ehdotuksesta keskustellaan 1. heinäkuuta pidettävässä kokouksessa.</w:t>
      </w:r>
    </w:p>
    <w:p>
      <w:r>
        <w:rPr>
          <w:b/>
        </w:rPr>
        <w:t xml:space="preserve">Yhteenveto</w:t>
      </w:r>
    </w:p>
    <w:p>
      <w:r>
        <w:t xml:space="preserve">Carlisleen vanhaan paloasemaan voitaisiin rakentaa uusi miljoonan punnan taidekeskus, joka auttaisi kehittämään kaupungin taidetta ja kulttuuria.</w:t>
      </w:r>
    </w:p>
    <w:p>
      <w:r>
        <w:rPr>
          <w:b/>
          <w:u w:val="single"/>
        </w:rPr>
        <w:t xml:space="preserve">Asiakirjan numero 8328</w:t>
      </w:r>
    </w:p>
    <w:p>
      <w:r>
        <w:t xml:space="preserve">Holly Brownin kuolonkolari: Holly Holly Brown: Roskakuorma-auton kuljettaja syytteessä</w:t>
      </w:r>
    </w:p>
    <w:p>
      <w:r>
        <w:t xml:space="preserve">Holly Brown, 14, oli taidematkalla, kun onnettomuus tapahtui Kingsbury Roadilla Castle Valessa Birminghamissa 7. heinäkuuta aamulla. Kingshurst Wayssä, Kingshurstissa asuvaa 52-vuotiasta Nicholas Buckia syytetään kuoleman aiheuttamisesta vaarallisella ajotavalla. Hän saapuu myöhemmin Birminghamin tuomaristuomioistuimen eteen. Holly, kaksonen, kuului 21 hengen seurueeseen, joka oli lähtenyt pikkubussissa John Taylor High Schoolista, Barton-under-Needwoodista, Staffordshiresta.</w:t>
      </w:r>
    </w:p>
    <w:p>
      <w:r>
        <w:rPr>
          <w:b/>
        </w:rPr>
        <w:t xml:space="preserve">Yhteenveto</w:t>
      </w:r>
    </w:p>
    <w:p>
      <w:r>
        <w:t xml:space="preserve">Roskakuorma-auton kuljettajaa, jonka ajoneuvo törmäsi koulun pikkubussiin, syytetään teini-ikäisen kuoleman aiheuttamisesta.</w:t>
      </w:r>
    </w:p>
    <w:p>
      <w:r>
        <w:rPr>
          <w:b/>
          <w:u w:val="single"/>
        </w:rPr>
        <w:t xml:space="preserve">Asiakirjan numero 8329</w:t>
      </w:r>
    </w:p>
    <w:p>
      <w:r>
        <w:t xml:space="preserve">Douglasin pelastusvene kutsuttiin kahdesti 24 tunnin aikana.</w:t>
      </w:r>
    </w:p>
    <w:p>
      <w:r>
        <w:t xml:space="preserve">He vastasivat ensimmäisen kerran klo 09:20 BST, kun aluksen moottori oli sammunut matkalla Barrow'hun Cumbriassa, ja aluksella oli kolme merimiestä. Toisessa pelastustehtävässä heidät kutsuttiin apuun, kun RIB-tyyppisen aluksen akku oli pettänyt Laxey Bayn lähellä. RNLI:n mukaan merimies pelastettiin ja vene hinattiin takaisin Douglasin satamaan.</w:t>
      </w:r>
    </w:p>
    <w:p>
      <w:r>
        <w:rPr>
          <w:b/>
        </w:rPr>
        <w:t xml:space="preserve">Yhteenveto</w:t>
      </w:r>
    </w:p>
    <w:p>
      <w:r>
        <w:t xml:space="preserve">Douglasin pelastusveneen miehistö kutsuttiin sunnuntaina kahdesti päivässä, RNLI on vahvistanut.</w:t>
      </w:r>
    </w:p>
    <w:p>
      <w:r>
        <w:rPr>
          <w:b/>
          <w:u w:val="single"/>
        </w:rPr>
        <w:t xml:space="preserve">Asiakirjan numero 8330</w:t>
      </w:r>
    </w:p>
    <w:p>
      <w:r>
        <w:t xml:space="preserve">Teini leikattiin irti lasten keinusta Rhyl-puistossa</w:t>
      </w:r>
    </w:p>
    <w:p>
      <w:r>
        <w:t xml:space="preserve">Pohjois-Walesin palokunta kutsuttiin Rhylissä sijaitsevalle Marine Laken leikkialueelle noin klo 19:00 BST torstaina. Teini oli juuttunut keinuun, joka on tarkoitettu pikkulapsille. Palomiehet käyttivät leikkuuvälineitä vapauttaakseen tytön, joka ei loukkaantunut.</w:t>
      </w:r>
    </w:p>
    <w:p>
      <w:r>
        <w:rPr>
          <w:b/>
        </w:rPr>
        <w:t xml:space="preserve">Yhteenveto</w:t>
      </w:r>
    </w:p>
    <w:p>
      <w:r>
        <w:t xml:space="preserve">15-vuotias tyttö on vapautettu jäätyään loukkuun lasten keinuun puistossa Denbighshiressä.</w:t>
      </w:r>
    </w:p>
    <w:p>
      <w:r>
        <w:rPr>
          <w:b/>
          <w:u w:val="single"/>
        </w:rPr>
        <w:t xml:space="preserve">Asiakirjan numero 8331</w:t>
      </w:r>
    </w:p>
    <w:p>
      <w:r>
        <w:t xml:space="preserve">Kolmea miestä syytetään hevosenlihan myyntipetoksesta</w:t>
      </w:r>
    </w:p>
    <w:p>
      <w:r>
        <w:t xml:space="preserve">Heitä syytetään salaliitosta yhdessä ja yhdessä muiden kanssa, jonka tarkoituksena oli myydä vuonna 2012 tuotteita, jotka sisälsivät kokonaan tai osittain naudan- ja hevosenlihan sekoitusta. Ulrik Nielsen, Alex Ostler-Beech ja Andronicos Sideras saapuvat City of London Magistrates' Court -oikeuteen tiistaina 27. syyskuuta. Syytteet ovat seurausta Lontoon kaupungin poliisin johtamasta tutkinnasta.</w:t>
      </w:r>
    </w:p>
    <w:p>
      <w:r>
        <w:rPr>
          <w:b/>
        </w:rPr>
        <w:t xml:space="preserve">Yhteenveto</w:t>
      </w:r>
    </w:p>
    <w:p>
      <w:r>
        <w:t xml:space="preserve">Kolmea miestä on syytetty petoksesta, koska heidän väitetään vehkeilleen hevosenlihan myymiseksi naudanlihana.</w:t>
      </w:r>
    </w:p>
    <w:p>
      <w:r>
        <w:rPr>
          <w:b/>
          <w:u w:val="single"/>
        </w:rPr>
        <w:t xml:space="preserve">Asiakirjan numero 8332</w:t>
      </w:r>
    </w:p>
    <w:p>
      <w:r>
        <w:t xml:space="preserve">Varkaat veivät koruja Stoke-on-Trentin ostoskeskuksen ryöstöretkellä</w:t>
      </w:r>
    </w:p>
    <w:p>
      <w:r>
        <w:t xml:space="preserve">Poliisin mukaan jengi hyökkäsi Beaverbrooksin myymälään noin klo 02:30 GMT Intu Potteries -keskuksessa Hanleyssä. Keskuksen pääsisäänkäynnillä sytytettiin myös tulipalo. Poliisien mukaan rikoksentekijät pakenivat paikalta "muutamassa minuutissa", eikä varastettujen tavaroiden arvoa tiedetä vielä. Joillakin rikoksentekijöillä oli kasvosuojukset. Lisää tästä ja muista Stoken ja Staffordshiren uutisista Poliisin tiedottaja sanoi, että Beaverbrooksissa ja sen ympäristössä tehdään parhaillaan yksityiskohtaista rikosteknistä tutkimusta ja että poliisit käyvät läpi sisä- ja ulkokameroiden valvontakameroiden tallenteita. Viime vuonna kaksi ihmistä vangittiin Beaverbrooksin myymälään marraskuussa 2014 tehdyn ryöstön jälkeen.</w:t>
      </w:r>
    </w:p>
    <w:p>
      <w:r>
        <w:rPr>
          <w:b/>
        </w:rPr>
        <w:t xml:space="preserve">Yhteenveto</w:t>
      </w:r>
    </w:p>
    <w:p>
      <w:r>
        <w:t xml:space="preserve">Varkaat ovat varastaneet "suuren määrän" kelloja ja koruja Stoke-on-Trentissä sijaitsevaan ostoskeskukseen tekemässään ryöstöretkessä.</w:t>
      </w:r>
    </w:p>
    <w:p>
      <w:r>
        <w:rPr>
          <w:b/>
          <w:u w:val="single"/>
        </w:rPr>
        <w:t xml:space="preserve">Asiakirjan numero 8333</w:t>
      </w:r>
    </w:p>
    <w:p>
      <w:r>
        <w:t xml:space="preserve">Dylan Edwards myöntää aiheuttaneensa kärsimystä kissan tappamisesta</w:t>
      </w:r>
    </w:p>
    <w:p>
      <w:r>
        <w:t xml:space="preserve">Dylan Marcus Edwards, 50, Llanrwstista, Conwyn kreivikunnasta, tunnusti syyllisyytensä syytteeseen, joka liittyy Royal Oak -hotellissa, Betws y Coedissa, sattuneeseen välikohtaukseen. Llandudnon käräjäoikeus kuuli, että kissa oli väitetysti laitettu pussiin ja lyöty puupalalla. Toinen mies on kiistänyt saman syytteen. Juttua lykättiin 31. toukokuuta asti, jotta ehdonalaispalvelun raportti saadaan ja jotta RSPCA voi päättää, ryhtyykö se syytetoimiin toista miestä vastaan.</w:t>
      </w:r>
    </w:p>
    <w:p>
      <w:r>
        <w:rPr>
          <w:b/>
        </w:rPr>
        <w:t xml:space="preserve">Yhteenveto</w:t>
      </w:r>
    </w:p>
    <w:p>
      <w:r>
        <w:t xml:space="preserve">Entinen kokki on myöntänyt aiheuttaneensa tarpeetonta kärsimystä luonnonvaraiselle kissalle, joka kuoli Snowdonia-hotellin keittiössä.</w:t>
      </w:r>
    </w:p>
    <w:p>
      <w:r>
        <w:rPr>
          <w:b/>
          <w:u w:val="single"/>
        </w:rPr>
        <w:t xml:space="preserve">Asiakirjan numero 8334</w:t>
      </w:r>
    </w:p>
    <w:p>
      <w:r>
        <w:t xml:space="preserve">Brexitin kuorma-autoparkkiin perustetaan läpiajettava virustesti</w:t>
      </w:r>
    </w:p>
    <w:p>
      <w:r>
        <w:t xml:space="preserve">Tipnerin toimipaikka on avoinna NHS- ja hoitohenkilökunnalle Hampshiren ja Isle of Wightin alueelta. Sen odotetaan avautuvan ensi viikolla, ja sen kapasiteetti on 400 pyyhkäisytestiä päivässä. Lähellä M27-tietä sijaitseva laitos rakennettiin alun perin Portsmouthin sataman hätärekkojen pysäköintipaikaksi osana Brexit-valmisteluja.</w:t>
      </w:r>
    </w:p>
    <w:p>
      <w:r>
        <w:rPr>
          <w:b/>
        </w:rPr>
        <w:t xml:space="preserve">Yhteenveto</w:t>
      </w:r>
    </w:p>
    <w:p>
      <w:r>
        <w:t xml:space="preserve">Portsmouthiin rakennetaan koronavirustestejä varten läpiajettava laitos.</w:t>
      </w:r>
    </w:p>
    <w:p>
      <w:r>
        <w:rPr>
          <w:b/>
          <w:u w:val="single"/>
        </w:rPr>
        <w:t xml:space="preserve">Asiakirjan numero 8335</w:t>
      </w:r>
    </w:p>
    <w:p>
      <w:r>
        <w:t xml:space="preserve">Lincolnin murhaaja Mark Edmonds pidätettiin.</w:t>
      </w:r>
    </w:p>
    <w:p>
      <w:r>
        <w:t xml:space="preserve">Mark Edmonds istui elinkautista vankeusrangaistusta Sudburyn vankilassa äidin ja hänen tyttärensä murhasta 28 vuotta sitten, kun hän pakeni 30. toukokuuta. Edmonds, joka on nyt 52-vuotias, puukotti Cecily Brownen ja hänen viisivuotiaan tyttärensä Khardinen 18. syyskuuta 1984 heidän kotonaan Stainton Gardensissa Lincolnissa. Poliisin mukaan Edmonds pidätettiin Blackburnissa, Lancashiressa maanantaina. Hänet tuomittiin Nottingham Crown Courtissa toukokuussa 1985.</w:t>
      </w:r>
    </w:p>
    <w:p>
      <w:r>
        <w:rPr>
          <w:b/>
        </w:rPr>
        <w:t xml:space="preserve">Yhteenveto</w:t>
      </w:r>
    </w:p>
    <w:p>
      <w:r>
        <w:t xml:space="preserve">Derbyshiren avovankilaan palaamatta jättänyt tuomittu murhaaja on pidätetty.</w:t>
      </w:r>
    </w:p>
    <w:p>
      <w:r>
        <w:rPr>
          <w:b/>
          <w:u w:val="single"/>
        </w:rPr>
        <w:t xml:space="preserve">Asiakirjan numero 8336</w:t>
      </w:r>
    </w:p>
    <w:p>
      <w:r>
        <w:t xml:space="preserve">RCN:n mukaan Guernseyn sairaanhoitajien työmoraali on laskenut leikkausten jälkeen.</w:t>
      </w:r>
    </w:p>
    <w:p>
      <w:r>
        <w:t xml:space="preserve">Aluepäällikkö Lindsay Meeks kertoi tavanneensa jäseniä keskustellakseen heidän turhautumisestaan osastojen sulkemiseen. Terveys- ja sosiaalipalvelujen osasto sanoi joulukuussa 2012, että sulkemiset, leikkausten viivästyminen ja rekrytoinnin lopettaminen pysäyttäisivät ylikulutuksen. Apulaisterveysministeri Martin Storey myönsi, että työmoraali oli kärsinyt. Hän sanoi, että osa henkilökunnasta oli joutunut pois mukavuusalueeltaan, kun heidät oli sijoitettu eri osastoille. Meeks sanoi, että hoitajien moraali oli laskenut, koska Princess Elizabeth Hospitalin kaksi osastoa ja King Edward VII Hospitalin yksi osasto suljettiin. Hän sanoi, että yhteydenpito paranee keskustelemalla ammattiyhdistyksen edustajien ja terveys- ja sosiaalipalvelujen osaston johtajan kanssa. Hän lisäsi olevansa edelleen luottavainen sen suhteen, että henkilöstökysymyksiin löydetään ratkaisu.</w:t>
      </w:r>
    </w:p>
    <w:p>
      <w:r>
        <w:rPr>
          <w:b/>
        </w:rPr>
        <w:t xml:space="preserve">Yhteenveto</w:t>
      </w:r>
    </w:p>
    <w:p>
      <w:r>
        <w:t xml:space="preserve">Guernseyn sairaanhoitajien työmoraali ei ole elpynyt joulukuussa toteutettujen leikkausten ja sulkemisten jälkeen, kertoo Royal College of Nursing (RCN).</w:t>
      </w:r>
    </w:p>
    <w:p>
      <w:r>
        <w:rPr>
          <w:b/>
          <w:u w:val="single"/>
        </w:rPr>
        <w:t xml:space="preserve">Asiakirjan numero 8337</w:t>
      </w:r>
    </w:p>
    <w:p>
      <w:r>
        <w:t xml:space="preserve">Mielipiteitä Mansaaren tulevista lauttaliikennepalveluista pyydetty</w:t>
      </w:r>
    </w:p>
    <w:p>
      <w:r>
        <w:t xml:space="preserve">Tynwald haluaa luoda uuden sopimuksen toukokuuhun 2019 mennessä sen jälkeen, kun hallitus on ostanut Steam Packet Companyn 124 miljoonalla punnalla. Infrastruktuuriministeriön (DoI) kuulemisessa halutaan kuulla myös matkailualaa ja rahtiliikenteen käyttäjiä. Lauttayhtiö liikennöi Douglasin ja viiden sataman välillä Yhdistyneessä kuningaskunnassa ja Irlannissa. DoI:n tiedottajan mukaan ensimmäinen sopimus tehtiin vuonna 1995, ja se antaa yhtiölle lähes yksinomaisen käyttöoikeuden ministeriön Linkspan-järjestelmään (järjestelmä, joka yhdistää lautat ja sataman) vastineeksi "lauttaliikennepalvelujen laatua, hintaa ja luotettavuutta koskevista takeista". "Kerätyt näkemykset auttavat määrittelemään Steam Packet Companyn tulevia vaatimuksia tuleviksi vuosiksi", hän lisäsi. Oston myötä hallitus sai osakkuuden lauttayhtiöstä, mutta se jatkaa toimintaansa itsenäisesti. Kuulemisen on määrä kestää 7. lokakuuta asti.</w:t>
      </w:r>
    </w:p>
    <w:p>
      <w:r>
        <w:rPr>
          <w:b/>
        </w:rPr>
        <w:t xml:space="preserve">Yhteenveto</w:t>
      </w:r>
    </w:p>
    <w:p>
      <w:r>
        <w:t xml:space="preserve">Lauttaliikenteen käyttäjiltä pyydetään mielipiteitä Mansaaren tulevista lauttaliikennepalveluista ennen kuin saaren hallitus ja palveluntarjoaja allekirjoittavat uuden sopimuksen.</w:t>
      </w:r>
    </w:p>
    <w:p>
      <w:r>
        <w:rPr>
          <w:b/>
          <w:u w:val="single"/>
        </w:rPr>
        <w:t xml:space="preserve">Asiakirjan numero 8338</w:t>
      </w:r>
    </w:p>
    <w:p>
      <w:r>
        <w:t xml:space="preserve">Mies sairaalassa Aberystwythin yöllisen pahoinpitelyn jälkeen</w:t>
      </w:r>
    </w:p>
    <w:p>
      <w:r>
        <w:t xml:space="preserve">Kaupungin Queen Roadilla pahoinpideltiin 20-vuotias mies ja Angel Inn -ravintolan ulkopuolella pahoinpideltiin toinen mies varhain 16. maaliskuuta. Kaksi paikallista 20- ja 21-vuotiasta miestä pidätettiin epäiltynä pahoinpitelystä ja järjestysrikoksista. Heidät vapautettiin myöhemmin takuita vastaan jatkotutkimuksia varten. Dyfed-Powysin poliisin mukaan yksi mies oli edelleen sairaalassa hoidettavana. Kaikkia, jotka olivat alueella puolenyön ja kello 01.45 GMT välisenä aikana, pyydetään ottamaan yhteyttä poliisiin.</w:t>
      </w:r>
    </w:p>
    <w:p>
      <w:r>
        <w:rPr>
          <w:b/>
        </w:rPr>
        <w:t xml:space="preserve">Yhteenveto</w:t>
      </w:r>
    </w:p>
    <w:p>
      <w:r>
        <w:t xml:space="preserve">Kaksi miestä on edelleen takuita vastaan vapaalla jalalla sen jälkeen, kun yksi mies joutui sairaalaan ja toinen loukkaantui kahdessa erillisessä myöhäisillan pahoinpitelyssä Aberystwythissä.</w:t>
      </w:r>
    </w:p>
    <w:p>
      <w:r>
        <w:rPr>
          <w:b/>
          <w:u w:val="single"/>
        </w:rPr>
        <w:t xml:space="preserve">Asiakirjan numero 8339</w:t>
      </w:r>
    </w:p>
    <w:p>
      <w:r>
        <w:t xml:space="preserve">Kansallinen poliisin muistotilaisuus Cardiffissa</w:t>
      </w:r>
    </w:p>
    <w:p>
      <w:r>
        <w:t xml:space="preserve">Amber Rudd piti myös luennon St David's Hallissa pidetyssä jumalanpalveluksessa, johon osallistui perheitä, ystäviä, kollegoita, poliitikkoja ja hallituksen virkamiehiä. Etelä-Walesin poliisipäällikkö Peter Vaughan sanoi, että oli "kunnia ja etuoikeus" isännöidä 14. tilaisuutta. Noin 4 400 poliisia ja siviilihenkilöstöä on kuollut palveluksessa eri puolilla Yhdistynyttä kuningaskuntaa. Yhdistyneen kuningaskunnan poliisien muistomerkin rakentamiseksi on käynnistetty 4 miljoonan punnan vetoomus.</w:t>
      </w:r>
    </w:p>
    <w:p>
      <w:r>
        <w:rPr>
          <w:b/>
        </w:rPr>
        <w:t xml:space="preserve">Yhteenveto</w:t>
      </w:r>
    </w:p>
    <w:p>
      <w:r>
        <w:t xml:space="preserve">Cardiffissa järjestettiin sunnuntaina kansallinen poliisin muistotilaisuus, jossa sisäministeri kunnioitti "äärimmäisen uhrauksen" tehneiden poliisien muistoa.</w:t>
      </w:r>
    </w:p>
    <w:p>
      <w:r>
        <w:rPr>
          <w:b/>
          <w:u w:val="single"/>
        </w:rPr>
        <w:t xml:space="preserve">Asiakirjan numero 8340</w:t>
      </w:r>
    </w:p>
    <w:p>
      <w:r>
        <w:t xml:space="preserve">Poliisi pidätti kolmannen epäillyn Herefordin metsästysmetsästyksen julmuutta koskevassa tutkimuksessa.</w:t>
      </w:r>
    </w:p>
    <w:p>
      <w:r>
        <w:t xml:space="preserve">Tutkinta käynnistettiin sen jälkeen, kun poliisille lähetettiin metsästyksen vastaisilta mielenosoittajilta saatua kuvamateriaalia, jonka väitetään osoittavan kettujen pitämistä kenneleissä. Abergavennystä kotoisin olevaa 37-vuotiasta miestä epäillään eläimen tarpeettoman kärsimyksen estämisen laiminlyönnistä. Toinen 37-vuotias mies ja 27-vuotias nainen, molemmat Herefordista, pidätettiin perjantaina. Lisää päivityksiä tästä ja muista Herefordissa ja Worcesterissa tapahtuneista tapauksista.</w:t>
      </w:r>
    </w:p>
    <w:p>
      <w:r>
        <w:rPr>
          <w:b/>
        </w:rPr>
        <w:t xml:space="preserve">Yhteenveto</w:t>
      </w:r>
    </w:p>
    <w:p>
      <w:r>
        <w:t xml:space="preserve">Kolmas epäilty on pidätetty South Herefordshire Huntin kennelissä tapahtuneesta epäillystä kettujen julmasta kohtelusta.</w:t>
      </w:r>
    </w:p>
    <w:p>
      <w:r>
        <w:rPr>
          <w:b/>
          <w:u w:val="single"/>
        </w:rPr>
        <w:t xml:space="preserve">Asiakirjan numero 8341</w:t>
      </w:r>
    </w:p>
    <w:p>
      <w:r>
        <w:t xml:space="preserve">Pokemon Go -pelaajia kehotettiin olemaan menemättä Stoken A&amp;E-osastolle.</w:t>
      </w:r>
    </w:p>
    <w:p>
      <w:r>
        <w:t xml:space="preserve">Royal Stoken yliopistollinen sairaala on nimetty pelissä "kuntosaliksi", jossa pelaajat voivat kouluttaa hahmojaan. Pelin fanien on nähty kävelevän paikan päällä. Sairaala sanoo, ettei se ollut "huolissaan", kunhan ihmiset pelasivat peliä siellä, missä se oli turvallista.</w:t>
      </w:r>
    </w:p>
    <w:p>
      <w:r>
        <w:rPr>
          <w:b/>
        </w:rPr>
        <w:t xml:space="preserve">Yhteenveto</w:t>
      </w:r>
    </w:p>
    <w:p>
      <w:r>
        <w:t xml:space="preserve">Sairaala on varoittanut Pokemon Go -pelin pelaajia menemästä onnettomuus- ja päivystysosastolle, kun he metsästävät virtuaalihirviöitä.</w:t>
      </w:r>
    </w:p>
    <w:p>
      <w:r>
        <w:rPr>
          <w:b/>
          <w:u w:val="single"/>
        </w:rPr>
        <w:t xml:space="preserve">Asiakirjan numero 8342</w:t>
      </w:r>
    </w:p>
    <w:p>
      <w:r>
        <w:t xml:space="preserve">Zermatt: "Pisin" riippuva jalankulkusilta avautuu Sveitsissä</w:t>
      </w:r>
    </w:p>
    <w:p>
      <w:r>
        <w:t xml:space="preserve">494 metrin pituinen silta, joka on nimeltään Europabrücke (Eurooppa-silta), roikkuu 85 metriä Grabengufer-rotkon yläpuolella. Zermattin matkailutoimiston mukaan se on maailman pisin silta, vaikka Itävallan Reuttessa sijaitseva 405 metrin silta roikkuu 110 metriä korkeammalla. Se korvaa aiemman sillan, joka oli vaurioitunut kallion putoamisen seurauksena. Uusi silta, jonka kaapelit painavat noin kahdeksan tonnia, on varustettu järjestelmällä, joka estää sitä heilumasta, Zermattin matkailutoimisto kertoi. Silta on osa kaksipäiväistä vaellusreittiä Zermattin ja Grächenin välillä Etelä-Sveitsissä, josta on näkymät Matterhorn-vuorelle.</w:t>
      </w:r>
    </w:p>
    <w:p>
      <w:r>
        <w:rPr>
          <w:b/>
        </w:rPr>
        <w:t xml:space="preserve">Yhteenveto</w:t>
      </w:r>
    </w:p>
    <w:p>
      <w:r>
        <w:t xml:space="preserve">Lähellä sveitsiläistä Zermattin kaupunkia on avattu lähes 500 metrin pituinen retkeilijöiden silta, jota pidetään maailman pisimpänä riippuvana jalankulkusiltana.</w:t>
      </w:r>
    </w:p>
    <w:p>
      <w:r>
        <w:rPr>
          <w:b/>
          <w:u w:val="single"/>
        </w:rPr>
        <w:t xml:space="preserve">Asiakirjan numero 8343</w:t>
      </w:r>
    </w:p>
    <w:p>
      <w:r>
        <w:t xml:space="preserve">Edinburgh-Aberdeen-junaliikenne palautettu vajoaman korjauksen jälkeen</w:t>
      </w:r>
    </w:p>
    <w:p>
      <w:r>
        <w:t xml:space="preserve">Rata suljettiin maanantaina sen jälkeen, kun radan alle Leucharsin pohjoispuolella ilmestyi metrin syvyinen reikä. Network Railin insinöörien oli vaihdettava kolme tonnia painolastia reiän täyttämiseksi ja radan saattamiseksi turvalliseksi. Työt saatiin päätökseen yön aikana, ja rata avattiin uudelleen tiistaina. Radan sulkeminen vaikutti ScotRailin, LNER:n ja CrossCountryn palveluihin.</w:t>
      </w:r>
    </w:p>
    <w:p>
      <w:r>
        <w:rPr>
          <w:b/>
        </w:rPr>
        <w:t xml:space="preserve">Yhteenveto</w:t>
      </w:r>
    </w:p>
    <w:p>
      <w:r>
        <w:t xml:space="preserve">Aberdeenin ja Edinburghin välisen junaliikenteen keskeyttämiseen johtanut vajoama on korjattu.</w:t>
      </w:r>
    </w:p>
    <w:p>
      <w:r>
        <w:rPr>
          <w:b/>
          <w:u w:val="single"/>
        </w:rPr>
        <w:t xml:space="preserve">Asiakirjan numero 8344</w:t>
      </w:r>
    </w:p>
    <w:p>
      <w:r>
        <w:t xml:space="preserve">Dounreayn ydinjäteholvien ensimmäinen vaihe valmistui</w:t>
      </w:r>
    </w:p>
    <w:p>
      <w:r>
        <w:t xml:space="preserve">Caithnessissä sijaitsevan ydinvoimakompleksin lähistöllä on kaivettu kaksi holvia. Suurempaan kuoppaan louhittiin noin 200 000 kuutiometriä kalliota urakoitsija Graham Constructionin toimesta. Jätteiden joukossa on radioaktiivisuuden saastuttamaa paperia ja vaatteita. Varastoon päätynyttä jätettä seurataan 300 vuoden ajan. Tämän ajan kuluttua radioaktiivisuus on hajonnut 95 prosenttia. Dounreay, 1950-luvulla rakennettu kokeellinen ydinvoimakompleksi, puretaan ja alue siivotaan.</w:t>
      </w:r>
    </w:p>
    <w:p>
      <w:r>
        <w:rPr>
          <w:b/>
        </w:rPr>
        <w:t xml:space="preserve">Yhteenveto</w:t>
      </w:r>
    </w:p>
    <w:p>
      <w:r>
        <w:t xml:space="preserve">Ensimmäinen vaihe hankkeessa, jossa rakennetaan kuusi holvia, joihin varastoidaan tonnia Dounreayn matala-aktiivista jätettä, on saatu päätökseen.</w:t>
      </w:r>
    </w:p>
    <w:p>
      <w:r>
        <w:rPr>
          <w:b/>
          <w:u w:val="single"/>
        </w:rPr>
        <w:t xml:space="preserve">Asiakirjan numero 8345</w:t>
      </w:r>
    </w:p>
    <w:p>
      <w:r>
        <w:t xml:space="preserve">NatWestin verkkohäiriö paljastaa väärät tilit</w:t>
      </w:r>
    </w:p>
    <w:p>
      <w:r>
        <w:t xml:space="preserve">Kevin PeacheyHenkilökohtaisen talouden toimittaja Bankline mahdollistaa tilien hallinnan verkossa ja sanoo verkkosivuillaan, että se tarjoaa "turvallisuutta, johon voit luottaa". Asiakkaat kertoivat kuitenkin, että kirjauduttuaan sisään he olivat nähneet toisen tilinomistajan tiedot. NatWestin mukaan kyseessä oli yksittäinen tapaus, joka koski pientä määrää asiakkaita ja joka on nyt korjattu. Se sanoi työskentelevänsä niiden asiakkaiden kanssa, joita asia koski, pitääkseen heidät ajan tasalla ja tarjotakseen tukea.</w:t>
      </w:r>
    </w:p>
    <w:p>
      <w:r>
        <w:rPr>
          <w:b/>
        </w:rPr>
        <w:t xml:space="preserve">Yhteenveto</w:t>
      </w:r>
    </w:p>
    <w:p>
      <w:r>
        <w:t xml:space="preserve">NatWestin yritysten verkkopankkipalvelun asiakkaat ovat nähneet muiden yritysten saldot ja maksutapahtumat kirjauduttuaan sisään.</w:t>
      </w:r>
    </w:p>
    <w:p>
      <w:r>
        <w:rPr>
          <w:b/>
          <w:u w:val="single"/>
        </w:rPr>
        <w:t xml:space="preserve">Asiakirjan numero 8346</w:t>
      </w:r>
    </w:p>
    <w:p>
      <w:r>
        <w:t xml:space="preserve">Turvallisuusalan yritys voittaa Dyfed-Powysin poliisin CCTV-tutkimussopimuksen</w:t>
      </w:r>
    </w:p>
    <w:p>
      <w:r>
        <w:t xml:space="preserve">Turvallisuusalan konsulttiyritys Instrom on voittanut sopimuksen, jonka mukaan se tutkii valvontakameravalvonnan tehokkuutta ja uuden tekniikan käyttömahdollisuuksia. Raportti on määrä julkaista syksyllä. Työtä rahoittavat Dyfed-Powysin poliisi- ja rikoskomissaari Christopher Salmon ja maakuntaneuvostot. Salmon sanoi haluavansa koordinoidun lähestymistavan valvontakameravalvontaan koko poliisivoimien alueella. "Koska monet paikallishallinnot vähentävät valvontakameroiden rahoitusta julkiseen kukkaroon kohdistuvien paineiden vuoksi, tutkimuksessamme tarkastellaan näyttöä valvontakameroiden tehokkuudesta Dyfed-Powysissa ja uuden teknologian mahdollisuuksia vähentää rikollisuutta", hän sanoi. Aiheeseen liittyvät Internet-linkit Dyfed-Powysin poliisi</w:t>
      </w:r>
    </w:p>
    <w:p>
      <w:r>
        <w:rPr>
          <w:b/>
        </w:rPr>
        <w:t xml:space="preserve">Yhteenveto</w:t>
      </w:r>
    </w:p>
    <w:p>
      <w:r>
        <w:t xml:space="preserve">Suunnitelmat tutkia valvontakameroiden tarjontaa rikollisuuden torjumiseksi Carmarthenshiren, Ceredigionin, Pembrokeshiren ja Powysin alueella ovat edenneet askeleen eteenpäin.</w:t>
      </w:r>
    </w:p>
    <w:p>
      <w:r>
        <w:rPr>
          <w:b/>
          <w:u w:val="single"/>
        </w:rPr>
        <w:t xml:space="preserve">Asiakirjan numero 8347</w:t>
      </w:r>
    </w:p>
    <w:p>
      <w:r>
        <w:t xml:space="preserve">Guernsey Finance nimittää uuden toimitusjohtajan</w:t>
      </w:r>
    </w:p>
    <w:p>
      <w:r>
        <w:t xml:space="preserve">Peter Niven, joka on hoitanut virkaa kuusi vuotta, jättää tehtävänsä ja hänen sijaisensa Fiona Le Poidevin korvaa hänet. Yhtiö vastaa saaren rahoitusalan markkinoinnista muilla lainkäyttöalueilla. Neiti Le Poidevin sanoi: "Odotan innolla tämän tehtävän tuomia haasteita, eikä vähiten vaikeiden taloudellisten olosuhteiden vuoksi."</w:t>
      </w:r>
    </w:p>
    <w:p>
      <w:r>
        <w:rPr>
          <w:b/>
        </w:rPr>
        <w:t xml:space="preserve">Yhteenveto</w:t>
      </w:r>
    </w:p>
    <w:p>
      <w:r>
        <w:t xml:space="preserve">Guernsey Finance on ilmoittanut, että sillä on uusi toimitusjohtaja heinäkuusta alkaen.</w:t>
      </w:r>
    </w:p>
    <w:p>
      <w:r>
        <w:rPr>
          <w:b/>
          <w:u w:val="single"/>
        </w:rPr>
        <w:t xml:space="preserve">Asiakirjan numero 8348</w:t>
      </w:r>
    </w:p>
    <w:p>
      <w:r>
        <w:t xml:space="preserve">Kanaalitunneli on 20 vuotta vanha: Lukumääräisesti</w:t>
      </w:r>
    </w:p>
    <w:p>
      <w:r>
        <w:t xml:space="preserve">Richard WestcottBBC:n liikennekirjeenvaihtaja Seitsemän Muutama vuosi sitten arvostettu amerikkalainen rakennusinsinöörien yhdistys (American Society of Civil Engineers) äänesti sen yhdeksi nykymaailman seitsemästä ihmeestä. Näin se on samassa sarjassa Empire State Buildingin, Panaman kanavan ja Golden Gate -sillan kanssa. (Listalla on muuten myös Pohjanmeren suojelutyömaa, johon kannattaa tutustua netissä). 830 Noin 830 metrin (eli 907 metrin) pituisella pituudellaan Eurotunnel kertoo, että heidän autojunansa ovat Euroopan pisimmät. Niitä vetävät myös maailman tehokkaimmat veturit. 1802 Kanaalitunnelista on puhuttu 1800-luvun alusta lähtien. Napoleon piti ajatuksesta, mutta britit eivät pitäneet mahdollisuudesta joutua hyökkäyksen kohteeksi jättimäisestä reiästä. Sen jälkeen on ehdotettu kymmeniä suunnitelmia. Kentin alta kaivettiin jopa puoli mailia vuonna 1880, ja vanha tunneli on yhä siellä. Jälleen kerran perustavanlaatuinen epäluottamus ranskalaisia kohtaan pysäytti sen. Paras idea, josta olen lukenut (toivon todella, että se on totta), oli jäätunneli, joka voitaisiin sulattaa tarkoituksellisesti sammuttamalla jäähdytyslaitteet, jos hyökkäävä armeija haluaisi hiipiä sen läpi. Loistavaa. On esitetty, että Kanaalitunneli olisi voinut lyhentää ensimmäistä maailmansotaa kahdella vuodella, koska britit olisivat voineet käyttää sitä joukkojensa tehokkaampaan huoltoon. Tämä on varsin raitistuttava ajatus, varsinkin kun muistamme tänä vuonna sen 100-vuotispäivää. 40 Se kulkee 40 metriä merenpohjan alla. Mikään siitä ei kulje veden läpi. Sain kävellä huoltotunnelin läpi. Rehellisesti sanottuna se on pelottava. Yksi Se valmistui vuoden myöhässä. 4 miljardia Se maksoi 4 miljardia puntaa (6,7 miljardia dollaria) alkuperäistä arviota enemmän, ja tämä ilman korkoja. 2007 Omistajat olivat velkataakan alla, ja ne olivat ajautumassa konkurssiin, kunnes viime hetkellä vuosina 2007-2008 toteutettiin rakenneuudistus. 2012 Kaiken kaikkiaan vuosi 2012 oli ensimmäinen vuosi, jolloin tämä hankkeen jättiläinen tuotti voittoa. Omistajat sanovat nyt, että he ovat menossa vahvuudesta vahvuuteen. Kolme Kuorma-autojen junissa aiheuttamia tulipaloja on ollut kolme. Heillä on nyt tehokas, automaattinen suihkutusjärjestelmä liekkien sammuttamiseksi (ja lisäksi heillä on omat turvallisuusryhmät ja -laitteet). Myös kolme Tunneleita on itse asiassa kolme. Kaksi junia varten ja pienempi huoltotunneli keskellä (jota pitkin kävelin). Sitä voidaan käyttää "pelastusveneenä", jolla ihmiset saadaan ulos hätätilanteessa. Näin tapahtui vuonna 2008 pahimman tulipalon jälkeen, kun kuorma-auto syttyi tuleen seitsemän kilometrin päässä Ranskan sisäänkäynnistä. Kesti kuukausia korjata 1000 C:n kuumuuden aiheuttamat vahingot. Kaksi Kaksi 11:stä mahtavasta porakoneesta, joita käytettiin kaivamiseen, on yhä hautautuneena. Hassua kyllä, niihin ei ole asennettu peruutusvaihdetta, joten oli halvempaa tehdä 90 asteen käännös ja haudata ne seinään kuin purkaa ne ja nostaa ne esiin. Muut koneet ovat esillä kaikkialla. Ainakin yksi on veistos keskellä autojen liikenneympyrää Ranskassa. Pari Vielä 1990-luvun alussa ei ollut käytössä nykyisiä täsmätunnelointikoneita. Niitä ohjattiin lasereilla, mutta insinöörit eivät tienneet varmasti, että ne kohtaavat keskellä, ennen kuin pneumaattisella poralla varustettu kaveri löi seinän läpi, eikä kastunut. Kävi ilmi, että ne olivat vain muutaman millimetrin päässä. Muuten britit pääsivät hieman pidemmälle kuin ranskalaiset, joten he eivät aivan kohdanneet keskellä, mutta ranskalaisilla oli (ilmeisesti) vaikeampia geologisia ja teknisiä ongelmia. 85 Noin 85 % henkilö- ja pakettiautoillaan läpi kulkevista ihmisistä on periaatteessa Britanniasta. Vain noin 6 % on ranskalaisia. On siis käynyt ilmi, että me pidämme Ranskassa ajamisesta paljon enemmän kuin he täällä. He ovat varmaan nähneet M25:n (M6, A14 jne. jne.). 20 vuotta vanha tänään.</w:t>
      </w:r>
    </w:p>
    <w:p>
      <w:r>
        <w:rPr>
          <w:b/>
        </w:rPr>
        <w:t xml:space="preserve">Yhteenveto</w:t>
      </w:r>
    </w:p>
    <w:p>
      <w:r>
        <w:t xml:space="preserve">Kanaalitunnelin virallisesta avaamisesta on kulunut 20 vuotta. Sekä kuningatar Elisabet II että Ranskan presidentti Francois Mitterrand osallistuivat avajaisseremoniaan Calais'ssa 6. toukokuuta 1994, minkä jälkeen he matkustivat tunnelin (ranskaksi le tunnel sous la Manche) läpi samanlaiseen avajaistapahtumaan Folkestonessa. Kanaalitunnelin kaikkia 31,4 mailia (eli 50,5 kilometriä) on mahdotonta selittää käyttämättä paljon numeroita. Joten tässä on.</w:t>
      </w:r>
    </w:p>
    <w:p>
      <w:r>
        <w:rPr>
          <w:b/>
          <w:u w:val="single"/>
        </w:rPr>
        <w:t xml:space="preserve">Asiakirjan numero 8349</w:t>
      </w:r>
    </w:p>
    <w:p>
      <w:r>
        <w:t xml:space="preserve">Lunta Yhdistyneessä kuningaskunnassa: Talvinen sää kuvina</w:t>
      </w:r>
    </w:p>
    <w:p>
      <w:r>
        <w:t xml:space="preserve">Ilmatieteen laitos on antanut keltaisen säävaroituksen suurelle osalle Keski-Englantia ja Etelä-Englantia, Skotlannin länsi- ja pohjoisosiin, suurimpaan osaan Pohjois-Irlantia ja suurimpaan osaan Walesia, jossa joillakin alueilla on odotettavissa 10-15 senttimetriä lunta. Aamupäivään mennessä lunta oli satanut suuressa osassa Yhdistynyttä kuningaskuntaa. Sadesateiden on määrä laantua myöhemmin suurimmassa osassa maata. Kaikkiin kuviin sovelletaan tekijänoikeuksia.</w:t>
      </w:r>
    </w:p>
    <w:p>
      <w:r>
        <w:rPr>
          <w:b/>
        </w:rPr>
        <w:t xml:space="preserve">Yhteenveto</w:t>
      </w:r>
    </w:p>
    <w:p>
      <w:r>
        <w:t xml:space="preserve">Suuressa osassa Yhdistynyttä kuningaskuntaa on satanut runsaasti lunta, mikä on tuonut mukanaan runsaasti mahdollisuuksia talvisten valokuvien ottamiseen.</w:t>
      </w:r>
    </w:p>
    <w:p>
      <w:r>
        <w:rPr>
          <w:b/>
          <w:u w:val="single"/>
        </w:rPr>
        <w:t xml:space="preserve">Asiakirjan numero 8350</w:t>
      </w:r>
    </w:p>
    <w:p>
      <w:r>
        <w:t xml:space="preserve">Italian poliisi pidätti "mafian muovin kierrätysringin".</w:t>
      </w:r>
    </w:p>
    <w:p>
      <w:r>
        <w:t xml:space="preserve">Huijaus paljastui neljä vuotta kestäneen tutkinnan aikana, kun Kiinassa valmistettuja kenkiä, joissa oli saastunutta muovia, löydettiin myynnissä Italiassa. Poliisin mukaan 15 henkilöä pidätettiin useista rikoksista, kuten kiristyksestä ja jätteiden salakuljetuksesta. Heidän joukossaan oli myös väitetty rikoskumppanin johtaja Claudio Carbonaro. Hän oli ollut jossain vaiheessa poliisin todistajana, mutta palasi vuonna 2013 Sisiliaan ja otti haltuunsa pelätyn mafiasyndikaatin. Sitten hän ryhtyi myrkyllisen muovin erittäin tuottoisaan kauppaan. Claudio Carbonaro oli "vastuussa kauheista rikoksista 1980-90-luvuilla, mukaan lukien yli 60 murhasta", Italian poliisi kertoi uutistoimisto AFP:lle. Torstain pidätykset tehtiin Sisilian Ragusan kaupungissa ja sen ympäristössä.</w:t>
      </w:r>
    </w:p>
    <w:p>
      <w:r>
        <w:rPr>
          <w:b/>
        </w:rPr>
        <w:t xml:space="preserve">Yhteenveto</w:t>
      </w:r>
    </w:p>
    <w:p>
      <w:r>
        <w:t xml:space="preserve">Italian viranomaiset sanovat murskanneensa mafian pyörittämän muovinkierrätysringin, joka lähetti myrkyllistä materiaalia Sisilian eteläiseltä saarelta Kiinaan.</w:t>
      </w:r>
    </w:p>
    <w:p>
      <w:r>
        <w:rPr>
          <w:b/>
          <w:u w:val="single"/>
        </w:rPr>
        <w:t xml:space="preserve">Asiakirjan numero 8351</w:t>
      </w:r>
    </w:p>
    <w:p>
      <w:r>
        <w:t xml:space="preserve">Hillsborough: Mitä uudet tutkimukset merkitsevät perheille?</w:t>
      </w:r>
    </w:p>
    <w:p>
      <w:r>
        <w:t xml:space="preserve">Joshua RozenbergBBC Radio 4:n Law in Action -ohjelmassa Oikeusministerin ilmoitus ei välttämättä tarkoita, että Hillsborough'n katastrofissa kuolleiden 96 ihmisen kuolemista järjestetään uudet tutkimukset. Vielä vähemmän se tarkoittaa, että siitä seuraa rikossyytteitä. Korkein oikeus kuitenkin todennäköisesti hyväksyy Dominic Grieven pyynnön, mikä johtaa uusiin tutkimuksiin. On myös todennäköistä, että alkuperäiset tuomiot tapaturmaisesta kuolemasta kumotaan. Oikeusministerin ilmoitus nostaa esiin mahdollisuuden, että uusissa tutkimuksissa annetaan selostavat tuomiot, joissa todetaan, että osa Liverpoolin faneista olisi saattanut selvitä hengissä, jos vuonna 1989 ei olisi tehty virheitä. "Varovainen ja epäileväinen" Korkein oikeus todennäköisesti hyväksyy oikeusministerin pyynnön, ja on epätodennäköistä, että uusi tutkinta antaisi kaikkien 96 uhrin osalta tuomion tapaturmaisesta kuolemasta, mikä lohduttaisi heidän omaisiaan. Radio 4:n Law in Action -ohjelmassa haastateltu Julian Knowles QC sanoi: "On olemassa todisteita, jotka osoittavat, että yksi alkuperäisen tutkinnan oletuksista - nimittäin se, että ihmiset olivat kuolleet tai heitä ei enää voitu auttaa kello 15.15 - oli väärä, ja nyt näyttää selvältä, että huomattava osa kuolleista ei olisi ehkä kuollut, jos he olisivat saaneet lääketieteellistä apua." Knowles, joka neuvoi omaisten tukiryhmää oikeudenkäynnin aiemmassa vaiheessa, ei kuitenkaan usko, että uusi tutkinta johtaisi joidenkin perheenjäsenten vaatimiin tuomioihin laittomasta taposta. "Olen varovainen ja epäileväinen sen suhteen, onnistuvatko he siinä tavoitteessa", hän sanoi. Knowles lisäsi, että lainvastainen tappo oli tuomio, joka vaati korkeaa todistustasoa, eivätkä tutkinnan tuomiot automaattisesti johtaisi syytteeseenpanoon. Yksityisessä syytteessä 12 vuotta sitten valamiehistö ei ollut päässyt yksimielisyyteen siitä, pitäisikö ottelun yleiskomentajana toiminut ylikomisario David Duckenfield tuomita taposta. Oikeusministeri kertoi parlamentin jäsenille, että hän ei ollut vielä saanut päätökseen korkeimman oikeuden hakemuksen tueksi tarvittavien todisteiden tarkastelua. Hänen on saatava tuomioistuin vakuuttuneeksi siitä, että olisi "tarpeen tai toivottavaa oikeudenmukaisuuden kannalta", että alkuperäiset tutkintatuomiot kumottaisiin - esimerkiksi "uusien tosiseikkojen tai todisteiden löytymisen" vuoksi. Grieven tämänhetkinen näkemys oli, että hänen olisi pyydettävä uusia tutkimuksia kaikille 96 katastrofin uhrille. Hänen ilmoituksessaan otettiin kuitenkin huomioon, että jotkut perheet eivät ehkä halua, että heidän läheisensä kuoleman olosuhteita tutkitaan uudelleen lähes neljännesvuosisata myöhemmin. Oikeusministeri kertoi parlamentille: "Uskon, että näitä kuolemantapauksia, jotka johtuvat yhteisestä tapahtumaketjusta, olisi tarkasteltava uudelleen. "Ennen kuin päädyn lopulliseen näkemykseen hakemuksen soveltamisalasta, haluan kuitenkin antaa asianomaisille perheille mahdollisuuden esittää huomautuksia menettämästään perheenjäsenestä tai menettämistään perheenjäsenistä". "Otan siksi yhteyttä kuhunkin perheeseen ja pyydän näkemyksiä." Kuuntele koko raportti Law In Action -ohjelmassa BBC Radio 4:llä tiistaina 16. lokakuuta klo 16.00 BST ja torstaina 18. lokakuuta klo 20.00 BST. Kuuntele uudelleen Radio 4:n verkkosivujen tai Law in Action -ohjelman latauspalvelun kautta.</w:t>
      </w:r>
    </w:p>
    <w:p>
      <w:r>
        <w:rPr>
          <w:b/>
        </w:rPr>
        <w:t xml:space="preserve">Yhteenveto</w:t>
      </w:r>
    </w:p>
    <w:p>
      <w:r>
        <w:t xml:space="preserve">Hillsborough'n riippumattoman paneelin viime kuussa julkaisemassa raportissa todettiin, että poliisi oli yrittänyt peittää Etelä-Yorkshiren poliisin puutteet ja siirtää syyllisyyden faneille. Valtakunnansyyttäjä hakee, että Hillsborough'n 96 kuolemantapausta koskevan tutkinnan tuomiot kumotaan - mutta mitä tämä tarkoittaa uhrien perheille?</w:t>
      </w:r>
    </w:p>
    <w:p>
      <w:r>
        <w:rPr>
          <w:b/>
          <w:u w:val="single"/>
        </w:rPr>
        <w:t xml:space="preserve">Asiakirjan numero 8352</w:t>
      </w:r>
    </w:p>
    <w:p>
      <w:r>
        <w:t xml:space="preserve">Vapaaehtoiset siivoavat Ben Nevisin, Snowdonin ja Scafell Piken alueet</w:t>
      </w:r>
    </w:p>
    <w:p>
      <w:r>
        <w:t xml:space="preserve">Neljättä kertaa järjestettävä Real Three Peaks Challenge -kilpailu järjestetään Skotlannissa sijaitsevalla Ben Nevisillä, Walesissa sijaitsevalla Snowdonilla ja Englannissa sijaitsevalla Scafell Pikellä. Viime vuonna vuorten siivoukseen osallistui yhteensä 88 henkilöä. Fort Williamin lähellä sijaitsevalta Ben Nevis -vuorelta kerättiin yli 24 kiven (153 kg) verran roskia.</w:t>
      </w:r>
    </w:p>
    <w:p>
      <w:r>
        <w:rPr>
          <w:b/>
        </w:rPr>
        <w:t xml:space="preserve">Yhteenveto</w:t>
      </w:r>
    </w:p>
    <w:p>
      <w:r>
        <w:t xml:space="preserve">Vapaaehtoisten on määrä siivota roskat Britannian korkeimpien vuorten rinteiltä lauantaina.</w:t>
      </w:r>
    </w:p>
    <w:p>
      <w:r>
        <w:rPr>
          <w:b/>
          <w:u w:val="single"/>
        </w:rPr>
        <w:t xml:space="preserve">Asiakirjan numero 8353</w:t>
      </w:r>
    </w:p>
    <w:p>
      <w:r>
        <w:t xml:space="preserve">Neuvosto jatkaa roskien keräystä ankaran sään jälkeen</w:t>
      </w:r>
    </w:p>
    <w:p>
      <w:r>
        <w:t xml:space="preserve">Valtuusto keskeytti palvelun 29. marraskuuta runsaan lumen ja jään vuoksi. Palvelun tiedottajan mukaan lauantaina tapahtuneen jatkamisen jälkeen se on kerännyt 496 tonnia jätettä, mikä on yli kaksinkertainen määrä viikoittaiseen keräykseen verrattuna. Myös Hullin kaupunginvaltuuston roskien keräys on jälleen käynnissä, kun sää oli joissakin tapauksissa keskeyttänyt keräyksen. Kaupunginvaltuuston tiedottaja kertoi, että kaupungilla on ylimääräisiä työntekijöitä, jotka auttavat purkamaan ruuhkaa.</w:t>
      </w:r>
    </w:p>
    <w:p>
      <w:r>
        <w:rPr>
          <w:b/>
        </w:rPr>
        <w:t xml:space="preserve">Yhteenveto</w:t>
      </w:r>
    </w:p>
    <w:p>
      <w:r>
        <w:t xml:space="preserve">North East Lincolnshire Council on aloittanut jätteiden keräyspalvelun uudelleen sen jälkeen, kun se oli keskeytetty lähes kahdeksi viikoksi ankaran sään vuoksi.</w:t>
      </w:r>
    </w:p>
    <w:p>
      <w:r>
        <w:rPr>
          <w:b/>
          <w:u w:val="single"/>
        </w:rPr>
        <w:t xml:space="preserve">Asiakirjan numero 8354</w:t>
      </w:r>
    </w:p>
    <w:p>
      <w:r>
        <w:t xml:space="preserve">Eton nimittää Su Wijeratnan ensimmäiseksi naispuoliseksi varajohtajaksi.</w:t>
      </w:r>
    </w:p>
    <w:p>
      <w:r>
        <w:t xml:space="preserve">Riippumaton poikakoulu ilmoitti, että Su Wijeratna, joka on tällä hetkellä St Paul's Girls' Schoolin varajohtaja Lontoossa, aloittaa syyskuussa 2017. Hän korvaa tohtori Bob Stephensonin, joka on toiminut Berkshiren sisäoppilaitoksessa vuodesta 2003. Tehtävään kuuluu rehtorin sijaistaminen hänen poissa ollessaan ja sielunhoidon johtaminen.</w:t>
      </w:r>
    </w:p>
    <w:p>
      <w:r>
        <w:rPr>
          <w:b/>
        </w:rPr>
        <w:t xml:space="preserve">Yhteenveto</w:t>
      </w:r>
    </w:p>
    <w:p>
      <w:r>
        <w:t xml:space="preserve">Eton College on nimittänyt naispuolisen varajohtajan ensimmäistä kertaa 576-vuotisen historiansa aikana.</w:t>
      </w:r>
    </w:p>
    <w:p>
      <w:r>
        <w:rPr>
          <w:b/>
          <w:u w:val="single"/>
        </w:rPr>
        <w:t xml:space="preserve">Asiakirjan numero 8355</w:t>
      </w:r>
    </w:p>
    <w:p>
      <w:r>
        <w:t xml:space="preserve">Londonderry: Londonderry: Bensiinipommi poliisiautoa kohti</w:t>
      </w:r>
    </w:p>
    <w:p>
      <w:r>
        <w:t xml:space="preserve">Poliisi sai ilmoituksia useiden ihmisten kokoontumisesta Tullymore Roadin alueelle kaupungissa noin klo 19:20 GMT. Poliisit takavarikoivat tapahtuman aikana useita esineitä, kuten puulankkuja ja rautatankoja. Poliisin mukaan loukkaantumisista ei raportoitu. Komisario Moore sanoi, että jotkut ihmiset "eivät piittaa toistuvista varoituksista". Hän sanoi, että vanhemmilla ja huoltajilla on "tärkeä velvollisuus" pitää nuoret turvassa tietämällä, minne he ovat menossa ja kenen kanssa he ovat.</w:t>
      </w:r>
    </w:p>
    <w:p>
      <w:r>
        <w:rPr>
          <w:b/>
        </w:rPr>
        <w:t xml:space="preserve">Yhteenveto</w:t>
      </w:r>
    </w:p>
    <w:p>
      <w:r>
        <w:t xml:space="preserve">Poliisiautoa kohti heitettiin bensiinipommi, kun poliisit yrittivät hajottaa noin 40 hengen väkijoukkoa Londonderryssä maanantai-iltana.</w:t>
      </w:r>
    </w:p>
    <w:p>
      <w:r>
        <w:rPr>
          <w:b/>
          <w:u w:val="single"/>
        </w:rPr>
        <w:t xml:space="preserve">Asiakirjan numero 8356</w:t>
      </w:r>
    </w:p>
    <w:p>
      <w:r>
        <w:t xml:space="preserve">Cairn pidentää Vedanta-kaupan määräaikaa</w:t>
      </w:r>
    </w:p>
    <w:p>
      <w:r>
        <w:t xml:space="preserve">Tämä on toinen kerta, kun kaupan päättymispäivää siirretään, kun Edinburghin Cairn saa hallituksen hyväksynnän myynnille. Cairn sopi osuuden myynnistä Vedantalle, yhdelle Intian suurimmista metalli- ja kaivosyhtiöistä, viime elokuussa. Hyväksymistä on viivästyttänyt kiista rojaltimaksuista. Kauppa on siirretty Intian ministeriryhmän käsiteltäväksi, jonka odotetaan kokoontuvan keskustelemaan siitä myöhemmin tässä kuussa. Osuuden odotetaan tuottavan Cairnille noin 6 miljardia puntaa, jotka yhtiö sanoo käyttävänsä jatkotutkimuksiin. Cairn on jo aloittanut Grönlannin porauskampanjansa ja suunnittelee neljää tutkimusreikää tälle vuodelle.</w:t>
      </w:r>
    </w:p>
    <w:p>
      <w:r>
        <w:rPr>
          <w:b/>
        </w:rPr>
        <w:t xml:space="preserve">Yhteenveto</w:t>
      </w:r>
    </w:p>
    <w:p>
      <w:r>
        <w:t xml:space="preserve">Öljyn- ja kaasunetsintäyhtiö Cairn Energy on pidentänyt määräaikaa, johon mennessä se aikoo myydä enemmistöosuuden Intian toiminnastaan Vedanta Resourcesille.</w:t>
      </w:r>
    </w:p>
    <w:p>
      <w:r>
        <w:rPr>
          <w:b/>
          <w:u w:val="single"/>
        </w:rPr>
        <w:t xml:space="preserve">Asiakirjan numero 8357</w:t>
      </w:r>
    </w:p>
    <w:p>
      <w:r>
        <w:t xml:space="preserve">Toisen asteen oppilaitosten sarjataulukot 2013: Parhaat edistyneet akateemiset tulokset</w:t>
      </w:r>
    </w:p>
    <w:p>
      <w:r>
        <w:t xml:space="preserve">Koulut asetetaan paremmuusjärjestykseen oppilasta kohden saatujen pisteiden keskiarvon perusteella. Tasapisteet on ratkaistu sen perusteella, kuinka monta opiskelijaa oppilaitoksessa on suorittanut kyseisen tutkinnon. Koulut, joissa tutkinnon suoritti alle 30 kokopäiväistä oppilasta, eivät ole mukana. Parhaiten menestyneet koulut Keskimääräinen pistemäärä Keskimääräinen pistemäärä kokoaikaista akateemista oppilasta kohti.</w:t>
      </w:r>
    </w:p>
    <w:p>
      <w:r>
        <w:rPr>
          <w:b/>
        </w:rPr>
        <w:t xml:space="preserve">Yhteenveto</w:t>
      </w:r>
    </w:p>
    <w:p>
      <w:r>
        <w:t xml:space="preserve">Tässä taulukossa luetellaan ne 100 koulua ja korkeakoulua Englannissa, jotka ovat saavuttaneet parhaat tulokset A-level-tasolla ja muissa akateemisissa tutkinnoissa.</w:t>
      </w:r>
    </w:p>
    <w:p>
      <w:r>
        <w:rPr>
          <w:b/>
          <w:u w:val="single"/>
        </w:rPr>
        <w:t xml:space="preserve">Asiakirjan numero 8358</w:t>
      </w:r>
    </w:p>
    <w:p>
      <w:r>
        <w:t xml:space="preserve">Varoitus rankkasateista Walesin keski- ja eteläosissa</w:t>
      </w:r>
    </w:p>
    <w:p>
      <w:r>
        <w:t xml:space="preserve">Met Office on antanut keltaisen varoituksen, joka on voimassa kello 23:00 BST asti, mutta sanoi, että joissakin paikoissa rankimmat sateet eivät pääse yllättämään. Se lisäsi, että sadekuurot ja myrskyt etenevät todennäköisesti hitaasti, ja joillakin alueilla sataa 15-20 millimetriä tunnissa. Lisäksi annettiin varoitus paikallisista tulvista.</w:t>
      </w:r>
    </w:p>
    <w:p>
      <w:r>
        <w:rPr>
          <w:b/>
        </w:rPr>
        <w:t xml:space="preserve">Yhteenveto</w:t>
      </w:r>
    </w:p>
    <w:p>
      <w:r>
        <w:t xml:space="preserve">Keski- ja Etelä-Walesiin on ennustettu lauantaiksi rankkasateita, raekuuroja, ukkosta ja salamoita.</w:t>
      </w:r>
    </w:p>
    <w:p>
      <w:r>
        <w:rPr>
          <w:b/>
          <w:u w:val="single"/>
        </w:rPr>
        <w:t xml:space="preserve">Asiakirjan numero 8359</w:t>
      </w:r>
    </w:p>
    <w:p>
      <w:r>
        <w:t xml:space="preserve">Jerseyn RPI-inflaatio laskee puoleen vuonna 2013</w:t>
      </w:r>
    </w:p>
    <w:p>
      <w:r>
        <w:t xml:space="preserve">RPI oli 1,5 prosenttia vuoden 2013 ensimmäisellä puoliskolla. Samaan aikaan vuonna 2012 se oli 3 prosenttia. Se on edelleen selvästi alle Yhdistyneen kuningaskunnan 3,3 prosentin, ja se on ollut alle Yhdistyneen kuningaskunnan tason 12 viimeisestä 15 neljänneksestä. RPI-raportissa todettiin, että inflaation lasku johtui autoilukustannusten, vaatteiden ja jalkineiden laskusta. Elintarvikekustannukset nousivat kesäkuuhun päättyneen vuoden aikana kuitenkin keskimäärin 3 prosenttia, kun taas polttoaine- ja kevytkulut nousivat 6 prosenttia.</w:t>
      </w:r>
    </w:p>
    <w:p>
      <w:r>
        <w:rPr>
          <w:b/>
        </w:rPr>
        <w:t xml:space="preserve">Yhteenveto</w:t>
      </w:r>
    </w:p>
    <w:p>
      <w:r>
        <w:t xml:space="preserve">Jerseyn inflaatiovauhti on puolittunut 12 kuukaudessa, kuten tuorein vähittäishintaindeksi (RPI) osoittaa.</w:t>
      </w:r>
    </w:p>
    <w:p>
      <w:r>
        <w:rPr>
          <w:b/>
          <w:u w:val="single"/>
        </w:rPr>
        <w:t xml:space="preserve">Asiakirjan numero 8360</w:t>
      </w:r>
    </w:p>
    <w:p>
      <w:r>
        <w:t xml:space="preserve">Daily and Sunday Politics -ohjelman manifesti: Maahanmuutto</w:t>
      </w:r>
    </w:p>
    <w:p>
      <w:r>
        <w:t xml:space="preserve">Yllä olevasta liikennevalo-pistetaulukosta käy ilmi kaikkien politiikkojen nykytilanne. Seurantapistettä päivitetään tämän parlamentin aikana. Seuranta on jaettu politiikan aloihin, joihin voi tutustua klikkaamalla kutakin alla olevaa linkkiä. Manifesto tracker aihealueittain Tämä osio käsittelee maahanmuuttoa. MAAHANMUUTTO EU:n ulkopuolelta tulevan ammattitaitoisen taloudellisista syistä tapahtuvan maahanmuuton määrän säilyttäminen 20 700:ssa seuraavan parlamentin aikana - Manifesti, sivu 30. Pidetään kiinni tavoitteestamme, jonka mukaan vuotuinen nettomuutto on kymmeniä tuhansia eikä satoja tuhansia - Manifesti, sivu 29. Laajennetaan "karkota ensin, hae muutosta myöhemmin" -sääntö koskemaan kaikkia maahanmuuttoasioita koskevia muutoksenhakuja ja oikeudellisia tarkistuksia, myös silloin, kun kyse on niin sanotusta oikeudesta perhe-elämään, turvapaikkahakemuksia lukuun ottamatta - Manifesti, sivu 30 EU:n maahanmuuttajien, jotka haluavat hakea verohyvityksiä ja lapsilisää, on asuttava täällä ja annettava panoksensa maahamme vähintään neljän vuoden ajan - Manifesti, sivu 30 Otetaan käyttöön uusi asumisvaatimus sosiaalista asuntotuotantoa varten niin, että EU:n maahanmuuttajia ei voida edes harkita kunnallisen asunnon saamiseksi, elleivät he ole asuneet alueella vähintään neljän vuoden ajan - Manifesti, sivu 30 Jos EU:n maahanmuuttajan lapsi asuu ulkomailla, hänen ei pitäisi saada lapsilisää tai lapsilisäverohyvitystä - Manifesti, Sivu 30 EU:n työnhakijoiden mahdollisuus hakea lainkaan työnhakuetuuksia on lopetettava - Manifesti, sivu 30. Jos [EU:n] työnhakijat eivät ole löytäneet työtä kuuden kuukauden kuluessa, heidän on lähdettävä Yhdistyneestä kuningaskunnasta - Manifesti, sivu 30. EU:n ulkopuolisten aviopuolisoiden EU:n kansalaisten avioliiton solmimiseen liittyviä vaatimuksia on tiukennettava muun muassa tulorajalla ja englannin kielen testillä - Manifesti, sivu 30. Kaikkien vuokraisäntien on tarkistettava vuokralaisensa maahanmuuttaja-aseman - Manifesti, Sivu 30 Ryhdymme ennennäkemättömiin toimiin terveysturismin torjumiseksi ja perimme jopa 500 miljoonaa puntaa takaisin NHS:ää käyttäviltä maahanmuuttajilta seuraavan parlamentin puoliväliin mennessä - Manifesti, sivu 31 Otamme käyttöön uuden maahanmuuton valvontarahaston palveluihin kohdistuvien paineiden vähentämiseksi ja maahanmuuton valvonnan lisäämiseksi - Manifesti, sivu 31 Lainsäädäntöä sen varmistamiseksi, että jokaisen julkisen sektorin työntekijän, joka työskentelee asiakastehtävissä, on puhuttava sujuvasti englantia - Manifesti, sivu 31.</w:t>
      </w:r>
    </w:p>
    <w:p>
      <w:r>
        <w:rPr>
          <w:b/>
        </w:rPr>
        <w:t xml:space="preserve">Yhteenveto</w:t>
      </w:r>
    </w:p>
    <w:p>
      <w:r>
        <w:t xml:space="preserve">Tervetuloa Daily and Sunday Politics -ohjelman manifestiseurantaan. Kuten nimestä voi päätellä, tässä seurataan, miten hallitus edistyy - tai ei edisty - konservatiivien vuoden 2015 vaalimanifestissa ja tärkeimmissä poliittisissa ilmoituksissaan antamien lupausten toteuttamisessa.</w:t>
      </w:r>
    </w:p>
    <w:p>
      <w:r>
        <w:rPr>
          <w:b/>
          <w:u w:val="single"/>
        </w:rPr>
        <w:t xml:space="preserve">Asiakirjan numero 8361</w:t>
      </w:r>
    </w:p>
    <w:p>
      <w:r>
        <w:t xml:space="preserve">Justin Bieberin hiukset tekevät 25 000 puntaa eBayn hyväntekeväisyysmyynnissä</w:t>
      </w:r>
    </w:p>
    <w:p>
      <w:r>
        <w:t xml:space="preserve">Bieber antoi hiuspalan yhdysvaltalaiselle talkshow-juontajalle Ellen Degeneresille vaihdettuaan helmikuussa tavaramerkiksi muodostunutta pyyhkäisytyyliään. Tarjouksia oli yhteensä 98, ja huutokauppa signeeratussa laatikossa olevasta hiuksesta päättyi torstaina. Kerätyt rahat menevät hyväntekeväisyysjärjestölle, joka pelastaa ja kuntouttaa eläimiä. Tähti, jonka elokuva Never Say Never julkaistiin helmikuussa, täytti 17 vuotta 1. maaliskuuta. Hänet pudotti hiljattain Yhdysvaltain Billboard-listan kärkipaikalta brittilaulaja Adele.</w:t>
      </w:r>
    </w:p>
    <w:p>
      <w:r>
        <w:rPr>
          <w:b/>
        </w:rPr>
        <w:t xml:space="preserve">Yhteenveto</w:t>
      </w:r>
    </w:p>
    <w:p>
      <w:r>
        <w:t xml:space="preserve">Justin Bieberin hiuskiehkura on myyty 40 668 dollarilla (25 024 puntaa) Ebayn hyväntekeväisyysmyynnissä.</w:t>
      </w:r>
    </w:p>
    <w:p>
      <w:r>
        <w:rPr>
          <w:b/>
          <w:u w:val="single"/>
        </w:rPr>
        <w:t xml:space="preserve">Asiakirjan numero 8362</w:t>
      </w:r>
    </w:p>
    <w:p>
      <w:r>
        <w:t xml:space="preserve">Sercon mukaan Cornwallin lääkäreille soitetut puhelut palautuivat normaaliksi.</w:t>
      </w:r>
    </w:p>
    <w:p>
      <w:r>
        <w:t xml:space="preserve">Potilaat pääsivät palveluun myöhässä lauantaina. Serco sanoi: "Palvelu toimii nyt normaalisti, kun virka-ajan ulkopuolisessa puhelinjärjestelmässä oli ongelmia. Serco, joka on ylläpitänyt palvelua vuodesta 2006, lisäsi, että ihmisten pitäisi edelleen käyttää palvelua kiireellisen lääketieteellisen avun saamiseksi.</w:t>
      </w:r>
    </w:p>
    <w:p>
      <w:r>
        <w:rPr>
          <w:b/>
        </w:rPr>
        <w:t xml:space="preserve">Yhteenveto</w:t>
      </w:r>
    </w:p>
    <w:p>
      <w:r>
        <w:t xml:space="preserve">Palveluntarjoajan Sercon mukaan Cornwallin lääkärin virka-ajan ulkopuoliseen palveluun soitetut puhelut ovat palanneet normaalisti sen jälkeen, kun tekniset ongelmat johtivat viivästyksiin.</w:t>
      </w:r>
    </w:p>
    <w:p>
      <w:r>
        <w:rPr>
          <w:b/>
          <w:u w:val="single"/>
        </w:rPr>
        <w:t xml:space="preserve">Asiakirjan numero 8363</w:t>
      </w:r>
    </w:p>
    <w:p>
      <w:r>
        <w:t xml:space="preserve">Rautatiemaksut Kysymys ja vastaus: Miksi ne nousevat taas?</w:t>
      </w:r>
    </w:p>
    <w:p>
      <w:r>
        <w:t xml:space="preserve">Richard WestcottLiikenteen kirjeenvaihtaja, BBC News Tämä on 1 prosentti inflaation yläpuolella - ja sitä sovelletaan kaikkiin säänneltyihin hintoihin, myös kausilippuihin. Varsinaiset punnan ja pennin hinnankorotukset eivät paljastu vielä vähään aikaan, mutta miksi tämä vääjäämättömältä vaikuttava nousu?</w:t>
      </w:r>
    </w:p>
    <w:p>
      <w:r>
        <w:rPr>
          <w:b/>
        </w:rPr>
        <w:t xml:space="preserve">Yhteenveto</w:t>
      </w:r>
    </w:p>
    <w:p>
      <w:r>
        <w:t xml:space="preserve">Junalippujen hinnat nousevat jälleen - keskimäärin 4,1 prosenttia tammikuusta 2014.</w:t>
      </w:r>
    </w:p>
    <w:p>
      <w:r>
        <w:rPr>
          <w:b/>
          <w:u w:val="single"/>
        </w:rPr>
        <w:t xml:space="preserve">Asiakirjan numero 8364</w:t>
      </w:r>
    </w:p>
    <w:p>
      <w:r>
        <w:t xml:space="preserve">Hollie Gazzardin murhaaja Asher Maslin valittaa vankeusrangaistuksesta</w:t>
      </w:r>
    </w:p>
    <w:p>
      <w:r>
        <w:t xml:space="preserve">Asher Maslin murhasi 20-vuotiaan Hollie Gazzardin hänen kampaamossaan helmikuussa sen jälkeen, kun tämä oli lopettanut heidän suhteensa. Maslinin lakimiehet jättivät valituksen, ja paperit on nyt lähetetty vetoomustuomioistuimeen. Bristol Crown Courtin tuomiossa Maslinin kerrottiin saavan elinkautisen tuomion, josta hän saa vähintään 24 vuotta.</w:t>
      </w:r>
    </w:p>
    <w:p>
      <w:r>
        <w:rPr>
          <w:b/>
        </w:rPr>
        <w:t xml:space="preserve">Yhteenveto</w:t>
      </w:r>
    </w:p>
    <w:p>
      <w:r>
        <w:t xml:space="preserve">Mies, joka tuomittiin entisen tyttöystävänsä puukottamisesta kuoliaaksi tämän gloucesterilaisessa kampaamossa, on aloittanut muutoksenhaun tuomiostaan.</w:t>
      </w:r>
    </w:p>
    <w:p>
      <w:r>
        <w:rPr>
          <w:b/>
          <w:u w:val="single"/>
        </w:rPr>
        <w:t xml:space="preserve">Asiakirjan numero 8365</w:t>
      </w:r>
    </w:p>
    <w:p>
      <w:r>
        <w:t xml:space="preserve">Mallorca: Brittityttöön, 15, hotellin saunassa kohdistunutta seksuaalista väkivaltaa tutkitaan</w:t>
      </w:r>
    </w:p>
    <w:p>
      <w:r>
        <w:t xml:space="preserve">Tapaus sattui Espanjan saarella maanantaina, ja tyttö vietiin sairaalaan, kertoi Mallorcan siviilivartiosto. Hyökkääjän kansallisuus ei ole tiedossa, poliisi kertoi. Paikalliset tiedotusvälineet kertoivat, että tyttö oli pahoinpitelyn aikaan lomalla perheensä kanssa Llucmajorin rannikkoalueella Mallorcan eteläosassa. Diario de Mallorca -lehden mukaan tyttö oli yksin saunassa, kun hänen kimppuunsa hyökättiin.</w:t>
      </w:r>
    </w:p>
    <w:p>
      <w:r>
        <w:rPr>
          <w:b/>
        </w:rPr>
        <w:t xml:space="preserve">Yhteenveto</w:t>
      </w:r>
    </w:p>
    <w:p>
      <w:r>
        <w:t xml:space="preserve">Poliisi tutkii 15-vuotiaan brittitytön väitettyä seksuaalista hyväksikäyttöä hotellin saunassa Mallorcalla.</w:t>
      </w:r>
    </w:p>
    <w:p>
      <w:r>
        <w:rPr>
          <w:b/>
          <w:u w:val="single"/>
        </w:rPr>
        <w:t xml:space="preserve">Asiakirjan numero 8366</w:t>
      </w:r>
    </w:p>
    <w:p>
      <w:r>
        <w:t xml:space="preserve">Runko-onnettomuus: Jalankulkija kuolee kahden auton törmäyksessä</w:t>
      </w:r>
    </w:p>
    <w:p>
      <w:r>
        <w:t xml:space="preserve">Pelastuslaitos kutsuttiin paikalle törmäykseen A63 Clive Sullivan Wayn länteen johtavalla ajoradalla hieman ennen kello 22.15 BST lauantaina. Mies vietiin sairaalaan, jossa hän myöhemmin kuoli. Humbersiden poliisin mukaan miehen perhettä tukevat erikoiskoulutetut poliisit. Poliisi vetoaa silminnäkijöihin. Seuraa BBC East Yorkshire ja Lincolnshire Facebookissa, Twitterissä ja Instagramissa. Lähetä juttuideoita osoitteeseen yorkslincs.news@bbc.co.uk.</w:t>
      </w:r>
    </w:p>
    <w:p>
      <w:r>
        <w:rPr>
          <w:b/>
        </w:rPr>
        <w:t xml:space="preserve">Yhteenveto</w:t>
      </w:r>
    </w:p>
    <w:p>
      <w:r>
        <w:t xml:space="preserve">Jalankulkija on kuollut kahden auton kolarissa vilkkaalla tiellä Hullissa.</w:t>
      </w:r>
    </w:p>
    <w:p>
      <w:r>
        <w:rPr>
          <w:b/>
          <w:u w:val="single"/>
        </w:rPr>
        <w:t xml:space="preserve">Asiakirjan numero 8367</w:t>
      </w:r>
    </w:p>
    <w:p>
      <w:r>
        <w:t xml:space="preserve">Tulipalo hylätyssä talossa Jerseyssä epäilyttävä: Poliisi</w:t>
      </w:r>
    </w:p>
    <w:p>
      <w:r>
        <w:t xml:space="preserve">Poliisi kertoi etsivänsä silminnäkijöitä sen jälkeen, kun tulipalo tuhosi kiinteistön katon ja ylemmät kerrokset tiistaina. Palomiehet eivät päässeet rakennukseen, eikä heillä ole vielä aikaa suorittaa täydellistä tutkimusta vahinkojen vuoksi. Poliisin mukaan kukaan ei ollut ollut talossa palon syttyessä, eikä kukaan ollut loukkaantunut.</w:t>
      </w:r>
    </w:p>
    <w:p>
      <w:r>
        <w:rPr>
          <w:b/>
        </w:rPr>
        <w:t xml:space="preserve">Yhteenveto</w:t>
      </w:r>
    </w:p>
    <w:p>
      <w:r>
        <w:t xml:space="preserve">Jerseyn poliisi kertoo, että se pitää St Clement's Coast Roadilla sijaitsevan hylätyn talon tulipaloa epäilyttävänä.</w:t>
      </w:r>
    </w:p>
    <w:p>
      <w:r>
        <w:rPr>
          <w:b/>
          <w:u w:val="single"/>
        </w:rPr>
        <w:t xml:space="preserve">Asiakirjan numero 8368</w:t>
      </w:r>
    </w:p>
    <w:p>
      <w:r>
        <w:t xml:space="preserve">Protestia UKIP:n myymälän avajaisissa Penarthissa</w:t>
      </w:r>
    </w:p>
    <w:p>
      <w:r>
        <w:t xml:space="preserve">Yli 20 ihmistä kokoontui lauantaina iltapäivällä Glebe Streetillä Penarthissa sijaitsevan myymälän eteen. UKIP sanoi avanneensa myymälän valmistautuakseen ensi vuoden parlamenttivaaleihin. Puolueen mukaan Cardiff Southin ja Penarthin vaalipiiri, joka on ollut työväenpuolueen hallussa vuosikymmeniä, oli yksi sen kohdealueista.</w:t>
      </w:r>
    </w:p>
    <w:p>
      <w:r>
        <w:rPr>
          <w:b/>
        </w:rPr>
        <w:t xml:space="preserve">Yhteenveto</w:t>
      </w:r>
    </w:p>
    <w:p>
      <w:r>
        <w:t xml:space="preserve">Mielenosoittajat ovat kokoontuneet UKIP:n uuden kampanjapuodin avajaisiin Vale of Glamorganissa.</w:t>
      </w:r>
    </w:p>
    <w:p>
      <w:r>
        <w:rPr>
          <w:b/>
          <w:u w:val="single"/>
        </w:rPr>
        <w:t xml:space="preserve">Asiakirjan numero 8369</w:t>
      </w:r>
    </w:p>
    <w:p>
      <w:r>
        <w:t xml:space="preserve">Wakefieldin murhan uhriksi nimetty Aleksander Pawlak</w:t>
      </w:r>
    </w:p>
    <w:p>
      <w:r>
        <w:t xml:space="preserve">Aleksander Pawlak löydettiin vakavasti loukkaantuneena Pinderfields Roadilta, Wakefieldistä, hieman puolenyön jälkeen 9. syyskuuta. Hänet todettiin kuolleeksi, kun pelastuspalvelut saapuivat paikalle, West Yorkshiren poliisi kertoi. Kolme hänen kuolemaansa liittyen pidätettyä miestä on vapautettu lisätutkimuksia odotellessa. Poliisi on toistamiseen pyytänyt todistajia. Seuraa BBC Yorkshirea Facebookissa, Twitterissä ja Instagramissa. Lähetä juttuideoita osoitteeseen yorkslincs.news@bbc.co.uk.</w:t>
      </w:r>
    </w:p>
    <w:p>
      <w:r>
        <w:rPr>
          <w:b/>
        </w:rPr>
        <w:t xml:space="preserve">Yhteenveto</w:t>
      </w:r>
    </w:p>
    <w:p>
      <w:r>
        <w:t xml:space="preserve">Poliisi on nimennyt 30-vuotiaan miehen, jonka uskotaan tulleen murhatuksi kadulla.</w:t>
      </w:r>
    </w:p>
    <w:p>
      <w:r>
        <w:rPr>
          <w:b/>
          <w:u w:val="single"/>
        </w:rPr>
        <w:t xml:space="preserve">Asiakirjan numero 8370</w:t>
      </w:r>
    </w:p>
    <w:p>
      <w:r>
        <w:t xml:space="preserve">Rhyl-mies pidätettiin, koska hänen väitettiin tappaneen lokin kävelykepillä.</w:t>
      </w:r>
    </w:p>
    <w:p>
      <w:r>
        <w:t xml:space="preserve">Silminnäkijät näkivät, kun linnun kimppuun hyökättiin torstaina hieman puolenpäivän jälkeen Market Streetillä Rhylissä, Denbighshiren osavaltiossa, kertoo poliisi. Pohjois-Walesin poliisi on pidättänyt 67-vuotiaan miehen ja ottanut hänet säilöön. Häntä kuulustellaan lokkien suojelua koskevan Wildlife and Countryside Act -lain nojalla.</w:t>
      </w:r>
    </w:p>
    <w:p>
      <w:r>
        <w:rPr>
          <w:b/>
        </w:rPr>
        <w:t xml:space="preserve">Yhteenveto</w:t>
      </w:r>
    </w:p>
    <w:p>
      <w:r>
        <w:t xml:space="preserve">Mies on pidätetty, koska hänen väitetään tappaneen lokin kävelykepillä.</w:t>
      </w:r>
    </w:p>
    <w:p>
      <w:r>
        <w:rPr>
          <w:b/>
          <w:u w:val="single"/>
        </w:rPr>
        <w:t xml:space="preserve">Asiakirjan numero 8371</w:t>
      </w:r>
    </w:p>
    <w:p>
      <w:r>
        <w:t xml:space="preserve">Harmondsworthin maahanmuuttokeskuksessa sattuneen kuolemantapauksen tutkinta</w:t>
      </w:r>
    </w:p>
    <w:p>
      <w:r>
        <w:t xml:space="preserve">Mieshenkilön, jonka nimeä ei ole mainittu, uskotaan romahtaneen tiistaina sen jälkeen, kun hänet oli pidätetty Heathrow'n lentokentän lähellä sijaitsevassa keskuksessa. Tutkinnan suorittaisi vankiloiden ja ehdonalaisvalvonnan oikeusasiamies. Keskusta ylläpitää yksityinen yritys GEO Group UK Ltd, joka ei ole toistaiseksi vastannut. West Draytonissa sijaitsevassa pidätyskeskuksessa on 615 miestä, jotka odottavat maastapoistamista tai karkottamista Yhdistyneestä kuningaskunnasta. UKBA:n edustaja sanoi: "Tätä kuolemantapausta tutkitaan parhaillaan, joten olisi sopimatonta kommentoida sitä tässä vaiheessa."</w:t>
      </w:r>
    </w:p>
    <w:p>
      <w:r>
        <w:rPr>
          <w:b/>
        </w:rPr>
        <w:t xml:space="preserve">Yhteenveto</w:t>
      </w:r>
    </w:p>
    <w:p>
      <w:r>
        <w:t xml:space="preserve">Yhdistyneen kuningaskunnan rajavalvontavirasto (UKBA) ilmoitti, että länsi-Lontoossa sijaitsevassa Harmondsworthin maahanmuuttokeskuksessa on käynnistetty tutkinta erään pidätetyn kuolemantapauksesta.</w:t>
      </w:r>
    </w:p>
    <w:p>
      <w:r>
        <w:rPr>
          <w:b/>
          <w:u w:val="single"/>
        </w:rPr>
        <w:t xml:space="preserve">Asiakirjan numero 8372</w:t>
      </w:r>
    </w:p>
    <w:p>
      <w:r>
        <w:t xml:space="preserve">Toyota viettää 25-vuotisjuhlavuotta Deesidessä</w:t>
      </w:r>
    </w:p>
    <w:p>
      <w:r>
        <w:t xml:space="preserve">Vuonna 1992 avatussa tehtaassa on valmistettu yli kolme miljoonaa moottoria, ja se työllistää nykyään 620 henkilöä. Kehittyneen valmistuksen tehdas on ainoa Japanin ulkopuolinen tehdas, joka valmistaa Toyotan hybridimoottoria. Talousministeri Ken Skates ja Wales Office -ministeri Guto Bebb osallistuivat perjantaina pidettyyn seremoniaan. Toyota UK:n johtaja Jim Crosbie sanoi, että perjantaina oli "tilaisuus kaikille Toyotan Walesissa työskenteleville juhlia saavutuksia".</w:t>
      </w:r>
    </w:p>
    <w:p>
      <w:r>
        <w:rPr>
          <w:b/>
        </w:rPr>
        <w:t xml:space="preserve">Yhteenveto</w:t>
      </w:r>
    </w:p>
    <w:p>
      <w:r>
        <w:t xml:space="preserve">Toyota on juhlistanut 25-vuotista taivaltaan Deesiden moottoritehtaalla järjestetyillä juhlallisuuksilla.</w:t>
      </w:r>
    </w:p>
    <w:p>
      <w:r>
        <w:rPr>
          <w:b/>
          <w:u w:val="single"/>
        </w:rPr>
        <w:t xml:space="preserve">Asiakirjan numero 8373</w:t>
      </w:r>
    </w:p>
    <w:p>
      <w:r>
        <w:t xml:space="preserve">Glasgow'n tyttöjen protesti inspiroi musikaalin</w:t>
      </w:r>
    </w:p>
    <w:p>
      <w:r>
        <w:t xml:space="preserve">Pauline McLeanBBC Skotlannin taidekirjeenvaihtaja Useimmat teinit pitävät musiikista. Vain harvat ottavat yhteen hallituksen kanssa. Mutta tässä uudessa musikaalissa yhdistyvät molemmat. Sen innoittajana on tositarina seitsemästä glasgowlaisesta teinistä, jotka kävivät yhdessä koulua Drumchapelissa. Yhden ystävänsä mahdollisen karkotuksen innoittamina tytöt ryhtyivät kampanjoimaan. He perustivat ystävien ja naapureiden avulla ennakkovaroitusjärjestelmän, jolla estettiin maahanmuuttoviranomaisten aamuyön ratsiat, lobasivat Skotlannin hallitusta ja sisäministeriötä ja lähtivät kaduille protestoimaan. Yksi tytöistä, Jennifer McCarron, joka seitsemän vuotta mielenosoituksen alkamisen jälkeen työskentelee lastenhoitoalalla, sanoo: "Emme lähteneet mukaan siksi, että olisimme joutuneet lehdistöön tai jotain sellaista. Me vain teimme sen." Jennifer sanoo kuitenkin olevansa nyt hämmästynyt siitä, mitä he tekivät ja saavuttivat. Roza Salih, jonka perhe tuli Glasgow'hun Irakin Kurdistanista, opiskelee nyt lakia. Hän sanoo: "Saimme aikaan suuria asioita, joita muut ihmiset eivät tehneet." 90-luvun lopulla Glasgow lisäsi huomattavasti niiden turvapaikanhakijoiden määrää, joille se tarjosi majoitusta. Vuoteen 2005 mennessä noin joka kahdeksas Drumchapelin lukion oppilas oli turvapaikanhakija. Jos turvapaikka kuitenkin evättiin, sisäministeriön maahanmuuttoviranomaiset saapuivat usein väkisin paikalle, kun perheet olivat vielä nukkumassa, ja veivät heidät pidätyskeskuksiin. Tytöt - Somaliasta kotoisin oleva Amal Azzudin, Kosovosta kotoisin oleva romanityttö Agnesa Murselaj, Kurdistanista kotoisin oleva Roza Salih, puolalainen romanien mustalainen Ewelina Siwak sekä Drumchapelista kotoisin olevat Emma Clifford, Jennifer McCarron ja Toni Henderson - aloittivat kampanjan, jolla vastustettiin aamuyön ratsioita ja Glasgow'ssa vuosia viettäneiden koulukavereiden poisviemistä. Glasgow'n Citizens' Theatre -teatterissa 17. marraskuuta asti esitettävän musikaalin on suunnitellut ja ohjannut Cora Bissett. Se on jatkoa hänen Olivier-palkitulle Roadkill-teokselleen, joka käsitteli seksikauppaa. Glasgow Girlsin tarinan on kirjoittanut johtava näytelmäkirjailija David Greig, ja alkuperäisiä kappaleita esittää muun muassa skotlantilainen aasialaisräppäri MC Soom T. Glasgow'n jälkeen tuotanto matkustaa Lontooseen. Nykyisin BBC:llä radiotutkijana työskentelevälle Emma Cliffordille ja terveyshallinnossa työskentelevälle Agnesa Murselajille heidän tarinaansa perustuva musikaali oli aluksi yllätys. Emma kertoo: "Kun kuulin, että kyseessä oli musikaali, ajattelin, että 'jessus, he tekevät musikaalin Drumchapelista kotoisin olevasta tyttöryhmästä, joka kampanjoi turvapaikanhakijoiden puolesta'. Jazz hands ei sovi tähän". "Mutta mitä enemmän ajattelin asiaa, sitä enemmän musiikki oli niin tärkeä osa kampanjaamme. "Aina kun juhlimme tai jotain muuta sellaista, musiikkia oli niin paljon. Se oli inspiroivaa." Seitsemän tyttöä ovat edelleen läheisiä ystäviä ja tapaavat toisiaan säännöllisesti. Emma sanoo: "Solmimme tuollaisen siteen, kun olimme 15 tai 16-vuotiaita. "Emme halua menettää sitä. Se on toinen syy pitää yhteyttä. Kuka käy läpi sellaista yhdessä? Ei kovin moni."</w:t>
      </w:r>
    </w:p>
    <w:p>
      <w:r>
        <w:rPr>
          <w:b/>
        </w:rPr>
        <w:t xml:space="preserve">Yhteenveto</w:t>
      </w:r>
    </w:p>
    <w:p>
      <w:r>
        <w:t xml:space="preserve">Seitsemän koululaistyttöä, jotka johtivat kampanjaa turvapaikanhakijoihin kohdistuvia aamuyön ratsioita vastaan, ovat inspiraationa Skotlannin kansallisen teatterin uudessa musikaalissa. Glasgow'n tytöt - kuten heidät alettiin kutsua - ottivat yhteen sisäministeriön ja Skotlannin hallituksen kanssa siitä, miten epäonnistuneita turvapaikanhakijoita kohdeltiin.</w:t>
      </w:r>
    </w:p>
    <w:p>
      <w:r>
        <w:rPr>
          <w:b/>
          <w:u w:val="single"/>
        </w:rPr>
        <w:t xml:space="preserve">Asiakirjan numero 8374</w:t>
      </w:r>
    </w:p>
    <w:p>
      <w:r>
        <w:t xml:space="preserve">Coronavirus: Italian lukitus katkaisi välini mieheeni".</w:t>
      </w:r>
    </w:p>
    <w:p>
      <w:r>
        <w:t xml:space="preserve">George WrightBBC News Työskentelen Milanossa maanantaista perjantaihin ja palaan takaisin viikonloppuna. Mieheni on yliopiston professori Venetsiassa. Viime kuukausina olemme kuulleet näistä tapauksista, mutta toiminta on ollut melko tavanomaista. Noin joka kymmenes ihminen on ollut naamioituneena, mutta tilanne on ollut hyvin rauhallinen huolimatta kaikesta uutisissa esiintyvästä hypestä ja synkistelystä. Mutta sitten viime viikon alussa mieheni sairastui kuumeeseen. Terveysministeriö on pyytänyt kaikkia, joilla on kuumetta tai flunssan kaltaisia oireita, eristämään itsensä. Ei oteta mitään riskejä, pysytään kotona 20 päivää. Niin hän teki. Minun piti lähteä kotiin viime viikonloppuna, mutta en lähtenyt, koska hän oli sairas ja eristyksessä. Sitten jäin tänne Milanoon, koska viikonloppuna Lombardian alueelle määrättiin sulku. Olen täällä 3. huhtikuuta asti, mutta hän pääsee eristyksestä 20. maaliskuuta. Se on hyvin epätodellista. Supermarketin varoitukset Kävin eilen aamulla ruokakaupassa, koska olin vähän utelias näkemään, onko kaikilla pastaa ja muuta sellaista. Kun lukee sanomalehtiä, kaikki sanovat niin. Tilanne oli aika jännittynyt, koska kaiuttimessa oli henkilö, joka muistutti kaikkia kaupassa olevia 30 sekunnin välein, että heidän oli pidettävä metrin etäisyys toisiinsa. Hän kehotti kaikkia melko aggressiivisesti pitämään etäisyyttä. Se oli aika epätavallinen tunne. Kaiken kaikkiaan supermarkettiin ei kuitenkaan kohdistunut mitään ryntäystä. Kaikki olivat aivan kuten minä, maitoa riitti ja he hankkivat muutamia viikonloppua varten tarvitsemiaan tavaroita. Siitä näkökulmasta katsottuna se oli aika rentoa. Sitten kävelin yhtä pääostoskatua pitkin, ja noin 70 prosenttia kaupoista oli suljettu. Baarit olivat auki. Oli upea päivä, joten kaikki olivat pyöräilemässä. Useimmissa baareissa on pöytiä ulkona, ja huomasin, että pöytiä oli siirretty kauemmaksi, joten pöytiä oli vähemmän kuin ennen. Ihmiset joivat kahvia jalkakäytävällä pienessä kahvilassaan, joten tilanne oli hyvin rento. Ei ollut paniikin tai kiireen tuntua. Luulen, että saattaa kestää jonkin aikaa, ennen kuin ihmiset tajuavat, että heidän on oltava hieman varovaisempia pitääkseen etäisyyttä ja muuta sellaista. Tällä viikolla olen lomalla, mutta joudun työskentelemään kotoa käsin. Otan sen rennosti. Sekoilua Miehelläni oli kuumetta vain muutaman päivän. Hänellä on vähän yskää ja hän on vähän sekoamassa. Meillä on naapureita, jotka hoitavat ruokaostokset ja jättävät ne ovelle hänelle. Hän sanoi, että hänen on opittava kokkaamaan - hän ei osaa kokata. Juhlimme syyskuussa 30-vuotishääpäiväämme. Se ei ole ollut helppoa. Vuosi on ollut meille yleisesti ottaen haastava, koska sain ylennyksen ja nyt näemme toisiamme viikonloppuisin, mutta nyt se on vaikeaa. Luojan kiitos WhatsAppista.</w:t>
      </w:r>
    </w:p>
    <w:p>
      <w:r>
        <w:rPr>
          <w:b/>
        </w:rPr>
        <w:t xml:space="preserve">Yhteenveto</w:t>
      </w:r>
    </w:p>
    <w:p>
      <w:r>
        <w:t xml:space="preserve">Kaila Haines on Yhdysvaltain kansalainen, joka on naimisissa italialaisen miehen kanssa ja on asunut Italiassa 30 vuotta. Hän asuu Monfalconessa Venetsian itäpuolella, jossa hänen miehensä on itse asettamassaan karanteenissa flunssan kaltaisten oireiden jälkeen, mutta hän on tällä hetkellä jumissa Milanossa, jossa hän oli töissä karanteenin tullessa voimaan. Tässä hän kuvailee tilannetta:</w:t>
      </w:r>
    </w:p>
    <w:p>
      <w:r>
        <w:rPr>
          <w:b/>
          <w:u w:val="single"/>
        </w:rPr>
        <w:t xml:space="preserve">Asiakirjan numero 8375</w:t>
      </w:r>
    </w:p>
    <w:p>
      <w:r>
        <w:t xml:space="preserve">Bridgendin lääni isännöi vuoden 2017 Urdd National Eisteddfodia</w:t>
      </w:r>
    </w:p>
    <w:p>
      <w:r>
        <w:t xml:space="preserve">Walesinkielinen taidefestivaali järjestetään 29. toukokuuta-3. kesäkuuta Bridgend Collegen Pencoedin kampuksella. Neuvosto hyväksyi kuusipäiväisen nuorisotapahtuman, jonka se toivoo tuovan 100 000 kävijää ja 6 miljoonaa puntaa paikallistalouteen. Kabinetin jäsen, kunnanvaltuutettu Phil White sanoi, että kyseessä on "ainutlaatuinen tilaisuus mainostaa kreivikuntaa kansalliselle yleisölle". Vuoden 2015 Urdd National Eisteddfod järjestetään Caerphillyssä 25.-30. toukokuuta.</w:t>
      </w:r>
    </w:p>
    <w:p>
      <w:r>
        <w:rPr>
          <w:b/>
        </w:rPr>
        <w:t xml:space="preserve">Yhteenveto</w:t>
      </w:r>
    </w:p>
    <w:p>
      <w:r>
        <w:t xml:space="preserve">Bridgend isännöi vuoden 2017 Urdd National Eisteddfod -tapahtumaa, kuten lääninhallitus on vahvistanut.</w:t>
      </w:r>
    </w:p>
    <w:p>
      <w:r>
        <w:rPr>
          <w:b/>
          <w:u w:val="single"/>
        </w:rPr>
        <w:t xml:space="preserve">Asiakirjan numero 8376</w:t>
      </w:r>
    </w:p>
    <w:p>
      <w:r>
        <w:t xml:space="preserve">Coronavirus: Vaihdoin mielelläni vapaa-ajankeskuksen roska-autoon".</w:t>
      </w:r>
    </w:p>
    <w:p>
      <w:r>
        <w:t xml:space="preserve">Giancarlo RinaldiEtelä-Skotlannin toimittaja, BBC Skotlannin uutissivusto Ian työskentelee tavallisesti Dumfriesissa sijaitsevan miljoonien punnan DG1-vapaa-ajankeskuksen kuntosaliryhmässä. Mutta kun laitos suljettiin muutama viikko sitten, Dumfriesin ja Gallowayn neuvosto kysyi työntekijöiltä, jotka eivät kuuluneet riskiryhmään, ilmoittautuisivatko he vapaaehtoisiksi auttamaan etulinjan työpaikkojen täyttämisessä. Annanista kotoisin oleva Ian oli yksi niistä, jotka suostuivat ottamaan vastaan uuden viran. "Tarjosin taitojani käytettäväksi siellä, missä niitä eniten tarvitaan", hän sanoi. "Henkilöstöä päätettiin sijoittaa välttämättömiin tehtäviin mahdollisuuksien mukaan, ja minut määrättiin aluksi tukemaan Annanin yhteisökeskusta. "Jätteenkeräyksen parissa oli kuitenkin suurempi tarve työskennellä, ja autoin mielelläni." Ian kertoi, että hän oli alkanut tottua uusiin rutiineihinsa ja nautti työskentelystä kollegoiden kanssa, jotka kuuluivat eri neuvoston osastoon. "Noudatamme hallituksen ohjeita sosiaalisesta etäisyydestä ja käytämme käsienpuhdistusaineita ja desinfiointipyyhkeitä kaikkiin käyttämiimme laitteisiin", hän selitti. "Meillä on myös henkilökohtaiset suojavarusteet (PPE)". Ian lisäsi, että hänen uusi roolinsa on avannut silmät. "Ihmiset, joiden kanssa olen työskennellyt, ovat opastaneet minua ja pitäneet minut kunnossa, mutta ei ole aikaa hötkyillä, koska työ on tehtävä", hän sanoi. "Olen saanut uutta kunnioitusta niitä ihmisiä kohtaan, jotka tulevat tyhjentämään roskiksemme päivittäin, sillä suurin osa roskiksista on täynnä ja painavat paljon. "On yllättävää, miten paljon ihmiset pystyvät ahtautumaan pyöräastiaan." Hänellä oli myös viesti suurelle yleisölle. "Jätevaunulla ollessani olen nähnyt, että monet ihmiset eivät vieläkään noudata oikeaa sosiaalista etäisyyttä, joka on kaksi metriä (6ft) muista", hän sanoi. "Kehotan kaikkia yrittämään parhaansa mukaan noudattaa neuvoja, jotta voimme auttaa pysäyttämään tämän viruksen leviämisen ja palaamaan normaaliin elämään hieman nopeammin." Näin hän voisi myös jättää roska-auton taakseen ja palata tutumpaan ympäristöön.</w:t>
      </w:r>
    </w:p>
    <w:p>
      <w:r>
        <w:rPr>
          <w:b/>
        </w:rPr>
        <w:t xml:space="preserve">Yhteenveto</w:t>
      </w:r>
    </w:p>
    <w:p>
      <w:r>
        <w:t xml:space="preserve">Ian Hall on vaihtanut elämänsä vapaa-ajankeskuksessa työskentelyn roskien tyhjennystyöhön. Hän on yksi monista valtuustotyöntekijöistä eri puolilla maata, jotka on siirretty uusiin tehtäviin koronaviruksen puhjettua.</w:t>
      </w:r>
    </w:p>
    <w:p>
      <w:r>
        <w:rPr>
          <w:b/>
          <w:u w:val="single"/>
        </w:rPr>
        <w:t xml:space="preserve">Asiakirjan numero 8377</w:t>
      </w:r>
    </w:p>
    <w:p>
      <w:r>
        <w:t xml:space="preserve">Tintwistlestä löydetty pahoin palanut ruumis oli valkoinen mieshenkilö</w:t>
      </w:r>
    </w:p>
    <w:p>
      <w:r>
        <w:t xml:space="preserve">Poliisien mukaan ruumis heitettiin todennäköisesti sunnuntaina kello 21:00 BST:n ja puolenyön välisenä aikana aivan A628-tien varrelle Tintwistlen kohdalla, lähellä Glossopia. Eräs yleisön jäsen löysi jäännökset seuraavana päivänä. Rikostutkijat, jotka yrittävät yhä tunnistaa miehen, kertoivat, että paikalla sytytettiin tulipalo. Murhatutkinta on aloitettu, ja poliisi on pyytänyt kaikkia, jotka ovat nähneet alueella jotain epätavallista, ottamaan yhteyttä. Tintwistlen ja Flounchin liikenneympyrän välillä A628-tietä säännöllisesti kulkevia henkilöitä on myös pyydetty rekisteröimään ajoneuvonsa, jotta ne voidaan eliminoida tutkinnan ulkopuolelle. Lisää päivityksiä tästä jutusta ja muista Derbyshiren alueista.</w:t>
      </w:r>
    </w:p>
    <w:p>
      <w:r>
        <w:rPr>
          <w:b/>
        </w:rPr>
        <w:t xml:space="preserve">Yhteenveto</w:t>
      </w:r>
    </w:p>
    <w:p>
      <w:r>
        <w:t xml:space="preserve">Peak Districtin lähellä sijaitsevalta pysäkiltä löydetyn pahoin palaneen ruumiin ruumiinavauksessa on käynyt ilmi, että uhri oli valkoinen mies.</w:t>
      </w:r>
    </w:p>
    <w:p>
      <w:r>
        <w:rPr>
          <w:b/>
          <w:u w:val="single"/>
        </w:rPr>
        <w:t xml:space="preserve">Asiakirjan numero 8378</w:t>
      </w:r>
    </w:p>
    <w:p>
      <w:r>
        <w:t xml:space="preserve">Pakistanin väkivallan uhkaa paennut perhe voi jäädä Yhdistyneeseen kuningaskuntaan</w:t>
      </w:r>
    </w:p>
    <w:p>
      <w:r>
        <w:t xml:space="preserve">Wilson, Ruth ja Charles Mukerjee saapuivat Liverpooliin Pakistanista vuonna 2014, mutta heidän oleskelulupahakemuksensa hylättiin vuonna 2019, Paula Barker kertoi. Hänen mukaansa he pelkäsivät, että Charles "sytytettäisiin tuleen", jos he palaisivat kotiin. Sisäministeriö kertoi, että heille oli nyt myönnetty oleskelulupa. Mukerjee sanoi, että hän ja hänen perheensä olivat "hyvin onnellisia", ja lisäsi, että he keskittyisivät nyt poikansa terveyteen, "joka paheni, kun meidät pidätettiin". Liverpool Wavertreen työväenpuolueen jäsen Parker sanoi olevansa "iloinen" perheen puolesta, sillä "Liverpool on ollut heidän kotinsa ja pysyy nyt ja lähitulevaisuudessa heidän kotinaan". Hän sanoi lausunnossaan, että he olivat "paenneet hyvin todellista väkivallan uhkaa kotimaassaan". Mencap Liverpool and Sefton -järjestön toimitusjohtaja Sarah Jones sanoi olevansa erityisen iloinen siitä, että Charles oli säästynyt karkotuksen aiheuttamalta "traumalta", sillä karkotus olisi ollut hänelle "uskomattoman vaarallista", koska stressi voi laukaista hänen epilepsiansa. "Sen lisäksi, että Wilson ja hänen vaimonsa olivat vaarassa jumalanpilkkasyytteen vuoksi, uskomme, että Charlesin henki oli vaarassa sen vuoksi, miten oppimisvaikeuksiin ja epilepsiaan suhtaudutaan Pakistanissa", hän sanoi. Hän lisäsi, että perhe oli "ihania, lahjakkaita ja lämpimiä ihmisiä, joilla on paljon annettavaa". Seuraa BBC North West -kanavaa Facebookissa, Twitterissä ja Instagramissa. Voit myös lähettää juttuideoita osoitteeseen northwest.newsonline@bbc.co.uk</w:t>
      </w:r>
    </w:p>
    <w:p>
      <w:r>
        <w:rPr>
          <w:b/>
        </w:rPr>
        <w:t xml:space="preserve">Yhteenveto</w:t>
      </w:r>
    </w:p>
    <w:p>
      <w:r>
        <w:t xml:space="preserve">Perhe, joka kohtasi "hyvin todellisen väkivallan uhan" "väärän jumalanpilkkasyytteen" ja epilepsiaan ja oppimisvaikeuksiin liittyvien asenteiden vuoksi, on voittanut taistelun jäädäkseen Yhdistyneeseen kuningaskuntaan, sanoi kansanedustaja.</w:t>
      </w:r>
    </w:p>
    <w:p>
      <w:r>
        <w:rPr>
          <w:b/>
          <w:u w:val="single"/>
        </w:rPr>
        <w:t xml:space="preserve">Asiakirjan numero 8379</w:t>
      </w:r>
    </w:p>
    <w:p>
      <w:r>
        <w:t xml:space="preserve">Greenwichin murhaa tutkitaan miehen kuoltua hyökkäyksen aiheuttamiin vammoihin</w:t>
      </w:r>
    </w:p>
    <w:p>
      <w:r>
        <w:t xml:space="preserve">Albaniasta kotoisin olevan 30-vuotiaan Jozef Bociin kimppuun hyökättiin Greenwich High Roadilla 17. helmikuuta, mutta hän kuoli sairaalassa perjantaina. Poliisi uskoo, että pahoinpitelyn taustalla oli kahden miesryhmän välinen riita läheisessä North Pole -pubissa. Kolme 20-, 21- ja 29-vuotiasta miestä on pidätetty murhasta epäiltynä, ja he ovat edelleen pidätettyinä.</w:t>
      </w:r>
    </w:p>
    <w:p>
      <w:r>
        <w:rPr>
          <w:b/>
        </w:rPr>
        <w:t xml:space="preserve">Yhteenveto</w:t>
      </w:r>
    </w:p>
    <w:p>
      <w:r>
        <w:t xml:space="preserve">Mies on kuollut vammoihin, jotka hän sai katuhyökkäyksessä Kaakkois-Lontoossa.</w:t>
      </w:r>
    </w:p>
    <w:p>
      <w:r>
        <w:rPr>
          <w:b/>
          <w:u w:val="single"/>
        </w:rPr>
        <w:t xml:space="preserve">Asiakirjan numero 8380</w:t>
      </w:r>
    </w:p>
    <w:p>
      <w:r>
        <w:t xml:space="preserve">Viisi nuorta kuoli Trincomaleessa</w:t>
      </w:r>
    </w:p>
    <w:p>
      <w:r>
        <w:t xml:space="preserve">Colombosta raportoiva Elmo Fernando kertoi BBC Sandeshayalle, että rannalla tehdyssä hyökkäyksessä kuolleiden uskotaan olevan kaupungin kahden koulun oppilaita. Pohjois- ja itäosissa on ollut viime viikkoina kireää, kun hyökkäykset turvallisuusjoukkoja vastaan ovat lisääntyneet. Yli 40 sotilasta sai surmansa ja monet loukkaantuivat pommi-iskuissa Jaffnassa ja sen lähialueilla. Tamil National Alliancen (TNA) parlamentaarikko Joseph Pararajasingham sai surmansa Batticaloassa joulumessun aikana.</w:t>
      </w:r>
    </w:p>
    <w:p>
      <w:r>
        <w:rPr>
          <w:b/>
        </w:rPr>
        <w:t xml:space="preserve">Yhteenveto</w:t>
      </w:r>
    </w:p>
    <w:p>
      <w:r>
        <w:t xml:space="preserve">Viisi nuorta tamilaista kuoli ja kaksi loukkaantui pommi-iskussa Trincomaleen kaupungissa Sri Lankan itäosassa.</w:t>
      </w:r>
    </w:p>
    <w:p>
      <w:r>
        <w:rPr>
          <w:b/>
          <w:u w:val="single"/>
        </w:rPr>
        <w:t xml:space="preserve">Asiakirjan numero 8381</w:t>
      </w:r>
    </w:p>
    <w:p>
      <w:r>
        <w:t xml:space="preserve">Belfastin lento ohjataan uudelleen "häiritsevän käytöksen" vuoksi.</w:t>
      </w:r>
    </w:p>
    <w:p>
      <w:r>
        <w:t xml:space="preserve">Lento LS371 lähti Belfastin kansainväliseltä lentoasemalta sunnuntaiaamuna ja oli Atlantin valtameren yllä, kun kone kääntyi ja suuntasi Manchesteriin. Jet2 pyysi lausunnossaan anteeksi asiakkailtaan aiheutuneita haittoja. Se ei kertonut, mitä koneessa tapahtui, mutta totesi, että "perheystävällisenä lentoyhtiönä emme suvaitse tällaista käytöstä".</w:t>
      </w:r>
    </w:p>
    <w:p>
      <w:r>
        <w:rPr>
          <w:b/>
        </w:rPr>
        <w:t xml:space="preserve">Yhteenveto</w:t>
      </w:r>
    </w:p>
    <w:p>
      <w:r>
        <w:t xml:space="preserve">Jet2:n lento Pohjois-Irlannista Gran Canarialle ohjattiin Englantiin "häiritsevän matkustajakäyttäytymisen" vuoksi, lentoyhtiö on vahvistanut.</w:t>
      </w:r>
    </w:p>
    <w:p>
      <w:r>
        <w:rPr>
          <w:b/>
          <w:u w:val="single"/>
        </w:rPr>
        <w:t xml:space="preserve">Asiakirjan numero 8382</w:t>
      </w:r>
    </w:p>
    <w:p>
      <w:r>
        <w:t xml:space="preserve">Parlamentin jäsen Charlotte Leslie vaatii toimia Avonmouthin kärpästen vuoksi.</w:t>
      </w:r>
    </w:p>
    <w:p>
      <w:r>
        <w:t xml:space="preserve">Tory-puolueen kansanedustaja hyökkäsi ympäristövirastoa vastaan, koska se oli sanonut, että tartunta ei ole "ongelma", ja vaati hallitusta ottamaan asian vakavasti. Pääministerin kysymyksissä David Cameron myönsi, että alueen asukkaat olivat kärsineet "kohtuuttomasti". Ympäristövirasto sanoi tekevänsä yhteistyötä Leslien kanssa asian suhteen. Kesäkuun 5. päivänä jätteiden kierrätysyritys Boomecolta vietiin lupa toimia Avonmouthin satamassa sen jälkeen, kun ympäristövirasto oli todennut, että se oli vastuussa useista kärpästuhoista. Yritys säilytti jätepaaleja satamassa ennen vientiä.</w:t>
      </w:r>
    </w:p>
    <w:p>
      <w:r>
        <w:rPr>
          <w:b/>
        </w:rPr>
        <w:t xml:space="preserve">Yhteenveto</w:t>
      </w:r>
    </w:p>
    <w:p>
      <w:r>
        <w:t xml:space="preserve">Bristolin luoteisosan kansanedustaja Charlotte Leslie on ottanut Bristolin parlamentin alahuoneessa esille Avonmouthin asukkaiden ahdingon, jotka elävät "kärpäsvaivan" kanssa.</w:t>
      </w:r>
    </w:p>
    <w:p>
      <w:r>
        <w:rPr>
          <w:b/>
          <w:u w:val="single"/>
        </w:rPr>
        <w:t xml:space="preserve">Asiakirjan numero 8383</w:t>
      </w:r>
    </w:p>
    <w:p>
      <w:r>
        <w:t xml:space="preserve">LA Fitness -kuntosali Belfastissa siirtyy Pure Gymin omistukseen</w:t>
      </w:r>
    </w:p>
    <w:p>
      <w:r>
        <w:t xml:space="preserve">Yhtiön mukaan uusi kuntosali on avoinna 24 tuntia vuorokaudessa, mutta uima-allas suljetaan. Se on asettanut avajaispäiväksi 30. syyskuuta. Pure Gym avaa myös uuden toimipisteen Toscana Retail Parkissa Bangorissa. Adelaide Streetin kuntosalin myynnistä Sports Directille oli aiemmin sovittu, mutta sopimus kariutui. Pure Gymillä on 66 kuntosalia eri puolilla Yhdistynyttä kuningaskuntaa, joista yksi sijaitsee St Annes Squarella Belfastissa.</w:t>
      </w:r>
    </w:p>
    <w:p>
      <w:r>
        <w:rPr>
          <w:b/>
        </w:rPr>
        <w:t xml:space="preserve">Yhteenveto</w:t>
      </w:r>
    </w:p>
    <w:p>
      <w:r>
        <w:t xml:space="preserve">Belfastin keskustassa Adelaide Streetillä sijaitseva LA Fitness -kuntosali, jonka on määrä sulkea 4. heinäkuuta, siirtyy Pure Gymin omistukseen.</w:t>
      </w:r>
    </w:p>
    <w:p>
      <w:r>
        <w:rPr>
          <w:b/>
          <w:u w:val="single"/>
        </w:rPr>
        <w:t xml:space="preserve">Asiakirjan numero 8384</w:t>
      </w:r>
    </w:p>
    <w:p>
      <w:r>
        <w:t xml:space="preserve">Kanaalisaarten lentoyhtiö avaa Ranskan Alppien reitin</w:t>
      </w:r>
    </w:p>
    <w:p>
      <w:r>
        <w:t xml:space="preserve">Palvelu liikennöi joka lauantai Guernseystä Jerseyn kautta 15. joulukuuta 2012 ja 13. huhtikuuta 2013 välisenä aikana. Toimitusjohtaja Rob Veron sanoi, että uusi reitti on suunnattu hiihtäjille, jotka haluavat välttää lentämistä Yhdistyneen kuningaskunnan kautta. Kanaalisaarten pääkilpailijat Flybe ja Aurigny tarjoavat myös suoria lentoja Ranskan Alppien lähellä sijaitseviin kaupunkeihin.</w:t>
      </w:r>
    </w:p>
    <w:p>
      <w:r>
        <w:rPr>
          <w:b/>
        </w:rPr>
        <w:t xml:space="preserve">Yhteenveto</w:t>
      </w:r>
    </w:p>
    <w:p>
      <w:r>
        <w:t xml:space="preserve">Kanaalisaarten ja Ranskan Alppien lähellä sijaitsevan Chamberyn väliset viikoittaiset lennot alkavat tänä talvena, lentoyhtiö Blue Islands on ilmoittanut.</w:t>
      </w:r>
    </w:p>
    <w:p>
      <w:r>
        <w:rPr>
          <w:b/>
          <w:u w:val="single"/>
        </w:rPr>
        <w:t xml:space="preserve">Asiakirjan numero 8385</w:t>
      </w:r>
    </w:p>
    <w:p>
      <w:r>
        <w:t xml:space="preserve">Kysymys ja vastaus: Mitä on "ennakko-ohjaus"?</w:t>
      </w:r>
    </w:p>
    <w:p>
      <w:r>
        <w:t xml:space="preserve">"Ennakoiva ohjaus" on väline, johon Carney on osoittanut mieltymystä aiemmassa työssään Kanadan keskuspankin johdossa ja jonka hän enemmän tai vähemmän otti välittömästi käyttöön lausunnossaan, joka annettiin hänen johdollaan pidetyn ensimmäisen kokouksen jälkeen. Carney ja pankin rahapoliittinen komitea antoivat elokuussa selvät ohjeet rahapolitiikan tulevasta harjoittamisesta. Nyt hän on kuitenkin mukauttanut suunnitelmaa työttömyyden laskun ja Yhdistyneen kuningaskunnan talouden elpymisen vuoksi.</w:t>
      </w:r>
    </w:p>
    <w:p>
      <w:r>
        <w:rPr>
          <w:b/>
        </w:rPr>
        <w:t xml:space="preserve">Yhteenveto</w:t>
      </w:r>
    </w:p>
    <w:p>
      <w:r>
        <w:t xml:space="preserve">Englannin keskuspankin pääjohtaja Mark Carney on uudistanut "forward guidance" -politiikkaansa vain kuusi kuukautta sen käyttöönoton jälkeen.</w:t>
      </w:r>
    </w:p>
    <w:p>
      <w:r>
        <w:rPr>
          <w:b/>
          <w:u w:val="single"/>
        </w:rPr>
        <w:t xml:space="preserve">Asiakirjan numero 8386</w:t>
      </w:r>
    </w:p>
    <w:p>
      <w:r>
        <w:t xml:space="preserve">Ilkestonin raiskauksesta ja murhayrityksestä syytetty mies</w:t>
      </w:r>
    </w:p>
    <w:p>
      <w:r>
        <w:t xml:space="preserve">Hyökkäys tapahtui Queens Avenuella Ilkestonissa, Derybshiren osavaltiossa, varhain 26. marraskuuta. Anthony Dealey, kotoisin Erewash Square, Ilkeston, pidätettiin tiistaina, ja häntä syytetään myös ryöstöstä ja seksuaalisesta väkivallasta. 42-vuotiaan on määrä saapua myöhemmin Southern Derbyshire Magistrates' Court -oikeuteen.</w:t>
      </w:r>
    </w:p>
    <w:p>
      <w:r>
        <w:rPr>
          <w:b/>
        </w:rPr>
        <w:t xml:space="preserve">Yhteenveto</w:t>
      </w:r>
    </w:p>
    <w:p>
      <w:r>
        <w:t xml:space="preserve">Miestä syytetään yöbussista nousseen naisen raiskauksesta ja murhayrityksestä.</w:t>
      </w:r>
    </w:p>
    <w:p>
      <w:r>
        <w:rPr>
          <w:b/>
          <w:u w:val="single"/>
        </w:rPr>
        <w:t xml:space="preserve">Asiakirjan numero 8387</w:t>
      </w:r>
    </w:p>
    <w:p>
      <w:r>
        <w:t xml:space="preserve">Poliisi tutkii naisen ruumiin löytymistä Aberdeenissa</w:t>
      </w:r>
    </w:p>
    <w:p>
      <w:r>
        <w:t xml:space="preserve">Poliisit kutsuttiin Allison Closeen Covessa viime torstaina. Evening Express -lehti on kertonut, että iäkkään naisen uskotaan olleen kuollut "useita vuosia", ja hänet löydettiin, kun hän ei ollut saapunut Covid-19-rokotukseen. Skotlannin poliisin mukaan kuolemaa käsitellään "selittämättömänä". Lausunnossa sanottiin: "Poliisit kutsuttiin torstaina osoitteeseen Allison Closessa Aberdeenissa sen jälkeen, kun sieltä löytyi naisen ruumis. "Kuolemaa käsitellään selittämättömänä, ja tutkimukset jatkuvat. "Raportti toimitetaan syyttäjälle."</w:t>
      </w:r>
    </w:p>
    <w:p>
      <w:r>
        <w:rPr>
          <w:b/>
        </w:rPr>
        <w:t xml:space="preserve">Yhteenveto</w:t>
      </w:r>
    </w:p>
    <w:p>
      <w:r>
        <w:t xml:space="preserve">Aberdeenin poliisi tutkii useita vuosia kuolleena olleen naisen ruumiin löytymistä.</w:t>
      </w:r>
    </w:p>
    <w:p>
      <w:r>
        <w:rPr>
          <w:b/>
          <w:u w:val="single"/>
        </w:rPr>
        <w:t xml:space="preserve">Asiakirjan numero 8388</w:t>
      </w:r>
    </w:p>
    <w:p>
      <w:r>
        <w:t xml:space="preserve">Novitšok-myrkytys: Salisbury reagoi uuteen tapaukseen</w:t>
      </w:r>
    </w:p>
    <w:p>
      <w:r>
        <w:t xml:space="preserve">Charlie Rowley ja hänen kumppaninsa Dawn Sturgess Amesburystä sairastuivat vierailtuaan Salisburyssa lauantaina. Useita paikkoja kaupungissa on jälleen eristetty, kun poliisi tutkii, miten pariskunta joutui kosketuksiin hermomyrkyn kanssa. "Tämä on järkyttävää", sanoo Aaron Allen, joka tuntee Rowleyn ja näki hänet viime viikolla Salisburyn keskustassa. "Huolestuttavaa on se, ettei tiedetä, kohdistuuko hyökkäys sattumanvaraisesti ihmisiin." "Se, että tunnen hänet, vain pahentaa asiaa", hän lisää. "Salisburyssa oli hiljalleen palaamassa normaaliin elämään, ja nyt tämä on tapahtunut." Skripaleita vastaan tehdyn hyökkäyksen jälkeen kaupungissa toteutettiin massiivinen siivousoperaatio, jonka tarkoituksena oli pitää yleisö turvassa. Salisburyn asukkaat joutuvat nyt kuitenkin toteamaan, että puhdistustyöt eivät onnistuneet niin hyvin kuin aluksi luultiin. "Se on pelottavaa", Dawn Dwyer sanoi. "Se saa miettimään, mitä seuraavaksi tapahtuu. "Ei tiedä, voiko se olla jossakin, mihin voi koskea. "Salisbury on normaalisti melko hiljainen." Vanhat koulukaverit Susan Ballam ja Angela Majury ovat asuneet Salisburyssa ja sen ympäristössä koko ikänsä. Rouva Ballam sanoi: "Salisbury on kaunis katedraalikaupunki, mutta miksei sitä voisi tapahtua täällä. "Kun ensimmäinen Salisburyn tapaus sattui ja kaikki oli suljettu ja poliisi oli valtavasti paikalla, ajattelin aluksi, että se oli ylireagointia. "Nyt tuntuu siltä, että se voisi tapahtua missä tahansa." Rouva Majury sanoi: Majury: "Meidän on tiedettävä, onko kyseessä sama erä [hermomyrkkyä]. "Jos joku on saanut erän haltuunsa, se ei ehkä olekaan venäläisten tekemä." Salisbury on miellyttävä keskiaikainen katedraalikaupunki Wiltshiressä, ja se houkuttelee tyypillisesti paljon turisteja. Worcestershiren Bromsgrovesta kotoisin olevat Steven ja Susan Watts, jotka vierailevat alueella asuntovaununsa kanssa, kertoivat päättäneensä mennä kaupunkiin epäilyksistä huolimatta. "Se on ollut mielessäni", rouva Watts sanoi. "On hieman huolestuttavaa miettiä, ovatko he ottaneet sen jostain." Läheisessä Amesburyssa, jossa Rowley ja Sturgess sairastuivat, on vielä lisää eristyksiä. Amesburyn baptistikirkon sihteeri Roy Collins kertoi nähneensä Rowleyn lauantaina kirkossa pidetyssä sikapaistissa. Neiti Sturgess oli tässä vaiheessa jo sairaalassa. Hän sanoi: "Herätessämme huomasimme, että kirkko oli eristetty. Sitten huomasimme, että siellä oli tapahtunut jonkinlainen välikohtaus. "Nyt ymmärrämme tosiasiat, jotka ovat kauhistuttavia." Kirkko on yksi monista kaupungin eristetyistä paikoista, samoin kuin Boots, jossa Rowley ja Sturgess olivat käyneet hakemassa reseptin. Louise Graham kertoi käyneensä Bootsissa ja käyneensä myös eristetyn baptistikirkon lähellä, mutta ei ollut kovin huolissaan. "Ihmiset eivät ole paniikissa, koska he luulevat, että tämä on sattumanvarainen juttu", hän sanoi. Toinen Amesburyn asukas, Shpati Arapi, oli kuitenkin sitä mieltä, että ihmisiä oli pidetty pimennossa, erityisesti niitä, jotka asuivat Muggleton Roadilla, jossa pariskunta sairastui. "Meille olisi pitänyt antaa enemmän tietoa - erityisesti tuon kadun taloille", hän sanoi. "Ensin [meille kerrottiin], että se liittyi huumeisiin, mutta nyt se on jotain aivan muuta."</w:t>
      </w:r>
    </w:p>
    <w:p>
      <w:r>
        <w:rPr>
          <w:b/>
        </w:rPr>
        <w:t xml:space="preserve">Yhteenveto</w:t>
      </w:r>
    </w:p>
    <w:p>
      <w:r>
        <w:t xml:space="preserve">Salisburyn asukkaat ovat järkyttyneet paljastuksesta, jonka mukaan kaksi muuta ihmistä on altistunut hermomyrkky Novichockille. Asukkaat ovat kokeneet kuukausia häiriöitä ja ahdistusta sen jälkeen, kun Sergei Skripal ja hänen tyttärensä Julia myrkytettiin maaliskuussa. Nyt monet ihmettelevät, onko heidän kaupunkinsa puhdistusoperaatiosta huolimatta turvallinen?</w:t>
      </w:r>
    </w:p>
    <w:p>
      <w:r>
        <w:rPr>
          <w:b/>
          <w:u w:val="single"/>
        </w:rPr>
        <w:t xml:space="preserve">Asiakirjan numero 8389</w:t>
      </w:r>
    </w:p>
    <w:p>
      <w:r>
        <w:t xml:space="preserve">BBC käynnistää iPlayer-radiolataukset</w:t>
      </w:r>
    </w:p>
    <w:p>
      <w:r>
        <w:t xml:space="preserve">Ohjelmat Radio 1:n Essential Mixistä The Archersiin ovat tallennettavissa 30 päivän ajan, joten käyttäjät voivat kuunnella niitä ilman internet-yhteyttä. iPlayer Radio -sovellus iOS:llä, Androidilla tai Kindlellä päivitetään tällä viikolla. Päivitys valmistuu ajoissa ennen BBC Proms -ohjelman alkamista Radio 3:lla perjantaina. Tähän asti televisio-ohjelmat ovat olleet ladattavissa iPlayer-sovelluksesta, mutta radio-ohjelmat eivät. Lataukset ovat tulleet mahdollisiksi sen jälkeen, kun BBC:n online-audiosisältöä tukevaa tekniikkaa on uudistettu.</w:t>
      </w:r>
    </w:p>
    <w:p>
      <w:r>
        <w:rPr>
          <w:b/>
        </w:rPr>
        <w:t xml:space="preserve">Yhteenveto</w:t>
      </w:r>
    </w:p>
    <w:p>
      <w:r>
        <w:t xml:space="preserve">BBC:n radiokuuntelijat voivat pian ensimmäistä kertaa ladata ohjelmia älypuhelimiinsa tai tabletteihinsa iPlayer Radio -sovelluksen avulla.</w:t>
      </w:r>
    </w:p>
    <w:p>
      <w:r>
        <w:rPr>
          <w:b/>
          <w:u w:val="single"/>
        </w:rPr>
        <w:t xml:space="preserve">Asiakirjan numero 8390</w:t>
      </w:r>
    </w:p>
    <w:p>
      <w:r>
        <w:t xml:space="preserve">Avustustyöntekijä Linda Norgrove palkittiin postuumisti.</w:t>
      </w:r>
    </w:p>
    <w:p>
      <w:r>
        <w:t xml:space="preserve">Länsisaarilta kotoisin oleva avustustyöntekijä Linda Norgrove, 36, otettiin panttivangiksi syyskuussa 2010, ja kranaatti tappoi hänet seuraavassa kuussa. Yhdistyneiden Kansakuntien ja Vihreän Ristin kansainvälinen Green Star -palkinto on tunnustus hänen Afganistanissa tekemästään työstä. Hänelle myönnettiin postuumisti myös Robert Burnsin humanitaarinen palkinto.</w:t>
      </w:r>
    </w:p>
    <w:p>
      <w:r>
        <w:rPr>
          <w:b/>
        </w:rPr>
        <w:t xml:space="preserve">Yhteenveto</w:t>
      </w:r>
    </w:p>
    <w:p>
      <w:r>
        <w:t xml:space="preserve">Nainen, joka kuoli operaatiossa, jossa Yhdysvaltain erikoisjoukot vapauttivat hänet sieppaajilta Afganistanissa, on saanut postuumisti kunnianosoituksen.</w:t>
      </w:r>
    </w:p>
    <w:p>
      <w:r>
        <w:rPr>
          <w:b/>
          <w:u w:val="single"/>
        </w:rPr>
        <w:t xml:space="preserve">Asiakirjan numero 8391</w:t>
      </w:r>
    </w:p>
    <w:p>
      <w:r>
        <w:t xml:space="preserve">Trump Jr:n "very fake news" T-paita ja Bernie Sanders jättimäisessä jäätelöannoksessa</w:t>
      </w:r>
    </w:p>
    <w:p>
      <w:r>
        <w:t xml:space="preserve">Lamia EstatieBBC News "Very Fake News" Donald Trump Jr oli twiitannut kuvan itsestään vihreässä t-paidassa, jossa luki "Very Fake News": "Minun on ostettava 5-10 000 tällaista jaettavaksi kavereillemme #MSM:ssä [valtavirtamediassa]". Sillä välin minä mallinnan sitä heille." Ja jotkut Twitterissä vastasivat jakamalla kuvia presidentin pojasta, jolla on yllään historiallisiin tapahtumiin photoshopattu t-paita. Eräs jakoi kuvan, jossa Trump Jr esittelee "Very Fake News" -t-paitaansa, jonka taustalla on Yhdysvaltain entinen astronautti John Young laskeutumassa kuuhun vuonna 1972. Kuva on viittaus salaliittoteorioihin, joiden mukaan osa tai kaikki kuuhun laskeutumiset olivat Nasan lavastamia. Toinen käyttäjä taas jakoi kuvan Trump Jr:sta vihreässä paidassa, johon oli photoshopattu kuva Amerikan vallankumouksesta. Toinen versio Trump Jr:n t-paidasta näytti paljasrintaisen Venäjän presidentin Vladimir Putinin enkelin siipien kanssa, ja siinä oli sana: "Besties". Mutta eräs Twitterissä oleva henkilö löysi t-paidalle toisenlaisen käyttötarkoituksen ja muutti sen sana-arvoitukseksi. Vallankumouksellinen jäätelötuubi Yhdysvaltain poliittisen kahtiajaon toisella puolella nauratti myös kuva Bernie Sandersista pitämässä puhetta korokkeelta, joka sattui olemaan valtava jäätelötuubi. Yhdysvaltalainen poliitikko twiittasi kuvan, jossa hän osoittaa eleitä puhuessaan Ben and Jerry'sin työntekijöille: "Kun nousemme ylös ja taistelemme vastaan, voimme muuttaa maata hyvin myönteisellä tavalla". "Tämä kuva Bernie Sandersista saarnaamassa Ben and Jerry's -tuopin korokkeelta on mielikuvitus, joka minulla on ollut jo jonkin aikaa", eräs käyttäjä kirjoitti. Toinen jakoi lyhyen sketsin, jossa hän itse, herra Sanders ja jäätelö ovat mukana. Sanders vieraili perjantaina jäätelöketjun tehtaalla Vermontissa puhumassa työntekijöille ja maistoi myös uusia makuja. "Oletteko kuulleet uudesta Ben and Jerry's -mausta? Sen nimi on 'Feel the Bern', ja siinä on suklaata, srirachaa ja oikean kokoinen Bernie Sanders", yksi jatkoi. Alkuperäisen kuvan meemi "Minä huudan, sinä huudat, me kaikki huudamme edistyksellisten sosiaalisten uudistusten puolesta" osoittautui suosituksi verkossa. Viime vuonna Ben and Jerry's toi markkinoille rajoitetun painoksen jäätelöä nimeltä "Bernie's Yearning" entisen presidenttiehdokkaan tueksi. Myös UGC and Social News -tiimi: Pääsiäispoptähti "Egg Sheeran" on hitti Kuvissa: Ota koirasi mukaan töihin Dortmund-fanit avaavat kotejaan loukkuun jääneille vieraskannattajille</w:t>
      </w:r>
    </w:p>
    <w:p>
      <w:r>
        <w:rPr>
          <w:b/>
        </w:rPr>
        <w:t xml:space="preserve">Yhteenveto</w:t>
      </w:r>
    </w:p>
    <w:p>
      <w:r>
        <w:t xml:space="preserve">Yhdysvaltain presidentin pojan käyttämä, joukkotiedotusvälineitä halventava t-paita on herättänyt salaliittoteorioita verkossa, ja sosiaalisen median käyttäjät ovat sekoittaneet Bernie Sandersin kampanjan elementtejä sen jälkeen, kun yhdysvaltalaispoliitikko puhutteli työntekijöitä jättimäisen jäätelötuubin ääressä.</w:t>
      </w:r>
    </w:p>
    <w:p>
      <w:r>
        <w:rPr>
          <w:b/>
          <w:u w:val="single"/>
        </w:rPr>
        <w:t xml:space="preserve">Asiakirjan numero 8392</w:t>
      </w:r>
    </w:p>
    <w:p>
      <w:r>
        <w:t xml:space="preserve">John Leigh ja Deborah Harrison syytetään £ 1m NHS petoksesta</w:t>
      </w:r>
    </w:p>
    <w:p>
      <w:r>
        <w:t xml:space="preserve">John Leigh, 53, ja Deborah Harrison, 44, määrättiin tutkintavankeuteen, ja kaupungin tuomarit odottavat heitä Manchesterin kruununoikeuteen 14. tammikuuta. Kyproksella 21. joulukuuta pidätetty ja maanantaina luovutettu kaksikko joutuu kumpikin vastaamaan kahdeksaan syytteeseen. Harrisonilla ja Leighilla on yhteyksiä Rochdalen alueelle.</w:t>
      </w:r>
    </w:p>
    <w:p>
      <w:r>
        <w:rPr>
          <w:b/>
        </w:rPr>
        <w:t xml:space="preserve">Yhteenveto</w:t>
      </w:r>
    </w:p>
    <w:p>
      <w:r>
        <w:t xml:space="preserve">Mies ja nainen, joiden epäillään varastaneen miljoona puntaa kansallisesta terveydenhuoltopalvelusta, ovat saapuneet tuomareiden eteen petoksesta syytettyinä.</w:t>
      </w:r>
    </w:p>
    <w:p>
      <w:r>
        <w:rPr>
          <w:b/>
          <w:u w:val="single"/>
        </w:rPr>
        <w:t xml:space="preserve">Asiakirjan numero 8393</w:t>
      </w:r>
    </w:p>
    <w:p>
      <w:r>
        <w:t xml:space="preserve">Edmontonin miniauton ampuminen jättää kolme loukkaantunutta</w:t>
      </w:r>
    </w:p>
    <w:p>
      <w:r>
        <w:t xml:space="preserve">He odottivat autossa Gordon Roadilla Edmontonissa, Pohjois-Lontoossa, lauantaina klo 18.00 GMT, kun toinen auto pysähtyi heidän viereensä. Ainakin kaksi miestä nousi autosta, lähestyi pikkutaksia ja ampui sitä kahdesti haulikolla. Poliisin mukaan minitaksin kuljettaja, 22, ja hänen kaksi matkustajaansa, 22 ja 16-vuotiaat, loukkaantuivat ammuskelussa. Toisen matkustajan vammoja kuvailtiin "mahdollisesti elämää muuttaviksi". Hyökkäyksestä ei ole tehty pidätyksiä, ja sitä tutkii Metin Trident- ja Area Crime Command -yksikkö.</w:t>
      </w:r>
    </w:p>
    <w:p>
      <w:r>
        <w:rPr>
          <w:b/>
        </w:rPr>
        <w:t xml:space="preserve">Yhteenveto</w:t>
      </w:r>
    </w:p>
    <w:p>
      <w:r>
        <w:t xml:space="preserve">Kaksi miestä ja teini-ikäinen poika loukkaantuivat, kun haulikko ammuttiin kahdesti miniautoon, jossa he istuivat.</w:t>
      </w:r>
    </w:p>
    <w:p>
      <w:r>
        <w:rPr>
          <w:b/>
          <w:u w:val="single"/>
        </w:rPr>
        <w:t xml:space="preserve">Asiakirjan numero 8394</w:t>
      </w:r>
    </w:p>
    <w:p>
      <w:r>
        <w:t xml:space="preserve">Harvinaisia kuvia Intian poikkeuksellisesta Jayalalithasta</w:t>
      </w:r>
    </w:p>
    <w:p>
      <w:r>
        <w:t xml:space="preserve">Intian menestyneimpiin näyttelijättäriin kuuluvaa poliittista uraa leimasivat syytökset itsensä rikastuttamisesta ylellisen elämäntyylin rahoittamiseksi. Hänen ihailijansa sanovat, että hänellä oli keskeinen rooli eteläisen Tamil Nadun osavaltion taloudellisessa kehityksessä, mutta arvostelijoiden mukaan hän edisti henkilökulttia ja korruptiota osavaltiossa.</w:t>
      </w:r>
    </w:p>
    <w:p>
      <w:r>
        <w:rPr>
          <w:b/>
        </w:rPr>
        <w:t xml:space="preserve">Yhteenveto</w:t>
      </w:r>
    </w:p>
    <w:p>
      <w:r>
        <w:t xml:space="preserve">Maanantai-iltana Chennain kaupungissa kuollut Jayaram Jayalalitha oli yksi Intian vaikutusvaltaisimmista ja kiistellyimmistä poliitikoista.</w:t>
      </w:r>
    </w:p>
    <w:p>
      <w:r>
        <w:rPr>
          <w:b/>
          <w:u w:val="single"/>
        </w:rPr>
        <w:t xml:space="preserve">Asiakirjan numero 8395</w:t>
      </w:r>
    </w:p>
    <w:p>
      <w:r>
        <w:t xml:space="preserve">Nainen, 61, pelastettiin Blue Lake -louhoksella romahtamisen jälkeen</w:t>
      </w:r>
    </w:p>
    <w:p>
      <w:r>
        <w:t xml:space="preserve">Aberdyfin etsintä- ja pelastusryhmä kutsuttiin paikalle sen jälkeen, kun ambulanssi ei päässyt naisen luo Blue Laken louhoksella Fairbournessa Mawddachin suistossa lauantaina klo 13:40 BST. Vapaaehtoiset ja ensihoitajat evakuoivat naisen laakson pohjalle rannikkovartioston helikopteria vastaan. Hänet lennätettiin sairaalaan hoidettavaksi.</w:t>
      </w:r>
    </w:p>
    <w:p>
      <w:r>
        <w:rPr>
          <w:b/>
        </w:rPr>
        <w:t xml:space="preserve">Yhteenveto</w:t>
      </w:r>
    </w:p>
    <w:p>
      <w:r>
        <w:t xml:space="preserve">61-vuotias nainen jouduttiin pelastamaan vuoristoetsintäryhmän ja helikopterin avulla romahdettuaan syrjäisellä kauneuspaikalla Gwyneddissä.</w:t>
      </w:r>
    </w:p>
    <w:p>
      <w:r>
        <w:rPr>
          <w:b/>
          <w:u w:val="single"/>
        </w:rPr>
        <w:t xml:space="preserve">Asiakirjan numero 8396</w:t>
      </w:r>
    </w:p>
    <w:p>
      <w:r>
        <w:t xml:space="preserve">Brandon Leen kuolema: Brandon Lee: Kaksi miestä syytettynä murhasta</w:t>
      </w:r>
    </w:p>
    <w:p>
      <w:r>
        <w:t xml:space="preserve">Brandon Lee löydettiin Victoria Roadilla sijaitsevasta kiinteistöstä tiistaina kello 04:00 BST, ja hänellä oli "vammoja, jotka olivat peräisin teräaseesta". Wansbeck Roadilla Jarrow'ssa asuva Lee kuoli vähän myöhemmin. Victoria Roadilla asuvan Ross Millerin, 23, ja Beach Roadilla, 25, South Shieldsissä asuvan Garry Millerin, 25, on määrä saapua myöhemmin Newcastlen tuomareiden eteen.</w:t>
      </w:r>
    </w:p>
    <w:p>
      <w:r>
        <w:rPr>
          <w:b/>
        </w:rPr>
        <w:t xml:space="preserve">Yhteenveto</w:t>
      </w:r>
    </w:p>
    <w:p>
      <w:r>
        <w:t xml:space="preserve">Kahta miestä syytetään 24-vuotiaan murhasta South Shieldsissä.</w:t>
      </w:r>
    </w:p>
    <w:p>
      <w:r>
        <w:rPr>
          <w:b/>
          <w:u w:val="single"/>
        </w:rPr>
        <w:t xml:space="preserve">Asiakirjan numero 8397</w:t>
      </w:r>
    </w:p>
    <w:p>
      <w:r>
        <w:t xml:space="preserve">Läpäisitkö taksinkuljettajan teoriakokeen?</w:t>
      </w:r>
    </w:p>
    <w:p>
      <w:r>
        <w:t xml:space="preserve">Lokakuusta 2014 lähtien käytössä olleet käytännön ja teoriakokeet on läpäistävä, ennen kuin kuljettaja voi saada kelpoisuuden ottaa matkustajia kyytiin. Teoriakokeeseen osallistuvien kuljettajien on vastattava kysymyksiin neljässä kategoriassa, jotka kattavat kysymyksiä liikennevastuusta ja mekaanisesta osaamisesta terveyteen ja turvallisuuteen sekä asiakaspalveluun. Osa kysymyksistä koskee nimenomaan taksialaa, mutta osa kysymyksistä on samoja kuin uusien autonkuljettajien teoriakokeessa. Läpäisyvaatimus on 80 prosenttia, joten kysy itseltäsi:</w:t>
      </w:r>
    </w:p>
    <w:p>
      <w:r>
        <w:rPr>
          <w:b/>
        </w:rPr>
        <w:t xml:space="preserve">Yhteenveto</w:t>
      </w:r>
    </w:p>
    <w:p>
      <w:r>
        <w:t xml:space="preserve">Pohjois-Irlannin taksinkuljettajat sanovat, että uusille kuljettajille järjestettävä koe on niin vaikea, että se saa ihmiset luopumaan ammatin aloittamisesta.</w:t>
      </w:r>
    </w:p>
    <w:p>
      <w:r>
        <w:rPr>
          <w:b/>
          <w:u w:val="single"/>
        </w:rPr>
        <w:t xml:space="preserve">Asiakirjan numero 8398</w:t>
      </w:r>
    </w:p>
    <w:p>
      <w:r>
        <w:t xml:space="preserve">'Maansisäiset pakolaiset eivät kärsi elintarvikepulasta' - Yleinen yleiskokous</w:t>
      </w:r>
    </w:p>
    <w:p>
      <w:r>
        <w:t xml:space="preserve">Mulativun hallituksen edustaja sanoo: "Näin tänään 46 kuorma-auton kulkevan pohjoiseen. Tapasin niiden mukana kulkevat WFP:n virkamiehet. Kolmekymmentä kuorma-autoa oli menossa Killinochchin alueelle ja loput kuusitoista Mulativuun. Muut kuorma-autot kuljettivat tavaroita myyntiin". Hän sanoi, että toimitukset pysähtyivät väliaikaisesti, kun Omanthain tarkastuspiste suljettiin muutama päivä sitten. "Tällä hetkellä meillä on ruokaa vain neljätoista päiväksi. Hallitus ja WFP ovat kuitenkin vakuuttaneet, että ruokatoimitukset palaavat", sanoo hallituksen edustaja. Amnesty International on hiljattain julkaisemassaan raportissa todennut, että Wanniin toimitetut elintarvikkeet eivät ole riittäviä. He sanoivat myös, että siirtymään joutuneet ihmiset kärsivät aliravitsemuksesta ravitsevan ruoan puutteen vuoksi. "Alueella on riittävästi ravitsevaa ruokaa. Meillä on hyvä verkosto elintarvikkeiden jakelua varten. Se toimii hyvin. Ei ole syytä huoleen. Meillä ei ole ollut pulaa viikkoihin". Hallituksen edustaja sanoi. edelleen vaikeuksia väestönsuojien kanssa Kysyttäessä tilanteesta maan sisäisesti siirtymään joutuneiden ihmisten väestönsuojien toimittamisessa Mulativun hallituksen edustaja sanoi, että tällä hetkellä on ongelmia riittävän suojamateriaalin toimittamisessa. "Puuta, Cadjania ja metallilevyjä on vaikea saada. Teemme yhteistyötä hallituksen ja kansalaisjärjestöjen kanssa suojien toimittamiseksi ihmisille. Tällä hetkellä jotkut ovat suojautuneet hallituksen rakennuksiin. Teemme järjestelyjä, jotta voimme tarjota riittävästi pitkäaikaisia suojia." Hallituksen edustaja Imelda Sukumar kertoi BBC Sandeshayan haastattelussa.</w:t>
      </w:r>
    </w:p>
    <w:p>
      <w:r>
        <w:rPr>
          <w:b/>
        </w:rPr>
        <w:t xml:space="preserve">Yhteenveto</w:t>
      </w:r>
    </w:p>
    <w:p>
      <w:r>
        <w:t xml:space="preserve">Killinochchin ja Mulativun alueilla ei ole pulaa elintarvikkeista, sanoo Mulativun hallituksen edustaja Imelda Sukumar. Maailman elintarvikeohjelma [WFP] ja hallitus ovat toimittaneet elintarvikkeita ja muita välttämättömiä tarvikkeita, virkamies kertoi BBC:lle.</w:t>
      </w:r>
    </w:p>
    <w:p>
      <w:r>
        <w:rPr>
          <w:b/>
          <w:u w:val="single"/>
        </w:rPr>
        <w:t xml:space="preserve">Asiakirjan numero 8399</w:t>
      </w:r>
    </w:p>
    <w:p>
      <w:r>
        <w:t xml:space="preserve">"Kauhuesityksen" lapsipornon keräilijä Graham Capocci vangittu</w:t>
      </w:r>
    </w:p>
    <w:p>
      <w:r>
        <w:t xml:space="preserve">Graham Capocci käytti seitsemän vuotta kootakseen kirjastoa, jota tuomari Peter Davies kutsui "kauhuesitykseksi". Carlisle Crown Court kuuli, että poliisi teki viime vuonna ratsian 44-vuotiaan Wellington Row'n kotiin Whitehavenissa ja takavarikoi tietokonelaitteita. Capocci tunnusti syyllisyytensä kolmeen syytekohtaan, jotka koskivat sopimattomien valokuvien ottamista lapsesta, ja hänet tuomittiin vuodeksi vankilaan. Kuulemisessa kerrottiin, että satojen kuvien sanottiin kuuluvan luokkaan A eli vakavimpaan luokkaan. Sadat muut kuvat luokiteltiin B-luokkaan ja 235 000 kuvaa C-luokkaan, oikeus kuuli.</w:t>
      </w:r>
    </w:p>
    <w:p>
      <w:r>
        <w:rPr>
          <w:b/>
        </w:rPr>
        <w:t xml:space="preserve">Yhteenveto</w:t>
      </w:r>
    </w:p>
    <w:p>
      <w:r>
        <w:t xml:space="preserve">Mies, joka latasi yli 250 000 siveetöntä kuvaa lapsista, joista osa oli vain kaksivuotiaita, on tuomittu vankilaan.</w:t>
      </w:r>
    </w:p>
    <w:p>
      <w:r>
        <w:rPr>
          <w:b/>
          <w:u w:val="single"/>
        </w:rPr>
        <w:t xml:space="preserve">Asiakirjan numero 8400</w:t>
      </w:r>
    </w:p>
    <w:p>
      <w:r>
        <w:t xml:space="preserve">Portsmouthin talo romahti osittain räjähdyksen ja tulipalon jälkeen</w:t>
      </w:r>
    </w:p>
    <w:p>
      <w:r>
        <w:t xml:space="preserve">Kuusi palomiehistöä kutsuttiin Whale Island Waylle Portsmouthissa pian 12:00 GMT:n jälkeen. Hampshiren palo- ja pelastuspalvelu kertoi, että keskimmäinen rivitalo on osittain romahtanut. Kenenkään ei kerrottu loukkaantuneen vakavasti, ja läheiset kiinteistöt evakuoitiin, palvelu lisäsi. Aiheeseen liittyvät Internet-linkit Hampshiren palo- ja pelastuspalvelu</w:t>
      </w:r>
    </w:p>
    <w:p>
      <w:r>
        <w:rPr>
          <w:b/>
        </w:rPr>
        <w:t xml:space="preserve">Yhteenveto</w:t>
      </w:r>
    </w:p>
    <w:p>
      <w:r>
        <w:t xml:space="preserve">Epäilty kaasuräjähdys on vaurioittanut vakavasti erästä taloa ja aiheuttanut tulipalon, joka levisi naapurikiinteistöihin.</w:t>
      </w:r>
    </w:p>
    <w:p>
      <w:r>
        <w:rPr>
          <w:b/>
          <w:u w:val="single"/>
        </w:rPr>
        <w:t xml:space="preserve">Asiakirjan numero 8401</w:t>
      </w:r>
    </w:p>
    <w:p>
      <w:r>
        <w:t xml:space="preserve">Kysymyksiä ja vastauksia: Saksan äärioikeistopuolueen kieltämistä koskeva tarjous</w:t>
      </w:r>
    </w:p>
    <w:p>
      <w:r>
        <w:t xml:space="preserve">Bundesrat edustaa maan 16 osavaltiota, ja sillä on oikeus käynnistää tällaiset tapaukset yksin. Alahuone ja hallitus, joilla on myös tämä valta, eivät ole vielä päättäneet, liittyvätkö ne vetoomukseen vai eivät. BBC Monitoring raportoi ja analysoi uutisia televisiosta, radiosta, verkosta ja painetuista tiedotusvälineistä ympäri maailmaa. Lisää BBC Monitoringin raportteja löydät täältä. Voit seurata BBC Monitoringia Twitterissä ja Facebookissa.</w:t>
      </w:r>
    </w:p>
    <w:p>
      <w:r>
        <w:rPr>
          <w:b/>
        </w:rPr>
        <w:t xml:space="preserve">Yhteenveto</w:t>
      </w:r>
    </w:p>
    <w:p>
      <w:r>
        <w:t xml:space="preserve">Saksan parlamentin ylähuone, Bundesrat, on äänestänyt pyytääkseen perustuslakituomioistuinta kieltämään äärioikeistolaisen Saksan kansandemokraattisen puolueen (NPD).</w:t>
      </w:r>
    </w:p>
    <w:p>
      <w:r>
        <w:rPr>
          <w:b/>
          <w:u w:val="single"/>
        </w:rPr>
        <w:t xml:space="preserve">Asiakirjan numero 8402</w:t>
      </w:r>
    </w:p>
    <w:p>
      <w:r>
        <w:t xml:space="preserve">Häirintää: "Tunsin itseni raivostuneeksi humalaisen junan käytöksestä</w:t>
      </w:r>
    </w:p>
    <w:p>
      <w:r>
        <w:t xml:space="preserve">Aiemmin tässä kuussa olin junassa kotiin. Oli ilta ja pimeää, ja istuin lähes tyhjässä vaunussa, naputtelin kannettavaa tietokonettani, ylläni yhä keltainen pyöräilytakki, ajattelin hellästi ihanaa nuorisotapahtumaa, jossa olin ollut, ja mietin, jäisikö minulle kotona ruokaa yli. Vaunuuni tuli muutama mies. He luulivat olevansa ystävällisiä ja hauskoja humalassaan, mutta itse asiassa he olivat hyvin töykeitä, lievästi uhkaavia ja tunkeutuivat henkilökohtaiseen tilaani. Eräässä vaiheessa sanoin heille, että heidän käytöksensä ei ollut hyväksyttävää ja että oli itse asiassa rikos puhua minulle näin. Sanoin myös, että työskentelen nuorten parissa ja olen järkyttynyt siitä, että tytöt joutuvat kohtaamaan tällaista jatkuvasti julkisesti. He sanoivat olevansa pahoillaan, mutta eivät lopettaneet. Minulle jäi hieman itkuinen olo, kun he noin 15 minuuttia myöhemmin vierivät junasta. Kuultuani, että he olivat käyneet fyysisesti käsiksi toiseen junassa olleeseen naiseen, päätin ilmoittaa asiasta poliisille. Pyöräillessäni kotiin tunsin itseni yhtäkkiä raivostuneeksi. Ajattelin muita kertoja, kun tilaani oli vuosikymmenten aikana tunkeuduttu julkisesti sukupuoleni vuoksi, ensimmäisen kerran noin kymmenvuotiaana. Lähes jokaisella naisella on ainakin yksi tarina häirinnästä tai hyväksikäytöstä, ja monet niistä ovat väkivaltaisempia tai väkivaltaisempia kuin omani. Kaikki miehet eivät ole tehneet näitä asioita. Miehelle elämäni ihmiset - aviomies, pojat, veljet, ystävät, kollegat - kauhistuisivat tällaisesta käytöksestä, humalassa tai selvin päin. Mutta se on yleistä. Tietenkin myös miehet kokevat häirintää - useimmat homomiehet ovat kokeneet homofobisia huomautuksia, ja jotkut ovat joutuneet väkivallan kohteeksi. Kyse on kuitenkin pääasiassa sukupuoleen perustuvasta käytöksestä. Oletuksena on, että naiset määritellään seksuaalisten olentojen aseman perusteella - nämä miehet alkoivat puhua seksistä heti istuttuaan viereeni "pilailuna". Oletuksena on, että naiset ovat heikompia. He eivät olisi käyttäytyneet näin, menneet suoraan henkilökohtaiseen tilaani, jos olisin ollut mies. Siitä olen varma. 'Tunnustaminen, että se on väärin' Tätä on jatkunut vuosituhansia. Mutta me elämme nyt sellaisessa maailmassa, jota pidämme mielellämme kehittyneenä sivilisaationa. Tiedämme, että seksuaalinen häirintä ja hyväksikäyttö on väärin. Olemme säätäneet lakeja, joilla siitä tehdään laitonta. Voimme ja meidän pitäisi sanoa tälle ei. Lakien säätäminen ei kuitenkaan riitä. Miesten ja poikien on ymmärrettävä, miksi tätä ei voida hyväksyä. Niille, jotka kasvavat toimimaan tällä tavoin, on annettava vapaus ajatella ja toimia eri tavoin. Ja meidän on myös tyttöjen ja naisten ymmärrettävä se. Muuten tunnemme edelleen syyllisyyttä siitä, miten hymyilimme tai pukeuduimme, tai emme vastustaneet tai olimme väärässä paikassa väärään aikaan. Tai emme edes tunnista, että se on väärin. Siksi tarvitsemme laadukkaita resursseja, kuten Primary Agenda. Ja meidän on aloitettava keskustelut suostumuksesta ja tasa-arvosta, kunnioituksesta ja yksityisyydestä jo päiväkodista lähtien. Saan paljon voimaa aktivisteista, joita tapaan ala- ja yläkouluissa, pojista ja tytöistä, joita ei enää laiteta laatikoihin ja joita stereotypiat siitä, miten heidän pitäisi ajatella ja käyttäytyä, eivät rajoita. Olemme maana ylpeitä siitä, miten olemme omaksuneet lasten oikeudet Yhdistyneiden Kansakuntien lapsen oikeuksien yleissopimuksen mukaisesti. Primary Agenda tukee näitä oikeuksia, erityisesti oikeutta turvallisuuteen, tasa-arvoon ja täysipainoiseen koulutukseen, joka auttaa lapsia saavuttamaan potentiaalinsa. Olen erittäin tyytyväinen siihen, että tiimini on tukenut professori Emma Renoldia ja muita tahoja tämän resurssikokonaisuuden luomisessa, ja kehotan kaikkia Walesin peruskouluja ottamaan sen käyttöön.</w:t>
      </w:r>
    </w:p>
    <w:p>
      <w:r>
        <w:rPr>
          <w:b/>
        </w:rPr>
        <w:t xml:space="preserve">Yhteenveto</w:t>
      </w:r>
    </w:p>
    <w:p>
      <w:r>
        <w:t xml:space="preserve">Walesin lapsiasiainvaltuutettu Sally Holland oli hiljattain kyynelten partaalla, kun ryhmä miehiä ahdisteli häntä junassa. Tässä hän kertoo omin sanoin, miksi on tärkeää opettaa lapsille sukupuolistereotypioista, kielteisestä käytöksestä ja henkilökohtaisesta turvallisuudesta - asioita, joita käsitellään keskiviikkona julkaistussa uudessa koulutusvälineessä Primary Agenda .</w:t>
      </w:r>
    </w:p>
    <w:p>
      <w:r>
        <w:rPr>
          <w:b/>
          <w:u w:val="single"/>
        </w:rPr>
        <w:t xml:space="preserve">Asiakirjan numero 8403</w:t>
      </w:r>
    </w:p>
    <w:p>
      <w:r>
        <w:t xml:space="preserve">Mars: Perseverance-mönkijä lähettää upeita kuvia Marsista.</w:t>
      </w:r>
    </w:p>
    <w:p>
      <w:r>
        <w:t xml:space="preserve">Sen jälkeen se on lähettänyt hämmästyttäviä kuvia laskeutumispaikaltaan, Jezeron kraatterista, joka on 49 kilometriä leveä törmäysalue punaisen planeetan päiväntasaajan pohjoispuolella. Tässä on valikoima kuvia, jotka on lähetetty takaisin, kun Perseverance etsii merkkejä aiemmasta mikrobiologisesta elämästä, pyrkii kuvaamaan planeetan geologiaa ja aiempaa ilmastoa sekä kerää Marsin kiviainesta. Perseverance-mönkijällä on alustava rahoitus yhden Mars-vuoden eli noin kahden Maan vuoden ajan.</w:t>
      </w:r>
    </w:p>
    <w:p>
      <w:r>
        <w:rPr>
          <w:b/>
        </w:rPr>
        <w:t xml:space="preserve">Yhteenveto</w:t>
      </w:r>
    </w:p>
    <w:p>
      <w:r>
        <w:t xml:space="preserve">Nasan Perseverance-mönkijä laskeutui Marsiin 18. helmikuuta kello 20.55 GMT lähes seitsemän kuukauden matkan jälkeen Maasta.</w:t>
      </w:r>
    </w:p>
    <w:p>
      <w:r>
        <w:rPr>
          <w:b/>
          <w:u w:val="single"/>
        </w:rPr>
        <w:t xml:space="preserve">Asiakirjan numero 8404</w:t>
      </w:r>
    </w:p>
    <w:p>
      <w:r>
        <w:t xml:space="preserve">Somersetin neuvosto voi nyt sulkea 16 lastenkeskusta.</w:t>
      </w:r>
    </w:p>
    <w:p>
      <w:r>
        <w:t xml:space="preserve">Konservatiivien johtama viranomainen torjui tiistaina työväenpuolueen huolen piirikunnan 41 keskuksen tulevaisuudesta. Tiedottajan mukaan "Somersetissä ei ole suunnitelmia lastenkeskusten sulkemisesta". Paikallisviranomainen kuulee ihmisiä, jotka käyttävät nykyisiä 41 keskusta. Ehdotusten mukaan 14 pysyisi yksinomaan lastenkeskuksina ja 13 jaettaisiin muiden palvelujen kanssa. Loput 16 olisi vaarassa sulkea. Lasten ja heidän perheidensä toiminta jatkuisi, mutta muissa paikoissa, kuten kylätaloissa, kuten valtuusto on sanonut.</w:t>
      </w:r>
    </w:p>
    <w:p>
      <w:r>
        <w:rPr>
          <w:b/>
        </w:rPr>
        <w:t xml:space="preserve">Yhteenveto</w:t>
      </w:r>
    </w:p>
    <w:p>
      <w:r>
        <w:t xml:space="preserve">Somersetin valtuusto on myöntänyt, että jopa 16 lastenkeskusta on nyt vaarassa sulkea - kolme päivää sen jälkeen, kun se oli väittänyt, ettei siihen ole "mitään suunnitelmia".</w:t>
      </w:r>
    </w:p>
    <w:p>
      <w:r>
        <w:rPr>
          <w:b/>
          <w:u w:val="single"/>
        </w:rPr>
        <w:t xml:space="preserve">Asiakirjan numero 8405</w:t>
      </w:r>
    </w:p>
    <w:p>
      <w:r>
        <w:t xml:space="preserve">Mindale Farm Meliden 133 uuden asunnon suunnitelma hylättiin.</w:t>
      </w:r>
    </w:p>
    <w:p>
      <w:r>
        <w:t xml:space="preserve">Lääninhallituksen suunnittelukomitea hylkäsi ehdotukset 133 asunnon rakentamisesta Mindale Farmin tontille Melidenissa. Prestatynin kaupunginvaltuusto ja asukkaat olivat esittäneet vastalauseita. Jäsenet sanoivat olevansa huolissaan rakennushankkeen laajuudesta ja sen vaikutuksesta alueen liikenneturvallisuuteen ja tulviin. Penrhyn Homesin hakemusta oli suositeltu hyväksyttäväksi, ja virkailijat olivat todenneet, että hylkäämiselle oli vain vähän teknisiä perusteita.</w:t>
      </w:r>
    </w:p>
    <w:p>
      <w:r>
        <w:rPr>
          <w:b/>
        </w:rPr>
        <w:t xml:space="preserve">Yhteenveto</w:t>
      </w:r>
    </w:p>
    <w:p>
      <w:r>
        <w:t xml:space="preserve">Denbighshiressä sijaitsevan asuntorakentamisen suunnitelmat on hylätty vastoin neuvoston virkamiesten neuvoja.</w:t>
      </w:r>
    </w:p>
    <w:p>
      <w:r>
        <w:rPr>
          <w:b/>
          <w:u w:val="single"/>
        </w:rPr>
        <w:t xml:space="preserve">Asiakirjan numero 8406</w:t>
      </w:r>
    </w:p>
    <w:p>
      <w:r>
        <w:t xml:space="preserve">Brasilian kriisi: Brasilia: Aikajana</w:t>
      </w:r>
    </w:p>
    <w:p>
      <w:r>
        <w:t xml:space="preserve">Miten Brasilia joutui tänne? Miten se meni pieleen Rousseffin kannalta? Kuka korvaa presidentin 4. maaliskuuta: Poliisi kuulustelee Lulaa Poliisi kuulustelee entistä presidenttiä Luiz Inacio Lula da Silvaa, Rousseffin poliittista mentoria, ja hänen kotiinsa tehdään ratsia osana operaatiota Car Wash, jossa tutkitaan valtion öljy-yhtiön Petrobrasin korruptiota. Tutkijat uskovat, että hän hyötyi tutkimusten kohteena olevista rakennusyhtiöistä. Hän kiistää väärinkäytökset ja sanoo, että häntä vastaan kohdistettu "väkivalta" on "mielivaltaista, laitonta ja perusteetonta". Monissa kaupungeissa järjestetään häntä tukevia ja vastustavia mielenosoituksia. Miten uutisoimme Lulan kuulustelusta Kuka on Luis Inacio Lula da Silva 13. maaliskuuta: Suuret hallituksen vastaiset mielenosoitukset Valtavat väkijoukot nousevat kaduille kymmenissä brasilialaisissa kaupungeissa vaatien presidentti Rousseffin erottamista. Sao Paulossa arviolta 1,4 miljoonaa ihmistä marssi ikonisen Paulista Avenuen läpi huutaen iskulauseita, jotka kohdistuvat pääasiassa Rousseffia, Lulaa ja heidän työväenpuoluettaan vastaan. He sanovat olevansa kyllästyneitä korruptioon ja talouden tilaan. Myös presidentin puolesta järjestetään pienempiä mielenosoituksia. Miten uutisoimme mielenosoituksista 16. maaliskuuta: Mielenosoitukset, kun Lula nimitetään kansliapäälliköksi Presidentti Rousseff nimittää Lulan kansliapäälliköksi, mikä aiheuttaa mielenosoituksia useissa kaupungeissa. Tunteja myöhemmin operaatio Autonpesuoperaatiota valvova tuomari Sergio Moro julkaisee puhelinauhoitteita, joiden mukaan Rousseff nimitti Lulan säästääkseen hänet pidätykseltä. Presidentti puolustaa päätöstään sanomalla, ettei tämä ollut nimityksen motiivi. Myöhemmin korkeimman oikeuden tuomari keskeyttää nimityksen. Miten uutisoimme Lulan nimityksestä Miten uutisoimme korkeimman oikeuden päätöksestä 18. maaliskuuta: Rousseffin ja Lulan kannattajat lähtevät kaduille Kymmenettuhannet mielenosoittajat osoittavat tukensa presidentti Rousseffille ja Lulalle. Järjestäjien mukaan noin 300 000 ihmistä osoitti mieltään, mutta arvostetun mielipidetutkimuksen mukaan määrä on 95 000. Ex-presidentti puhuu väkijoukolle Paulista Avenuella ja sanoo, että "vallankaappausta ei tule". Miten uutisoimme mielenosoituksista 29. maaliskuuta: Keskeinen koalitiopuolue jättää hallituksen Brasilian hallituskoalition suurin puolue PMDB äänestää erosta Rousseffin hallituksesta. Tämä on varapresidentti Michel Temerin ja Eduardo Cunhan, silloisen alahuoneen puhemiehen, puolue, joka on johtanut syytteen nostamista. Miten uutisoimme PMDB:n päätöksestä 11. huhtikuuta: Temer kiistanalaisessa ääniviestissä Julkaistaan 15 minuutin pituinen äänitallenne, jossa Temer näyttää harjoittelevan puhetta puolueelleen. Siinä Temer puhuu ikään kuin Rousseffin valtakunnanoikeusprosessi olisi hyväksytty. Hänen kabinettinsa mukaan viesti on julkaistu vahingossa. Rousseff sanoo sen olevan todiste hänen "vallankaappausjuonestaan". Hän on syyttänyt Temeriä ja Cunhaa "vallankaappauksen johtajiksi". Miten uutisoimme ääniviestistä 17. huhtikuuta: Kongressin alahuone hyväksyy viraltapanoprosessin aloittamisen Kongressin alahuone äänestää ylivoimaisesti viraltapanomenettelyn aloittamisesta Rousseffia vastaan istuntosalissa vallitsevan kaaoksen keskellä. Äänestys lähetetään suorana lähetyksenä Brasilian televisiossa, ja voittoa juhlitaan äänekkäästi eri puolilla maata sijaitsevissa kaupungeissa. Prosessi siirtyy senaattiin. Miten uutisoimme äänestyksestä 18. huhtikuuta: Rousseff "järkyttynyt" Presidentti Rousseff reagoi alahuoneen äänestykseen ja sanoi olevansa "järkyttynyt". Hän vannoo taistelevansa "epäoikeudenmukaisuutta" vastaan ja sanoo, ettei alistu painostukselle. Rousseff kertoo BBC:lle taistelevansa 6. toukokuuta: Alahuoneen puhemies hyllytetään Korkein oikeus hyllyttää Eduardo Cunhan toimikauden maan yleisen syyttäjän pyynnöstä, koska häntä syytetään siitä, että hän yritti estää häntä vastaan tehtyä korruptiotutkintaa ja että hän pelotteli lainsäätäjiä. Cunha, jota syytetään Petrobras-skandaaliin liittyvästä korruptiosta ja rahanpesusta, sanoo, että päätös on "poliittinen" ja että hän aikoo valittaa siitä. Varapuheenjohtaja Walter Maranhao siirtyy virkaatekeväksi puhemieheksi. Miten uutisoimme hänen erottamisestaan 9. toukokuuta: Yllättäen Maranhao mitätöi 17. huhtikuuta pidetyn äänestyksen sääntöjenvastaisuuksiin vedoten ja pyytää uutta äänestystä. Päätös herättää epäilyksiä syytteeseenpanoprosessin suhteen. Senaatin puhemies Renan Calheiros sanoo, että päätös on lainvastainen ja että senaatin äänestys toimitetaan suunnitellusti. Tunteja myöhemmin Maranhao ilmoittaa peruuttavansa päätöksensä. Miten uutisoimme Maranhaon käänteestä 10. toukokuuta: Rousseffin viimeinen valitus korkeimpaan oikeuteen Viimeisessä yrityksessään estää senaatin äänestys Brasilian yleinen syyttäjä pyytää korkeinta oikeutta kumoamaan syytteen nostamismenettelyn väittäen, että se on poliittisesti motivoitunut. Viimeisessä julkisessa tilaisuudessaan ennen senaatin odotettua istuntoa hän toistaa, että syytteen nostamisyritys on "vallankaappaus" ja että hän "vastustaa" sitä. Presidentin kannattajat järjestävät mielenosoituksia monissa Brasilian kaupungeissa. Miten uutisoimme Rousseffin vetoomuksesta korkeimpaan oikeuteen 11. toukokuuta: Calheiros sanoo, että valtakunnanoikeusäänestys toimitetaan odotetusti. Korkeimman oikeuden tuomari hylkää myöhemmin Rousseffin valituksen. Senaattorit aloittavat läpi yön kestävän maratonistunnon, jossa he hyväksyvät viraltapanokäsittelyn aloittamisen. Rousseff erotetaan automaattisesti presidentin virasta enintään 180 päiväksi oikeudenkäynnin ajaksi. Temer astuu virkaan väliaikaisena presidenttinä. Miten uutisoimme äänestyksestä</w:t>
      </w:r>
    </w:p>
    <w:p>
      <w:r>
        <w:rPr>
          <w:b/>
        </w:rPr>
        <w:t xml:space="preserve">Yhteenveto</w:t>
      </w:r>
    </w:p>
    <w:p>
      <w:r>
        <w:t xml:space="preserve">Dilma Rousseff on erotettu Brasilian presidentin virasta sen jälkeen, kun senaattorit äänestivät syytteen nostamisesta häntä vastaan. Presidenttiä syytetään verosääntöjen rikkomisesta, mikä on hänen mukaansa yleinen käytäntö Brasiliassa. Hänet pidätetään virantoimituksesta enintään 180 päiväksi oikeudenkäynnin ajaksi. Rousseff sanoo, että pyrkimykset hänen syyttämisekseen ovat "vallankaappausyritys". Viimeaikaiset mielipidekyselyt osoittavat kuitenkin, että suurin osa brasilialaisista kannattaa hänen erottamistaan. Seuraavassa tarkastelemme Latinalaisen Amerikan voimanpesää koettelevan poliittisen kriisin viimeaikaisia tapahtumia.</w:t>
      </w:r>
    </w:p>
    <w:p>
      <w:r>
        <w:rPr>
          <w:b/>
          <w:u w:val="single"/>
        </w:rPr>
        <w:t xml:space="preserve">Asiakirjan numero 8407</w:t>
      </w:r>
    </w:p>
    <w:p>
      <w:r>
        <w:t xml:space="preserve">Kiinalaiselle henkilöstölle maksettiin tiiliä maksamattomien palkkojen korvaamiseksi</w:t>
      </w:r>
    </w:p>
    <w:p>
      <w:r>
        <w:t xml:space="preserve">Uutisia Elsewhere......as found by BBC Monitoring Xinhua-uutistoimiston mukaan noin 30 tehdastyöläistä Nanchangissa, Jiangxin maakunnassa, suostui saamaan 290 000 tiiltä vastineeksi 80 000 juanista, jotka he olivat velkaa. Jiangxi Daily kertoo, että työntekijät, jotka kaikki olivat siirtolaisia, olivat kotoisin lounaisen Yunnanin maakunnan vuoristoalueilta, eikä heillä ollut muuta vaihtoehtoa kuin elää "kynttilänvalossa, puulämmitteisellä takalla". Kun paikallinen työvoimaosasto puuttui asiaan tuomioistuimen avulla, työntekijät suostuivat saamaan tehtaalta tiiliä vastineeksi maksamattomista palkoistaan. Xinhua kertoo, että heidän työnantajansa, jota paikalliset tiedotusvälineet eivät ole nimenneet, yrittää yhä keksiä keinoa maksaa työntekijöille jäljellä olevat 10 000 juania, jotka he ovat velkaa. Tarina on herättänyt vilkasta keskustelua kiinalaisessa sosiaalisessa mediassa, ja monet Sina Weibo -mikroblogin käyttäjät ovat ilmaisseet huolensa. "Miksi aina maaseudun siirtotyöläisille maksetaan rästejä?" kysyy eräs. Toiset vitsailevat Kiinan asuntokuplan kustannuksella ja sanovat, että tilanne on mennyt niin huonoksi, että tiilet ovat kunnon korvike rahalle. Siirtotyöläisten ja heidän työnantajiensa väliset riidat ovat erityisen yleisiä talvikuukausina, erityisesti ennen kiinalaista uutta vuotta, joka tänä vuonna osuu 16. helmikuuta. All-China Federation of Trade Unions kertoo auttaneensa yli viittä miljoonaa siirtotyöläistä Kiinassa saamaan maksamattomia palkkoja yhteensä 30 miljardin juanin (4,5 miljardin dollarin; 3,36 miljardin punnan) edestä viimeisten viiden vuoden aikana. Raportoi Kerry Allen Seuraava juttu: Käytä #NewsfromElsewhere, jotta pysyt Twitterissä ajan tasalla uutisistamme.</w:t>
      </w:r>
    </w:p>
    <w:p>
      <w:r>
        <w:rPr>
          <w:b/>
        </w:rPr>
        <w:t xml:space="preserve">Yhteenveto</w:t>
      </w:r>
    </w:p>
    <w:p>
      <w:r>
        <w:t xml:space="preserve">Kaakkois-Kiinassa sijaitsevan tiilitehtaan työntekijät, joille oli maksamatta noin 90 000 juania (14 050 Yhdysvaltain dollaria; 10 080 puntaa), saivat maksamattomia palkkojaan tiilillä, kerrotaan.</w:t>
      </w:r>
    </w:p>
    <w:p>
      <w:r>
        <w:rPr>
          <w:b/>
          <w:u w:val="single"/>
        </w:rPr>
        <w:t xml:space="preserve">Asiakirjan numero 8408</w:t>
      </w:r>
    </w:p>
    <w:p>
      <w:r>
        <w:t xml:space="preserve">Brasilia ja Michael Palin</w:t>
      </w:r>
    </w:p>
    <w:p>
      <w:r>
        <w:t xml:space="preserve">Maapallon viidenneksi suurin maa, jolla on runsaasti luonnonvaroja ja joka on kansojen sulatusuuni, on noussut lähes tyhjästä 2000-luvun suurvallaksi ja on seuraavana vuorossa isännöimään sekä jalkapallon MM-kisoja että olympialaisia. Palin lähtee tutustumaan maahan, jonka aika on koittanut. Valokuvaaja Basil Paon upeiden kuvien kera Palin kertoo rakkaudestaan matkustamiseen, Brasiliassa viettämänsä ajan kohokohdista ja siitä, miten Brasilia sai hänet ymmärtämään, miksi hän matkustaa. Brazil With Michael Palin esitetään keskiviikkona 24. lokakuuta klo 21.00-22.00 BST BBC One -kanavalla ja BBC One HD -kanavalla. Tuottaja Dualtagh Herr. Valokuvaus: Basil Pao. Musiikki: KPM music ja Prominent Television Ltd. (Prominent Television Ltd.).</w:t>
      </w:r>
    </w:p>
    <w:p>
      <w:r>
        <w:rPr>
          <w:b/>
        </w:rPr>
        <w:t xml:space="preserve">Yhteenveto</w:t>
      </w:r>
    </w:p>
    <w:p>
      <w:r>
        <w:t xml:space="preserve">Michael Palin on matkustellut ympäri maailmaa viimeiset 25 vuotta, ja hän on saanut maineen miehenä, joka on ollut kaikkialla. Hänen passissaan on kuitenkin yksi suuri aukko - Brasilia.</w:t>
      </w:r>
    </w:p>
    <w:p>
      <w:r>
        <w:rPr>
          <w:b/>
          <w:u w:val="single"/>
        </w:rPr>
        <w:t xml:space="preserve">Asiakirjan numero 8409</w:t>
      </w:r>
    </w:p>
    <w:p>
      <w:r>
        <w:t xml:space="preserve">Gwent Levelsin ja Severn Estuaryn jätevesiputkien hätäkorjaukset</w:t>
      </w:r>
    </w:p>
    <w:p>
      <w:r>
        <w:t xml:space="preserve">Natural Resources Wales (NRW) sanoi, että "murtuma" oli Magorissa, lähellä Caldicotia, lähellä Gwentin tasankoja ja Severnin suistoa. Se tekee yhteistyötä Dŵr Cymru Welsh Waterin kanssa putken korjaamiseksi ja jätevesivirtojen hallitsemiseksi "hätäpoistovesien" avulla. NRW sanoi, että se seuraa tarkkaan veden laatua alueella. Holly Sisley NRW:stä sanoi: "Korjaustyöt tapahtuvat lähellä kävelytietä, ja lyhyellä pätkällä saattaa näkyä hajua ja jälkiä jätevedestä."</w:t>
      </w:r>
    </w:p>
    <w:p>
      <w:r>
        <w:rPr>
          <w:b/>
        </w:rPr>
        <w:t xml:space="preserve">Yhteenveto</w:t>
      </w:r>
    </w:p>
    <w:p>
      <w:r>
        <w:t xml:space="preserve">Rikkoutunutta viemäriputkea korjataan hätätapauksessa, koska pelätään, että se voisi vaikuttaa suojelualueisiin.</w:t>
      </w:r>
    </w:p>
    <w:p>
      <w:r>
        <w:rPr>
          <w:b/>
          <w:u w:val="single"/>
        </w:rPr>
        <w:t xml:space="preserve">Asiakirjan numero 8410</w:t>
      </w:r>
    </w:p>
    <w:p>
      <w:r>
        <w:t xml:space="preserve">Käsikranaatti löydetty puutarhan seinästä Amlwchissa</w:t>
      </w:r>
    </w:p>
    <w:p>
      <w:r>
        <w:t xml:space="preserve">Angleseyn Amlwchissa sijaitsevan Bethesda Streetin asukkaat määrättiin poistumaan kodeistaan ja heitä kehotettiin pysymään vähintään 200 metrin (650 jalan) etäisyydellä löydön jälkeen. Llinos Williams, jonka talo on yhteinen puutarhan muurin kanssa, sanoi: "Koko katu siirrettiin pois, myös jotkut vanhukset". Pohjois-Walesin poliisin mukaan pomminpurkuryhmä poisti kranaatin, ja ihmiset päästettiin takaisin kotiin kello 17.00 BST.</w:t>
      </w:r>
    </w:p>
    <w:p>
      <w:r>
        <w:rPr>
          <w:b/>
        </w:rPr>
        <w:t xml:space="preserve">Yhteenveto</w:t>
      </w:r>
    </w:p>
    <w:p>
      <w:r>
        <w:t xml:space="preserve">Puutarhan seinästä löytyi käsikranaatti, kun rakennuttajat kunnostivat taloa.</w:t>
      </w:r>
    </w:p>
    <w:p>
      <w:r>
        <w:rPr>
          <w:b/>
          <w:u w:val="single"/>
        </w:rPr>
        <w:t xml:space="preserve">Asiakirjan numero 8411</w:t>
      </w:r>
    </w:p>
    <w:p>
      <w:r>
        <w:t xml:space="preserve">St Albansin poliisi loukkaantui, kun poliisiauto törmäsi seinään ja kaatui</w:t>
      </w:r>
    </w:p>
    <w:p>
      <w:r>
        <w:t xml:space="preserve">Hertfordshiren poliisin mukaan onnettomuus tapahtui London Roadilla St Albansissa tiistaina noin klo 13.35 BST. Poliisin tila oli vakava, mutta sen ei uskottu olevan hengenvaarallinen, ja hänen hoitonsa jatkui sairaalassa. Poliisin mukaan onnettomuuden olosuhteita tutkitaan parhaillaan. Kukaan muu ei loukkaantunut onnettomuudessa, ja poliisi vietiin sairaalaan ambulanssilla. Tie oli suljettuna noin kuusi tuntia.</w:t>
      </w:r>
    </w:p>
    <w:p>
      <w:r>
        <w:rPr>
          <w:b/>
        </w:rPr>
        <w:t xml:space="preserve">Yhteenveto</w:t>
      </w:r>
    </w:p>
    <w:p>
      <w:r>
        <w:t xml:space="preserve">Poliisi loukkaantui vakavasti sen jälkeen, kun poliisiauto törmäsi seinään ja kaatui, kun se vastasi välikohtaukseen, kertoi poliisi.</w:t>
      </w:r>
    </w:p>
    <w:p>
      <w:r>
        <w:rPr>
          <w:b/>
          <w:u w:val="single"/>
        </w:rPr>
        <w:t xml:space="preserve">Asiakirjan numero 8412</w:t>
      </w:r>
    </w:p>
    <w:p>
      <w:r>
        <w:t xml:space="preserve">Richard Lochhead sanoo, että makrillikeskustelujen epäonnistuminen on "pettymys".</w:t>
      </w:r>
    </w:p>
    <w:p>
      <w:r>
        <w:t xml:space="preserve">Lochhead sanoi, että Edinburghissa käytävät neuvottelut, joihin osallistuvat EU, Norja, Islanti ja Färsaaret, vaikuttavat viime aikoina parhaalta mahdollisuudelta saada sopimus aikaan. EU on ollut riidoissa Islannin ja Färsaarten kanssa siitä lähtien, kun nämä nostivat kiintiöitään vuonna 2010. Makrilli on Skotlannin arvokkain saalis. Lochhead sanoi, että mitä kauemmin kiista jatkuu, sitä suurempi epävarmuus skotlantilaisille kalastajille aiheutuu.</w:t>
      </w:r>
    </w:p>
    <w:p>
      <w:r>
        <w:rPr>
          <w:b/>
        </w:rPr>
        <w:t xml:space="preserve">Yhteenveto</w:t>
      </w:r>
    </w:p>
    <w:p>
      <w:r>
        <w:t xml:space="preserve">Kalastusministeri Richard Lochhead on todennut, että viimeisimmän yrityksen epäonnistuminen makrillikiintiöitä koskevan sopimuksen aikaansaamiseksi on "suuri pettymys".</w:t>
      </w:r>
    </w:p>
    <w:p>
      <w:r>
        <w:rPr>
          <w:b/>
          <w:u w:val="single"/>
        </w:rPr>
        <w:t xml:space="preserve">Asiakirjan numero 8413</w:t>
      </w:r>
    </w:p>
    <w:p>
      <w:r>
        <w:t xml:space="preserve">Arvostelu: Gompertz George Clooneyn Suburbiconista ★★☆☆☆☆</w:t>
      </w:r>
    </w:p>
    <w:p>
      <w:r>
        <w:t xml:space="preserve">Will GompertzArts Editor Se on hyvä alku. Ja niin sen pitäisikin olla. Elokuvan ohjaaja George Clooney tietää mainonnasta pari asiaa. Lavastus, 1950-luvun estetiikka ja kieli poskessa -ironia ovat kaikki vakuuttavia. Mutta kuten monet mainokset, se ei kerro koko totuutta. Suburbiconista puuttuu aika paljon. Ensinnäkin siitä puuttuu johdonmukainen kerronta. Tämä on elokuva, jolla on hankala, jakautunut persoonallisuus. Siinä on kaksi pitkälti toisistaan riippumatonta tarinaa, jotka tapahtuvat samanaikaisesti naapurikiinteistöissä, mutta ne eivät juurikaan liity toisiinsa ja onnistuvat vain heikentämään toisiaan. Ensimmäinen tarina on Coenin veljesten käsikirjoittama hölmö komedia-trilleri, joka rakentuu heidän tavanomaisten draamallisten keinojensa ympärille: Lavastettu ryöstö, onnettomat hahmot ja runsaasti sarjakuvamaista väkivaltaa. Matt Damon näyttelee näennäisen rehellistä miestä, jolla on nuori poika ja vammainen vaimo, jota näyttelee Julianne Moore, joka esittää myös hänen kaksoissiskoaan. Se on omituinen ja huvittava. Tehdään huonoja päätöksiä, asiat purkautuvat. Kaikki on hyvin Coen Bros. Seuraavalla kerralla sävy on täysin erilainen. Tässä elokuvassa kerronta perustuu vuonna 1957 tehtyyn dokumenttiin Crisis in Levittown, jossa kerrotaan hyvin epähauska ja liiankin totuudenmukainen tarina afroamerikkalaisesta ylemmän keskiluokan Myersin perheestä, joka muuttaa täysin valkoiseen Levittowniin (aivan kuten Suburbiconissa), jossa he joutuvat hirvittävän ja pelottavan rasistisen hyväksikäytön kohteeksi. Tämän tarinan lisääminen Coen Brosin vuoden 1999 käsikirjoitukseen johtui siitä, että Clooney halusi tehdä elokuvan, "joka tuntuu vihaiselta". Hän ei ole tehnyt niin. Hän on tehnyt elokuvan, joka tuntuu hämmentyneeltä. Se ei tiedä, mitä sen pitäisi olla, surrealistinen satiiri vai kova draama. Lopputulos on, että molemmat tavoitteet jäävät saavuttamatta. Clooneylla on tässä suhteessa jonkinlaista muotoa ohjaajana. Hänen edellinen retkensä ohjaajana oli vuonna 2014 ilmestynyt Monuments Men, joka sekin epäonnistui kohtalokkaasti yrittäessään olla sekä rottamaisen tyyppinen kaperrus että vakava tutkimus natsiryöstötaidetta koskevasta kysymyksestä. Se on sääli, sillä elokuva on melkein perillä. Näyttelijätyö on hyvää, ohjaus vakuuttavaa, ja molemmissa tarinoissa on potentiaalia ja merkitystä. Mutta kuten kuka tahansa Bake Off -kilpailija voi kertoa, ei ole väliä, miten hyviä ainekset ovat, vaan sillä on merkitystä, mitä niillä tehdään. Suussa sulavan, höyhenenkevyen Victoria Sponge -leivoksen ja tahmean, pohjaan limaisen sotkun välillä on hieno raja. Suburbicon kuuluu jälkimmäiseen kategoriaan. Seuraa meitä Facebookissa, Twitterissä @BBCNewsEnts tai Instagramissa bbcnewsents. Jos sinulla on juttuehdotus, lähetä sähköpostia osoitteeseen entertainment.news@bbc.co.uk.</w:t>
      </w:r>
    </w:p>
    <w:p>
      <w:r>
        <w:rPr>
          <w:b/>
        </w:rPr>
        <w:t xml:space="preserve">Yhteenveto</w:t>
      </w:r>
    </w:p>
    <w:p>
      <w:r>
        <w:t xml:space="preserve">Matt Damonin uusin elokuva alkaa elokuvan sisäisellä mainoksella, jossa myydään amerikkalaisen unelman elämisen hyviä puolia sodanjälkeisessä uudessa kaupungissa. Siinä luvataan mukava talo, mukava naapurusto ja mukava elämä. "Ainoa asia, joka Suburbiconista puuttuu", siinä julistetaan, "olet sinä!"."</w:t>
      </w:r>
    </w:p>
    <w:p>
      <w:r>
        <w:rPr>
          <w:b/>
          <w:u w:val="single"/>
        </w:rPr>
        <w:t xml:space="preserve">Asiakirjan numero 8414</w:t>
      </w:r>
    </w:p>
    <w:p>
      <w:r>
        <w:t xml:space="preserve">Kajakki pelastettiin Jerseyn riutalta</w:t>
      </w:r>
    </w:p>
    <w:p>
      <w:r>
        <w:t xml:space="preserve">Jerseyn rannikkovartiosto pyysi Channel Islands Air Search -lentokonetta, Lion's Pridea, hälyttämään paikalle hieman ennen kello 21:00 BST tiistaina. Alueen tutkimisen jälkeen kajakki löydettiin Ecrehousin kallioryhmän riutalta Jerseyn koillispuolella. St Catherine's Lifeboat toi melojan takaisin rantaan.</w:t>
      </w:r>
    </w:p>
    <w:p>
      <w:r>
        <w:rPr>
          <w:b/>
        </w:rPr>
        <w:t xml:space="preserve">Yhteenveto</w:t>
      </w:r>
    </w:p>
    <w:p>
      <w:r>
        <w:t xml:space="preserve">Kajakkimeloja jouduttiin pelastamaan jäätyään loukkuun riutalle Jerseyn rannikolla.</w:t>
      </w:r>
    </w:p>
    <w:p>
      <w:r>
        <w:rPr>
          <w:b/>
          <w:u w:val="single"/>
        </w:rPr>
        <w:t xml:space="preserve">Asiakirjan numero 8415</w:t>
      </w:r>
    </w:p>
    <w:p>
      <w:r>
        <w:t xml:space="preserve">MLA:n jäsenet vaativat, että Kincora otetaan mukaan Yhdistyneen kuningaskunnan laajuiseen lasten hyväksikäyttöä koskevaan tutkimukseen.</w:t>
      </w:r>
    </w:p>
    <w:p>
      <w:r>
        <w:t xml:space="preserve">May ilmoitti historiallisia väärinkäytöksiä koskevasta tutkimuksesta heinäkuussa. Se oli seurausta väitteistä, joiden mukaan Westminsterin pedofiiliväitteitä oli salattu. Kolme Kincoran poikakodin johtavaa hoitohenkilökuntaa vangittiin vuonna 1981. Yleiskokous hyväksyi ilman virallista äänestystä Allianssin esityksen, jonka mukaan Fiona Woolfin johtama tutkinta olisi sopivin keino saada totuus ja oikeus Kincoran uhreille. Uhrien puolesta kampanjoiva Margaret McGuckin ja Kincorasta eloonjäänyt Gary Hoy, jotka seurasivat keskustelua yleisölehteriltä, olivat tyytyväisiä MLA:n jäsenten yksimieliseen tukeen.</w:t>
      </w:r>
    </w:p>
    <w:p>
      <w:r>
        <w:rPr>
          <w:b/>
        </w:rPr>
        <w:t xml:space="preserve">Yhteenveto</w:t>
      </w:r>
    </w:p>
    <w:p>
      <w:r>
        <w:t xml:space="preserve">MLA:n jäsenet ovat kehottaneet sisäministeri Theresa Mayta sisällyttämään Itä-Belfastissa sijaitsevan Kincoran poikakodin asukkaisiin kohdistuneet väärinkäytökset lasten seksuaalista hyväksikäyttöä koskevan uuden Yhdistyneen kuningaskunnan laajuisen tutkimuksen piiriin.</w:t>
      </w:r>
    </w:p>
    <w:p>
      <w:r>
        <w:rPr>
          <w:b/>
          <w:u w:val="single"/>
        </w:rPr>
        <w:t xml:space="preserve">Asiakirjan numero 8416</w:t>
      </w:r>
    </w:p>
    <w:p>
      <w:r>
        <w:t xml:space="preserve">Yhdysvaltain vaalit 2016: Tapaa ehdokkaat</w:t>
      </w:r>
    </w:p>
    <w:p>
      <w:r>
        <w:t xml:space="preserve">REPUBLIKAANIT Donald Trump Ted Cruz John Kasich Marco Rubio - PUDOTETTIIN ULKOPUOLELLE Onko tämä mies Hillary Clintonin pahin painajainen? Ben Carson - DROPPED OUT Jeb Bush - DROPPED OUT Lue koko profiili Carly Fiorina - DROPPED OUT Chris Christie - DROPPED OUT Lue koko profiili Scott Walker - DROPPED OUT Ammattiliittoja tuhoava presidentti? Lindsey Graham - DROPPED OUT Mike Huckabee - DROPPED OUT Haluaako Mike Huckabee olla presidentti? Bobby Jindal - DROPPED OUT George Pataki - DROPPED OUT Rand Paul - DROPPED OUT Kuuntele BBC Radion profiili Rand Paulin isän vaara ja lupaus Rick Perry - DROPPED OUT Rick Santorum - DROPPED OUT DEMOKRAATIT Hillary Clinton Bernie Sanders Martin O'Malley - DROPPED OUT Lincoln Chafee - DROPPED OUT Jim Webb - DROPPED OUT Joe Biden - DECLINED TO RUN Martin O'Malley - DROPPED OUT Lincoln Chafee - DROPPED OUT Jim Webb - DROPPED OUT Joe Biden - DECLINED TO RUN Joe Biden - DECLINED TO RUN Joe Webb - DROPPED OUT Joe Webb - DROPPED OUT Joe Webb - DROPPED OUT Joe Webb - DROPPED OUT Joe Webb - DROPPED OUT Joe Webb</w:t>
      </w:r>
    </w:p>
    <w:p>
      <w:r>
        <w:rPr>
          <w:b/>
        </w:rPr>
        <w:t xml:space="preserve">Yhteenveto</w:t>
      </w:r>
    </w:p>
    <w:p>
      <w:r>
        <w:t xml:space="preserve">Valkoiseen taloon vuonna 2016 pyrkivien ehdokkaiden joukko on laaja, vaikka se kapenee viikko viikolta. Tässä on yhteenveto siitä, ketkä ovat, olivat ja saattavat olla.</w:t>
      </w:r>
    </w:p>
    <w:p>
      <w:r>
        <w:rPr>
          <w:b/>
          <w:u w:val="single"/>
        </w:rPr>
        <w:t xml:space="preserve">Asiakirjan numero 8417</w:t>
      </w:r>
    </w:p>
    <w:p>
      <w:r>
        <w:t xml:space="preserve">Zack Snyder ohjaa Teräsmies-elokuvan</w:t>
      </w:r>
    </w:p>
    <w:p>
      <w:r>
        <w:t xml:space="preserve">Snyder kertoi alan lehdelle Varietylle, että vaikka käsikirjoitus on vielä alkuvaiheessa, se on "aika mahtava". Hän paljasti myös, että on "epätodennäköistä", että Superman Returns -tähti Brandon Routh palaisi supersankarin ja alter egon Clark Kentin rooliin. Warner Bros -studio toivoo elokuvan valmistuvan vuonna 2012. "On vaikea olla olematta Teräsmiesfani, kun otetaan huomioon hänen paikkansa popkulttuurissa ja se, miten ikoninen hän on", Snyder sanoi. Inceptionin ja The Dark Knightin käsikirjoittanut ja ohjannut Christopher Nolan tuottaa elokuvan. "Hän antaa sitä ylimääräistä viisautta prosessiin, josta se joskus puuttuu. Se on paras mahdollinen tilanne tälle hahmolle", Snyder sanoi.</w:t>
      </w:r>
    </w:p>
    <w:p>
      <w:r>
        <w:rPr>
          <w:b/>
        </w:rPr>
        <w:t xml:space="preserve">Yhteenveto</w:t>
      </w:r>
    </w:p>
    <w:p>
      <w:r>
        <w:t xml:space="preserve">Ohjaaja Zack Snyder, joka tunnetaan parhaiten elokuvista 300, Watchmen ja Dawn Of The Dead, on valittu ohjaamaan uusi Teräsmies-elokuva.</w:t>
      </w:r>
    </w:p>
    <w:p>
      <w:r>
        <w:rPr>
          <w:b/>
          <w:u w:val="single"/>
        </w:rPr>
        <w:t xml:space="preserve">Asiakirjan numero 8418</w:t>
      </w:r>
    </w:p>
    <w:p>
      <w:r>
        <w:t xml:space="preserve">'Tapasimme tyttäremme adoptiojuhlissa'</w:t>
      </w:r>
    </w:p>
    <w:p>
      <w:r>
        <w:t xml:space="preserve">Angela ja Andy Coyle sekä heidän seitsemänvuotias poikansa Andrew olivat onnellinen perhe. He halusivat kuitenkin myös vahvasti adoptoida lapsen, joten he päättivät järjestää adoptiojuhlat. Juhlissa potentiaaliset äidit ja isät tulevat tapaamaan noin 20 eri-ikäistä lasta epävirallisessa ilmapiirissä. He pukeutuvat ja pelaavat pelejä. Tavoitteena on löytää kemiat ja toivottavasti mahdollinen pari. "Meitä jännitti lähteä päivään, koska me kannoimme, luulen, stressiä siitä, että pienet lapset menevät... Mietimme, miten he voisivat valmistautua", Coyle sanoi. "Heti kun saavuimme paikalle, tunsimme kuitenkin olomme heti rauhalliseksi, koska tiimi siellä oli hyvin ammattitaitoinen ja he olivat hoitaneet tapahtuman todella hyvin." Coyle sanoi, että päivään sisältyi paljon toimintaa lapsille, ja aikuisia kannustettiin osallistumaan siihen mahdollisimman paljon. "Siellä leikittiin paljon. Keskityttiin paljon siihen, että lapsilla oli hauskaa - ja että aikuiset, jotka olivat paikalla adoptiohenkilöinä, pääsivät alas, leikkivät ja olivat vuorovaikutuksessa", hän sanoi. "Se oli mielestäni tärkein asia - teimme sitä paljon." Tapahtuma oli ensimmäinen kerta, kun Coylen perhe tapasi kaksivuotiaan Reyn, jonka he myöhemmin adoptoivat. "Emme tienneet, että Reystä tulisi tyttäremme, kun tapasimme hänet", rouva Coyle sanoi. "Tapasimme juuri tämän lapsen ja olimme hyvin kiinnostuneita tutustumaan häneen paremmin. Poikamme leikki paljon hänen kanssaan, ja se oli todella ihana nähdä. "Tiesimme, että se olisi pitkä prosessi vielä päivän jälkeenkin, kun veimme asioita eteenpäin, mutta oli ihanaa tavata hänet." Neljäkymmentä tulevaa vanhempaa on osallistunut Skotlannissa järjestettyihin adoptiopäiviin viime vuoden aikana. Osallistuneista 36 lapsesta yhdeksän on löytänyt sopivan kumppanin. Tämä on jatkoa Englannissa toteutetulle vastaavalle ohjelmalle, jossa onnistumisprosentti on ollut 26 prosenttia. Järjestelmää hallinnoivan Adoption Register -järjestön mukaan mikään muu perheenetsintämenetelmä ei ole saavuttanut yhtä korkeaa osumatasoa. "Maaginen ajattelu" Adoptiojuhlat eivät ole uusi ajatus. Tällaisia tapahtumia järjestettiin 1970- ja 80-luvuilla eri puolilla Yhdistynyttä kuningaskuntaa keinona saada lapsia pois huostaanottojärjestelmästä. Ne menettivät kuitenkin suosionsa, ja 30 vuotta myöhemmin hyväntekeväisyysjärjestöt toivovat, että niiden avulla yli 100 skotlantilaista lasta löytää pysyvän, rakastavan kodin. On olemassa joitakin huolenaiheita. Monet sosiaalityöntekijät pitävät adoptiopäiviä hyvänä ajatuksena, mutta jotkut pelkäävät, että lapset saattavat tuntea itsensä petetyiksi, jos heitä ei valita. Skotlannin sosiaalityöntekijöiden yhdistyksen johtaja Trisha Hall sanoi: "Se on tapa löytää ratkaisu. Luulen, että vaikeutena on maaginen ajattelu - lapset, jotka ajattelevat, että "saatan löytää perheeni sieltä ja kaikki on heti ihanaa", ja näin ei tietenkään aina ole."" Hall sanoi, että tapahtumat on järjestettävä niin, että lasten tarpeet asetetaan etusijalle, ja heitä on valmisteltava "todella, todella hyvin". "Ihmiset saattavat nähdä sen eräänlaisena lastenmarkkinana", hän lisäsi. Skotlannin adoptiorekisterin johtaja Robin Duncan sanoi, että tapahtumat auttoivat luomaan lapsille yhteyksiä, joita he eivät varmasti löytäisi millään muulla tavalla. "Jotkut paperilla hyvin vaikeilta vaikuttavista lapsista voivat todella loistaa näissä tapahtumissa, ja ihmiset voivat reagoida heihin", hän sanoi. "Adoptiolapset ovat kertoneet, että he ovat tavanneet lapsia tapahtumissa ja tunteneet vetoa heihin ja heillä on ollut vahva yhteys heihin. "Eivätkä he kuitenkaan olisi odottaneet ottavansa lapsia kotiinsa." "He eivät ole olleet lapsia, joita he olisivat odottaneet ottavansa kotiinsa." Kokeilun kolmas adoptiotoimintapäivä järjestetään 5. marraskuuta. Adoptiorekisteri toivoo, että Skotlannissa järjestetään ensi vuonna lisää toimintapäiviä, kun Skotlannin hallitus on hyväksynyt ne, ja toivoo, että lapset löytäisivät yhtä vieraanvaraisen kodin kuin Coylesit.</w:t>
      </w:r>
    </w:p>
    <w:p>
      <w:r>
        <w:rPr>
          <w:b/>
        </w:rPr>
        <w:t xml:space="preserve">Yhteenveto</w:t>
      </w:r>
    </w:p>
    <w:p>
      <w:r>
        <w:t xml:space="preserve">Skotlannissa on päättymässä kokeiluohjelma, jossa käytetään adoptiopäiviä - tai adoptiojuhlia - lasten ja tulevien vanhempien yhdistämiseksi. Kokeilua on pidetty onnistuneena, sillä yhdeksän lasta 36:sta löysi sopivan kumppanin, ja kampanjoijat toivovat, että päiviä voidaan järjestää lisää, jos Skotlannin hallitus antaa siihen hyväksyntänsä. BBC:n skotlantilainen toimittaja Suzanne Allan tapasi erään pariskunnan, joka adoptoi lapsen järjestelmän kautta.</w:t>
      </w:r>
    </w:p>
    <w:p>
      <w:r>
        <w:rPr>
          <w:b/>
          <w:u w:val="single"/>
        </w:rPr>
        <w:t xml:space="preserve">Asiakirjan numero 8419</w:t>
      </w:r>
    </w:p>
    <w:p>
      <w:r>
        <w:t xml:space="preserve">Biffy Clyro ja Noel Gallagher lisätään Isle of Wightille</w:t>
      </w:r>
    </w:p>
    <w:p>
      <w:r>
        <w:t xml:space="preserve">Nämä kolme bändiä liittyvät Bruce Springsteenin ja E Street Bandin seuraan, jotka ovat sunnuntai-illan pääesiintyjinä Seaclose Parkissa. Ensi vuonna festivaali järjestetään 22.-24. kesäkuuta. Mukana ovat myös Example, Noah and the Whale, Madness ja The Vaccines. Ensi vuoden festivaalin ajankohtaa on siirretty vuodella kesäkuun alkupuolelta, jotta se ei osuisi yhteen timanttisen juhlavuoden ja puolivuotisjuhlien kanssa. Uuden viikonlopun ottaa perinteisesti Glastonbury-festivaali, joka pitää vuoden tauon vuonna 2012. Viime vuonna pääesiintyjinä olivat Kings of Leon, Foo Fighters ja Kasabian.</w:t>
      </w:r>
    </w:p>
    <w:p>
      <w:r>
        <w:rPr>
          <w:b/>
        </w:rPr>
        <w:t xml:space="preserve">Yhteenveto</w:t>
      </w:r>
    </w:p>
    <w:p>
      <w:r>
        <w:t xml:space="preserve">Biffy Clyro, Elbow ja Noel Gallagherin High Flying Birds on lisätty ensi vuoden Isle of Wight -festivaalin ohjelmistoon.</w:t>
      </w:r>
    </w:p>
    <w:p>
      <w:r>
        <w:rPr>
          <w:b/>
          <w:u w:val="single"/>
        </w:rPr>
        <w:t xml:space="preserve">Asiakirjan numero 8420</w:t>
      </w:r>
    </w:p>
    <w:p>
      <w:r>
        <w:t xml:space="preserve">Birminghamissa valtavat mustat savupilvet renkaiden syttyessä tuleen</w:t>
      </w:r>
    </w:p>
    <w:p>
      <w:r>
        <w:t xml:space="preserve">Tulipalosta ilmoitettiin ensimmäisen kerran kello 15:22 BST Crawford Streetillä, Saltleyssa Miehistö lähetettiin sammuttamaan tulipaloa keskellä raportteja kaasupulloista ja jääkaapeista, jotka olivat paikan päällä. Yli 30 ihmistä oli soittanut hätänumeroon 999 ilmoittaakseen tulipalosta, West Midlands Fire Service kertoi. Palon syttymissyytä ei vielä tiedetä. Palo on nyt hallinnassa, palokunta vahvisti. Paikalle lähetettiin yhteensä kahdeksan palomiestä, joista yksi miehistö Ladywoodista ja yksi palokunnan hälytysajoneuvo. Palokunta julkaisi videon siitä, mitä palomiehet käsittelivät, ja kehotti yleisöä olemaan soittamatta tulipalosta. West Midlandsin poliisi ilmoitti, että tiet oli suljettu sillä aikaa, kun miehistöt puuttuivat paloon.</w:t>
      </w:r>
    </w:p>
    <w:p>
      <w:r>
        <w:rPr>
          <w:b/>
        </w:rPr>
        <w:t xml:space="preserve">Yhteenveto</w:t>
      </w:r>
    </w:p>
    <w:p>
      <w:r>
        <w:t xml:space="preserve">Mustia savupilviä on havaittu kilometrien päähän Birminghamissa, kun renkaiden uskotaan syttyneen tuleen teollisuuslaitosten reunustamalla kadulla.</w:t>
      </w:r>
    </w:p>
    <w:p>
      <w:r>
        <w:rPr>
          <w:b/>
          <w:u w:val="single"/>
        </w:rPr>
        <w:t xml:space="preserve">Asiakirjan numero 8421</w:t>
      </w:r>
    </w:p>
    <w:p>
      <w:r>
        <w:t xml:space="preserve">Ballycastle: Ballycastle: Mies kuolee pudottuaan mönkijän kyydistä</w:t>
      </w:r>
    </w:p>
    <w:p>
      <w:r>
        <w:t xml:space="preserve">Tapaus sattui Ballyvennaght Roadilla noin kello 16:00 GMT, kun mies putosi pyörän selästä. Hänet vietiin sairaalaan, mutta hän kuoli sairaalassa maanantaina iltapäivällä. Poliisi vetoaa kaikkiin, jotka olivat tiellä ja näkivät miehen pyörän selässä ennen törmäystä tai joilla on kojelautakameran kuvamateriaalia, ottamaan yhteyttä.</w:t>
      </w:r>
    </w:p>
    <w:p>
      <w:r>
        <w:rPr>
          <w:b/>
        </w:rPr>
        <w:t xml:space="preserve">Yhteenveto</w:t>
      </w:r>
    </w:p>
    <w:p>
      <w:r>
        <w:t xml:space="preserve">Mies on kuollut mönkijäonnettomuudessa Ballycastlessa Antrimin kreivikunnassa sunnuntaina iltapäivällä.</w:t>
      </w:r>
    </w:p>
    <w:p>
      <w:r>
        <w:rPr>
          <w:b/>
          <w:u w:val="single"/>
        </w:rPr>
        <w:t xml:space="preserve">Asiakirjan numero 8422</w:t>
      </w:r>
    </w:p>
    <w:p>
      <w:r>
        <w:t xml:space="preserve">Coronavirus: Birminghamin sairaaloissa vierailukielto</w:t>
      </w:r>
    </w:p>
    <w:p>
      <w:r>
        <w:t xml:space="preserve">University Hospitals Birmingham NHS Foundation Trust sanoi tehneensä "vaikean päätöksen" suojellakseen parhaiten henkilökuntaa, potilaita ja vierailijoita. Säätiön neljässä sairaalassa hoidetaan vuosittain noin 2,2 miljoonaa potilasta. Keskeytys tulee voimaan keskiviikkona kello 20.00 GMT, ja sallittuja vierailijoita kehotetaan pesemään kätensä. Kielto koskee kaikkia vierailuja Birmingham Heartlands Hospitalissa, Birminghamin Queen Elizabeth Hospitalissa, Solihullin sairaalassa, Good Hope Hospitalissa Sutton Coldfieldissä ja Birminghamin rintaklinikalla. Poikkeuksia kieltoon ovat mm: Seuraa BBC West Midlandsia Facebookissa ja Twitterissä ja tilaa paikalliset uutispäivitykset suoraan puhelimeesi.</w:t>
      </w:r>
    </w:p>
    <w:p>
      <w:r>
        <w:rPr>
          <w:b/>
        </w:rPr>
        <w:t xml:space="preserve">Yhteenveto</w:t>
      </w:r>
    </w:p>
    <w:p>
      <w:r>
        <w:t xml:space="preserve">Yhdessä Englannin suurimmista sairaalasäätiöistä lopetetaan kaikki ei-tarpeelliset potilaskäynnit koronavirusepidemian vuoksi.</w:t>
      </w:r>
    </w:p>
    <w:p>
      <w:r>
        <w:rPr>
          <w:b/>
          <w:u w:val="single"/>
        </w:rPr>
        <w:t xml:space="preserve">Asiakirjan numero 8423</w:t>
      </w:r>
    </w:p>
    <w:p>
      <w:r>
        <w:t xml:space="preserve">Stakeknife: Policing Board hylkää PSNI:n poliisipäällikön komitean pyynnön</w:t>
      </w:r>
    </w:p>
    <w:p>
      <w:r>
        <w:t xml:space="preserve">Vincent KearneyBBC News NI:n sisäasioiden kirjeenvaihtaja George Hamilton ilmoitti viime viikolla lautakunnalle, että hän piti parhaana vaihtoehtona sitä, että Pohjois-Irlannin ulkopuolelta tuleva etsiväryhmä suorittaisi tutkinnan. Hän oli halunnut, että lautakunta ottaisi vastuun ryhmän saattamisesta vastuuseen toimistaan. Ryhmä tutkii uudelleen enintään 50 murhaa. Sen odotetaan vievän vähintään viisi vuotta työnsä loppuunsaattamiseen, ja sen kustannuksiksi arvioidaan 5 miljoonaa puntaa vuodessa. Poliisilautakunnan puheenjohtaja Anne Connolly sanoi, että vaikka lautakunta ei valvoisi tutkintaa, sen jäsenet saisivat raportteja tutkinnan edistymisestä.</w:t>
      </w:r>
    </w:p>
    <w:p>
      <w:r>
        <w:rPr>
          <w:b/>
        </w:rPr>
        <w:t xml:space="preserve">Yhteenveto</w:t>
      </w:r>
    </w:p>
    <w:p>
      <w:r>
        <w:t xml:space="preserve">Poliisihallitus on hylännyt Pohjois-Irlannin poliisilaitoksen (PSNI) poliisipäällikön pyynnön perustaa erityiskomitea valvomaan Stakeknife-koodinimellä tunnetun armeijan agentin toimintaa koskevaa tutkintaa.</w:t>
      </w:r>
    </w:p>
    <w:p>
      <w:r>
        <w:rPr>
          <w:b/>
          <w:u w:val="single"/>
        </w:rPr>
        <w:t xml:space="preserve">Asiakirjan numero 8424</w:t>
      </w:r>
    </w:p>
    <w:p>
      <w:r>
        <w:t xml:space="preserve">Aberdeenin ohitusnosturin kiipeilytapahtuman jälkeinen turvallisuustarkastelu</w:t>
      </w:r>
    </w:p>
    <w:p>
      <w:r>
        <w:t xml:space="preserve">Transport Scotlandin mukaan urakoitsijan toteuttamia "tiukkoja turvatoimia" oli rikottu. Tiedottaja sanoi: "Olemme tietoisia siitä, että kaksi henkilöä on päässyt hankealueelle työajan ulkopuolella". Transport Scotlandin mukaan urakoitsija tarkistaa parhaillaan turvatoimiaan. Tiedottaja lisäsi: "Kehotamme voimakkaasti kaikkia henkilöitä olemaan menemättä hankealueelle oman ja työntekijöidemme turvallisuuden vuoksi."</w:t>
      </w:r>
    </w:p>
    <w:p>
      <w:r>
        <w:rPr>
          <w:b/>
        </w:rPr>
        <w:t xml:space="preserve">Yhteenveto</w:t>
      </w:r>
    </w:p>
    <w:p>
      <w:r>
        <w:t xml:space="preserve">Turvatoimia tarkistetaan sen jälkeen, kun kaksi henkilöä pääsi Aberdeenin ohitustyömaalle ja kiipesi nosturiin.</w:t>
      </w:r>
    </w:p>
    <w:p>
      <w:r>
        <w:rPr>
          <w:b/>
          <w:u w:val="single"/>
        </w:rPr>
        <w:t xml:space="preserve">Asiakirjan numero 8425</w:t>
      </w:r>
    </w:p>
    <w:p>
      <w:r>
        <w:t xml:space="preserve">Bedfordshiren metsä- ja pensaikkopalo sulki tien</w:t>
      </w:r>
    </w:p>
    <w:p>
      <w:r>
        <w:t xml:space="preserve">Bedfordshiren Millbrookissa sijaitseva poliisi havaitsi tulipalon partioimassa noin kello 00:30 BST. Poliisi kertoi, että käyttämällä paikannussovellusta what3words palokunta pystyi löytämään alueen helpommin. A507 suljettiin Lidlingtonin mutkasta Millbrookin liikenneympyrästä turvallisuussyistä. Vaurio kohdistui noin 7 500 neliömetrin (80 700 neliöjalkaa) asuinalueeseen.</w:t>
      </w:r>
    </w:p>
    <w:p>
      <w:r>
        <w:rPr>
          <w:b/>
        </w:rPr>
        <w:t xml:space="preserve">Yhteenveto</w:t>
      </w:r>
    </w:p>
    <w:p>
      <w:r>
        <w:t xml:space="preserve">Metsä- ja pensaikkopalo on aiheuttanut teiden sulkemisen golfkentän läheisyydessä.</w:t>
      </w:r>
    </w:p>
    <w:p>
      <w:r>
        <w:rPr>
          <w:b/>
          <w:u w:val="single"/>
        </w:rPr>
        <w:t xml:space="preserve">Asiakirjan numero 8426</w:t>
      </w:r>
    </w:p>
    <w:p>
      <w:r>
        <w:t xml:space="preserve">Crossrail: Bond Streetin aseman suunnitelmat toimitettu</w:t>
      </w:r>
    </w:p>
    <w:p>
      <w:r>
        <w:t xml:space="preserve">Aseman läntisen lippuhallin yläpuolelle ehdotetaan kuutta kerrosta toimistotilaa. Crossrail yhdistää 37 asemaa Heathrow'n lentokentältä ja Maidenheadista lännessä, Lontoon keskustan kautta Abbey Woodiin ja Shenfieldiin idässä. Sen on määrä valmistua vuonna 2018. Crossrailin mukaan sen palvelujen saapuminen viiden vuoden kuluessa nostaisi Bond Streetin aseman matkustajamäärät 155 000:sta 225 000:een päivässä. Sen mukaan ruuhka-aikoina junia kulkee 24 junaa tunnissa kumpaankin suuntaan. Crossrailin 42 kilometrin (26 mailin) pituisten tunneleiden rakennustyöt alkoivat viime maaliskuussa.</w:t>
      </w:r>
    </w:p>
    <w:p>
      <w:r>
        <w:rPr>
          <w:b/>
        </w:rPr>
        <w:t xml:space="preserve">Yhteenveto</w:t>
      </w:r>
    </w:p>
    <w:p>
      <w:r>
        <w:t xml:space="preserve">Westminsterin kaupunginvaltuustolle on toimitettu suunnitelmat Bond Streetin aseman uudistamisesta osana 15 miljardin punnan Crossrail-hanketta.</w:t>
      </w:r>
    </w:p>
    <w:p>
      <w:r>
        <w:rPr>
          <w:b/>
          <w:u w:val="single"/>
        </w:rPr>
        <w:t xml:space="preserve">Asiakirjan numero 8427</w:t>
      </w:r>
    </w:p>
    <w:p>
      <w:r>
        <w:t xml:space="preserve">Islamilainen valtio: Taistelu rikkaana pysymisestä</w:t>
      </w:r>
    </w:p>
    <w:p>
      <w:r>
        <w:t xml:space="preserve">Tom KeatingeRahoitus- ja turvallisuusanalyytikko Vaikka useimmat tuomitsevat IS:n nimestä johdettavan käsityksen "valtion" pätevyydestä, ryhmän rahoitus muistuttaa varmasti enemmän valtiota kuin al-Qaidan kaltaisten järjestöjen, jotka tukeutuivat vahvasti lahjoituksiin rahoittaessaan toimintaansa. IS:n rahoitus tulee useista tärkeimmistä lähteistä: Lahjoituksia ei näy lainkaan. IS:n hallitsemilla alueilla on laajoja öljylähteitä ja kaasuvarastoja, myös varastoja, joita ryhmä pystyi hyödyntämään, kun se otti vallan. Kesästä 2014 lähtien se on käyttänyt näitä varastoja tehokkaasti hyväkseen hankkiakseen polttoainetta operaatioilleen, paikallisille asukkaille, Turkkiin johtaville rajat ylittäville salakuljetusreiteille ja - mukavuusliittona - itse Assadin hallinnolle. Yhdysvaltain valtiovarainministeriö arvioi, että ennen kuin Yhdysvaltain johtama liittouma aloitti lokakuussa 2015 pommituskampanjan, jonka kohteena olivat öljylaitokset ja säiliöalukset, öljy- ja kaasuliiketoiminta tuotti vuosittain jopa 500 miljoonaa dollaria (354 miljoonaa puntaa). Valtiovarainministeriö arvioi myös, että IS tuottaa "satoja miljoonia vuodessa" verottamalla ja kiristämällä sen hallitsemilla alueilla asuvaa väestöä, hyötymällä paikallisesta rahoitus- ja kaupallisesta toiminnasta, myymällä lupia muinaisjäännösten kaivauksiin ja perimällä tietulleja alueensa ylittävältä liikenteeltä. Ryhmä jopa verottaa IS:n hallitsemilla alueilla työskentelevien Irakin hallituksen työntekijöiden palkkoja, joille Irakin hallitus maksoi elokuuhun 2015 asti jopa 170 miljoonaa dollaria kuukaudessa. Yhdistyneet kansakunnat arvioi IS:n tienanneen vuonna 2014 jopa 45 miljoonaa dollaria kidnappauksilla ja kaappauksilla. Vaikka lopullisten lukujen määrittäminen on mahdotonta, vuoden 2015 alussa IS ilmoitti taloudellisessa huipussaan, että sen odotettu ylijäämä oli 250 miljoonaa dollaria sen jälkeen, kun se oli budjetoinut 2 miljardin dollarin menot, mukaan lukien lukemattomat menositoumukset, kuten kuukausipalkat köyhille ja vammaisille, orvoille, leskille ja ilmaiskuissa kuolleiden perheille sekä elintarvikkeiden ja hyödykkeiden toimittaminen markkinoille. Irakin hallitus itse oli aiemmin ilmoittanut reilusti yli 2 miljardin dollarin budjetista niille Irakin kuvernementeille, jotka IS oli sittemmin vallannut. Vaikka IS pyrkii tarjoamaan protovaltiopalveluja, se on myös mukana armottomassa sotilaallisessa kampanjassa, joka ei ole halpaa. Sen lisäksi, että IS ylläpitää sotilaallisia voimavaroja useilla rintamilla ja maksaa taistelijoilleen ja huolehtii heidän elatuksestaan, Kobanen epäonnistuneen kuukausia kestäneen piirityksen kaltaiset hyökkäykset ovat kuluttaneet ryhmän resursseja. Lisäksi varaosat ja asiantuntemus, joita tarvitaan sen öljyinfrastruktuurin ylläpitämiseen, johon IS:n rahoitus niin suurelta osin perustuu, ovat, jos niitä on saatavilla, lisävaroja, jotka heikentävät ryhmän varoja. Tässä on syy siihen, miksi kansainvälinen yhteisö keskittyy hellittämättä IS:n rahoitukseen. Itsensä elättävän valtion asemaa tavoittelevalla ryhmällä on merkittäviä taloudellisia menoja, jotka tarjoavat mahdollisia heikkouksia, joita voidaan käyttää hyväksi pyrittäessä tekemään tyhjäksi sen tavoitteet. Kansainvälinen yhteisö on tähän mennessä reagoinut muun muassa seuraavasti: Vuorovesi kääntyy? Entä ryhmän talous tänään? "Kertaluonteiset" onnistumiset pankkiholvien, öljyvarastojen ja viljasiilojen valtaamisesta aluevoittojen yhteydessä eivät ole toistuneet. Yhdysvaltain johtaman liittouman mukaan IS:n aluevalvonta on vähentynyt 40 prosenttia Irakissa ja 20 prosenttia Syyriassa huippulukemiinsa verrattuna. IS:n varainhankintakykyä pyritään rajoittamaan: Yhteenvetona voidaan todeta, että sen jälkeen, kun IS julistettiin kaikkien aikojen parhaiten rahoitetuksi terroristiryhmäksi, kansainvälinen yhteisö on keskittynyt enemmän kuin koskaan aiemmin häiritsemään ja heikentämään terroristiryhmien rahoitusta. Äskettäin ilmoitettu IS:n taistelijoiden palkkojen 50 prosentin leikkaus viittaa siihen, että ehkä viimeinkin Syyriassa ja Irakissa taloudellinen tilanne on kääntymässä. Tom Keatinge on Rusi-instituutin (Royal United Services Institute) talousrikos- ja turvallisuustutkimuskeskuksen johtaja. Seuraa häntä Twitterissä</w:t>
      </w:r>
    </w:p>
    <w:p>
      <w:r>
        <w:rPr>
          <w:b/>
        </w:rPr>
        <w:t xml:space="preserve">Yhteenveto</w:t>
      </w:r>
    </w:p>
    <w:p>
      <w:r>
        <w:t xml:space="preserve">Sen jälkeen, kun sen johtaja Abu Bakr Al-Baghdadi julisti niin sanotun islamilaisen valtion (IS) kalifaatin kesäkuussa 2014, maailma on katsellut, kun ryhmä on vallannut kaupunkeja ja alueita, houkutellut taistelijoita ympäri maailmaa ja tehnyt julmuuksia kaikkia niitä kohtaan, jotka eivät ole noudattaneet sen äärimmäistä islamin tulkintaa. Yli puolitoista vuotta myöhemmin ryhmä on kuitenkin alueellisista tappioista huolimatta selvinnyt hengissä, mikä johtuu suurelta osin siitä, että se on "historian parhaiten rahoitettu terroristijärjestö".</w:t>
      </w:r>
    </w:p>
    <w:p>
      <w:r>
        <w:rPr>
          <w:b/>
          <w:u w:val="single"/>
        </w:rPr>
        <w:t xml:space="preserve">Asiakirjan numero 8428</w:t>
      </w:r>
    </w:p>
    <w:p>
      <w:r>
        <w:t xml:space="preserve">Alhaiset lauttamaksut auttavat Länsisaarten matkailua.</w:t>
      </w:r>
    </w:p>
    <w:p>
      <w:r>
        <w:t xml:space="preserve">Matkailuelimen mukaan Skotlannin hallituksen RET-järjestelmä (Road Equivalent tariff), joka tarjoaa edullisempia lauttamaksuja, on ollut yksi tekijä. VisitScotlandin puheenjohtaja Mike Cantlay sanoi, että päätös RET-tariffin tulevaisuudesta on lähellä, ja kehotti jatkamaan sitä. Järjestelmä otettiin käyttöön Länsisaarten reiteillä vuonna 2008.</w:t>
      </w:r>
    </w:p>
    <w:p>
      <w:r>
        <w:rPr>
          <w:b/>
        </w:rPr>
        <w:t xml:space="preserve">Yhteenveto</w:t>
      </w:r>
    </w:p>
    <w:p>
      <w:r>
        <w:t xml:space="preserve">VisitScotlandin mukaan kävijämäärät ovat kasvaneet eri puolilla Western Isles -saaria 25-40 prosenttia viime vuoden vastaavaan aikaan verrattuna.</w:t>
      </w:r>
    </w:p>
    <w:p>
      <w:r>
        <w:rPr>
          <w:b/>
          <w:u w:val="single"/>
        </w:rPr>
        <w:t xml:space="preserve">Asiakirjan numero 8429</w:t>
      </w:r>
    </w:p>
    <w:p>
      <w:r>
        <w:t xml:space="preserve">Devonportin alus HMS Ocean testaa Hellfire-ohjuksia</w:t>
      </w:r>
    </w:p>
    <w:p>
      <w:r>
        <w:t xml:space="preserve">Alus on yksi seitsemästä laivaston sota-aluksesta, jotka ovat harjoituksissa Välimerellä. Yhdeksän tutkaohjattua ilmasta pintaan -ohjusta osui onnistuneesti kohteisiin, kertoi puolustusministeriö (MoD). HMS Oceanin ilmaryhmän komentaja, komentajakapteeni Jol Woodard sanoi, että ohjusten ampuminen oli "erittäin tärkeä askel" Yhdistyneen kuningaskunnan amfibiointikyvylle. HMS Ocean lähti huhtikuussa operaatio Cougar II:een testaamaan vastaperustetun Response Force Task Groupin (RFTG) kykyä. Välimerellä ja myöhemmin Intian valtamerellä järjestettäviin monikansallisiin amfibio-operaatioihin osallistuu joukkoja 40 Commando Royal Marines -joukoista. Puolustusministeriön mukaan RFTG:n tavoitteena on pitää yllä "erittäin korkeaa valmiutta" vastata "odottamattomiin maailmanlaajuisiin tapahtumiin".</w:t>
      </w:r>
    </w:p>
    <w:p>
      <w:r>
        <w:rPr>
          <w:b/>
        </w:rPr>
        <w:t xml:space="preserve">Yhteenveto</w:t>
      </w:r>
    </w:p>
    <w:p>
      <w:r>
        <w:t xml:space="preserve">Britannian armeijan Apache-helikopterit ovat ampuneet ensimmäistä kertaa Hellfire-ohjuksia kuninkaallisen laivaston sota-alukselta, Devonportissa sijaitsevalta HMS Oceanilta.</w:t>
      </w:r>
    </w:p>
    <w:p>
      <w:r>
        <w:rPr>
          <w:b/>
          <w:u w:val="single"/>
        </w:rPr>
        <w:t xml:space="preserve">Asiakirjan numero 8430</w:t>
      </w:r>
    </w:p>
    <w:p>
      <w:r>
        <w:t xml:space="preserve">Norwich Anglia Squaren kauppakeskussuunnitelma saa vihreää valoa</w:t>
      </w:r>
    </w:p>
    <w:p>
      <w:r>
        <w:t xml:space="preserve">Kaupunginvaltuuston suunnittelukomitean torstaina hyväksymät ehdotukset edellyttävät kauppojen ja seitsemänkerroksisen Sovereign House -toimistotalon laajamittaista purkamista. Tilalle rakennetaan suurempi kauppakeskus, jossa on supermarket ja ravintoloita sekä 136 uutta asuntoa. Uusien talojen joukossa on oltava vähintään 49 kohtuuhintaista asuntoa.</w:t>
      </w:r>
    </w:p>
    <w:p>
      <w:r>
        <w:rPr>
          <w:b/>
        </w:rPr>
        <w:t xml:space="preserve">Yhteenveto</w:t>
      </w:r>
    </w:p>
    <w:p>
      <w:r>
        <w:t xml:space="preserve">Norwichin Anglia Square -ostoskeskuksen uudistamista koskevat miljoonien punnan suunnitelmat on hyväksytty.</w:t>
      </w:r>
    </w:p>
    <w:p>
      <w:r>
        <w:rPr>
          <w:b/>
          <w:u w:val="single"/>
        </w:rPr>
        <w:t xml:space="preserve">Asiakirjan numero 8431</w:t>
      </w:r>
    </w:p>
    <w:p>
      <w:r>
        <w:t xml:space="preserve">"Todistaja" vetoaa Newark Northgate Stationin junakuoleman jälkeen</w:t>
      </w:r>
    </w:p>
    <w:p>
      <w:r>
        <w:t xml:space="preserve">Doncasterista kotoisin oleva John Wright, 49, joka oli Network Railin ratatyöryhmän jäsen, kuoli sairaalassa 22. tammikuuta tapahtuneen onnettomuuden jälkeen. Rikostutkijat haluavat puhua miehelle, joka tallentui valvontakameran kuviin onnettomuuspaikan läheltä. BTP:n mukaan Wrightin kuolemaa ei pidetä epäilyttävänä. Komisario Stuart Mellish sanoi: "Tutkimme perusteellisesti tapahtumia, jotka johtivat siihen, että hän jäi junan alle, ja yritämme koota yhteen kaikki mahdolliset tiedot. "Kuvan mies tallentui valvontakameran kuviin läheltä paikkaa, jossa Johniin törmättiin. "Olemme jo puhuneet useiden silminnäkijöiden kanssa, mutta haluaisimme jäljittää tämän miehen, jolla voi olla tärkeää tietoa siitä, mitä Johnille tapahtui juuri ennen onnettomuutta." Wright lennätettiin ambulanssilla Queen's Medical Centreen Nottinghamiin kriittisten vammojen vuoksi, mutta hän kuoli päiviä myöhemmin.</w:t>
      </w:r>
    </w:p>
    <w:p>
      <w:r>
        <w:rPr>
          <w:b/>
        </w:rPr>
        <w:t xml:space="preserve">Yhteenveto</w:t>
      </w:r>
    </w:p>
    <w:p>
      <w:r>
        <w:t xml:space="preserve">Britannian liikennepoliisi (BTP) yrittää jäljittää miestä, joka on saattanut nähdä, kuinka juna törmäsi rautatietyöläiseen Newark Northgaten asemalla.</w:t>
      </w:r>
    </w:p>
    <w:p>
      <w:r>
        <w:rPr>
          <w:b/>
          <w:u w:val="single"/>
        </w:rPr>
        <w:t xml:space="preserve">Asiakirjan numero 8432</w:t>
      </w:r>
    </w:p>
    <w:p>
      <w:r>
        <w:t xml:space="preserve">Stourportin rakentaja sai sakot, kun aita aiheutti aivovamman</w:t>
      </w:r>
    </w:p>
    <w:p>
      <w:r>
        <w:t xml:space="preserve">Thomas Vale Construction Stourportista, Worcestershirestä, työskenteli Kidderminsterissä, kun se tapahtui vuonna 2012. Nainen, 56, joka ei halua nimeään mainita, oli kävelemässä jonkun seinäseinän ohi, kun se kaatui hänen päälleen. Hän menetti tajuntansa ja sai ruhjeita aivoihinsa. Vammat vaikuttivat hänen tasapainoonsa sekä kuulo-, haju- ja makuaistiinsa, eikä hän pystynyt työskentelemään seitsemään kuukauteen. Syytteen nostanut Health and Safety Executive (HSE) totesi, että urakoitsijan olisi pitänyt tehdä perusteellisempi riskinarviointi, koska romahduksen vaikutukset olivat "ennakoitavissa katastrofaalisia". Kidderminster Magistrates' Court kuuli, että naisen vammat saivat alkunsa kaksi viikkoa sen jälkeen, kun toinen aidan osa oli kaatunut tuulessa, mutta kukaan ei ollut loukkaantunut. Yritys tunnusti syyllisyytensä turvallisuusmääräysten rikkomiseen.</w:t>
      </w:r>
    </w:p>
    <w:p>
      <w:r>
        <w:rPr>
          <w:b/>
        </w:rPr>
        <w:t xml:space="preserve">Yhteenveto</w:t>
      </w:r>
    </w:p>
    <w:p>
      <w:r>
        <w:t xml:space="preserve">Rakennusurakoitsijalle on määrätty 20 000 punnan sakko ja 10 250 punnan oikeudenkäyntikulut sen jälkeen, kun nainen kärsi aivovaurion, kun häneen osui tuulenpuuskassa romahtanut aita.</w:t>
      </w:r>
    </w:p>
    <w:p>
      <w:r>
        <w:rPr>
          <w:b/>
          <w:u w:val="single"/>
        </w:rPr>
        <w:t xml:space="preserve">Asiakirjan numero 8433</w:t>
      </w:r>
    </w:p>
    <w:p>
      <w:r>
        <w:t xml:space="preserve">Rhyl Sun Centerin purkusuunnitelmat toimitettu</w:t>
      </w:r>
    </w:p>
    <w:p>
      <w:r>
        <w:t xml:space="preserve">Rhylissä sijaitseva Sun Centre suljettiin vuonna 2014, kun sitä ylläpitävältä säätiöltä loppuivat rahat. Denbighshiren valtuusto totesi, että rakennuksen ylläpito kuluisi paremmin muualla, ja haluaa purkaa sen. Jos purkusuunnitelmat hyväksytään, rakennettaisiin uusi vesikeskus, ja rahaa käytettäisiin myös Pavilion-teatterin ulkotilojen parantamiseen. Noin 3,5 miljoonan punnan rahoitus tulisi Walesin hallituksen Vibrant and Viable places -ohjelmasta. Valtuuston yritysjohtaja Rebecca Maxwell sanoi, että jos purku ja teatterin uudistaminen hyväksytään, se merkitsee Rhylissä "seuraavaa uudistamisvaihetta", ja työt alkavat jo heinäkuussa.</w:t>
      </w:r>
    </w:p>
    <w:p>
      <w:r>
        <w:rPr>
          <w:b/>
        </w:rPr>
        <w:t xml:space="preserve">Yhteenveto</w:t>
      </w:r>
    </w:p>
    <w:p>
      <w:r>
        <w:t xml:space="preserve">Suunnitelmat Denbighshiren vesipuiston purkamisesta alueen rantakadun nuorentamiseksi ovat edenneet askeleen eteenpäin.</w:t>
      </w:r>
    </w:p>
    <w:p>
      <w:r>
        <w:rPr>
          <w:b/>
          <w:u w:val="single"/>
        </w:rPr>
        <w:t xml:space="preserve">Asiakirjan numero 8434</w:t>
      </w:r>
    </w:p>
    <w:p>
      <w:r>
        <w:t xml:space="preserve">Kirjailija ja taiteilija Alasdair Gray loukkaantui vakavasti putoamisessa</w:t>
      </w:r>
    </w:p>
    <w:p>
      <w:r>
        <w:t xml:space="preserve">80-vuotiasta hoidetaan sairaalassa Glasgow'ssa varhain torstaina tapahtuneen putoamisen jälkeen. Gray tunnetaan parhaiten Lanark-romaanistaan, mutta hänet tunnetaan myös taideteoksistaan, muun muassa seinämaalauksistaan. Tunnetuin niistä on Glasgow'n West Endissä sijaitsevan Oran Mor -pubi- ja ravintolakompleksin katto.</w:t>
      </w:r>
    </w:p>
    <w:p>
      <w:r>
        <w:rPr>
          <w:b/>
        </w:rPr>
        <w:t xml:space="preserve">Yhteenveto</w:t>
      </w:r>
    </w:p>
    <w:p>
      <w:r>
        <w:t xml:space="preserve">Taiteilija ja kirjailija Alasdair Gray on loukkaantunut vakavasti kaaduttuaan kotonaan portaissa.</w:t>
      </w:r>
    </w:p>
    <w:p>
      <w:r>
        <w:rPr>
          <w:b/>
          <w:u w:val="single"/>
        </w:rPr>
        <w:t xml:space="preserve">Asiakirjan numero 8435</w:t>
      </w:r>
    </w:p>
    <w:p>
      <w:r>
        <w:t xml:space="preserve">First Great Western tekee tarjouksen rautateiden käyttöoikeudesta</w:t>
      </w:r>
    </w:p>
    <w:p>
      <w:r>
        <w:t xml:space="preserve">Hallitus pyysi aiemmin tänä vuonna, voisiko se liikennöidä junia Great Western -linjalla vielä 33 kuukauden ajan. Se oli seurausta West Coast Mainline -sopimuksen kariutumisesta. First Great Westernin toimilupaan kuuluu liikennöinti Lontoon Paddingtonista Etelä-Walesiin, Cotswoldsiin ja Länsi-Englannissa. Kymmenen maan 16:sta rautatieliikenteen toimiluvasta on määrä uusia ennen vuoden 2015 parlamenttivaaleja.</w:t>
      </w:r>
    </w:p>
    <w:p>
      <w:r>
        <w:rPr>
          <w:b/>
        </w:rPr>
        <w:t xml:space="preserve">Yhteenveto</w:t>
      </w:r>
    </w:p>
    <w:p>
      <w:r>
        <w:t xml:space="preserve">Junayhtiö First Great Western on jättänyt tarjouksen nykyisen sopimuksensa jatkamisesta yli kahdella vuodella.</w:t>
      </w:r>
    </w:p>
    <w:p>
      <w:r>
        <w:rPr>
          <w:b/>
          <w:u w:val="single"/>
        </w:rPr>
        <w:t xml:space="preserve">Asiakirjan numero 8436</w:t>
      </w:r>
    </w:p>
    <w:p>
      <w:r>
        <w:t xml:space="preserve">Utelias kissat ja loukkuun jääneet hylkeet 8000 pelastuksen joukossa.</w:t>
      </w:r>
    </w:p>
    <w:p>
      <w:r>
        <w:t xml:space="preserve">Sen pelastustoiminta on ollut kolmen vuoden huipussaan, sillä myrskyt ovat lisänneet hylkeiden ja lintujen joutumista vaikeuksiin. Hylje Miracle pelastettiin jäätyään kivien loukkuun Port Talbotissa. Se oli kiemurtanut Aberavon Beachin rannalla olevaan rakoon eikä ollut päässyt sieltä ulos noin kahteen päivään marraskuussa. Hyväntekeväisyysjärjestön Walesia koskevassa vuotuisessa yhteenvedossa korostetaan poikasen ahdinkoa, sillä sen mukaan vuonna 2017 tarkastajat pelastivat 23 eläintä päivässä, mikä on lähes 10 prosenttia enemmän kuin vuonna 2015. Noin 600 koiraa pelastettiin, 1 930 kissaa ja 4 919 luonnonvaraista eläintä - mukaan lukien satoja Manx Shearwater -merilintuja, jotka pelastettiin Länsi-Walesissa, kun ne olivat ajautuneet pois reitiltään Ophelia- ja Brian-myrskyissä. Swanseassa pelastettiin yli 800 eläintä, mikä on suurin määrä yhdessä paikassa Walesissa, kun taas Blaenau Gwentissä pelastettiin vähiten, vain 87 eläintä. Neathissa pelastettiin kissanpentu, joka oli jäänyt kiilautumaan seinän ja puuaidan väliin - vain 2,5 tuumaa leveään rakoon. RSPCA teki yhteistyötä soittajan kanssa kissan vapauttamiseksi. He onnistuivat työntämään aidan taaksepäin ja saivat kissanpennun ulos vahingoittumattomana, joten se vapautettiin välittömästi. Toukokuussa Denbighshiressä pelastettiin luonnonvarainen kissanpentu, jonka lokki oli poiminut ja pudottanut. Luvut osoittavat, että hyväntekeväisyysjärjestö on tutkinut 10 176 valitusta julmuudesta, tuominnut 67 ihmistä eläinten hyvinvointirikoksista ja kotiuttanut yli 2 100 eläintä. RSPCA Cymru Supt Martyn Hubbard sanoi, että sen työ oli "väsymätöntä ja loputonta" ja että vuosi oli ollut "poikkeuksellisen kiireinen".</w:t>
      </w:r>
    </w:p>
    <w:p>
      <w:r>
        <w:rPr>
          <w:b/>
        </w:rPr>
        <w:t xml:space="preserve">Yhteenveto</w:t>
      </w:r>
    </w:p>
    <w:p>
      <w:r>
        <w:t xml:space="preserve">Kolmen tonnin painavan lohkareen alle jäänyt hylkeenpoikanen ja lokin pudottama kissanpentu olivat vain osa niistä 8220 eläimestä, jotka RSPCA pelasti vuonna 2017 - joka vastaa 23 eläintä päivässä.</w:t>
      </w:r>
    </w:p>
    <w:p>
      <w:r>
        <w:rPr>
          <w:b/>
          <w:u w:val="single"/>
        </w:rPr>
        <w:t xml:space="preserve">Asiakirjan numero 8437</w:t>
      </w:r>
    </w:p>
    <w:p>
      <w:r>
        <w:t xml:space="preserve">Mies kuoli Llŷn niemimaan liikenneonnettomuudessa</w:t>
      </w:r>
    </w:p>
    <w:p>
      <w:r>
        <w:t xml:space="preserve">Pohjois-Walesin poliisin mukaan Llithfaenin ja Pentreuchafin välillä tapahtuneessa törmäyksessä oli osallisena yksi Skoda Octavia -auto. Poliisien mukaan 20-vuotias paikallinen mies kuoli onnettomuuspaikalla sen jälkeen, kun onnettomuudesta ilmoitettiin sunnuntaina kello 01:52 GMT. Tie oli suljettuna noin kuusi tuntia onnettomuustutkinnan ajan. Ylikonstaapeli Raymond Williams lisäsi: "Minä ja tiimini esitämme sydämelliset osanottomme nuoren miehen perheelle ja ystäville tänä uskomattoman vaikeana aikana."</w:t>
      </w:r>
    </w:p>
    <w:p>
      <w:r>
        <w:rPr>
          <w:b/>
        </w:rPr>
        <w:t xml:space="preserve">Yhteenveto</w:t>
      </w:r>
    </w:p>
    <w:p>
      <w:r>
        <w:t xml:space="preserve">Mies on kuollut kolarissa maaseututiellä Llŷnin niemimaalla Gwyneddissä.</w:t>
      </w:r>
    </w:p>
    <w:p>
      <w:r>
        <w:rPr>
          <w:b/>
          <w:u w:val="single"/>
        </w:rPr>
        <w:t xml:space="preserve">Asiakirjan numero 8438</w:t>
      </w:r>
    </w:p>
    <w:p>
      <w:r>
        <w:t xml:space="preserve">15 000 kalaa pelastettu kanavavuodon jälkeen Fourteen Locksissa</w:t>
      </w:r>
    </w:p>
    <w:p>
      <w:r>
        <w:t xml:space="preserve">Tapaus sattui Rogerstonessa sijaitsevalla Fourteen Locksilla Monmouthshiren ja Breconin kanavan osuudella. Pontymister Angling Clubin jäsenet auttoivat Natural Resources Walesin (NRW) ja Newportin neuvoston henkilökuntaa pelastustöissä. Kalat siirrettiin turvallisesti kauemmas vesireitin varrelle, kertoi NRW.</w:t>
      </w:r>
    </w:p>
    <w:p>
      <w:r>
        <w:rPr>
          <w:b/>
        </w:rPr>
        <w:t xml:space="preserve">Yhteenveto</w:t>
      </w:r>
    </w:p>
    <w:p>
      <w:r>
        <w:t xml:space="preserve">Yli 15 000 kalaa jouduttiin pelastamaan sen jälkeen, kun Newportissa sattui suuri vuoto kanavaan.</w:t>
      </w:r>
    </w:p>
    <w:p>
      <w:r>
        <w:rPr>
          <w:b/>
          <w:u w:val="single"/>
        </w:rPr>
        <w:t xml:space="preserve">Asiakirjan numero 8439</w:t>
      </w:r>
    </w:p>
    <w:p>
      <w:r>
        <w:t xml:space="preserve">Tuhannet kuolleet kalat ovat vain "luontoa työssään".</w:t>
      </w:r>
    </w:p>
    <w:p>
      <w:r>
        <w:t xml:space="preserve">Ihmiset ovat ilmoittaneet kuolleista kaloista Aberaeronissa, Aberystwythissä, Barmouthissa, Harlechissa ja Chwilogissa. Myös muut rannat ovat todennäköisesti kärsineet. NRW:n asiantuntijoiden mukaan kyseessä on "luonnollinen ilmiö", joka johtuu makrillien ja muiden kalojen jahdatessa ravintoa tyynellä merellä. Rowland Sharp, NRW:n merikalastusvastaava, sanoi: "Tyyni meri tarkoittaa, että makrillit jahtaavat pieniä kaloja rannoille asti. "Näissä syöttipalloissa olevat kalat jauhautuvat rannoille yrittäessään paeta." Hän lisäsi: "Se saattaa vaikuttaa huolestuttavalta, mutta se on oikeastaan vain luonto töissä."</w:t>
      </w:r>
    </w:p>
    <w:p>
      <w:r>
        <w:rPr>
          <w:b/>
        </w:rPr>
        <w:t xml:space="preserve">Yhteenveto</w:t>
      </w:r>
    </w:p>
    <w:p>
      <w:r>
        <w:t xml:space="preserve">Raportit tuhansista Ceredigionin ja Gwyneddin rannoille huuhtoutuneista pikkukaloista eivät ole huolestuttavia, sanoi Natural Resources Wales (NRW).</w:t>
      </w:r>
    </w:p>
    <w:p>
      <w:r>
        <w:rPr>
          <w:b/>
          <w:u w:val="single"/>
        </w:rPr>
        <w:t xml:space="preserve">Asiakirjan numero 8440</w:t>
      </w:r>
    </w:p>
    <w:p>
      <w:r>
        <w:t xml:space="preserve">Bendy-bussikokeilu Mansaarella</w:t>
      </w:r>
    </w:p>
    <w:p>
      <w:r>
        <w:t xml:space="preserve">Bussit saapuivat aiemmin tällä viikolla, ja kuljettajia koulutetaan parhaillaan kuljettamaan ajoneuvoja saaren maaseututeillä. Liikenneministeri Graham Cregeen sanoi, että kokeilu voisi alkaa puolivälin jälkeen. Koulukuljetuksiin käytettäviin busseihin mahtuu 135 matkustajaa, kun tavallisessa bussissa on 73 matkustajaa.</w:t>
      </w:r>
    </w:p>
    <w:p>
      <w:r>
        <w:rPr>
          <w:b/>
        </w:rPr>
        <w:t xml:space="preserve">Yhteenveto</w:t>
      </w:r>
    </w:p>
    <w:p>
      <w:r>
        <w:t xml:space="preserve">Kaksi kaarevaa bussia lähtee Manxin kaduille kuukauden mittaisessa kokeilussa.</w:t>
      </w:r>
    </w:p>
    <w:p>
      <w:r>
        <w:rPr>
          <w:b/>
          <w:u w:val="single"/>
        </w:rPr>
        <w:t xml:space="preserve">Asiakirjan numero 8441</w:t>
      </w:r>
    </w:p>
    <w:p>
      <w:r>
        <w:t xml:space="preserve">Cardiffin keskusrautatieyhteyden häiriöt suurnopeustöiden vuoksi</w:t>
      </w:r>
    </w:p>
    <w:p>
      <w:r>
        <w:t xml:space="preserve">Myöskään Lontoon Paddingtonin ja Etelä-Walesin välillä ei ole suoria junavuoroja, vaan kaikki vuorot päättyvät Bristol Parkwaylle. Bussit kulkevat Bristolin ja Cardiff Centralin välillä, ja Walesin pääkaupungin ja Swansean välillä kulkee vaihtojuna. Swansean ja Paddingtonin välisen matkan odotetaan pidentyvän jopa 70 minuuttia. Network Rail pyysi matkustajia varaamaan lisäaikaa matkoihin.</w:t>
      </w:r>
    </w:p>
    <w:p>
      <w:r>
        <w:rPr>
          <w:b/>
        </w:rPr>
        <w:t xml:space="preserve">Yhteenveto</w:t>
      </w:r>
    </w:p>
    <w:p>
      <w:r>
        <w:t xml:space="preserve">Cardiffin ja Bristolin välinen rautatieyhteys suljetaan tänä viikonloppuna suurnopeusjunayhteyden parantamistöiden vuoksi.</w:t>
      </w:r>
    </w:p>
    <w:p>
      <w:r>
        <w:rPr>
          <w:b/>
          <w:u w:val="single"/>
        </w:rPr>
        <w:t xml:space="preserve">Asiakirjan numero 8442</w:t>
      </w:r>
    </w:p>
    <w:p>
      <w:r>
        <w:t xml:space="preserve">Portsmouth Pyramidsin vapaa-ajankeskus avataan uudelleen myrskyjen jälkeen</w:t>
      </w:r>
    </w:p>
    <w:p>
      <w:r>
        <w:t xml:space="preserve">Yli 50 senttimetriä vettä tulvi Portsmouthin Pyramidissa helmikuussa, mikä aiheutti laajoja vahinkoja uima-altaan kasvihuoneelle. Vesi vaurioitti myös rakennuksen rakennuskerrosta pahoin, ja sähköverkko katkesi. Keskusta ylläpitävä BH Live ilmoitti, että korjauskustannukset katetaan vakuutuksesta. Yhtiö kertoi, että keskuksen suunniteltuja parannustöitä oli myös aikaistettu sulkemisen aikana, jotta "rajoitettaisiin tulevia häiriöitä". Portsmouthin kaupunginvaltuuston omistama vapaa-ajankeskus siirtyi yhtiön omistukseen viime vuonna, kun viranomainen uhkasi purkaa sen menoleikkausten vuoksi.</w:t>
      </w:r>
    </w:p>
    <w:p>
      <w:r>
        <w:rPr>
          <w:b/>
        </w:rPr>
        <w:t xml:space="preserve">Yhteenveto</w:t>
      </w:r>
    </w:p>
    <w:p>
      <w:r>
        <w:t xml:space="preserve">Talvimyrskyissä meriveden pahoin vaurioittama merenrantakeskus avataan uudelleen elokuussa, kertovat sen ylläpitäjät.</w:t>
      </w:r>
    </w:p>
    <w:p>
      <w:r>
        <w:rPr>
          <w:b/>
          <w:u w:val="single"/>
        </w:rPr>
        <w:t xml:space="preserve">Asiakirjan numero 8443</w:t>
      </w:r>
    </w:p>
    <w:p>
      <w:r>
        <w:t xml:space="preserve">Stork Innin tulipalo: Conder Greenin 17. vuosisadan pubin tulipalo.</w:t>
      </w:r>
    </w:p>
    <w:p>
      <w:r>
        <w:t xml:space="preserve">Tulipalo alkoi nielaista Conder Greenin Corricks Lanella sijaitsevan Stork Inn -hotellin kattoa noin klo 05:20 GMT. Rakennuksesta nousi paksua, mustaa savua. Kymmenen paloautoa on paikalla, ja katto on "hyvin valaistu", Lancashiren palo- ja pelastuspalvelu kertoo. A588-tiet on tällä hetkellä suljettu, eivätkä ajoneuvot pääse kulkemaan alueen läpi Lancasterin tai Thurnhamin suuntaan.</w:t>
      </w:r>
    </w:p>
    <w:p>
      <w:r>
        <w:rPr>
          <w:b/>
        </w:rPr>
        <w:t xml:space="preserve">Yhteenveto</w:t>
      </w:r>
    </w:p>
    <w:p>
      <w:r>
        <w:t xml:space="preserve">Palomiehet taistelevat tulipaloa vastaan 17. vuosisadan pubissa lähellä Lancasteria.</w:t>
      </w:r>
    </w:p>
    <w:p>
      <w:r>
        <w:rPr>
          <w:b/>
          <w:u w:val="single"/>
        </w:rPr>
        <w:t xml:space="preserve">Asiakirjan numero 8444</w:t>
      </w:r>
    </w:p>
    <w:p>
      <w:r>
        <w:t xml:space="preserve">Tuhansia odotetaan Bristolin satamafestivaaleille</w:t>
      </w:r>
    </w:p>
    <w:p>
      <w:r>
        <w:t xml:space="preserve">Vuosittainen festivaali, jota kuvaillaan yhdeksi suurimmista lounaisen kaupungin keskustan ilmaisista tapahtumista, alkoi perjantai-iltana Queen Squarella. Festivaaliin kuuluu tanssia, myyntikojuja, suuria laivoja ja ilotulitusta. Tänä vuonna festivaali on laajentunut sataman rannalta Castle Parkiin. Penny Brohn Cancer Care on tapahtuman virallinen hyväntekeväisyysjärjestö. Kolmipäiväisessä tapahtumassa järjestetään ensimmäistä kertaa myös Bristolin kyläjuhla.</w:t>
      </w:r>
    </w:p>
    <w:p>
      <w:r>
        <w:rPr>
          <w:b/>
        </w:rPr>
        <w:t xml:space="preserve">Yhteenveto</w:t>
      </w:r>
    </w:p>
    <w:p>
      <w:r>
        <w:t xml:space="preserve">Bristolin satamafestivaali on käynnissä, ja siihen odotetaan osallistuvan yli 200 000 ihmistä.</w:t>
      </w:r>
    </w:p>
    <w:p>
      <w:r>
        <w:rPr>
          <w:b/>
          <w:u w:val="single"/>
        </w:rPr>
        <w:t xml:space="preserve">Asiakirjan numero 8445</w:t>
      </w:r>
    </w:p>
    <w:p>
      <w:r>
        <w:t xml:space="preserve">Cardiff Bayn 117 asunnon suunnitelma hyväksytään.</w:t>
      </w:r>
    </w:p>
    <w:p>
      <w:r>
        <w:t xml:space="preserve">Cardiff Community Housing Association ja Morganstone ovat toimittaneet suunnitelmat Cardiffin neuvoston toimiston vieressä Schooner Waylla sijaitsevaa rakennusta varten. Se käsittää Atlantic Wharfille avautuvan kerrostalon, jossa on 85 asuntoa ja 32 kohtuuhintaista asuntoa muualla tontilla. Cardiffin neuvoston suunnittelijat ovat suositelleet suunnitelman toteuttamista. Päätös tehdään keskiviikkona.</w:t>
      </w:r>
    </w:p>
    <w:p>
      <w:r>
        <w:rPr>
          <w:b/>
        </w:rPr>
        <w:t xml:space="preserve">Yhteenveto</w:t>
      </w:r>
    </w:p>
    <w:p>
      <w:r>
        <w:t xml:space="preserve">Suunnitelmat 117 asunnon rakentamisesta Cardiff Bayn rakentamattomalle maalle näyttävät tulevan hyväksytyiksi.</w:t>
      </w:r>
    </w:p>
    <w:p>
      <w:r>
        <w:rPr>
          <w:b/>
          <w:u w:val="single"/>
        </w:rPr>
        <w:t xml:space="preserve">Asiakirjan numero 8446</w:t>
      </w:r>
    </w:p>
    <w:p>
      <w:r>
        <w:t xml:space="preserve">Kuningattaren syntymäpäiväkunnia: Mid-Walesin vapaaehtoiset tunnustetaan</w:t>
      </w:r>
    </w:p>
    <w:p>
      <w:r>
        <w:t xml:space="preserve">Aberystwythin yliopiston professori Lynda Warrenille myönnettiin British Empire Medal (BEM) hänen ympäristönsuojelupalvelustaan. Powysin Machynllethista kotoisin oleva professori Warren istui Yhdistyneen kuningaskunnan hallituksen radioaktiivisen jätteen käsittelyä käsittelevässä komiteassa. Listalla on viisi muuta Mid-Walesin mestaria. Nämä ovat: 100-vuotias johtaa Walesin kuningattaren kunniamainintaa Lastentarhan omistaja "nöyrä" saadessaan BEM:n Caernarfonin vuoristopelastuksen vapaaehtoistyöntekijä palkittiin Flintshiren Islannin pomo lyötiin ritariksi kuningattaren kunniamaininnassa.</w:t>
      </w:r>
    </w:p>
    <w:p>
      <w:r>
        <w:rPr>
          <w:b/>
        </w:rPr>
        <w:t xml:space="preserve">Yhteenveto</w:t>
      </w:r>
    </w:p>
    <w:p>
      <w:r>
        <w:t xml:space="preserve">Vapaaehtoiset ja hyväntekeväisyysjärjestöjen mestarit eri puolilta Keski-Walesia ovat saaneet tunnustusta kuningattaren syntymäpäiväkunniamainintojen listalla.</w:t>
      </w:r>
    </w:p>
    <w:p>
      <w:r>
        <w:rPr>
          <w:b/>
          <w:u w:val="single"/>
        </w:rPr>
        <w:t xml:space="preserve">Asiakirjan numero 8447</w:t>
      </w:r>
    </w:p>
    <w:p>
      <w:r>
        <w:t xml:space="preserve">Varastettu pakettiauto syöksyy 150 metriä jyrkänteen yli Freshwaterissa</w:t>
      </w:r>
    </w:p>
    <w:p>
      <w:r>
        <w:t xml:space="preserve">Kenenkään ei uskota olleen Renault Masterissa, kun se syöksyi lähelle Military Roadia, Freshwaterissa, josta se löydettiin keskiviikkona klo 10.30 GMT. Rannikkovartijat laskeutuivat ajoneuvon luo varmistaakseen, ettei kukaan ollut sisällä. Poliisin mukaan pakettiauto oli ilmeisesti varastettu Queens Roadilta joskus tiistaina kello 21.00 GMT ja keskiviikkona kello 08.15 GMT välisenä aikana ja työnnetty jyrkänteeltä alas. Silminnäkijöitä ja kaikkia, joilla on kojelautakameran tallenteita, pyydetään ottamaan yhteyttä Hampshiren poliisiin. Seuraa BBC Southia Facebookissa, Twitterissä tai Instagramissa. Lähetä juttuideoita osoitteeseen south.newsonline@bbc.co.uk. Aiheeseen liittyvät Internet-linkit Hampshire Constabulary</w:t>
      </w:r>
    </w:p>
    <w:p>
      <w:r>
        <w:rPr>
          <w:b/>
        </w:rPr>
        <w:t xml:space="preserve">Yhteenveto</w:t>
      </w:r>
    </w:p>
    <w:p>
      <w:r>
        <w:t xml:space="preserve">Varastettu pakettiauto syöksyi 150 metrin päähän kalliolta Isle of Wightin saarella ja putosi mereen.</w:t>
      </w:r>
    </w:p>
    <w:p>
      <w:r>
        <w:rPr>
          <w:b/>
          <w:u w:val="single"/>
        </w:rPr>
        <w:t xml:space="preserve">Asiakirjan numero 8448</w:t>
      </w:r>
    </w:p>
    <w:p>
      <w:r>
        <w:t xml:space="preserve">Ambulanssihelikopterisopimus allekirjoitettiin Aberdeenin palveluun</w:t>
      </w:r>
    </w:p>
    <w:p>
      <w:r>
        <w:t xml:space="preserve">Kaupunki esiteltiin viime vuonna Skotlannin hyväntekeväisyysjärjestön (SCAA) helikopterin tukikohdaksi. Babcockin nelivuotisen sopimuksen mukaan Helimed 79 - Eurocopter EC135 -lentokone operoi Aberdeenin kansainväliseltä lentokentältä vuoden 2020 alusta alkaen. Hyväntekeväisyysjärjestö on operoinut ilma-ambulanssia vuodesta 2013 lähtien kahden Skotlannin hallituksen rahoittaman ambulanssin ohella. Aberdeenin uuden palvelun toivotaan auttavan pelastamaan kymmeniä ihmishenkiä. Helikopteri liittyy Perthin lentoasemalla jo toimivaan tallikaveriinsa.</w:t>
      </w:r>
    </w:p>
    <w:p>
      <w:r>
        <w:rPr>
          <w:b/>
        </w:rPr>
        <w:t xml:space="preserve">Yhteenveto</w:t>
      </w:r>
    </w:p>
    <w:p>
      <w:r>
        <w:t xml:space="preserve">Aberdeenissa sijaitsevan uuden ilma-ambulanssin toiminnasta on allekirjoitettu sopimus ensi vuodesta alkaen.</w:t>
      </w:r>
    </w:p>
    <w:p>
      <w:r>
        <w:rPr>
          <w:b/>
          <w:u w:val="single"/>
        </w:rPr>
        <w:t xml:space="preserve">Asiakirjan numero 8449</w:t>
      </w:r>
    </w:p>
    <w:p>
      <w:r>
        <w:t xml:space="preserve">Kissa jäi auton moottoriin loukkuun 30 kilometrin ajaksi</w:t>
      </w:r>
    </w:p>
    <w:p>
      <w:r>
        <w:t xml:space="preserve">Kissan, lempinimeltään Scotty, uskotaan kiivenneen moottoritilaan auton alta, kun se oli pysäköitynä Carltonissa, Nottinghamissa. Kuljettaja löysi sen saapuessaan Haslandiin Chesterfieldissä aiemmin tässä kuussa. Eläinjärjestö kertoi, että Scotty oli päässyt pakoon tassujensa palovammojen kanssa. Richard Woodwards, RSPCA:n Chesterfieldin ja Pohjois-Derbyshiren eläinkeskuksen johtaja, sanoi: "Valitettavasti meillä ei ole mitään keinoa löytää sen omistajia, koska Scotty ei ollut mikrosirulla varustettu. "Se on todella suloinen ja ystävällinen kissa, ja toivomme vain, että joku tietäisi, kuka sen omistaja on." "Scotty on todella suloinen ja ystävällinen kissa, ja toivomme, että joku tietää, kuka sen omistaja on." Scotty on musta, ja siinä on pieni valkoinen rintakarvapeite, sitä ei ole kastroitu, ja se on noin kaksivuotias. Kaikki, jotka voivat auttaa kissan omistajan jäljittämisessä, voivat ottaa yhteyttä eläinkeskukseen.</w:t>
      </w:r>
    </w:p>
    <w:p>
      <w:r>
        <w:rPr>
          <w:b/>
        </w:rPr>
        <w:t xml:space="preserve">Yhteenveto</w:t>
      </w:r>
    </w:p>
    <w:p>
      <w:r>
        <w:t xml:space="preserve">Derbyshiren RSPCA haluaa jäljittää sen kissan omistajan, joka ilmeisesti selvisi hengissä 30 mailin matkasta auton konepellin alle jääneenä.</w:t>
      </w:r>
    </w:p>
    <w:p>
      <w:r>
        <w:rPr>
          <w:b/>
          <w:u w:val="single"/>
        </w:rPr>
        <w:t xml:space="preserve">Asiakirjan numero 8450</w:t>
      </w:r>
    </w:p>
    <w:p>
      <w:r>
        <w:t xml:space="preserve">Guernseyn osavaltiot hyväksyvät jätevedenpuhdistamon uudistamisen</w:t>
      </w:r>
    </w:p>
    <w:p>
      <w:r>
        <w:t xml:space="preserve">Tammikuussa alkavaan 17 kuukautta kestävään hankkeeseen kuuluu uusien tulovesilaitosten ja sadevesivaraston rakentaminen Belle Greven lahteen. Julkisten palvelujen osaston virkamiesten mukaan nykyinen laitos oli 40 vuotta vanha, ja korjaukset olivat käyneet pitkiksi ja kalliiksi. Varavaltuutetut hyväksyivät hankkeen ja sen talousarvion yksimielisesti.</w:t>
      </w:r>
    </w:p>
    <w:p>
      <w:r>
        <w:rPr>
          <w:b/>
        </w:rPr>
        <w:t xml:space="preserve">Yhteenveto</w:t>
      </w:r>
    </w:p>
    <w:p>
      <w:r>
        <w:t xml:space="preserve">Valtiot ovat hyväksyneet Guernseyn tärkeimmän jätevedenpuhdistamon 11 miljoonan punnan suuruisen parannuksen.</w:t>
      </w:r>
    </w:p>
    <w:p>
      <w:r>
        <w:rPr>
          <w:b/>
          <w:u w:val="single"/>
        </w:rPr>
        <w:t xml:space="preserve">Asiakirjan numero 8451</w:t>
      </w:r>
    </w:p>
    <w:p>
      <w:r>
        <w:t xml:space="preserve">Pembrokeshire neuvosto lopettaa ilmainen musta pussit säästää £ 83k</w:t>
      </w:r>
    </w:p>
    <w:p>
      <w:r>
        <w:t xml:space="preserve">Valtuusto oli jakanut 52 mustan pussin rullan jokaiseen kotitalouteen maksutta joka vuosi. Valtuutetut ovat nyt kuitenkin äänestäneet toimituksen lopettamisesta vuodesta 2016 alkaen, mikä säästää vuosittain arviolta 83 000 puntaa. Kaksi vuotta sitten neuvosto pienensi mustien roskapussien kokoa ja laatua, mikä toi 130 000 punnan vuotuiset säästöt. Valtuuston raportin mukaan se odottaa, että "joitakin asukkaita, jotka eivät tällä hetkellä osallistu kierrätysjärjestelmään, kannustetaan tekemään niin".</w:t>
      </w:r>
    </w:p>
    <w:p>
      <w:r>
        <w:rPr>
          <w:b/>
        </w:rPr>
        <w:t xml:space="preserve">Yhteenveto</w:t>
      </w:r>
    </w:p>
    <w:p>
      <w:r>
        <w:t xml:space="preserve">Pembrokeshiren asukkaat joutuvat ostamaan omat mustat pussinsa, kun neuvosto pyrkii säästämään yli 80 000 puntaa vuodessa.</w:t>
      </w:r>
    </w:p>
    <w:p>
      <w:r>
        <w:rPr>
          <w:b/>
          <w:u w:val="single"/>
        </w:rPr>
        <w:t xml:space="preserve">Asiakirjan numero 8452</w:t>
      </w:r>
    </w:p>
    <w:p>
      <w:r>
        <w:t xml:space="preserve">Tutkimus uuden Bow Streetin rautatieaseman avaamisesta</w:t>
      </w:r>
    </w:p>
    <w:p>
      <w:r>
        <w:t xml:space="preserve">Aberystwythin ulkopuolella sijaitsevan Bow Streetin aseman uudelleenavaamiseksi on järjestetty pitkään kampanja. Erillisestä hankkeesta Carmarthenin ja Aberystwythin välisen rautatielinjan avaamiseksi uudelleen on jo sovittu. Ceredigionin valtuusto on suhtautunut myönteisesti viimeisimpään tutkimukseen ja investointeihin, ja sen johtajat sanovat, että alue on "riippuvainen tehokkaasta liikenneverkosta".</w:t>
      </w:r>
    </w:p>
    <w:p>
      <w:r>
        <w:rPr>
          <w:b/>
        </w:rPr>
        <w:t xml:space="preserve">Yhteenveto</w:t>
      </w:r>
    </w:p>
    <w:p>
      <w:r>
        <w:t xml:space="preserve">Walesin hallitus rahoittaa tutkimusta, jonka tarkoituksena on harkita uuden rautatieaseman avaamista Ceredigioniin.</w:t>
      </w:r>
    </w:p>
    <w:p>
      <w:r>
        <w:rPr>
          <w:b/>
          <w:u w:val="single"/>
        </w:rPr>
        <w:t xml:space="preserve">Asiakirjan numero 8453</w:t>
      </w:r>
    </w:p>
    <w:p>
      <w:r>
        <w:t xml:space="preserve">Syyrian sota: Raqqassa sovittiin siviilien evakuoinnista</w:t>
      </w:r>
    </w:p>
    <w:p>
      <w:r>
        <w:t xml:space="preserve">Paikallisten virkamiesten tekemän sopimuksen mukaan saattueen on määrä lähteä lauantaina, sanoi koalition edustaja. IS-jihadistiryhmän ulkomaiset jäsenet on kuitenkin ilmeisesti suljettu pois. Taistelujen odotetaan jatkuvan vielä päiviä, ennen kuin entinen IS:n linnake on täysin vapautettu, liittouma lisäsi. Syyrian demokraattiset joukot (SDF) ovat piirittäneet kaupunkia lähes neljä kuukautta. Niiden mukaan noin 100 IS:n taistelijaa on antautunut viime päivinä. Koalitio ei ollut mukana evakuointisopimuksessa, mutta SDF pidättää itselleen oikeuden tutkia kaupungista poistuvia ihmisiä, lausunnossa sanottiin. "Järjestelyn tarkoituksena on minimoida siviiliuhreja, ja sen ulkopuolelle jäävät tiettävästi ulkomaiset Daeshin [IS:n] terroristit", siinä todettiin. Koalition mukaan IS on "piiloutunut naisten ja lasten taakse kolmen vuoden ajan" ja se vastustaa järjestelyä, joka antaa heille mahdollisuuden jatkaa tätä Raqqa Is Being Slaughtered Silently, kaupungista raportoiva aktivistiryhmä, kertoi Facebook-sivuillaan, että sinne oli saapunut yön aikana kymmeniä busseja, jotka olivat tulleet kauempaa pohjoisesta. Siviilit ovat tehneet omia vaarallisia matkojaan poistuakseen taistellusta kaupungista. Raqqasta tuli IS:n "kalifaatin" tosiasiallinen pääkaupunki, jonka perustamisesta IS julisti kolme vuotta sitten ja joka houkutteli tuhansia jihadisteja ympäri maailmaa. Islamilaisen lain äärimmäistä tulkintaa toimeenpaneva ryhmä käytti mestauksia, ristiinnaulitsemisia ja kidutusta terrorisoidakseen asukkaita, jotka vastustivat sen hallintoa. SDF-joukkoihin kuuluvan kurdien YPG-militian tiedottaja Nouri Mahmoud kertoi uutistoimisto Reutersille: "Taistelut jatkuvat Raqqan kaupungissa. "Daesh on lopettamisen partaalla. Tänään tai huomenna kaupunki saatetaan vapauttaa."</w:t>
      </w:r>
    </w:p>
    <w:p>
      <w:r>
        <w:rPr>
          <w:b/>
        </w:rPr>
        <w:t xml:space="preserve">Yhteenveto</w:t>
      </w:r>
    </w:p>
    <w:p>
      <w:r>
        <w:t xml:space="preserve">Siviilien evakuoimiseksi busseilla Syyrian Raqqan kaupungista, jossa Yhdysvaltain johtama kurdien ja arabitaistelijoiden liittouma on saartanut niin sanotun islamilaisen valtion (IS).</w:t>
      </w:r>
    </w:p>
    <w:p>
      <w:r>
        <w:rPr>
          <w:b/>
          <w:u w:val="single"/>
        </w:rPr>
        <w:t xml:space="preserve">Asiakirjan numero 8454</w:t>
      </w:r>
    </w:p>
    <w:p>
      <w:r>
        <w:t xml:space="preserve">Wrexhamin onnettomuus: Wrexham: Nainen kuolee päiviä auton törmäyksen jälkeen</w:t>
      </w:r>
    </w:p>
    <w:p>
      <w:r>
        <w:t xml:space="preserve">Pohjois-Walesin poliisin mukaan onnettomuus, jossa oli osallisena hopeanvärinen Vauxhall Zafira, tapahtui A539-tiellä Overtonissa Wrexhamissa keskiviikkona klo 19:30 GMT. Nainen, joka on nimetty 36-vuotiaaksi Adrianna Dereszewicziksi, kotoisin Ellesmerestä, Shropshiresta, oli lennätetty sairaalaan Stokeen. Poliisin mukaan nainen kuoli perjantaina, ja se on vedonnut silminnäkijöihin.</w:t>
      </w:r>
    </w:p>
    <w:p>
      <w:r>
        <w:rPr>
          <w:b/>
        </w:rPr>
        <w:t xml:space="preserve">Yhteenveto</w:t>
      </w:r>
    </w:p>
    <w:p>
      <w:r>
        <w:t xml:space="preserve">Nainen, joka joutui kriittiseen tilaan törmättyään autollaan taloon Pohjois-Walesissa, on kuollut.</w:t>
      </w:r>
    </w:p>
    <w:p>
      <w:r>
        <w:rPr>
          <w:b/>
          <w:u w:val="single"/>
        </w:rPr>
        <w:t xml:space="preserve">Asiakirjan numero 8455</w:t>
      </w:r>
    </w:p>
    <w:p>
      <w:r>
        <w:t xml:space="preserve">Rautatielakko: Mitä junanvartija tekee?</w:t>
      </w:r>
    </w:p>
    <w:p>
      <w:r>
        <w:t xml:space="preserve">Vartijan rooli on ollut keskeisellä sijalla kiistassa, joka on koetellut Southernin matkustajia suuren osan viime vuodesta ja joka on nyt levinnyt Merseyrailin ja Northernin palveluihin. Rautatieyhtiöt ovat hallituksen tukemina halukkaita siirtymään pelkästään kuljettajan ohjaamiin juniin, mikä parantaisi niiden mukaan tehokkuutta. RMT-liiton mukaan suunnitelmat johtaisivat kuitenkin matkustajien turvallisuuden heikkenemiseen, jota ei voida hyväksyä. Liitto sanoo, että vartijalla - joka tunnetaan työnantajasta riippuen myös konduktöörinä tai junanjohtajana - on paljon laajempi turvallisuustehtävä kuin vain varmistaa, että ovet suljetaan ennen junan lähtöä. RMT:n pohjoisen alueen järjestäjä Sean McGowan sanoi, että vartijoilla on nykyisin oltava pätevyys 35 alalla, kuten junan evakuoinnissa, tulipalon tai suistumisen yhteydessä toimimisessa ja useiden teknisten vikojen selvittämisessä. Heidän on myös tunnettava reitti, jotta he ovat tietoisia jännitteisistä raiteista ja voivat välttää niitä sekä ohjata matkustajat turvallisesti kiskojen yli, jos heidän on poistuttava raiteilta. Vartijoiden on joka toinen vuosi suoritettava tiukka kirjallinen koe ja suullinen koe. Vartijan jokapäiväiset tehtävät Lähde: Entinen vartija Craig Johnston sanoi: "Vartijoiden tehtävänä on pitää huolta junasta, mikä tarkoittaa muun muassa sitä, että vaunut ovat puhtaita ja turvallisia. "Kuljettaja on poissa kaikesta ja keskittyy junan kuljettamiseen, joten vartijat huolehtivat junasta ja suojelevat sitä". "Me estämme epäsosiaalisen käyttäytymisen, varmistamme, että juna on turvallinen, ja tarjoamme apua ja neuvoja". "Vaikka emme itse anna ensiapua, voimme junassa ollessamme varmistaa, että lääketieteellisissä hätätilanteissa apua tarvitseville henkilöille kutsutaan asianmukaista apua." "Emme ole itse ensiaputaitoisia." RMT väittää, että pelkästään kuljettajien liikennöimissä junissa ei olisi vartijoita, vaan heidän tilalleen tulisi vähemmän pätevää henkilökuntaa, joka myisi lippuja, teetä ja kahvia. Sen mukaan tämä vaarantaa matkustajien turvallisuuden, koska he eivät pystyisi auttamaan hätätilanteessa. Junayhtiöt kuitenkin kiistävät tämän ja väittävät, että junassa oleva toinen henkilökunnan jäsen saisi "asianmukaisen" koulutuksen. Paul Plummer Rail Delivery Groupista - junayhtiöitä edustavasta elimestä - sanoi: "Heillä on asianmukainen koulutus, mutta jos he eivät avaa ovea, he eivät tarvitse samantasoista koulutusta." Hän ehdotti, että uusi järjestely edistäisi asiakasturvallisuutta, koska junahenkilökunta voisi "keskittyä täysin matkustajiin".</w:t>
      </w:r>
    </w:p>
    <w:p>
      <w:r>
        <w:rPr>
          <w:b/>
        </w:rPr>
        <w:t xml:space="preserve">Yhteenveto</w:t>
      </w:r>
    </w:p>
    <w:p>
      <w:r>
        <w:t xml:space="preserve">Kolmen eri puolilla Englantia toimivan yrityksen rautatiehenkilöstö on lakossa kiistassa, joka koskee suunnitelmia tehdä junien ovista vain kuljettajan ohjaamia. Rautatieyhtiöiden mukaan tämä tarkoittaisi, että vartijaa ei enää tarvittaisi varmistamaan ovien sulkeutumista. Mutta onko vartija ainoa tehtävä?</w:t>
      </w:r>
    </w:p>
    <w:p>
      <w:r>
        <w:rPr>
          <w:b/>
          <w:u w:val="single"/>
        </w:rPr>
        <w:t xml:space="preserve">Asiakirjan numero 8456</w:t>
      </w:r>
    </w:p>
    <w:p>
      <w:r>
        <w:t xml:space="preserve">Vanhempia kehotetaan osallistumaan Dumfriesin oppimiskaupunkikeskusteluun.</w:t>
      </w:r>
    </w:p>
    <w:p>
      <w:r>
        <w:t xml:space="preserve">Parhaillaan on käynnissä kuuleminen, jonka tuloksena voitaisiin perustaa yksi koulu kaikille S4-S6-luokkien oppilaille. Yksi esittelytilaisuus järjestettiin tällä viikolla St Andrew's Primary -koulussa. Tulevia yleisölle avoimia tilaisuuksia järjestetään Troqueer Primary, Lincluden Primary, Heathhall Primary ja Cairndale Hotel. Koko esitys on myös ladattavissa verkosta neuvoston verkkosivuilta.</w:t>
      </w:r>
    </w:p>
    <w:p>
      <w:r>
        <w:rPr>
          <w:b/>
        </w:rPr>
        <w:t xml:space="preserve">Yhteenveto</w:t>
      </w:r>
    </w:p>
    <w:p>
      <w:r>
        <w:t xml:space="preserve">Dumfriesin vanhempia kehotetaan osallistumaan kokouksiin, joiden tarkoituksena on kerätä yleistä mielipidettä kaupungin koulutuksen muodosta.</w:t>
      </w:r>
    </w:p>
    <w:p>
      <w:r>
        <w:rPr>
          <w:b/>
          <w:u w:val="single"/>
        </w:rPr>
        <w:t xml:space="preserve">Asiakirjan numero 8457</w:t>
      </w:r>
    </w:p>
    <w:p>
      <w:r>
        <w:t xml:space="preserve">Dumfriesin ja Gallowayn metsä- ja metsäpalossa kolmas päivä meneillään</w:t>
      </w:r>
    </w:p>
    <w:p>
      <w:r>
        <w:t xml:space="preserve">Kuusi laitetta ja helikopteri ovat tällä hetkellä 1 kilometrin pituisen tulipalon tapahtumapaikalla lähellä Mossdalen kylää. Suurimmillaan palossa oli mukana yhdeksän palolaitosta ja helikopteri sekä metsä- ja kartanotyöntekijöitä. Skotlannin palo- ja pelastuspalvelun tiedottajan mukaan palomiesten odotetaan pysyvän paikalla koko loppupäivän. Tapaus on viimeisin eri puolilla maata syttyneistä maastopaloista. Scottish Fire and Rescue on varoittanut, että maastopalojen riski Skotlannissa jatkuu tänä viikonloppuna kuivan sään vuoksi.</w:t>
      </w:r>
    </w:p>
    <w:p>
      <w:r>
        <w:rPr>
          <w:b/>
        </w:rPr>
        <w:t xml:space="preserve">Yhteenveto</w:t>
      </w:r>
    </w:p>
    <w:p>
      <w:r>
        <w:t xml:space="preserve">Palomiehet jatkavat torstaina iltapäivällä Dumfriesin ja Gallowayn alueella syttyneen laajan metsä- ja nummipalon sammuttamista.</w:t>
      </w:r>
    </w:p>
    <w:p>
      <w:r>
        <w:rPr>
          <w:b/>
          <w:u w:val="single"/>
        </w:rPr>
        <w:t xml:space="preserve">Asiakirjan numero 8458</w:t>
      </w:r>
    </w:p>
    <w:p>
      <w:r>
        <w:t xml:space="preserve">Voiko kukaan rakentaa hittipelin?</w:t>
      </w:r>
    </w:p>
    <w:p>
      <w:r>
        <w:t xml:space="preserve">Rory Cellan-JonesTeknologiakirjeenvaihtaja@BBCRoryCJon Twitter Olemme päättäneet seurata Arranin edistymistä BBC Tech Tent -ohjelmassa nähdaksemme, mitä pelin rakentaminen ja maailmanlaajuisen yleisön tavoittaminen vaatii. Hän on päässyt ratkaisevaan vaiheeseen Bears Can't Drift -karting-pelin kehityksessä, jonka hän toivoo julkaisevan sekä Sonyn Playstation Networkiin että Steam-pelikauppaan parin seuraavan kuukauden aikana. Hän on työskennellyt sen parissa jo pari vuotta, ja erittäin intensiivisesti viimeiset yhdeksän kuukautta. Peli näyttää erittäin hienostuneelta huolimatta siitä, että häneltä puuttuu yksi keskeinen taito, jonka sanotaan usein olevan välttämätön, jos haluaa menestyä pelialalla. "En ole ammatiltani koodari", hän kertoi minulle. Arranilla on tutkinto tietokonepeleistä ja hän luennoi aiheesta Solentin yliopistossa, mutta hän ei ole koskaan ollut varma ohjelmoinnista. Hän työskenteli ohjelmoijan kanssa pelin varhaisen version parissa, mutta kun rahat loppuivat, hänen oli päätettävä, voiko hän jatkaa. Sitten hän päätti kokeilla Unreal Engine 4:ää, kehittynyttä pelien kehittämiseen tarkoitettua ohjelmistoalustaa. Se antaa käyttäjille visuaalisen skriptikielen, joka harjaantumattomaan silmääni näytti kuin paranneltu versio lasten koodausohjelmasta Scratchista. "Minä tavallaan huijaan", hän sanoo. "Mutta se on kuin seisoisi jättiläisten harteilla." Alusta antaa mallit - ensimmäisen persoonan räiskintäpeli, ajopeli - ja sitten voit alkaa rakentaa omia maailmojasi. Unreal Enginen lisensointi maksoi ennen valtavia summia, mutta nyt se on ilmainen pienemmille kehittäjille. Sen uuteen liiketoimintamalliin kuuluu, että se ottaa 5 prosenttia sen avulla rakennettujen pelien tuotoista. Joillekin kehittäjille jaetaan jopa apurahoja - Arran Langmead sai paksun sekin ilman ehtoja. Näin pelikenttä siis tasoittuu. Arranin on edelleen tuotava visio, taiteellinen herkkyys ja kunnianhimo tähän hankkeeseen, mutta hän käyttää samoja välineitä kuin alan jättiläiset. On kuitenkin yksi ero, joka voi tarkoittaa, että Bears Can't Drift uppoaa jälkiä jättämättä, kun hän alkaa pyytää ihmisiä maksamaan siitä myöhemmin tänä vuonna. "Voin rakentaa pelin, mutta en saa lehdistöä", hän sanoo. Kun niin monet pelit - joista monet ovat varsin korkeatasoisia - taistelevat huomiosta, suurten pelien suuret markkinointibudjetit ovat entistäkin tärkeämpiä. Arran toivoo voivansa herättää pelijulkkisten huomion, sillä he voivat nyt pelkällä pelaamisella tehdä pelistä menestyvän tai tuhota sen. Hänen pelinsä tulee myyntiin noin 10 punnan hintaan, joka on noin neljännes siitä, mitä suuri konsolipeli maksaisi. Hän arvioi, että hänen on myytävä noin 10 000 kappaletta, jotta se olisi menestys - ja jotta hänen tuhansia työtuntejaan olisi voitu korvata. Mitä tahansa tapahtuukin, hän ei kadu sitä, että uppoutui Bears Don't Driftin rakentamiseen. "Se on lähimpänä jumalakompleksia", hän sanoi minulle lähtiessäni. "Kaikki, mitä siinä maailmassa tapahtuu, on sinun luomustasi." Pidämme yhteyttä Arraniin, jotta näemme, mitä hänen maailmassaan tapahtuu seuraavaksi. Voit kuunnella Tech Tent -ohjelman perjantaisin BBC World Service -ohjelmasta klo 16.00 BST tai kuunnella sen jälkeen iPlayeristä.</w:t>
      </w:r>
    </w:p>
    <w:p>
      <w:r>
        <w:rPr>
          <w:b/>
        </w:rPr>
        <w:t xml:space="preserve">Yhteenveto</w:t>
      </w:r>
    </w:p>
    <w:p>
      <w:r>
        <w:t xml:space="preserve">Nykyään menestysvideopelin kehittämiseen ei tarvita suurta tiimiä ja valtavaa budjettia - kuka tahansa voi tehdä sen käytännössä ilmaiseksi makuuhuoneestaan käsin. Onko se totta? Ei aivan, mutta kuten Arran Langmead kertoi minulle vieraillessani Southamptonissa sijaitsevassa pienessä asunnossaan, joka toimii hänen pelistudionaan, pelikenttä on todellakin tasoittunut.</w:t>
      </w:r>
    </w:p>
    <w:p>
      <w:r>
        <w:rPr>
          <w:b/>
          <w:u w:val="single"/>
        </w:rPr>
        <w:t xml:space="preserve">Asiakirjan numero 8459</w:t>
      </w:r>
    </w:p>
    <w:p>
      <w:r>
        <w:t xml:space="preserve">Novartis myy osan Horshamin tehdasalueesta</w:t>
      </w:r>
    </w:p>
    <w:p>
      <w:r>
        <w:t xml:space="preserve">Lisäksi tutkitaan mahdollisuuksia käyttää osa Parsonage Roadin varrella sijaitsevasta maasta uudelleen tiede- tai yrityspuistoksi. Aiemmin tänä vuonna yritys vahvisti, että se lopettaa tutkimustoiminnan alueella kesäkuun loppuun mennessä. Se oli seurausta tutkimuspaikkojen maailmanlaajuisesta tarkistuksesta, joka vaikuttaa lähes 500 työpaikkaan.</w:t>
      </w:r>
    </w:p>
    <w:p>
      <w:r>
        <w:rPr>
          <w:b/>
        </w:rPr>
        <w:t xml:space="preserve">Yhteenveto</w:t>
      </w:r>
    </w:p>
    <w:p>
      <w:r>
        <w:t xml:space="preserve">Lääkejätti Novartis aikoo myydä osan Horshamissa, West Sussexissa sijaitsevasta tontistaan asuntoja varten.</w:t>
      </w:r>
    </w:p>
    <w:p>
      <w:r>
        <w:rPr>
          <w:b/>
          <w:u w:val="single"/>
        </w:rPr>
        <w:t xml:space="preserve">Asiakirjan numero 8460</w:t>
      </w:r>
    </w:p>
    <w:p>
      <w:r>
        <w:t xml:space="preserve">Keith Livingston sai ensimmäisen jäniksenmetsästyksen Asbo-kilpailun</w:t>
      </w:r>
    </w:p>
    <w:p>
      <w:r>
        <w:t xml:space="preserve">Keith Livingston, 54, sai myös 150 punnan sakot kahdesta vuoden 1981 Wildlife and Countryside Act -lain mukaisesta rikoksesta Edinburghin sheriffituomioistuimessa perjantaina. Asbon ehdot estävät häntä menemästä maalle koiran kanssa tai muiden ihmisten kanssa koiran kanssa 18 kuukauteen. Livingston pidätettiin Pathheadin lähellä Midlothianissa lokakuussa 2014. PC Jamie Hood Skotlannin poliisista sanoi: "Jäniksenmetsästys on rikos, jossa ei oteta huomioon luonnonvaraisia eläimiä tai vaikutuksia ihmisiin, jotka laillisesti saavat elantonsa maasta. "Tähän toimintaan osallistuvat ihmiset voivat olla mukana myös muussa rikollisessa toiminnassa. "Tämän tuomion pitäisi toimia vakavana pelotteena kaikille, jotka osallistuvat jäniksenmetsästykseen Skotlannissa."</w:t>
      </w:r>
    </w:p>
    <w:p>
      <w:r>
        <w:rPr>
          <w:b/>
        </w:rPr>
        <w:t xml:space="preserve">Yhteenveto</w:t>
      </w:r>
    </w:p>
    <w:p>
      <w:r>
        <w:t xml:space="preserve">Itä- ja Midlothianissa jäniksenmetsästyksestä kiinni jäänyt mies on saanut Skotlannin ensimmäisen rikoksesta annetun yhteiskunnan vastaisen käyttäytymismääräyksen (Anti Social Behaviour Order, Asbo).</w:t>
      </w:r>
    </w:p>
    <w:p>
      <w:r>
        <w:rPr>
          <w:b/>
          <w:u w:val="single"/>
        </w:rPr>
        <w:t xml:space="preserve">Asiakirjan numero 8461</w:t>
      </w:r>
    </w:p>
    <w:p>
      <w:r>
        <w:t xml:space="preserve">Mies syytetään Birminghamin mönkijä "riehua</w:t>
      </w:r>
    </w:p>
    <w:p>
      <w:r>
        <w:t xml:space="preserve">Poliisit seurasivat ratsastajia Nechellsissä sunnuntaina helikopterista käsin. West Midlandsin poliisin mukaan ryhmä hajotettiin ja yksi mies pidätettiin. Poliisin mukaan 19-vuotias mies, jota syytetään vaarallisesta ajamisesta, pysähtymättä jättämisestä ja ajokortitta ajamisesta, on asetettu takuita vastaan oikeuden eteen myöhemmin tässä kuussa. Poliisin liikenneyksikön mukaan kuljettajat "vaaransivat itsensä ja muut". Yksikkö on jakanut poliisin moottoripyöräilijän kuvamateriaalia osasta takaa-ajoa: Seuraa BBC West Midlandsia Facebookissa ja Twitterissä ja tilaa paikalliset uutispäivitykset suoraan puhelimeesi.</w:t>
      </w:r>
    </w:p>
    <w:p>
      <w:r>
        <w:rPr>
          <w:b/>
        </w:rPr>
        <w:t xml:space="preserve">Yhteenveto</w:t>
      </w:r>
    </w:p>
    <w:p>
      <w:r>
        <w:t xml:space="preserve">Yli 20 moottoripyörän ja mönkijän ryhmä vaaransi yleisön Birminghamin kaduilla viikonloppuna tapahtuneen "riehumisen" aikana, kertoo poliisi.</w:t>
      </w:r>
    </w:p>
    <w:p>
      <w:r>
        <w:rPr>
          <w:b/>
          <w:u w:val="single"/>
        </w:rPr>
        <w:t xml:space="preserve">Asiakirjan numero 8462</w:t>
      </w:r>
    </w:p>
    <w:p>
      <w:r>
        <w:t xml:space="preserve">Skeltonin onnettomuus: Koulupoika pyöräilijä kuoli törmäyksessä auton kanssa nimetty</w:t>
      </w:r>
    </w:p>
    <w:p>
      <w:r>
        <w:t xml:space="preserve">Leon James Keeler oli pyöräilemässä Stanghow Roadilla Skeltonin lähellä, kun hän törmäsi tummanväriseen Alfa Romeo Mitoon sunnuntaina kello 20.20 BST. Auton kuljettaja pidätettiin, ja hänet on vapautettu tutkinnan ajaksi. Clevelandin poliisi pyytää silminnäkijöitä tai kojelautakameran kuvamateriaalia. Teini-ikäinen, joka pyöräili tuolloin toisen lapsen kanssa, sai vakavia päävammoja ja kuoli tapahtumapaikalla. Leonin äiti Janine sanoi lausunnossaan: "Hän on jättänyt valtavan aukon sydämeemme, eikä elämämme tule koskaan olemaan samanlaista. "Lepää paratiisissa, poika. Aja rauhallisesti." Clevelandin poliisi ei suostunut kertomaan, mistä kuljettaja pidätettiin epäiltynä.</w:t>
      </w:r>
    </w:p>
    <w:p>
      <w:r>
        <w:rPr>
          <w:b/>
        </w:rPr>
        <w:t xml:space="preserve">Yhteenveto</w:t>
      </w:r>
    </w:p>
    <w:p>
      <w:r>
        <w:t xml:space="preserve">14-vuotiaan pojan perhe, joka putosi pyörältään ja kuoli kolarissa auton kanssa, sanoi, ettei heidän elämänsä tule koskaan olemaan samanlaista.</w:t>
      </w:r>
    </w:p>
    <w:p>
      <w:r>
        <w:rPr>
          <w:b/>
          <w:u w:val="single"/>
        </w:rPr>
        <w:t xml:space="preserve">Asiakirjan numero 8463</w:t>
      </w:r>
    </w:p>
    <w:p>
      <w:r>
        <w:t xml:space="preserve">Highlandin vanhemmat oppilaat voisivat saada kannettavia laitteita.</w:t>
      </w:r>
    </w:p>
    <w:p>
      <w:r>
        <w:t xml:space="preserve">Highland Councilin mukaan idean kokeilut Alness Academyssä ja muissa kouluissa olivat olleet menestyksekkäitä. Se aikoo nyt lisätä laitteiden saatavuutta P1-5-luokkien oppilaiden yhteiskäyttöön ja antaa jokaiselle P6-S6-luokkien oppilaalle oman tabletin. Ehdotuksen odotetaan myös auttavan neuvostoa säästämään rahaa. Hanke voisi olla osa kunnan uutta tietotekniikkasopimusta. Pyrkimyksestä keskusteltiin ensimmäisen kerran Highland Councilin koulutus-, lapsi- ja aikuispalvelukomitean kokouksessa helmikuussa. Valtuutetut kuulivat, että tablettien käyttö Alnessin akatemiassa oli johtanut siihen, että oppilaat tekivät parempia töitä. Aiheeseen liittyvät Internet-linkit Highland Council</w:t>
      </w:r>
    </w:p>
    <w:p>
      <w:r>
        <w:rPr>
          <w:b/>
        </w:rPr>
        <w:t xml:space="preserve">Yhteenveto</w:t>
      </w:r>
    </w:p>
    <w:p>
      <w:r>
        <w:t xml:space="preserve">Eräs skotlantilainen neuvosto toivoo voivansa viedä eteenpäin suunnitelmaa, jonka mukaan jokaisella yläkoulun oppilaalla olisi käytössään tablettitietokone, joka auttaisi heidän koulutustaan.</w:t>
      </w:r>
    </w:p>
    <w:p>
      <w:r>
        <w:rPr>
          <w:b/>
          <w:u w:val="single"/>
        </w:rPr>
        <w:t xml:space="preserve">Asiakirjan numero 8464</w:t>
      </w:r>
    </w:p>
    <w:p>
      <w:r>
        <w:t xml:space="preserve">Tulipalo repii talon läpi Nottinghamissa myrskyjen aikana</w:t>
      </w:r>
    </w:p>
    <w:p>
      <w:r>
        <w:t xml:space="preserve">Palomiehet kutsuttiin palamaan Harwood Closeen, Arnoldiin, kello 02:50 BST, ja palo oli sammutettu noin kello 06:00 BST. Nottinghamshiren palo- ja pelastuspalvelun mukaan talossa ei ollut tuolloin ketään, eikä loukkaantuneita ollut. Talo oli "vakavasti vaurioitunut", ja syy on toistaiseksi tuntematon, lisäsi palokunta. Seuraa BBC East Midlandsia Facebookissa, Twitterissä tai Instagramissa. Lähetä juttuideoita osoitteeseen eastmidsnews@bbc.co.uk.</w:t>
      </w:r>
    </w:p>
    <w:p>
      <w:r>
        <w:rPr>
          <w:b/>
        </w:rPr>
        <w:t xml:space="preserve">Yhteenveto</w:t>
      </w:r>
    </w:p>
    <w:p>
      <w:r>
        <w:t xml:space="preserve">Talon katto on tuhoutunut, kun tulipalo riehui kiinteistön läpi ukkos- ja salamamyrskyjen aikana Nottinghamshiressä.</w:t>
      </w:r>
    </w:p>
    <w:p>
      <w:r>
        <w:rPr>
          <w:b/>
          <w:u w:val="single"/>
        </w:rPr>
        <w:t xml:space="preserve">Asiakirjan numero 8465</w:t>
      </w:r>
    </w:p>
    <w:p>
      <w:r>
        <w:t xml:space="preserve">Kuvissa: Näyttävät myrskyt valaisevat Englannin taivaan.</w:t>
      </w:r>
    </w:p>
    <w:p>
      <w:r>
        <w:t xml:space="preserve">Loppuviikoksi ennustetaan lisää myrskyjä, ja monille ennustetaan salamoita ja rankkasateita. Ilmatieteen laitos on antanut suurimman osan Britanniasta kattavan säävaroituksen, joka ulottuu torstai-iltaan asti. .</w:t>
      </w:r>
    </w:p>
    <w:p>
      <w:r>
        <w:rPr>
          <w:b/>
        </w:rPr>
        <w:t xml:space="preserve">Yhteenveto</w:t>
      </w:r>
    </w:p>
    <w:p>
      <w:r>
        <w:t xml:space="preserve">Taivas eri puolilla Englantia oli salamoiden valaisema, kun ukkosmyrskyt iskeytyivät yöllä helleaallon jälkeen.</w:t>
      </w:r>
    </w:p>
    <w:p>
      <w:r>
        <w:rPr>
          <w:b/>
          <w:u w:val="single"/>
        </w:rPr>
        <w:t xml:space="preserve">Asiakirjan numero 8466</w:t>
      </w:r>
    </w:p>
    <w:p>
      <w:r>
        <w:t xml:space="preserve">Covid: Laiva karanteenissa miehistön jäsenen positiivisen testin jälkeen</w:t>
      </w:r>
    </w:p>
    <w:p>
      <w:r>
        <w:t xml:space="preserve">EnQuest PLC ilmoitti, että sen alus asetettiin karanteeniin 14 päiväksi 5. lokakuuta. Öljynetsintä- ja tuotantoyhtiö sanoi, että sillä on "vankka politiikka" Covid-19:n hallintaa varten. Se sanoi tekevänsä yhteistyötä kaikkien asiaankuuluvien viranomaisten kanssa, myös lääketieteellisten järjestöjen kanssa. Nigg on Cromarty Firthin rannalla sijaitseva satama ja telakka. EnQuest PLC sanoi: "Kyseinen henkilö ja muut miehistön jäsenet, jotka on tunnistettu läheisiksi kontakteiksi, eristetään nyt aluksella EnQuestin protokollien mukaisesti."</w:t>
      </w:r>
    </w:p>
    <w:p>
      <w:r>
        <w:rPr>
          <w:b/>
        </w:rPr>
        <w:t xml:space="preserve">Yhteenveto</w:t>
      </w:r>
    </w:p>
    <w:p>
      <w:r>
        <w:t xml:space="preserve">Niggissä Highlandsissa sijaitsevan laivan miehistö eristää itsensä sen jälkeen, kun yksi heistä oli saanut positiivisen Covid-19-testin.</w:t>
      </w:r>
    </w:p>
    <w:p>
      <w:r>
        <w:rPr>
          <w:b/>
          <w:u w:val="single"/>
        </w:rPr>
        <w:t xml:space="preserve">Asiakirjan numero 8467</w:t>
      </w:r>
    </w:p>
    <w:p>
      <w:r>
        <w:t xml:space="preserve">Tuulivoimalasopimus luo 70 työpaikkaa Great Yarmouthiin</w:t>
      </w:r>
    </w:p>
    <w:p>
      <w:r>
        <w:t xml:space="preserve">Gorlestonissa sijaitseva Seajacks sai kesäkuussa sopimuksen turbiinien asentamisesta Meerwindin offshore-puistoon Saksassa. Yhtiön toimitusjohtaja Blair Ainslie on luvannut, että vuonna 2012 alkavaan hankkeeseen palkataan mahdollisuuksien mukaan paikallisia työntekijöitä. "Se on meille todella iso bisnes", hän sanoi. "Olemme onnekkaita, että voimme viedä paikallisen öljy- ja kaasuteollisuuden alalla hankkimamme asiantuntemuksen Saksaan ja näyttää, että meillä on jotain tarjottavaa." Vuodesta 2009 lähtien Seajacksin alukset ovat asentaneet yli 125 turbiinia Walneyn ja Greater Gabbardin merituulipuistoihin Yhdistyneessä kuningaskunnassa. Yritys pyrkii luomaan osaamiskeskuksen Great Yarmouthiin tai Lowestoftiin.</w:t>
      </w:r>
    </w:p>
    <w:p>
      <w:r>
        <w:rPr>
          <w:b/>
        </w:rPr>
        <w:t xml:space="preserve">Yhteenveto</w:t>
      </w:r>
    </w:p>
    <w:p>
      <w:r>
        <w:t xml:space="preserve">Great Yarmouthiin luodaan noin 70 työpaikkaa sen jälkeen, kun paikallinen yritys, joka vuokraa aluksia merituulivoimateollisuudelle, sai 100 miljoonan punnan arvoisen sopimuksen.</w:t>
      </w:r>
    </w:p>
    <w:p>
      <w:r>
        <w:rPr>
          <w:b/>
          <w:u w:val="single"/>
        </w:rPr>
        <w:t xml:space="preserve">Asiakirjan numero 8468</w:t>
      </w:r>
    </w:p>
    <w:p>
      <w:r>
        <w:t xml:space="preserve">Blackpoolin myrskyissä mies ajautui taksin tielle</w:t>
      </w:r>
    </w:p>
    <w:p>
      <w:r>
        <w:t xml:space="preserve">Lancashire Constabularyn mukaan hän ajautui ajoneuvon tielle lähellä rantakatua. Palomiehet pelastivat hänet nostamalla taksin korkeapaineisilla ilmatyynyillä. Rantakatu suljettiin useiden tuntien ajaksi nousuveden aikana, mutta se on nyt avattu uudelleen.</w:t>
      </w:r>
    </w:p>
    <w:p>
      <w:r>
        <w:rPr>
          <w:b/>
        </w:rPr>
        <w:t xml:space="preserve">Yhteenveto</w:t>
      </w:r>
    </w:p>
    <w:p>
      <w:r>
        <w:t xml:space="preserve">Mies on vakavasti sairaana sairaalassa jäätyään taksiin loukkuun myrskysäällä Blackpoolissa.</w:t>
      </w:r>
    </w:p>
    <w:p>
      <w:r>
        <w:rPr>
          <w:b/>
          <w:u w:val="single"/>
        </w:rPr>
        <w:t xml:space="preserve">Asiakirjan numero 8469</w:t>
      </w:r>
    </w:p>
    <w:p>
      <w:r>
        <w:t xml:space="preserve">Poliisikoira pelastettiin Taff-jokeen ajautumisen jälkeen</w:t>
      </w:r>
    </w:p>
    <w:p>
      <w:r>
        <w:t xml:space="preserve">Etelä-Walesin poliisi twiittasi, että musta labradorinnoutaja Shelley hyppäsi sunnuntaina Upper Boatin ja Rhydyfelinin välille Pontypriddin lähellä. Myöhemmin he kuitenkin vahvistivat, että yleisön jäsen oli pelastanut sen, ja se oli löydetty Treforestista. "Se on onnellinen päästessään takaisin kotiin", poliisi lisäsi Twitterissä.</w:t>
      </w:r>
    </w:p>
    <w:p>
      <w:r>
        <w:rPr>
          <w:b/>
        </w:rPr>
        <w:t xml:space="preserve">Yhteenveto</w:t>
      </w:r>
    </w:p>
    <w:p>
      <w:r>
        <w:t xml:space="preserve">Poliisikoira on pelastettu sen jälkeen, kun se oli joutunut Taff-jokeen Rhondda Cynon Taffissa pidetyn harjoituksen aikana.</w:t>
      </w:r>
    </w:p>
    <w:p>
      <w:r>
        <w:rPr>
          <w:b/>
          <w:u w:val="single"/>
        </w:rPr>
        <w:t xml:space="preserve">Asiakirjan numero 8470</w:t>
      </w:r>
    </w:p>
    <w:p>
      <w:r>
        <w:t xml:space="preserve">"Ilmiömäisen typerä" kuljettaja ajoi 132 km/h Perthshiressä.</w:t>
      </w:r>
    </w:p>
    <w:p>
      <w:r>
        <w:t xml:space="preserve">Mustan Audin kuljettaja ylitti lauantai-iltana lähes kaksi kertaa sallitun nopeuden. Skotlannin poliisi twiittasi myöhemmin: "Tämä mitattu nopeus M90:llä lähellä Bridge Of Earnia viime yönä oli ilmiömäinen - ilmiömäisen TÖYPÄ eli." Kuljettajan odotetaan saapuvan oikeuteen myöhemmin.</w:t>
      </w:r>
    </w:p>
    <w:p>
      <w:r>
        <w:rPr>
          <w:b/>
        </w:rPr>
        <w:t xml:space="preserve">Yhteenveto</w:t>
      </w:r>
    </w:p>
    <w:p>
      <w:r>
        <w:t xml:space="preserve">Poliisi on varoittanut, että hiljaisemmat tiet sulun aikana eivät ole "mikään kilparata" sen jälkeen, kun mies jäi kiinni ajamasta 132 km/h nopeudella Perthshiressä.</w:t>
      </w:r>
    </w:p>
    <w:p>
      <w:r>
        <w:rPr>
          <w:b/>
          <w:u w:val="single"/>
        </w:rPr>
        <w:t xml:space="preserve">Asiakirjan numero 8471</w:t>
      </w:r>
    </w:p>
    <w:p>
      <w:r>
        <w:t xml:space="preserve">Indonesialaisessa kaupungissa perustettiin hätäpäiväkoti vaarallisen sumun keskelle.</w:t>
      </w:r>
    </w:p>
    <w:p>
      <w:r>
        <w:t xml:space="preserve">Pekanbarun pormestarin toimiston kolmannessa kerroksessa sijaitsevassa ilmastoidussa huoneessa 35-vuotias Apriyani vahtii nukkuvaa neljän kuukauden ikäistä Gibran-vauvaansa. Hän on yksi neljästä äidistä, jotka ovat tällä viikolla muuttaneet tähän paikallishallinnon perustamaan hätäpäiväkotiin. Sitä tarjotaan kaikille kaupungin tarvitseville äideille, ja sillä yritetään suojella vauvoja metsäpalojen aiheuttamalta myrkylliseltä sumulta, joka on peittänyt kaupungin kuukausien ajan. "Vauvani on täällä turvassa sumulta. Se ei ole niin kuin kotona", sanoi Apriyani, joka monien indonesialaisten tavoin käyttää vain etunimeään. "Kotona vauvani vain yskii ja yskii. Täällä huone on suljettu ja täällä on ilmanpuhdistin - kotona meillä ei ole mitään sellaista." Sumatran Riaun maakunnassa sijaitsevan Pekanbarun ilmansaastepitoisuudet ovat olleet lähes 1000 epäpuhtauksien standardi-indeksin (PSI) mukaan. Yli 100:n lukema luokitellaan epäterveelliseksi ja yli 300:n lukema vaaralliseksi. Metsäpalot ovat seurausta palmuöljy- ja kumiviljelmien raivauksesta. "Vauvat kärsivät eniten", Apriyani sanoo. Suojassa on vuokrattuja pinnasänkyjä, maitoa ja vauvanruokaa sekä happisäiliöitä, mutta Apriyani sanoo, ettei hän halua jäädä sinne pitkäksi aikaa. "Haluan, että hallitus tekee kovemmin töitä, jotta sumu hälvenee, jotta lapsillamme ei olisi koko ajan hengitysvaikeuksia. Se on todella huono heidän terveydelleen, eikö olekin?" Pekanbarun paikallisen terveyspalvelun johtaja tohtori Helda Suryani sanoo, että suojapaikka on tarkoitettu köyhille perheille, jotka ovat erityisen vaarassa. "Rikkaammilla ihmisillä on varaa ilmastointilaitteisiin, ja he voivat evakuoitua. Tämä on tarkoitettu köyhille ihmisille, joiden talojen olemme nähneet täyttyvän koko päivän erittäin vaarallisesta sumusta." Kun häneltä kysytään, miksi hallitukselta kesti niin kauan luoda tämä pieni suojapaikka, hän nauraa hermostuneesti. "Miksi kauan? Olemme rukoilleet sadetta, ja kun armeija tuli, oli kaksi päivää kirkasta säätä. Mutta nyt se on tullut takaisin. Joten se jatkuu edelleen näin." Mutta vauvansuoja on tullut liian myöhään ainakin yhdelle nuorelle äidille. Desi istuu yksivuotiaan lapsensa vieressä Santa Marian sairaalassa. Hänellä on diagnosoitu vakava keuhkotulehdus. "Olen pitänyt lapseni koko ajan sisällä. En ole mennyt mihinkään myrkyllisen sumun takia, mutta silti lapsellani on keuhkotulehdus. Miksi hallitus ei ole tehnyt mitään, ei mitään?" hän kysyy. "Odottaako hallitus, että kaikki lapsemme kuolevat savusumuun?"</w:t>
      </w:r>
    </w:p>
    <w:p>
      <w:r>
        <w:rPr>
          <w:b/>
        </w:rPr>
        <w:t xml:space="preserve">Yhteenveto</w:t>
      </w:r>
    </w:p>
    <w:p>
      <w:r>
        <w:t xml:space="preserve">Metsäpalojen aiheuttama sakea sumu peittää edelleen osia Indonesiasta, ja Nasan tietojen mukaan kyseessä saattaa olla yksi kaikkien aikojen pahimmista, joten eräässä pahoin kärsineessä kaupungissa on perustettu vauvojen turvakoti pormestarin toimistosta. Pekanbaru sijaitsee Sumatran Riaun maakunnassa, joka on julistanut hätätilan vaarallisten saasteiden vuoksi. Sari Indriwhy puhuu äitien kanssa Pekanbarussa.</w:t>
      </w:r>
    </w:p>
    <w:p>
      <w:r>
        <w:rPr>
          <w:b/>
          <w:u w:val="single"/>
        </w:rPr>
        <w:t xml:space="preserve">Asiakirjan numero 8472</w:t>
      </w:r>
    </w:p>
    <w:p>
      <w:r>
        <w:t xml:space="preserve">Skiptonin koulubussin katto repesi irti siltaonnettomuudessa</w:t>
      </w:r>
    </w:p>
    <w:p>
      <w:r>
        <w:t xml:space="preserve">Bussissa ei ollut oppilaita, kun se törmäsi tiistaina hieman kello 16.00 GMT jälkeen Skiptonin Embsayn Skipton Roadilla sijaitsevaan siltaan. Tiedottaja sanoi: "Bussissa ei ollut lapsia. Bussi oli tyhjä, eikä kuljettaja loukkaantunut." Poliisi uskoo, että koulubussi oli lopettanut päivän liikennöinnin. Tie on tukossa roskien takia. Network Railin mukaan siltaa käyttivät tavarajunat, joten se ei vaikuttanut matkustajaliikenteeseen. Yksi tavarajuna joutui keskeyttämään matkansa sillan tarkastuksen ajaksi. Rakenteessa ei kuitenkaan todettu olevan vaurioita, joten tavarajunat kulkivat tiistai-iltana normaalisti.</w:t>
      </w:r>
    </w:p>
    <w:p>
      <w:r>
        <w:rPr>
          <w:b/>
        </w:rPr>
        <w:t xml:space="preserve">Yhteenveto</w:t>
      </w:r>
    </w:p>
    <w:p>
      <w:r>
        <w:t xml:space="preserve">Kaksikerroksisen koulubussin katto repesi irti, kun se törmäsi rautatiesiltaan Pohjois-Yorkshiressä.</w:t>
      </w:r>
    </w:p>
    <w:p>
      <w:r>
        <w:rPr>
          <w:b/>
          <w:u w:val="single"/>
        </w:rPr>
        <w:t xml:space="preserve">Asiakirjan numero 8473</w:t>
      </w:r>
    </w:p>
    <w:p>
      <w:r>
        <w:t xml:space="preserve">Moottoripyöräilijä kuoli kolarissa auton kanssa Oxfordshiressä</w:t>
      </w:r>
    </w:p>
    <w:p>
      <w:r>
        <w:t xml:space="preserve">Kreivikunnasta kotoisin oleva 50-vuotias mies julistettiin kuolleeksi tapahtumapaikalla B4437-tiellä Shipton-under-Wychwoodin lähellä tapahtuneen törmäyksen jälkeen. Maanantaina noin kello 13.00 BST tapahtuneessa kolarissa osallisina olivat miehen Kawasaki-moottoripyörä ja musta Mercedes. Auton kuljettaja ei loukkaantunut. PC Sandra Terry Thames Valleyn poliisista on vedonnut silminnäkijöihin.</w:t>
      </w:r>
    </w:p>
    <w:p>
      <w:r>
        <w:rPr>
          <w:b/>
        </w:rPr>
        <w:t xml:space="preserve">Yhteenveto</w:t>
      </w:r>
    </w:p>
    <w:p>
      <w:r>
        <w:t xml:space="preserve">Moottoripyöräilijä on kuollut kolarissa, jossa oli osallisena auto Oxfordshiressä.</w:t>
      </w:r>
    </w:p>
    <w:p>
      <w:r>
        <w:rPr>
          <w:b/>
          <w:u w:val="single"/>
        </w:rPr>
        <w:t xml:space="preserve">Asiakirjan numero 8474</w:t>
      </w:r>
    </w:p>
    <w:p>
      <w:r>
        <w:t xml:space="preserve">Kuukautismainoksia pidetään liian raflaavina NYC:n metroon.</w:t>
      </w:r>
    </w:p>
    <w:p>
      <w:r>
        <w:t xml:space="preserve">BBC TrendingMikä on suosittua ja miksi New Yorkin metroa mainonnassa neuvova yritys Outfront Media otti kantaa niiden kuvien vihjailevaan luonteeseen ja sanan "periodi" käyttöön. Ovatko mainokset loukkaavampia kuin muut metrossa esiintyneet kuvat, vai onko kyseessä seksismi? Keskustelu on riehunut verkossa. Video: Olivia Lace-Evans Jos haluat lisää videoita, tilaa BBC Trendingin YouTube-kanava.</w:t>
      </w:r>
    </w:p>
    <w:p>
      <w:r>
        <w:rPr>
          <w:b/>
        </w:rPr>
        <w:t xml:space="preserve">Yhteenveto</w:t>
      </w:r>
    </w:p>
    <w:p>
      <w:r>
        <w:t xml:space="preserve">Kuukautisveren imemiseen suunnitellun Thinx-housumerkin mainoksia on pidetty liian ronskeina New Yorkin metrossa.</w:t>
      </w:r>
    </w:p>
    <w:p>
      <w:r>
        <w:rPr>
          <w:b/>
          <w:u w:val="single"/>
        </w:rPr>
        <w:t xml:space="preserve">Asiakirjan numero 8475</w:t>
      </w:r>
    </w:p>
    <w:p>
      <w:r>
        <w:t xml:space="preserve">RBS:n yksityistämisen lähtölaukaus ammuttu</w:t>
      </w:r>
    </w:p>
    <w:p>
      <w:r>
        <w:t xml:space="preserve">Simon JackBusiness editor@BBCSimonJackon Twitter 4,9 miljardin dollarin sakko ei ole useinkaan hyvä uutinen, mutta tämä sakko on paljon pienempi kuin monet olivat pelänneet. RBS oli finanssikriisin iskiessä joillakin mittareilla mitattuna maailman suurin pankki, ja se myi aktiivisesti riskialttiita asuntolainoja, joilla oli niin tuhoisa rooli romahduksessa. Voitot ja osingot Pankki ja sen osakkeenomistajat ovat hyvin helpottuneita, kun vuosikymmenen kestänyt oikeusjuttu saatiin sovittua Yhdysvaltain oikeusministeriön kanssa alle puoleen siitä summasta, jonka osa sijoittajista odotti joutuvansa maksamaan. Vielä parempi uutinen RBS:n kannalta on se, että se oli jo varannut 3,5 miljardia dollaria maksettavaksi ja joutuu maksamaan vain 1,4 miljardin dollarin eli hieman yli miljardin punnan lisäkorvauksen. Tämä vastaa noin kolmen kuukauden voittoa, mikä tarkoittaa, että RBS:n pitäisi tehdä koko vuoden voittoa vasta toisen kerran 10 vuoteen. Pankilla on riittävästi pääomaa, jotta se voi alkaa maksaa osan voitoista osinkoina, mikä helpottaa pankin myyntiä takaisin yksityiselle sektorille, mikä on hyödyllistä, koska valtio omistaa osakkeita yli 20 miljardin punnan arvosta. Tämä on valtava määrä myytävää, ja siihen menee useita vuosia. Ensimmäiset myynnit ovat tappiollisia, mutta hallitus toivoo, että ajan mittaan, kun myytävien osakkeiden valtava määrä vähenee ja voitot kasvavat, yleisö voi saada enemmän rahaa takaisin. Yleisö tuskin kuitenkaan saa koskaan takaisin 45 miljardia puntaa, jotka on sijoitettu Yhdistyneen kuningaskunnan yrityshistorian suurimpaan pankkikatastrofiin.</w:t>
      </w:r>
    </w:p>
    <w:p>
      <w:r>
        <w:rPr>
          <w:b/>
        </w:rPr>
        <w:t xml:space="preserve">Yhteenveto</w:t>
      </w:r>
    </w:p>
    <w:p>
      <w:r>
        <w:t xml:space="preserve">RBS:n roolista finanssikriisissä maksamatta jääneen rangaistuksen maksaminen oli viimeinen este valtion valtavan 71 prosentin osuuden myymiselle takaisin yksityiselle sektorille Yhdistyneen kuningaskunnan historian suurimmassa yksityistämisessä.</w:t>
      </w:r>
    </w:p>
    <w:p>
      <w:r>
        <w:rPr>
          <w:b/>
          <w:u w:val="single"/>
        </w:rPr>
        <w:t xml:space="preserve">Asiakirjan numero 8476</w:t>
      </w:r>
    </w:p>
    <w:p>
      <w:r>
        <w:t xml:space="preserve">Pidätyksiä sen jälkeen, kun kuorma-auto törmäsi miehiin Crossway Greenissä</w:t>
      </w:r>
    </w:p>
    <w:p>
      <w:r>
        <w:t xml:space="preserve">West Mercian poliisin mukaan kolme 18-, 21- ja 48-vuotiasta miestä pidätettiin 21-vuotiaan naisen kanssa maanantaina. Neljäs mies, 27, pidätettiin keskiviikkona, poliisi kertoi. Uhrit vietiin sairaalaan jalkavammojen kanssa perjantaina noin kello 22.45 GMT tapahtuneen onnettomuuden jälkeen Crossway Greenissä, Worcestershiren osavaltiossa A449-tiellä. Poliisi sanoi haluavansa puhua auttaakseen pysähtyneen autoilijan kanssa. Kaikki neljä maanantaina pidätettyä ovat poliisin mukaan päässeet takuita vastaan vapaaksi, kun taas viides on edelleen vangittuna. Seuraa BBC West Midlandsia Facebookissa, Twitterissä ja Instagramissa. Lähetä juttuideasi osoitteeseen: newsonline.westmidlands@bbc.co.uk</w:t>
      </w:r>
    </w:p>
    <w:p>
      <w:r>
        <w:rPr>
          <w:b/>
        </w:rPr>
        <w:t xml:space="preserve">Yhteenveto</w:t>
      </w:r>
    </w:p>
    <w:p>
      <w:r>
        <w:t xml:space="preserve">Viisi ihmistä on pidätetty epäiltynä murhayrityksestä sen jälkeen, kun rekka oli tiettävästi ajanut väärään suuntaan tiellä ja törmännyt kolmeen mieheen.</w:t>
      </w:r>
    </w:p>
    <w:p>
      <w:r>
        <w:rPr>
          <w:b/>
          <w:u w:val="single"/>
        </w:rPr>
        <w:t xml:space="preserve">Asiakirjan numero 8477</w:t>
      </w:r>
    </w:p>
    <w:p>
      <w:r>
        <w:t xml:space="preserve">Sheffieldin juhlien puukotus: Teini oikeudessa syytettynä murhasta</w:t>
      </w:r>
    </w:p>
    <w:p>
      <w:r>
        <w:t xml:space="preserve">Marcus Ramsay, 35, loukkaantui poliisin mukaan laajamittaisessa häiriötilanteessa, joka sattui varhain 8. elokuuta Firth Parkin Horninglow Roadilla sijaitsevassa talossa. Nuorukainen, jonka nimeä ei voida oikeudellisista syistä mainita, saapui Sheffieldin kruununoikeuteen. Hänet määrättiin edelleen tutkintavankeuteen, ja hänen oikeudenkäyntipäivämääräkseen määrättiin 1. helmikuuta 2021. Teini-ikäisen on myös määrä saapua samaan tuomioistuimeen 16. marraskuuta antamaan tunnustuksensa. Lisää tarinoita Yorkshiresta Seuraa BBC Yorkshirea Facebookissa, Twitterissä ja Instagramissa. Lähetä juttuideoita osoitteeseen yorkslincs.news@bbc.co.uk</w:t>
      </w:r>
    </w:p>
    <w:p>
      <w:r>
        <w:rPr>
          <w:b/>
        </w:rPr>
        <w:t xml:space="preserve">Yhteenveto</w:t>
      </w:r>
    </w:p>
    <w:p>
      <w:r>
        <w:t xml:space="preserve">17-vuotias on saapunut oikeuteen syytettynä miehen murhasta, jota puukotettiin kotibileissä Sheffieldissä.</w:t>
      </w:r>
    </w:p>
    <w:p>
      <w:r>
        <w:rPr>
          <w:b/>
          <w:u w:val="single"/>
        </w:rPr>
        <w:t xml:space="preserve">Asiakirjan numero 8478</w:t>
      </w:r>
    </w:p>
    <w:p>
      <w:r>
        <w:t xml:space="preserve">Bradfordin ampuminen: Bradfordin poliisi: murhayritys pidätetty</w:t>
      </w:r>
    </w:p>
    <w:p>
      <w:r>
        <w:t xml:space="preserve">West Yorkshiren poliisi kutsuttiin Barkerend Roadilla sijaitsevaan osoitteeseen sen jälkeen, kun laukauksia oli ammuttu sunnuntaina klo 23.30 BST. Viisikymppinen uhri vietiin sairaalaan, ja hänen tilansa on poliisien mukaan vakaa. Huddersfieldistä kotoisin oleva 30-vuotias mies pidätettiin tiistaina, ja hän on edelleen poliisin huostassa. Seuraa BBC Yorkshirea Facebookissa, Twitterissä ja Instagramissa. Lähetä juttuideoita osoitteeseen yorkslincs.news@bbc.co.uk.</w:t>
      </w:r>
    </w:p>
    <w:p>
      <w:r>
        <w:rPr>
          <w:b/>
        </w:rPr>
        <w:t xml:space="preserve">Yhteenveto</w:t>
      </w:r>
    </w:p>
    <w:p>
      <w:r>
        <w:t xml:space="preserve">Mies on pidätetty epäiltynä murhayrityksestä sen jälkeen, kun naista oli ammuttu Bradfordissa.</w:t>
      </w:r>
    </w:p>
    <w:p>
      <w:r>
        <w:rPr>
          <w:b/>
          <w:u w:val="single"/>
        </w:rPr>
        <w:t xml:space="preserve">Asiakirjan numero 8479</w:t>
      </w:r>
    </w:p>
    <w:p>
      <w:r>
        <w:t xml:space="preserve">Durhamin Tees Valleyn lentonäytössuunnitelma uhattuna</w:t>
      </w:r>
    </w:p>
    <w:p>
      <w:r>
        <w:t xml:space="preserve">Lentoaseman tukijat ovat keränneet 35 000 puntaa tapahtumaa varten, mutta tarvitsevat vielä 30 000 puntaa. Durhamin Tees Valleyn lentoaseman ystävät -ryhmän puheenjohtaja Colin Granton sanoi, että mahdollinen rahoitus ei ole toteutunut ja että lentonäytös on nyt kyseenalainen. "Teemme viimeistä yritystä", hän sanoi. Granton sanoi, että lopullinen päätös tehtäisiin lähipäivinä, koska siviili-ilmailuviranomaisen ja paikallisneuvostojen on saatava tieto päätöksestä. Aiheeseen liittyvät Internet-linkit Durham Tees Valleyn lentoasema Friends of Durham Tees Valleyn lentoasema</w:t>
      </w:r>
    </w:p>
    <w:p>
      <w:r>
        <w:rPr>
          <w:b/>
        </w:rPr>
        <w:t xml:space="preserve">Yhteenveto</w:t>
      </w:r>
    </w:p>
    <w:p>
      <w:r>
        <w:t xml:space="preserve">Rahoitusvaje näyttää vaarantavan suunnitelmat järjestää Durhamin Tees Valleyn lentoasemalla ensimmäinen lentonäytös yli 20 vuoteen.</w:t>
      </w:r>
    </w:p>
    <w:p>
      <w:r>
        <w:rPr>
          <w:b/>
          <w:u w:val="single"/>
        </w:rPr>
        <w:t xml:space="preserve">Asiakirjan numero 8480</w:t>
      </w:r>
    </w:p>
    <w:p>
      <w:r>
        <w:t xml:space="preserve">Kannabista löytyi, kun poliisi seurasi hajua Ramseyssä</w:t>
      </w:r>
    </w:p>
    <w:p>
      <w:r>
        <w:t xml:space="preserve">Konstaapeli sai kannabiksen hajun Ramseyssä, Cambridgeshiressä. "Nopeassa etsinnässä löytyi koon 10 avain ja valtava määrä huumausainetta valmiina myyntiin", hän totesi. Myös kaksi varastettua perävaunua takavarikoitiin", poliisi kertoi. Ramsey Heightsin Middle Drovesta löytyi yli 40 kasvia, joita poliisi kutsuu lempinimellä devil's lettuce. Kasvien lisäksi löytyi myös huumepakkauksia, joista oli jo korjattu sato. Tutkinta on käynnissä, mutta pidätyksiä ei ole tehty. Poliisi on pyytänyt tietoja.</w:t>
      </w:r>
    </w:p>
    <w:p>
      <w:r>
        <w:rPr>
          <w:b/>
        </w:rPr>
        <w:t xml:space="preserve">Yhteenveto</w:t>
      </w:r>
    </w:p>
    <w:p>
      <w:r>
        <w:t xml:space="preserve">Huumekauppiaiden nenä kannatti sunnuntaina, kun poliisipartio seurasi hajua ja löysi 45 000 punnan arvoista "paholaisen salaattia".</w:t>
      </w:r>
    </w:p>
    <w:p>
      <w:r>
        <w:rPr>
          <w:b/>
          <w:u w:val="single"/>
        </w:rPr>
        <w:t xml:space="preserve">Asiakirjan numero 8481</w:t>
      </w:r>
    </w:p>
    <w:p>
      <w:r>
        <w:t xml:space="preserve">Richard Clarken kuolema: Clarke Clarke: Tutkinta aloitettu</w:t>
      </w:r>
    </w:p>
    <w:p>
      <w:r>
        <w:t xml:space="preserve">Richard Clarke, 73, Cranley Green Roadilta, Eye, löydettiin vakavista päävammoista varhain 22. elokuuta 2009, ja hän kuoli myöhemmin. Suffolkin poliisin mukaan hänet pahoinpideltiin palattuaan kotiin läheisestä pubista. Norwichissa sijaitseva Norfolk Coroner's Court avasi tutkinnan, mutta sen jatkamispäivää ei ole vielä vahvistettu. Poliisi pidätti miehen pian eläkeläisen kuoleman jälkeen, mutta hänet vapautettiin myöhemmin ilman syytteitä. Muita pidätyksiä ei ole tehty. Clarken perhe ja Crimestoppers ovat tarjonneet 10 000 punnan palkkion hyökkääjän pidättämisestä ja tuomitsemisesta.</w:t>
      </w:r>
    </w:p>
    <w:p>
      <w:r>
        <w:rPr>
          <w:b/>
        </w:rPr>
        <w:t xml:space="preserve">Yhteenveto</w:t>
      </w:r>
    </w:p>
    <w:p>
      <w:r>
        <w:t xml:space="preserve">Suffolkissa kotinsa ulkopuolella pahoinpidellyn eläkeläisen kuoleman tutkintaa on lykätty lisätutkimusten ajaksi.</w:t>
      </w:r>
    </w:p>
    <w:p>
      <w:r>
        <w:rPr>
          <w:b/>
          <w:u w:val="single"/>
        </w:rPr>
        <w:t xml:space="preserve">Asiakirjan numero 8482</w:t>
      </w:r>
    </w:p>
    <w:p>
      <w:r>
        <w:t xml:space="preserve">Kuvissa: Zimbabwen vaalimielenosoittajat ja poliisi</w:t>
      </w:r>
    </w:p>
    <w:p>
      <w:r>
        <w:t xml:space="preserve">Keskiviikkona parlamentin tulokset osoittivat, että presidentti Emmerson Mnangagwan Zanu-PF oli saamassa suuren enemmistön, kun taas presidentinvaalien tulos oli vielä julkistamatta. MDC-liittouman mukaan sen presidenttiehdokas Nelson Chamisa voitti maanantain vaalit. Paikalliset asukkaat hajaantuivat, kun opposition MDC:n kannattajat sytyttivät tulipaloja Zimbabwen pääkaupungin Hararen kaduilla. Mellakkapoliisi käytti vesitykkejä ja kyynelkaasua kaaoksen hallitsemiseksi, kun väkijoukko poltti renkaita ja heitteli poliisiautoja kivillä. Kilpien ja pamppujen avulla poliisit pitivät mielenosoittajat aluksi kurissa, mutta tilanteen muuttuessa väkivaltaiseksi he alkoivat jahdata ihmisiä kaduilla. Kuormallinen mellakantorjuntajoukkoja kutsuttiin auttamaan katujen tyhjentämisessä jännityksen kärjistyessä. Lisää Mugaben jälkeisestä Zimbabwesta Kaikki kuvat ovat tekijänoikeuden alaisia.</w:t>
      </w:r>
    </w:p>
    <w:p>
      <w:r>
        <w:rPr>
          <w:b/>
        </w:rPr>
        <w:t xml:space="preserve">Yhteenveto</w:t>
      </w:r>
    </w:p>
    <w:p>
      <w:r>
        <w:t xml:space="preserve">Armeija ja poliisi ovat ottaneet yhteen Zimbabwen opposition MDC-liiton kannattajien kanssa, jotka ovat lähteneet kaduille, koska hallitsevan Zanu-PF-puolueen väitetään väärentäneen maanantain presidentin- ja parlamenttiäänestyksiä.</w:t>
      </w:r>
    </w:p>
    <w:p>
      <w:r>
        <w:rPr>
          <w:b/>
          <w:u w:val="single"/>
        </w:rPr>
        <w:t xml:space="preserve">Asiakirjan numero 8483</w:t>
      </w:r>
    </w:p>
    <w:p>
      <w:r>
        <w:t xml:space="preserve">Dubain tilauksen peruuntuminen ei vaikuta Airbusin Broughtonin tehtaaseen</w:t>
      </w:r>
    </w:p>
    <w:p>
      <w:r>
        <w:t xml:space="preserve">Broughtonin tehtaan tiedottajan mukaan Airbusilla on edelleen 742 lentokonetilausta kirjoissaan. Emirates tilasi vuonna 2007 50 A350-900-konetta ja 20 A350-1000-konetta, joiden toimitusten on määrä alkaa vuonna 2019. Brittiläinen moottorivalmistaja Rolls-Royce sanoi, että peruutus maksaisi sille 2,6 miljardia puntaa. Airbus avasi vuonna 2011 Broughtoniin 400 miljoonan punnan tehtaan, jossa valmistetaan hiilikuitusiipiä A350-koneen siipiä.</w:t>
      </w:r>
    </w:p>
    <w:p>
      <w:r>
        <w:rPr>
          <w:b/>
        </w:rPr>
        <w:t xml:space="preserve">Yhteenveto</w:t>
      </w:r>
    </w:p>
    <w:p>
      <w:r>
        <w:t xml:space="preserve">Dubain Emirates-lentoyhtiön päätös peruuttaa 70 A350-koneen tilaus ei vaikuta Airbusin siipiä valmistavan Flintshiren tehtaan tuotantoon.</w:t>
      </w:r>
    </w:p>
    <w:p>
      <w:r>
        <w:rPr>
          <w:b/>
          <w:u w:val="single"/>
        </w:rPr>
        <w:t xml:space="preserve">Asiakirjan numero 8484</w:t>
      </w:r>
    </w:p>
    <w:p>
      <w:r>
        <w:t xml:space="preserve">Mies loukkaantui vakavasti puistopuukotuksessa Hebden Bridgessä</w:t>
      </w:r>
    </w:p>
    <w:p>
      <w:r>
        <w:t xml:space="preserve">20-vuotiasta uhria puukotettiin Calder Holmes Parkissa, Hebden Bridgessä, lauantaina noin kello 17.30 BST. Hänet vietiin ambulanssilla Leeds General Infirmaryyn yhden puukoniskun saaneena, kertoi West Yorkshiren poliisi. Kaksi 18- ja 19-vuotiasta teini-ikäistä on pidätetty, ja he ovat tällä hetkellä pidätettyinä, poliisit kertoivat. Mahdollisia silminnäkijöitä pyydetään ottamaan yhteyttä poliisiin.</w:t>
      </w:r>
    </w:p>
    <w:p>
      <w:r>
        <w:rPr>
          <w:b/>
        </w:rPr>
        <w:t xml:space="preserve">Yhteenveto</w:t>
      </w:r>
    </w:p>
    <w:p>
      <w:r>
        <w:t xml:space="preserve">Länsi-Yorkshiren puistossa rintaan puukotettu mies on kriittisessä tilassa sairaalassa, kertoo poliisi.</w:t>
      </w:r>
    </w:p>
    <w:p>
      <w:r>
        <w:rPr>
          <w:b/>
          <w:u w:val="single"/>
        </w:rPr>
        <w:t xml:space="preserve">Asiakirjan numero 8485</w:t>
      </w:r>
    </w:p>
    <w:p>
      <w:r>
        <w:t xml:space="preserve">Oxfordshiren naiselle lähetettyjä "ahdistavia" kortteja tutkitaan</w:t>
      </w:r>
    </w:p>
    <w:p>
      <w:r>
        <w:t xml:space="preserve">Oxfordshiren Farmoorista kotoisin oleva 76-vuotias vastaanottaja on saanut nimettömiä viestejä postissa viimeisen vuoden ajan. Tutkintaa johtava konstaapeli Ian Dring sanoi, että "jatkuva häirintä" aiheuttaa uhrille suurta ahdistusta. Thames Valleyn poliisi on julkaissut kuvia käsialasta. Saatu joulukortti sisälsi viestin: "Toivottavasti sinulla on mätää aikaa". PC Dring sanoi: "Uskomme, että kaikki kortit on lähettänyt sama henkilö, koska käsiala näyttää olevan sama." Kaikkia, joilla on tietoa, kehotetaan ottamaan yhteyttä poliisiin. Aiheeseen liittyvät Internet-linkit Thames Valleyn poliisi</w:t>
      </w:r>
    </w:p>
    <w:p>
      <w:r>
        <w:rPr>
          <w:b/>
        </w:rPr>
        <w:t xml:space="preserve">Yhteenveto</w:t>
      </w:r>
    </w:p>
    <w:p>
      <w:r>
        <w:t xml:space="preserve">Poliisi tutkii parhaillaan salaperäisen henkilön käsialaa, joka on ahdistellut erästä naista peräkkäisillä korteilla.</w:t>
      </w:r>
    </w:p>
    <w:p>
      <w:r>
        <w:rPr>
          <w:b/>
          <w:u w:val="single"/>
        </w:rPr>
        <w:t xml:space="preserve">Asiakirjan numero 8486</w:t>
      </w:r>
    </w:p>
    <w:p>
      <w:r>
        <w:t xml:space="preserve">Cardiff River Ely -joen jalankulkijoiden ja pyöräilijöiden silta asennettu käyttöön.</w:t>
      </w:r>
    </w:p>
    <w:p>
      <w:r>
        <w:t xml:space="preserve">Ely-joen sillan, joka on erillään maantiesillasta, toivotaan helpottavan alueen asukkaiden kävelyä ja pyöräilyä. Kyseessä on toinen vaihe hankkeessa, jolla parannetaan esteettömyyttä Cowbridge Road Eastin ja Cowbridge Road Westin varrella sekä Elyssä ja Caeraussa. Hanketta, jonka arvo on 290 000 puntaa, rahoittavat valtuusto ja Walesin hallitus. Sillan asentamista varten on viikonlopun ajan käytössä joitakin kiertoteitä.</w:t>
      </w:r>
    </w:p>
    <w:p>
      <w:r>
        <w:rPr>
          <w:b/>
        </w:rPr>
        <w:t xml:space="preserve">Yhteenveto</w:t>
      </w:r>
    </w:p>
    <w:p>
      <w:r>
        <w:t xml:space="preserve">Cardiffin joen yli rakennetaan uusi silta jalankulkijoille ja pyöräilijöille.</w:t>
      </w:r>
    </w:p>
    <w:p>
      <w:r>
        <w:rPr>
          <w:b/>
          <w:u w:val="single"/>
        </w:rPr>
        <w:t xml:space="preserve">Asiakirjan numero 8487</w:t>
      </w:r>
    </w:p>
    <w:p>
      <w:r>
        <w:t xml:space="preserve">York Community Stadiumin liiketoimintasuunnitelma hyväksytty</w:t>
      </w:r>
    </w:p>
    <w:p>
      <w:r>
        <w:t xml:space="preserve">Monks Crossin stadion olisi York City FC:n ja York City Knights Rugby League Clubin koti, ja sinne rakennettaisiin terveyskeskus ja kirjasto. Yorkin kaupunginvaltuuston kabinetti hyväksyi tiistai-iltana liiketoimintasuunnitelman, joka suunnitteluluvan saatuaan vapauttaa 4 miljoonaa puntaa neuvoston rahoitusta. Kenttä on myös osa uutta ostoskeskusta, ja sitä on kuvailtu "yhteisön keskukseksi".</w:t>
      </w:r>
    </w:p>
    <w:p>
      <w:r>
        <w:rPr>
          <w:b/>
        </w:rPr>
        <w:t xml:space="preserve">Yhteenveto</w:t>
      </w:r>
    </w:p>
    <w:p>
      <w:r>
        <w:t xml:space="preserve">Yorkin 20 miljoonan punnan yhteisöstadionin liiketoimintasuunnitelma on hyväksytty.</w:t>
      </w:r>
    </w:p>
    <w:p>
      <w:r>
        <w:rPr>
          <w:b/>
          <w:u w:val="single"/>
        </w:rPr>
        <w:t xml:space="preserve">Asiakirjan numero 8488</w:t>
      </w:r>
    </w:p>
    <w:p>
      <w:r>
        <w:t xml:space="preserve">Kuljettaja oikeudessa Winchesterin koulubussin siltaonnettomuudesta</w:t>
      </w:r>
    </w:p>
    <w:p>
      <w:r>
        <w:t xml:space="preserve">Kolme lasta sai "elämää muuttavia" vammoja ja 12 lasta sai lieviä vammoja, kun bussi syöksyi maahan Wellhouse Lanella Winchesterissä, Hampshiren osavaltiossa. Kaksikerroksinen bussi oli viemässä 74 11-16-vuotiasta oppilasta Henry Beaufort -kouluun 10. syyskuuta. Kuljettaja Martin Walker saapui Basingstoken käräjäoikeuteen. Southamptonista kotoisin oleva 36-vuotias kuljettaja vapautettiin takuita vastaan, ja hän saapuu oikeuteen seuraavan kerran 5. toukokuuta. Seuraa BBC Southia Facebookissa, Twitterissä tai Instagramissa. Lähetä juttuideoita osoitteeseen south.newsonline@bbc.co.uk. Aiheeseen liittyvät Internet-linkit HM Courts &amp; Tribunals Service (HM Courts &amp; Tribunals Service).</w:t>
      </w:r>
    </w:p>
    <w:p>
      <w:r>
        <w:rPr>
          <w:b/>
        </w:rPr>
        <w:t xml:space="preserve">Yhteenveto</w:t>
      </w:r>
    </w:p>
    <w:p>
      <w:r>
        <w:t xml:space="preserve">Rautatiesillalla kattonsa repineen koulubussin kuljettaja on saapunut oikeuteen syytettynä vammojen aiheuttamisesta vaarallisella ajotavalla.</w:t>
      </w:r>
    </w:p>
    <w:p>
      <w:r>
        <w:rPr>
          <w:b/>
          <w:u w:val="single"/>
        </w:rPr>
        <w:t xml:space="preserve">Asiakirjan numero 8489</w:t>
      </w:r>
    </w:p>
    <w:p>
      <w:r>
        <w:t xml:space="preserve">Kuusi teini-ikäistä pidätettiin Mexborough'n puukotuksesta</w:t>
      </w:r>
    </w:p>
    <w:p>
      <w:r>
        <w:t xml:space="preserve">Poliisi kutsuttiin maanantaina noin kello 22.30 BST Mexborough'n Dryden Roadille, kun 28-vuotias mies oli loukkaantunut "tappelussa". Kahta 18-vuotiasta miestä, kolmea 17-vuotiasta poikaa ja 15-vuotiasta poikaa kuulustellaan epäiltynä vahingonteosta. Uhri on vakavassa, mutta vakaassa tilassa sairaalassa. Aiheeseen liittyvät Internet-linkit South Yorkshiren poliisi</w:t>
      </w:r>
    </w:p>
    <w:p>
      <w:r>
        <w:rPr>
          <w:b/>
        </w:rPr>
        <w:t xml:space="preserve">Yhteenveto</w:t>
      </w:r>
    </w:p>
    <w:p>
      <w:r>
        <w:t xml:space="preserve">Kuusi teini-ikäistä on pidätetty sen jälkeen, kun miestä oli puukotettu Etelä-Yorkshiren kaupungissa.</w:t>
      </w:r>
    </w:p>
    <w:p>
      <w:r>
        <w:rPr>
          <w:b/>
          <w:u w:val="single"/>
        </w:rPr>
        <w:t xml:space="preserve">Asiakirjan numero 8490</w:t>
      </w:r>
    </w:p>
    <w:p>
      <w:r>
        <w:t xml:space="preserve">Rayleigh'n murhatutkimus: Kolme pidätystä miehen kuoleman jälkeen</w:t>
      </w:r>
    </w:p>
    <w:p>
      <w:r>
        <w:t xml:space="preserve">Kolmikymppinen mies löydettiin talosta Worcester Drivella Rayleigh'ssa, Essexissä, noin kello 01:00 GMT. Ensihoitajat eivät onnistuneet elvyttämään häntä. Rayleigh'sta kotoisin oleva 39-vuotias mies ja kaksi 23- ja 25-vuotiasta naista on pidätetty. Myös 23-vuotias nainen pidätettiin epäiltynä hätätyöntekijän pahoinpitelystä, Essexin poliisi kertoi. Etsi BBC:n uutiset: East of England Facebookissa, Instagramissa ja Twitterissä. Jos sinulla on tarina kerrottavana, lähetä sähköpostia osoitteeseen eastofenglandnews@bbc.co.uk Aiheeseen liittyvät Internet-linkit Essexin poliisi.</w:t>
      </w:r>
    </w:p>
    <w:p>
      <w:r>
        <w:rPr>
          <w:b/>
        </w:rPr>
        <w:t xml:space="preserve">Yhteenveto</w:t>
      </w:r>
    </w:p>
    <w:p>
      <w:r>
        <w:t xml:space="preserve">Kolme ihmistä on pidätetty murhasta epäiltynä sen jälkeen, kun mies kuoli varhain uudenvuodenpäivänä.</w:t>
      </w:r>
    </w:p>
    <w:p>
      <w:r>
        <w:rPr>
          <w:b/>
          <w:u w:val="single"/>
        </w:rPr>
        <w:t xml:space="preserve">Asiakirjan numero 8491</w:t>
      </w:r>
    </w:p>
    <w:p>
      <w:r>
        <w:t xml:space="preserve">Mitä alueellasi tapahtuu?</w:t>
      </w:r>
    </w:p>
    <w:p>
      <w:r>
        <w:t xml:space="preserve">ANGLESEY Anglesey Councilin www-linkki BLAENAU GWENT Blaenau Gwent Councilin www-linkki BRIDGEND Bridgend Councilin www-linkki CAERPHILLY Caerphilly Councilin www-linkki CARDIFF Cardiff Councilin www-linkki CARMARTHENSHIRE Carmarthenshire Carmarthenshire council's web link CEREDIGION Ceredigion council's web link CONWY Conwy council's web link DENBIGHSHIRE Denbighshire council's web link FLINTSHIRE Flintshire council's web link GWYNEDD Gwynedd council's web link MERTHYR TYDFIL Merthyr Tydfilin valtuuston www-linkki MONMOUTHSHIRE Monmouthshiren valtuuston www-linkki NEATH PORT TALBOT Neath Port Talbotin valtuuston www-linkki NEWPORT Newportin valtuuston www-linkki PEMBROKESHIRE Pembrokeshiren valtuuston www-linkki POWYS Powys council's web link RHONDDA CYNON TAF Rhondda Cynon Taf council's web link SWANSEA Swansea council's web link TORFAEN Torfaen council's web link Torfaen council's web link VALE OF GLAMORGAN Vale of Glamorgan council's web link WREXHAM Wrexham council's web link Wrexham council's web link</w:t>
      </w:r>
    </w:p>
    <w:p>
      <w:r>
        <w:rPr>
          <w:b/>
        </w:rPr>
        <w:t xml:space="preserve">Yhteenveto</w:t>
      </w:r>
    </w:p>
    <w:p>
      <w:r>
        <w:t xml:space="preserve">Kun Walesin kunnat yrittävät tasapainottaa vuosien 2014/15 kirjanpitoa rahoituksen vähennyttyä, miten teidän paikallisviranomaisenne aikoo selviytyä vähemmistä varoista? Seuraavassa on lyhyt katsaus joihinkin toteutettaviin toimiin.</w:t>
      </w:r>
    </w:p>
    <w:p>
      <w:r>
        <w:rPr>
          <w:b/>
          <w:u w:val="single"/>
        </w:rPr>
        <w:t xml:space="preserve">Asiakirjan numero 8492</w:t>
      </w:r>
    </w:p>
    <w:p>
      <w:r>
        <w:t xml:space="preserve">Naista syytetään eläkeläisen murhasta Aldershotissa</w:t>
      </w:r>
    </w:p>
    <w:p>
      <w:r>
        <w:t xml:space="preserve">Sun Maya Tamangia, 50, syytetään Man Limbun murhasta, joka löydettiin perjantaina tajuttomana asunnosta Victoria Roadilla Aldershotissa. Häntä syytetään myös murhayrityksestä, törkeästä murtovarkaudesta ja väärästä vangitsemisesta Grove Roadilla sijaitsevassa kiinteistössä sattuneeseen välikohtaukseen liittyen. Victoria Roadilla asuvan Tamangin on määrä saapua Basingstoken tuomareiden eteen tiistaina. Poliisin mukaan Man Limbu löydettiin perjantaina kello 17.30 GMT, ja hänet todettiin myöhemmin kuolleeksi tapahtumapaikalla. Etsivien mukaan väitetyt murhayritys, murto ja väärä vangitseminen liittyivät 47-vuotiaaseen naiseen.</w:t>
      </w:r>
    </w:p>
    <w:p>
      <w:r>
        <w:rPr>
          <w:b/>
        </w:rPr>
        <w:t xml:space="preserve">Yhteenveto</w:t>
      </w:r>
    </w:p>
    <w:p>
      <w:r>
        <w:t xml:space="preserve">Naista syytetään 75-vuotiaan miehen murhasta ja naisen murhan yrityksestä samana päivänä.</w:t>
      </w:r>
    </w:p>
    <w:p>
      <w:r>
        <w:rPr>
          <w:b/>
          <w:u w:val="single"/>
        </w:rPr>
        <w:t xml:space="preserve">Asiakirjan numero 8493</w:t>
      </w:r>
    </w:p>
    <w:p>
      <w:r>
        <w:t xml:space="preserve">Norwichin seksihyökkäys: Mies paljasti itsensä ja pahoinpiteli 70-vuotiaan naisen</w:t>
      </w:r>
    </w:p>
    <w:p>
      <w:r>
        <w:t xml:space="preserve">Tapaus sattui, kun nainen oli kävelemässä jokipolulla Wensum Parkin ja Marriott's Wayn välillä Norwichissa hieman kello 11:00 GMT jälkeen keskiviikkona. Poliisin mukaan mies kosketteli naista sopimattomasti. Poliisi kuvaili epäiltyä valkoihoiseksi, parikymppiseksi, jolla oli yllään tummansininen hupullinen vedenpitävä anorakki ja harmaat verryttelyhousut, ja hänellä ei ollut etuhampaita. Silminnäkijöitä tai henkilöitä, joilla on tietoja, on pyydetty ottamaan yhteyttä Norfolkin poliisiin. Etsi BBC News: East of England Facebookissa, Instagramissa ja Twitterissä. Jos sinulla on juttuehdotuksia, lähetä sähköpostia osoitteeseen eastofenglandnews@bbc.co.uk.</w:t>
      </w:r>
    </w:p>
    <w:p>
      <w:r>
        <w:rPr>
          <w:b/>
        </w:rPr>
        <w:t xml:space="preserve">Yhteenveto</w:t>
      </w:r>
    </w:p>
    <w:p>
      <w:r>
        <w:t xml:space="preserve">70-vuotias nainen on joutunut seksuaalisen hyökkäyksen kohteeksi miehen toimesta, joka paljasti itsensä polulla lähellä kaupungin keskustaa.</w:t>
      </w:r>
    </w:p>
    <w:p>
      <w:r>
        <w:rPr>
          <w:b/>
          <w:u w:val="single"/>
        </w:rPr>
        <w:t xml:space="preserve">Asiakirjan numero 8494</w:t>
      </w:r>
    </w:p>
    <w:p>
      <w:r>
        <w:t xml:space="preserve">Batleyn murhatutkimus: Batleyley: Mies kuoli pesäpallomailan hyökkäyksessä</w:t>
      </w:r>
    </w:p>
    <w:p>
      <w:r>
        <w:t xml:space="preserve">31-vuotias sai kuolettavat päävammat hyökkäyksessä Town Streetillä Batleyssä, Länsi-Yorkshiren osavaltiossa, noin kello 22.00 BST perjantaina. Dewsburystä kotoisin oleva 35-vuotias mies pidätettiin epäiltynä murhasta sen jälkeen, kun hän joutui sairaalaan puukotusvammojen kanssa. Det Ch Insp Ian Scott sanoi, että kyseessä oli yksittäinen tapaus, eivätkä poliisit etsi ketään muuta kuolemantapauksen vuoksi.</w:t>
      </w:r>
    </w:p>
    <w:p>
      <w:r>
        <w:rPr>
          <w:b/>
        </w:rPr>
        <w:t xml:space="preserve">Yhteenveto</w:t>
      </w:r>
    </w:p>
    <w:p>
      <w:r>
        <w:t xml:space="preserve">Murhatutkinta on aloitettu sen jälkeen, kun mies oli hakattu kuoliaaksi pesäpallomailalla.</w:t>
      </w:r>
    </w:p>
    <w:p>
      <w:r>
        <w:rPr>
          <w:b/>
          <w:u w:val="single"/>
        </w:rPr>
        <w:t xml:space="preserve">Asiakirjan numero 8495</w:t>
      </w:r>
    </w:p>
    <w:p>
      <w:r>
        <w:t xml:space="preserve">Bristolissa tarjotaan runsaasti ensisijaisia koulupaikkoja.</w:t>
      </w:r>
    </w:p>
    <w:p>
      <w:r>
        <w:t xml:space="preserve">Perheet eri puolilla Bristolia saavat ilmoituksia toisen asteen koulupaikasta osana kansallista tarjouspäivää. Palvelu kattaa Bristolin 21 toisen asteen koulua, joihin kuuluvat myös akatemiat ja ilmaiskoulut. Bristolin kaupunginvaltuuston Clare Campion-Smith sanoi olevansa "tyytyväinen" voidessaan tarjota ensisijaisia koulupaikkoja. Neuvoston mukaan vuonna 2011 94 prosenttia hakijoista sai paikan haluamastaan koulusta, ja vuonna 2010 vastaava luku oli 91 prosenttia. Tietoja siitä, miten paikat jaettiin kaikissa ylikirjoitetuissa kouluissa, on julkaistu neuvoston verkkosivuilla.</w:t>
      </w:r>
    </w:p>
    <w:p>
      <w:r>
        <w:rPr>
          <w:b/>
        </w:rPr>
        <w:t xml:space="preserve">Yhteenveto</w:t>
      </w:r>
    </w:p>
    <w:p>
      <w:r>
        <w:t xml:space="preserve">Noin 96 prosenttia bristolilaisperheistä saa lapselleen paikan haluamastaan koulusta - tämä on korkein luku kolmeen vuoteen.</w:t>
      </w:r>
    </w:p>
    <w:p>
      <w:r>
        <w:rPr>
          <w:b/>
          <w:u w:val="single"/>
        </w:rPr>
        <w:t xml:space="preserve">Asiakirjan numero 8496</w:t>
      </w:r>
    </w:p>
    <w:p>
      <w:r>
        <w:t xml:space="preserve">Maidstone murhasyyte naisen löydyttyä kuolleena</w:t>
      </w:r>
    </w:p>
    <w:p>
      <w:r>
        <w:t xml:space="preserve">Kentin poliisi ja South East Coast Ambulance Service kutsuttiin Maidstonessa sijaitsevaan osoitteeseen noin klo 13:18 GMT. Mohammad Qoraishi, 27, London Roadilta, Maidstonesta, on saanut syytteen murhasta. Hänet on vangittu, ja hän saapuu perjantaina Medway Magistrates' Court -oikeuteen. Qoraishi ja uhri, jota ei ole nimetty, olivat poliisin mukaan tuttuja. Aiheeseen liittyvät Internet-linkit HM Courts &amp; Tribunals Service (HM Courts &amp; Tribunals Service)</w:t>
      </w:r>
    </w:p>
    <w:p>
      <w:r>
        <w:rPr>
          <w:b/>
        </w:rPr>
        <w:t xml:space="preserve">Yhteenveto</w:t>
      </w:r>
    </w:p>
    <w:p>
      <w:r>
        <w:t xml:space="preserve">Miestä syytetään joulupäivänä kuolleena löydetyn 19-vuotiaan naisen murhasta.</w:t>
      </w:r>
    </w:p>
    <w:p>
      <w:r>
        <w:rPr>
          <w:b/>
          <w:u w:val="single"/>
        </w:rPr>
        <w:t xml:space="preserve">Asiakirjan numero 8497</w:t>
      </w:r>
    </w:p>
    <w:p>
      <w:r>
        <w:t xml:space="preserve">Sudanilaisia miehiä löytyi M25 Clacket Lanen palvelujen läheltä</w:t>
      </w:r>
    </w:p>
    <w:p>
      <w:r>
        <w:t xml:space="preserve">Poliisi pysäytti kaksikon lähellä Clacket Lane -palveluja saatuaan ilmoituksen kahdesta miehestä hieman ennen 09:30 BST. Sudanista kotoisin olevat miehet pidätettiin epäiltynä laittomasta maahantulosta Yhdistyneeseen kuningaskuntaan, ja heidät luovutetaan maahanmuuttoviranomaisille. Surreyn poliisin mukaan kaksikko kertoi saapuneensa kuorma-autolla, mutta siitä ei ollut jälkiä tapahtumapaikalla. Aiheeseen liittyvät Internet-linkit Surreyn poliisi</w:t>
      </w:r>
    </w:p>
    <w:p>
      <w:r>
        <w:rPr>
          <w:b/>
        </w:rPr>
        <w:t xml:space="preserve">Yhteenveto</w:t>
      </w:r>
    </w:p>
    <w:p>
      <w:r>
        <w:t xml:space="preserve">Kaksi epäiltyä laitonta maahanmuuttajaa on löydetty kävelemässä M25-tien varrella Kentin ja Surreyn rajalla.</w:t>
      </w:r>
    </w:p>
    <w:p>
      <w:r>
        <w:rPr>
          <w:b/>
          <w:u w:val="single"/>
        </w:rPr>
        <w:t xml:space="preserve">Asiakirjan numero 8498</w:t>
      </w:r>
    </w:p>
    <w:p>
      <w:r>
        <w:t xml:space="preserve">"Ostoksilla käynti on minulle painajainen</w:t>
      </w:r>
    </w:p>
    <w:p>
      <w:r>
        <w:t xml:space="preserve">Ainakin kaksi BBC News -sivuston lukijaa, joilla on kokemusta yritysten pyörittämisestä, ovat kertoneet, että heillä on ollut vaikeuksia tehdä tiloistaan vammaisten kannalta helpommin saavutettavia, koska valtuustojen suunnittelulainsäädäntö on ollut joustamatonta. Mutta millaisia päivittäisiä kokemuksia vammaisilla on todellisuudessa? John, 52, Derbystä kuvailee törmänneensä hisseihin, joihin hänen pyörätuolinsa mahtuu, mutta joihin pääsy on estetty varastolaatikoiden takia. Hän kertoo myös vaikeuksista, joita hänen on vaikea päästä myymälän kaiteiden ohi tiskeille ja pukuhuoneisiin, vaikka hän käyttäisi kävelysauvojaan. "Ostoksilla käynti on minulle painajainen", hän sanoo. "Kaupoissa, joissa on miestenosasto, se on yläkerrassa, jopa uusissa kauppahalleissa. Kun puhun asiasta johtajille, he sanovat: 'Pyydä vain, niin tuomme sinulle mitä haluat'. Mistä minä tiedän, mitä tavaraa heillä on, ennen kuin olen nähnyt sen?" "Teen nykyään paljon enemmän ostoksia verkossa, mutta... joskus haluaa vain mennä kaupunkiin seurustelemaan." DisabledGon havainnot eivät ole yllätys myöskään Kim Cordellille ja hänen vaimolleen Selmalleen Pinneristä Luoteis-Lontoosta, jonka 24-vuotias tytär käyttää moottoroitua pyörätuolia. He sanovat, että lähes joka viikko he törmäävät esimerkkeihin yrityksistä, jotka näyttävät rikkovan vammaisten kulkuyhteyksiä koskevaa lakia, ja monet niistä sijaitsevat Lontoon keskustassa. Yleisön asenteet "Se on aivan törkeää", Cordell sanoo. "Useimmiten ihmiset vain luovuttavat ja menevät muihin kauppoihin tai ravintoloihin. En usko, että olemme koskaan käyneet ulkona ilman välikohtauksia." Hän lisää: "Aina kun olemme yrittäneet tehdä asiasta huomautuksen kaupassa, meitä on katsottu ikään kuin valituksemme olisivat erittäin väärin perusteltuja tai meitä on katsottu säälivästi." Perhe kertoo yrittäneensä valittaa paikallisille viranomaisille kaupoista tai ravintoloista, mutta ei ole nähnyt kertaakaan, että heidän ponnistelunsa olisivat johtaneet parannuksiin. Cordellin mukaan "haluttomuuden ja tietämättömyyden yhdistelmä" tekee erityisesti Lontoon keskustasta "hyvin epäystävällisen" pyörätuolin käyttäjiä kohtaan. Kannettavat luiskat ovat edullinen tapa varmistaa pääsy, mutta monissa kaupoissa niitä ei ole, ja jotkut liikkeet ovat "teoriassa esteettömiä", mutta niihin on erityisen vaikea päästä pyörätuolilla, hän sanoo. Jopa siellä, missä on pyritty mukautumaan vammaisten tarpeisiin, Cordell ja Cordell pystyvät mainitsemaan erityisiä ongelmia. Tällaisia ovat esimerkiksi ravintoloiden inva-wc:t, joihin ei ole todellisuudessa pääsyä pyörätuolilla, ja teatterit, joissa vammaiset joutuvat siirtymään istuimiin sen sijaan, että heille olisi varattu tilaa pyörätuolille. Cordell väittää, että nykyiset lait eivät ole riittävän tehokkaita. "Siinä mielessä se edustaa yleistä asennetta, jonka mukaan ympäristö on hieman 'hankala' pyörätuolin käyttäjille. Itse asiassa monille pyörätuolin käyttäjille monet ympäristön osat ovat täysin mahdottomia käyttää."</w:t>
      </w:r>
    </w:p>
    <w:p>
      <w:r>
        <w:rPr>
          <w:b/>
        </w:rPr>
        <w:t xml:space="preserve">Yhteenveto</w:t>
      </w:r>
    </w:p>
    <w:p>
      <w:r>
        <w:t xml:space="preserve">Tutkijat ovat havainneet todisteita siitä, että Yhdistyneen kuningaskunnan kaupat ja ravintolat eivät yleisesti ottaen ole ottaneet huomioon vammaisia asiakkaita. Esteettömyystiedon tarjoajat DisabledGo kävivät yli 30 000 liikkeessä ja totesivat, että viidesosa High Street -liikkeistä ei ole esteettömiä pyörätuolin käyttäjille ja että kahdella kolmasosalla vähittäiskauppojen henkilökunnasta ei ole koulutusta siitä, miten auttaa vammaisia asiakkaita.</w:t>
      </w:r>
    </w:p>
    <w:p>
      <w:r>
        <w:rPr>
          <w:b/>
          <w:u w:val="single"/>
        </w:rPr>
        <w:t xml:space="preserve">Asiakirjan numero 8499</w:t>
      </w:r>
    </w:p>
    <w:p>
      <w:r>
        <w:t xml:space="preserve">Kuuleminen merenpohjan suojelua koskevista suunnitelmista käynnistyy</w:t>
      </w:r>
    </w:p>
    <w:p>
      <w:r>
        <w:t xml:space="preserve">Skotlannin hallitus hyväksyi viime kuussa ehdotuksen alueen suojelemisesta. Ministerit sanoivat, että siirto auttaisi suojelemaan harvinaista koralliriuttaa noin 13 kilometrin päässä merestä. Scottish Natural Heritage (SNH) ilmoitti, että kuulemismenettelyn odotetaan kestävän seuraavat 14 viikkoa. Ihmisiä pyydetään kommentoimaan nimeämisen tieteellisiä perusteita. SNH kerää myös kommentteja alueen suojelun sosiaalisista ja taloudellisista vaikutuksista. Yksityiskohtaiset tiedot ehdotetusta suojelualueesta ovat saatavilla SNH:n verkkosivuilta ja paperiversiona SNH:n toimistosta Stilligarryssä, South Uistissa.</w:t>
      </w:r>
    </w:p>
    <w:p>
      <w:r>
        <w:rPr>
          <w:b/>
        </w:rPr>
        <w:t xml:space="preserve">Yhteenveto</w:t>
      </w:r>
    </w:p>
    <w:p>
      <w:r>
        <w:t xml:space="preserve">Julkinen kuuleminen on alkanut suunnitelmista, joiden tarkoituksena on nimetä merenpohjan alue East Mingulayn edustalla, Western Isles -saarilla, erityissuojelualueeksi.</w:t>
      </w:r>
    </w:p>
    <w:p>
      <w:r>
        <w:rPr>
          <w:b/>
          <w:u w:val="single"/>
        </w:rPr>
        <w:t xml:space="preserve">Asiakirjan numero 8500</w:t>
      </w:r>
    </w:p>
    <w:p>
      <w:r>
        <w:t xml:space="preserve">Jaguar XE siirtyy Castle Bromwichin tehtaalle 100 miljoonan punnan investoinnin myötä.</w:t>
      </w:r>
    </w:p>
    <w:p>
      <w:r>
        <w:t xml:space="preserve">XE:n tuotanto siirtyy vähitellen nykyisestä Solihullin tehtaasta. Tämä tarkoittaa sitä, että Jaguarin urheilu- ja sedanautojen valmistus palaa Birminghamin tehtaalle. Siirron myötä Castle Bromwichin tehtaaseen on investoitu yhteensä yli 500 miljoonaa puntaa kahden viime vuoden aikana. Tehtaalla valmistetaan myös XF-, F-TYPE- ja XJ-malleja. Jaguar Land Rover kertoi elokuussa, että myynti oli 85 726 kappaletta vuodessa, mikä on 72 prosenttia enemmän kuin vuonna 2015.</w:t>
      </w:r>
    </w:p>
    <w:p>
      <w:r>
        <w:rPr>
          <w:b/>
        </w:rPr>
        <w:t xml:space="preserve">Yhteenveto</w:t>
      </w:r>
    </w:p>
    <w:p>
      <w:r>
        <w:t xml:space="preserve">Jaguar on ilmoittanut, että sen XE-urheiluauto valmistetaan Castle Bromwichin tehtaalla osana 100 miljoonan punnan investointia.</w:t>
      </w:r>
    </w:p>
    <w:p>
      <w:r>
        <w:rPr>
          <w:b/>
          <w:u w:val="single"/>
        </w:rPr>
        <w:t xml:space="preserve">Asiakirjan numero 8501</w:t>
      </w:r>
    </w:p>
    <w:p>
      <w:r>
        <w:t xml:space="preserve">Intian ulkoministeri tapaa Ranilin</w:t>
      </w:r>
    </w:p>
    <w:p>
      <w:r>
        <w:t xml:space="preserve">Wickremasinghen tiedottajan mukaan miehet keskustelivat maan nykyisestä poliittisesta kriisistä ja rauhanprosessista. Perjantaina Singh tapasi Sri Lankan presidentin Chandrika Kumaratungan ja ulkoministeri Lakshman Kadirgamarin viimeistelläkseen puolustusyhteistyösopimuksen yksityiskohdat. Yhteisessä lehdistötilaisuudessa Kadirgamar sanoi Sri Lankan suostuneen hyväksymään intialaisen ilmatorjuntajärjestelmän. Intian ulkoministeri Singh, joka on kaksipäiväisellä vierailulla Colombossa, toimii ennen paluutaan Intiaan yhteispuheenjohtajana Intian ja Sri Lankan sekakomission viimeisimmässä kokouksessa, jossa käsitellään maiden välistä poliittista, kaupallista ja puolustusyhteistyötä.</w:t>
      </w:r>
    </w:p>
    <w:p>
      <w:r>
        <w:rPr>
          <w:b/>
        </w:rPr>
        <w:t xml:space="preserve">Yhteenveto</w:t>
      </w:r>
    </w:p>
    <w:p>
      <w:r>
        <w:t xml:space="preserve">Intian ulkoministeri K. Natwar Singh on keskustellut Colombossa Sri Lankan oppositiojohtajan Ranil Wickremasinghen kanssa maan tulevaisuudesta.</w:t>
      </w:r>
    </w:p>
    <w:p>
      <w:r>
        <w:rPr>
          <w:b/>
          <w:u w:val="single"/>
        </w:rPr>
        <w:t xml:space="preserve">Asiakirjan numero 8502</w:t>
      </w:r>
    </w:p>
    <w:p>
      <w:r>
        <w:t xml:space="preserve">Mitä korkeimman oikeuden Daca-päätös tarkoittaa Trumpille ja unelmoijille?</w:t>
      </w:r>
    </w:p>
    <w:p>
      <w:r>
        <w:t xml:space="preserve">Anthony ZurcherPohjois-Amerikan toimittaja@awzurcheron Twitter Oikeusministeriön yritys kumota Daca, Obaman aikakauden ohjelma, joka tarjoaa normalisoidun maahanmuuttaja-aseman joillekin paperittomille maahanmuuttajille, jotka ovat tulleet Yhdysvaltoihin lapsena, oli "mielivaltainen ja mielivaltainen", tuomioistuin katsoi, että liittovaltion laki kieltää sen. Tämä vastaa tuomioistuimen päätelmää viime vuoden päätöksessä, jolla se esti Trumpin hallinnon pyrkimykset sisällyttää kansalaisuuskysymys Yhdysvaltain kymmenvuotiseen väestönlaskentaan. Molemmat lausunnot on kirjoittanut ylituomari John Roberts, jonka teknisyyteen perustuva omistautuminen vuoden 1946 liittovaltion laille, jota kutsutaan epäkunnioittavasti Administrative Procedures Actiksi, muodostaa mahtavan esteen hallinnon poliittisille tavoitteille. "Emme päätä, ovatko Daca tai sen kumoaminen järkevää politiikkaa", Roberts kirjoitti ja totesi, että hallinto ei yksinkertaisesti esittänyt asianmukaisia oikeudellisia perusteluja tai esittänyt asianmukaisia näkökohtia, kun se yritti toimia. Alemmat tuomioistuimet ovat vedonneet menettelysäädökseen heittääkseen samanlaisia tiesulkuja Trumpin hallinnon muille toimille, erityisesti ympäristöpolitiikan alalla. Presidentin poliittiset vastustajat ovat huomanneet, että toimeenpaneva elin, joka ei aina ole huolellinen yksityiskohtien suhteen, on tarjonnut runsaasti oikeudellisia hyökkäyslinjoja. Mitä se tarkoittaa vaalien kannalta? Vaikka Trumpin hallinto kävi pitkän oikeustaistelun saadakseen Daca-määräyksensä pysytettyä voimassa, presidentin kampanja saattaa huokaista helpotuksesta tämän päätöksen vuoksi. Trumpin voitto olisi sysännyt satojatuhansia Dacan saajia taloudelliseen varjoon tai karkotuslistoille vain kuukausia ennen vaaleja. Se olisi antanut sympaattiset ihmiskasvot hallinnon kovan maahanmuuttopolitiikan kohteille. Sen sijaan tästä tulee jälleen yksi hieman teoreettinen kampanjakysymys. Mitä se tarkoittaa "unelmoijille"? Jos Trump valitaan uudelleen, hän voi toisella kaudellaan yrittää uudelleen puuttua Dacaan, jolloin ohjelma on jälleen kerran vaarassa. Neljän vuoden aikana Trumpin virkamiehet ovat ehkä oppineet hieman enemmän siitä, miten hallinnollisten menettelyjen petollisilla vesillä navigoidaan. Presidentti sanoo, että perimmäisenä tavoitteena on lopulta tarjota Dacan kaltaista suojaa, mutta vain osana uudistusta, jolla saavutetaan hänen laajemmat tavoitteensa eli paperittoman maahanmuuton rajoittaminen ja Yhdysvaltain maahanmuutto-järjestelmän rakenneuudistus. Sillä välin presidentti Joe Bidenilla olisi neljä vuotta aikaa kehittää ohjelmaa - ja painostaa kongressia löytämään pysyvä lainsäädännöllinen ratkaisu, jota hänen entinen pomonsa Barack Obama ei ole saanut aikaan. Sillä välin korkein oikeus on antanut Dacan saajille lykkäystä, vaikkakin teknisesti, joten heidän lopullinen kohtalonsa ei ole vielä läheskään varma.</w:t>
      </w:r>
    </w:p>
    <w:p>
      <w:r>
        <w:rPr>
          <w:b/>
        </w:rPr>
        <w:t xml:space="preserve">Yhteenveto</w:t>
      </w:r>
    </w:p>
    <w:p>
      <w:r>
        <w:t xml:space="preserve">Korkein oikeus on jälleen kerran päättänyt, että Trumpin hallinnon kiistanalainen toimi on laiton. Ja jälleen kerran Valkoisen talon suurin kompastuskivi ei ole se, että heidän virkamiehiltään puuttui valta tehdä haluamansa, vaan se, että he tekivät sen väärällä tavalla.</w:t>
      </w:r>
    </w:p>
    <w:p>
      <w:r>
        <w:rPr>
          <w:b/>
          <w:u w:val="single"/>
        </w:rPr>
        <w:t xml:space="preserve">Asiakirjan numero 8503</w:t>
      </w:r>
    </w:p>
    <w:p>
      <w:r>
        <w:t xml:space="preserve">Wallaby vapaana Norfolkin maaseudulla</w:t>
      </w:r>
    </w:p>
    <w:p>
      <w:r>
        <w:t xml:space="preserve">Autoilijat ilmoittivat nähneensä eläimen maanantai-iltana Fakenham Roadilla lähellä Great Witchinghamia. Poliisi yritti ottaa kiinni eläintä, joka oli saanut jalkavamman, mutta se pakeni läheiselle pellolle. Autoilijoita pyydetään olemaan varovaisia, sillä ahdistunut eläin saattaa eksyä tielle. Poliisien mukaan sitä ei pidä lähestyä eikä jahdata.</w:t>
      </w:r>
    </w:p>
    <w:p>
      <w:r>
        <w:rPr>
          <w:b/>
        </w:rPr>
        <w:t xml:space="preserve">Yhteenveto</w:t>
      </w:r>
    </w:p>
    <w:p>
      <w:r>
        <w:t xml:space="preserve">Villieläinkeskuksesta karannut wallaby on vapaana Norfolkin maaseudulla.</w:t>
      </w:r>
    </w:p>
    <w:p>
      <w:r>
        <w:rPr>
          <w:b/>
          <w:u w:val="single"/>
        </w:rPr>
        <w:t xml:space="preserve">Asiakirjan numero 8504</w:t>
      </w:r>
    </w:p>
    <w:p>
      <w:r>
        <w:t xml:space="preserve">Saksanpaimenkoira saa poliisin kiitoksen 280 pidätyksestä</w:t>
      </w:r>
    </w:p>
    <w:p>
      <w:r>
        <w:t xml:space="preserve">Saksanpaimenkoira Kaiser on jäämässä eläkkeelle neljän vuoden jälkeen Essexin poliisin Andy Kempin parina. Poliisipäällikkö Stephen Kavanagh antoi hänelle tunnustuksen "väsymättömästä omistautumisesta, uskollisuudesta ja erinomaisesta poliisiurasta". Poliisivoimien tiedottajan mukaan on hyvin harvinaista, että poliisikoirat saavat tämän kunnianosoituksen. Chigwellissä asuva poliisi Kemp sanoi: "Kaiser on loistava poliisikoira, uskollinen kumppanini ja suojelijani, ja tulen kaipaamaan sitä kovasti."</w:t>
      </w:r>
    </w:p>
    <w:p>
      <w:r>
        <w:rPr>
          <w:b/>
        </w:rPr>
        <w:t xml:space="preserve">Yhteenveto</w:t>
      </w:r>
    </w:p>
    <w:p>
      <w:r>
        <w:t xml:space="preserve">Poliisikoira, joka auttoi pidättämään yli 280 ihmistä, on saanut korkeimman kunnianosoituksen, jonka poliisi voi antaa.</w:t>
      </w:r>
    </w:p>
    <w:p>
      <w:r>
        <w:rPr>
          <w:b/>
          <w:u w:val="single"/>
        </w:rPr>
        <w:t xml:space="preserve">Asiakirjan numero 8505</w:t>
      </w:r>
    </w:p>
    <w:p>
      <w:r>
        <w:t xml:space="preserve">Coronavirus: Lähetä meille viimeinen "normaali" kuva puhelimestasi.</w:t>
      </w:r>
    </w:p>
    <w:p>
      <w:r>
        <w:t xml:space="preserve">Haluamme profiloida viimeisen kuvan, joka sinulla on puhelimessasi ennen kuin kaikki muuttui. Mikä on tarina kuvan takana? Mitä se merkitsee? Tiesitkö, mitä oli tapahtumassa? Lähetä kuvasi joko tällä sivulla olevalla lomakkeella tai sähköpostitse osoitteeseen yourpics@bbc.co.uk ja kerro, missä ja minä päivänä se on otettu. Esittelemme valikoiman valokuvista jonain tulevana ajankohtana.</w:t>
      </w:r>
    </w:p>
    <w:p>
      <w:r>
        <w:rPr>
          <w:b/>
        </w:rPr>
        <w:t xml:space="preserve">Yhteenveto</w:t>
      </w:r>
    </w:p>
    <w:p>
      <w:r>
        <w:t xml:space="preserve">Paljon on muuttunut sen jälkeen, kun maailma lukittiin, ja jos olet yhtään meidän kaltaisemme, olet varmasti muistellut puhelimissasi aikaa ennen kuin kaikki oli toisin.</w:t>
      </w:r>
    </w:p>
    <w:p>
      <w:r>
        <w:rPr>
          <w:b/>
          <w:u w:val="single"/>
        </w:rPr>
        <w:t xml:space="preserve">Asiakirjan numero 8506</w:t>
      </w:r>
    </w:p>
    <w:p>
      <w:r>
        <w:t xml:space="preserve">Viktoriaanisen St Kildan valonpilkahdus</w:t>
      </w:r>
    </w:p>
    <w:p>
      <w:r>
        <w:t xml:space="preserve">Kuvakokoelman ovat ottaneet valokuvaajat George Washington Wilson ja Norman Macleod. Lyhtydiakuviksi kutsutut kuvat väritettiin käsin. Diaesitys järjestetään keskiviikkona Waterstone's Union Bridgen konttorissa osana Aberdeenin yliopiston Cafe Scientifique -sarjaa. Aberdeenilaiset valokuvaajat Wilson ja Macleod vierailivat St Kildassa, joka sijaitsee 41 meripeninkulman päässä Western Islesistä, matkallaan Obanista vuonna 1886. Kirjailija ja historioitsija Mark Butterworth isännöi diaesitystä. Aberdeenin yliopiston mukaan kuvat antavat välähdyksen viktoriaanisen ajan elämästä saaristossa.</w:t>
      </w:r>
    </w:p>
    <w:p>
      <w:r>
        <w:rPr>
          <w:b/>
        </w:rPr>
        <w:t xml:space="preserve">Yhteenveto</w:t>
      </w:r>
    </w:p>
    <w:p>
      <w:r>
        <w:t xml:space="preserve">Harvinaisia diakuvia elämästä syrjäisellä St Kildan saarella 125 vuotta sitten esitetään Aberdeenissa viktoriaanisen projektorin avulla.</w:t>
      </w:r>
    </w:p>
    <w:p>
      <w:r>
        <w:rPr>
          <w:b/>
          <w:u w:val="single"/>
        </w:rPr>
        <w:t xml:space="preserve">Asiakirjan numero 8507</w:t>
      </w:r>
    </w:p>
    <w:p>
      <w:r>
        <w:t xml:space="preserve">Coronavirus: miehet nuolevat käsiä ja pyyhkivät supermarketin elintarvikkeita.</w:t>
      </w:r>
    </w:p>
    <w:p>
      <w:r>
        <w:t xml:space="preserve">Kaksikko käveli lauantaina iltapäivällä Sainsbury'siin Morecambessa, Lancashiressa. Henkilökunnan oli pakko desinfioida Lancaster Roadin myymälä perusteellisesti ja tuhota tuotteet, poliisi kertoi. Lancashiren poliisi on nyt julkaissut valvontakamerakuvat kahdesta epäillystä ja pyytänyt tietoja. Komisario James Martin kuvaili tapausta "täysin halveksittavaksi". Hän sanoi: "En ymmärrä, miksi joku voi pitää tällaista käytöstä sopivana tai huvittavana edes normaaliaikana. "Mutta tänä kriisiaikana, jolloin monet ihmiset ovat joutuneet kohtaamaan kauppojen tyhjät hyllyt, se on järkyttävää." Komisario Martin kehotti miehiä ilmoittautumaan ja lisäsi: "Teidän on varmasti tiedettävä, että tekonne on väärin." Hän lisäsi: "Teidän on varmasti tiedettävä, että se, mitä olette tehneet, on väärin."</w:t>
      </w:r>
    </w:p>
    <w:p>
      <w:r>
        <w:rPr>
          <w:b/>
        </w:rPr>
        <w:t xml:space="preserve">Yhteenveto</w:t>
      </w:r>
    </w:p>
    <w:p>
      <w:r>
        <w:t xml:space="preserve">Poliisi on etsintäkuuluttanut kaksi "halveksittavaa" miestä, jotka nuolivat käsiään ennen kuin pyyhkäisivät niillä lihaa, vihanneksia ja jääkaapin kahvoja supermarketissa.</w:t>
      </w:r>
    </w:p>
    <w:p>
      <w:r>
        <w:rPr>
          <w:b/>
          <w:u w:val="single"/>
        </w:rPr>
        <w:t xml:space="preserve">Asiakirjan numero 8508</w:t>
      </w:r>
    </w:p>
    <w:p>
      <w:r>
        <w:t xml:space="preserve">Kolme teini-ikäistä syytetty Stratford Centre puukotus</w:t>
      </w:r>
    </w:p>
    <w:p>
      <w:r>
        <w:t xml:space="preserve">Kevin Duartea, 18, Alexis Gabriel Da Costa Varelaa, 19, ja Mario Zvavamwea, 18, kaikki Newhamista, syytetään taposta ja väkivaltaisesta järjestyshäiriöstä. Milton Keynesistä kotoisin oleva 21-vuotias Pieknyi puukotettiin kuoliaaksi Stratford Centerissä 20. maaliskuuta. Kolmen syytetyn miehen on määrä saapua Thames Magistrates' Courtin eteen myöhemmin. Neljäs mies, Vladyslav Yakymchuck, 22, sai 25. maaliskuuta syytteen murhasta, ryöstöstä ja varkaudesta.</w:t>
      </w:r>
    </w:p>
    <w:p>
      <w:r>
        <w:rPr>
          <w:b/>
        </w:rPr>
        <w:t xml:space="preserve">Yhteenveto</w:t>
      </w:r>
    </w:p>
    <w:p>
      <w:r>
        <w:t xml:space="preserve">Kolme teini-ikäistä, jotka pidätettiin Beniamin Pieknyin kuolemaan johtaneesta puukotuksesta ostoskeskuksessa, on nostettu syytteet.</w:t>
      </w:r>
    </w:p>
    <w:p>
      <w:r>
        <w:rPr>
          <w:b/>
          <w:u w:val="single"/>
        </w:rPr>
        <w:t xml:space="preserve">Asiakirjan numero 8509</w:t>
      </w:r>
    </w:p>
    <w:p>
      <w:r>
        <w:t xml:space="preserve">Ipswichin kidnappausoikeudenkäynnin valamiehistö vapautettiin syytteistä</w:t>
      </w:r>
    </w:p>
    <w:p>
      <w:r>
        <w:t xml:space="preserve">Louie Charles, 19, Wivenhoe Parkista, Colchesterista, ja Tye Parker, 20, Burr Closesta, Harwichista, kiistävät syytteet väärästä vangitsemisesta, sieppauksesta ja kiristyksestä. Kaksi muuta miestä, jotka kiistävät syytteet väärästä vangitsemisesta, olivat myös oikeudessa Ipswich Crown Courtissa. Valamiehistö vapautettiin 20. syyskuuta, ja uusi oikeudenkäynti on määrä järjestää ensi vuonna. Kaksi muuta syytettyä, jotka joutuvat vastaamaan vain syytteisiin väärästä vangitsemisesta, ovat Cuthbert Charles, 58, Whitegreave Courtista, Wolverhamptonista, ja Mubarak Jaye, 18, Seward Streetiltä, Clerkenwellistä, Lontoosta. Aiheeseen liittyvät Internet-linkit HM Courts &amp; Tribunals Service (HM Courts &amp; Tribunals Service)</w:t>
      </w:r>
    </w:p>
    <w:p>
      <w:r>
        <w:rPr>
          <w:b/>
        </w:rPr>
        <w:t xml:space="preserve">Yhteenveto</w:t>
      </w:r>
    </w:p>
    <w:p>
      <w:r>
        <w:t xml:space="preserve">Ipswichin naisen lukitsemisesta ullakolle osana kiristysjuonta syytetyn jengin oikeudenkäynnin valamiehistö on vapautettu.</w:t>
      </w:r>
    </w:p>
    <w:p>
      <w:r>
        <w:rPr>
          <w:b/>
          <w:u w:val="single"/>
        </w:rPr>
        <w:t xml:space="preserve">Asiakirjan numero 8510</w:t>
      </w:r>
    </w:p>
    <w:p>
      <w:r>
        <w:t xml:space="preserve">SLMM "korjaa" tapposyytteen</w:t>
      </w:r>
    </w:p>
    <w:p>
      <w:r>
        <w:t xml:space="preserve">Ri Lankan tarkkailuvaltuuskunta (SLMM) oli omien havaintojensa ja paikan päällä tehtyjen tutkimustensa perusteella sanonut uskovansa, että turvallisuusjoukot ovat osallistuneet siviilien laittomiin teloituksiin saaren pohjois- ja itäosissa. SLMM sanoi tiistaina antamassaan uudessa lausunnossa, että Sri Lankan hallitus oli kertonut, ettei se ollut tietoinen tällaisesta toiminnasta, ja että SLMM uskoi hallituksen olevan vilpitön tässä asiassa. SLMM:n mukaan sen tarkoituksena ei myöskään ollut yleistää Sri Lankan asevoimia ja poliisia. SLMM:n johtaja Ulf Henricsson kutsuttiin tiistaina ulkoministeriön kokoukseen keskustelemaan asiasta.</w:t>
      </w:r>
    </w:p>
    <w:p>
      <w:r>
        <w:rPr>
          <w:b/>
        </w:rPr>
        <w:t xml:space="preserve">Yhteenveto</w:t>
      </w:r>
    </w:p>
    <w:p>
      <w:r>
        <w:t xml:space="preserve">Sri Lankan kansainväliset aselevon tarkkailijat ovat selventäneet lauantaina julkaistua lehdistötiedotettaan, jossa he syyttivät hallituksen asevoimia laittomista teloituksista.</w:t>
      </w:r>
    </w:p>
    <w:p>
      <w:r>
        <w:rPr>
          <w:b/>
          <w:u w:val="single"/>
        </w:rPr>
        <w:t xml:space="preserve">Asiakirjan numero 8511</w:t>
      </w:r>
    </w:p>
    <w:p>
      <w:r>
        <w:t xml:space="preserve">Äänidiaesitys: Sudanin yli</w:t>
      </w:r>
    </w:p>
    <w:p>
      <w:r>
        <w:t xml:space="preserve">Yksi mies, jolla on harvinainen näkemys näistä kahdesta maasta, on valokuvaaja Tim McKulka. Hän vietti viisi vuotta matkustaen jokaisessa yhdistyneen Sudanin - tuolloin Afrikan suurimman maan - osavaltiossa tuottaakseen kirjan We'll Make Our Homes Here: Sudan at the Referendum, joka on pian saatavilla ilmaiseksi iTunesissa. Hän kertoo, miksi hän päätti ryhtyä näin kunnianhimoiseen hankkeeseen. Valokuvat: Tim McKulka, haastattelu: James Copnall. diaesityksen tuottanut Emma Lynch. Julkaisupäivä 13. maaliskuuta 2012. Lisää äänidiaesityksiä: Äänislideshow: Sudan's love of cows undefined undefined - Sudanin rakkaus lehmiin määrittelemätön määrittelemätön</w:t>
      </w:r>
    </w:p>
    <w:p>
      <w:r>
        <w:rPr>
          <w:b/>
        </w:rPr>
        <w:t xml:space="preserve">Yhteenveto</w:t>
      </w:r>
    </w:p>
    <w:p>
      <w:r>
        <w:t xml:space="preserve">Rajaselkkaukset ja öljyrikkauksia koskevat riidat varjostavat Etelä-Sudanin ja Sudanin välistä suhdetta kahdeksan kuukautta etelän irtautumisen jälkeen, ja jotkut pelkäävät uuden avoimen sodan puhkeamista.</w:t>
      </w:r>
    </w:p>
    <w:p>
      <w:r>
        <w:rPr>
          <w:b/>
          <w:u w:val="single"/>
        </w:rPr>
        <w:t xml:space="preserve">Asiakirjan numero 8512</w:t>
      </w:r>
    </w:p>
    <w:p>
      <w:r>
        <w:t xml:space="preserve">Brightonin yliopiston ilmanlaatuasema aloittaa toimintansa</w:t>
      </w:r>
    </w:p>
    <w:p>
      <w:r>
        <w:t xml:space="preserve">Brightonin yliopisto käyttää sitä tutkimaan erilaisia nykypäivän ilmansaasteita, kuten niin sanottuja ultrapieniä hiukkasia. Näiden hiukkasten sanotaan pystyvän tunkeutumaan syvälle ihmiskehoon. Brightonin vihreä kansanedustaja Caroline Lucas avasi aseman aiemmin. Hän sanoi: "Vaikka ilmansaasteet ovat usein näkymättömiä, ne ovat todella valtava ongelma. "Se on vastuussa kirjaimellisesti tuhansista ennenaikaisista kuolemista." Asema sijaitsee yliopiston Falmerin kampuksella.</w:t>
      </w:r>
    </w:p>
    <w:p>
      <w:r>
        <w:rPr>
          <w:b/>
        </w:rPr>
        <w:t xml:space="preserve">Yhteenveto</w:t>
      </w:r>
    </w:p>
    <w:p>
      <w:r>
        <w:t xml:space="preserve">Brightonissa on aloitettu toiminta kehittyneellä ilmanlaadun seuranta-asemalla, joka on tarkoitettu haitallisten nanohiukkasten havaitsemiseen.</w:t>
      </w:r>
    </w:p>
    <w:p>
      <w:r>
        <w:rPr>
          <w:b/>
          <w:u w:val="single"/>
        </w:rPr>
        <w:t xml:space="preserve">Asiakirjan numero 8513</w:t>
      </w:r>
    </w:p>
    <w:p>
      <w:r>
        <w:t xml:space="preserve">Newmarket Academy tulipalo vahingoittaa koulun luokkia</w:t>
      </w:r>
    </w:p>
    <w:p>
      <w:r>
        <w:t xml:space="preserve">Tulipalo syttyi Newmarket Academyssa Suffolkin kaupungissa maanantaina noin kello 22.30 BST, ja se vahingoitti joitakin taideluokkahuoneita. Asemapäällikkö Henry Griffin sanoi, että palo rajoittui pääasiassa rakennuksen ulko-osaan. Hän sanoi, että tutkinta on käynnissä ja että sekä salamanisku että tuhopoltto ovat "mahdollisia" syitä. "Alueella oli sähkömyrsky", hän sanoi. Griffin sanoi, että Exning Roadilla sijaitsevassa koulussa oli vaurioitunut muovinen leikkikentän kansi ja suuri määrä muovisia piknik-pöytiä sekä useita luokkahuoneita, joiden ikkunat olivat vaurioituneet. Hän sanoi kuitenkin, että ensimmäisten miehistöjen "nopea toiminta" tarkoitti, että he tekivät "loistavaa työtä estääkseen palon leviämisen rakennukseen". Hän sanoi, että koulu olisi avoinna puolivälin jälkeen ja että useita taideteoksia "oli saatu pelastettua".</w:t>
      </w:r>
    </w:p>
    <w:p>
      <w:r>
        <w:rPr>
          <w:b/>
        </w:rPr>
        <w:t xml:space="preserve">Yhteenveto</w:t>
      </w:r>
    </w:p>
    <w:p>
      <w:r>
        <w:t xml:space="preserve">Noin 30 palomiestä puuttui keskikoulun tulipaloon, joka saattoi johtua salamaniskusta, palokunnan edustaja sanoi.</w:t>
      </w:r>
    </w:p>
    <w:p>
      <w:r>
        <w:rPr>
          <w:b/>
          <w:u w:val="single"/>
        </w:rPr>
        <w:t xml:space="preserve">Asiakirjan numero 8514</w:t>
      </w:r>
    </w:p>
    <w:p>
      <w:r>
        <w:t xml:space="preserve">Etelä-Yorkshiren poliisi ei onnistunut noutamaan Don-joen ruumista.</w:t>
      </w:r>
    </w:p>
    <w:p>
      <w:r>
        <w:t xml:space="preserve">Etelä-Yorkshiren poliisi kertoi, että heille soitettiin sunnuntaina noin kello 20.00 BST, kun joessa oli havaittu ruumis. Poliisi kertoi, että korkean veden ja voimakkaan virtauksen vuoksi he eivät voineet mennä jokeen. He sanoivat myös, että Sprotborough'n lähellä jokea alas kulkeutuneet roskat olivat tehneet olosuhteista erittäin vaikeat.</w:t>
      </w:r>
    </w:p>
    <w:p>
      <w:r>
        <w:rPr>
          <w:b/>
        </w:rPr>
        <w:t xml:space="preserve">Yhteenveto</w:t>
      </w:r>
    </w:p>
    <w:p>
      <w:r>
        <w:t xml:space="preserve">Etelä-Yorkshiren Don-joesta on löydetty miehen ruumis, mutta poliisi ilmoitti, ettei sitä voida nostaa ylös vaarallisten olosuhteiden vuoksi.</w:t>
      </w:r>
    </w:p>
    <w:p>
      <w:r>
        <w:rPr>
          <w:b/>
          <w:u w:val="single"/>
        </w:rPr>
        <w:t xml:space="preserve">Asiakirjan numero 8515</w:t>
      </w:r>
    </w:p>
    <w:p>
      <w:r>
        <w:t xml:space="preserve">Mies haastetaan oikeuteen Bristolin pikkulapsen kuolemasta</w:t>
      </w:r>
    </w:p>
    <w:p>
      <w:r>
        <w:t xml:space="preserve">Freddie Hussey kuoli sairaalassa jäätyään perävaunua vetävän Land Roverin alle Hastings Roadilla Bedminsterissä 27. tammikuuta. Hallenista kotoisin oleva 37-vuotias Tony Davies sai haasteen oikeuteen kuolemantuottamuksesta ja kuoleman aiheuttamisesta vaarallisella ajotavalla, poliisi kertoi. Daviesin on määrä saapua Bristolin tuomariston eteen 15. elokuuta.</w:t>
      </w:r>
    </w:p>
    <w:p>
      <w:r>
        <w:rPr>
          <w:b/>
        </w:rPr>
        <w:t xml:space="preserve">Yhteenveto</w:t>
      </w:r>
    </w:p>
    <w:p>
      <w:r>
        <w:t xml:space="preserve">Mies joutuu syytteeseen kuolemantuottamuksesta Bristolissa tapahtuneen kolmevuotiaan pojan kuoleman vuoksi.</w:t>
      </w:r>
    </w:p>
    <w:p>
      <w:r>
        <w:rPr>
          <w:b/>
          <w:u w:val="single"/>
        </w:rPr>
        <w:t xml:space="preserve">Asiakirjan numero 8516</w:t>
      </w:r>
    </w:p>
    <w:p>
      <w:r>
        <w:t xml:space="preserve">Wrexhamin Waterworld-vapaa-ajankeskuksen purkaminen ei ole todennäköistä</w:t>
      </w:r>
    </w:p>
    <w:p>
      <w:r>
        <w:t xml:space="preserve">Tarkastusvaliokunnan jäsenet äänestivät hankkeen toteuttamatta jättämisen puolesta ja totesivat, että nykyinen keskus olisi luovutettava vapaa-ajan säätiölle. Päätös menee neuvoston johtokunnan käsiteltäväksi ensi tiistaina lopullista hyväksyntää varten. Helmikuussa neuvoston virkamiehet ilmoittivat, että hanke ei ole enää kohtuuhintainen. Kuntotutkimuksessa todettiin, että Waterworld-keskus voitaisiin säilyttää nykyisessä kunnossaan vuoteen 2035 asti, mutta se olisi "hyvin väsynyt" 20 vuoden kuluttua. Kuningatar avasi vapaa-ajanviettokeskuksen vuonna 1998 kaupungin uimahallien peruskorjauksen jälkeen.</w:t>
      </w:r>
    </w:p>
    <w:p>
      <w:r>
        <w:rPr>
          <w:b/>
        </w:rPr>
        <w:t xml:space="preserve">Yhteenveto</w:t>
      </w:r>
    </w:p>
    <w:p>
      <w:r>
        <w:t xml:space="preserve">Suunnitelmasta purkaa Wrexhamin Waterworld-vapaa-ajankeskus ja korvata se 12 miljoonan punnan suuruisella huipputekniikkaa edustavalla laitoksella näyttää siltä, että siitä luovutaan.</w:t>
      </w:r>
    </w:p>
    <w:p>
      <w:r>
        <w:rPr>
          <w:b/>
          <w:u w:val="single"/>
        </w:rPr>
        <w:t xml:space="preserve">Asiakirjan numero 8517</w:t>
      </w:r>
    </w:p>
    <w:p>
      <w:r>
        <w:t xml:space="preserve">15 miljoonan punnan Pontypriddin urheilupuisto avataan kaivoksen löytymisestä huolimatta.</w:t>
      </w:r>
    </w:p>
    <w:p>
      <w:r>
        <w:t xml:space="preserve">Walesin yliopiston Rhydyfelinin kampuksella sijaitsevan laitoksen rakennustyöt aloitettiin viime vuonna. Hanke, jossa on Walesin ensimmäinen täysimittainen 4G-sisäkenttä, joutui kuitenkin takaiskuihin, kun "historiallisia kaivostöitä" löydettiin. Rakennuttaja Pick Everard sanoi, että työt saadaan valmiiksi marraskuuhun mennessä. Suunnitelmissa on rakentaa uusi akateeminen rakennus ja koulutustila sekä toimistoja. Pick Everardin aluejohtaja Rob Cleaver sanoi, että kaivosten löytyminen johti laajoihin tutkimuksiin ja ylimääräisiin pohjatöihin, jotta alue olisi sopiva rakennustöiden aloittamiseen.</w:t>
      </w:r>
    </w:p>
    <w:p>
      <w:r>
        <w:rPr>
          <w:b/>
        </w:rPr>
        <w:t xml:space="preserve">Yhteenveto</w:t>
      </w:r>
    </w:p>
    <w:p>
      <w:r>
        <w:t xml:space="preserve">Pontypriddiin rakennettava 15 miljoonan punnan urheilupuisto avataan ennen vuoden loppua, vaikka miinaverkoston löytyminen viivästyi.</w:t>
      </w:r>
    </w:p>
    <w:p>
      <w:r>
        <w:rPr>
          <w:b/>
          <w:u w:val="single"/>
        </w:rPr>
        <w:t xml:space="preserve">Asiakirjan numero 8518</w:t>
      </w:r>
    </w:p>
    <w:p>
      <w:r>
        <w:t xml:space="preserve">Bathin Dorchester Streetin bussikaistakokeilu alkaa</w:t>
      </w:r>
    </w:p>
    <w:p>
      <w:r>
        <w:t xml:space="preserve">Dorchester Streetin itäpuolen käyttäminen on nyt kielletty kaikilta ajoneuvoilta busseja ja takseja lukuun ottamatta. Bath and North East Somerset Councilin mukaan muutokset "luovat turvallisemman ja viihtyisämmän ympäristön jalankulkijoille ja polkupyöräilijöille". Aikaisemmin kriitikot sanoivat, että suunnitelma oli "huonosti harkittu" ja aiheuttaisi "kaaosta" alueella.</w:t>
      </w:r>
    </w:p>
    <w:p>
      <w:r>
        <w:rPr>
          <w:b/>
        </w:rPr>
        <w:t xml:space="preserve">Yhteenveto</w:t>
      </w:r>
    </w:p>
    <w:p>
      <w:r>
        <w:t xml:space="preserve">Bathin keskustassa on aloitettu bussikaistakokeilu, jolla pyritään vähentämään liikenneruuhkia.</w:t>
      </w:r>
    </w:p>
    <w:p>
      <w:r>
        <w:rPr>
          <w:b/>
          <w:u w:val="single"/>
        </w:rPr>
        <w:t xml:space="preserve">Asiakirjan numero 8519</w:t>
      </w:r>
    </w:p>
    <w:p>
      <w:r>
        <w:t xml:space="preserve">Covid: Kolme miestä oikeuteen Yorkin testauslaitoksen uhkailusta</w:t>
      </w:r>
    </w:p>
    <w:p>
      <w:r>
        <w:t xml:space="preserve">Miehet pidätettiin sen jälkeen, kun ryhmästä oli raportoitu, että he olivat aggressiivisia henkilökuntaa kohtaan Poppleton Barissa lähellä Yorkia maanantaina, kertoi North Yorkshiren poliisi. Paikka on suljettu parkkipaikka, jota käytetään Covidin testauslaitoksena. Yhden miehen on määrä saapua 2. helmikuuta ja muiden 4. helmikuuta Yorkin käräjäoikeuteen, poliisi kertoi. Seuraa BBC Yorkshirea Facebookissa, Twitterissä ja Instagramissa. Lähetä juttuideoita osoitteeseen yorkslincs.news@bbc.co.uk. Aiheeseen liittyvät Internet-linkit HM Courts Service</w:t>
      </w:r>
    </w:p>
    <w:p>
      <w:r>
        <w:rPr>
          <w:b/>
        </w:rPr>
        <w:t xml:space="preserve">Yhteenveto</w:t>
      </w:r>
    </w:p>
    <w:p>
      <w:r>
        <w:t xml:space="preserve">Kolmen miehen on määrä saapua oikeuteen ensi kuussa syytettynä esteellisyydestä, koska heidän väitetään uhkailleen henkilökuntaa koronavirustestiasemalla.</w:t>
      </w:r>
    </w:p>
    <w:p>
      <w:r>
        <w:rPr>
          <w:b/>
          <w:u w:val="single"/>
        </w:rPr>
        <w:t xml:space="preserve">Asiakirjan numero 8520</w:t>
      </w:r>
    </w:p>
    <w:p>
      <w:r>
        <w:t xml:space="preserve">Rykmentin vuohi osallistuu Walesin kuninkaalliseen paraatiin Llandudnossa.</w:t>
      </w:r>
    </w:p>
    <w:p>
      <w:r>
        <w:t xml:space="preserve">Hän johti sotilaiden paraatia Llandudnon rantakadulla, jossa vahvistettiin uudelleen Conwyn kreivikunnan vapaus. Sadat asukkaat ja lomailijat saapuivat seuraamaan marssia Great Ormen niemen varjossa, jossa kašmirvuohet ovat nähtävyys. Kuninkaallinen vuohiperinne alkoi vuonna 1844, kun kuningatar Victoria lahjoitti Royal Welch Fusiliersille ensimmäisen vuohen. Sotilaita säesti The Royal Welsh -rykmenttiorkesteri, ja he marssivat liehuen lippujen, pistimet kiinnitettynä ja rummut paukkuen.</w:t>
      </w:r>
    </w:p>
    <w:p>
      <w:r>
        <w:rPr>
          <w:b/>
        </w:rPr>
        <w:t xml:space="preserve">Yhteenveto</w:t>
      </w:r>
    </w:p>
    <w:p>
      <w:r>
        <w:t xml:space="preserve">Walesin kuninkaallisen rykmentin sotilaat ovat osallistuneet paraatiin - mukana rykmentin vuohi, kersantti Shenkin.</w:t>
      </w:r>
    </w:p>
    <w:p>
      <w:r>
        <w:rPr>
          <w:b/>
          <w:u w:val="single"/>
        </w:rPr>
        <w:t xml:space="preserve">Asiakirjan numero 8521</w:t>
      </w:r>
    </w:p>
    <w:p>
      <w:r>
        <w:t xml:space="preserve">Lue kaikki siitä: Sanomalehtiarkisto</w:t>
      </w:r>
    </w:p>
    <w:p>
      <w:r>
        <w:t xml:space="preserve">Rory Cellan-JonesTeknologian kirjeenvaihtaja@BBCRoryCJon Twitter British Libraryn sanomalehtiarkisto Colindalessa Pohjois-Lontoossa on jo pitkään ollut kirjailijoiden ja historioitsijoiden pyhiinvaelluskohde, kun he ovat halunneet tutkia sen poikkeuksellista kokoelmaa, joka sisältää lähes kaikki Yhdistyneessä kuningaskunnassa painetut sanomalehdet 300 viime vuoden ajalta. Mutta vaikka matkalle lähtisitkin, tien löytäminen Ayrshire Postin tai Wigan Observerin artikkeliin voi olla haastavaa. Nyt sinun ei kuitenkaan tarvitse tehdä tätä matkaa, joka on joka tapauksessa siirtymässä uuteen kotiin, vaan voit tehdä hakuja verkossa. British Newspaper Archiven verkkosivusto on yksi kunnianhimoisimmista museon toteuttamista digitaalisista hankkeista. Kirjaston korkealla sijaitsevassa huoneessa jättimäiset skannauskoneet ovat kaapanneet eri puolilta Yhdistynyttä kuningaskuntaa peräisin olevien lehtien sisältöä. Hanke kestää vielä 10 vuotta, ja siinä skannataan 40 miljoonaa sivua. British Library on tehnyt yhteistyötä Brightsolidin kanssa, joka on sukuhistoriaan erikoistunut teknologiayritys. Prosessi, johon liittyy huomattavia investointeja, toteutetaan kaupallisin perustein, ja käyttäjien on maksettava tilaus, jos he haluavat tarkastella digitaalista arkistoa ja ladata asiakirjoja. Toistaiseksi suurin osa tarjonnasta on peräisin 1800-luvulta, osittain siksi, että uudempien sanomalehtien skannaamiseen liittyy monenlaisia tekijänoikeuskysymyksiä: jotkut lehdet haluavat mieluummin pitää oman arkistonsa hallinnassa. Tästä on kuitenkin todennäköisesti tulossa merkittävä resurssi kaikille, jotka haluavat tietää hieman enemmän sukutaustastaan tai tutkia historiaa silloisten toimittajien silmin. Pikaisella kierroksella sain jonkinlaisen käsityksen hankkeen laajuudesta. Kävellessäsi pitkin hyllykköjen kilometrejä törmäät kaikenlaisiin aarteisiin: Waterloon taistelun selostuksista harvinaisiin 1920-luvun jalkapallo-ohjelmiin, suurista valtioasioista koiranäyttelyyn, joka järjestettiin paikallisessa pubissani vuonna 1896. Nyt, jos hallitset sivustolla etsimisen salaperäisen taidon, kaikki tämä voi olla sinun - tietysti maksua vastaan. Se, mikä todella tulee esiin, on alueellisen lehdistömme arkistoihin haudattujen tietojen syvyys. Tämä herättää kysymyksen. Kun paikallislehdet harvenevat tai lakkautetaan joka viikko, millainen kuva yhteisöstämme jää 2000-luvulla tuleville tutkijoille?</w:t>
      </w:r>
    </w:p>
    <w:p>
      <w:r>
        <w:rPr>
          <w:b/>
        </w:rPr>
        <w:t xml:space="preserve">Yhteenveto</w:t>
      </w:r>
    </w:p>
    <w:p>
      <w:r>
        <w:t xml:space="preserve">Haluatko tietää lisää kadun, yhteisön tai perheen historiasta? Paikallislehden arkisto voi olla hyvä paikka aloittaa. Veikkaan siis, että tänä aamuna käyttöön otettu verkkosivusto saa paljon huomiota.</w:t>
      </w:r>
    </w:p>
    <w:p>
      <w:r>
        <w:rPr>
          <w:b/>
          <w:u w:val="single"/>
        </w:rPr>
        <w:t xml:space="preserve">Asiakirjan numero 8522</w:t>
      </w:r>
    </w:p>
    <w:p>
      <w:r>
        <w:t xml:space="preserve">Olchfa Oxbridgeen: Swansean opiskelijat, jotka poikkesivat trendistä.</w:t>
      </w:r>
    </w:p>
    <w:p>
      <w:r>
        <w:t xml:space="preserve">Gareth JonesBBC News Kymmenen vuoden kuluessa avaamisestaan vuonna 1969 Olchfa Comprehensive oli saavuttanut kadehdittavan maineen Oxbridgeen päässeiden oppilaidensa ansiosta - pelkästään minun vuosikurssillani 15 oppilasta. Minua edeltävänä vuonna 15 pääsi sisään, mukaan lukien Andrew Dilnot, joka kaksi vuotta sitten lyötiin ritariksi taloustieteen hyväksi tehdyistä ansioista. Seuraavana vuonna 13 pääsi sisään, mukaan lukien Dr. Who -elokuvan käsikirjoittaja Russell T Davies, josta tuli yksi sukupolvensa lahjakkaimmista kirjailijoista. Molemmat sanovat, että se oli opettajien ansiota. Erityisesti yksi opettaja, Iris Williams, otti tehtäväkseen saada mahdollisimman moni hakemaan Oxbridgeen Swansean alueella, jossa ei ollut tällaisia perinteitä. "Iris, siunatkoon häntä!" Russell sanoi, kun kysyin häneltä, miten hän muisti hänet. "Isot hiukset, iso luonne. Hän erottui edukseen ja puolusti akateemista huippuosaamista." Sir Andrew Dilnot muistelee häntä ihmetellen ääneen: "Mikseivät meidän lapsemme saisi opiskella Oxfordissa ja Cambridgessa? He ovat yhtä hyviä kuin muutkin!"" Iris otti käyttöön ohjelman, joka sisälsi lounastilaisuuksia ja lisäopetusta hakijoille. Hän vei meidät autollaan tutustumaan Oxfordiin, tutustui sisäänpääsyopettajiin, tutki yksittäisiä collegeja ja sovitti ehdokkaat niihin. Hän kehotti Dilnotia hakemaan St John's Oxfordiin, joka oli tuolloin kuten nykyäänkin akateemisesti yksi vaikeimmista oppilaitoksista. Hänet hyväksyttiin opiskelemaan PPE:tä (filosofiaa, politiikkaa ja taloutta). Seurasin häntä sinne vuotta myöhemmin, samaan collegeen, samoihin oppiaineisiin. Yksi kerrallaan nuo muinaiset linnakkeet Balliolista Trinity Halliin kaatuivat kaiken valloittavalle Irikselle ja hänen kuudesluokkalaisilleen. Ehkä hänen hienoin menestyksensä oli Gaynor Williamsin saaminen Christchurchiin vuonna 1980; hän oli yksi ensimmäisistä naisista, ei pelkästään Walesista vaan mistä tahansa, jotka hyväksyttiin tähän kaikkein aristokraattisimpaan ja aristokraattisimpaan collegeen. Mutta tämä menestys ei ollut vain yhden naisen ansiota. "Meillä oli loistavia opettajia", Sir Andrew sanoo. "Dai Jenkins opetti matematiikkaa. Hän oli uskomattoman vaativa. Kun sain kokeesta kolme pistettä kymmenestä, hän kirjoitti isoilla punaisilla kirjaimilla vihkooni 'OAF'." Siitä saattoi olla apua. Andrew on nyt Yhdistyneen kuningaskunnan paras tilastotieteilijä. Peggy George, entinen apulaisrehtori, uskoo, että Olchfan menestys johtui poikkeuksellisen motivoituneista oppilaista ja loistavasta henkilökunnasta. "Se oli uusi peruskoulu, joka muodostettiin koulujen uudelleenjärjestelyn jälkeen", hän kertoi minulle. "Meillä oli vanhoista lukioista tulleita opettajia, jotka todella tunsivat oppiaineensa. Meillä oli myös kovaa mieshenkilökuntaa vanhoista lukioista, ja he osasivat pitää järjestystä yllä." Minä hyödyin Peggyn lisäopetuksesta. Hän opetti minut kirjoittamaan esseen. "Kyse ei ole vain vastauksista, joita keksit, poika", hän tapasi sanoa. "Kyse on oikeiden kysymysten esittämisestä." Se oli hyvää harjoitusta Oxbridgen ainutlaatuisen haastavaa opetusjärjestelmää varten. Yksi ohjaajistani oli johtava taloustieteilijä John Kay, ja minun ja ohjauskumppanini Angela Eaglen - joka istuu nykyään Labour-puolueen etupenkillä - oli väiteltävä häntä vastaan. Olchfan menestykseen vaikutti kolmaskin tekijä - vanhemmat. Olimme kotoisin erittäin kunnianhimoisista perheistä, jotka todella arvostivat koulutusta. Monet meistä, minä mukaan lukien, olivat perheidemme ensimmäisiä, jotka pääsivät yliopistoon. Torfaenin lordi Murphy, jonka Walesin hallitus tilasi tutkimaan, miten walesilaisten opiskelijoiden määrää Oxbridgessä voitaisiin lisätä, sanoo, että meidän on nostettava tavoitetasoa. Sir Andrew Dilnot, ensimmäinen peruskoulusta Oxfordin korkeakoulun johtajaksi tullut henkilö, on samaa mieltä: "Oxford haluaa opiskelijoita kaikista taustoista, ja toivomme kovasti, että valtion kouluista tulisi enemmän hakemuksia". Murphy uskoo, että ihmisten lähettäminen Oxbridgeen on tärkeää ja hyödyttää Walesia. Russell T Davies on kaksijakoisempi: "Tärkeintä on muuttaa pois kotoa - minne tahansa - opiskelemaan, koska se antaa vapauden. Ja nyt on niin paljon hyviä kursseja." Tuosta poikkeuksellisesta Olchfa-nuorten ryhmästä tuskin kukaan palasi Walesiin töihin. He ovat teollisuusjohtajia, yksi omistaa hedge-rahaston, toinen perusti ensimmäisen nanotieteen laboratorion. Russell on yksi poikkeuksista. Hänen työnsä on edistänyt merkittävästi Walesin taloutta. Hiljattain hän palasi vanhaan korkeakouluunsa vastaanottamaan kunniatohtorin arvonimen. "Tunsin ylpeyttä. Olin kuitenkin ainoa peruskoulun edustaja sinä päivänä", hän sanoi. Voit katsoa BBC Walesin Week In Week Out -ohjelman Is It Because I'm from Wales BBC One Wales -kanavalla maanantaina 8. helmikuuta kello 20.30 GMT.</w:t>
      </w:r>
    </w:p>
    <w:p>
      <w:r>
        <w:rPr>
          <w:b/>
        </w:rPr>
        <w:t xml:space="preserve">Yhteenveto</w:t>
      </w:r>
    </w:p>
    <w:p>
      <w:r>
        <w:t xml:space="preserve">Matala akateeminen taso ja vähäiset toiveet nousivat esiin vuonna 2014 julkaistussa raportissa, jossa selvitettiin, miksi niin harvat walesilaiset nuoret hakivat Oxfordin ja Cambridgen yliopistoihin. Mutta 1970-luvun lopulla yksi Swansean peruskoulu sai yksinään noin 45 oppilasta Oxbridgeen kolmen vuoden aikana - monet heistä pääsivät valitsemiensa ammattien huipulle. BBC Walesin tuottaja Gareth Jones kysyi kahdelta Olchfa-koulun aikalaiselta - Russell T Daviesilta ja Sir Andrew Dilnotilta - miten koulu saavutti tällaisen menestyksen.</w:t>
      </w:r>
    </w:p>
    <w:p>
      <w:r>
        <w:rPr>
          <w:b/>
          <w:u w:val="single"/>
        </w:rPr>
        <w:t xml:space="preserve">Asiakirjan numero 8523</w:t>
      </w:r>
    </w:p>
    <w:p>
      <w:r>
        <w:t xml:space="preserve">Poliisi- ja rikoskomissaarin vaalit 2016: Fergus Wilsonin ehdokkuus hylätty</w:t>
      </w:r>
    </w:p>
    <w:p>
      <w:r>
        <w:t xml:space="preserve">Fergus Wilsonille, joka aikoi asettua ehdolle riippumattomana ehdokkaana, kerrottiin, että se oli mitätön, koska hänen papereitaan ei toimitettu henkilökohtaisesti vaalivirkailijalle vaan postitettiin. Useat hänen ehdokkaakseen asettuneet äänestäjät eivät myöskään olleet ilmoittaneet äänioikeusnumeroaan. Boughton Monchelsea -niminen Wilson sanoi, että hän aikoo hakea korkeimmalta oikeudelta kieltomääräystä ja saada uudelleen vaalikelpoisuutensa. Kentin poliisin alueellisen vaalivirkailijan lausunnossa sanottiin, että hän vastaisi mahdollisiin oikeudellisiin haasteisiin. Kentin poliisi- ja rikoskomisarion virkaa tavoittelee yhteensä kuusi ehdokasta:</w:t>
      </w:r>
    </w:p>
    <w:p>
      <w:r>
        <w:rPr>
          <w:b/>
        </w:rPr>
        <w:t xml:space="preserve">Yhteenveto</w:t>
      </w:r>
    </w:p>
    <w:p>
      <w:r>
        <w:t xml:space="preserve">Miljonääri-kiinteistömagnaatti on ryhtynyt oikeustoimiin sen jälkeen, kun hänen ehdokkuutensa Kentin seuraavaksi poliisi- ja rikoskomissaariksi hylättiin.</w:t>
      </w:r>
    </w:p>
    <w:p>
      <w:r>
        <w:rPr>
          <w:b/>
          <w:u w:val="single"/>
        </w:rPr>
        <w:t xml:space="preserve">Asiakirjan numero 8524</w:t>
      </w:r>
    </w:p>
    <w:p>
      <w:r>
        <w:t xml:space="preserve">EU-keskustelu - kuka voitti?</w:t>
      </w:r>
    </w:p>
    <w:p>
      <w:r>
        <w:t xml:space="preserve">Nick RobinsonPoliittinen päätoimittaja Nick Clegg nautti tilaisuudesta esitellä itsensä "IN-puolueen" johtajana, miehenä, joka on valmis vastustamaan UKIP:n populismia ja joka vetoaa asenteellaan Tory- ja Labour-puolueiden Eurooppa-myönteisiin, jotta he antaisivat hänelle äänensä. Nigel Farage näki tämän tilaisuutena osoittaa, että hänen puolueensa on osa poliittista valioliigaa ja että hän on enemmän kuin mies, jolla on tuoppi, tupakka ja vitsikäs äänenpainaja. Hänkin luottaa siihen, että isompien puolueiden jäsenet äänestävät häntä, jotta hän saisi selväksi näkemyksensä Euroopasta. Molemmat miehet olivat luottavaisia. Kumpikaan ei kompastellut. UKIP:n johtaja näytti kuitenkin haavoittuvaiselta, kun häntä pyydettiin perustelemaan puolueensa liioiteltuja väitteitä maahanmuuton laajuudesta ja EU:n kustannuksista. Libidemokraattien johtaja näytti epävarmalta, kun hän yritti puolustaa aiempia lupauksiaan siitä, että äänestäjät saisivat kansanäänestyksen ja EU:n uudistuksen. Harvat äänestäjät todennäköisesti katselivat tai kuuntelivat ja punnitsivat, kannattaisivatko he Faragea vai Cleggiä. Se, mitä Britannian pienempien puolueiden johtajat halusivat, oli sellaisten miesten asema, jotka ovat valmiita nousemaan esiin ja taistelemaan sen puolesta, mihin he todella uskovat.</w:t>
      </w:r>
    </w:p>
    <w:p>
      <w:r>
        <w:rPr>
          <w:b/>
        </w:rPr>
        <w:t xml:space="preserve">Yhteenveto</w:t>
      </w:r>
    </w:p>
    <w:p>
      <w:r>
        <w:t xml:space="preserve">Paljon kirjoitetaan siitä, kuka voitti ja kuka hävisi tämän keskustelun. Yksi mielipidetutkimus antaa voiton Faragelle. Siinä ei kuitenkaan oteta huomioon sitä, miksi molemmat miehet suostuivat osallistumaan. He tiesivät, että molemmat voisivat olla voittajia.</w:t>
      </w:r>
    </w:p>
    <w:p>
      <w:r>
        <w:rPr>
          <w:b/>
          <w:u w:val="single"/>
        </w:rPr>
        <w:t xml:space="preserve">Asiakirjan numero 8525</w:t>
      </w:r>
    </w:p>
    <w:p>
      <w:r>
        <w:t xml:space="preserve">Ilmainen kuljetus Cornwallin opiskelijoille</w:t>
      </w:r>
    </w:p>
    <w:p>
      <w:r>
        <w:t xml:space="preserve">Cornwall College ja Truro &amp; Penwith College ilmoittivat, että järjestelmä on uusien ja palaavien opiskelijoiden käytettävissä syyskuusta alkaen. Osa rahoituksesta on peräisin Cornwallin stipendiaattikeskuksesta, jonka tarkoituksena on auttaa paikallisia opiskelijoita pysymään koulutuksessa. Se korvaa hallituksen leikkausten vuoksi lakkautetun koulutusavustuksen. Cornwall Collegessa opiskelee yli 45 000 opiskelijaa koko- ja osa-aikaisilla kursseilla seitsemässä toimipisteessä eri puolilla maakuntaa: Camborne, Newquay, St Austell, Saltash, Duchy College Rosewarne ja Stoke Climsland sekä Falmouth Marine School. Truro &amp; Penwithissä on yli 5 000 kokopäiväistä ja 11 000 osa-aikaista opiskelijaa.</w:t>
      </w:r>
    </w:p>
    <w:p>
      <w:r>
        <w:rPr>
          <w:b/>
        </w:rPr>
        <w:t xml:space="preserve">Yhteenveto</w:t>
      </w:r>
    </w:p>
    <w:p>
      <w:r>
        <w:t xml:space="preserve">Maksuton kuljetus tarjotaan Cornwallin korkeakouluissa opiskeleville 16-18-vuotiaille, jotka tulevat alle 31 000 puntaa ansaitsevista kotitalouksista.</w:t>
      </w:r>
    </w:p>
    <w:p>
      <w:r>
        <w:rPr>
          <w:b/>
          <w:u w:val="single"/>
        </w:rPr>
        <w:t xml:space="preserve">Asiakirjan numero 8526</w:t>
      </w:r>
    </w:p>
    <w:p>
      <w:r>
        <w:t xml:space="preserve">"Pieni" Forties-putken vuoto korjattavana</w:t>
      </w:r>
    </w:p>
    <w:p>
      <w:r>
        <w:t xml:space="preserve">Vuoto havaittiin Netherleyn lähellä keskiviikkoaamuna rutiinihuollon aikana. Putkisto kuljettaa Pohjanmeren raakaöljyä maan yli Grangemouthissa tapahtuvaa jalostusta varten. Putkilinjan omistaja Ineos sanoi, että öljyä tihkui hyvin pieni määrä, ja lisäsi, ettei vuodolla ollut ympäristövaikutuksia. Joitakin paikallisia asukkaita siirrettiin tilapäismajoitukseen.</w:t>
      </w:r>
    </w:p>
    <w:p>
      <w:r>
        <w:rPr>
          <w:b/>
        </w:rPr>
        <w:t xml:space="preserve">Yhteenveto</w:t>
      </w:r>
    </w:p>
    <w:p>
      <w:r>
        <w:t xml:space="preserve">Aberdeenshiressä sijaitsevan Forties-putken "pientä" vuotoa korjataan.</w:t>
      </w:r>
    </w:p>
    <w:p>
      <w:r>
        <w:rPr>
          <w:b/>
          <w:u w:val="single"/>
        </w:rPr>
        <w:t xml:space="preserve">Asiakirjan numero 8527</w:t>
      </w:r>
    </w:p>
    <w:p>
      <w:r>
        <w:t xml:space="preserve">Coronavirus: Surrey St Ivesin merenrantaretki "tenttipaineiden vuoksi</w:t>
      </w:r>
    </w:p>
    <w:p>
      <w:r>
        <w:t xml:space="preserve">Parikymppinen pariskunta kertoi poliisille, että he kokivat 265 mailin (426 km) matkan St Ivesiin välttämättömäksi. Poliisit kertoivat heille, että päiväretki rikkoi koronaviruksen aiheuttamia matkustussääntöjä, antoivat heille 60 punnan sakon ja lähettivät heidät kotiin. "Kaiken kaikkiaan erittäin pitkä 530 mailin edestakainen matka tunnin ajaksi meren äärellä", Penzancen poliisi sanoi.</w:t>
      </w:r>
    </w:p>
    <w:p>
      <w:r>
        <w:rPr>
          <w:b/>
        </w:rPr>
        <w:t xml:space="preserve">Yhteenveto</w:t>
      </w:r>
    </w:p>
    <w:p>
      <w:r>
        <w:t xml:space="preserve">Pariskunta uhmasi lukitussääntöjä ajamalla Surreysta Cornwalliin merenranta-ajelulle "tenttipaineiden" lievittämiseksi.</w:t>
      </w:r>
    </w:p>
    <w:p>
      <w:r>
        <w:rPr>
          <w:b/>
          <w:u w:val="single"/>
        </w:rPr>
        <w:t xml:space="preserve">Asiakirjan numero 8528</w:t>
      </w:r>
    </w:p>
    <w:p>
      <w:r>
        <w:t xml:space="preserve">Kaavoitusuudistuksen arvostelijat "pettyvät tarkistukseen".</w:t>
      </w:r>
    </w:p>
    <w:p>
      <w:r>
        <w:t xml:space="preserve">Allegra StrattonPoliittinen päätoimittaja, BBC Newsnight Kyse oli melko kuivalta kuulostavasta kysymyksestä, joka koski suunnittelujärjestelmän uudistamista, mutta National Trust uskoi, että hallitus aikoi sallia rakennuttajien tasoittaa paratiiseja. Hallituksen oli pakko lähteä kuulemaan asiasta. Kuuleminen ei ole vielä päättynyt, mutta käsittääkseni lopullinen asiakirja ei tule miellyttämään National Trustia, English Heritagea, Daily Telegraphia ja niin edelleen (pahoittelut, tiedän, että olen jättänyt monta pois). Valtiovarainministeriön virkamiehet tapasivat maanantaina yhteisöjen ja paikallishallinnon ministeriön virkamiehiä sen jälkeen, kun liittokansleri George Osborne oli hiillostanut yhteisöjen ministeriä Eric Picklesiä siitä, ettei suunnitelmaa ollut esitetty kabinetissa viikko sitten. "Jännittävän" grillauksen vuoksi maanantaiksi kutsuttiin koolle kokous. Nyt lähteet sanovat, että on "erittäin epätodennäköistä", että uusi asiakirja miellyttää kriitikoitaan. Ilmaisu "kestävän kehityksen suosiminen" on tarkoitus säilyttää, ja valtiovarainministeriö painostaa, että se pannaan täytäntöön uskomattoman nopeasti. Ymmärtääkseni suunnitelmaan saatetaan lisätä selkeämpi "sanasto", jossa tehdään ehdottoman selväksi, että porauksia ei aloiteta ikimetsissä, ja siinä selitetään paremmin muun muassa poikkeuksellisen kauniita alueita, mutta suunnitelma ei juuri muutu ensimmäisestä versiostaan. Keskusteluprosessi on tämä - tuleeko se esiin asiakirjan jälkeisenä maanantaina erillisenä kokonaisuutena, jossa hallitus yrittää korostaa, että kyse on siitä, mikä on parasta yhteisöille eikä makrotaloudelle? Vai esitetäänkö se talousarviossa nimenomaan kasvuasiakirjana? (Muuten, aavistelen, että tästä talousarviosta tulee suurempi asia kuin tajusimme, että valtiovarainministeriö on antanut keskustelun herätä perifeerisistä asioista, kuten kiinteistöverosta ja 50 punnan verokannasta, jotta se voisi tehdä tilaa Britannian talouden tarjontapuolen muutoksille, mutta saatan hyvinkin ajatella tätä liikaa.). Valtiovarainministeriö suhtautuu tähän ajoituskysymykseen nyt hyvin myönteisesti. He itse asiassa ajattelevat, että tällä alalla he eivät ehkä ole olleet niin radikaaleja kuin he haluaisivat. Prosessista vähemmän kiinnostuneille ihmisille se tarkoittaa seuraavaa - hallitus toivoo, että rakentaminen alkaa pian - enemmän asuntorakentamista, mikä tarkoittaa suurempaa paikallista työllisyyttä, mutta myös enemmän asuntoja muun muassa ensiasunnon ostajille, mikä painaa hintoja ja niin edelleen. Tämä on ideana.</w:t>
      </w:r>
    </w:p>
    <w:p>
      <w:r>
        <w:rPr>
          <w:b/>
        </w:rPr>
        <w:t xml:space="preserve">Yhteenveto</w:t>
      </w:r>
    </w:p>
    <w:p>
      <w:r>
        <w:t xml:space="preserve">Muistatteko sen taistelun, jonka hallitus kävi National Trustin kanssa ja jossa se näytti olevan hyvin epämukavasti sen hiljaisen enemmistön väärällä puolella, jonka käsitys sunnuntai-iltapäivän hauskanpidosta on kartano, iltapäivätee ja retki lahjatavarakauppaan?</w:t>
      </w:r>
    </w:p>
    <w:p>
      <w:r>
        <w:rPr>
          <w:b/>
          <w:u w:val="single"/>
        </w:rPr>
        <w:t xml:space="preserve">Asiakirjan numero 8529</w:t>
      </w:r>
    </w:p>
    <w:p>
      <w:r>
        <w:t xml:space="preserve">Timanttinen juhlavuosi: Slimbridge Bewickin joutsen: Kuningatar adoptoi Slimbridge Bewickin joutsenen</w:t>
      </w:r>
    </w:p>
    <w:p>
      <w:r>
        <w:t xml:space="preserve">Diamond Two on yksi niistä yli 200:sta, jotka lentävät joka talvi Slimbridgen Wildfowl and Wetlands Trustin alueelle. WWT:n toimitusjohtaja Martin Spray sanoi, että säätiö oli iloinen siitä, että kuningatar oli suojelijana päättänyt hyväksyä lahjan. Säätiön perustajan, edesmenneen Sir Peter Scottin ansioksi luetaan se, että hän löysi kottaraisten yksilölliset nokkamerkit. Bewickin joutsenet pysyvät uskollisina yhdelle paikalle, ja Diamond Two on käynyt Slimbridgessä joka vuosi vuodesta 2008 lähtien.</w:t>
      </w:r>
    </w:p>
    <w:p>
      <w:r>
        <w:rPr>
          <w:b/>
        </w:rPr>
        <w:t xml:space="preserve">Yhteenveto</w:t>
      </w:r>
    </w:p>
    <w:p>
      <w:r>
        <w:t xml:space="preserve">Kuningatar on hyväksynyt tarjouksen Bewickin joutsenesta timanttisen juhlavuotensa kunniaksi.</w:t>
      </w:r>
    </w:p>
    <w:p>
      <w:r>
        <w:rPr>
          <w:b/>
          <w:u w:val="single"/>
        </w:rPr>
        <w:t xml:space="preserve">Asiakirjan numero 8530</w:t>
      </w:r>
    </w:p>
    <w:p>
      <w:r>
        <w:t xml:space="preserve">Nuoret "masentuneita" rahasta</w:t>
      </w:r>
    </w:p>
    <w:p>
      <w:r>
        <w:t xml:space="preserve">Catherine BurnsNewsbeat-toimittaja Milton Keynesissä ___________________________________________________________ On myöhäinen iltapäivä, ja ympärillä pyörii kymmeniä nuoria. Jotkut luistelevat, jotkut flirttailevat ja jotkut vain juttelevat. Kukaan heistä ei kuitenkaan osta mitään, koska heillä ei ole käteistä säästössä. Eräs 16-vuotias poika sanoo, että lama on vaikuttanut hänen elämäänsä "rajusti". Toinen myöntää, että asiat ovat tiukalla ja rahaa on vaikea saada. 21-vuotias Becky Apperley sanoo, että hänen taloudellinen tilanteensa masentaa häntä. Hän on ollut työttömänä kolme vuotta, eikä hän ole onnistunut löytämään töitä. Hän sanoi: "Usein tunnen itseni itsetuhoiseksi. Itse asiassa vahingoitan itseäni joskus, vaikka olen lopettanut sen nyt. "Se ei johtunut siitä, että olin masentunut muista asioista, vaan siitä, että olin masentunut rahasta." Becky on äärimmäinen esimerkki. Relaten neuvojien mukaan vain kolme prosenttia heidän tapaamistaan alle 25-vuotiaista on niin huolissaan raha-asioistaan, että he ajattelevat tappaa itsensä. Kerro mielipiteesi: Miten lama on vaikuttanut sinuun? Paula Hall on hyväntekeväisyysjärjestön työntekijä. Hänen mukaansa on tärkeää, ettei aliarvioida, miten suuri ongelma taantuma on nuorille. "Puolet Relaten neuvonantajista sanoo, että heidän tapaamansa nuoret ovat todella merkittävästi huolissaan rahasta", hän sanoo. "Se on korkealla heidän asialistallaan. He haluavat puhua siitä istunnoissa. Hyväntekeväisyysjärjestön mukaan 21 prosenttia tapaamistaan nuorista on huolissaan kotinsa menettämisestä. Se on 16-vuotiaalle Connerille kiireellinen huolenaihe. Hän sanoi: "Minun on itse asiassa muutettava pois tänä vuonna, koska äidilläni ei ole varaa siihen, että asun siellä. Olen huolissani siitä, etten löydä asuntoa vielä pitkään aikaan." Toinen poika, 17-vuotias, joka pyysi Newsbeatia olemaan kertomatta nimeään, kertoo, että kun hänen isänsä menetti työpaikkansa, koko perhe harkitsi myymistä. Hän sanoi: Hän sanoi: "Kortteja pantiin pöydälle, vaihtoehtoja ja sellaista. Yksi niistä oli, että meidän olisi muutettava, luultavasti toiseen kaupunkiin. "En ole koskaan elämässäni muuttanut, joten se olisi ollut iso asia." Onneksi hänen isänsä löysi lisää töitä, eikä niin käynyt. Stressi on kuitenkin vaikuttanut asioihin kotona. Hän kertoi istuvansa huoneessaan kuuntelemassa vanhempiensa riitelyä ja murehtivansa. Relaten mukaan se on yleinen ongelma. 21 prosentilla heidän tapaamistaan nuorista on vaikeuksia tulla toimeen perheensä kanssa. Toiveikkaita Asiantuntijat sanovat myös, että alle 25-vuotiaat ovat huolissaan omasta tulevaisuudestaan ja että 19 prosenttia on stressaantunut urastaan. Viisitoistavuotias Beth haluaa valokuvaajaksi. Hän on huolissaan siitä, että kun hän on suorittanut ylioppilaskirjoitukset ja päässyt collegeen, hänellä on edelleen vaikeuksia saada töitä. Siitä huolimatta hän pysyy positiivisena. "Katson asioiden valoisaa puolta", hän sanoi. "Uskon, että pystyn pärjäämään. Olen vasta 15-vuotias, ja asiat muuttuvat vielä." Relaten Paula Hall uskoo, että asenne on oikea. "On tärkeää löytää tasapaino realistisuuden ja toiveikkuuden välillä", hän lisäsi. "Emme ole ikuisesti taantumassa, ja olemme edelleen melko varakas maa. Tilanne kääntyy varmasti."</w:t>
      </w:r>
    </w:p>
    <w:p>
      <w:r>
        <w:rPr>
          <w:b/>
        </w:rPr>
        <w:t xml:space="preserve">Yhteenveto</w:t>
      </w:r>
    </w:p>
    <w:p>
      <w:r>
        <w:t xml:space="preserve">Velkaantuminen, työttömyys ja pakkolunastukset ovat kaikki olleet laman konkreettisia ja näkyviä vaikutuksia, mutta ei ole kiinnitetty niin paljon huomiota siihen, miten se vaikuttaa ihmisiin emotionaalisesti. Relate-järjestön mukaan monilla nuoremmilla ihmisillä on tällä hetkellä vaikeaa. Se tapaa vuosittain 15 000 nuorta, ja arviolta neljännes heistä on masentunut rahasta.</w:t>
      </w:r>
    </w:p>
    <w:p>
      <w:r>
        <w:rPr>
          <w:b/>
          <w:u w:val="single"/>
        </w:rPr>
        <w:t xml:space="preserve">Asiakirjan numero 8531</w:t>
      </w:r>
    </w:p>
    <w:p>
      <w:r>
        <w:t xml:space="preserve">Bristolin mielenterveyspalvelujen tarjoajat ilmoittivat</w:t>
      </w:r>
    </w:p>
    <w:p>
      <w:r>
        <w:t xml:space="preserve">Mental Health Bristol, 10 organisaation kumppanuus, on nimitetty seuraamaan Avon and Wiltshire Mental (AWP) Health Partnership -järjestön toimintaa. AWP, joka on osa Mental Health Bristolin organisaatiota, hoitaa edelleen osia palvelusta uuden sopimuksen mukaisesti. Bristol Dementia Partnership, Richmond Fellowship ja St Mungo's Broadway ottavat myös osan palvelusta. Aiheeseen liittyvät Internet-linkit Future Mental Health: Bristol CCG Avon and Wiltshire Mental Health Partnership NHS Trust</w:t>
      </w:r>
    </w:p>
    <w:p>
      <w:r>
        <w:rPr>
          <w:b/>
        </w:rPr>
        <w:t xml:space="preserve">Yhteenveto</w:t>
      </w:r>
    </w:p>
    <w:p>
      <w:r>
        <w:t xml:space="preserve">Bristolin mielisairaiden hoidosta vastaavien tarjousten voittajat on julkistettu.</w:t>
      </w:r>
    </w:p>
    <w:p>
      <w:r>
        <w:rPr>
          <w:b/>
          <w:u w:val="single"/>
        </w:rPr>
        <w:t xml:space="preserve">Asiakirjan numero 8532</w:t>
      </w:r>
    </w:p>
    <w:p>
      <w:r>
        <w:t xml:space="preserve">Vampire Weekend soittaa ilmaisen keikan Lontoon jäähallissa</w:t>
      </w:r>
    </w:p>
    <w:p>
      <w:r>
        <w:t xml:space="preserve">Newyorkilainen nelikko soittaa torstaina 14. tammikuuta kello 17.30 paikkeilla tapahtumapaikan sisäpihalla. Lippuja ei voi ostaa ennakkoon, vaan faneja kannustetaan tulemaan paikalle ilmoittautumisjärjestyksessä, ja 50 ensimmäistä pääsee luistelemaan ilmaiseksi. Ezra Koenig ja kumppanit julkaisivat toisen albuminsa Contra maanantaina (11. tammikuuta).</w:t>
      </w:r>
    </w:p>
    <w:p>
      <w:r>
        <w:rPr>
          <w:b/>
        </w:rPr>
        <w:t xml:space="preserve">Yhteenveto</w:t>
      </w:r>
    </w:p>
    <w:p>
      <w:r>
        <w:t xml:space="preserve">Vampire Weekend on ilmoittanut yksityiskohdat ilmaisesta keikasta Lontoon Somerset House -jäähallissa.</w:t>
      </w:r>
    </w:p>
    <w:p>
      <w:r>
        <w:rPr>
          <w:b/>
          <w:u w:val="single"/>
        </w:rPr>
        <w:t xml:space="preserve">Asiakirjan numero 8533</w:t>
      </w:r>
    </w:p>
    <w:p>
      <w:r>
        <w:t xml:space="preserve">Hallitus hylkää tarjouksen 18 miljoonan punnan uudesta M49-liittymästä.</w:t>
      </w:r>
    </w:p>
    <w:p>
      <w:r>
        <w:t xml:space="preserve">West of England Partnership haki rahoitusta risteyksen rakentamiselle ja sanoi, että se parantaisi Avonmouthiin pääsyä. Liittymää koskeva suunnitelma esitettiin South Gloucestershiren neuvoston ydinstrategialuonnoksessa. Tiedottaja sanoi, että se oli "pettynyt", että tarjous epäonnistui, mutta sanoi, että se jatkaa yhteistyötä hallituksen kanssa rahoituksen varmistamiseksi. West of England Partnership uskoo, että risteys auttaisi avaamaan Severnside Growth Area - yli 1 000 hehtaarin maa-alueen ja Länsi-Euroopan suurimman ruskean kentän - kehittämiselle.</w:t>
      </w:r>
    </w:p>
    <w:p>
      <w:r>
        <w:rPr>
          <w:b/>
        </w:rPr>
        <w:t xml:space="preserve">Yhteenveto</w:t>
      </w:r>
    </w:p>
    <w:p>
      <w:r>
        <w:t xml:space="preserve">Hallitus on hylännyt hakemuksen 18 miljoonan punnan rahoituksesta uuden liittymän rakentamiseksi M49-tielle Bristolin lähellä.</w:t>
      </w:r>
    </w:p>
    <w:p>
      <w:r>
        <w:rPr>
          <w:b/>
          <w:u w:val="single"/>
        </w:rPr>
        <w:t xml:space="preserve">Asiakirjan numero 8534</w:t>
      </w:r>
    </w:p>
    <w:p>
      <w:r>
        <w:t xml:space="preserve">Westminsterin 9 tuuman kaksoiskeltaiset viivat ovat "järjettömiä".</w:t>
      </w:r>
    </w:p>
    <w:p>
      <w:r>
        <w:t xml:space="preserve">Westminsterin Caxton Streetille maalatut viivat on maalattu taksitolpan ja joidenkin pysäköintipaikkojen väliin. Westminsterin kaupunginvaltuusto sanoi: "Tämä oli urakoitsijan virhe. Emme tietenkään ole tyytyväisiä siihen." Se lisäsi: "Huomaamme, miten järjettömältä tämä näyttää, ja varmistamme, että se korjataan." Aiemmin tänä vuonna Cambridgen kadulla havaittiin 13 tuuman (33 cm) pituisia kaksoiskeltaisia viivoja Humberstone Roadin pysäköintipaikkojen välissä.</w:t>
      </w:r>
    </w:p>
    <w:p>
      <w:r>
        <w:rPr>
          <w:b/>
        </w:rPr>
        <w:t xml:space="preserve">Yhteenveto</w:t>
      </w:r>
    </w:p>
    <w:p>
      <w:r>
        <w:t xml:space="preserve">Vain 23 senttimetriä (9 tuumaa) pitkät keltaiset kaksoisviivat Lontoon keskustassa ovat olleet "absurdeja", kun neuvosto, joka tilasi ne.</w:t>
      </w:r>
    </w:p>
    <w:p>
      <w:r>
        <w:rPr>
          <w:b/>
          <w:u w:val="single"/>
        </w:rPr>
        <w:t xml:space="preserve">Asiakirjan numero 8535</w:t>
      </w:r>
    </w:p>
    <w:p>
      <w:r>
        <w:t xml:space="preserve">Uniten jäsenet hylkäsivät tarkistetun offshore-tarjouksen</w:t>
      </w:r>
    </w:p>
    <w:p>
      <w:r>
        <w:t xml:space="preserve">Elginin, Alwynin ja Dunbarin laitureiden työntekijät ovat osallistuneet useisiin 12 ja 24 tunnin mittaisiin lakkoihin. Huolenaiheena on muun muassa siirtyminen kolmen viikon työvuoroihin ja kolmen viikon vapaapäiviin. Viime kuussa käytiin neuvotteluja riippumattoman välityspalvelun Acasin kanssa, ja sen jälkeen järjestettiin neuvoa-antava äänestys. Acas-neuvotteluja on tarkoitus jatkaa tällä viikolla.</w:t>
      </w:r>
    </w:p>
    <w:p>
      <w:r>
        <w:rPr>
          <w:b/>
        </w:rPr>
        <w:t xml:space="preserve">Yhteenveto</w:t>
      </w:r>
    </w:p>
    <w:p>
      <w:r>
        <w:t xml:space="preserve">Totalin kolmella offshore-laiturilla työskentelevät Unite-ammattiliiton jäsenet ovat hylänneet tarkistetun palkkatarjouksen.</w:t>
      </w:r>
    </w:p>
    <w:p>
      <w:r>
        <w:rPr>
          <w:b/>
          <w:u w:val="single"/>
        </w:rPr>
        <w:t xml:space="preserve">Asiakirjan numero 8536</w:t>
      </w:r>
    </w:p>
    <w:p>
      <w:r>
        <w:t xml:space="preserve">Uusi kampanja vastustaa hallituksen merensuojelualueita</w:t>
      </w:r>
    </w:p>
    <w:p>
      <w:r>
        <w:t xml:space="preserve">Comhairlen kalatalousalan ryhmä johtaa kampanjaa. Ryhmän jäseniä ovat Western Isles Council - Comhairle nan Eilean Siar - ja Western Isles Fishermen's Association. Heidän mukaansa merensuojelualueet rajoittavat tarpeettomasti perinteisiä kalastusalueita. Yhdistyksen ja Comhairlen edustajat ovat pyytäneet tapaamista ympäristöministeri Richard Lochheadin kanssa.</w:t>
      </w:r>
    </w:p>
    <w:p>
      <w:r>
        <w:rPr>
          <w:b/>
        </w:rPr>
        <w:t xml:space="preserve">Yhteenveto</w:t>
      </w:r>
    </w:p>
    <w:p>
      <w:r>
        <w:t xml:space="preserve">On käynnistetty uusi kampanja, jolla vastustetaan Skotlannin hallituksen suunnittelemaa merenpohjan ja rannikon suojelualueiden nimeämistä.</w:t>
      </w:r>
    </w:p>
    <w:p>
      <w:r>
        <w:rPr>
          <w:b/>
          <w:u w:val="single"/>
        </w:rPr>
        <w:t xml:space="preserve">Asiakirjan numero 8537</w:t>
      </w:r>
    </w:p>
    <w:p>
      <w:r>
        <w:t xml:space="preserve">HMP Ranbyn vankilasurma: Ranby Ranby: Neljä miestä pidätetty</w:t>
      </w:r>
    </w:p>
    <w:p>
      <w:r>
        <w:t xml:space="preserve">37-vuotiaan miehen kimppuun hyökättiin maanantaina HMP Ranbyssa, lähellä Retfordia. Hän kuoli seuraavana päivänä sairaalassa. Nottinghamshiren poliisin mukaan poliisit kuulustelevat neljää 22-39-vuotiasta miestä. Miestä ei ole vielä virallisesti tunnistettu, ja myöhemmin tehdään ruumiinavaus, jossa selvitetään, miten hän kuoli.</w:t>
      </w:r>
    </w:p>
    <w:p>
      <w:r>
        <w:rPr>
          <w:b/>
        </w:rPr>
        <w:t xml:space="preserve">Yhteenveto</w:t>
      </w:r>
    </w:p>
    <w:p>
      <w:r>
        <w:t xml:space="preserve">Neljä miestä on pidätetty sen jälkeen, kun vanki kuoli pahoinpitelyn seurauksena Nottinghamshiren vankilassa.</w:t>
      </w:r>
    </w:p>
    <w:p>
      <w:r>
        <w:rPr>
          <w:b/>
          <w:u w:val="single"/>
        </w:rPr>
        <w:t xml:space="preserve">Asiakirjan numero 8538</w:t>
      </w:r>
    </w:p>
    <w:p>
      <w:r>
        <w:t xml:space="preserve">Condorin purjehdukset peruttu huonon sään vuoksi</w:t>
      </w:r>
    </w:p>
    <w:p>
      <w:r>
        <w:t xml:space="preserve">Condor Ferriesin mukaan vuoroveden ennustettiin nousevan 4,1 metriin (13,4 jalkaa), mikä on yrityksen toimintarajojen ulkopuolella. Condor Liberation Yhdistyneestä kuningaskunnasta ja Rapide Ranskaan eivät liikennöi. Commodore Clipper on tällä hetkellä kuivatelakalla Falmouthissa. Condor pyysi anteeksi ja sanoi, että puheluiden määrä oli suuri. Korjaus: 12. syyskuuta 2017: Tässä jutussa kerrottiin alun perin, että Commodore Clipper liikennöi kirjoitushetkellä aikataulun mukaisesti, mikä ei pitänyt paikkaansa.</w:t>
      </w:r>
    </w:p>
    <w:p>
      <w:r>
        <w:rPr>
          <w:b/>
        </w:rPr>
        <w:t xml:space="preserve">Yhteenveto</w:t>
      </w:r>
    </w:p>
    <w:p>
      <w:r>
        <w:t xml:space="preserve">Kaikki Kanaalisaarilta Pooleen ja Ranskaan liikennöivät pikalaivat on peruttu maanantaina vuorovesien vuoksi.</w:t>
      </w:r>
    </w:p>
    <w:p>
      <w:r>
        <w:rPr>
          <w:b/>
          <w:u w:val="single"/>
        </w:rPr>
        <w:t xml:space="preserve">Asiakirjan numero 8539</w:t>
      </w:r>
    </w:p>
    <w:p>
      <w:r>
        <w:t xml:space="preserve">"Jättimäinen joulupallo" Thamesissa herättää pommihälytyksen</w:t>
      </w:r>
    </w:p>
    <w:p>
      <w:r>
        <w:t xml:space="preserve">Räjähteeksi luultiin räjähdysainetta, kun se huuhtoutui Wappingin lähelle, Itä-Lontooseen. Met-poliisin virkamiehet kutsuttiin tarkastamaan laite ja "onneksi" he huomasivat, että se oli ylisuuri juhlalevy. Tapaus sattui muutama päivä sen jälkeen, kun Kingston-upon-Thamesista löydettiin räjähtämätön toisen maailmansodan aikainen pommi. Kingstonin yliopiston opiskelijat jouduttiin evakuoimaan kampukselta, kunnes laite saatiin käsiteltyä. Tower Hamletin poliisit, jotka käsittelivät palloa, julkaisivat Twitterissä kuvan haalistuneesta koristeesta. Saatat myös pitää tästä:</w:t>
      </w:r>
    </w:p>
    <w:p>
      <w:r>
        <w:rPr>
          <w:b/>
        </w:rPr>
        <w:t xml:space="preserve">Yhteenveto</w:t>
      </w:r>
    </w:p>
    <w:p>
      <w:r>
        <w:t xml:space="preserve">Thames-joen rannalla epäilty räjähtämätön pommi osoittautui "jättimäiseksi joulupalloksi".</w:t>
      </w:r>
    </w:p>
    <w:p>
      <w:r>
        <w:rPr>
          <w:b/>
          <w:u w:val="single"/>
        </w:rPr>
        <w:t xml:space="preserve">Asiakirjan numero 8540</w:t>
      </w:r>
    </w:p>
    <w:p>
      <w:r>
        <w:t xml:space="preserve">Guernseyn kalastaja vangittiin huumekaupasta</w:t>
      </w:r>
    </w:p>
    <w:p>
      <w:r>
        <w:t xml:space="preserve">Clinton Downes, 32, myönsi rikoksen, kun hän saapui saaren kuninkaallisen tuomioistuimen eteen maanantaina. Rajavartiolaitoksen virkamiehet löysivät 144,56 grammaa 4-metyylietyylikatinonia, joka tunnetaan myös nimellä 4-MEC, kun he tekivät kotietsinnän hänen kotiosoitteeseensa joulukuussa. Huumeiden jälleenmyyntiarvon arvioitiin olevan 7 356-11 770 puntaa. Downes myönsi myös toisen syytteen 1,10 gramman kasviperäisen kannabiksen hallussapidosta, josta hänelle määrättiin seitsemän päivän rangaistus, joka suoritetaan samanaikaisesti.</w:t>
      </w:r>
    </w:p>
    <w:p>
      <w:r>
        <w:rPr>
          <w:b/>
        </w:rPr>
        <w:t xml:space="preserve">Yhteenveto</w:t>
      </w:r>
    </w:p>
    <w:p>
      <w:r>
        <w:t xml:space="preserve">Guernseyn kalastaja on tuomittu neljäksi vuodeksi ja kolmeksi kuukaudeksi vankeuteen B-luokan huumausaineen toimittamisen aikomuksesta.</w:t>
      </w:r>
    </w:p>
    <w:p>
      <w:r>
        <w:rPr>
          <w:b/>
          <w:u w:val="single"/>
        </w:rPr>
        <w:t xml:space="preserve">Asiakirjan numero 8541</w:t>
      </w:r>
    </w:p>
    <w:p>
      <w:r>
        <w:t xml:space="preserve">Israelin vaalit: Äänestätkö 17. maaliskuuta pidettävissä vaaleissa?</w:t>
      </w:r>
    </w:p>
    <w:p>
      <w:r>
        <w:t xml:space="preserve">Etsimme puhujia kaikista Israelin uskonnollisista ja poliittisista taustoista. Mitkä ovat sinua askarruttavat kysymykset? Mitä toiveita sinulla on vaalien jälkeen? Kiitos kommenteistanne. Lue joitakin näkemyksiänne täältä.</w:t>
      </w:r>
    </w:p>
    <w:p>
      <w:r>
        <w:rPr>
          <w:b/>
        </w:rPr>
        <w:t xml:space="preserve">Yhteenveto</w:t>
      </w:r>
    </w:p>
    <w:p>
      <w:r>
        <w:t xml:space="preserve">Äänestätkö Israelin parlamenttivaaleissa 17. maaliskuuta?</w:t>
      </w:r>
    </w:p>
    <w:p>
      <w:r>
        <w:rPr>
          <w:b/>
          <w:u w:val="single"/>
        </w:rPr>
        <w:t xml:space="preserve">Asiakirjan numero 8542</w:t>
      </w:r>
    </w:p>
    <w:p>
      <w:r>
        <w:t xml:space="preserve">Kuorma-auton tulipalo A30-tiellä Devonissa aiheuttaa häiriöitä</w:t>
      </w:r>
    </w:p>
    <w:p>
      <w:r>
        <w:t xml:space="preserve">"Voimakas" tulipalo syttyi A30-tiellä Devonissa noin kello 23:00 GMT maanantaina. Korjaus- ja korjaustyöt aiheuttivat tiistaiaamuna kahden kilometrin pituisen ruuhkan Exeteriin johtavalla työmatkareitillä. Highways Englandin mukaan tien odotettiin olevan suljettuna puoleenyöhön asti huoltotöiden ja ajoneuvon purkamisen ajan. Kukaan ei loukkaantunut. Fingle Glennin ja Idein välinen tie on edelleen suljettu. Viimeisimmät uutiset ja tarinat Devonista</w:t>
      </w:r>
    </w:p>
    <w:p>
      <w:r>
        <w:rPr>
          <w:b/>
        </w:rPr>
        <w:t xml:space="preserve">Yhteenveto</w:t>
      </w:r>
    </w:p>
    <w:p>
      <w:r>
        <w:t xml:space="preserve">Tulipalo repi kuorma-auton läpi kaksikaistaisella tiellä, jolloin sen renkaat räjähtivät ja se paloi kuoreksi.</w:t>
      </w:r>
    </w:p>
    <w:p>
      <w:r>
        <w:rPr>
          <w:b/>
          <w:u w:val="single"/>
        </w:rPr>
        <w:t xml:space="preserve">Asiakirjan numero 8543</w:t>
      </w:r>
    </w:p>
    <w:p>
      <w:r>
        <w:t xml:space="preserve">M62 suljettu, kun kuorma-auto kaatuu ja irtoaa lohikuormasta</w:t>
      </w:r>
    </w:p>
    <w:p>
      <w:r>
        <w:t xml:space="preserve">Moottoritien itään johtava osuus oli suljettuna yli 15 tuntia sen jälkeen, kun onnettomuus tapahtui liittymien 34 ja 35 välillä varhain perjantaina. Humbersiden poliisin mukaan 44 tonnia painava kylmäkuorma-auto oli tukkinut ajoradan, ja osa sen lastista oli valunut länteen menevälle osuudelle. Kuorma-auton 47-vuotias mieskuljettaja sai päävammoja. Ensihoitajat hoitivat häntä paikan päällä, eikä hänen vammojensa uskota olevan vakavia.</w:t>
      </w:r>
    </w:p>
    <w:p>
      <w:r>
        <w:rPr>
          <w:b/>
        </w:rPr>
        <w:t xml:space="preserve">Yhteenveto</w:t>
      </w:r>
    </w:p>
    <w:p>
      <w:r>
        <w:t xml:space="preserve">Kuorma-auto, joka kuljetti 10 tonnia pakastettua lohta, kaatui ja pudotti osan kaloista M62-tiellä Itä-Yorkshiressä.</w:t>
      </w:r>
    </w:p>
    <w:p>
      <w:r>
        <w:rPr>
          <w:b/>
          <w:u w:val="single"/>
        </w:rPr>
        <w:t xml:space="preserve">Asiakirjan numero 8544</w:t>
      </w:r>
    </w:p>
    <w:p>
      <w:r>
        <w:t xml:space="preserve">Valamiehistö vapautettiin Barclaysin petosoikeudenkäynnissä</w:t>
      </w:r>
    </w:p>
    <w:p>
      <w:r>
        <w:t xml:space="preserve">Tapaus juontaa juurensa finanssikriisiin, jolloin pankki keräsi miljardeja puntia Lähi-idän sijoittajilta. Muut syytetyt olivat investointipankkiiri Roger Jenkins, varallisuudenhoidon johtaja Thomas Kalaris ja Barclaysin Euroopan rahoituslaitosten ryhmän entinen johtaja Richard Boath. Kaikki neljä kiistivät syytteet. Ilmoitusrajoitukset ovat voimassa. Kaikkia neljää syytettiin salaliitosta petoksesta, joka liittyi Barclaysin kesäkuussa 2008 toteuttamaan pääomankorotukseen. Varleyta ja Jenkinsiä syytettiin toisesta syytekohdasta, joka koski salaliittoa petoksesta, joka liittyi Barclaysin lokakuun 2008 pääomankorotukseen. Korkean profiilin juttu, joka on ensimmäinen valamiehistöoikeudenkäynti, jossa on osallisena näin korkea-arvoisia pankkiireita, käsiteltiin Southwark Crown Courtissa ennen kuin valamiehistö vapautettiin maanantaina.</w:t>
      </w:r>
    </w:p>
    <w:p>
      <w:r>
        <w:rPr>
          <w:b/>
        </w:rPr>
        <w:t xml:space="preserve">Yhteenveto</w:t>
      </w:r>
    </w:p>
    <w:p>
      <w:r>
        <w:t xml:space="preserve">Valamiehistö on vapautettu neljää entistä Barclays-pankkiiria - mukaan lukien entinen toimitusjohtaja John Varley - vastaan käydyssä petosoikeudenkäynnissä.</w:t>
      </w:r>
    </w:p>
    <w:p>
      <w:r>
        <w:rPr>
          <w:b/>
          <w:u w:val="single"/>
        </w:rPr>
        <w:t xml:space="preserve">Asiakirjan numero 8545</w:t>
      </w:r>
    </w:p>
    <w:p>
      <w:r>
        <w:t xml:space="preserve">Ydinteknologia - Kiinan seuraava suuri vientituote?</w:t>
      </w:r>
    </w:p>
    <w:p>
      <w:r>
        <w:t xml:space="preserve">Carrie GracieChina editor@BBCCarrieon Twitter Toistaiseksi sen asiakkaat ovat rajoittuneet Pakistanin, Romanian ja Argentiinan kaltaisiin maihin, kun taas teollisuusmaat ovat valinneet amerikkalaisen, japanilaisen ja ranskalaisen teknologian. Energiaministeri Amber Rudd on kuitenkin sanonut, että Kiina osallistuu Yhdistyneen kuningaskunnan seuraavan sukupolven ydinvoimaloiden rakentamiseen ja että kiinalaisen suunnittelun käyttöönotto Yhdistyneessä kuningaskunnassa antaisi muille maille luottamusta turvallisuuteen. Turvallisuus on keskeinen kysymys. Kiina käynnisti koko maan kattavan turvallisuustarkastuksen kaikissa nykyisissä ydinvoimaloissaan viime kuussa tapahtuneen Tianjinin kemikaalivaraston katastrofin jälkeen, jossa kuoli yli 160 ihmistä. Vaikka yhdessäkään Kiinan nykyisistä reaktoreista ei ole sattunut vakavia onnettomuuksia, Kiinan koko ydinvoiman rakentamisohjelma keskeytettiin vuonna 2011 Japanin Fukushiman katastrofin jälkeen. Uusien lupien myöntäminen alkoi jälleen tänä vuonna. Kiina on maailman suurin ydinvoimaloiden rakentaja. Sillä on tällä hetkellä käytössä 24 reaktoria, ja 25 muuta on rakenteilla. Kriitikot sanovat, että ala laajenee liian nopeasti, kun otetaan huomioon sen lyhyt historia Kiinassa ja vakava pula kokeneista insinööreistä ja operaattoreista. He valittavat myös, että turvallisuusjärjestelyt ovat jääneet voittojen edelle ja että Kiina ei tarjoa suojaa ilmiantajille. Kotimaassaan Kiinan hallitus on sitoutunut nopeaan laajentumiseen vähentääkseen ilmansaasteita ja vähentääkseen riippuvuutta tuontiöljystä ja -kaasusta. Mutta kuten muidenkin arvokkaiden infrastruktuurien, kuten suurnopeusjunien, kohdalla, Peking on myös kiinnostunut hyödyntämään tätä teknologiaa kaupallisen hyödyn saamiseksi ulkomailla. Kun otetaan huomioon Yhdistyneen kuningaskunnan pitkä kokemus ydinvoiman alalla ja kansainvälisesti tunnustetut turvallisuusstandardit, sopimus kiinalaisten suunnitteleman voimalan rakentamisesta Essexiin olisi valtava vahvistus Kiinalle ja herättäisi kulmakarvoja muissa Euroopan pääkaupungeissa ja Washingtonissa, jossa Obaman hallinto ei varmastikaan kutsuisi Kiinaa mukaan strategiseen hankkeeseen, jolla on arkaluonteisia turvallisuusvaikutuksia. Liittokansleri on kuitenkin sanonut, että Yhdistyneen kuningaskunnan ja Kiinan ydinvoima-alan yhteistyötä on tarkoitus syventää, ja kaikki katseet kohdistuvat Lontooseen ensi kuussa, kun nämä tärkeät sopimukset allekirjoitetaan presidentti Xi Jinpingin valtiovierailun aikana.</w:t>
      </w:r>
    </w:p>
    <w:p>
      <w:r>
        <w:rPr>
          <w:b/>
        </w:rPr>
        <w:t xml:space="preserve">Yhteenveto</w:t>
      </w:r>
    </w:p>
    <w:p>
      <w:r>
        <w:t xml:space="preserve">Kiinalle Yhdistyneessä kuningaskunnassa tarjottu palkinto ei ole sijoitus Hinkley Pointiin tai Sizewell B:hen vaan määräysvaltaosuus Bradwellissä Essexissä. Kyseessä voisi olla ensimmäinen kiinalaisten suunnittelema ydinvoimala länsimaissa, mikä olisi Kiinalle valtava läpimurto sen ydinteknologian maailmanlaajuisen viennin edistämisessä.</w:t>
      </w:r>
    </w:p>
    <w:p>
      <w:r>
        <w:rPr>
          <w:b/>
          <w:u w:val="single"/>
        </w:rPr>
        <w:t xml:space="preserve">Asiakirjan numero 8546</w:t>
      </w:r>
    </w:p>
    <w:p>
      <w:r>
        <w:t xml:space="preserve">Palomiehet kutsuttiin koneiden tulipaloon Leithin satamassa</w:t>
      </w:r>
    </w:p>
    <w:p>
      <w:r>
        <w:t xml:space="preserve">Skotlannin palo- ja pelastuspalvelu (SRFRS) kertoi, että se sai hälytyksen tulipalosta Bredero Housessa Imperial Docksissa hieman ennen klo 12:20. Paikalle lähetettiin neljä sammutuslaitetta, ja siellä näkyi suuri savupilvi. Forth Portsin mukaan tulipalo oli syttynyt varastopihalla sijaitsevan koneen konehuoneessa. Sen mukaan kukaan ei loukkaantunut. Skotlannin poliisi ilmoitti, että se oli tietoinen tapauksesta, mutta ei ollut osallisena.</w:t>
      </w:r>
    </w:p>
    <w:p>
      <w:r>
        <w:rPr>
          <w:b/>
        </w:rPr>
        <w:t xml:space="preserve">Yhteenveto</w:t>
      </w:r>
    </w:p>
    <w:p>
      <w:r>
        <w:t xml:space="preserve">Palomiehet ovat torjuneet tulipaloa suuressa koneessa Edinburghin Leithin satamassa.</w:t>
      </w:r>
    </w:p>
    <w:p>
      <w:r>
        <w:rPr>
          <w:b/>
          <w:u w:val="single"/>
        </w:rPr>
        <w:t xml:space="preserve">Asiakirjan numero 8547</w:t>
      </w:r>
    </w:p>
    <w:p>
      <w:r>
        <w:t xml:space="preserve">Air France jatkaa neuvotteluja lentäjien liiton SNPL:n kanssa</w:t>
      </w:r>
    </w:p>
    <w:p>
      <w:r>
        <w:t xml:space="preserve">Osapuolet keskustelevat ammattiliiton tekemästä vastatarjouksesta, joka perustuu lentoyhtiön ehdotukseen luopua suunnitelmista laajentaa Transavian halpalentoyhtiötä Euroopassa. Nämä suunnitelmat herättivät lentäjissä huolta palkkauksesta ja työpaikkojen turvallisuudesta. Tästä johtuva lakko vaikuttaa lähes puoleen kaikista Air Francen lennoista. Keskiviikkoiltana Air France tarjoutui hylkäämään osan suunnitelmistaan siirtää osa Euroopan toiminnoistaan Transavialle, kun se oli aiemmin tarjoutunut jäädyttämään suunnitelmat ja "takaamaan, että työpaikkoja ei siirretä". Se sanoi, että ehdotus auttaisi "löytämään välittömän ratkaisun tähän tuhoisaan konfliktiin". Lentäjät odottavat kuitenkin parempaa tarjousta ja sanovat jatkavansa lakkoa, kunnes saavat sen.</w:t>
      </w:r>
    </w:p>
    <w:p>
      <w:r>
        <w:rPr>
          <w:b/>
        </w:rPr>
        <w:t xml:space="preserve">Yhteenveto</w:t>
      </w:r>
    </w:p>
    <w:p>
      <w:r>
        <w:t xml:space="preserve">Air France ja lentäjien ammattiliitto SNPL ovat aloittaneet uudelleen neuvottelut toivoen ratkaisua 11 päivää kestäneeseen lakkoon, joka maksaa lentoyhtiölle jopa 15 miljoonaa euroa (11,8 miljoonaa puntaa) päivässä.</w:t>
      </w:r>
    </w:p>
    <w:p>
      <w:r>
        <w:rPr>
          <w:b/>
          <w:u w:val="single"/>
        </w:rPr>
        <w:t xml:space="preserve">Asiakirjan numero 8548</w:t>
      </w:r>
    </w:p>
    <w:p>
      <w:r>
        <w:t xml:space="preserve">Pussycat Dolls 'yhä yhdessä'</w:t>
      </w:r>
    </w:p>
    <w:p>
      <w:r>
        <w:t xml:space="preserve">Tiedotusvälineiden spekulaatioiden mukaan laulaja Nicole Scherzingerin ja muun yhtyeen jäsenten väliset suhteet olivat kiristyneet. Antin, joka valvoo yhtyettä, sanoi lausunnossaan: "Pussycat Dolls on hyvin elossa, eikä hiljaisen kohtelun väitteissä ole mitään perää. Nicole ja Dolls ovat AINA olleet läheisiä". Antin jatkoi: "Nicole on ja on aina ollut vahva luova voima tässä yhtyeessä ja arvostan sitä, miten teemme yhteistyötä. Lopuksi hän sanoi: "Pussycat Dolls on osoittanut menestyksensä monien vuosien ajan ja tulee jatkossakin osoittamaan sitä." Formula 1 -kuljettaja Lewis Hamiltonin kumppani Nicola Scherzinger työstää parhaillaan sooloalbumia. Pussycat Dollsin edellinen albumi Dollmination ilmestyi syyskuussa 2008.</w:t>
      </w:r>
    </w:p>
    <w:p>
      <w:r>
        <w:rPr>
          <w:b/>
        </w:rPr>
        <w:t xml:space="preserve">Yhteenveto</w:t>
      </w:r>
    </w:p>
    <w:p>
      <w:r>
        <w:t xml:space="preserve">Tyttöyhtye Pussycat Dollsin perustaja Robin Antin on antanut lausunnon, jonka mukaan huhut amerikkalaisen tyttöyhtyeen hajoamisesta eivät ole totta.</w:t>
      </w:r>
    </w:p>
    <w:p>
      <w:r>
        <w:rPr>
          <w:b/>
          <w:u w:val="single"/>
        </w:rPr>
        <w:t xml:space="preserve">Asiakirjan numero 8549</w:t>
      </w:r>
    </w:p>
    <w:p>
      <w:r>
        <w:t xml:space="preserve">Kysymyksiä ja vastauksia: EU:n kalastuspolitiikan uudistus</w:t>
      </w:r>
    </w:p>
    <w:p>
      <w:r>
        <w:t xml:space="preserve">Suunnitelman mukaan nykyistä kalastuskiintiöjärjestelmää, joka johtaa usein siihen, että tonneittain täysin hyvää kalaa heitetään mereen, uudistetaan. Euroopan parlamentin jäsenillä on ensimmäistä kertaa lainsäädäntövaltaa tällä politiikan alalla. He ehdottavat muutoksia Euroopan komission YKP:n uudistussuunnitelmaan. Ennen kuin muutoksista tulee EU:n lainsäädäntöä, 27 kalastusministerin kanssa neuvotellaan vielä tänä vuonna.</w:t>
      </w:r>
    </w:p>
    <w:p>
      <w:r>
        <w:rPr>
          <w:b/>
        </w:rPr>
        <w:t xml:space="preserve">Yhteenveto</w:t>
      </w:r>
    </w:p>
    <w:p>
      <w:r>
        <w:t xml:space="preserve">Euroopan parlamentti on hyväksynyt EU:n yhteisen kalastuspolitiikan (YKP) merkittävien uudistusten paketin, jonka tarkoituksena on vähentää tuhlausta ja lopettaa liikakalastus Euroopan vesillä.</w:t>
      </w:r>
    </w:p>
    <w:p>
      <w:r>
        <w:rPr>
          <w:b/>
          <w:u w:val="single"/>
        </w:rPr>
        <w:t xml:space="preserve">Asiakirjan numero 8550</w:t>
      </w:r>
    </w:p>
    <w:p>
      <w:r>
        <w:t xml:space="preserve">Dyfed-Powysin poliisi tarvitsee 100 erikoisjoukkojen poliisia lisää.</w:t>
      </w:r>
    </w:p>
    <w:p>
      <w:r>
        <w:t xml:space="preserve">Vapaaehtoisilla poliiseilla on virkapuku ja täydet poliisivaltuudet. Uusien alokkaiden myötä poliisin erikoisjoukkojen määrä nousee 200:aan. Hakijat saavat virallisen koulutuksen poliisiasemalla sekä verkkokoulutusta.</w:t>
      </w:r>
    </w:p>
    <w:p>
      <w:r>
        <w:rPr>
          <w:b/>
        </w:rPr>
        <w:t xml:space="preserve">Yhteenveto</w:t>
      </w:r>
    </w:p>
    <w:p>
      <w:r>
        <w:t xml:space="preserve">Dyfed-Powysin poliisi palkkaa sata uutta erikoisjoukkojen poliisia.</w:t>
      </w:r>
    </w:p>
    <w:p>
      <w:r>
        <w:rPr>
          <w:b/>
          <w:u w:val="single"/>
        </w:rPr>
        <w:t xml:space="preserve">Asiakirjan numero 8551</w:t>
      </w:r>
    </w:p>
    <w:p>
      <w:r>
        <w:t xml:space="preserve">Lähes 80 prosenttia naisista seulotaan kohdunkaulan syövän varalta.</w:t>
      </w:r>
    </w:p>
    <w:p>
      <w:r>
        <w:t xml:space="preserve">Public Health Walesin vuosina 2014-15 laatiman raportin mukaan 78 prosenttia 25-64-vuotiaista naisista oli testattu. Lähes neljännes naisista sai tuloksensa neljän viikon kuluessa. Naiset kutsutaan poikkeavien solujen seulontaan 25-vuotiaasta alkaen. Rachel Jones, Walesin kohdunkaulan seulonnan johtaja, sanoi: "Vuosikertomuksessa esitetyt myönteiset luvut ovat johdonmukaisia kaikkialla Walesissa, ja seulonnan kattavuus on yli 76 prosenttia jokaisessa terveyslautakunnassa."</w:t>
      </w:r>
    </w:p>
    <w:p>
      <w:r>
        <w:rPr>
          <w:b/>
        </w:rPr>
        <w:t xml:space="preserve">Yhteenveto</w:t>
      </w:r>
    </w:p>
    <w:p>
      <w:r>
        <w:t xml:space="preserve">Raportin mukaan lähes kahdeksan kymmenestä walesilaisesta naisesta on käynyt kohdunkaulan syövän seulonnassa vähintään kerran viimeisten viiden vuoden aikana.</w:t>
      </w:r>
    </w:p>
    <w:p>
      <w:r>
        <w:rPr>
          <w:b/>
          <w:u w:val="single"/>
        </w:rPr>
        <w:t xml:space="preserve">Asiakirjan numero 8552</w:t>
      </w:r>
    </w:p>
    <w:p>
      <w:r>
        <w:t xml:space="preserve">Hakeem ei saa osallistua paikallisiin äänestyksiin</w:t>
      </w:r>
    </w:p>
    <w:p>
      <w:r>
        <w:t xml:space="preserve">Tuomioistuin antoi tämän kieltomääräyksen sen jälkeen, kun se oli kuullut erään SLMC:n jäsenen jättämää vetoomusta, jonka mukaan edellä mainituilla kahdella virkailijalla ei ole valtuuksia allekirjoittaa ehdokkuuspapereita, koska heitä ei ole tunnustettu puolueen virkailijoiksi. Vetoomuksen esittäjän mukaan puolueen vuosikokousta ei ole pidetty pitkään aikaan, joten he eivät ole enää puolueen viranhaltijoita. Käräjäoikeus antoi myös vaalipäällikölle määräyksen olla hyväksymättä heidän allekirjoittamiaan ehdokashakemuksia.</w:t>
      </w:r>
    </w:p>
    <w:p>
      <w:r>
        <w:rPr>
          <w:b/>
        </w:rPr>
        <w:t xml:space="preserve">Yhteenveto</w:t>
      </w:r>
    </w:p>
    <w:p>
      <w:r>
        <w:t xml:space="preserve">Colombon piirituomioistuin päätti, että Sri Lankan muslimikongressin (SLMC) johtaja Rauf Hakeem ja sen pääsihteeri eivät saa allekirjoittaa ehdokkuuksia tulevissa paikallisvaaleissa.</w:t>
      </w:r>
    </w:p>
    <w:p>
      <w:r>
        <w:rPr>
          <w:b/>
          <w:u w:val="single"/>
        </w:rPr>
        <w:t xml:space="preserve">Asiakirjan numero 8553</w:t>
      </w:r>
    </w:p>
    <w:p>
      <w:r>
        <w:t xml:space="preserve">"MDMA aiheutti minulle ahdistusta, masennusta ja paniikkikohtauksia</w:t>
      </w:r>
    </w:p>
    <w:p>
      <w:r>
        <w:t xml:space="preserve">Yliopistossa se taisi olla aika yleistä. Meillä kaikilla oli tapana käydä raveissa ja ottaa pillereitä tai MDMA-jauhetta tai erilaisia vaihtelevia aineita illasta riippuen. Se riippui tapahtumista, mutta saatoimme ottaa niitä joka toinen viikko, saattoi olla kerran kuussa, mutta se meni siihen pisteeseen, että se alkoi olla joka toinen viikko tai joka viikko. Ehkä kahden tai kolmen vuoden ajan se oli hyvin yleistä, ja teimme sitä useimmiten viikonloppuisin tai kun olimme menossa tapaamaan ystäviämme tai jos olimme menossa kotibileisiin tai grillijuhliin. Se on todella helposti saatavilla. Uskon, että huomaamattaan tuntee enemmän ihmisiä, jotka käyttävät huumeita kuin eivät käytä, ja erityisesti 16-vuotiaiden ja parikymppisten ikävuosien välillä. Varsinkin alaikäisenä ihmiset eivät aina saa alkoholia yhtä helposti kuin huumeita. Sitten kun ihmiset menevät yliopistoon, pidetään siistinä, että ihmiset menevät ulos ja kokeilevat uudenlaisia asioita - se on melko yleistä ja helposti saatavilla. Itse en ole kertaakaan ottanut jotain sellaista, jonka takia olisin joutunut sairaalaan, mutta kuukausien ja vuosien aikana huomasin serotoniinitasojeni masentuneen ja masennuin. Vasta ensimmäisten kuuden kuukauden tai vuoden aikana aloin todella huomata vaikutukset. Ihmiset tietävät, että lääkkeen ottamisen jälkeen tulee "alaspäin", ja ajattelin, että "ei se mitään, oloni on vain huono pari päivää". Mutta sitten, kun "huonoista päivistä" alkaa tulla normaaleja, silloin huomaa, että jokin on vialla. Vasta tutkittuani asiaa ja saatuani apua mielenterveyspalveluista ja NHS:stä tajusin, että MDMA:lla ja käyttämilläni huumeilla oli niin pahat vaikutukset. Ennen kuin aloin käyttää huumeita, en kärsinyt ahdistuneisuudesta enkä olisi koskaan kutsunut itseäni sellaiseksi, joka on helposti altis masennukselle, mutta nyt minulla on todella paha ahdistus, olen saanut paniikkikohtauksia. MDMA on bilehuume, joten jos olet menossa raveihin tai jos olet ulkona yöllä, se antaa sinulle hieman vauhtia. Se antaa mielihyvän tunteen, vaikkakin se on keinotekoista mielihyvää - näin pääsee sykliin. Sen kanssa ei voi olla lyhytnäköinen, koska vaikka lyhyellä aikavälillä kyllä viettää loistavaa aikaa, ja minulla on ollut uskomattomia muistoja, mutta pitkäaikaiset vaikutukset eivät ole sen arvoisia. Kärsin nyt ahdistuksesta loppuelämäni, olen paljon alttiimpi masennukselle ja mielisairauksille. Voin puhua vain omasta puolestani, mutta monet ystäväni kärsivät myös erilaisista mielisairauksista. Niin paljon kuin haluaisitkin luottaa henkilöön [joka antaa sinulle lääkkeen], et voi. Vaikka minulla oli läheinen suhde diileriini ja luulin, että hän kokeili aineita ennen minua, mutta se ei tarkoita, että hän kokeili. Tiedän tapauksen, jossa eräs ystäväni osti joltakulta jotain, koska hän luuli tietävänsä, mitä se oli, ja se osoittautui väärennetyksi heroiinin korvikkeeksi. Hänellä oli hallusinaatioita ja hän joutui pahoihin vaikeuksiin, ja olimme todella huolissamme, koska jouduimme menemään sairaalaan - ja kaikki vain siksi, että hän luuli ottaneensa MDMA-pillerin, vaikka se ei ollutkaan. Hiljattain eräs tuntemani tyttö otti MDMA-jauhetta, jota hän luuli MDMA:ksi, mutta se oli vain pieni määrä, ja hän pyörtyi saman tien. Luulen, että se liittyi jotenkin sen korkeaan puhtausasteeseen, mutta hän ei ole vieläkään varma. Luojan kiitos, että hän oli ystäviensä kanssa, jotka pitivät hänestä huolta, mutta jos hän olisi ollut klubilla tai jossakin muussa paikassa, ei tiedä mitä olisi voinut tapahtua. Mielestäni on muistettava, että se [näiden huumeiden aiheuttama huuma] on keinotekoinen nautinto. Sen tuoma mielihyvä ei vastaa todellista onnellisuutta, jota saattaisit kokea. Minusta on todella tärkeää muistaa, että vaikka huumeet saavat sinut tuntemaan nautintoa lyhytaikaisesti, se ei tuo sinulle tarvitsemaasi onnellisuutta pitkällä aikavälillä.</w:t>
      </w:r>
    </w:p>
    <w:p>
      <w:r>
        <w:rPr>
          <w:b/>
        </w:rPr>
        <w:t xml:space="preserve">Yhteenveto</w:t>
      </w:r>
    </w:p>
    <w:p>
      <w:r>
        <w:t xml:space="preserve">Kun hän kävi kavereidensa kanssa raveissa, Laura - ei hänen oikea nimensä - käytti ekstaasia saadakseen huumaa. Mutta se meni siihen pisteeseen, että hän alkoi ottaa huumeita useimmiten viikonloppuisin, vaikka hän olisi vain menossa kaverinsa luokse tai grillijuhliin tai kotibileisiin. Tässä 20-vuotias cardiffilainen opiskelija kertoo, millainen vaikutus MDMA:n käytöllä on ollut hänen elämäänsä ja mielenterveyteensä.</w:t>
      </w:r>
    </w:p>
    <w:p>
      <w:r>
        <w:rPr>
          <w:b/>
          <w:u w:val="single"/>
        </w:rPr>
        <w:t xml:space="preserve">Asiakirjan numero 8554</w:t>
      </w:r>
    </w:p>
    <w:p>
      <w:r>
        <w:t xml:space="preserve">Yorkshiren rykmentin sotilas kuoli "ampumahaavaan</w:t>
      </w:r>
    </w:p>
    <w:p>
      <w:r>
        <w:t xml:space="preserve">29-vuotias sotamies Reece Miller kuoli 3. heinäkuuta palvellessaan Yorkshiren rykmentin 1. pataljoonassa. Oxfordshiren kuolinsyyntutkijan mukaan hänen kuolemaansa liittyviä olosuhteita tutkitaan edelleen, ja kuolemansyyntutkinta järjestetään joulukuussa. Puolustusministeriön mukaan sotamies Miller oli kotoisin Huddersfieldistä, ja hän oli palvellut rykmentissä vuodesta 2009 lähtien. Lue lisää tarinoita eri puolilta Yorkshireä Hänen komentajansa sanoi, että hän oli "pelottavan yorkshireläisen sotilaan ruumiillistuma ja juuri sellainen kaveri, jonka haluaa rykmenttiinsa". Konstaapeli Millerin ruumis lennätettiin RAF Brize Nortonin lentotukikohtaan Oxfordshireen viime viikolla.</w:t>
      </w:r>
    </w:p>
    <w:p>
      <w:r>
        <w:rPr>
          <w:b/>
        </w:rPr>
        <w:t xml:space="preserve">Yhteenveto</w:t>
      </w:r>
    </w:p>
    <w:p>
      <w:r>
        <w:t xml:space="preserve">Virossa kuollut sotilas kuoli "ampumahaavaan, jonka uskotaan olleen itse aiheutettu", kuolinsyyntutkija sanoi.</w:t>
      </w:r>
    </w:p>
    <w:p>
      <w:r>
        <w:rPr>
          <w:b/>
          <w:u w:val="single"/>
        </w:rPr>
        <w:t xml:space="preserve">Asiakirjan numero 8555</w:t>
      </w:r>
    </w:p>
    <w:p>
      <w:r>
        <w:t xml:space="preserve">Guernseyn uusiutuvan energian hankkeet "oikealla tiellä</w:t>
      </w:r>
    </w:p>
    <w:p>
      <w:r>
        <w:t xml:space="preserve">Kaksikymmentäneljä opiskelijaa oli saarella 10 päivän ajan tutkimassa uusiutuvan energian mahdollisuuksia. Heidän alustavien havaintojensa mukaan saarella on "valtavat tuuli-, aalto- ja vuorovesiresurssit" ja "hyvät taloudelliset tuottopotentiaalit". Kyseessä on yksi useista hankkeista, joihin kauppa- ja työllisyysministeriö osallistuu yhdessä kolmen brittiläisen yliopiston kanssa. Mat Desforges, ministeriön uusiutuvien energialähteiden tiimin johtava virkamies, sanoi: "Se on ollut hyvä riippumaton tarkastus ja vahvistus siitä, että olemme menossa oikeaan suuntaan." Tutkimuksen tulosten julkinen esittely on määrä järjestää kesäkuussa.</w:t>
      </w:r>
    </w:p>
    <w:p>
      <w:r>
        <w:rPr>
          <w:b/>
        </w:rPr>
        <w:t xml:space="preserve">Yhteenveto</w:t>
      </w:r>
    </w:p>
    <w:p>
      <w:r>
        <w:t xml:space="preserve">Exeterin yliopiston työryhmän mukaan Guernsey on oikealla tiellä kohti luonnonvarojen hyödyntämistä sähköntuotannossa.</w:t>
      </w:r>
    </w:p>
    <w:p>
      <w:r>
        <w:rPr>
          <w:b/>
          <w:u w:val="single"/>
        </w:rPr>
        <w:t xml:space="preserve">Asiakirjan numero 8556</w:t>
      </w:r>
    </w:p>
    <w:p>
      <w:r>
        <w:t xml:space="preserve">Kaksi pidätystä, kun ihmiset hyppäävät ulos kuorma-autosta lähellä Lutonin lentokenttää</w:t>
      </w:r>
    </w:p>
    <w:p>
      <w:r>
        <w:t xml:space="preserve">Se tapahtui Kimpton Roadilla kaupungissa noin klo 10:30 BST. Bedfordshiren poliisi ei kertonut, kuinka monen ihmisen uskotaan olleen kuorma-autossa, mutta kertoi, että kaksi ihmistä oli pidätetty epäiltynä maahanmuuttorikoksista. Kuljettajaa ei pidätetty. Tapaus sattui päivä sen jälkeen, kun 39 kiinalaisen ihmisen ruumiit löydettiin kylmäkuorma-auton takaosasta Essexissä.</w:t>
      </w:r>
    </w:p>
    <w:p>
      <w:r>
        <w:rPr>
          <w:b/>
        </w:rPr>
        <w:t xml:space="preserve">Yhteenveto</w:t>
      </w:r>
    </w:p>
    <w:p>
      <w:r>
        <w:t xml:space="preserve">Kaksi ihmistä on pidätetty sen jälkeen, kun ihmisten nähtiin hyppäävän kuorma-autosta Lutonin lentokentän lähellä.</w:t>
      </w:r>
    </w:p>
    <w:p>
      <w:r>
        <w:rPr>
          <w:b/>
          <w:u w:val="single"/>
        </w:rPr>
        <w:t xml:space="preserve">Asiakirjan numero 8557</w:t>
      </w:r>
    </w:p>
    <w:p>
      <w:r>
        <w:t xml:space="preserve">Tuhannet liittyvät Jane Tomlinson Hull 10k kilpailuun</w:t>
      </w:r>
    </w:p>
    <w:p>
      <w:r>
        <w:t xml:space="preserve">Run For All -tapahtuma järjestettiin toista kertaa Hullin kaupungissa, ja se alkoi kello 9.00 BST. Leedsin Rothwellissa asuva rouva Tomlinson kuoli syyskuussa 2007 sairastettuaan syöpää seitsemän vuotta. Hän keräsi 1,85 miljoonaa puntaa lasten ja syöpäjärjestöjen hyväksi. Perhe järjesti useita 10 kilometrin juoksukilpailuja hänen varainhankintaperintönsä merkiksi.</w:t>
      </w:r>
    </w:p>
    <w:p>
      <w:r>
        <w:rPr>
          <w:b/>
        </w:rPr>
        <w:t xml:space="preserve">Yhteenveto</w:t>
      </w:r>
    </w:p>
    <w:p>
      <w:r>
        <w:t xml:space="preserve">Tuhannet ihmiset ovat osallistuneet hyväntekeväisyysjärjestö Jane Tomlinsonin muistoksi järjestettyyn 10 kilometrin maantiejuoksuun.</w:t>
      </w:r>
    </w:p>
    <w:p>
      <w:r>
        <w:rPr>
          <w:b/>
          <w:u w:val="single"/>
        </w:rPr>
        <w:t xml:space="preserve">Asiakirjan numero 8558</w:t>
      </w:r>
    </w:p>
    <w:p>
      <w:r>
        <w:t xml:space="preserve">Prakash Kaur nimettiin Coventryn naiseksi, joka kuoli onnettomuudessa</w:t>
      </w:r>
    </w:p>
    <w:p>
      <w:r>
        <w:t xml:space="preserve">Prakash Kaur, 64, jäi sinisen Subaru-auton alle Foleshill Roadilla, Coventryssä, 14. joulukuuta noin klo 16.00 GMT. West Midlandsin poliisin mukaan hän sai erittäin vakavia vammoja, ja hänet julistettiin kuolleeksi pian sen jälkeen. "Hän antoi runsaasti aikaansa auttaakseen muita, hänestä tulee valtava menetys yhteisölle ja perheelleen", sukulaiset sanoivat kunnianosoituksessaan. 49-vuotias mies pidätettiin epäiltynä kuolemantuottamuksesta vaarallisella ajotavalla, ja hänet vapautettiin tutkinnan ajaksi.</w:t>
      </w:r>
    </w:p>
    <w:p>
      <w:r>
        <w:rPr>
          <w:b/>
        </w:rPr>
        <w:t xml:space="preserve">Yhteenveto</w:t>
      </w:r>
    </w:p>
    <w:p>
      <w:r>
        <w:t xml:space="preserve">Auton alle jääneen naisen perhe sanoo, että hän oli "rakastettu ja tunnettu".</w:t>
      </w:r>
    </w:p>
    <w:p>
      <w:r>
        <w:rPr>
          <w:b/>
          <w:u w:val="single"/>
        </w:rPr>
        <w:t xml:space="preserve">Asiakirjan numero 8559</w:t>
      </w:r>
    </w:p>
    <w:p>
      <w:r>
        <w:t xml:space="preserve">Margaten miestä syytetään merenrantakaupungin murhasta</w:t>
      </w:r>
    </w:p>
    <w:p>
      <w:r>
        <w:t xml:space="preserve">Kentin poliisin mukaan 47-vuotias mies löydettiin kuolleena Dane Roadilla sijaitsevasta kiinteistöstä 28. heinäkuuta. Poliisi ei ole vielä julkistanut hänen henkilöllisyyttään. Jonathan Cottrelliä, 34, Athelstan Roadilta, Margatesta, syytetään murhasta. Medwayn tuomarit vangitsivat Cottrellin maanantaina, ja hänen on määrä saapua Maidstone Crown Courtin eteen keskiviikkona.</w:t>
      </w:r>
    </w:p>
    <w:p>
      <w:r>
        <w:rPr>
          <w:b/>
        </w:rPr>
        <w:t xml:space="preserve">Yhteenveto</w:t>
      </w:r>
    </w:p>
    <w:p>
      <w:r>
        <w:t xml:space="preserve">Miestä on syytetty murhasta sen jälkeen, kun Margatessa sijaitsevasta kiinteistöstä löydettiin ruumis.</w:t>
      </w:r>
    </w:p>
    <w:p>
      <w:r>
        <w:rPr>
          <w:b/>
          <w:u w:val="single"/>
        </w:rPr>
        <w:t xml:space="preserve">Asiakirjan numero 8560</w:t>
      </w:r>
    </w:p>
    <w:p>
      <w:r>
        <w:t xml:space="preserve">Super Puman lentokieltoon asettamisen vuoksi menetetään työpaikkoja.</w:t>
      </w:r>
    </w:p>
    <w:p>
      <w:r>
        <w:t xml:space="preserve">EC 225 -mallit ovat olleet poissa käytöstä sen jälkeen, kun yksi niistä syöksyi mereen Shetlannin edustalla lokakuussa. Ne voivat palata ilmaan aikaisintaan helmikuussa. RMT-liiton mukaan sillä on todisteita siitä, että työntekijöitä irtisanotaan jatkuvien logististen ongelmien vuoksi. Öljy- ja kaasualan järjestö Oil and Gas UK sanoi tekevänsä tutkimuksia selvittääkseen, missä määrin tilanne vaikuttaa ihmisiin. Kaikki koneessa olleet 19 ihmistä pelastettiin turvallisesti sen jälkeen, kun Super Puma -lentokone putosi mereen lokakuussa.</w:t>
      </w:r>
    </w:p>
    <w:p>
      <w:r>
        <w:rPr>
          <w:b/>
        </w:rPr>
        <w:t xml:space="preserve">Yhteenveto</w:t>
      </w:r>
    </w:p>
    <w:p>
      <w:r>
        <w:t xml:space="preserve">Yhä useampia offshore-työntekijöitä irtisanotaan joidenkin Super Puma -helikoptereiden lentokieltoon asettamisen aiheuttamien jatkuvien häiriöiden vuoksi, on väitetty.</w:t>
      </w:r>
    </w:p>
    <w:p>
      <w:r>
        <w:rPr>
          <w:b/>
          <w:u w:val="single"/>
        </w:rPr>
        <w:t xml:space="preserve">Asiakirjan numero 8561</w:t>
      </w:r>
    </w:p>
    <w:p>
      <w:r>
        <w:t xml:space="preserve">Skotlannin vihreät ja SNP saivat ensimmäiset valtuutetut Orkneysaarilla ja Shetlandilla.</w:t>
      </w:r>
    </w:p>
    <w:p>
      <w:r>
        <w:t xml:space="preserve">Steve Sankey valittiin Orkneysaarten neuvoston East Mainlandin, South Ronaldsayn ja Burrayn vaalipiiriin. Puolueen toinen johtaja Patrick Harvie twiittasi olevansa "iloinen" vihreiden ensimmäisestä vaalivoitosta ja puolueen ensimmäisestä Orkney-valtuutetusta. Robbie McGregor voitti SNP:lle Shetland Southin vaalittoman paikan. Hän on ensimmäinen valtuutettu, joka edustaa puoluetta Shetlandinsaarten neuvostossa. Vihreiden mukaan Sankey oli ensimmäinen valtakunnallisen valtavirtapuolueen jäsen, joka valittiin Orkneysaarten valtuustoon, jossa ehdokkaat ovat perinteisesti asettuneet ehdolle riippumattomina. Sekä Orkneysaarten että Shetlandin neuvostot olivat itsenäisiä.</w:t>
      </w:r>
    </w:p>
    <w:p>
      <w:r>
        <w:rPr>
          <w:b/>
        </w:rPr>
        <w:t xml:space="preserve">Yhteenveto</w:t>
      </w:r>
    </w:p>
    <w:p>
      <w:r>
        <w:t xml:space="preserve">Orkney on valinnut historiansa ensimmäisen skotlantilaisen vihreiden valtuutetun, ja SNP on saanut ensimmäisen edustajansa Shetlandilla.</w:t>
      </w:r>
    </w:p>
    <w:p>
      <w:r>
        <w:rPr>
          <w:b/>
          <w:u w:val="single"/>
        </w:rPr>
        <w:t xml:space="preserve">Asiakirjan numero 8562</w:t>
      </w:r>
    </w:p>
    <w:p>
      <w:r>
        <w:t xml:space="preserve">Kuka, mitä, miksi: Kuinka vaarallista härkätaistelu on?</w:t>
      </w:r>
    </w:p>
    <w:p>
      <w:r>
        <w:t xml:space="preserve">Kuka, mitä, miksiLehti vastaa uutisten taustalla oleviin kysymyksiin Härkätaistelu on "äärimmäisen vaarallinen taiteenlaji", sanoo Roehamptonin yliopiston ihmis-eläintutkimuksen professori Garry Marvin. "Jos normaali ihminen joutuisi kehään taisteluhärän kanssa, odottaisin, että hänet olisi pistetty pahasti läpi tai hän olisi kuollut muutamassa hetkessä." Matadorit ovat kuitenkin erittäin taitavia, ja ne voivat kestää useita kausia loukkaantumatta. Mitä luvut kertovat? Espanjan härkätaisteluista vastaa opetus-, kulttuuri- ja urheiluministeriö, mutta yllättäen loukkaantumisista ei pidetä tilastoja. Joitakin epävirallisia lukuja on kuitenkin olemassa. Kaudella 2013 31 matadoria sai datoros.com-sivuston mukaan sarvihaavoja. Osa oli lieviä, osa hengenvaarallisia. Matadoreiden itsensä lisäksi 16 heidän avustajistaan loukkaantui - avustajiin kuuluu yleensä hevosella ratsastavia "picadoreja", jalkaisin liikkuvia "banderilleroja" ja miekkailija. Nämä 47 loukkaantumista tapahtuivat yhteensä 661 härkätaistelun aikana Espanjassa vuonna 2013 (ministeriö laskee, kuinka monta härkätaistelua järjestetään). Ammatti on vähemmän vaarallinen kuin ennen, kiitos lääketieteen kehityksen. Penisilliinin keksiminen auttoi, ja nykyään suurilla härkätaisteluareenoilla on erikoistuneita kirurgeja leikkausvalmiudessa. Viimeinen espanjalainen matadori, joka kuoli, oli Jose Cubero Sanchez "El Yiyo" vuonna 1985. Alexander Fiske-Harrison, kirjan Into The Arena kirjoittaja: The World of the Spanish Bullfight, siteeraa tietoja, joiden mukaan Espanjassa on kuollut 533 ammattimaista härkätaistelijaa vuoden 1700 jälkeen. Hänen mukaansa tiedot saattavat kuitenkin olla puutteellisia, sillä härkätaisteluita on säännelty vasta 100 vuotta. Kun matadorit loukkaantuvat, vammat voivat olla kammottavia. Lokakuussa 2011 Juan Jose Padilla sokeutui toisesta silmästä sarvesta. Hän palasi takaisin kuusi kuukautta myöhemmin. Maailmanlaajuisesti viimeinen matadori, joka kuoli, oli kolumbialainen Jose Eslava Caceres, joka jäi vuonna 1987 kehän reunalla olevia lautoja vasten ja sai kuolettavan keuhkolävistyksen. Matadori on paikalla vapaaehtoisesti, mutta härkä ei. Se kuolee joka kerta, lukuun ottamatta harvoja tapauksia, joissa sekä härkä että matadori suoriutuvat poikkeuksellisen hyvin. Tällöin sonni säästyy hengiltä. Seuraa @BBCNewsMagazinea Twitterissä ja Facebookissa.</w:t>
      </w:r>
    </w:p>
    <w:p>
      <w:r>
        <w:rPr>
          <w:b/>
        </w:rPr>
        <w:t xml:space="preserve">Yhteenveto</w:t>
      </w:r>
    </w:p>
    <w:p>
      <w:r>
        <w:t xml:space="preserve">Arvostettu San Isidron härkätaistelu on keskeytetty sen jälkeen, kun kolme matadoria oli kaulittu yhden päivän aikana. Tämä on itse asiassa harvinaisempaa kuin asiaan perehtymätön voisi olettaa - kyseessä on ensimmäinen keskeytys 35 vuoteen. Kuinka vaarallista härkätaistelu on, kysyy Tom de Castella.</w:t>
      </w:r>
    </w:p>
    <w:p>
      <w:r>
        <w:rPr>
          <w:b/>
          <w:u w:val="single"/>
        </w:rPr>
        <w:t xml:space="preserve">Asiakirjan numero 8563</w:t>
      </w:r>
    </w:p>
    <w:p>
      <w:r>
        <w:t xml:space="preserve">Cambridgeshiren palohälytys vaatii 999-soittoa</w:t>
      </w:r>
    </w:p>
    <w:p>
      <w:r>
        <w:t xml:space="preserve">Cambridgeshiren palo- ja pelastuspalvelu on ottanut käyttöön uuden säännön lauantaista lähtien sen jälkeen, kun tutkimus osoitti, että 98 prosenttia päivystyskäynneistä vuosina 2012-13 oli tarpeettomia. Uusi reagointijärjestelmä on voimassa maanantaista perjantaihin kello 09:00-17:00. Muutokset eivät koske sairaaloita, kouluja, hoitokoteja ja yli nelikerroksisia asuntoja.</w:t>
      </w:r>
    </w:p>
    <w:p>
      <w:r>
        <w:rPr>
          <w:b/>
        </w:rPr>
        <w:t xml:space="preserve">Yhteenveto</w:t>
      </w:r>
    </w:p>
    <w:p>
      <w:r>
        <w:t xml:space="preserve">Palomiehet vastaavat nyt automaattisiin hälytyksiin päiväsaikaan 21,000-kiinteistöissä Cambridgeshiressä vain 999-puhelun jälkeen.</w:t>
      </w:r>
    </w:p>
    <w:p>
      <w:r>
        <w:rPr>
          <w:b/>
          <w:u w:val="single"/>
        </w:rPr>
        <w:t xml:space="preserve">Asiakirjan numero 8564</w:t>
      </w:r>
    </w:p>
    <w:p>
      <w:r>
        <w:t xml:space="preserve">Ihmiset kutsutaan osallistumaan RAF-veteraanin hautajaisiin</w:t>
      </w:r>
    </w:p>
    <w:p>
      <w:r>
        <w:t xml:space="preserve">Keith Ingham Nutbrown, 83, kuoli hiljattain Treflys Care Home -hoitokodissa, Llandudnossa, Conwyllä. RAF Associationin mukaan Nutbrownin uskotaan palvelleen Ceylonissa (nykyinen Sri Lanka). Yhdistys kutsuu kaikkia, jotka voivat osallistua muistotilaisuuteen 20. tammikuuta klo 14.00 GMT Chester Crematoriumissa, Blacon Avenue, Chester. Tunnetko herra Nutbrownin? Aiotko osallistua hänen hautajaisiinsa? Ota yhteyttä: newsonline.wales@bbc.co.uk</w:t>
      </w:r>
    </w:p>
    <w:p>
      <w:r>
        <w:rPr>
          <w:b/>
        </w:rPr>
        <w:t xml:space="preserve">Yhteenveto</w:t>
      </w:r>
    </w:p>
    <w:p>
      <w:r>
        <w:t xml:space="preserve">Ihmisiä on kutsuttu osallistumaan sellaisen RAF-veteraanin hautajaisiin, joka kuoli ilman tunnettuja sukulaisia tai ystäviä.</w:t>
      </w:r>
    </w:p>
    <w:p>
      <w:r>
        <w:rPr>
          <w:b/>
          <w:u w:val="single"/>
        </w:rPr>
        <w:t xml:space="preserve">Asiakirjan numero 8565</w:t>
      </w:r>
    </w:p>
    <w:p>
      <w:r>
        <w:t xml:space="preserve">Kehittymässä: #JusticeforLiz ja Keniaa järkyttänyt raiskaus</w:t>
      </w:r>
    </w:p>
    <w:p>
      <w:r>
        <w:t xml:space="preserve">By BBC TrendingMikä on suosittua ja miksi Tarina tuskin voisi olla kauheampi. Länsi-Keniassa hautajaisista kotiin kävelevä teinityttö joutui kuuden miehen hyökkäyksen kohteeksi ja raiskatuksi toistuvasti. He heittivät hänen tajuttoman ruumiinsa käymälään. Hänen selkärankansa murtui, ja tyttö - jota kutsutaan vain nimellä Liz hänen henkilöllisyytensä suojelemiseksi - on nyt pyörätuolissa. Aiemmin tänä vuonna Intiassa tapahtunut yhtä kauhea joukkoraiskaus herätti maailmanlaajuisen kohun sosiaalisessa mediassa ja sai aikaan kansainvälisen tuomion. Lizin tapauksesta kertoi ensimmäisenä Kenian Daily Nation -sanomalehti 7. lokakuuta. "Tämä on yksi monista vastaavista tapauksista, joita tapahtuu maaseudulla ja slummeissa", sanoo jutun uutisoinut toimittaja Njeri Rugene. "Ihmiset vaikenevat siitä - mutta se on yleistä." Lizin kimppuun väitetysti hyökänneiden miesten - joista kolme hän sanoo tuntevansa - käskettiin leikata ruohoa, minkä jälkeen heidät päästettiin vapaaksi. Rangaistuksen puuttuminen sai kourallisen toimittajia ja aktivisteja käyttämään sosiaalista mediaa tapauksen tunnetuksi tekemiseen. Luodut hashtagit eivät saaneet laajaa kannatusta, ja #Justice4Liz sai vain parisataa twiittiä. Viime päivinä aktivisti Nebila Abdulmelikin perustama verkkovetoomus alkoi kuitenkin saada kansainvälistä huomiota. Kaksi viikkoa sitten siinä oli vain 1 600 allekirjoitusta. Maanantaihin mennessä sillä oli jo yli miljoona nimeä eri puolilta maailmaa. Miksi näin äkillinen nousu? Yksi syy oli se, että vetoomusta ylläpitävä Avaaz mainosti sitä kaikille jäsenilleen. "Näin Nebilan twiitin siitä, se tarttui minuun ja kehitimme sitä", kertoo Avaazin kampanjajohtaja Sam Barratt. Sivusto valitsi yhdessä Nebilan kanssa vetoomussivun sanamuodon ja lähetti sen jälkeen sähköpostia jäsenilleen, mikä auttoi sitä erottumaan noin 5 000 vetoomuksen joukosta, joita luodaan viikoittain. "Tämän kampanjan avulla kuka ei voisi olla välittämättä?" Barratt sanoo. "Hyökkäys ei ollut vain kauhea, vaan oikeuden puute oli selvä. Uskon, että ihmiset haluavat nähdä rinnakkaisia muutoksia muualla [kuten Intian tapauksessa]. Kaikuissa on todellista voimaa." Oletko nähnyt mielenkiintoisen suuntauksen? Twiittaa meille käyttämällä #BBCtrending</w:t>
      </w:r>
    </w:p>
    <w:p>
      <w:r>
        <w:rPr>
          <w:b/>
        </w:rPr>
        <w:t xml:space="preserve">Yhteenveto</w:t>
      </w:r>
    </w:p>
    <w:p>
      <w:r>
        <w:t xml:space="preserve">Keniassa raportoitiin ensimmäisen kerran 16-vuotiaan tytön raa'asta joukkoraiskauksesta kolme viikkoa sitten. Oikeudenmukaisuutta vaativa verkkovetoomus on kuitenkin kerännyt yli miljoona allekirjoitusta eri puolilta maailmaa vasta viime päivinä. Miten se sai yhtäkkiä kansainvälistä huomiota?</w:t>
      </w:r>
    </w:p>
    <w:p>
      <w:r>
        <w:rPr>
          <w:b/>
          <w:u w:val="single"/>
        </w:rPr>
        <w:t xml:space="preserve">Asiakirjan numero 8566</w:t>
      </w:r>
    </w:p>
    <w:p>
      <w:r>
        <w:t xml:space="preserve">'Kalastusmiehistö' sairaalassa Plymouthin sataman seinään putoamisen jälkeen</w:t>
      </w:r>
    </w:p>
    <w:p>
      <w:r>
        <w:t xml:space="preserve">Toinen mies löytyi vedestä ja toinen oli "tajuttomana metallisten kalastusvälineiden päällä" lähellä Victoria Wharfia Plymouthissa maanantaina klo 23.50 BST. Toinen on edelleen tehohoidossa sairaalassa, kun taas toinen on "hereillä ja puhuu", poliisi sanoi. Dumfriesista kotoisin oleva mies on pidätetty epäiltynä alkoholin vaikutuksen alaisena olosta veneessä. 49-vuotias on pidätetty vuoden 2003 rautatie- ja liikenneturvallisuuslain nojalla, ja hän on edelleen poliisin huostassa. Merionnettomuuksien tutkintayksikkö on aloittanut tutkinnan.</w:t>
      </w:r>
    </w:p>
    <w:p>
      <w:r>
        <w:rPr>
          <w:b/>
        </w:rPr>
        <w:t xml:space="preserve">Yhteenveto</w:t>
      </w:r>
    </w:p>
    <w:p>
      <w:r>
        <w:t xml:space="preserve">Kaksi miestä, joiden uskotaan kuuluneen kalastusmiehistöön, on pudonnut 6 metrin korkeudelta sataman muurilta.</w:t>
      </w:r>
    </w:p>
    <w:p>
      <w:r>
        <w:rPr>
          <w:b/>
          <w:u w:val="single"/>
        </w:rPr>
        <w:t xml:space="preserve">Asiakirjan numero 8567</w:t>
      </w:r>
    </w:p>
    <w:p>
      <w:r>
        <w:t xml:space="preserve">Clooney saapuu Milanon oikeuteen</w:t>
      </w:r>
    </w:p>
    <w:p>
      <w:r>
        <w:t xml:space="preserve">Clooney, 49, todistaa siviilikanteen nostajana oikeudenkäynnissä Italian liike-elämän ja muodin pääkaupungissa Milanossa, kertoi uutistoimisto ANSA. Clooneyn asianajaja Grazia Maria Mantelli vahvisti, että hänen päämiehensä saapuu oikeuteen. Tuomari Pietro Caccialanza on määrännyt ylimääräisiä turvatoimia oikeudenkäynnin sujuvuuden varmistamiseksi. "Siellä tulee olemaan paljon ihmisiä, kuvittelen", sanoi Caccialanza, joka lupasi myös Clooneyn faneille mahdollisuuden "päästä lähelle sankariaan". Tapaus juontaa juurensa huhtikuuhun 2008, jolloin kolme nimeltä mainitsematonta syytettyä, joita syytetään petoksesta, väärentämisestä ja varastetun tavaran hallussapidosta, järjestivät muotinäytöksen Milanon hotellissa.</w:t>
      </w:r>
    </w:p>
    <w:p>
      <w:r>
        <w:rPr>
          <w:b/>
        </w:rPr>
        <w:t xml:space="preserve">Yhteenveto</w:t>
      </w:r>
    </w:p>
    <w:p>
      <w:r>
        <w:t xml:space="preserve">Hollywood-tähti George Clooneyn on määrä saapua oikeuteen kolmea henkilöä vastaan, joita syytetään hänen nimensä käyttämisestä muotimerkille, tuomari on sanonut.</w:t>
      </w:r>
    </w:p>
    <w:p>
      <w:r>
        <w:rPr>
          <w:b/>
          <w:u w:val="single"/>
        </w:rPr>
        <w:t xml:space="preserve">Asiakirjan numero 8568</w:t>
      </w:r>
    </w:p>
    <w:p>
      <w:r>
        <w:t xml:space="preserve">Crambeckin kuolemantapaukset: A64:llä bussista poistuttuaan kaksi ihmistä törmäsi.</w:t>
      </w:r>
    </w:p>
    <w:p>
      <w:r>
        <w:t xml:space="preserve">Poliisin mukaan 52-vuotias nainen ja 51-vuotias mies jäivät mustan Renault-minibussin alle A64-tiellä Crambeckin kohdalla lähellä Maltonia lauantaina lähellä puoltayötä. Pariskunta, joka todettiin kuolleeksi paikan päällä, oli juuri noussut kaksikerroksisesta Coastliner-bussista. Pikkubussi oli tuolloin matkalla kohti Yorkia, ja poliisi on pyytänyt silminnäkijöitä.</w:t>
      </w:r>
    </w:p>
    <w:p>
      <w:r>
        <w:rPr>
          <w:b/>
        </w:rPr>
        <w:t xml:space="preserve">Yhteenveto</w:t>
      </w:r>
    </w:p>
    <w:p>
      <w:r>
        <w:t xml:space="preserve">Kaksi ihmistä kuoli, kun minibussi törmäsi heihin, kun he ylittivät tietä noustuaan bussista Pohjois-Yorkshiressä.</w:t>
      </w:r>
    </w:p>
    <w:p>
      <w:r>
        <w:rPr>
          <w:b/>
          <w:u w:val="single"/>
        </w:rPr>
        <w:t xml:space="preserve">Asiakirjan numero 8569</w:t>
      </w:r>
    </w:p>
    <w:p>
      <w:r>
        <w:t xml:space="preserve">Torvi torveili ambulanssille Chesterfieldissä 30 minuutin ajan</w:t>
      </w:r>
    </w:p>
    <w:p>
      <w:r>
        <w:t xml:space="preserve">East Midlands Ambulance Service kertoi, että Chesterfieldissä tiistaina tapahtuneessa riidassa mies "pahoinpiteli" ambulanssimiehiä myös sanallisesti. Palvelu sanoi, että sen turvallisuusryhmä on aloittanut tutkinnan ja voi toimittaa tiedot poliisille. EMAS twiittasi, että potilaan hoitaminen "on aina etusijalla". Se lisäsi: "Joskus meidän on suljettava ajoväyliä tai teitä, jotta pääsemme käsiksi potilaaseen, jolla on lääketieteellinen hätätilanne. "Ole kärsivällinen meitä kohtaan, sillä jonain päivänä saatat olla sinä tai perheenjäsenesi, joka tarvitsee hätäapua." Tapahtumapaikkaa ei ole julkistettu potilasluottamuksen vuoksi, ambulanssipalvelu sanoi.</w:t>
      </w:r>
    </w:p>
    <w:p>
      <w:r>
        <w:rPr>
          <w:b/>
        </w:rPr>
        <w:t xml:space="preserve">Yhteenveto</w:t>
      </w:r>
    </w:p>
    <w:p>
      <w:r>
        <w:t xml:space="preserve">Vihainen autoilija vietti noin 30 minuuttia torvea ambulanssille, joka oli hänen tiellään, kun lääkärit hoitivat hätätilannetta.</w:t>
      </w:r>
    </w:p>
    <w:p>
      <w:r>
        <w:rPr>
          <w:b/>
          <w:u w:val="single"/>
        </w:rPr>
        <w:t xml:space="preserve">Asiakirjan numero 8570</w:t>
      </w:r>
    </w:p>
    <w:p>
      <w:r>
        <w:t xml:space="preserve">Mies syytettynä Leedsin opiskelijan Jagdip Randhawan murhasta</w:t>
      </w:r>
    </w:p>
    <w:p>
      <w:r>
        <w:t xml:space="preserve">Lontoon Hounslow'sta kotoisin oleva Leedsin yliopiston opiskelija Jagdip Randhawa kuoli Leedsin yleissairaalassa 17. lokakuuta. Randhawa loukkaantui Albion Streetillä Leedsissä 12. lokakuuta. Derbystä kotoisin oleva Clifton Mitchell saapuu maanantaina Leedsin tuomareiden eteen. Häntä syytetään myös pahoinpitelystä tapauksen vuoksi. Poliisin mukaan myös pidätetty 23-vuotias mies on edelleen takuita vastaan vangittuna.</w:t>
      </w:r>
    </w:p>
    <w:p>
      <w:r>
        <w:rPr>
          <w:b/>
        </w:rPr>
        <w:t xml:space="preserve">Yhteenveto</w:t>
      </w:r>
    </w:p>
    <w:p>
      <w:r>
        <w:t xml:space="preserve">20-vuotiasta miestä syytetään Leedsin keskustassa pahoinpidellyn 19-vuotiaan opiskelijan murhasta.</w:t>
      </w:r>
    </w:p>
    <w:p>
      <w:r>
        <w:rPr>
          <w:b/>
          <w:u w:val="single"/>
        </w:rPr>
        <w:t xml:space="preserve">Asiakirjan numero 8571</w:t>
      </w:r>
    </w:p>
    <w:p>
      <w:r>
        <w:t xml:space="preserve">Sgt Pepper -taiteilija Peter Blake tuottaa taidetta Gatwickille</w:t>
      </w:r>
    </w:p>
    <w:p>
      <w:r>
        <w:t xml:space="preserve">Sir Peter Blaken töissä Lontoo näkyy kautta aikojen. Hän sanoi: Blake Blake sanoi: "Ne ovat mielikuvitus-Lontoo, joten jokainen niistä on tietty matkailukohde, mutta sitten tapahtuu ihania outoja asioita." Ne ovat esillä lentoaseman pohjois- ja eteläterminaalissa. Hän sanoi: "Se ei ole mikään ihme, että se on niin suuri kuin se on: "Jos odotat laukkuasi ja katselet ympärillesi, mietit, mitä nuo eläimet tekevät Westminsterin luostarissa. "Vaikka sinulla olisi kuinka paljon aikaa, täällä on paljon katseltavaa." Huhtikuussa Sir Peter loi 80-vuotissyntymäpäivänsä kunniaksi uudelleen Sgt Pepperin kannen, jossa esiintyivät myös julkkikset Amy Winehouse ja Kate Moss.</w:t>
      </w:r>
    </w:p>
    <w:p>
      <w:r>
        <w:rPr>
          <w:b/>
        </w:rPr>
        <w:t xml:space="preserve">Yhteenveto</w:t>
      </w:r>
    </w:p>
    <w:p>
      <w:r>
        <w:t xml:space="preserve">Beatlesin ikonisen Sgt Pepper's Lonely Hearts Club Band -albumin kuoren suunnitellut taiteilija on valmistanut sarjan kankaita Gatwickin lentoasemalle saapuvien matkustajien tervehdykseksi.</w:t>
      </w:r>
    </w:p>
    <w:p>
      <w:r>
        <w:rPr>
          <w:b/>
          <w:u w:val="single"/>
        </w:rPr>
        <w:t xml:space="preserve">Asiakirjan numero 8572</w:t>
      </w:r>
    </w:p>
    <w:p>
      <w:r>
        <w:t xml:space="preserve">Guernseyn lentoasemalle pääsyä rajoitetaan lentokenttähankkeen vuoksi.</w:t>
      </w:r>
    </w:p>
    <w:p>
      <w:r>
        <w:t xml:space="preserve">Liittymän muutosten tarkoituksena on mahdollistaa parempi pääsy sisäänkäyntiä vastapäätä sijaitsevalle alueelle, jossa on asfaltti- ja betonipuristamot. Työn aikana läntinen tulotie suljetaan lauantaina kello 06.30 BST:stä maanantaina kello 06.30 BST:hen. Rue du Mont Marche ja Vue de L'Eglise -katuja pitkin kulkee kiertotie. Lentoaseman ohi kulkevalle liikenteelle järjestetään erillinen kiertotie. Lentoasemaviranomaiset ovat kehottaneet saarelaisia varaamaan enemmän aikaa matkoihin lentoasemalle ja lentoasemalta. Lentoaseman johtaja Colin Le Ray on pahoitellut mahdollisia haittoja.</w:t>
      </w:r>
    </w:p>
    <w:p>
      <w:r>
        <w:rPr>
          <w:b/>
        </w:rPr>
        <w:t xml:space="preserve">Yhteenveto</w:t>
      </w:r>
    </w:p>
    <w:p>
      <w:r>
        <w:t xml:space="preserve">Kulku Guernseyn lentoasemalle on viikonloppuna rajoitettu liikennevalojen asentamisen ja lentoaseman sisäänkäynnin reunakivien poistamisen vuoksi.</w:t>
      </w:r>
    </w:p>
    <w:p>
      <w:r>
        <w:rPr>
          <w:b/>
          <w:u w:val="single"/>
        </w:rPr>
        <w:t xml:space="preserve">Asiakirjan numero 8573</w:t>
      </w:r>
    </w:p>
    <w:p>
      <w:r>
        <w:t xml:space="preserve">Borders Railway -rautatietä koskeva varoitus teknisistä töistä</w:t>
      </w:r>
    </w:p>
    <w:p>
      <w:r>
        <w:t xml:space="preserve">Newcraighallin alueella vaihdetaan raiteita kolmena sunnuntaina - 4., 11. ja 18. kesäkuuta. Linjan matka-aikoja pidennetään, ja Edinburghin ja Gorebridgen välillä junat korvataan busseilla. Rautatieliikenne toimii normaalisti muulla rataosalla. Asiakkaita on kehotettu tarkistamaan juna-ajat ScotRailin sovelluksesta tai verkkosivuilta. ScotRail Alliancen tiedottaja sanoi: "Arvostamme asiakkaidemme kärsivällisyyttä näiden elintärkeiden töiden aikana."</w:t>
      </w:r>
    </w:p>
    <w:p>
      <w:r>
        <w:rPr>
          <w:b/>
        </w:rPr>
        <w:t xml:space="preserve">Yhteenveto</w:t>
      </w:r>
    </w:p>
    <w:p>
      <w:r>
        <w:t xml:space="preserve">Borders Railwayn matkustajia on kehotettu tarkistamaan matkansa etukäteen ennen teknisiä töitä.</w:t>
      </w:r>
    </w:p>
    <w:p>
      <w:r>
        <w:rPr>
          <w:b/>
          <w:u w:val="single"/>
        </w:rPr>
        <w:t xml:space="preserve">Asiakirjan numero 8574</w:t>
      </w:r>
    </w:p>
    <w:p>
      <w:r>
        <w:t xml:space="preserve">Miehen ruumis löydettiin maatilalla Cardendenin lähellä sijaitsevalta tieltä</w:t>
      </w:r>
    </w:p>
    <w:p>
      <w:r>
        <w:t xml:space="preserve">43-vuotiaan miehen ruumis löydettiin Cardenbarns Farmilta, Cardendenin läheltä, lauantaina noin kello 10.30. Kuolemaa käsitellään selittämättömänä. Poliisin mukaan tutkimukset jatkuvat. Aiheeseen liittyvät Internet-linkit Skotlannin poliisi Ei hätätilanteita - puhelin 101.</w:t>
      </w:r>
    </w:p>
    <w:p>
      <w:r>
        <w:rPr>
          <w:b/>
        </w:rPr>
        <w:t xml:space="preserve">Yhteenveto</w:t>
      </w:r>
    </w:p>
    <w:p>
      <w:r>
        <w:t xml:space="preserve">Poliisi tutkii miehen ruumiin löytymistä maatilan tieltä Fifessä.</w:t>
      </w:r>
    </w:p>
    <w:p>
      <w:r>
        <w:rPr>
          <w:b/>
          <w:u w:val="single"/>
        </w:rPr>
        <w:t xml:space="preserve">Asiakirjan numero 8575</w:t>
      </w:r>
    </w:p>
    <w:p>
      <w:r>
        <w:t xml:space="preserve">Roker ja Seaburn merenrantoja Sunderlandissa saavat £ 1m uudistus</w:t>
      </w:r>
    </w:p>
    <w:p>
      <w:r>
        <w:t xml:space="preserve">Työ keskittyy Rokerin Marine Walkiin ja Seaburnin rantakadulle. Sunderlandin kaupunginvaltuusto osallistuu kustannuksiin Cabe-komission (Commission of Architecture and the Built Environment) Sea Change -rahaston kanssa. Viranomaisen mukaan se toivoo voivansa nimetä urakoitsijat joulukuuhun mennessä, ja saneeraustyöt saadaan päätökseen ensi vuoden heinäkuuhun mennessä. Hankkeessa asennetaan uudet katukalusteet, valaistus ja leikkivälineet. Miljoonat ihmiset vierailevat Seaburnissa Sunderlandin vuotuisesta kansainvälisestä lentonäytöksestä.</w:t>
      </w:r>
    </w:p>
    <w:p>
      <w:r>
        <w:rPr>
          <w:b/>
        </w:rPr>
        <w:t xml:space="preserve">Yhteenveto</w:t>
      </w:r>
    </w:p>
    <w:p>
      <w:r>
        <w:t xml:space="preserve">Sunderlandin neuvoston pomot ovat julkistaneet suunnitelmat Rokerin ja Seaburnin ranta-alueiden uudistamiseksi miljoonalla punnalla.</w:t>
      </w:r>
    </w:p>
    <w:p>
      <w:r>
        <w:rPr>
          <w:b/>
          <w:u w:val="single"/>
        </w:rPr>
        <w:t xml:space="preserve">Asiakirjan numero 8576</w:t>
      </w:r>
    </w:p>
    <w:p>
      <w:r>
        <w:t xml:space="preserve">Edwin Poots suunnittelee savukkeiden myyntiautomaattien kieltämistä.</w:t>
      </w:r>
    </w:p>
    <w:p>
      <w:r>
        <w:t xml:space="preserve">Kyseessä olisi viimeisin terveysministeriön toteuttamista tupakan myyntiä koskevista toimenpiteistä. Niihin kuuluu pyrkimys ottaa käyttöön säännöksiä, joilla kielletään tupakkatuotteiden esillepano myyntipisteissä ja myyntiautomaateissa. Poots sanoi, että hän ottaa huomioon kaikkien alan toimijoiden näkemykset. Hän lisäsi, että tupakkatuotteiden esilläpitokielto voitaisiin ottaa käyttöön vasta ensi keväänä.</w:t>
      </w:r>
    </w:p>
    <w:p>
      <w:r>
        <w:rPr>
          <w:b/>
        </w:rPr>
        <w:t xml:space="preserve">Yhteenveto</w:t>
      </w:r>
    </w:p>
    <w:p>
      <w:r>
        <w:t xml:space="preserve">Terveysministeri Edwin Poots on sanonut toivovansa, että tupakan myynti automaateista kielletään Pohjois-Irlannissa ensi helmikuussa.</w:t>
      </w:r>
    </w:p>
    <w:p>
      <w:r>
        <w:rPr>
          <w:b/>
          <w:u w:val="single"/>
        </w:rPr>
        <w:t xml:space="preserve">Asiakirjan numero 8577</w:t>
      </w:r>
    </w:p>
    <w:p>
      <w:r>
        <w:t xml:space="preserve">Ainutlaatuinen taidenäyttely paljastettiin Angleseylla</w:t>
      </w:r>
    </w:p>
    <w:p>
      <w:r>
        <w:t xml:space="preserve">"Four on Anglesey" -nimellä kulkevat 2,5 metriä korkeat akryyliöljykankaat kuvaavat saaren ikonisia näkymiä. Maisemataiteilija Anthony Garratt maalasi ne viikon aikana ja kiinnitti ne teräsrakenteisiin. Asukkaiden ja vierailijoiden toivotaan inspiroituvan ja katsovan niitä kaksin silmin. Maalaukset esittävät näkymiä Caernarfonista, Snowdoniasta, Great Orme -vuoristosta, Llynin niemimaasta ja Irlanninmerestä, ja ne ovat esillä lokakuuhun asti. Maalaukset tilasi Menai Holiday Cottagesin omistaja Bun Matthews, joka halusi "ainutlaatuisen" juhlan. Hän toivoo, että asukkaat ja vierailijat ihastelevat näkymää.</w:t>
      </w:r>
    </w:p>
    <w:p>
      <w:r>
        <w:rPr>
          <w:b/>
        </w:rPr>
        <w:t xml:space="preserve">Yhteenveto</w:t>
      </w:r>
    </w:p>
    <w:p>
      <w:r>
        <w:t xml:space="preserve">Angleseylla on avattu ainutlaatuinen taidenäyttely, jossa jättimäisiä kankaita on esillä juuri niillä kauneusalueilla, joilla ne on maalattu.</w:t>
      </w:r>
    </w:p>
    <w:p>
      <w:r>
        <w:rPr>
          <w:b/>
          <w:u w:val="single"/>
        </w:rPr>
        <w:t xml:space="preserve">Asiakirjan numero 8578</w:t>
      </w:r>
    </w:p>
    <w:p>
      <w:r>
        <w:t xml:space="preserve">Walesin työttömyys kasvoi 1 000:lla 122 000:een viimeisten kolmen kuukauden aikana.</w:t>
      </w:r>
    </w:p>
    <w:p>
      <w:r>
        <w:t xml:space="preserve">Osuus on edelleen 8,2 prosenttia, kuten tammi-maaliskuussa, ja luku on 4 000 pienempi kuin viime vuonna vastaavana aikana. Työttömyyskorvausta saavien määrä väheni 1 800:lla 73 400:aan. Luvut osoittavat myös, että Walesissa on 21 000 ihmistä enemmän työssä kuin viime vuonna ja 5 000 enemmän kuin viimeisten kolmen kuukauden aikana. Yhdistyneen kuningaskunnan työttömyysaste laski 4 000:lla 2,51 miljoonaan, mikä on 7,8 prosenttia ja ylittää Englannin keskuspankin asettaman uuden 7 prosentin tavoitteen. Pankin pääjohtaja Mark Carney ilmoitti tavoitteesta viime viikolla ja totesi, että korkoja ei todennäköisesti nosteta ennen kuin Yhdistyneen kuningaskunnan työttömyysaste laskee 7 prosenttiin.</w:t>
      </w:r>
    </w:p>
    <w:p>
      <w:r>
        <w:rPr>
          <w:b/>
        </w:rPr>
        <w:t xml:space="preserve">Yhteenveto</w:t>
      </w:r>
    </w:p>
    <w:p>
      <w:r>
        <w:t xml:space="preserve">Walesin työttömyys on noussut 1 000:lla viimeisten kolmen kuukauden aikana, ja 122 000 ihmistä on työttömänä, kertoo kansallinen tilastokeskus (ONS).</w:t>
      </w:r>
    </w:p>
    <w:p>
      <w:r>
        <w:rPr>
          <w:b/>
          <w:u w:val="single"/>
        </w:rPr>
        <w:t xml:space="preserve">Asiakirjan numero 8579</w:t>
      </w:r>
    </w:p>
    <w:p>
      <w:r>
        <w:t xml:space="preserve">Guernsey ja Hongkong allekirjoittivat verosopimuksen</w:t>
      </w:r>
    </w:p>
    <w:p>
      <w:r>
        <w:t xml:space="preserve">Varapuheenjohtaja Peter Harwood sanoi, että se "ratkaisisi mahdolliseen kaksinkertaiseen verotukseen liittyvät kysymykset" ja "lisäisi mahdollisuuksia uudelle liiketoiminnalle". Vuodesta 2011 lähtien Guernsey on allekirjoittanut kuusi kaksinkertaista verotusta koskevaa sopimusta. Tuloverotuksesta vastaavan johtajan Rob Grayn mukaan ne auttavat estämään sen, että henkilöitä ja yrityksiä verotetaan molemmilla lainkäyttöalueilla. Apulaisministeri Harwoodin mukaan sopimus Luxemburgin kanssa allekirjoitetaan lähiaikoina. Viime viikolla pääministeri allekirjoitti verotietojen vaihtoa koskevan sopimuksen Brittiläisten Neitsytsaarien kanssa - 41. tällainen sopimus on tehty. Poliittisen neuvoston tiedottaja sanoi: "Tämä sopimusverkosto kattaa suurimman osan G20-maista ja EU:n jäsenvaltioista."</w:t>
      </w:r>
    </w:p>
    <w:p>
      <w:r>
        <w:rPr>
          <w:b/>
        </w:rPr>
        <w:t xml:space="preserve">Yhteenveto</w:t>
      </w:r>
    </w:p>
    <w:p>
      <w:r>
        <w:t xml:space="preserve">Guernseyn ja Hongkongin allekirjoittama verosopimus on Guernseyn pääministerin mukaan tärkeä askel liikesuhteiden kasvattamisessa.</w:t>
      </w:r>
    </w:p>
    <w:p>
      <w:r>
        <w:rPr>
          <w:b/>
          <w:u w:val="single"/>
        </w:rPr>
        <w:t xml:space="preserve">Asiakirjan numero 8580</w:t>
      </w:r>
    </w:p>
    <w:p>
      <w:r>
        <w:t xml:space="preserve">Bug sulkee osaston Dundeen Royal Victoria Hospitalissa.</w:t>
      </w:r>
    </w:p>
    <w:p>
      <w:r>
        <w:t xml:space="preserve">NHS Tayside on sulkenut Royal Victoria Hospitalin (RVH) osaston 4 uusilta potilailta useiden epäiltyjen norovirustapausten tai talven oksennusviruksen vuoksi. Terveydenhuollon virkamiesten mukaan siirto tehtiin varotoimenpiteenä. Samaan aikaan Dundeessa sijaitsevan Ninewellsin sairaalan osasto 5 on avattu uudelleen norovirustapauksen jälkeen. Terveydenhuoltohallituksen mukaan RVH:ssa on otettu käyttöön kaikki asianmukaiset infektioiden torjuntatoimenpiteet. NHS Tayside kehottaa ihmisiä, jotka voivat tuntea olonsa huonoksi tai joilla on oksentelua ja ripulia, olemaan vierailematta sairaalassa olevien ystäviensä ja perheenjäsentensä luona vähintään 48 tuntiin.</w:t>
      </w:r>
    </w:p>
    <w:p>
      <w:r>
        <w:rPr>
          <w:b/>
        </w:rPr>
        <w:t xml:space="preserve">Yhteenveto</w:t>
      </w:r>
    </w:p>
    <w:p>
      <w:r>
        <w:t xml:space="preserve">Oksentelua ja ripulia aiheuttava virus on johtanut sairaalaosaston sulkemiseen Dundeessa.</w:t>
      </w:r>
    </w:p>
    <w:p>
      <w:r>
        <w:rPr>
          <w:b/>
          <w:u w:val="single"/>
        </w:rPr>
        <w:t xml:space="preserve">Asiakirjan numero 8581</w:t>
      </w:r>
    </w:p>
    <w:p>
      <w:r>
        <w:t xml:space="preserve">Gwyneddin linja-autopomo "ei tiennyt" petoksesta, oikeus kuulee asiasta.</w:t>
      </w:r>
    </w:p>
    <w:p>
      <w:r>
        <w:t xml:space="preserve">John David Hulme, 55, kiisti petos- ja kirjanpitorikossyytteet, jotka liittyivät Gwyneddin kunnan Padarn Busille maksamiin rahoihin, jotka liittyivät alennushintoja koskeviin vaatimuksiin. Hän kertoi Caernarfon Crown Courtille, ettei hän tiennyt yrityksen väittäneen kuljettavansa enemmän matkustajia alennetuilla lipuilla kuin sillä oli. Hulme sanoi, ettei hänellä ollut aiempaa kokemusta yrityksen johtamisesta. Oikeudenkäynti jatkuu.</w:t>
      </w:r>
    </w:p>
    <w:p>
      <w:r>
        <w:rPr>
          <w:b/>
        </w:rPr>
        <w:t xml:space="preserve">Yhteenveto</w:t>
      </w:r>
    </w:p>
    <w:p>
      <w:r>
        <w:t xml:space="preserve">Gwyneddin entinen linja-autoyhtiön pomo on väittänyt, ettei hänellä ollut tietoa yli 800 000 punnan julkisten varojen petollisesta käytöstä.</w:t>
      </w:r>
    </w:p>
    <w:p>
      <w:r>
        <w:rPr>
          <w:b/>
          <w:u w:val="single"/>
        </w:rPr>
        <w:t xml:space="preserve">Asiakirjan numero 8582</w:t>
      </w:r>
    </w:p>
    <w:p>
      <w:r>
        <w:t xml:space="preserve">Pidätys pyöräilijän kuoltua A31 Bentley-pakettiauton kolarissa</w:t>
      </w:r>
    </w:p>
    <w:p>
      <w:r>
        <w:t xml:space="preserve">Kolari, jossa oli osallisena valkoinen Ford Transit -pakettiauto, tapahtui lähellä Station Roadin risteystä Bentleyssä hieman ennen kello 19:30 BST keskiviikkona, poliisi kertoi. Pyöräilijä, nelikymppinen mies, vietiin sairaalaan hengenvaarallisin vammoin, jossa hän myöhemmin kuoli. Parikymppistä miestä kuulustellaan onnettomuuteen liittyen. Molemmat ajoradat suljettiin aamuyön tunteihin asti, kun poliisit tutkivat tapahtumapaikkaa. Hampshiren poliisi on pyytänyt silminnäkijöitä ottamaan yhteyttä poliisiin.</w:t>
      </w:r>
    </w:p>
    <w:p>
      <w:r>
        <w:rPr>
          <w:b/>
        </w:rPr>
        <w:t xml:space="preserve">Yhteenveto</w:t>
      </w:r>
    </w:p>
    <w:p>
      <w:r>
        <w:t xml:space="preserve">Mies on pidätetty sen jälkeen, kun pyöräilijä kuoli törmäyksessä pakettiauton kanssa A31-tiellä Hampshiressä.</w:t>
      </w:r>
    </w:p>
    <w:p>
      <w:r>
        <w:rPr>
          <w:b/>
          <w:u w:val="single"/>
        </w:rPr>
        <w:t xml:space="preserve">Asiakirjan numero 8583</w:t>
      </w:r>
    </w:p>
    <w:p>
      <w:r>
        <w:t xml:space="preserve">Derbyn seksuaalirikokset: Mies tunnustaa syyllisyytensä pyöräilijän vetoomuksen jälkeen</w:t>
      </w:r>
    </w:p>
    <w:p>
      <w:r>
        <w:t xml:space="preserve">Poliisit olivat saaneet ilmoituksia miehestä, joka oli ratsastanut teini-ikäisten tyttöjen ohi ja kourinut heitä Derbyn keskustassa. Csaba Kiss, 35, St Chads Roadilta, Derbystä, tunnusti aiemmin Derby Crown Courtissa syyllistyneensä 22 seksuaaliseen hyökkäykseen. Hän on ollut tutkintavankeudessa, ja hänen on määrä saada tuomionsa samassa tuomioistuimessa 14. tammikuuta. Seuraa BBC East Midlandsia Facebookissa, Twitterissä tai Instagramissa. Lähetä juttuideoita osoitteeseen eastmidsnews@bbc.co.uk.</w:t>
      </w:r>
    </w:p>
    <w:p>
      <w:r>
        <w:rPr>
          <w:b/>
        </w:rPr>
        <w:t xml:space="preserve">Yhteenveto</w:t>
      </w:r>
    </w:p>
    <w:p>
      <w:r>
        <w:t xml:space="preserve">Mies on myöntänyt sarjan seksuaalisia hyökkäyksiä poliisin etsintäkuulutuksen jälkeen pyöräilijän jäljille.</w:t>
      </w:r>
    </w:p>
    <w:p>
      <w:r>
        <w:rPr>
          <w:b/>
          <w:u w:val="single"/>
        </w:rPr>
        <w:t xml:space="preserve">Asiakirjan numero 8584</w:t>
      </w:r>
    </w:p>
    <w:p>
      <w:r>
        <w:t xml:space="preserve">Guernseyn rannikkotietä korjataan edelleen väliaikaisesti</w:t>
      </w:r>
    </w:p>
    <w:p>
      <w:r>
        <w:t xml:space="preserve">St Sampsonin Longue Hougue -alueelta otettiin lohkareita Perellen, St Saviourin, rantavallin pengertämiseksi. Viime vuoden lokakuussa 9,9-metrinen vuorovesi ja kova tuuli huuhtoivat 10 metrin pituisen tieosuuden pois. Pysyvämmät korjaustyöt on tarkoitus tehdä toukokuussa, ja valtiot ovat järjestäneet niistä tarjouskilpailun. Hankkeen insinööri Jenny Giles sanoi: "Monet seinät ovat hyvin vanhoja." "On hyvin vaikea sanoa, tuleeko tulevaisuudessa tällaisia tapahtumia", hän sanoi. Elokuussa julkaistussa Royal Haskoning -konsulttiyrityksen tekemässä rannikkopuolustustutkimuksessa suositeltiin, että valtiot käyttäisivät 50 miljoonaa puntaa seuraavien 20 vuoden aikana merkittävien tulvien välttämiseksi.</w:t>
      </w:r>
    </w:p>
    <w:p>
      <w:r>
        <w:rPr>
          <w:b/>
        </w:rPr>
        <w:t xml:space="preserve">Yhteenveto</w:t>
      </w:r>
    </w:p>
    <w:p>
      <w:r>
        <w:t xml:space="preserve">Guernseyn länsirannikon meripuolustuksen aukkoon on tehty uusia väliaikaisia korjauksia sen jälkeen, kun aallot olivat heikentäneet alkuperäisiä korjauksia.</w:t>
      </w:r>
    </w:p>
    <w:p>
      <w:r>
        <w:rPr>
          <w:b/>
          <w:u w:val="single"/>
        </w:rPr>
        <w:t xml:space="preserve">Asiakirjan numero 8585</w:t>
      </w:r>
    </w:p>
    <w:p>
      <w:r>
        <w:t xml:space="preserve">Kuvissa: Heinäkuun 2019 helleaalto Euroopassa</w:t>
      </w:r>
    </w:p>
    <w:p>
      <w:r>
        <w:t xml:space="preserve">Toisen helleaallon aikana kuukauden sisällä Belgiassa, Saksassa ja Alankomaissa on mitattu kaikkien aikojen korkeimmat lämpötilat. Säävaroituksia on annettu muun muassa Portugalissa, Ranskassa ja Luxemburgissa. Pariisissa lämpötila on noussut 42 celsiusasteeseen, ja vertailukohtana on käytetty vuoden 2003 tappavaa helleaaltoa. Kaikkiin kuviin sovelletaan tekijänoikeuksia.</w:t>
      </w:r>
    </w:p>
    <w:p>
      <w:r>
        <w:rPr>
          <w:b/>
        </w:rPr>
        <w:t xml:space="preserve">Yhteenveto</w:t>
      </w:r>
    </w:p>
    <w:p>
      <w:r>
        <w:t xml:space="preserve">Ihmiset eri puolilla Eurooppaa etsivät keinoja pysyä viileänä, kun mantereella on ennätyslämpötilat.</w:t>
      </w:r>
    </w:p>
    <w:p>
      <w:r>
        <w:rPr>
          <w:b/>
          <w:u w:val="single"/>
        </w:rPr>
        <w:t xml:space="preserve">Asiakirjan numero 8586</w:t>
      </w:r>
    </w:p>
    <w:p>
      <w:r>
        <w:t xml:space="preserve">Peruskoulujen sarjataulukot: Parhaat tulokset</w:t>
      </w:r>
    </w:p>
    <w:p>
      <w:r>
        <w:t xml:space="preserve">Näissä 213 koulussa kaikki kuudesluokkalaiset saavuttivat englannin ja matematiikan tason 4. Tämän jälkeen ne on asetettu paremmuusjärjestykseen oppilaiden saavuttamien keskimääräisten pistemäärien perusteella. Luettelossa ei ole mukana kouluja, joissa on alle kuusi oppilasta.</w:t>
      </w:r>
    </w:p>
    <w:p>
      <w:r>
        <w:rPr>
          <w:b/>
        </w:rPr>
        <w:t xml:space="preserve">Yhteenveto</w:t>
      </w:r>
    </w:p>
    <w:p>
      <w:r>
        <w:t xml:space="preserve">Tässä taulukossa luetellaan ne peruskoulut, joissa saavutettiin korkeimmat oppimistulokset Englannissa vuonna 2012.</w:t>
      </w:r>
    </w:p>
    <w:p>
      <w:r>
        <w:rPr>
          <w:b/>
          <w:u w:val="single"/>
        </w:rPr>
        <w:t xml:space="preserve">Asiakirjan numero 8587</w:t>
      </w:r>
    </w:p>
    <w:p>
      <w:r>
        <w:t xml:space="preserve">Uuden-Seelannin kyhmyjoutsen 'no mates Nigel' kuolee valekumppanin rinnalla.</w:t>
      </w:r>
    </w:p>
    <w:p>
      <w:r>
        <w:t xml:space="preserve">Nigel oli ollut Manan saarella viisi vuotta, ja hän oli ihastunut yhteen 80:stä saaren ympäri levittäytyneestä houkutuslinnusta. Luonnonsuojeluvalvoja Chris Bell, joka löysi Nigelin ruumiin viime viikolla, sanoi hänen poismenonsa olevan "uskomattoman surullinen". "Tämä tuntuu vain väärältä lopulta tarinalle", Bell sanoi. Nigel löydettiin liikkumattoman betonisen kumppaninsa vierestä, joka oli osa tekopesäkettä, joka oli luotu auttamaan tyllien houkuttelemista Manan saarelle Uuden-Seelannin Pohjoissaaren länsirannikolla. Vapaaehtoiset olivat tarkkailleet sitä vuosien varrella ja sanoivat liikuttuneensa nähtyään, kuinka se rakensi huolellisesti pesän merilevästä ja oksista jyrkänteen reunalle ilmeisen kosiskelun merkeissä vuonna 2013. Mana Islandin ystävät -suojeluryhmä kirjoitti torstaina Facebookissa, että Nigel "voitti" sen jäsenten ja saarella vierailevien sydämet. Ryhmä, jonka mukaan saarelle saapui hiljattain "jouluyllätyksenä" kolme muuta tylliä, kirjoitti kuolleelle linnulle omistetun runon, jonka viestinä oli: "RIP 'no mates' Nigel." "RIP 'no mates' Nigel." "Me rikkaruohotimme, me maalasimme, me suihkutimme guanoa ympäriinsä", postauksessa lukee ja lisätään: "Toivoimme, että löytäisit oikean." Saatat olla myös kiinnostunut: Herra Bell sanoi, että kun viime aikoina on saapunut muitakin gannetteja, Nigelin rakkaussuhde ei ehkä ollutkaan "turha", Guardian-sanomalehti kertoo. "Oli se sitten yksinäinen tai ei, se ei varmasti koskaan saanut mitään takaisin, ja sen on täytynyt olla hyvin outo kokemus", hän sanoi. "Luulen, että meillä kaikilla on paljon empatiaa häntä kohtaan, koska hänellä oli melko toivoton tilanne." Kolmen muun gannetin saapumisesta huolimatta Nigel ei ilmeisesti suostunut eroamaan toisesta kaveristaan, ja hänen sitoutumisensa vahvistui, kun se myöhemmin kuoli sen rinnalla.</w:t>
      </w:r>
    </w:p>
    <w:p>
      <w:r>
        <w:rPr>
          <w:b/>
        </w:rPr>
        <w:t xml:space="preserve">Yhteenveto</w:t>
      </w:r>
    </w:p>
    <w:p>
      <w:r>
        <w:t xml:space="preserve">Nigel "no mates", yksinäinen uusiseelantilainen kyhmyjoutsen, joka eli elämänsä asumattoman saaren jyrkänteiden reunalla, on löydetty kuolleena kumppaninsa - betonisen kopiolinnun - rinnalta.</w:t>
      </w:r>
    </w:p>
    <w:p>
      <w:r>
        <w:rPr>
          <w:b/>
          <w:u w:val="single"/>
        </w:rPr>
        <w:t xml:space="preserve">Asiakirjan numero 8588</w:t>
      </w:r>
    </w:p>
    <w:p>
      <w:r>
        <w:t xml:space="preserve">Aberdeen Journals vahvistaa jakelun ulkoistamista koskevan sopimuksen.</w:t>
      </w:r>
    </w:p>
    <w:p>
      <w:r>
        <w:t xml:space="preserve">Omistaja DC Thomson järjestää irtisanomisneuvottelut 59 työntekijän kanssa Aberdeenissa ja Invernessissä. Aberdeenin sanomalehtien jakelusta vastaa maanantaista 10. syyskuuta alkaen Menzies Distribution. Kustannustoiminnan toimitusjohtaja Ellis Watson sanoi, että päätös tehtiin liiketoiminnan supistumisen estämiseksi. DC Thomson osti lehdet vuonna 2006.</w:t>
      </w:r>
    </w:p>
    <w:p>
      <w:r>
        <w:rPr>
          <w:b/>
        </w:rPr>
        <w:t xml:space="preserve">Yhteenveto</w:t>
      </w:r>
    </w:p>
    <w:p>
      <w:r>
        <w:t xml:space="preserve">Press and Journal- ja Evening Express -sanomalehtien jakelun ulkoistaminen on vahvistettu.</w:t>
      </w:r>
    </w:p>
    <w:p>
      <w:r>
        <w:rPr>
          <w:b/>
          <w:u w:val="single"/>
        </w:rPr>
        <w:t xml:space="preserve">Asiakirjan numero 8589</w:t>
      </w:r>
    </w:p>
    <w:p>
      <w:r>
        <w:t xml:space="preserve">Valtava kasviöljypalo North Caven kierrätyslaitoksessa</w:t>
      </w:r>
    </w:p>
    <w:p>
      <w:r>
        <w:t xml:space="preserve">Suurimmillaan 62 palomiestä ja 12 moottoria oli Crosslands Lanella North Caven biokaasulaitoksessa. Kuolonuhreja ei ole raportoitu, sillä laitoksen ei uskottu olevan tuolloin toiminnassa. Lähistöllä asuvia ihmisiä kehotettiin pitämään ikkunat ja ovet suljettuina varotoimenpiteenä. Humbersiden palo- ja pelastuspalvelun mukaan miehistöt pysyivät paikalla koko helatorstain ajan tarkistamassa kuumia kohtia ja pitämässä yhteyttä laitoksen omistajiin. Seuraa BBC Yorkshirea Facebookissa, Twitterissä ja Instagramissa. Lähetä juttuideoita osoitteeseen yorkslincs.news@bbc.co.uk.</w:t>
      </w:r>
    </w:p>
    <w:p>
      <w:r>
        <w:rPr>
          <w:b/>
        </w:rPr>
        <w:t xml:space="preserve">Yhteenveto</w:t>
      </w:r>
    </w:p>
    <w:p>
      <w:r>
        <w:t xml:space="preserve">Palomiehet ovat torjuneet valtavaa tulipaloa kierrätyslaitoksessa, jossa 600 tonnia kasviöljyä syttyi tuleen joulupäivänä.</w:t>
      </w:r>
    </w:p>
    <w:p>
      <w:r>
        <w:rPr>
          <w:b/>
          <w:u w:val="single"/>
        </w:rPr>
        <w:t xml:space="preserve">Asiakirjan numero 8590</w:t>
      </w:r>
    </w:p>
    <w:p>
      <w:r>
        <w:t xml:space="preserve">'LTTE määräsi antautujien tappamisen'</w:t>
      </w:r>
    </w:p>
    <w:p>
      <w:r>
        <w:t xml:space="preserve">Vinayagamoorthy Muralitharan, joka tunnetaan yleisesti nimellä eversti Karuna Amman, sanoi olleensa tuolloin eri puolilla Sri Lankaa. Todisti Sri Lankan sotaa tutkivalle hallituksen asettamalle komitealle ja syytti Tiikerien johtajaa ja tiedustelupäällikköä murhista. 600 poliisin eversti Karunan kuusi vuotta sitten tapahtuneen loikkauksen Tamilitiikerien eli LTTE:n riveistä katsotaan johtaneen niiden täydelliseen sotilaalliseen tappioon vuonna 2009. Nyt hän on Sri Lankan hallituspuolueen varapuheenjohtaja, mutta häntä on syytetty ihmisoikeusloukkauksista. Hän on nyt kertonut sotakomissiolle, että yli 600 poliisia todella tapettiin Sri Lankan itäosassa, kun hän johti siellä LTTE:tä, kuten jotkut aiemmat todistajat väittivät. Eversti Karuna sanoi kuitenkin olleensa silloin Jaffnassa pohjoisessa. Hän sanoi, että tiikerijohtaja Prabhakaran ja tiedustelupäällikkö olivat syyllisiä, koska he olivat ottaneet poliisit, joista ei hänen mukaansa koskaan kuultu. Entinen tiikeri sanoi liittyneensä taistelijoihin teini-ikäisenä ja saaneensa koulutusta Intiassa pääministeri Indira Gandhin aikana. Iso virhe Ironista kyllä, Tiikerit murhasivat myöhemmin hänen poikansa Rajivin. Hän sanoi, että tämä oli "suuri virhe", mutta lisäsi, että intialaiset rauhanturvajoukot, jotka Gandhi lähetti saarelle pääministerinä ollessaan, olivat tappaneet monia Sri Lankan tamileja ja raiskanneet monia naisia; hän vihjasi, että yhtä tällaista naista käytettiin itsemurhapommittajana, joka tappoi Gandhin. Eversti Karuna Amman torjui muiden Sri Lankan hallituksen jäsenten tavoin ajatuksen siitä, että hallituksen joukkoja pitäisi syyttää sotarikoksista. Hän sanoi, että tiikerit, hänen entiset toverinsa, olivat käyttäneet 300 000 tamilisiviiliä ihmiskilpenä valtion armeijaa vastaan ja että sen sotilaallinen kampanja oli välttämätön heidän vapauttamisekseen.</w:t>
      </w:r>
    </w:p>
    <w:p>
      <w:r>
        <w:rPr>
          <w:b/>
        </w:rPr>
        <w:t xml:space="preserve">Yhteenveto</w:t>
      </w:r>
    </w:p>
    <w:p>
      <w:r>
        <w:t xml:space="preserve">Sri Lankan entinen tamilitiikeritaistelija Karuna Amman, joka on nykyään hallituksen ministeri, on myöntänyt, että hänen toverinsa tappoivat yli 600 poliisia 20 vuotta sitten maan osassa, jota hän silloin hallitsi tiikerijohtajana.</w:t>
      </w:r>
    </w:p>
    <w:p>
      <w:r>
        <w:rPr>
          <w:b/>
          <w:u w:val="single"/>
        </w:rPr>
        <w:t xml:space="preserve">Asiakirjan numero 8591</w:t>
      </w:r>
    </w:p>
    <w:p>
      <w:r>
        <w:t xml:space="preserve">Walesin kaksinkertaista kunnallisveroa koskevasta suunnitelmasta pyydetään näkemyksiä</w:t>
      </w:r>
    </w:p>
    <w:p>
      <w:r>
        <w:t xml:space="preserve">Huhtikuusta 2017 alkaen kunnat voivat periä jopa 100 prosentin lisämaksun, jotta asuntojen hintoja voitaisiin hillitä ja tyhjiä kiinteistöjä saataisiin takaisin käyttöön. Julkisten palvelujen ministeri Leighton Andrews kysyi, pitäisikö "kohtuuttomia" maksuja varten olla poikkeuksia. Hän mainitsi esimerkkinä, että joku yrittää aktiivisesti myydä tai vuokrata tyhjän talon. Toisten asuntojen ja tyhjien kiinteistöjen maksuista järjestetään erilliset kuulemiset kesäkuuhun asti. Arviolta 23 000 asuntoa Walesissa on tyhjillään tai niitä käytetään kakkosasuntoina.</w:t>
      </w:r>
    </w:p>
    <w:p>
      <w:r>
        <w:rPr>
          <w:b/>
        </w:rPr>
        <w:t xml:space="preserve">Yhteenveto</w:t>
      </w:r>
    </w:p>
    <w:p>
      <w:r>
        <w:t xml:space="preserve">Suunnitelmia periä ylimääräistä kunnallisveroa loma-asunnoista ja tyhjistä kiinteistöistä Walesissa voitaisiin lieventää, kun kuulemiset käynnistetään.</w:t>
      </w:r>
    </w:p>
    <w:p>
      <w:r>
        <w:rPr>
          <w:b/>
          <w:u w:val="single"/>
        </w:rPr>
        <w:t xml:space="preserve">Asiakirjan numero 8592</w:t>
      </w:r>
    </w:p>
    <w:p>
      <w:r>
        <w:t xml:space="preserve">Edinburghissa valmistettu Highlands and Islands -yliopiston musketti</w:t>
      </w:r>
    </w:p>
    <w:p>
      <w:r>
        <w:t xml:space="preserve">Seremoniallinen henkilökunta paljastetaan 25. elokuuta University of the Highlands and Islands (UHI) -yliopiston perustamisjuhlallisuuksissa. Edinburghissa sijaitsevan Hamiltonin ja Inchesin hopeasepänliikkeen hopeasepät ovat viimeistelemässä keihään, jossa on tuhkapuuta, hopeaa ja kultaa. UHI:n mukaan muotoilu symboloi Highlands and Islandsin maisemaa ja luonnonelementtejä. Yliopistolla on korkeakoulujen ja keskusten verkosto Ylämailla, läntisillä ja pohjoisilla saarilla, Morayssa, Argyllissa ja Perthshiressä.</w:t>
      </w:r>
    </w:p>
    <w:p>
      <w:r>
        <w:rPr>
          <w:b/>
        </w:rPr>
        <w:t xml:space="preserve">Yhteenveto</w:t>
      </w:r>
    </w:p>
    <w:p>
      <w:r>
        <w:t xml:space="preserve">Skotlannin uusimmalle yliopistolle on tehty keihäs.</w:t>
      </w:r>
    </w:p>
    <w:p>
      <w:r>
        <w:rPr>
          <w:b/>
          <w:u w:val="single"/>
        </w:rPr>
        <w:t xml:space="preserve">Asiakirjan numero 8593</w:t>
      </w:r>
    </w:p>
    <w:p>
      <w:r>
        <w:t xml:space="preserve">Caernarfonista pelastettu viemärikäärme yhdistetty omistajansa kanssa</w:t>
      </w:r>
    </w:p>
    <w:p>
      <w:r>
        <w:t xml:space="preserve">RSPCA:han otettiin yhteyttä sen jälkeen, kun henkilökunta oli löytänyt karoliinisen maissikäärmeen puhdistamolta Llanllyfnissä, lähellä Caernarfonia. Rebecca Wood huomasi pelastusjutun sanomalehdestä ja "tiesi heti", että kyseessä oli hänen poikansa Charlien käärme. "Minulla oli aina tunne, että se palaisi takaisin", Wood sanoi. "Emme tiedä, miten se pääsi karkuun, mutta kun se oli päässyt ulos, löysimme shampoopulloja kaatuneina ympäri kylpyhuonettamme. "Olemme vain helpottuneita saadessamme Charlien kotiin, joka saa nyt levätä paljon."</w:t>
      </w:r>
    </w:p>
    <w:p>
      <w:r>
        <w:rPr>
          <w:b/>
        </w:rPr>
        <w:t xml:space="preserve">Yhteenveto</w:t>
      </w:r>
    </w:p>
    <w:p>
      <w:r>
        <w:t xml:space="preserve">Gwyneddissä sijaitsevasta viemäriverkosta pelastettu käärme on yhdistetty omistajansa kanssa neljä kuukautta sen jälkeen, kun sen uskottiin karanneen vessanpönttöön.</w:t>
      </w:r>
    </w:p>
    <w:p>
      <w:r>
        <w:rPr>
          <w:b/>
          <w:u w:val="single"/>
        </w:rPr>
        <w:t xml:space="preserve">Asiakirjan numero 8594</w:t>
      </w:r>
    </w:p>
    <w:p>
      <w:r>
        <w:t xml:space="preserve">Äänestä Britannian parasta uutta rakennusta: Westonin kirjasto</w:t>
      </w:r>
    </w:p>
    <w:p>
      <w:r>
        <w:t xml:space="preserve">Jos katsot tätä sivua BBC News -sovelluksella, voit äänestää tästä. Mikä se on ja missä? Oxfordin yliopiston restauroitu ja laajennettu Grade II -luokan rakennus, jonka on alun perin suunnitellut Sir Giles Gilbert Scott. Se rakennettiin 1930-luvulla ja tunnetaan nimellä New Bodleian Library. WilkinsonEyre suunnitteli uusitun ja uudelleen nimetyn rakennuksen, jota käytetään edelleen kirjastona mutta johon on lisätty näyttely- ja opetustiloja. Paljonko se maksoi? 50 miljoonaa puntaa, vaikka hankkeen kokonaiskustannusten kerrotaan olleen noin 80 miljoonaa puntaa. Mikä oli visio? New Bodleian oli enemmänkin varastorakennus kuin julkinen rakennus, ja koska osa kirjoista on nyt muualla, Weston avaa tiloja, jotta yleisö pääsee paremmin sisään ja keskeiset kirjapinot pääsevät paremmin esille. Yliopiston mukaan suunnittelussa pyrittiin kunnioittamaan rakennuksen perintöä, samalla kun sen infrastruktuuria nykyaikaistettiin ja tarjottiin paremmat tilat opiskelijoille ja tutkijoille sekä laajemmat mahdollisuudet laajempien yhteisöjen tavoittamiseen. Mitä ihmiset ovat sanoneet siitä? "Hieno yritys varmistaa, että kirjojen säilytyspaikka säilyy tulevaisuuteen." Edwin Heathcote, Financial Times, heinäkuu 2016 "Vanhasta ankeasta New Bodista on tullut Mod Bod. Ensimmäistä kertaa luonnonvalon säteet lankeavat keskusytimeen ja lukusaliin, ja on vahva tunne rakennuksesta, joka nyt hengittää helposti eikä pidättele tunkkaista kirjahengitystään." Jay Merrick, i, maaliskuu 2015 "The Weston on pätevä ja ammattitaitoisesti sitoutunut historiallisen rakennuksen uudelleenmuotoilu, vaikkakin tilajärjestelyt ovat hieman kömpelöitä, mutta ilman sitä kipinää, jota Stirling-palkinnon voittajalta voisi toivoa."" Rowan Moore, Guardian, heinäkuu 2016 Tutustu muihin ehdolla oleviin rakennuksiin BBC Riba Stirling -kilpailun kotisivu Lisätietoja BBC Riba Stirling -palkintokumppanuudesta Credits: Richard Kennyn ja Dave O'Neillin video. Animaatio: Bodleian Libraries, Oxfordin yliopisto Liity keskusteluun - löydä meidät Facebookista, Instagramista, Snapchatista ja Twitteristä.</w:t>
      </w:r>
    </w:p>
    <w:p>
      <w:r>
        <w:rPr>
          <w:b/>
        </w:rPr>
        <w:t xml:space="preserve">Yhteenveto</w:t>
      </w:r>
    </w:p>
    <w:p>
      <w:r>
        <w:t xml:space="preserve">Westonin kirjasto on yksi kuudesta brittiläisestä rakennuksesta, jotka ovat ehdolla vuoden 2016 Riba Stirling -palkinnon saajiksi. Voittajasta päättää valikoitu tuomaristo, mutta BBC kutsuu yhdessä Riban kanssa sinua äänestämään suosikkiasi. Tutustu muihin rakennuksiin täällä .</w:t>
      </w:r>
    </w:p>
    <w:p>
      <w:r>
        <w:rPr>
          <w:b/>
          <w:u w:val="single"/>
        </w:rPr>
        <w:t xml:space="preserve">Asiakirjan numero 8595</w:t>
      </w:r>
    </w:p>
    <w:p>
      <w:r>
        <w:t xml:space="preserve">Pondersbridgen viljelypalo taisteli Yhdistyneen kuningaskunnan helleaallon vallitessa</w:t>
      </w:r>
    </w:p>
    <w:p>
      <w:r>
        <w:t xml:space="preserve">Paksuja mustia savupilviä nähtiin nousevan taivaalle B1040-tien lähellä sijaitsevalta pellolta Pondersbridgessä Fensissä. Liekkejä näkyi leviävän pellon poikki, ja palokunta kutsui sitä "laajaksi tulipaloksi". Aseman komentaja Pete Jones sanoi, että palo oli "enemmän tai vähemmän hallinnassa", ja kuumia kohtia oli sammutettu. Palon syttymissyy on edelleen tuntematon. Palokunta on kehottanut ihmisiä välttämään aluetta.</w:t>
      </w:r>
    </w:p>
    <w:p>
      <w:r>
        <w:rPr>
          <w:b/>
        </w:rPr>
        <w:t xml:space="preserve">Yhteenveto</w:t>
      </w:r>
    </w:p>
    <w:p>
      <w:r>
        <w:t xml:space="preserve">Yli 40 palomiestä on torjunut suurta satopaloa, kun lämpötilat ovat nousseet Cambridgeshiressä.</w:t>
      </w:r>
    </w:p>
    <w:p>
      <w:r>
        <w:rPr>
          <w:b/>
          <w:u w:val="single"/>
        </w:rPr>
        <w:t xml:space="preserve">Asiakirjan numero 8596</w:t>
      </w:r>
    </w:p>
    <w:p>
      <w:r>
        <w:t xml:space="preserve">Väestölaskenta 2011: Yhdistyneen kuningaskunnan väestönmuutos</w:t>
      </w:r>
    </w:p>
    <w:p>
      <w:r>
        <w:t xml:space="preserve">Alla olevassa ONS Data Visualisation Centre -tietokeskuksen grafiikassa voit vertailla Yhdistyneen kuningaskunnan eri alueiden paikallisväestön kokoa ja rakennetta - ja nähdä, miten asiat ovat muuttuneet. Voit valita alueita pudotusvalikoiden avulla ja tarkastella tietojen muuttumista. Tietojen tarkasteleminen edellyttää Flash player 10:n tai uudemman version asentamista.</w:t>
      </w:r>
    </w:p>
    <w:p>
      <w:r>
        <w:rPr>
          <w:b/>
        </w:rPr>
        <w:t xml:space="preserve">Yhteenveto</w:t>
      </w:r>
    </w:p>
    <w:p>
      <w:r>
        <w:t xml:space="preserve">Yhdistyneen kuningaskunnan väkiluvun arvioidaan olleen noin 63,2 miljoonaa vuonna 2011, mikä on neljä miljoonaa enemmän kuin vuoden 2001 väestönlaskennassa.</w:t>
      </w:r>
    </w:p>
    <w:p>
      <w:r>
        <w:rPr>
          <w:b/>
          <w:u w:val="single"/>
        </w:rPr>
        <w:t xml:space="preserve">Asiakirjan numero 8597</w:t>
      </w:r>
    </w:p>
    <w:p>
      <w:r>
        <w:t xml:space="preserve">NHS-muutos on tunnelmamusiikkia Englannin lonkan op-pääkaupungissa</w:t>
      </w:r>
    </w:p>
    <w:p>
      <w:r>
        <w:t xml:space="preserve">Jane DreaperHealth-kirjeenvaihtaja, BBC News Poole ei saanut viime vuonna sulautua naapurisairaalan kanssa, ja se kuluttaa enemmän kuin se ansaitsee - lähes neljän miljoonan punnan alijäämää pidetään tänä vuonna hyvänä tuloksena. Toimitusjohtaja Debbie Fleming kertoi minulle, kuinka luottamus on ollut valtavan paineen alla viime kuukausina. "A&amp;E-käyntien määrä on kasvanut 9 prosenttia ja päivystyskäyntien määrä 11 prosenttia viime vuoden vastaavaan aikaan verrattuna. Toivoimme, että voisimme sulkea joitakin talvisänkyjä maaliskuun lopussa, mutta olemme joutuneet pitämään noin 35 sänkyä avoinna viime kuukausina selviytyäksemme kysynnästä". "Kuulemme samanlaisia tarinoita eri puolilta maata, enkä ole löytänyt ketään, joka tietäisi tarkalleen, miksi näin tapahtuu." Hän sanoo, että myös paikalliset yleislääkärit työskentelevät täysillä - ja siksi koko NHS-järjestelmän on muututtava. Poolen kaltaisten sairaaloiden henkilökunta kokeilee kuitenkin uusia työtapoja auttaakseen potilaita ja vähentääkseen kustannuksia. Nautinnollinen kokemus Lääketieteellisten tutkimusten yksikkö on yksi niistä harvoista Yhdistyneessä kuningaskunnassa, joita johtavat kokonaan erikoissairaanhoitajat. Lääkäreiden tarvitsee harvoin käydä yksikössä. Lääketieteen ja kardiologian ylilääkäri Geoff Walker sanoi: "Aluksi tässä yksikössä oli 30 potilasta viikossa - nyt meillä on 300 potilasta viikossa. "Sairaanhoitaja voi tehdä rutiinityöt yhtä hyvin - ja ehkä jopa paremmin -". Verensiirtoja, antibioottitiputuksia ja maksabiopsioita annetaan muun muassa potilaille, jotka tulevat tänne vain päiväksi. Heillä näyttää olevan yllättävän miellyttävä kokemus huoneessa, josta on näkymät Poole Baylle. Eräs potilas kertoi minulle: "Pidän täällä olosta - odotan innolla, että pääsen tänne tulemaan. Kattonäköala - ja henkilökunta on loistavaa." Myös toinen sairaalan erikoisyksikkö, Race eli Rapid Access Consultant Evaluation, on saanut kansallista kiitosta. Tällä alueella, jossa potilaiden keski-ikä on 85 vuotta, pyritään varmistamaan, että iäkkäät ihmiset saavat nopeasti huomiota erikoislääkäreiltä, jotka ovat luoneet kumppanuuksia sosiaalipalvelujen henkilöstön ja terapeuttien kanssa yhteisössä. Poole on tottunut ikääntyvän väestön tarpeisiin. Se on Englannin vilkkain lonkkamurtumien hoitoon erikoistunut sairaala. Geriatrian erikoislääkäri, tohtori Matt Thomas vierailee usein potilaiden kotona. Hän sanoi: "Tehtävämme ei ole olla sidottu sairaalaan, vaan tapaamme potilaan siellä, missä hän tarvitsee meitä. Se tapahtuu yhä useammin, mutta se ei ole vielä normi."</w:t>
      </w:r>
    </w:p>
    <w:p>
      <w:r>
        <w:rPr>
          <w:b/>
        </w:rPr>
        <w:t xml:space="preserve">Yhteenveto</w:t>
      </w:r>
    </w:p>
    <w:p>
      <w:r>
        <w:t xml:space="preserve">Terveydenhuolto muuttuu todennäköisesti entisestään, kun NHS England määrittelee tulevien vuosien suunnitelmansa. Tämä ei ehkä ole tervetullutta sellaisissa osissa, jotka eivät pysy perässä, kuten Poole Hospitalissa Dorsetissa, mutta se on jo nyt tekemässä muutoksia parempaan suuntaan.</w:t>
      </w:r>
    </w:p>
    <w:p>
      <w:r>
        <w:rPr>
          <w:b/>
          <w:u w:val="single"/>
        </w:rPr>
        <w:t xml:space="preserve">Asiakirjan numero 8598</w:t>
      </w:r>
    </w:p>
    <w:p>
      <w:r>
        <w:t xml:space="preserve">Tom Bellin kuolema: Bellin ampumisessa: yhdestoista pidätys nyrkkeilijän ampumisessa</w:t>
      </w:r>
    </w:p>
    <w:p>
      <w:r>
        <w:t xml:space="preserve">Belliä ammuttiin 17. tammikuuta Balbyn Woodfield Wayssä sijaitsevassa Maple Tree -ravintolassa, ja hän kuoli myöhemmin sairaalassa. Doncasterista kotoisin oleva 22-vuotias nainen pidätettiin torstaina epäiltynä rikoksentekijän avustamisesta, ja hänet vapautettiin tutkinnan ajaksi. Kahta miestä syytetään murhasta ja kahdeksan muuta on pidätetty. Aiheeseen liittyvät Internet-linkit HM Courts Service</w:t>
      </w:r>
    </w:p>
    <w:p>
      <w:r>
        <w:rPr>
          <w:b/>
        </w:rPr>
        <w:t xml:space="preserve">Yhteenveto</w:t>
      </w:r>
    </w:p>
    <w:p>
      <w:r>
        <w:t xml:space="preserve">Nainen on pidätetty 21-vuotiaan nyrkkeilijä Tom Bellin kuolemaan johtaneen ampumisen yhteydessä, ja pidätettyjen määrä on nyt 11.</w:t>
      </w:r>
    </w:p>
    <w:p>
      <w:r>
        <w:rPr>
          <w:b/>
          <w:u w:val="single"/>
        </w:rPr>
        <w:t xml:space="preserve">Asiakirjan numero 8599</w:t>
      </w:r>
    </w:p>
    <w:p>
      <w:r>
        <w:t xml:space="preserve">Suuri armeijan ajoneuvo tukkii Vale of Glamorganin kylän tien</w:t>
      </w:r>
    </w:p>
    <w:p>
      <w:r>
        <w:t xml:space="preserve">St Hilaryn asukas Monica Dennis julkaisi Twitterissä kuvia kuorma-autosta. Hän twiittasi: "Se siitä navigaattorista. Säiliöauto on tällä hetkellä jumissa kaistalla Manor Cottagen luona St Hilaryssä." Noin 1 500 sotilasta on kokoontunut läheiseen St Athaniin, minkä uskotaan olevan yksi Walesin suurimmista sotaharjoituksista.</w:t>
      </w:r>
    </w:p>
    <w:p>
      <w:r>
        <w:rPr>
          <w:b/>
        </w:rPr>
        <w:t xml:space="preserve">Yhteenveto</w:t>
      </w:r>
    </w:p>
    <w:p>
      <w:r>
        <w:t xml:space="preserve">Suuri armeijan ajoneuvo tukki tien eräässä kylässä Vale of Glamorganissa perjantaina yli kolmeksi tunniksi.</w:t>
      </w:r>
    </w:p>
    <w:p>
      <w:r>
        <w:rPr>
          <w:b/>
          <w:u w:val="single"/>
        </w:rPr>
        <w:t xml:space="preserve">Asiakirjan numero 8600</w:t>
      </w:r>
    </w:p>
    <w:p>
      <w:r>
        <w:t xml:space="preserve">Pembs-päällikkö Bryn Parry-Jonesin riita "maksoi 150 000 puntaa".</w:t>
      </w:r>
    </w:p>
    <w:p>
      <w:r>
        <w:t xml:space="preserve">Bryn Parry-Jones päätti jäädä pois paikallishallinnon eläkejärjestelmästä, ja sen sijaan neuvosto maksoi hänelle eläkemaksut suoraan käteisenä. Walesin tilintarkastusviraston tutkimuksessa todettiin, että maksut olivat laittomia. Valtuutettu Jacob Williams on paljastanut laskut neuvoston oikeudenkäyntikuluista. Kustannuksiin sisältyi mm: Jones lähti lopulta viime vuoden lokakuun lopussa ja sai 277 000 punnan erorahasopimuksen. Aiemmin tällä viikolla East Williamstonin sitoutumaton jäsen Williams paljasti, että Jonesin työauton, Porschen, leasingsopimuksen irtisanominen maksoi neuvostolle lähes 8 600 puntaa sakkomaksuina.</w:t>
      </w:r>
    </w:p>
    <w:p>
      <w:r>
        <w:rPr>
          <w:b/>
        </w:rPr>
        <w:t xml:space="preserve">Yhteenveto</w:t>
      </w:r>
    </w:p>
    <w:p>
      <w:r>
        <w:t xml:space="preserve">Pembrokeshiren neuvoston silloisen pääjohtajan laittomista eläkemaksuista käydyn taistelun on väitetty maksaneen viranomaiselle yli 150 000 puntaa oikeuskuluina.</w:t>
      </w:r>
    </w:p>
    <w:p>
      <w:r>
        <w:rPr>
          <w:b/>
          <w:u w:val="single"/>
        </w:rPr>
        <w:t xml:space="preserve">Asiakirjan numero 8601</w:t>
      </w:r>
    </w:p>
    <w:p>
      <w:r>
        <w:t xml:space="preserve">Bedfordin onnettomuus: Mies pidätettiin jalankulkijan kuoltua</w:t>
      </w:r>
    </w:p>
    <w:p>
      <w:r>
        <w:t xml:space="preserve">Se tapahtui Bedfordissa Charnwood Avenuella, lähellä Needwood Roadin risteystä. Bedfordshiren poliisin mukaan poliisit kutsuttiin paikalle kello 14:10 GMT. Myös ambulanssi kutsuttiin paikalle, ja jalankulkija, mies, kuoli tapahtumapaikalla. Pidätetty mies on edelleen poliisin huostassa.</w:t>
      </w:r>
    </w:p>
    <w:p>
      <w:r>
        <w:rPr>
          <w:b/>
        </w:rPr>
        <w:t xml:space="preserve">Yhteenveto</w:t>
      </w:r>
    </w:p>
    <w:p>
      <w:r>
        <w:t xml:space="preserve">Mies on pidätetty epäiltynä kuolemantuottamuksesta vaarallisella ajotavalla sen jälkeen, kun jalankulkija oli jäänyt auton alle kuolettavasti.</w:t>
      </w:r>
    </w:p>
    <w:p>
      <w:r>
        <w:rPr>
          <w:b/>
          <w:u w:val="single"/>
        </w:rPr>
        <w:t xml:space="preserve">Asiakirjan numero 8602</w:t>
      </w:r>
    </w:p>
    <w:p>
      <w:r>
        <w:t xml:space="preserve">#BBCtrending: Ebola Halloween-asu: huumoria vai kauhua?</w:t>
      </w:r>
    </w:p>
    <w:p>
      <w:r>
        <w:t xml:space="preserve">BBC Trending Mikä on suosittua ja miksi Brands on Sale mainostaa "Ebola containment suit puku, pakki, joka sisältää suojaava bodysuit, suojalasit ja hengitysmaski. Yrityksen varatoimitusjohtaja Johnathon Weeks kertoo, että he myivät keskiviikkona noin kaksi tusinaa ja odottavat, että kuun loppuun mennessä he saavat liikkeelle reilusti yli tuhat. "Tämä on Ebola-epidätyshoitotyöntekijän puku; se ei ole Ebola-taudin puku; se ei ole Ebola-uhrin puku", Weeks sanoo. "Se ei ole minun silmissäni erilainen kuin palomiespuku tai lääkärien ja sairaanhoitajien puku". Nuo ihmiset pelastavat ihmishenkiä joka päivä, aivan kuten nämä ihmiset." Tragedian vähättely on yleinen tapa, jolla ihmiset selviytyvät suurimmista peloistaan, sanoo Penn State Altoonan professori Jerry Zolten, joka opettaa stand up -komiikan kurssia. Se on myös helppo tapa saada suuri reaktio. "Jotkut ihmiset nauttivat ystäviensä järkyttämisestä ja kertovat ensimmäisten joukossa vitsejä asioista, jotka saavat kaikki pelkäämään", Zolten sanoo. Hänen mukaansa tällainen vitsi voi olla tapa käsitellä stressiä. "On hyvin tiedossa, että ihmiset, jotka tekevät riskialttiita töitä - ambulanssityöntekijät, ihmiset, jotka näkevät jatkuvasti kauheita asioita - vitsailevat niistä keskenään juuri siellä työpaikalla tarpeen mukaan." Hän kuitenkin varoittaa, että tämä ei aina koske suurta yleisöä. Monien mielestä Ebola-aiheinen Halloween-asu vaikuttaa tunteettomalta tavalta lähestyä vakavaa tilannetta. On todennäköistä, että biovaarapukuun pukeutunut kepponen tai Halloween-juhlien kävijä herättää enemmän levottomuutta kuin naurua, kun samoin pukeutuneet terveydenhuollon työntekijät kamppailevat Länsi-Afrikassa tuhansia kuolonuhreja vaatineen taudin kanssa. Raportoi Micah Luxen Voit seurata BBC Trendingiä Twitterissä @BBCtrending Kaikki juttumme ovat osoitteessa bbc.com/trending.</w:t>
      </w:r>
    </w:p>
    <w:p>
      <w:r>
        <w:rPr>
          <w:b/>
        </w:rPr>
        <w:t xml:space="preserve">Yhteenveto</w:t>
      </w:r>
    </w:p>
    <w:p>
      <w:r>
        <w:t xml:space="preserve">Lähes 30 000 ihmistä on tässä kuussa keskustellut sosiaalisessa mediassa siitä, ovatko Ebola-aiheiset Halloween-asut, olivatpa ne sitten kotitekoisia tai kaupasta ostettuja, hyvä idea vai jälleen yksi osoitus yhteiskunnan moraalin rappiosta.</w:t>
      </w:r>
    </w:p>
    <w:p>
      <w:r>
        <w:rPr>
          <w:b/>
          <w:u w:val="single"/>
        </w:rPr>
        <w:t xml:space="preserve">Asiakirjan numero 8603</w:t>
      </w:r>
    </w:p>
    <w:p>
      <w:r>
        <w:t xml:space="preserve">Mies löytyi kuolleena Etelä-Yorkshiren korjaamosta</w:t>
      </w:r>
    </w:p>
    <w:p>
      <w:r>
        <w:t xml:space="preserve">Poliisit kutsuttiin Throaphamissa sijaitsevaan autokorjaamoon kello 03:00 GMT, kun oli ilmoitettu, että miehen ruumis oli löydetty. Mies todettiin kuolleeksi paikan päällä, eikä poliisi pidä kuolemaa epäilyttävänä. Kuolemansyyntutkijalle laaditaan parhaillaan raporttia, ja Health and Safety Executiveen ollaan yhteydessä. Lisää tarinoita Yorkshiresta</w:t>
      </w:r>
    </w:p>
    <w:p>
      <w:r>
        <w:rPr>
          <w:b/>
        </w:rPr>
        <w:t xml:space="preserve">Yhteenveto</w:t>
      </w:r>
    </w:p>
    <w:p>
      <w:r>
        <w:t xml:space="preserve">Mies on kuollut korjaamolla sattuneen onnettomuuden jälkeen, kertoo South Yorkshiren poliisi.</w:t>
      </w:r>
    </w:p>
    <w:p>
      <w:r>
        <w:rPr>
          <w:b/>
          <w:u w:val="single"/>
        </w:rPr>
        <w:t xml:space="preserve">Asiakirjan numero 8604</w:t>
      </w:r>
    </w:p>
    <w:p>
      <w:r>
        <w:t xml:space="preserve">Satoja laittomia ilotulitteita takavarikoitu Newtownabbeyssä</w:t>
      </w:r>
    </w:p>
    <w:p>
      <w:r>
        <w:t xml:space="preserve">Ne löydettiin lauantaiaamuna Rathcoolen alueella sijaitsevaan kiinteistöön tehdyssä ratsiassa. Lisäksi löytyi savukkeita ja käteistä rahaa. Useimpien ilotulitteiden ostaminen, hallussapito tai käyttö on Pohjois-Irlannissa laitonta ilman lupaa. Poliisi kertoi, että se toimi etsintää suorittaessaan epäsosiaalista käyttäytymistä koskevien huolenaiheiden vuoksi. Tiedottajan mukaan poliisin tutkimukset jatkuvat.</w:t>
      </w:r>
    </w:p>
    <w:p>
      <w:r>
        <w:rPr>
          <w:b/>
        </w:rPr>
        <w:t xml:space="preserve">Yhteenveto</w:t>
      </w:r>
    </w:p>
    <w:p>
      <w:r>
        <w:t xml:space="preserve">Poliisi on takavarikoinut satoja laittomia ilotulitteita Newtownabbeyssa, Antrimin kreivikunnassa.</w:t>
      </w:r>
    </w:p>
    <w:p>
      <w:r>
        <w:rPr>
          <w:b/>
          <w:u w:val="single"/>
        </w:rPr>
        <w:t xml:space="preserve">Asiakirjan numero 8605</w:t>
      </w:r>
    </w:p>
    <w:p>
      <w:r>
        <w:t xml:space="preserve">Mies saapuu oikeuteen Slough'n syövyttävän aineen hyökkäyksestä</w:t>
      </w:r>
    </w:p>
    <w:p>
      <w:r>
        <w:t xml:space="preserve">Poliisin mukaan 27-vuotias uhri sai vakavia kasvovammoja hyökkäyksessä Granville Avenuella, Slough'ssa sijaitsevassa kiinteistössä sunnuntai-iltana. Ibrahim Khan, 21, Hatton Avenue, Slough, ilmestyi Slough Magistrates' Court -oikeuteen syytettynä yhdestä tahallisesta törkeästä ruumiinvammantuottamuksesta. Hänen on määrä saapua uudelleen Reading Crown Courtiin 2. maaliskuuta. Khania syytetään myös yhdestä varsinaisesta ruumiinvammantuottamuksesta ja yhdestä hyökkäysaseen hallussapidosta. Kaksi muuta kiinteistössä ollutta miestä sai lieviä vammoja käsivarsiin ja käsiin.</w:t>
      </w:r>
    </w:p>
    <w:p>
      <w:r>
        <w:rPr>
          <w:b/>
        </w:rPr>
        <w:t xml:space="preserve">Yhteenveto</w:t>
      </w:r>
    </w:p>
    <w:p>
      <w:r>
        <w:t xml:space="preserve">Mies on saapunut oikeuteen sen jälkeen, kun häntä heitettiin "syövyttävällä aineella", kun hän avasi ulko-oven.</w:t>
      </w:r>
    </w:p>
    <w:p>
      <w:r>
        <w:rPr>
          <w:b/>
          <w:u w:val="single"/>
        </w:rPr>
        <w:t xml:space="preserve">Asiakirjan numero 8606</w:t>
      </w:r>
    </w:p>
    <w:p>
      <w:r>
        <w:t xml:space="preserve">Pyöräilijä kuoli kuorma-auton törmäyksessä Homertonissa</w:t>
      </w:r>
    </w:p>
    <w:p>
      <w:r>
        <w:t xml:space="preserve">Poliisit kutsuttiin Homerton High Streetille Mackintosh Lanen risteykseen Hackneyssä maanantaina kello 16:20 GMT, kun heille oli ilmoitettu onnettomuudesta. 34-vuotias mies, jolla oli kriittisiä vammoja, julistettiin kuolleeksi onnettomuuspaikalla. Hänen lähiomaisilleen ilmoitetaan asiasta, ja ruumiinavaus tehdään aikanaan, poliisi kertoi. Kuorma-auton kuljettaja pysähtyi paikalle, eikä pidätyksiä ole tehty. Poliisit etsivät silminnäkijöitä.</w:t>
      </w:r>
    </w:p>
    <w:p>
      <w:r>
        <w:rPr>
          <w:b/>
        </w:rPr>
        <w:t xml:space="preserve">Yhteenveto</w:t>
      </w:r>
    </w:p>
    <w:p>
      <w:r>
        <w:t xml:space="preserve">Pyöräilijä on kuollut törmättyään kuorma-autoon Itä-Lontoossa.</w:t>
      </w:r>
    </w:p>
    <w:p>
      <w:r>
        <w:rPr>
          <w:b/>
          <w:u w:val="single"/>
        </w:rPr>
        <w:t xml:space="preserve">Asiakirjan numero 8607</w:t>
      </w:r>
    </w:p>
    <w:p>
      <w:r>
        <w:t xml:space="preserve">Reality Check: Mitä EU:n brexit-luonnos paljastaa?</w:t>
      </w:r>
    </w:p>
    <w:p>
      <w:r>
        <w:t xml:space="preserve">Chris MorrisTodellisuustarkastus, BBC News Asiakirja perustuu EU:n ja Yhdistyneen kuningaskunnan neuvottelijoiden joulukuussa hyväksymään yhteiseen raporttiin, mutta siinä käsitellään yksityiskohtaisemmin ja muutetaan osa sitoumuksista viralliseksi lakitekstiksi. Seuraavassa on muutamia otteita, joista keskeiset lauseet on lihavoitu. "Yhteisen sääntelyalueen perustaminen" Suurin osa otsikoista syntyy siitä, mitä asiakirjassa sanotaan toimista, joihin on ryhdyttävä, jotta Irlannissa ei aseteta uudelleen kovaa rajaa. Asiakirjassa luodaan käytännössä tulliliitto Pohjois-Irlannin ja EU:n välille - itse asiassa siinä sanotaan nimenomaan, että Pohjois-Irlantia "on pidettävä osana unionin tullialuetta". Tämä johtaa tietenkin takaisin kysymykseen siitä, pitäisikö Pohjois-Irlannin ja muun Yhdistyneen kuningaskunnan välillä sen sijaan olla tulliraja, minkä hallitus on jo torjunut jyrkästi. On kuitenkin tärkeää korostaa, että EU:n pääneuvottelija Michel Barnier kuvailee Irlantia koskevaa tekstiä "backstopiksi". Joulukuussa tehdyssä sopimuksessa esitettiin kolme vaihtoehtoa, mutta kahden muun osalta ei ole edistytty. Jos Irlannin rajalle löydetään toinen ratkaisu Yhdistyneen kuningaskunnan ja EU:n välisiä tulevia suhteita koskevien neuvottelujen aikana, backstop voidaan poistaa. "Valvonta ja täytäntöönpano" Jos Irlannin rajaa koskeva ehdotus kuitenkin tulisi voimaan, EU:n toimielimille annettaisiin valtuudet panna se täytäntöön, ja Pohjois-Irlanti kuuluisi Euroopan yhteisöjen tuomioistuimen (EY-tuomioistuin) toimivaltaan. Tämä on jälleen yksi punainen lanka hallitukselle ja osoitus siitä, miten vaikeaa Irlannin rajaratkaisun löytäminen tulee olemaan. Tekstissä on hajallaan myös muita Euroopan yhteisöjen tuomioistuimen tehtäviä, joilla voi olla vaikutusta Yhdistyneeseen kuningaskuntaan monien vuosien ajan, kuten ehdotus, jonka mukaan Euroopan yhteisöjen tuomioistuin olisi itse erosopimuksen lopullinen sovittelija. Yhdistynyt kuningaskunta hylkää kaiken tämän. Kansalaisten oikeudet Tekstissä on valtavasti yksityiskohtia EU:n kansalaisten oikeuksista Yhdistyneessä kuningaskunnassa ja Yhdistyneen kuningaskunnan kansalaisten oikeuksista muualla EU:ssa Brexitin jälkeen. Tässä on kuitenkin jotain, mikä tyrmistyttää monia muualla Euroopassa asuvia brittejä - heidän oikeuksiaan sovelletaan vain siinä maassa, jossa he asuvat. He menettävät oikeuden vapaaseen liikkuvuuteen jatkossa. Kyseessä on vasta luonnos, mutta monet Yhdistyneen kuningaskunnan kansalaiset, jotka ovat päättäneet asua muualla EU:ssa, pelkäävät, että heidän oikeutensa unohdetaan. "Etuuksien keskeyttäminen siirtymäkauden aikana" Tämä rangaistuslauseke on aiheuttanut kiistaa aiemminkin, ja todennäköisesti aiheuttaa sitä jälleen. Periaatteessa, jos Yhdistynyt kuningaskunta käyttäytyy huonosti Brexitin jälkeisen siirtymäkauden aikana, osa sen oikeuksista osallistua täysimääräisesti yhtenäismarkkinoille voidaan keskeyttää. Tekstin mukaan keskeyttäminen ei saisi kestää yli kolmea kuukautta, mutta se voitaisiin uusia. Tämä ei ole aivan sitä, mitä varmuutta kaipaavat yritykset haluavat kuulla. Vassalivaltio, kuka tahansa? "Pääsy verkko- ja tietojärjestelmiin sekä tietokantoihin" Lopuksi muistutus siitä, miten paljon on vielä tehtävää. Yhdistynyt kuningaskunta menettää pääsyn lukuisiin tietokantoihin ja verkkoihin, joita se on tottunut käyttämään. Tekstissä sanotaan, että joitakin poikkeuksia voi olla, mutta niiden käytöstä on neuvoteltava (esimerkiksi sisäisen turvallisuuden ja poliisiyhteistyön alalla). Tämä on toinen syy siihen, miksi siirtymäkausi on tärkeä, koska se antaa enemmän aikaa tällaiseen yksityiskohtaiseen työhön. Michel Barnier on kuitenkin todennut, että tämän viikon tekniset neuvottelut ovat vahvistaneet, että siirtymäkauden ehdoista ja edellytyksistä on edelleen useita selkeitä näkemyseroja, ja hänen mukaansa "siirtymäkausi ei ole itsestäänselvyys". Lue lisää Reality Checkistä Lähetä meille kysymyksesi Seuraa meitä Twitterissä.</w:t>
      </w:r>
    </w:p>
    <w:p>
      <w:r>
        <w:rPr>
          <w:b/>
        </w:rPr>
        <w:t xml:space="preserve">Yhteenveto</w:t>
      </w:r>
    </w:p>
    <w:p>
      <w:r>
        <w:t xml:space="preserve">Kuukausia kestäneiden keskustelujen jälkeen olemme vihdoin saaneet ensimmäisen näkemyksemme luonnoksesta sopimuksesta, jonka tarkoituksena on viedä Yhdistynyt kuningaskunta ulos Euroopan unionista. Kyseessä on pitkä ja monimutkainen oikeudellinen asiakirja. Kyseessä on Euroopan komission luonnos erosopimukseksi, josta on vielä keskusteltava 27 EU:n jäsenvaltion ja Euroopan parlamentin kanssa ennen kuin se lähetetään virallisesti Yhdistyneen kuningaskunnan viranomaisille neuvoteltavaksi.</w:t>
      </w:r>
    </w:p>
    <w:p>
      <w:r>
        <w:rPr>
          <w:b/>
          <w:u w:val="single"/>
        </w:rPr>
        <w:t xml:space="preserve">Asiakirjan numero 8608</w:t>
      </w:r>
    </w:p>
    <w:p>
      <w:r>
        <w:t xml:space="preserve">Aberdeen FC Kingsfordin stadionin oikeudellinen tarkastelu etenee suunnitellusti</w:t>
      </w:r>
    </w:p>
    <w:p>
      <w:r>
        <w:t xml:space="preserve">50 miljoonan punnan arvoinen 20 000-paikkainen rakennus on ehdotettu rakennettavaksi Kingsfordiin, Westhillin lähelle. Suunnitelmat keskeytettiin viime lokakuussa, mutta neuvosto hyväksyi ne tammikuussa. No Kingsford Stadium -mielenosoitusryhmän (The No Kingsford Stadium protestoryhmä) keskiviikkona pitämä menettelyllinen kuuleminen peruutettiin, ja vetoomus siirrettiin aiemmin sovittuun kuulemiseen 29. tammikuuta. Aberdeen FC uskoo, että uudet tilat ovat elintärkeitä sen tulevaisuudelle, mutta vastustajien mukaan stadion pitäisi sijoittaa muualle.</w:t>
      </w:r>
    </w:p>
    <w:p>
      <w:r>
        <w:rPr>
          <w:b/>
        </w:rPr>
        <w:t xml:space="preserve">Yhteenveto</w:t>
      </w:r>
    </w:p>
    <w:p>
      <w:r>
        <w:t xml:space="preserve">Aberdeen FC:n uutta stadionia koskevien suunnitelmien oikeudellinen tarkastelu jatkuu tammikuussa suunnitelmien mukaisesti.</w:t>
      </w:r>
    </w:p>
    <w:p>
      <w:r>
        <w:rPr>
          <w:b/>
          <w:u w:val="single"/>
        </w:rPr>
        <w:t xml:space="preserve">Asiakirjan numero 8609</w:t>
      </w:r>
    </w:p>
    <w:p>
      <w:r>
        <w:t xml:space="preserve">Rio Bell kuoli "moniin vammoihin" King's Lynnin onnettomuudessa</w:t>
      </w:r>
    </w:p>
    <w:p>
      <w:r>
        <w:t xml:space="preserve">Lowestoftista kotoisin oleva Rio Bell kuoli sairaalassa jäätyään auton alle King Streetillä lähellä kaupungin vuotuisia Lynn Mart -messuja 15. helmikuuta. Hänen kuolemaansa koskeva tutkinta aloitettiin Norwichissa aiemmin ja sitä lykättiin. Yli 3 500 ihmistä on allekirjoittanut vetoomuksen, jossa vaaditaan King Streetin sulkemista Mart-messujen ajaksi. Tutkinnan mukaan Rio sai onnettomuudessa päävammoja. Hänet vietiin Queen Elizabeth -sairaalaan, jossa hän myöhemmin kuoli. Noin 50 kampanjoijaa yhdisti kätensä ja tukki King Streetin lauantaina protestoidakseen sulkemisen puolesta. Poliisi on pyytänyt uudelleen lisätietoja onnettomuudesta, joka tapahtui noin kello 17.30 GMT.</w:t>
      </w:r>
    </w:p>
    <w:p>
      <w:r>
        <w:rPr>
          <w:b/>
        </w:rPr>
        <w:t xml:space="preserve">Yhteenveto</w:t>
      </w:r>
    </w:p>
    <w:p>
      <w:r>
        <w:t xml:space="preserve">King's Lynnissä sattuneessa onnettomuudessa kuollut kolmevuotias suffolkilaispoika kuoli monivammoihin, on kerrottu tutkinnassa.</w:t>
      </w:r>
    </w:p>
    <w:p>
      <w:r>
        <w:rPr>
          <w:b/>
          <w:u w:val="single"/>
        </w:rPr>
        <w:t xml:space="preserve">Asiakirjan numero 8610</w:t>
      </w:r>
    </w:p>
    <w:p>
      <w:r>
        <w:t xml:space="preserve">A494-moottoripyöräonnettomuudessa kuollut mies, 28 vuotta</w:t>
      </w:r>
    </w:p>
    <w:p>
      <w:r>
        <w:t xml:space="preserve">Pohjois-Walesin poliisin mukaan Merseysidesta kotoisin oleva kuljettaja törmäsi sinivalkoiseen Suzuki-koneeseen A494-tiellä lähellä Pentre Smithyä Ruthinin lähellä keskiviikkona noin kello 16.00 BST. Poliisin mukaan ohikulkijat ja poliisit elvyttivät häntä, ennen kuin hänet todettiin kuolleeksi tapahtumapaikalla. Poliisi tutkii tapausta ja pyytää silminnäkijöitä.</w:t>
      </w:r>
    </w:p>
    <w:p>
      <w:r>
        <w:rPr>
          <w:b/>
        </w:rPr>
        <w:t xml:space="preserve">Yhteenveto</w:t>
      </w:r>
    </w:p>
    <w:p>
      <w:r>
        <w:t xml:space="preserve">28-vuotias mies on kuollut moottoripyöräonnettomuudessa Denbighshiressä.</w:t>
      </w:r>
    </w:p>
    <w:p>
      <w:r>
        <w:rPr>
          <w:b/>
          <w:u w:val="single"/>
        </w:rPr>
        <w:t xml:space="preserve">Asiakirjan numero 8611</w:t>
      </w:r>
    </w:p>
    <w:p>
      <w:r>
        <w:t xml:space="preserve">Jordan Hillin puukotus: Sheffieldin murhasta syytetään kahta</w:t>
      </w:r>
    </w:p>
    <w:p>
      <w:r>
        <w:t xml:space="preserve">Jordan Hill kuoli sairaalassa sen jälkeen, kun hänet löydettiin loukkaantuneena asunnosta Southey Avenuella 23. maaliskuuta Etelä-Yorkshiren poliisi ilmoitti, että Bradley Onfroy, 31, ja Josie Hollis, 24, jotka molemmat eivät asu vakituisessa asunnossa, ovat saaneet syytteen murhasta ja ryöstöstä. Heidän on määrä saapua Sheffieldin käräjäoikeuteen perjantaina. Murhasta epäiltynä pidätetty 29-vuotias sheffieldiläinen mies on asetettu takuita vastaan odottamaan lisätutkimuksia.</w:t>
      </w:r>
    </w:p>
    <w:p>
      <w:r>
        <w:rPr>
          <w:b/>
        </w:rPr>
        <w:t xml:space="preserve">Yhteenveto</w:t>
      </w:r>
    </w:p>
    <w:p>
      <w:r>
        <w:t xml:space="preserve">Miestä ja naista syytetään Sheffieldissä puukotettuna löydetyn 21-vuotiaan miehen murhasta.</w:t>
      </w:r>
    </w:p>
    <w:p>
      <w:r>
        <w:rPr>
          <w:b/>
          <w:u w:val="single"/>
        </w:rPr>
        <w:t xml:space="preserve">Asiakirjan numero 8612</w:t>
      </w:r>
    </w:p>
    <w:p>
      <w:r>
        <w:t xml:space="preserve">Condorin vapautus: Lautta takaisin liikenteeseen onnettomuuden jälkeen</w:t>
      </w:r>
    </w:p>
    <w:p>
      <w:r>
        <w:t xml:space="preserve">Condor Liberation, joka liikennöi Dorsetissa sijaitsevan Poolen ja Kanaalisaarten välillä, törmäsi laituriin St Peter Portissa Guernseyssä. Alus, jonka on tarkoitus kestää paremmin kovaa merenkäyntiä, on ollut poissa liikenteestä korjausten vuoksi 28. maaliskuuta tapahtuneen onnettomuuden jälkeen. Onnettomuuden tutkinta jatkuu. Kun lautta oli poissa käytöstä, MV Arrow -laiva tuli kuljettamaan rahtia, kun taas Commodore Clipper ja Condor Express -laivat kuljettivat matkustajia.</w:t>
      </w:r>
    </w:p>
    <w:p>
      <w:r>
        <w:rPr>
          <w:b/>
        </w:rPr>
        <w:t xml:space="preserve">Yhteenveto</w:t>
      </w:r>
    </w:p>
    <w:p>
      <w:r>
        <w:t xml:space="preserve">50 miljoonan punnan arvoinen lautta, joka vaurioitui kovassa tuulessa toisena liikennöintipäivänään, on korjattu ja on jälleen liikenteessä.</w:t>
      </w:r>
    </w:p>
    <w:p>
      <w:r>
        <w:rPr>
          <w:b/>
          <w:u w:val="single"/>
        </w:rPr>
        <w:t xml:space="preserve">Asiakirjan numero 8613</w:t>
      </w:r>
    </w:p>
    <w:p>
      <w:r>
        <w:t xml:space="preserve">Valvojaiset Colombossa Prageethin puolesta</w:t>
      </w:r>
    </w:p>
    <w:p>
      <w:r>
        <w:t xml:space="preserve">Kokoontuminen järjestettiin 200. päivän aattona siitä, kun hän katosi salaperäisissä olosuhteissa. Hiljaisen kokoontumisen keskellä istui Sandya Eknaligoda, nainen, joka kahden nuoren poikansa kanssa suree mutta ei oikein tiedä, pitäisikö toivoa. Hänen miehensä Prageeth, toimittaja ja pilapiirtäjä sekä Sri Lankan viranomaisten ja vallanpitäjien arvostelija, lähti töihin 24. tammikuuta, mutta ei koskaan palannut. Hänen vieressään oli Sarath Fonsekan vaimo, entisen armeijan komentajan, jota monet ihmisoikeusaktivistit pelkäsivät, mutta joka on nyt vangittuna ja oikeudessa. "Poliittisten vastustajien jahtaaminen" Kaksisataa päivää Eknaligodan katoamisen jälkeen ja 11 päivää sen jälkeen, kun aseistautunut jengi oli tehnyt tulipommi-iskun riippumattomalle radio- ja televisioasemalle, tiedotusvälineiden oikeuksia puolustavat ryhmät sanovat, ettei voida hyväksyä sitä, etteivät viranomaiset ole saaneet kiinni näiden tai vastaavien tekojen tekijöitä. Mielenosoituksessa oli mukana poliitikko Mangala Samaraweera, joka oli presidentti Mahinda Rajapaksan ulkoministeri mutta loikkasi myöhemmin oppositioon ja arvostelee hallitusta. "He ovat erittäin tehokkaita poliittisten vastustajien jahtaamisessa. Mutta kun on kyse hyökkäysten takana olevien ihmisten jahtaamisesta, mitään ei ole tehty. Se johtuu siitä, että he ovat saaneet rankaisemattomuuden aivan huipulta", Samaraweera sanoi. Viranomaiset sanovat tekevänsä parhaansa toimittajien ja kansalaisyhteiskunnan työntekijöiden uhreiksi joutuneiden jahtaamiseksi. He eivät ole edistyneet juuri lainkaan. Sen sijaan viime viikolla he pidättivät yhden maan suurimmista väitetyistä huijareista. Viranomaiset sanovat myös, että pelkästään heinäkuussa he pidättivät yli tuhat ihmistä, joiden epäillään olleen tekemisissä nyt kukistettujen tamilitiikerikapinallisten kanssa.</w:t>
      </w:r>
    </w:p>
    <w:p>
      <w:r>
        <w:rPr>
          <w:b/>
        </w:rPr>
        <w:t xml:space="preserve">Yhteenveto</w:t>
      </w:r>
    </w:p>
    <w:p>
      <w:r>
        <w:t xml:space="preserve">Sri Lankan pääkaupungin Colombon keskustassa on järjestetty hiljainen mielenosoitus yhden tämän vuoden pahamaineisimman ihmisoikeusloukkauksen, toimittajan Prageeth Eknaligodan katoamisen, kunniaksi.</w:t>
      </w:r>
    </w:p>
    <w:p>
      <w:r>
        <w:rPr>
          <w:b/>
          <w:u w:val="single"/>
        </w:rPr>
        <w:t xml:space="preserve">Asiakirjan numero 8614</w:t>
      </w:r>
    </w:p>
    <w:p>
      <w:r>
        <w:t xml:space="preserve">Kiinalaisesta HNA:sta tulee Deutsche Bankin suurin osakkeenomistaja</w:t>
      </w:r>
    </w:p>
    <w:p>
      <w:r>
        <w:t xml:space="preserve">HNA:sta tuli Euroopan suurimman investointipankin merkittävä osakkeenomistaja hankittuaan 4,8 prosentin osuuden maaliskuussa. Sen rahoitusyksikkö HNA Capitalilla on tiettävästi kunnianhimoisia tavoitteita tulla maailmanlaajuiseksi investointipankiksi. Deutsche Bank on pyrkinyt hankkimaan varoja kärsittyään suuria tappioita oikeudellisten tutkimusten ja väärinkäytössyytösten vuoksi. Aiemmin tänä vuonna saksalainen pankki luopui suunnitelmista myydä Postbank-yksikkönsä ja myi sen sijaan 8 miljardin euron (8,8 miljardin dollarin) arvosta osakkeita. Miljardööri Chen Fengin yksityisomistuksessa oleva HNA on viime vuosina tehnyt suuria yritysostoja. Kiinalaiskonserni omistaa osuuksia useista yrityksistä, kuten Hainan Airlinesista, hotellioperaattori Hilton Worldwidesta ja Singaporessa listatusta logistiikkayhtiö CWT:stä.</w:t>
      </w:r>
    </w:p>
    <w:p>
      <w:r>
        <w:rPr>
          <w:b/>
        </w:rPr>
        <w:t xml:space="preserve">Yhteenveto</w:t>
      </w:r>
    </w:p>
    <w:p>
      <w:r>
        <w:t xml:space="preserve">Kiinalainen monialayritys HNA on ohittanut Blackrockin ja noussut Deutsche Bankin suurimmaksi osakkeenomistajaksi kasvatettuaan osuutensa lähes 10 prosenttiin.</w:t>
      </w:r>
    </w:p>
    <w:p>
      <w:r>
        <w:rPr>
          <w:b/>
          <w:u w:val="single"/>
        </w:rPr>
        <w:t xml:space="preserve">Asiakirjan numero 8615</w:t>
      </w:r>
    </w:p>
    <w:p>
      <w:r>
        <w:t xml:space="preserve">Derbyshiren poliisi varoittaa Pokemon Go -pelaajia junavaarasta</w:t>
      </w:r>
    </w:p>
    <w:p>
      <w:r>
        <w:t xml:space="preserve">Derbyshiren Swarkestonessa asuvat lapset olivat "vaarassa kuolla 120 mailin tuntinopeudella kulkevan junan takia", poliisit sanoivat. Sovellus kannustaa pelaajia pyydystämään Pokemon-hahmoja käyttämällä puhelinta "oikeassa maailmassa". Derbyshiren poliisin edustaja sanoi, että he olivat puhuneet lapsille vaaroista. Melbournen Safer Neighbourhood Team -tiimin twiitissä sanottiin: "Älkää tunkeutuko rautatielle pelataksenne #PokemonGO:ta, sillä vaarana on pidätys, mutta mikä tärkeämpää, vaarana on kuolema 120 mailin tuntinopeudella kulkevan junan toimesta."</w:t>
      </w:r>
    </w:p>
    <w:p>
      <w:r>
        <w:rPr>
          <w:b/>
        </w:rPr>
        <w:t xml:space="preserve">Yhteenveto</w:t>
      </w:r>
    </w:p>
    <w:p>
      <w:r>
        <w:t xml:space="preserve">Poliisi on antanut varoituksen lapsille sen jälkeen, kun joidenkin nähtiin pelaavan Pokemon Go -älypuhelinpeliä junaradalla.</w:t>
      </w:r>
    </w:p>
    <w:p>
      <w:r>
        <w:rPr>
          <w:b/>
          <w:u w:val="single"/>
        </w:rPr>
        <w:t xml:space="preserve">Asiakirjan numero 8616</w:t>
      </w:r>
    </w:p>
    <w:p>
      <w:r>
        <w:t xml:space="preserve">Covid: Black Lion, Aberaeron, sakot alkoholin myynnistä.</w:t>
      </w:r>
    </w:p>
    <w:p>
      <w:r>
        <w:t xml:space="preserve">Pubit ovat 4. joulukuuta lähtien kieltäneet alkoholin myynnin, ja niiden on myös suljettava joka päivä klo 18.00 GMT. Ceredigionin Aberaeronissa sijaitseva Black Lion jäi kuitenkin kiinni molempien sääntöjen rikkomisesta. Ceredigionin neuvosto ilmoitti, että sakko annettiin 9. joulukuuta, ja varoitti, että muitakin yrityksiä sakotetaan, jos ne jäävät kiinni sääntöjen rikkomisesta.</w:t>
      </w:r>
    </w:p>
    <w:p>
      <w:r>
        <w:rPr>
          <w:b/>
        </w:rPr>
        <w:t xml:space="preserve">Yhteenveto</w:t>
      </w:r>
    </w:p>
    <w:p>
      <w:r>
        <w:t xml:space="preserve">Eräälle pubille on määrätty 1 000 punnan sakko Covidin sääntöjen rikkomisesta.</w:t>
      </w:r>
    </w:p>
    <w:p>
      <w:r>
        <w:rPr>
          <w:b/>
          <w:u w:val="single"/>
        </w:rPr>
        <w:t xml:space="preserve">Asiakirjan numero 8617</w:t>
      </w:r>
    </w:p>
    <w:p>
      <w:r>
        <w:t xml:space="preserve">Intian tiedotusvälineet yhdistävät Brexit-sopimukset viisumisääntöihin</w:t>
      </w:r>
    </w:p>
    <w:p>
      <w:r>
        <w:t xml:space="preserve">Johtavan päivälehden Hindustan Timesin Jayanth Jacob kirjoitti otsikolla "Viisumipilvi kauppasuhteiden yllä, kun Britannian pääministeri Theresa May saapuu Intiaan" ja totesi, että "Britannian tiukat viisumisäännökset varjostavat mahdollisuutta, että nämä kaksi maata voisivat luoda kunnianhimoisen kauppa- ja investointikumppanuuden Brexitin jälkeen". Jacob siteerasi maahanmuuttoasiantuntija S Irudayarajania, joka on hallituksen neuvonantaja liikkuvuusasioissa, sanomalla, että "Intia on tärkeä maa Yhdistyneelle kuningaskunnalle. Hyvien ihmisten, niin opiskelijoiden kuin ammattitaitoisten työntekijöidenkin, tulon rajoittaminen ei ole hyväksi Yhdistyneelle kuningaskunnalle". The Times of India julkaisi samansuuntaisen pääkirjoituksen otsikolla "Muddled May". "Koska Britannia on toiseksi suurin työpaikkojen luoja maailmassa ja kolmanneksi suurin suorien ulkomaisten investointien lähde, Intia pitää Britannian politiikkaa sekä vastenmielisenä että hämmentävänä. Miten Britannia toivoo voivansa solmia läheisemmät kauppasuhteet Intian kanssa samalla, kun se on yhä epämiellyttävämpi intialaisille kaupan alan ammattilaisille?"." Britannian ja Intian välinen vapaakauppasopimus olisi "mahdoton alku niin kauan kuin viisumikysymystä ei ole ratkaistu", Times of India lisäsi. DailyO-uutisportaalin mielipidekirjoituksessa otsikolla: "Brexitin jälkeen Britannia ei houkuttele intialaisia opiskelijoita, eikä Theresa May auta", kolumnisti K Srinivasan toteaa, että "Britannia oli ennen monien maiden, myös Intian, kansalaisten suosima kohde korkeakoulutukseen, johon liittyi tuottoisaa työtä siihen liittyvillä opintoaloilla. Mutta ei enää, kun maan maahanmuuttolainsäädäntö tiukentuu ja Brexitin vaikutukset nousevat hitaasti pintaan". Talouslehti The Economic Times on samaa mieltä kirjoituksessaan "Where great minds meet": "Maahanmuuttoa koskevan kiistanalaisen kysymyksen ollessa taustalla pääministeri Maylla on Intian-vierailullaan kädet täynnä työtä, sillä hän pyrkii saamaan aikaan nopean ja suotuisan kauppasopimuksen ja pyrkii samalla pitämään Yhdistynyttä kuningaskuntaa aidosti globaalina ja tulevaisuuteen suuntautuvana kansakuntana." Televisiokanava NDTV toteaa myös seuraavaa: "IT-alan ammattilaiset ovat kysyneet, miten kauppaa voidaan parantaa, kun rouva Mayn hallitus vaikeuttaa intialaisten ammattilaisten matkustamista maahan uusilla tiukemmilla viisumi- ja maahanmuuttosäännöillä." BBC Monitoring raportoi ja analysoi uutisia tv-, radio-, verkko- ja printtimedioista ympäri maailmaa. Voit seurata BBC Monitoringia Twitterissä ja Facebookissa.</w:t>
      </w:r>
    </w:p>
    <w:p>
      <w:r>
        <w:rPr>
          <w:b/>
        </w:rPr>
        <w:t xml:space="preserve">Yhteenveto</w:t>
      </w:r>
    </w:p>
    <w:p>
      <w:r>
        <w:t xml:space="preserve">Theresa Mayn ensimmäinen matka Euroopan ulkopuolelle sen jälkeen, kun hänestä tuli pääministeri, on päässyt useimpien intialaisten sanomalehtien etusivuille, ja eräässä sanomalehdessä vihjattiin, että Britannian tiukat viisumisäännökset Intian kansalaisille saattavat vaikeuttaa mahdollisuuksia tehdä brexitin jälkeinen kumppanuussopimus.</w:t>
      </w:r>
    </w:p>
    <w:p>
      <w:r>
        <w:rPr>
          <w:b/>
          <w:u w:val="single"/>
        </w:rPr>
        <w:t xml:space="preserve">Asiakirjan numero 8618</w:t>
      </w:r>
    </w:p>
    <w:p>
      <w:r>
        <w:t xml:space="preserve">Huumeita löytyi auton kolaroidessa A4232:lla Cardiffissa</w:t>
      </w:r>
    </w:p>
    <w:p>
      <w:r>
        <w:t xml:space="preserve">Onnettomuus sattui perjantaina A4232 Elyn yhteystietä M4:n liittymän 33 ja Culverhouse Crossin välillä. Etelä-Walesin poliisin tiepoliisiyksikön twiitissä sanottiin: "Henkilö/henkilöt pääsivät karkuun, mutta jättivät jälkeensä suuren määrän huumeita. Soittakaa 101, jos haluatte vaatia niitä. (Inc 56) #Team4East". Poliisi kertoi myöhemmin, että mies oli pidätettynä huume- ja liikennerikoksista.</w:t>
      </w:r>
    </w:p>
    <w:p>
      <w:r>
        <w:rPr>
          <w:b/>
        </w:rPr>
        <w:t xml:space="preserve">Yhteenveto</w:t>
      </w:r>
    </w:p>
    <w:p>
      <w:r>
        <w:t xml:space="preserve">Poliisi on lähettänyt kieli poskessa kutsun Cardiffin auto-onnettomuuden jälkeen löydetyn huumekätkön omistajalle.</w:t>
      </w:r>
    </w:p>
    <w:p>
      <w:r>
        <w:rPr>
          <w:b/>
          <w:u w:val="single"/>
        </w:rPr>
        <w:t xml:space="preserve">Asiakirjan numero 8619</w:t>
      </w:r>
    </w:p>
    <w:p>
      <w:r>
        <w:t xml:space="preserve">Bussimatkojen nuorten alennusjärjestelmä alkaa syyskuussa</w:t>
      </w:r>
    </w:p>
    <w:p>
      <w:r>
        <w:t xml:space="preserve">Welsh Young Persons Discounted Travel Scheme -järjestelmää sovelletaan paikallisiin matkoihin ja pidempiin TrawsCymru-reitteihin. Hanke, jonka kustannukset ovat 15 miljoonaa puntaa huhtikuuhun 2017 asti, on osa Labourin ja liberaalidemokraattien sopimusta, jolla hyväksyttiin Walesin hallituksen talousarvio. Ensimmäinen ministeri käynnisti järjestelmän tapahtumassa Corwenissa Denbighshiressä. Carwyn Jones kannusti kaikkia 110 000:ta 16-18-vuotiasta walesilaista rekisteröitymään kiinnostuksensa osoitteessa Gov.wales/mytravelpass.</w:t>
      </w:r>
    </w:p>
    <w:p>
      <w:r>
        <w:rPr>
          <w:b/>
        </w:rPr>
        <w:t xml:space="preserve">Yhteenveto</w:t>
      </w:r>
    </w:p>
    <w:p>
      <w:r>
        <w:t xml:space="preserve">Walesin ministerit ovat ilmoittaneet, että kaikki 16-18-vuotiaat walesilaiset voivat säästää kolmanneksen aikuisten bussimatkojen hinnasta 1. syyskuuta alkaen.</w:t>
      </w:r>
    </w:p>
    <w:p>
      <w:r>
        <w:rPr>
          <w:b/>
          <w:u w:val="single"/>
        </w:rPr>
        <w:t xml:space="preserve">Asiakirjan numero 8620</w:t>
      </w:r>
    </w:p>
    <w:p>
      <w:r>
        <w:t xml:space="preserve">Kunnianosoitukset Michael Scaifelle, joka kuoli Jubilee Riverissä</w:t>
      </w:r>
    </w:p>
    <w:p>
      <w:r>
        <w:t xml:space="preserve">Michael Scaife, 20, käynnisti poliisin ja palokunnan etsinnät, kun hän katosi joessa lähellä The Myrkeä Datchetissa. Thames Valleyn poliisi löysi hänen ruumiinsa lauantaina. Scaifen perhe sanoi lausunnossaan: "Michael oli hyvin rakastava perheenjäsen, jota hänen äitinsä, isänsä, veljensä ja kaksi siskoaan tulevat kaipaamaan suuresti." He lisäsivät: "Hän oli mukana The Prince's Trust -järjestössä, jolla oli hyvin voimakas vaikutus hänen viimeaikaiseen elämäänsä, niin paljon, että hän toivoi työskentelevänsä heille antaakseen takaisin muille."</w:t>
      </w:r>
    </w:p>
    <w:p>
      <w:r>
        <w:rPr>
          <w:b/>
        </w:rPr>
        <w:t xml:space="preserve">Yhteenveto</w:t>
      </w:r>
    </w:p>
    <w:p>
      <w:r>
        <w:t xml:space="preserve">Berkshiren Jubilee-joessa kuollutta miestä on kuvailtu "hyvin rakastavaksi perheenjäseneksi".</w:t>
      </w:r>
    </w:p>
    <w:p>
      <w:r>
        <w:rPr>
          <w:b/>
          <w:u w:val="single"/>
        </w:rPr>
        <w:t xml:space="preserve">Asiakirjan numero 8621</w:t>
      </w:r>
    </w:p>
    <w:p>
      <w:r>
        <w:t xml:space="preserve">Walesin on Drakefordin mukaan jatkettava lainanottoa EU:n pankista.</w:t>
      </w:r>
    </w:p>
    <w:p>
      <w:r>
        <w:t xml:space="preserve">Mark Drakeford haluaa EIP:n varoja 2,5 miljardia puntaa terveydenhuolto-, asunto-, liikenne- ja muihin suurhankkeisiin. Pankki on aiemmin auttanut rahoittamaan Severn Crossingin toista ylityspaikkaa ja Swansean yliopiston uutta lahden kampusta. EIP:n omistavat EU:n jäsenvaltiot, mutta Walesin ministerit haluavat, että Yhdistynyt kuningaskunta säilyttää osuutensa pankissa unionista eroamisesta huolimatta. Pankin pomot ovat varoittaneet, että EU:sta eroaminen voisi katkaista arvokkaan rahoituslähteen Britannialta. Drakeford tapaa pankin varapääjohtajan Jonathan Taylorin torstaina. Ministeri sanoi: "Julkinen talous on ennennäkemättömien haasteiden edessä, joten on elintärkeää, että hyödynnämme kaikki mahdollisuudet lisätä investointeja Walesin infrastruktuuriin."</w:t>
      </w:r>
    </w:p>
    <w:p>
      <w:r>
        <w:rPr>
          <w:b/>
        </w:rPr>
        <w:t xml:space="preserve">Yhteenveto</w:t>
      </w:r>
    </w:p>
    <w:p>
      <w:r>
        <w:t xml:space="preserve">Walesin on jatkettava lainanottoa Euroopan investointipankilta (EIP) Brexitin jälkeen, valtiovarainministeri kertoo EIP:n varapääjohtajalle torstaina.</w:t>
      </w:r>
    </w:p>
    <w:p>
      <w:r>
        <w:rPr>
          <w:b/>
          <w:u w:val="single"/>
        </w:rPr>
        <w:t xml:space="preserve">Asiakirjan numero 8622</w:t>
      </w:r>
    </w:p>
    <w:p>
      <w:r>
        <w:t xml:space="preserve">Poika, 14, pelastettiin Hengistbury Headin jyrkänteeltä putoamisen jälkeen</w:t>
      </w:r>
    </w:p>
    <w:p>
      <w:r>
        <w:t xml:space="preserve">RNLI pelasti teini-ikäisen putoamisen jälkeen Hengistbury Headissa, Bournemouthin ja Mudefordin välillä, hieman ennen puoltapäivää sunnuntaina. Hänet vietiin Mudefordin laituriin ennen kuin hänet siirrettiin sairaalaan lievien vammojen vuoksi, RNLI kertoi. Merenkulku- ja rannikkovartiovirasto kertoi aluksi, että hän oli pudonnut mereen Mudeford Quaysta. Myöhemmin tiedottaja pyysi anteeksi ja selvensi, että poika oli pudonnut Hengistbury Headin kalliolta eikä veteen.</w:t>
      </w:r>
    </w:p>
    <w:p>
      <w:r>
        <w:rPr>
          <w:b/>
        </w:rPr>
        <w:t xml:space="preserve">Yhteenveto</w:t>
      </w:r>
    </w:p>
    <w:p>
      <w:r>
        <w:t xml:space="preserve">14-vuotias poika on pelastettu pudottuaan 9 metrin syvyydestä jyrkänteeltä Dorsetin rannikolla.</w:t>
      </w:r>
    </w:p>
    <w:p>
      <w:r>
        <w:rPr>
          <w:b/>
          <w:u w:val="single"/>
        </w:rPr>
        <w:t xml:space="preserve">Asiakirjan numero 8623</w:t>
      </w:r>
    </w:p>
    <w:p>
      <w:r>
        <w:t xml:space="preserve">Kysymyksiä ja vastauksia: H7N9-lintuinfluenssa</w:t>
      </w:r>
    </w:p>
    <w:p>
      <w:r>
        <w:t xml:space="preserve">James GallagherTerveys- ja tiedetoimittaja, BBC News Maailman terveysjärjestö sanoo, että kyseessä on "epätavallisen vaarallinen virus", mutta on vielä liian aikaista sanoa, aiheuttaako se maailmanlaajuisen uhan ihmisten terveydelle.</w:t>
      </w:r>
    </w:p>
    <w:p>
      <w:r>
        <w:rPr>
          <w:b/>
        </w:rPr>
        <w:t xml:space="preserve">Yhteenveto</w:t>
      </w:r>
    </w:p>
    <w:p>
      <w:r>
        <w:t xml:space="preserve">Uusi influenssatyyppi on siirtynyt linnuista ihmisiin Kiinassa - se tunnetaan nimellä H7N9.</w:t>
      </w:r>
    </w:p>
    <w:p>
      <w:r>
        <w:rPr>
          <w:b/>
          <w:u w:val="single"/>
        </w:rPr>
        <w:t xml:space="preserve">Asiakirjan numero 8624</w:t>
      </w:r>
    </w:p>
    <w:p>
      <w:r>
        <w:t xml:space="preserve">Kadonneen miehen ruumis löytyi joesta lähellä Kirksteadin siltaa</w:t>
      </w:r>
    </w:p>
    <w:p>
      <w:r>
        <w:t xml:space="preserve">Fred Gibson katosi Woodhall Span kylästä lounastettuaan ystävänsä kanssa 28. marraskuuta. Lincolnshiren poliisi kertoi, että Gibsonin ruumiiksi epäilty ruumis löydettiin aiemmin joesta Kirksteadin sillan läheltä. Gibsonin perheelle on ilmoitettu asiasta, poliisin edustaja sanoi. Lisää uutisia Lincolnshiresta Seuraa BBC East Yorkshire and Lincolnshirea Facebookissa, Twitterissä ja Instagramissa. Lähetä juttuideoita osoitteeseen yorkslincs.news@bbc.co.uk.</w:t>
      </w:r>
    </w:p>
    <w:p>
      <w:r>
        <w:rPr>
          <w:b/>
        </w:rPr>
        <w:t xml:space="preserve">Yhteenveto</w:t>
      </w:r>
    </w:p>
    <w:p>
      <w:r>
        <w:t xml:space="preserve">Lincolnshiren Witham-joesta löytyneen ruumiin uskotaan olevan 82-vuotiaan miehen, joka katosi yli kuukausi sitten.</w:t>
      </w:r>
    </w:p>
    <w:p>
      <w:r>
        <w:rPr>
          <w:b/>
          <w:u w:val="single"/>
        </w:rPr>
        <w:t xml:space="preserve">Asiakirjan numero 8625</w:t>
      </w:r>
    </w:p>
    <w:p>
      <w:r>
        <w:t xml:space="preserve">Somersetin kylät jakavat kannettavat nopeusnäyttökyltit.</w:t>
      </w:r>
    </w:p>
    <w:p>
      <w:r>
        <w:t xml:space="preserve">Aikaisemmin seurakuntaneuvostot joutuivat maksamaan 750 puntaa ensimmäisenä vuonna, jona ne osallistuivat nopeusvalvontalaitejärjestelmään, ja sen jälkeen 350 puntaa vuodessa. SID-ohjelma kohdistuu alueisiin, joilla on todettu olevan pahimmat onnettomuudet, joissa on loukkaantumisia. Lääninhallitus on myöntänyt 200 000 puntaa merkkien ostamiseen.</w:t>
      </w:r>
    </w:p>
    <w:p>
      <w:r>
        <w:rPr>
          <w:b/>
        </w:rPr>
        <w:t xml:space="preserve">Yhteenveto</w:t>
      </w:r>
    </w:p>
    <w:p>
      <w:r>
        <w:t xml:space="preserve">Somersetin maaseudulla sijaitsevia kyliä pyydetään hakemaan maksuttoman kannettavan nopeusmerkin asentamista kahdeksi viikoksi.</w:t>
      </w:r>
    </w:p>
    <w:p>
      <w:r>
        <w:rPr>
          <w:b/>
          <w:u w:val="single"/>
        </w:rPr>
        <w:t xml:space="preserve">Asiakirjan numero 8626</w:t>
      </w:r>
    </w:p>
    <w:p>
      <w:r>
        <w:t xml:space="preserve">Nainen, 21, pidätetty puukotuksen aiheuttamasta kuolemasta Dinglessä</w:t>
      </w:r>
    </w:p>
    <w:p>
      <w:r>
        <w:t xml:space="preserve">21-vuotias mies, jota ei ole nimetty, löydettiin puukotushaava rinnassaan talosta Charlecote Streetillä, Dinglessä, noin klo 05:00 GMT. Ensihoitajat hoitivat häntä paikan päällä ennen kuin hänet vietiin sairaalaan, mutta hän kuoli vähän myöhemmin, poliisi kertoi. Nainen pidätettiin tapahtumapaikalla, ja poliisi kuulustelee häntä.</w:t>
      </w:r>
    </w:p>
    <w:p>
      <w:r>
        <w:rPr>
          <w:b/>
        </w:rPr>
        <w:t xml:space="preserve">Yhteenveto</w:t>
      </w:r>
    </w:p>
    <w:p>
      <w:r>
        <w:t xml:space="preserve">21-vuotias nainen on pidätetty murhasta epäiltynä sen jälkeen, kun miestä oli puukotettu Merseysidessa.</w:t>
      </w:r>
    </w:p>
    <w:p>
      <w:r>
        <w:rPr>
          <w:b/>
          <w:u w:val="single"/>
        </w:rPr>
        <w:t xml:space="preserve">Asiakirjan numero 8627</w:t>
      </w:r>
    </w:p>
    <w:p>
      <w:r>
        <w:t xml:space="preserve">Ouse-joessa havaittu suomenvalas kuolee</w:t>
      </w:r>
    </w:p>
    <w:p>
      <w:r>
        <w:t xml:space="preserve">Valas nähtiin ensimmäisen kerran Ouse-joessa King's Lynnin lähellä torstaina. Asiantuntijoiden mukaan se näytti siltä, että se oli loukkaantunut. Toivottiin, että vuorovesi veisi nisäkkään takaisin merelle. Sitä seuranneet sukeltajat ovat kuitenkin sittemmin vahvistaneet, että valas on kuollut. Ympäristövirasto selvittää nyt, miten ruumis voitaisiin parhaiten nostaa talteen.</w:t>
      </w:r>
    </w:p>
    <w:p>
      <w:r>
        <w:rPr>
          <w:b/>
        </w:rPr>
        <w:t xml:space="preserve">Yhteenveto</w:t>
      </w:r>
    </w:p>
    <w:p>
      <w:r>
        <w:t xml:space="preserve">Nuori suomenvalas on kuollut havaittuaan sen joessa lähellä itärannikon kaupunkia.</w:t>
      </w:r>
    </w:p>
    <w:p>
      <w:r>
        <w:rPr>
          <w:b/>
          <w:u w:val="single"/>
        </w:rPr>
        <w:t xml:space="preserve">Asiakirjan numero 8628</w:t>
      </w:r>
    </w:p>
    <w:p>
      <w:r>
        <w:t xml:space="preserve">Mancotin talopalo: Mancot: Nainen, 80, kuolee tulipalon jälkeen</w:t>
      </w:r>
    </w:p>
    <w:p>
      <w:r>
        <w:t xml:space="preserve">Hänet vietiin sairaalaan saatuaan palovammoja, mutta sittemmin hän oli kuollut Prince William Gardensissa Mancotissa perjantai-iltana syttyneen tulipalon jälkeen. Tulipaloa ratkoi kaksi miehistöä sen jälkeen, kun Pohjois-Walesin palo- ja pelastuspalvelu sai hälytyksen kiinteistön valvontajärjestelmästä. Palokunta ilmoitti lausunnossaan, että palon syytä tutkitaan parhaillaan.</w:t>
      </w:r>
    </w:p>
    <w:p>
      <w:r>
        <w:rPr>
          <w:b/>
        </w:rPr>
        <w:t xml:space="preserve">Yhteenveto</w:t>
      </w:r>
    </w:p>
    <w:p>
      <w:r>
        <w:t xml:space="preserve">80-vuotias nainen on kuollut Flintshiressä sattuneessa tulipalossa.</w:t>
      </w:r>
    </w:p>
    <w:p>
      <w:r>
        <w:rPr>
          <w:b/>
          <w:u w:val="single"/>
        </w:rPr>
        <w:t xml:space="preserve">Asiakirjan numero 8629</w:t>
      </w:r>
    </w:p>
    <w:p>
      <w:r>
        <w:t xml:space="preserve">Mies myöntää tapon "väkivaltaisen" Sunderlandin hyökkäyksen vuoksi</w:t>
      </w:r>
    </w:p>
    <w:p>
      <w:r>
        <w:t xml:space="preserve">Carl Loughranin kimppuun hyökättiin Borough Roadilla 1. elokuuta. Northumbrian poliisin mukaan 36-vuotias kuoli kaksi päivää myöhemmin "merkittäviin vammoihin", jotka hän sai "väkivaltaisessa katutappelussa". Liam Wright, 32, Rangoon Roadilta, myönsi tapon videolinkin välityksellä Newcastle Crown Courtissa. Hänet tuomitaan 4. joulukuuta.</w:t>
      </w:r>
    </w:p>
    <w:p>
      <w:r>
        <w:rPr>
          <w:b/>
        </w:rPr>
        <w:t xml:space="preserve">Yhteenveto</w:t>
      </w:r>
    </w:p>
    <w:p>
      <w:r>
        <w:t xml:space="preserve">Mies on tunnustanut syyllisyytensä miehen tappamiseen "väkivaltaisessa" hyökkäyksessä Sunderlandin keskustassa.</w:t>
      </w:r>
    </w:p>
    <w:p>
      <w:r>
        <w:rPr>
          <w:b/>
          <w:u w:val="single"/>
        </w:rPr>
        <w:t xml:space="preserve">Asiakirjan numero 8630</w:t>
      </w:r>
    </w:p>
    <w:p>
      <w:r>
        <w:t xml:space="preserve">Brunta Hillin tuulipuiston suunnitelmat toimitettu</w:t>
      </w:r>
    </w:p>
    <w:p>
      <w:r>
        <w:t xml:space="preserve">PNE Wind UK Ltd suunnitteli alun perin 10 tuulivoimalaa Westrutherin lähellä sijaitsevan Brunta Hillin alueelle. Nyt se on kuitenkin vähentänyt turbiinien määrän kahdeksaan ja leikannut myös niiden korkeutta. Yhtiö sanoi uskovansa, että se on vähentänyt suunnitelman ympäristövaikutuksia ja on varma, että se sopii paremmin maisemaan. Neuvosto päättää ehdotuksista myöhemmin.</w:t>
      </w:r>
    </w:p>
    <w:p>
      <w:r>
        <w:rPr>
          <w:b/>
        </w:rPr>
        <w:t xml:space="preserve">Yhteenveto</w:t>
      </w:r>
    </w:p>
    <w:p>
      <w:r>
        <w:t xml:space="preserve">Scottish Borders Councilille on toimitettu pienennetyt suunnitelmat Berwickshireen rakennettavasta tuulipuistosta.</w:t>
      </w:r>
    </w:p>
    <w:p>
      <w:r>
        <w:rPr>
          <w:b/>
          <w:u w:val="single"/>
        </w:rPr>
        <w:t xml:space="preserve">Asiakirjan numero 8631</w:t>
      </w:r>
    </w:p>
    <w:p>
      <w:r>
        <w:t xml:space="preserve">Posti saa 1,3 miljardia puntaa lisärahoitusta.</w:t>
      </w:r>
    </w:p>
    <w:p>
      <w:r>
        <w:t xml:space="preserve">Cable kertoi parlamentin alahuoneessa, että rahoitusta käytettäisiin nykyisen verkon uudistamiseen. Hän korosti, että "tämän hallituksen aikana ei tule sulkemisohjelmaa". Aiemmin tässä kuussa Cable esitteli hallituksen suunnitelmat Royal Mailin yksityistämisestä, ja Post Office saatetaan yksityistää. "Rahoituksellamme uudistetaan nykyistä verkkoa, muutetaan sen perustana olevia taloudellisia tekijöitä ja käännetään näin vuosien taantuma ja turvataan sen pitkän aikavälin tulevaisuus", Cable sanoi. "Posti pystyy investoimaan, parantamaan tarjontaansa ja saamaan uusia tulovirtoja."</w:t>
      </w:r>
    </w:p>
    <w:p>
      <w:r>
        <w:rPr>
          <w:b/>
        </w:rPr>
        <w:t xml:space="preserve">Yhteenveto</w:t>
      </w:r>
    </w:p>
    <w:p>
      <w:r>
        <w:t xml:space="preserve">Posti saa 1,3 miljardia puntaa lisärahoitusta seuraavien neljän vuoden aikana, ilmoitti elinkeinoministeri Vince Cable.</w:t>
      </w:r>
    </w:p>
    <w:p>
      <w:r>
        <w:rPr>
          <w:b/>
          <w:u w:val="single"/>
        </w:rPr>
        <w:t xml:space="preserve">Asiakirjan numero 8632</w:t>
      </w:r>
    </w:p>
    <w:p>
      <w:r>
        <w:t xml:space="preserve">Kaledonian kanavasta löytyi 200 vuotta sitten jätettyjä jälkiä.</w:t>
      </w:r>
    </w:p>
    <w:p>
      <w:r>
        <w:t xml:space="preserve">Scottish Canals on tyhjentänyt 7 293 metrin pituisen kanavan osan, jotta Fort Augustusin ja läheisen Kytran portit olisivat turvallisesti saavutettavissa. Kanavaa reunustavien muurien kiveen on löydetty useita kivimuurareiden jälkiä. Merkit olisivat normaalisti piilossa veden alla. Scottish Canalsin mukaan: "Niitä on muutama sulkukäytävässä. "Jokaisella kivimiehellä piti olla oma 'merkki', jolla hän allekirjoitti työnsä. "Merkkejä laskemalla saatiin usein selville, kuinka paljon työtä kukin muurari oli tehnyt ja kuinka paljon hänelle pitäisi maksaa."</w:t>
      </w:r>
    </w:p>
    <w:p>
      <w:r>
        <w:rPr>
          <w:b/>
        </w:rPr>
        <w:t xml:space="preserve">Yhteenveto</w:t>
      </w:r>
    </w:p>
    <w:p>
      <w:r>
        <w:t xml:space="preserve">Caledonian kanavan rakentamiseen 200 vuotta sitten osallistuneiden miesten jättämiä jälkiä on löydetty, kun vesiväylän sulkuportteja vaihdettiin.</w:t>
      </w:r>
    </w:p>
    <w:p>
      <w:r>
        <w:rPr>
          <w:b/>
          <w:u w:val="single"/>
        </w:rPr>
        <w:t xml:space="preserve">Asiakirjan numero 8633</w:t>
      </w:r>
    </w:p>
    <w:p>
      <w:r>
        <w:t xml:space="preserve">PayPalin "palkkio"-sähköpostia arvostellaan harhaanjohtavaksi</w:t>
      </w:r>
    </w:p>
    <w:p>
      <w:r>
        <w:t xml:space="preserve">Se hyväksyi valituksen, jonka oli tehnyt eräs sähköpostin vastaanottaja, ja tarjous oli rajoitettu 28 527 ensimmäiselle vastaajalle. PayPal totesi, että se oli tehnyt tämän selväksi ehdoissaan. ASA:n mukaan mainos ei kuitenkaan saa enää esiintyä nykyisessä muodossaan. "Katsoimme, että kuluttajat todennäköisesti ymmärsivät aiheen ja otsikon perusteella, että he saisivat PayPalin 10 punnan arvoisen hyvityksen, eikä myöhempi karsinta riittänyt kumoamaan tätä vaikutelmaa, joten päädyimme siihen, että mainos oli harhaanjohtava ja rikkoi sääntöjä", ASA kirjoitti päätöksessään. Puolustuksekseen PayPal totesi, että markkinointisähköpostin "tarkoituksena oli tiedottaa asiakkaille tarjouksen saatavuudesta, ja se sisälsi kaikki merkittävät karsinnat ja ehdot". PayPalilta 29. syyskuuta 2020 vastaanotetussa sähköpostiviestissä oli tervehdys: "Pitkästä aikaa ei ole nähty. Tässä on 10 punnan palkkio sinulle!". Sähköpostin rungossa olleessa otsikkoväitteessä todettiin: "Annamme sinulle 10 puntaa käytettäväksi verkossa PayPalin kanssa", jota seurasi napsautettava "Tallenna tarjous" -painike. Se, että tarjous koski vain 28 527 ensimmäistä hakijaa, mainittiin vain pienellä painettuna alla. ASA on viime kuukausina kieltänyt useita verkkomainoksia. Lokakuussa se päätti, että pörröisten eläinten käyttö rahapelisivusto Gala Spinsin mainoksessa oli vastuutonta, koska se todennäköisesti vetosi alle 18-vuotiaisiin. Myös mobiilipelimainokset, joissa näytettiin varsinaisesta tuotteesta hyvin erilaista sisältöä, kiellettiin. Se on toistuvasti varoittanut sosiaalisen median vaikuttajia siitä, että heidän viesteissään on tehtävä selväksi, ovatko ne mainoksia.</w:t>
      </w:r>
    </w:p>
    <w:p>
      <w:r>
        <w:rPr>
          <w:b/>
        </w:rPr>
        <w:t xml:space="preserve">Yhteenveto</w:t>
      </w:r>
    </w:p>
    <w:p>
      <w:r>
        <w:t xml:space="preserve">Mainostandardiviranomainen (ASA) on todennut, että maksujätti PayPalin lähettämässä sähköpostiviestissä, jossa asiakkaille luvattiin 10 punnan palkkio tilin käyttämisestä, ei tehty riittävän selväksi, etteivät kaikki saa sitä.</w:t>
      </w:r>
    </w:p>
    <w:p>
      <w:r>
        <w:rPr>
          <w:b/>
          <w:u w:val="single"/>
        </w:rPr>
        <w:t xml:space="preserve">Asiakirjan numero 8634</w:t>
      </w:r>
    </w:p>
    <w:p>
      <w:r>
        <w:t xml:space="preserve">CCTV-valitus Englannin fanien vahingoitettua taksia</w:t>
      </w:r>
    </w:p>
    <w:p>
      <w:r>
        <w:t xml:space="preserve">Fanit hyppäsivät ajoneuvon päälle ja rikkoivat sen katon ja tuulilasin Englannin voitettua Ruotsin lauantaina 2-0. Nottinghamshiren poliisi kertoi, että 27-vuotias mies oli jo pidätetty ja vapautettu ehdollista takuuta vastaan. Poliisi ilmoitti lisäävänsä läsnäoloaan kaupungissa keskiviikkona pelattavaa Englannin ottelua Kroatiaa vastaan varten. East Midlands Live: Ch Inspehtori Simon Allardice sanoi: "Nälkäinen soittaja soittaa 999:ään myöhäisen noutoruokailun vuoksi: "Valtaosa ihmisistä nautti lauantain juhlallisuuksista turvallisesti, ja nämä tapaukset liittyvät muutamiin ihmisiin, jotka menivät liian pitkälle", hän sanoi.</w:t>
      </w:r>
    </w:p>
    <w:p>
      <w:r>
        <w:rPr>
          <w:b/>
        </w:rPr>
        <w:t xml:space="preserve">Yhteenveto</w:t>
      </w:r>
    </w:p>
    <w:p>
      <w:r>
        <w:t xml:space="preserve">Valvontakameran kuvat kolmesta miehestä, jotka on etsintäkuulutettu taksin kimppuun hyökkäämisestä Nottinghamissa Englannin MM-kisojen puolivälierävoiton jälkeen, on julkaistu.</w:t>
      </w:r>
    </w:p>
    <w:p>
      <w:r>
        <w:rPr>
          <w:b/>
          <w:u w:val="single"/>
        </w:rPr>
        <w:t xml:space="preserve">Asiakirjan numero 8635</w:t>
      </w:r>
    </w:p>
    <w:p>
      <w:r>
        <w:t xml:space="preserve">Ballyclare: Ballyare: Henkilöauton kuljettaja kuoli kolarissa kuorma-auton kanssa</w:t>
      </w:r>
    </w:p>
    <w:p>
      <w:r>
        <w:t xml:space="preserve">Se tapahtui maanantaina klo 09:15 GMT Carrickfergus Roadilla lähellä Ballylagan Roadia, Ballynure. Kuollut mies oli auton kuljettaja. Onnettomuuspaikka on suljettu liikenteeltä ja saattaa pysyä sellaisena vielä jonkin aikaa, poliisi on kertonut. Poliisit ovat vedonneet silminnäkijöihin ja pyytävät myös kaikkia, joilla saattaa olla kojelautakameran kuvamateriaalia, ilmoittautumaan.</w:t>
      </w:r>
    </w:p>
    <w:p>
      <w:r>
        <w:rPr>
          <w:b/>
        </w:rPr>
        <w:t xml:space="preserve">Yhteenveto</w:t>
      </w:r>
    </w:p>
    <w:p>
      <w:r>
        <w:t xml:space="preserve">Mies on kuollut henkilöauton ja kuorma-auton välisessä kolarissa Antrimin kreivikunnassa.</w:t>
      </w:r>
    </w:p>
    <w:p>
      <w:r>
        <w:rPr>
          <w:b/>
          <w:u w:val="single"/>
        </w:rPr>
        <w:t xml:space="preserve">Asiakirjan numero 8636</w:t>
      </w:r>
    </w:p>
    <w:p>
      <w:r>
        <w:t xml:space="preserve">Mies ja teini-ikäinen poika löydettiin kuolleina Bishopbriggsistä murhasta.</w:t>
      </w:r>
    </w:p>
    <w:p>
      <w:r>
        <w:t xml:space="preserve">Poliisit kutsuttiin Bishopbriggsin Grainger Roadille noin kello 16:10 keskiviikkona 23. joulukuuta. Sisällä he löysivät 40-vuotiaan Seweryn Thomasin ja 16-vuotiaan Antoni Thomasin ruumiit. Poliisin tiedottaja kertoi, että ruumiinavaus on tehty ja että tutkimukset kaikkien olosuhteiden selvittämiseksi ovat käynnissä.</w:t>
      </w:r>
    </w:p>
    <w:p>
      <w:r>
        <w:rPr>
          <w:b/>
        </w:rPr>
        <w:t xml:space="preserve">Yhteenveto</w:t>
      </w:r>
    </w:p>
    <w:p>
      <w:r>
        <w:t xml:space="preserve">Poliisi on käynnistänyt murhatutkinnan sen jälkeen, kun mies ja teini-ikäinen poika löydettiin kuolleina Itä-Dunbartonshiresta.</w:t>
      </w:r>
    </w:p>
    <w:p>
      <w:r>
        <w:rPr>
          <w:b/>
          <w:u w:val="single"/>
        </w:rPr>
        <w:t xml:space="preserve">Asiakirjan numero 8637</w:t>
      </w:r>
    </w:p>
    <w:p>
      <w:r>
        <w:t xml:space="preserve">Varoitus väärennetystä poliisiautosta Stoke-on-Trentissä</w:t>
      </w:r>
    </w:p>
    <w:p>
      <w:r>
        <w:t xml:space="preserve">Musta auto, mahdollisesti Ford Mondeo tai Focus, lähestyi mopoa Blurtonissa maanantaina, poliisi kertoo. Auton, jonka etusäleikköön on asennettu valot, kuljettaja väitti olevansa poliisi. Ajoneuvo nähtiin myös Longtonissa, Fentonissa, Hartshillissä ja A50-tiellä. Staffordshiren poliisi neuvoo ihmisiä olemaan pysähtymättä syrjäiseen paikkaan, jos he ovat epävarmoja siitä, että heidät pysäytetään tiellä. Se kehottaa kuljettajia osoittamaan merkillä, että he ovat nähneet ajoneuvon, siirtymään julkiselle paikalle ja pitämään ovet lukittuina ja ikkunat suljettuina, kunnes he näkevät etsintäkuulutuskortin. Kaikkia, jotka ovat nähneet ajoneuvon, jonka on nähty ohittavan muita ajoneuvoja valot vilkkuen, tai joilla on tietoja tai kojelautakameran kuvamateriaalia, pyydetään ottamaan yhteyttä Staffordshiren poliisiin.</w:t>
      </w:r>
    </w:p>
    <w:p>
      <w:r>
        <w:rPr>
          <w:b/>
        </w:rPr>
        <w:t xml:space="preserve">Yhteenveto</w:t>
      </w:r>
    </w:p>
    <w:p>
      <w:r>
        <w:t xml:space="preserve">Autoilijoita kehotetaan olemaan varuillaan sen jälkeen, kun väärennetyn poliisiauton kuljettaja, jolla oli vilkkuvat siniset valot ja sireeni, yritti pysäyttää mopoilijan Stoke-on-Trentissä.</w:t>
      </w:r>
    </w:p>
    <w:p>
      <w:r>
        <w:rPr>
          <w:b/>
          <w:u w:val="single"/>
        </w:rPr>
        <w:t xml:space="preserve">Asiakirjan numero 8638</w:t>
      </w:r>
    </w:p>
    <w:p>
      <w:r>
        <w:t xml:space="preserve">Liverpool John Lennonin lentoasema: </w:t>
      </w:r>
    </w:p>
    <w:p>
      <w:r>
        <w:t xml:space="preserve">Liverpool John Lennonin lentoasemalla peruttiin lentoja sen jälkeen, kun yksityiskone päätyi nurmikolle joulukuussa 2019. Fenway Sports Groupin puheenjohtaja Mike Gordon oli koneessa. Kukaan ei loukkaantunut. Lento-onnettomuuksia tutkivan osaston (AAIB) mukaan nokkapyörän ohjaus epäonnistui. Sen raportissa sanottiin, että lentokone oli sen jälkeen lähtenyt kiitotien oikealta puolelta sen jälkeen, kun "suuntaohjaus" oli menetetty. "Kun ilma-aluksen päällikkö käytti vasenta peräsintä yrittäessään pitää lentokoneen suorassa, hän oli epähuomiossa jarruttanut hieman oikealle. Kun lentokone hidastui, täysi vasen peräsin ei pystynyt kumoamaan tämän jarrutuksen vaikutusta", raportissa lisättiin. Neljä ihmistä oli koneessa, mutta kukaan ei loukkaantunut, kun kone laskeutui. AAIB:n raportin mukaan kone ei vaurioitunut onnettomuudessa, mutta se jäi mutaiseksi. Kone kulki noin 30 metrin matkan ruohikolla, ja sen laskutelineen pyörät upposivat pintamaahan ja pysäyttivät koneen, raportissa sanottiin. Koneen siirtämiseen tarvittiin tunteja, ja kiitotie oli tarkastettava ennen kuin lentokenttä voitiin avata uudelleen. Tutkijat eivät pitäneet väsymystä syynä, sillä molemmat lentäjät vaikuttivat valppailta ja sitoutuneilta. Raportin mukaan päällikköpilotti "ei ollut tietoinen siitä, että hän oli painanut oikeaa jarrupoljinta", koska "poljinvoima on hyvin pieni" ja koska häntä ei ollut koulutettu "suurella nopeudella tapahtuvaan eritasojarrutukseen". Hän reagoi "vaistonvaraisesti" ja "kiinnittäen kaiken huomionsa siihen, että hän yritti pitää lentokoneen suorassa", raportissa sanottiin. Tapahtuman jälkeen lentäjille lähetettiin ohje tahattomasta jarrutuksesta, ja nokkapyörän ohjauksen epäonnistuminen lisättiin vuoden 2020 koulutukseen.</w:t>
      </w:r>
    </w:p>
    <w:p>
      <w:r>
        <w:rPr>
          <w:b/>
        </w:rPr>
        <w:t xml:space="preserve">Yhteenveto</w:t>
      </w:r>
    </w:p>
    <w:p>
      <w:r>
        <w:t xml:space="preserve">Raportin mukaan tekninen vika, jota seurasi se, että lentäjä painoi "vahingossa" jalkaansa jarrulle, johti siihen, että yksityiskone, jossa oli yksi Liverpool FC:n omistajista, poistui kiitotieltä.</w:t>
      </w:r>
    </w:p>
    <w:p>
      <w:r>
        <w:rPr>
          <w:b/>
          <w:u w:val="single"/>
        </w:rPr>
        <w:t xml:space="preserve">Asiakirjan numero 8639</w:t>
      </w:r>
    </w:p>
    <w:p>
      <w:r>
        <w:t xml:space="preserve">Cardiffissa "lukitus" Nato-illallisia varten</w:t>
      </w:r>
    </w:p>
    <w:p>
      <w:r>
        <w:t xml:space="preserve">Monet alueen kaupat olivat kiinni, ja ihmiset vertasivat liikekeskustaa aavekaupunkiin. Myöhemmin Cardiffin linnaan ja läheiseen Royal College of Music and Drama -yliopistoon odotetaan lukuisia maailman johtajia ja VIP-henkilöitä työillallisille. Mielenosoittajien odotettiin kokoontuvan kaupungin keskustaan marssille. Poliisit turvaesteillä auttoivat pitämään linnan ympärillä teräksisen kehän.</w:t>
      </w:r>
    </w:p>
    <w:p>
      <w:r>
        <w:rPr>
          <w:b/>
        </w:rPr>
        <w:t xml:space="preserve">Yhteenveto</w:t>
      </w:r>
    </w:p>
    <w:p>
      <w:r>
        <w:t xml:space="preserve">Cardiffin keskusta oli tyhjä tavanomaisista lounasostelijoiden ja ruokailijoiden joukoista, kun Naton huippukokouksen turvallisuusoperaatioita tehostettiin.</w:t>
      </w:r>
    </w:p>
    <w:p>
      <w:r>
        <w:rPr>
          <w:b/>
          <w:u w:val="single"/>
        </w:rPr>
        <w:t xml:space="preserve">Asiakirjan numero 8640</w:t>
      </w:r>
    </w:p>
    <w:p>
      <w:r>
        <w:t xml:space="preserve">Katie Pricea syytetään rattijuopumuksesta</w:t>
      </w:r>
    </w:p>
    <w:p>
      <w:r>
        <w:t xml:space="preserve">Horshamista, Sussexista kotoisin oleva 40-vuotias Price saapuu Bromleyn käräjäoikeuteen 7. tammikuuta. Häntä vastaan nostettiin syyte postitse viime viikolla sen jälkeen, kun hänet oli pidätetty epäiltynä rattijuopumuksesta Kaakkois-Lontoossa kaksi kuukautta sitten. Met-poliisin mukaan poliisit olivat törmänneet vaurioituneeseen autoon Shooters Hill Roadilla Woolwichissa 10. lokakuuta.</w:t>
      </w:r>
    </w:p>
    <w:p>
      <w:r>
        <w:rPr>
          <w:b/>
        </w:rPr>
        <w:t xml:space="preserve">Yhteenveto</w:t>
      </w:r>
    </w:p>
    <w:p>
      <w:r>
        <w:t xml:space="preserve">Entistä glamourmallia Katie Pricea on syytetty moottoriajoneuvon kuljettamisesta humalassa.</w:t>
      </w:r>
    </w:p>
    <w:p>
      <w:r>
        <w:rPr>
          <w:b/>
          <w:u w:val="single"/>
        </w:rPr>
        <w:t xml:space="preserve">Asiakirjan numero 8641</w:t>
      </w:r>
    </w:p>
    <w:p>
      <w:r>
        <w:t xml:space="preserve">Karhu nukahtaa vaatekaappiin kotiin päästyään</w:t>
      </w:r>
    </w:p>
    <w:p>
      <w:r>
        <w:t xml:space="preserve">Butler Creekiin tunkeutumisesta hälytetty poliisi kertoi, että suuri nisäkäs vain haukotteli, kun poliisit koputtivat ikkunaan herättääkseen sen. Lopulta se jouduttiin tainnuttamaan ja poistamaan. Poliisi varoitti ihmisiä lukitsemaan kotinsa, sillä karhun kerrottiin yrittäneen ainakin kahta muuta ovea alueella. He kertoivat, että karhu oli jotenkin päässyt talon pesuhuoneeseen ja onnistunut pulttaamaan oven sisäpuolelta. Se alkoi repiä huonetta kappaleiksi ennen kuin se ilmeisesti väsyi ja kiipesi vaatekaappiin torkuille.</w:t>
      </w:r>
    </w:p>
    <w:p>
      <w:r>
        <w:rPr>
          <w:b/>
        </w:rPr>
        <w:t xml:space="preserve">Yhteenveto</w:t>
      </w:r>
    </w:p>
    <w:p>
      <w:r>
        <w:t xml:space="preserve">Mustakarhu on löydetty nukkumasta vaatekaapista sen jälkeen, kun se oli ilmeisesti lukkiutunut huoneeseen eräässä kodissa Montanan osavaltiossa Yhdysvalloissa.</w:t>
      </w:r>
    </w:p>
    <w:p>
      <w:r>
        <w:rPr>
          <w:b/>
          <w:u w:val="single"/>
        </w:rPr>
        <w:t xml:space="preserve">Asiakirjan numero 8642</w:t>
      </w:r>
    </w:p>
    <w:p>
      <w:r>
        <w:t xml:space="preserve">Ruane haastaa oikeudessa koulurakennusohjelman</w:t>
      </w:r>
    </w:p>
    <w:p>
      <w:r>
        <w:t xml:space="preserve">Koulu oli yksi niistä 12:sta, joille edellinen opetusministeri lupasi uudet tilat vuonna 2004. Catriona Ruane haluaa, että koulu rakennetaan uudelleen osana usean koulun muodostamaa kokonaisuutta Omaghin entisellä Lisanellyn armeijan leirialueella. Loreto on hylännyt tämän ehdotuksen ja haluaa, että uusi 14 miljoonan punnan koulu rakennetaan sen nykyiselle paikalle. Opetusministeriön mukaan asiassa ei ole vastausta, koska Loreton tulevaisuudesta ei ole tehty lopullista päätöstä. Ministeriö totesi, että edellisen suoran hallituksen politiikka ei voi sitoa ministeriä. Oikeudellista tarkastelua on lykätty, ja se jatkuu 6. tammikuuta.</w:t>
      </w:r>
    </w:p>
    <w:p>
      <w:r>
        <w:rPr>
          <w:b/>
        </w:rPr>
        <w:t xml:space="preserve">Yhteenveto</w:t>
      </w:r>
    </w:p>
    <w:p>
      <w:r>
        <w:t xml:space="preserve">Opetusministeri on haastettu oikeuteen siitä, että hallitus ei ole rakentanut uutta koulua Loreto Grammarille Omaghiin.</w:t>
      </w:r>
    </w:p>
    <w:p>
      <w:r>
        <w:rPr>
          <w:b/>
          <w:u w:val="single"/>
        </w:rPr>
        <w:t xml:space="preserve">Asiakirjan numero 8643</w:t>
      </w:r>
    </w:p>
    <w:p>
      <w:r>
        <w:t xml:space="preserve">Rautateiden sähköistäminen: Crabbin näkökulma</w:t>
      </w:r>
    </w:p>
    <w:p>
      <w:r>
        <w:t xml:space="preserve">Hän sanoi, että hänellä oli torstaina Paddingtonista Cardiffiin liikennöivän 0815-junan ohjaamosta "ainutlaatuinen näkymä" uudistuksen vaikutuksista. Crabb sanoi, että reitti on "elintärkeä yhteys" Walesin ja pääkaupungin välillä. Cardiffin sähköistämisen on määrä valmistua vuoteen 2019 mennessä, ja Swanseaan toivotaan pääsevän vuoteen 2020 tai 2021 mennessä. Kesäkuussa liikenneministeri Patrick McLouglin sanoi, että Great Western -rata on edelleen Network Railin parantamisohjelman "ensisijainen painopistealue" huolimatta viivästyksistä ja kasvavista kustannuksista.</w:t>
      </w:r>
    </w:p>
    <w:p>
      <w:r>
        <w:rPr>
          <w:b/>
        </w:rPr>
        <w:t xml:space="preserve">Yhteenveto</w:t>
      </w:r>
    </w:p>
    <w:p>
      <w:r>
        <w:t xml:space="preserve">Walesin ministeri Stephen Crabb on sanonut, että Yhdistyneen kuningaskunnan hallitus on "ehdottomasti sitoutunut" Lontoon ja Swansean välisen päärautatielinjan sähköistämiseen.</w:t>
      </w:r>
    </w:p>
    <w:p>
      <w:r>
        <w:rPr>
          <w:b/>
          <w:u w:val="single"/>
        </w:rPr>
        <w:t xml:space="preserve">Asiakirjan numero 8644</w:t>
      </w:r>
    </w:p>
    <w:p>
      <w:r>
        <w:t xml:space="preserve">Mies syytetään kuolemaan johtaneesta Arnpriorin kaasusäiliöauton onnettomuudesta</w:t>
      </w:r>
    </w:p>
    <w:p>
      <w:r>
        <w:t xml:space="preserve">Amanda Boag, 39, kuoli sen jälkeen, kun hänen autonsa törmäsi kaasusäiliöautoon Arnpriorin kylässä 25. helmikuuta. Poliisi ilmoitti, että mies oli vapautettu saapumaan oikeuteen myöhemmin. Asiasta lähetetään raportti syyttäjälle.</w:t>
      </w:r>
    </w:p>
    <w:p>
      <w:r>
        <w:rPr>
          <w:b/>
        </w:rPr>
        <w:t xml:space="preserve">Yhteenveto</w:t>
      </w:r>
    </w:p>
    <w:p>
      <w:r>
        <w:t xml:space="preserve">62-vuotias mies on pidätetty ja häntä vastaan on nostettu syyte Stirlingin lähellä sattuneesta kuolemaan johtaneesta liikenneonnettomuudesta.</w:t>
      </w:r>
    </w:p>
    <w:p>
      <w:r>
        <w:rPr>
          <w:b/>
          <w:u w:val="single"/>
        </w:rPr>
        <w:t xml:space="preserve">Asiakirjan numero 8645</w:t>
      </w:r>
    </w:p>
    <w:p>
      <w:r>
        <w:t xml:space="preserve">Liverpoolin ja Wirralin junamatkustajia varoitetaan myöhästymisistä rakennustöiden aikana</w:t>
      </w:r>
    </w:p>
    <w:p>
      <w:r>
        <w:t xml:space="preserve">Network Railin mukaan junat eivät liikennöi Moorfieldsin, Lime Streetin ja Liverpoolin keskusasemille kuuteen kuukauteen "välttämättömien uudistustöiden" aikana. Birkenhead Centralin ja Birkenhead Northin asemien kautta ei liikennöidä tiettyinä aikoina. Vaihtoehtoiset matkajärjestelyt toimivat töiden aikana. Merseyrailin toimitusjohtaja Jan Chaudhry Van der Velde sanoi: "Network Railin ensi vuonna tekemät työt ovat välttämättömiä 1970-luvulla rakennetun infrastruktuurin turvallisen ja luotettavan toiminnan ylläpitämiseksi. "Emme kuitenkaan aliarvioi niitä haittoja, joita tästä aiheutuu Wirralin radan matkustajille lyhyellä aikavälillä."</w:t>
      </w:r>
    </w:p>
    <w:p>
      <w:r>
        <w:rPr>
          <w:b/>
        </w:rPr>
        <w:t xml:space="preserve">Yhteenveto</w:t>
      </w:r>
    </w:p>
    <w:p>
      <w:r>
        <w:t xml:space="preserve">Liverpoolin ja Wirralin välillä matkustavia junamatkustajia varoitetaan pidemmistä matka-ajoista, kun suuret rakennustyöt alkavat tammikuussa.</w:t>
      </w:r>
    </w:p>
    <w:p>
      <w:r>
        <w:rPr>
          <w:b/>
          <w:u w:val="single"/>
        </w:rPr>
        <w:t xml:space="preserve">Asiakirjan numero 8646</w:t>
      </w:r>
    </w:p>
    <w:p>
      <w:r>
        <w:t xml:space="preserve">Aberdeenin kaupunginvaltuusto laskee liikkeeseen joukkovelkakirjalainoja 370 miljoonan punnan arvosta.</w:t>
      </w:r>
    </w:p>
    <w:p>
      <w:r>
        <w:t xml:space="preserve">Tämä tapahtuu sen jälkeen, kun luottoluokituslaitos Moody's antoi Aberdeenille viime kuussa luokituksen Aa2. Kaupunginvaltuusto ilmoitti, että rahat käytetään infrastruktuurihankkeisiin osana sen pääomasuunnitelmaa. Se saa tukea Skotlannin hallitukselta, joka uskoo, että muut kaupungit voisivat toimia samalla tavalla. Neuvoston johtaja Jennifer Laing sanoi: "Tämä on merkittävä saavutus neuvostolta, joka on varmistanut tämän investoinnin kaupunkimme tulevaisuuteen."</w:t>
      </w:r>
    </w:p>
    <w:p>
      <w:r>
        <w:rPr>
          <w:b/>
        </w:rPr>
        <w:t xml:space="preserve">Yhteenveto</w:t>
      </w:r>
    </w:p>
    <w:p>
      <w:r>
        <w:t xml:space="preserve">Aberdeenin kaupunginvaltuustosta on tullut Skotlannin ensimmäinen viranomainen, joka on hankkinut varoja pääomamarkkinoilta laskettuaan liikkeeseen pörssilainoja 370 miljoonan punnan arvosta.</w:t>
      </w:r>
    </w:p>
    <w:p>
      <w:r>
        <w:rPr>
          <w:b/>
          <w:u w:val="single"/>
        </w:rPr>
        <w:t xml:space="preserve">Asiakirjan numero 8647</w:t>
      </w:r>
    </w:p>
    <w:p>
      <w:r>
        <w:t xml:space="preserve">Scapa Flow -keskus saa 1 miljoonan punnan lisäyksen Heritage Lottery Fundista</w:t>
      </w:r>
    </w:p>
    <w:p>
      <w:r>
        <w:t xml:space="preserve">Hankkeeseen kuuluu historiallisten rakennusten restaurointi, uuden rakennuksen rakentaminen näyttelytilaksi ja kahvilaksi. Lynessissä sijaitsevan keskuksen rakennustyöt on tarkoitus aloittaa ensi vuonna. Museo keskittyy entisen polttoöljypumppaamon ympärille. Saksan avomerilaivasto upotettiin Scapa Flow'ssa vuonna 1919 ensimmäisen maailmansodan päätyttyä. Skotlannin Heritage Lottery Fundin johtaja Lucy Casot sanoi: "Scapa Flow'n tarina on kansainvälisesti merkittävä, ja olemme iloisia voidessamme tukea hanketta, joka tekee juuri niin. "Harvinaiset sotatarvikkeet molemmista maailmansodista sekä joidenkin siellä aikoinaan asuneiden 12 000 ihmisen kertomukset auttavat herättämään henkiin suojaisan sataman uskomattoman historian ja selvittämään, miten se muokkasi matkailun, kaupan ja merisodankäynnin historiaa."</w:t>
      </w:r>
    </w:p>
    <w:p>
      <w:r>
        <w:rPr>
          <w:b/>
        </w:rPr>
        <w:t xml:space="preserve">Yhteenveto</w:t>
      </w:r>
    </w:p>
    <w:p>
      <w:r>
        <w:t xml:space="preserve">Scapa Flow'n vierailijakeskuksen ja museon peruskorjaussuunnitelmat ovat edenneet, kun Heritage Lottery Fund on hyväksynyt jopa 1,155 miljoonan punnan avustuksen.</w:t>
      </w:r>
    </w:p>
    <w:p>
      <w:r>
        <w:rPr>
          <w:b/>
          <w:u w:val="single"/>
        </w:rPr>
        <w:t xml:space="preserve">Asiakirjan numero 8648</w:t>
      </w:r>
    </w:p>
    <w:p>
      <w:r>
        <w:t xml:space="preserve">"Jätän koulun väliin hakeakseni puhdasta vettä</w:t>
      </w:r>
    </w:p>
    <w:p>
      <w:r>
        <w:t xml:space="preserve">Hänen kuvauskohteensa vaihtelivat Maputon tyhjissä rakennuksissa majailevista katulapsista maan sementtiteollisuuden työntekijöihin. Nyt hän on kääntänyt kameransa veden puoleen. Nämä vuoden 2017 loppupuolella otetut kuvat on otettu yhteistyössä WaterAidin kanssa tammikuun loppuun asti kestävää Untapped-valituspyyntöä varten. Seuraavien kolmen vuoden aikana Macilau kuvaa niitä monumentaalisia muutoksia, joita puhtaan veden ja käymälöiden käyttöönotto on tuonut Mosambikin Cuamban alueen yhteisöihin. Josefina (yllä) ja Eudicia, molemmat 12-vuotiaita, joutuvat jättämään koulun väliin jopa neljä kertaa viikossa vedenhakua varten. He kävelevät Rio Naranja -joelle, joka virtaa Muassi-joesta, joka on Muassin kylän asukkaiden tärkein vesilähde. Puro on seisova, ja tyttöjen keräämä vesi on maidon väristä, Macilau kertoo. WaterAidin mukaan maailmanlaajuisesti noin joka yhdeksännellä lapsella ei ole puhdasta vettä lähellä kotia, ja joka kolmannella ei ole kunnollista käymälää. Joka päivä lähes 800 alle viisivuotiasta lasta kuolee likaisen veden ja huonon sanitaation aiheuttamiin ripulitauteihin. Sadekauden aikana Lurio-joesta tulee käyttökelvoton juomaveden lähde, koska ympäröivä lika ja ulosteet huuhtoutuvat siihen. M'melen kylässä kolme vuotta sitten rankkasateet ja tulvat tuhosivat savitiilitalon. Kylän johtajan mukaan ihmiset muuttavat pois vesihuolto-ongelmien vuoksi. Kaikkien kuvien tekijänoikeudet WaterAid ja Mario Macilau.</w:t>
      </w:r>
    </w:p>
    <w:p>
      <w:r>
        <w:rPr>
          <w:b/>
        </w:rPr>
        <w:t xml:space="preserve">Yhteenveto</w:t>
      </w:r>
    </w:p>
    <w:p>
      <w:r>
        <w:t xml:space="preserve">Mario Macilau oli 23-vuotias vuonna 2007, kun hän vaihtoi äitinsä matkapuhelimen Nikon-kameraan. Valokuvaus ei kuitenkaan ollut hänelle uutta, sillä hän oli kuvannut Mosambikin pääkaupungissa Maputossa sijaitsevan kotikaupunkinsa jokapäiväistä elämää 14-vuotiaasta lähtien.</w:t>
      </w:r>
    </w:p>
    <w:p>
      <w:r>
        <w:rPr>
          <w:b/>
          <w:u w:val="single"/>
        </w:rPr>
        <w:t xml:space="preserve">Asiakirjan numero 8649</w:t>
      </w:r>
    </w:p>
    <w:p>
      <w:r>
        <w:t xml:space="preserve">Mies oikeudessa Jerseyn seksuaalisesta hyväksikäytöstä</w:t>
      </w:r>
    </w:p>
    <w:p>
      <w:r>
        <w:t xml:space="preserve">John Cameron Golder Tayloria syytetään miehen seksuaalisesta koskettelusta ilman suostumusta ja laittomasta tunkeutumisesta yleisen lain vastaisesti, Jerseyn poliisi kertoi. Jerseyn tuomarit vangitsivat Taylorin, joka ei vastannut syytteeseen, kunnes hän saapuu seuraavan kerran samaan tuomioistuimeen 7. huhtikuuta. Asiassa on kyse St Martinin Maufantin alueella lauantaiaamuna sattuneesta välikohtauksesta. Aiheeseen liittyvät Internet-linkit Jerseyn poliisin osavaltiot</w:t>
      </w:r>
    </w:p>
    <w:p>
      <w:r>
        <w:rPr>
          <w:b/>
        </w:rPr>
        <w:t xml:space="preserve">Yhteenveto</w:t>
      </w:r>
    </w:p>
    <w:p>
      <w:r>
        <w:t xml:space="preserve">27-vuotias mies on saapunut oikeuteen syytettynä toisen miehen seksuaalisesta hyväksikäytöstä Jerseyssä.</w:t>
      </w:r>
    </w:p>
    <w:p>
      <w:r>
        <w:rPr>
          <w:b/>
          <w:u w:val="single"/>
        </w:rPr>
        <w:t xml:space="preserve">Asiakirjan numero 8650</w:t>
      </w:r>
    </w:p>
    <w:p>
      <w:r>
        <w:t xml:space="preserve">Skotlannin hallitus hylkäsi Morayn neuvoston tuulipuistokiellon.</w:t>
      </w:r>
    </w:p>
    <w:p>
      <w:r>
        <w:t xml:space="preserve">Viranomaisen jäsenet kannattivat yksimielisesti pyyntöjä lykkäyksestä, ja samalla jatketaan julkista kuulemista siitä, miten hakemuksia tulisi käsitellä tulevaisuudessa. Paikallishallintoministeri Derek Mackay kieltäytyi kuitenkin hyväksymästä neuvoston moratoriota. Skotlannin hallituksen mukaan se olisi ennennäkemätön askel suunnittelussa.</w:t>
      </w:r>
    </w:p>
    <w:p>
      <w:r>
        <w:rPr>
          <w:b/>
        </w:rPr>
        <w:t xml:space="preserve">Yhteenveto</w:t>
      </w:r>
    </w:p>
    <w:p>
      <w:r>
        <w:t xml:space="preserve">Morayn neuvosto ei voi kieltää uusien tuulipuistojen rakentamista, kun se päivittää suunnittelupolitiikkaansa, Skotlannin hallitus on todennut.</w:t>
      </w:r>
    </w:p>
    <w:p>
      <w:r>
        <w:rPr>
          <w:b/>
          <w:u w:val="single"/>
        </w:rPr>
        <w:t xml:space="preserve">Asiakirjan numero 8651</w:t>
      </w:r>
    </w:p>
    <w:p>
      <w:r>
        <w:t xml:space="preserve">Sean Connery BBC:n aikalaisdraama löydetty uudelleen</w:t>
      </w:r>
    </w:p>
    <w:p>
      <w:r>
        <w:t xml:space="preserve">Claire Bloom näytteli nimiroolin Connerya vastapäätä, joka näytteli vuotta myöhemmin ensimmäisessä 007-elokuvassa Tohtori Ei. 3. marraskuuta 1961 esitetty draama ilmestyy DVD:llä ensi kuussa. Se kertoo venäläisestä seurapiirikaunottaresta, joka vaarantaa avioliittonsa ryhtymällä intohimoiseen suhteeseen. Bloom näytteli myöhemmin muun muassa Lady Marchmainia 1980-luvun menestyselokuvassa Brideshead Revisited, josta hän sai Emmy-ehdokkuuden Yhdysvalloissa. Vuonna 1953 hän voitti lupaavimman tulokkaan Bafta-palkinnon näyteltyään Charlie Chaplinin rinnalla yhdysvaltalaisessa elokuvassa Limelight.</w:t>
      </w:r>
    </w:p>
    <w:p>
      <w:r>
        <w:rPr>
          <w:b/>
        </w:rPr>
        <w:t xml:space="preserve">Yhteenveto</w:t>
      </w:r>
    </w:p>
    <w:p>
      <w:r>
        <w:t xml:space="preserve">BBC:n arkistonhoitajat ovat löytäneet uudelleen Tolstoin Anna Kareninan sovituksen, jossa nuori Sean Connery näyttelee päähenkilön rakastajatarta, 49 vuotta sen ensiesityksen jälkeen.</w:t>
      </w:r>
    </w:p>
    <w:p>
      <w:r>
        <w:rPr>
          <w:b/>
          <w:u w:val="single"/>
        </w:rPr>
        <w:t xml:space="preserve">Asiakirjan numero 8652</w:t>
      </w:r>
    </w:p>
    <w:p>
      <w:r>
        <w:t xml:space="preserve">Tamara Ecclestone-murto: Alessandro Donati oikeudessa</w:t>
      </w:r>
    </w:p>
    <w:p>
      <w:r>
        <w:t xml:space="preserve">Alessandro Donati saapui Westminsterin käräjäoikeuteen syytettynä salaliitosta murtovarkauteen 30. marraskuuta ja 1. helmikuuta välisenä aikana. Häntä pidettiin Italiassa syyskuussa eurooppalaisen pidätysmääräyksen nojalla. Donati saapuu seuraavan kerran Isleworth Crown Courtiin 13. marraskuuta. 43-vuotias lennätettiin torstaina Italiasta Heathrow'n lentokentälle, jossa häntä syytettiin asuntomurroista, muun muassa Ecclestonen kodista lähellä Kensingtonin palatsia 13. joulukuuta. Timanttikorvakorut ja Louis Vuittonin laukku olivat varastettujen tavaroiden joukossa, joiden kokonaisarvoksi arvioitiin 20 miljoonaa puntaa. Murto tapahtui sen jälkeen, kun Ecclestone, entisen Formula 1 -pomo Bernie Ecclestonen tytär, oli lähtenyt joululomalle miehensä Jay Rutlandin ja tyttärensä Sophian kanssa. Donati, jota kuulustelussa avusti tulkki, puhui vain nimensä ja kansalaisuutensa Italiana.</w:t>
      </w:r>
    </w:p>
    <w:p>
      <w:r>
        <w:rPr>
          <w:b/>
        </w:rPr>
        <w:t xml:space="preserve">Yhteenveto</w:t>
      </w:r>
    </w:p>
    <w:p>
      <w:r>
        <w:t xml:space="preserve">Italialainen mies on saapunut oikeuteen syytettynä osallisuudesta useisiin murtoihin, muun muassa 50 miljoonan punnan koru- ja käteisvarkauksiin perijätär Tamara Ecclestonen Länsi-Lontoon kodissa.</w:t>
      </w:r>
    </w:p>
    <w:p>
      <w:r>
        <w:rPr>
          <w:b/>
          <w:u w:val="single"/>
        </w:rPr>
        <w:t xml:space="preserve">Asiakirjan numero 8653</w:t>
      </w:r>
    </w:p>
    <w:p>
      <w:r>
        <w:t xml:space="preserve">Euroalueen kriisi selitetty</w:t>
      </w:r>
    </w:p>
    <w:p>
      <w:r>
        <w:t xml:space="preserve">Muutamaa viikkoa aiemmin ne olivat myös sopineet antavansa Ateenan hallitukselle kaksi vuotta lisäaikaa ylisuurten menojen leikkaamiseen. Päätös tehtiin, kun Kreikan parlamentti hyväksyi vuoden 2013 talousarvion, joka sisältää 9,4 miljardin euron menoleikkaukset ja joka aiheutti Ateenassa joukkomielenosoituksia. Viimeisimpien pelastusrahojen vapauttamisen viivästyminen johtui suurelta osin euroalueen lainanantajien ja Kansainvälisen valuuttarahaston (IMF) välisistä kiistoista, jotka koskivat sitä, pitäisikö Kreikan velkaa leikata ja kuinka paljon, sillä velka kasvaa väistämättä entisestään, jos Ateena jatkaa ylikuluttamista pidempään kuin aiemmin oli suunniteltu.</w:t>
      </w:r>
    </w:p>
    <w:p>
      <w:r>
        <w:rPr>
          <w:b/>
        </w:rPr>
        <w:t xml:space="preserve">Yhteenveto</w:t>
      </w:r>
    </w:p>
    <w:p>
      <w:r>
        <w:t xml:space="preserve">Euroalueen ministerit ovat sopineet Kreikan velkojen leikkaamisesta 40 miljardilla eurolla (51 miljardilla dollarilla; 32 miljardilla punnalla) sekä 44 miljardin euron suuruisen pelastusrahan ja avun vapauttamisesta.</w:t>
      </w:r>
    </w:p>
    <w:p>
      <w:r>
        <w:rPr>
          <w:b/>
          <w:u w:val="single"/>
        </w:rPr>
        <w:t xml:space="preserve">Asiakirjan numero 8654</w:t>
      </w:r>
    </w:p>
    <w:p>
      <w:r>
        <w:t xml:space="preserve">Evo Morales: Bolivian johtajan myrskyisä presidenttikausi: Bolivian johtajan myrskyisä presidenttikausi</w:t>
      </w:r>
    </w:p>
    <w:p>
      <w:r>
        <w:t xml:space="preserve">Kokalehden takaisin saaminen Evo Morales syntyi maaseutukylässä läntisellä Oruron alueella aymara-alkuperäisväestöön kuuluvaan perheeseen. Hän aloitti poliittisen uransa kokanviljelijöiden liiton johtajana. Kokaa, joka on kokaiinin raaka-aine, on käytetty Andeilla tuhansia vuosia uskonnollisiin tarkoituksiin sekä korkeuspahoinvoinnin torjumiseen ja lievänä piristeenä. Morales asettui ensimmäisen kerran ehdokkaaksi presidentiksi vuonna 2002 ja lupasi, että hänen hallintonsa edistäisi Bolivian alkuperäiskansoja, jotka ovat kärsineet vuosisatojen ajan syrjäytymisestä ja syrjinnästä. Vaikka hän ei onnistunut ensimmäisellä kerralla, hän voitti johtopaikan toisella yrittämällä joulukuussa 2005. 13 vuotta, 9 kuukautta vallassa 38 vuotta kokanviljelijöiden liiton johdossa 54 prosenttia äänistä vuoden 2005 vaaleissa 64 prosenttia äänistä vuoden 2009 vaaleissa 61 prosenttia äänistä vuoden 2014 vaaleissa Kun hän oli päässyt valtaan, hän tuki uutta perustuslakia, jossa Bolivia julistettiin virallisesti monikansalliseksi ja maalliseksi, jotta se vastaisi paremmin Bolivian kymmeniä etnisiä ryhmiä. Hän jatkoi myös taistelua kokanviljelijöiden oikeuksien puolesta pitämällä kokanviljelyn laillisena ja ottamalla käyttöön toimenpiteitä kokakaupan sääntelemiseksi huolimatta Yhdysvaltojen painostuksesta hävittää viljelykasvi kokonaan. Yhdysvaltain viranomaiset syyttivät presidentti Moralesia siitä, että hän ei tee tarpeeksi kokaiinin tuotannon ja kaupan estämiseksi, kun taas Morales vakuutti torjuvansa kokaiinin tuotantoa ja sallivansa pienen määrän kokan viljelyä uskonnollisiin ja kulttuurisiin tarkoituksiin. Moralesin suhteet Yhdysvaltoihin olivat kireät koko hänen presidenttikautensa ajan. Vuonna 2008 hän karkotti Yhdysvaltain suurlähettilään Philip Goldbergin syytettyään tätä salaliitosta hänen hallitustaan vastaan ja keskeytti Yhdysvaltain huumeviraston toiminnan Boliviassa. Vuonna 2013 hän syrjäytti myös Yhdysvaltain kansainvälisen kehitysyhteistyöviraston (USAID) syyttäen sitä opposition tukemisesta. Morales oli osa vasemmistojohtajien "vaaleanpunaista vuorovettä", joka nousi valtaan Etelä-Amerikassa 2000-luvun alussa. Tämä vuorovesi on sittemmin laantunut, kun useimmat vasemmistojohtajat on korvattu konservatiivisilla hallituksilla. Vannoutunut sosialisti Morales leikkasi omaa palkkaansa ja kabinettinsa jäsenten palkkoja pian virkaanastumisensa jälkeen. Sen jälkeen hän aloitti öljy- ja kaasuteollisuuden uudelleenkansallistamisen. Lisääntyneiden verotulojen ansiosta Bolivia pystyi lisäämään huomattavasti julkisia investointejaan ja kasvatti maan valuuttavarantoja. Hallinto investoi voimakkaasti julkisiin rakennushankkeisiin ja sosiaalisiin ohjelmiin köyhyyden torjumiseksi. Hänen virkaanastumisensa jälkeen äärimmäinen köyhyys laski 38 prosentista vuonna 2006 17 prosenttiin vuonna 2018. Hänen arvostelijansa kuitenkin huomauttivat, että kahden viime vuoden aikana äärimmäisen köyhyyden taso on jälleen noussut. Presidentti Moralesin vasemmistolainen politiikka huolestutti ja joissakin tapauksissa suututti monia keskiluokkaisia bolivialaisia, jotka pitivät häntä liian radikaalina. Vastustus on keskittynyt rikkaaseen Santa Cruzin itäiseen alankomaiseen maakuntaan, joka on Bolivian talousmahti. Hänen arvostelijansa syyttivät häntä myös siitä, että hän ei ole onnistunut torjumaan korruptiota, jonka monet bolivialaiset nimesivät suurimmaksi huolenaiheekseen lokakuun 2019 presidentinvaaleissa. Pääsy merelle Yksi hänen suurimmista tappioistaan oli se, että hän ei onnistunut turvaamaan sisämaassa sijaitsevan Bolivian pääsyä merelle kiistassa naapurimaa Chilen kanssa, mikä on monien bolivialaisten kansallisen ylpeyden aihe. Maa menetti pääsynsä Tyynellemerelle vuonna 1884 Chilen kanssa käydyn sodan jälkeen ja on siitä lähtien yrittänyt saada sen takaisin. Lokakuussa 2018 kansainvälinen tuomioistuin antoi tuomion Chilen hyväksi - merkittävä takaisku Moralesille, joka oli vakuuttanut bolivialaisille, että voitto oli "hyvin lähellä". Evo Morales on puhunut säännöllisesti kansainvälisissä ilmastokonferensseissa, joissa hän on vaatinut suurempaa kunnioitusta "äiti Maata" kohtaan. Hän ei kuitenkaan ole aina onnistunut tasapainottamaan tätä pyrkimystä taloudellisen kehityksen kanssa. Yksi hänen presidenttikautensa kiistanalaisimmista kysymyksistä liittyi suunnitelmiin rakentaa Amazonin läpi merkittävä tie, jonka alkuperäisväestöryhmät väittivät avaavan heidän alueensa laittomille hakkuille ja maankaappauksille. Laajat mielenosoitukset johtivat väkivaltaisiin yhteenottoihin ja pakottivat hallituksen perääntymään vuonna 2011. Myöhemmin hanke hyväksyttiin vuonna 2017, ja Morales torjui kansainvälisen huolen "kolonialistisen ympäristönsuojelun" muotona. Hiljattain, vuonna 2019, Evo Morales joutui kohtaamaan mielenosoituksia tulipalojen vuoksi, jotka raivosivat maan itäisillä suojelualueilla. Mielenosoittajat vaativat häntä peruuttamaan asetuksen, jolla sallittiin "hallittu polttaminen" maanviljelijöiden auttamiseksi luomaan suurempia viljelypalstoja. Vallan laajentaminen Monet niistä, jotka osoittivat mieltään Moralesin vastausta tulipaloihin vastaan, kantoivat myös julisteita, joissa häntä syytettiin vuoden 2016 kansanäänestyksen tuloksen sivuuttamisesta. Kansanäänestyksessä kysyttiin, haluavatko bolivialaiset luopua Bolivian presidenttien toimikausien määrästä. Enemmistö äänesti "ei", mutta presidentti Moralesin puolue vei asian perustuslakituomioistuimeen, joka poisti toimikausirajat kokonaan. Moralesin arvostelijat sanovat, että hänen hallituksensa ajoi yli kansan tahdon pyrkiessään neljännelle kaudelle presidentiksi. Morales väitti tarvitsevansa lisää aikaa kaikkien aloittamiensa uudistusten toteuttamiseen. Hänen ilmeinen vaalivoittonsa aiheutti kuitenkin viikkoja kestäneitä protesteja, ja kansainväliset tarkkailijat sanoivat havainneensa "selviä manipulaatioita" vaalituloksen suhteen. Tämä johti hänen eroamiseensa alle kuukautta myöhemmin. Televisiopuheessaan hän kertoi kansalle: "Eroan presidentin virastani."</w:t>
      </w:r>
    </w:p>
    <w:p>
      <w:r>
        <w:rPr>
          <w:b/>
        </w:rPr>
        <w:t xml:space="preserve">Yhteenveto</w:t>
      </w:r>
    </w:p>
    <w:p>
      <w:r>
        <w:t xml:space="preserve">Lähes 14 vuotta Bolivian presidenttinä toiminut Evo Morales oli yksi Latinalaisen Amerikan pitkäaikaisimmista johtajista - ja maansa ensimmäinen alkuperäiskansojen johtaja. Perustuslakituomioistuimen tehtyä kiistanalaisen päätöksen presidentin virkakausirajoitusten poistamisesta Morales pyrki lokakuussa 2019 neljänteen peräkkäiseen virkakauteen. Presidentinvaalien tulos kuitenkin kiistettiin, ja Moralesin tärkein kilpailija Carlos Mesa valitti asiasta - mikä johti viikkoja kestäneisiin levottomuuksiin eri puolilla Boliviaa. Lopulta kansainväliset vaalitarkkailijat vaativat tuloksen mitätöimistä - ja 10. marraskuuta Morales antoi televisioidun lausunnon, jossa hän ilmoitti eroavansa. BBC News tarkastelee Moralesin poliittisen uran huippuja ja alamäkiä.</w:t>
      </w:r>
    </w:p>
    <w:p>
      <w:r>
        <w:rPr>
          <w:b/>
          <w:u w:val="single"/>
        </w:rPr>
        <w:t xml:space="preserve">Asiakirjan numero 8655</w:t>
      </w:r>
    </w:p>
    <w:p>
      <w:r>
        <w:t xml:space="preserve">Poika pidätettiin allergisen reaktion aiheuttaman kuolemantapauksen jälkeen Greenfordin koulussa</w:t>
      </w:r>
    </w:p>
    <w:p>
      <w:r>
        <w:t xml:space="preserve">Häntä pidettiin vangittuna Länsi-Lontoossa Greenfordissa sijaitsevassa William Perkin Church of England High Schoolissa 28. kesäkuuta tapahtuneen välikohtauksen yhteydessä. Teini vapautettiin takuita vastaan heinäkuun loppuun asti, poliisi kertoi. Karanbir Cheema kuoli sunnuntaina, lähes kaksi viikkoa romahtamisen jälkeen. Ruumiinavauksen on määrä tapahtua keskiviikkona. Twyford Academy Trustin johtava rehtori Alice Hudson sanoi: "Karanbir Cheema (tunnetaan nimellä Karan) oli koulumme suosittu 8. luokan oppilas. Hänellä oli paljon ystäviä, jotka ovat järkyttyneitä hänen kuolemastaan, samoin kuin henkilökunta. "Hän oli älykäs ja innokas oppilas, joka kunnostautui matematiikassa. Ajatuksemme ja rukouksemme ovat Karanin perheen kanssa."</w:t>
      </w:r>
    </w:p>
    <w:p>
      <w:r>
        <w:rPr>
          <w:b/>
        </w:rPr>
        <w:t xml:space="preserve">Yhteenveto</w:t>
      </w:r>
    </w:p>
    <w:p>
      <w:r>
        <w:t xml:space="preserve">13-vuotias poika on pidätetty epäiltynä toisen 13-vuotiaan pojan murhayrityksestä, joka kuoli allergiseen reaktioon, kuten on käynyt ilmi.</w:t>
      </w:r>
    </w:p>
    <w:p>
      <w:r>
        <w:rPr>
          <w:b/>
          <w:u w:val="single"/>
        </w:rPr>
        <w:t xml:space="preserve">Asiakirjan numero 8656</w:t>
      </w:r>
    </w:p>
    <w:p>
      <w:r>
        <w:t xml:space="preserve">Falklandin saaret: Nato-tukikohta' -väitteestä Argentiinan asukkaat pilkkaavat</w:t>
      </w:r>
    </w:p>
    <w:p>
      <w:r>
        <w:t xml:space="preserve">By News from Elsewhere......mediaraportit maailmalta, löydetty BBC:n seurannasta Kun Falklandin konfliktista Britannian kanssa tuli kuluneeksi 32 vuotta, Cristina Fernandez de Kirchner sanoi Casa Rosadan presidentinpalatsissa järjestetyssä seremoniassa, että saarista on tehty Naton ydintukikohta, kertoo valtiollinen uutistoimisto Telam. "Tämä on totuus, jota he eivät voi enää salata", hän sanoi. Vastauksena Falklandinsaarten asukkaita tukeva ryhmä twiittasi kuvan saarilla kotoisin olevista kuningaspingviineistä. "Argentiina sieppasi hiljattain tämän kuvan 'ydinohjuksistamme'. - Ne osoittautuivat pingviineiksi", kuvatekstissä luki. Britannia on myös kiistänyt Argentiinan väitteet ja sanonut niiden olevan "täysin vääriä". Käytä #NewsfromElsewhere -nimeä pysyäksesi ajan tasalla Twitterin kautta.</w:t>
      </w:r>
    </w:p>
    <w:p>
      <w:r>
        <w:rPr>
          <w:b/>
        </w:rPr>
        <w:t xml:space="preserve">Yhteenveto</w:t>
      </w:r>
    </w:p>
    <w:p>
      <w:r>
        <w:t xml:space="preserve">Falklandinsaarten asukkaat ovat naureskelleet Argentiinan presidentin väitteille, joiden mukaan alueelle olisi sijoitettu ydinaseita, ja vitsailleet, että ne olivat itse asiassa pingviinejä, eivät ohjuksia.</w:t>
      </w:r>
    </w:p>
    <w:p>
      <w:r>
        <w:rPr>
          <w:b/>
          <w:u w:val="single"/>
        </w:rPr>
        <w:t xml:space="preserve">Asiakirjan numero 8657</w:t>
      </w:r>
    </w:p>
    <w:p>
      <w:r>
        <w:t xml:space="preserve">Aberdeen FC:n stadionin uudelleentarkastelupäätöstä odotetaan</w:t>
      </w:r>
    </w:p>
    <w:p>
      <w:r>
        <w:t xml:space="preserve">Westhillin lähellä sijaitsevaan Kingsfordiin ehdotetun 50 miljoonan punnan 20 000-paikkaisen rakennushankkeen myötä seura muuttaisi Pittodriesta. Kampanjoijat väittävät kuitenkin, että rakennuspaikka on tunkeutuminen viheralueelle ja että vaihtoehtoja on olemassa. Scottish Courts and Tribunal Service ilmoitti, että tuomio julkaistaan puoliltapäivin. Kaupunginhallitus kiisti No Kingsford Stadium -ryhmän nostaman kanteen. Suunnitelmat lykättiin vuonna 2017, mutta neuvosto hyväksyi ne viime vuoden tammikuussa. Seura on sanonut, että tilat ovat elintärkeitä sen tulevaisuudelle, ja rakentaminen aloitettiin viime vuoden heinäkuussa.</w:t>
      </w:r>
    </w:p>
    <w:p>
      <w:r>
        <w:rPr>
          <w:b/>
        </w:rPr>
        <w:t xml:space="preserve">Yhteenveto</w:t>
      </w:r>
    </w:p>
    <w:p>
      <w:r>
        <w:t xml:space="preserve">Aberdeen FC:n uutta stadionia koskevia suunnitelmia koskevan oikeuskäsittelyn tuloksena syntyneen päätöksen odotetaan julkaistavan perjantaina, kuten on ilmoitettu.</w:t>
      </w:r>
    </w:p>
    <w:p>
      <w:r>
        <w:rPr>
          <w:b/>
          <w:u w:val="single"/>
        </w:rPr>
        <w:t xml:space="preserve">Asiakirjan numero 8658</w:t>
      </w:r>
    </w:p>
    <w:p>
      <w:r>
        <w:t xml:space="preserve">Kanavan hinaustien tiedotustaulut asennettu</w:t>
      </w:r>
    </w:p>
    <w:p>
      <w:r>
        <w:t xml:space="preserve">Kaksikymmentä paneelia on tarkoitus pystyttää Stroudin itäpuolella sijaitsevan Arundelin akveduktin ja Stonehousen välille. Hanke on osa meneillään olevaa kunnostustyötä, jonka tavoitteena on yhdistää Severn-joki ja Thames-joki uudelleen. Tähän mennessä on pystytetty kymmenen näyttötaulua, ja kymmenen muuta pystytetään myöhemmin tässä kuussa.</w:t>
      </w:r>
    </w:p>
    <w:p>
      <w:r>
        <w:rPr>
          <w:b/>
        </w:rPr>
        <w:t xml:space="preserve">Yhteenveto</w:t>
      </w:r>
    </w:p>
    <w:p>
      <w:r>
        <w:t xml:space="preserve">Cotswoldin kanavien historiaa, perintöä ja luontoa kuvaavia ilmoitustauluja asennetaan kolmen mailin pituiselle hinaustien osuudelle.</w:t>
      </w:r>
    </w:p>
    <w:p>
      <w:r>
        <w:rPr>
          <w:b/>
          <w:u w:val="single"/>
        </w:rPr>
        <w:t xml:space="preserve">Asiakirjan numero 8659</w:t>
      </w:r>
    </w:p>
    <w:p>
      <w:r>
        <w:t xml:space="preserve">Coleg Cambria suunnittelee 20 miljoonan punnan päivitystä Yalen kampukselle Wrexhamissa.</w:t>
      </w:r>
    </w:p>
    <w:p>
      <w:r>
        <w:t xml:space="preserve">Kolmikerroksisen kompleksin uusiin tiloihin kuuluu tietotekniikka- ja digitaalitekniikkaosastoja, urheiluyksikkö ja konferenssisali. Pomot toivovat, että Wrexhamin neuvosto hyväksyy suunnitelmat myöhemmin tänä kesänä. College rahoittaa hankkeen 10 miljoonalla punnalla ja toivoo saavansa loputkin varat toimittamalla liiketoiminta-asiakirjan Walesin hallitukselle. Jos hyväksyntä saadaan, työt Yalen kampuksella voisivat alkaa ensi vuonna, ja rakennus voitaisiin avata vuoteen 2020 mennessä.</w:t>
      </w:r>
    </w:p>
    <w:p>
      <w:r>
        <w:rPr>
          <w:b/>
        </w:rPr>
        <w:t xml:space="preserve">Yhteenveto</w:t>
      </w:r>
    </w:p>
    <w:p>
      <w:r>
        <w:t xml:space="preserve">Coleg Cambria Wrexhamin kampukselle on laadittu 20 miljoonan punnan laajennussuunnitelmat.</w:t>
      </w:r>
    </w:p>
    <w:p>
      <w:r>
        <w:rPr>
          <w:b/>
          <w:u w:val="single"/>
        </w:rPr>
        <w:t xml:space="preserve">Asiakirjan numero 8660</w:t>
      </w:r>
    </w:p>
    <w:p>
      <w:r>
        <w:t xml:space="preserve">Miestä puukotettiin Birminghamin Tesco Expressin ulkopuolella</w:t>
      </w:r>
    </w:p>
    <w:p>
      <w:r>
        <w:t xml:space="preserve">West Midlandsin poliisin mukaan 33-vuotias uhri sai "vakavia vammoja" rintaansa ja hänet vietiin sairaalaan. Hyökkäys tapahtui kello 05:30 BST Tesco Express -myymälän ulkopuolella Bath Row'ssa, lähellä Peace Gardensia. Poliisi on eristänyt alueen, eikä pidätyksiä ole tehty. Kaikkia, joilla on tietoja, on kehotettu ottamaan yhteyttä poliisiin.</w:t>
      </w:r>
    </w:p>
    <w:p>
      <w:r>
        <w:rPr>
          <w:b/>
        </w:rPr>
        <w:t xml:space="preserve">Yhteenveto</w:t>
      </w:r>
    </w:p>
    <w:p>
      <w:r>
        <w:t xml:space="preserve">Miestä on puukotettu supermarketin ulkopuolella varhain aamulla Birminghamissa.</w:t>
      </w:r>
    </w:p>
    <w:p>
      <w:r>
        <w:rPr>
          <w:b/>
          <w:u w:val="single"/>
        </w:rPr>
        <w:t xml:space="preserve">Asiakirjan numero 8661</w:t>
      </w:r>
    </w:p>
    <w:p>
      <w:r>
        <w:t xml:space="preserve">Ennätysmäärä kottaraisia Somerset Levelsissä</w:t>
      </w:r>
    </w:p>
    <w:p>
      <w:r>
        <w:t xml:space="preserve">Ham Wallin luonnonsuojelualueella lepäilevien lintujen suuremman määrän uskotaan johtuvan Venäjän kylmemmästä säästä. Tony Whitehead Royal Society for the Protection of Birds (RSPB) -järjestöstä sanoi, että lintujen määrä oli ennätys. Lintujen uskotaan ryhmittyvän yhteen pelotellakseen saalistajia ja pysyäkseen lämpimänä. RSPB:n mukaan kottaraisten kanta on vähentynyt viime vuosina yli 80 prosenttia, ja linnut ovat Yhdistyneen kuningaskunnan vaarassa olevien lintujen kriittisellä listalla. Se uskoo, että väheneminen johtuu pysyvien laitumien häviämisestä, maatalouskemikaalien lisääntyneestä käytöstä sekä ravinnon ja pesäpaikkojen puutteesta monissa osissa maata.</w:t>
      </w:r>
    </w:p>
    <w:p>
      <w:r>
        <w:rPr>
          <w:b/>
        </w:rPr>
        <w:t xml:space="preserve">Yhteenveto</w:t>
      </w:r>
    </w:p>
    <w:p>
      <w:r>
        <w:t xml:space="preserve">Somersetin tasangoilla on tänä talvena pesinyt ennätysmäärä kottaraisia, ja luonnonsuojelijat ovat kirjanneet noin puoli miljoonaa kottaraista.</w:t>
      </w:r>
    </w:p>
    <w:p>
      <w:r>
        <w:rPr>
          <w:b/>
          <w:u w:val="single"/>
        </w:rPr>
        <w:t xml:space="preserve">Asiakirjan numero 8662</w:t>
      </w:r>
    </w:p>
    <w:p>
      <w:r>
        <w:t xml:space="preserve">Europol näyttää vihjeitä lasten hyväksikäyttökuvista rikoksentekijöiden jäljittämiseksi</w:t>
      </w:r>
    </w:p>
    <w:p>
      <w:r>
        <w:t xml:space="preserve">Kymmenettuhannet pedofiilit käyttävät lapsia hyväksi ja levittävät kuvia ja videoita verkossa. Live-striimauksen kaltaiset välineet ovat lisänneet haavoittuvassa asemassa olevien hyväksikäyttöä. Europol haluaa valjastaa maailmanlaajuisen digitaalisen ulottuvuuden kameroiden takana hiipivien rikollisten kiinniottamiseksi. Tutkijat kutsuvat sitä joukkojen tiedonhankinnaksi. "Meillä on silmät ja korvat koko maailmassa", Europolin tietoverkkorikosyksikköä johtava skotti Steven Wilson selittää. "Nämä ovat yleensä salaisia tutkimuksia. Olemme kuitenkin käyttäneet kaikki johtolankamme loppuun, joten tämä on viimeinen keino. Tarvitsemme yleisön apua palapelin palasten keräämisessä." Kuvat vilkkuvat ruudulla huipputurvallisessa operaatiohuoneessa. Suurin osa kyberetsivien takavarikoimasta materiaalista on liian häiritsevää jaettavaksi. He ovat valinneet kaksi kuvaa, joista kumpikin on sumea lapsen henkilöllisyyden peittämiseksi, havainnollistamaan, miten arkiset esineet näkyvät hyväksikäyttöpaikoissa. Ensimmäisessä kuvassa on nuori tyttö, jolla on yllään monivärinen pusero. Hänen alapuoliskonsa on paljaana ja alttiina kameralle. Tyttöä valmistellaan, jotta hänen sukupuolielimistään otettaisiin graafisia kuvia. Kuvassa näkyy muovinen ostoskassi. Verkkomiehet ovat zoomanneet logon ja jakaneet sen verkkosivuillaan siinä toivossa, että joku tunnistaisi sen. Europolin operatiivisen osaston varatoimitusjohtaja Wil Van Gemert sanoo: "Emme puhu vain perheenjäsenistä tai naapurista, vaan jos joku voi kertoa, mistä maasta se on peräisin, siinä on johtolankamme." Parikymmentä kuvaa kerrallaan ilmestyy Stop Child Abuse -sivustolle. Ensimmäiseen valikoimaan kuuluu pässi- tai yksisarvislogo pienessä sinivalkoisessa poolo-paidassa, oranssi pamfletti, lääkepullo vaipanvaihtomattoon makaavan vauvan takana. Laskettu riski Kunkin kuvan alla on mahdollisuus lähettää nimettömänä vihje Europolille tai jakaa se sosiaalisessa mediassa. Etsivät haluavat, että käyttäjät ymmärtävät, miten tärkeä rooli heillä voi olla, ja he uskovat, että muutamalla klikkauksella voidaan pelastaa lapsi. Aiemmat kokemukset ovat osoittaneet, että taustakohde voi tuoda läpimurron. Eräässä tapauksessa Steven Wilson kertoo: "Puutarhassa oli trampoliini. Zoomasimme ja näimme valmistajan merkin. He kertoivat, että sitä myytiin vain yhdessä maassa - se johdatti meidät oikealle alueelle ja lopulta epäillyn luo." Poliisit ovat tietoisia siitä, että on olemassa vaara, että tekijät huomaavat pillerinsä tai uhrin pyjaman ja pakenevat ennen kuin poliisi ehtii heidän luokseen. He sanovat kuitenkin, että kyseessä on laskelmoitu riski, ja kuvia on rajattu, jotta niistä voidaan poistaa kuvottavat todisteet heidän lapsiin kohdistuneista rikoksistaan. Tämä on pilottihanke. Europol toivoo voivansa toistaa "Most Wanted" -kampanjansa menestyksen - 35 netissä esitellystä 50 epäillystä on otettu kiinni, 11 yleisön vihjeiden ansiosta. Verkkosivuston tarkoituksena ei kuitenkaan ole pelkästään tapausten ratkaiseminen. Kyse on myös lasten pelastamisesta.</w:t>
      </w:r>
    </w:p>
    <w:p>
      <w:r>
        <w:rPr>
          <w:b/>
        </w:rPr>
        <w:t xml:space="preserve">Yhteenveto</w:t>
      </w:r>
    </w:p>
    <w:p>
      <w:r>
        <w:t xml:space="preserve">Euroopan poliisivirasto on avannut uuden verkkosivun, joka näyttää lasten seksuaalisen hyväksikäytön kuvissa esiintyviä esineitä, jotta tekijät ja uhrit voitaisiin löytää. Europol toivoo, että yksityiskohdat, kuten laukun tai shampoopullon logo, voivat hälyttää jonkun, joka voi sitten ottaa yhteyttä poliisiin nimettömän vihjeen tai sosiaalisen median välityksellä, kirjoittaa BBC:n Anna Holligan Haagista.</w:t>
      </w:r>
    </w:p>
    <w:p>
      <w:r>
        <w:rPr>
          <w:b/>
          <w:u w:val="single"/>
        </w:rPr>
        <w:t xml:space="preserve">Asiakirjan numero 8663</w:t>
      </w:r>
    </w:p>
    <w:p>
      <w:r>
        <w:t xml:space="preserve">Neljäs syyte museovarkaudesta Cambridgessa</w:t>
      </w:r>
    </w:p>
    <w:p>
      <w:r>
        <w:t xml:space="preserve">Huhtikuussa varastettiin kiinalaista taidetta, kuten 1600-luvun jadehevonen, jonka arvo oli jopa 40 miljoonaa puntaa. Robert Smithiä, 24, Hockenden Lanelta, Swanleystä, Kentistä, syytetään murtovarkauden järjestämisestä. Kahta 28- ja 25-vuotiasta miestä sekä 15-vuotiasta poikaa syytetään varkaudesta ja murtovarkauden järjestämisestä. Smithin on määrä astua Cambridgen tuomareiden eteen perjantaina.</w:t>
      </w:r>
    </w:p>
    <w:p>
      <w:r>
        <w:rPr>
          <w:b/>
        </w:rPr>
        <w:t xml:space="preserve">Yhteenveto</w:t>
      </w:r>
    </w:p>
    <w:p>
      <w:r>
        <w:t xml:space="preserve">Neljäs mies on saanut syytteen Cambridgen Fitzwilliam-museoon tehdystä murtovarkaudesta.</w:t>
      </w:r>
    </w:p>
    <w:p>
      <w:r>
        <w:rPr>
          <w:b/>
          <w:u w:val="single"/>
        </w:rPr>
        <w:t xml:space="preserve">Asiakirjan numero 8664</w:t>
      </w:r>
    </w:p>
    <w:p>
      <w:r>
        <w:t xml:space="preserve">"Suuri pako" -mies paljastaa muistolaatan Quarndonissa</w:t>
      </w:r>
    </w:p>
    <w:p>
      <w:r>
        <w:t xml:space="preserve">Ruostumattomasta teräksestä valmistettu muistolaatta korvaa muistolaatan, joka on kärsinyt pahoin viimeisten 89 vuoden aikana Quarndonissa. Seurakuntaneuvoston toimeksiannosta siinä on 23 henkensä menettäneen paikallisen sotilaan nimet. Frank Stone sanoi, että monet hänen ystävänsä ja kollegansa olivat kuolleet, ja oli tärkeää kunnioittaa heitä. Hän sanoi: "Olen ylpeä siitä, että olen saanut olla mukana heidän kanssaan." Seremoniaan osallistui vieraita Northumberlandista, Lancashiresta, Cumbriasta, Essexistä, Hertfordshiresta ja osasta Derbyshiren maakuntaa. Muistomerkin vihki käyttöön Reptonin piispa, rovasti Humphrey Southern.</w:t>
      </w:r>
    </w:p>
    <w:p>
      <w:r>
        <w:rPr>
          <w:b/>
        </w:rPr>
        <w:t xml:space="preserve">Yhteenveto</w:t>
      </w:r>
    </w:p>
    <w:p>
      <w:r>
        <w:t xml:space="preserve">Toisen maailmansodan aikaisessa suuressa pakomatkassa mukana ollut mies on paljastanut uuden muistolaatan Derbyshiren kylässä, jossa hän asuu.</w:t>
      </w:r>
    </w:p>
    <w:p>
      <w:r>
        <w:rPr>
          <w:b/>
          <w:u w:val="single"/>
        </w:rPr>
        <w:t xml:space="preserve">Asiakirjan numero 8665</w:t>
      </w:r>
    </w:p>
    <w:p>
      <w:r>
        <w:t xml:space="preserve">Mies saapuu oikeuteen Poppy Devey-Waterhousen murhan vuoksi</w:t>
      </w:r>
    </w:p>
    <w:p>
      <w:r>
        <w:t xml:space="preserve">Poppy Devey-Waterhousea hoitanut ambulanssiryhmä kutsui poliisit asuntoon perjantaina klo 08:35 GMT, mutta hänet julistettiin kuolleeksi paikan päällä. Joe Atkinson, 25, Richmond Hillin The Avenuelta, saapui maanantaina Leedsin käräjäoikeuteen. Atkinson määrättiin tutkintavankeuteen, ja hän saapuu tiistaina Leeds Crown Courtin eteen. West Yorkshiren poliisi sanoi, ettei se etsi ketään muuta "perhe-elämään liittyvään" tapaukseen liittyen. Lisää Yorkshire-tarinoita</w:t>
      </w:r>
    </w:p>
    <w:p>
      <w:r>
        <w:rPr>
          <w:b/>
        </w:rPr>
        <w:t xml:space="preserve">Yhteenveto</w:t>
      </w:r>
    </w:p>
    <w:p>
      <w:r>
        <w:t xml:space="preserve">Mies on saapunut oikeuteen syytettynä 24-vuotiaan naisen murhasta Leedsissä sijaitsevassa kerrostalossa.</w:t>
      </w:r>
    </w:p>
    <w:p>
      <w:r>
        <w:rPr>
          <w:b/>
          <w:u w:val="single"/>
        </w:rPr>
        <w:t xml:space="preserve">Asiakirjan numero 8666</w:t>
      </w:r>
    </w:p>
    <w:p>
      <w:r>
        <w:t xml:space="preserve">Condor Vitessen moottori "ei vieläkään toimi".</w:t>
      </w:r>
    </w:p>
    <w:p>
      <w:r>
        <w:t xml:space="preserve">Guernseyn johtaja Ian Milner sanoi: "Condor Vitesse toimii hieman suunniteltua hitaammin, koska erään komponentin saaminen on viivästynyt." Hänen mukaansa insinöörit odottivat osan saapuvan seuraavien kymmenen päivän aikana. Matkustajat ovat ilmoittaneet jopa tunnin myöhästymisistä saarten ja Yhdistyneen kuningaskunnan välisillä matkoilla. Lautta oli viime kuussa yli kaksi viikkoa poissa vesiltä, kun yksi neljästä moottorista vaihdettiin. Milner sanoi: "Olemme päivittäin yhteydessä tavarantoimittajiin ja olemme sitoutuneet saamaan tämän välttämättömän työn päätökseen mahdollisimman pian. "Condor Ferriesin puolesta haluan pyytää anteeksi kaikkia haittoja, joita nämä pienet viivästykset ovat saattaneet aiheuttaa matkustajillemme."</w:t>
      </w:r>
    </w:p>
    <w:p>
      <w:r>
        <w:rPr>
          <w:b/>
        </w:rPr>
        <w:t xml:space="preserve">Yhteenveto</w:t>
      </w:r>
    </w:p>
    <w:p>
      <w:r>
        <w:t xml:space="preserve">Condor Ferries on myöntänyt, että uuden moottorin asentaminen Kanaalisaarten lauttaan on vielä kesken, mikä aiheuttaa jatkuvia viivästyksiä laivamatkoihin.</w:t>
      </w:r>
    </w:p>
    <w:p>
      <w:r>
        <w:rPr>
          <w:b/>
          <w:u w:val="single"/>
        </w:rPr>
        <w:t xml:space="preserve">Asiakirjan numero 8667</w:t>
      </w:r>
    </w:p>
    <w:p>
      <w:r>
        <w:t xml:space="preserve">Tie suljettu Penrhiwceiberissä havaitun vajoaman jälkeen</w:t>
      </w:r>
    </w:p>
    <w:p>
      <w:r>
        <w:t xml:space="preserve">Penrhiwceiber Roadilla, Penrhiwceiberissä, jalkakäytävän päällystystyöntekijät havaitsivat reiän aiemmin. Tie suljettiin molempiin suuntiin kello 17:30 BST. Rhondda Cynon Taf Councilin mukaan tiellä tehdään tutkimuksia, ja tie on suljettuna toistaiseksi. Se sanoi, että asiasta tiedotetaan torstaina.</w:t>
      </w:r>
    </w:p>
    <w:p>
      <w:r>
        <w:rPr>
          <w:b/>
        </w:rPr>
        <w:t xml:space="preserve">Yhteenveto</w:t>
      </w:r>
    </w:p>
    <w:p>
      <w:r>
        <w:t xml:space="preserve">Tie on suljettu Rhondda Cynon Taffissa havaitun vajoaman jälkeen.</w:t>
      </w:r>
    </w:p>
    <w:p>
      <w:r>
        <w:rPr>
          <w:b/>
          <w:u w:val="single"/>
        </w:rPr>
        <w:t xml:space="preserve">Asiakirjan numero 8668</w:t>
      </w:r>
    </w:p>
    <w:p>
      <w:r>
        <w:t xml:space="preserve">Britannia pidättäytyy Sri Lankan avusta</w:t>
      </w:r>
    </w:p>
    <w:p>
      <w:r>
        <w:t xml:space="preserve">Sri Lankan hallituksen joukot ja kapinalliset tamilitiikerit ovat toistuvasti rikkoneet vuonna 2002 allekirjoittamaansa tulitaukosopimusta kansainvälisen yhteisön vetoomuksista piittaamatta. Britannian mukaan sen oli määrä maksaa Sri Lankalle tänä vuonna noin kuuden miljoonan dollarin avustus, mutta se on maksanut vain puolet. Britannian Colombon edustuston tiedottaja sanoi, että loput rahat maksetaan vasta, kun Britannia on vakuuttunut siitä, että aiemmin sovitut ehdot on täytetty.</w:t>
      </w:r>
    </w:p>
    <w:p>
      <w:r>
        <w:rPr>
          <w:b/>
        </w:rPr>
        <w:t xml:space="preserve">Yhteenveto</w:t>
      </w:r>
    </w:p>
    <w:p>
      <w:r>
        <w:t xml:space="preserve">Britannian hallitus sanoo pidättävänsä miljoonien dollarien arvosta apua Sri Lankalle, kunnes saaren hallitus täyttää sovitut ihmisoikeusehdot.</w:t>
      </w:r>
    </w:p>
    <w:p>
      <w:r>
        <w:rPr>
          <w:b/>
          <w:u w:val="single"/>
        </w:rPr>
        <w:t xml:space="preserve">Asiakirjan numero 8669</w:t>
      </w:r>
    </w:p>
    <w:p>
      <w:r>
        <w:t xml:space="preserve">Totnesin bussiturma: Kuljettaja kiistää aiheuttaneensa vakavia vammoja</w:t>
      </w:r>
    </w:p>
    <w:p>
      <w:r>
        <w:t xml:space="preserve">Kameron Allan, 20, Paigntonista oli Stagecoach Gold -ajoneuvon ratissa, kun se kaatui A385-tiellä lähellä Totnesia 5. lokakuuta 2019. Hän saapui Newton Abbotin tuomaristuomioistuimeen ja kiisti 10 syytettä vakavan vamman aiheuttamisesta vaarallisella ajotavalla. Juttu on lähetetty Plymouth Crown Courtiin ensi kuussa pidettävää käsittelyä varten.</w:t>
      </w:r>
    </w:p>
    <w:p>
      <w:r>
        <w:rPr>
          <w:b/>
        </w:rPr>
        <w:t xml:space="preserve">Yhteenveto</w:t>
      </w:r>
    </w:p>
    <w:p>
      <w:r>
        <w:t xml:space="preserve">Devonissa kaatuneen ja kymmeniä ihmisiä loukkaantuneen kaksikerroksisen bussin kuljettaja on saapunut oikeuteen.</w:t>
      </w:r>
    </w:p>
    <w:p>
      <w:r>
        <w:rPr>
          <w:b/>
          <w:u w:val="single"/>
        </w:rPr>
        <w:t xml:space="preserve">Asiakirjan numero 8670</w:t>
      </w:r>
    </w:p>
    <w:p>
      <w:r>
        <w:t xml:space="preserve">Poliisit haastavat poliisivoimat oikeuteen pakkoeläkkeelle siirtymisestä</w:t>
      </w:r>
    </w:p>
    <w:p>
      <w:r>
        <w:t xml:space="preserve">Tuomioistuin käsittelee yli 250 entisen upseerin tapauksia, jotka koskevat asetusta A19, joka pakottaa 30 vuotta palvelleet eläkkeelle. Kanteet kohdistuvat Nottinghamshiren, West Midlandsin, Devonin ja Cornwallin, Pohjois-Walesin ja Etelä-Walesin joukkoihin. Asianomaiset upseerit vaativat korvauksia perusteettomasta irtisanomisesta. Asiaa käsitellään Victory Housessa Lontoossa.</w:t>
      </w:r>
    </w:p>
    <w:p>
      <w:r>
        <w:rPr>
          <w:b/>
        </w:rPr>
        <w:t xml:space="preserve">Yhteenveto</w:t>
      </w:r>
    </w:p>
    <w:p>
      <w:r>
        <w:t xml:space="preserve">Viisi poliisilaitosta on haastettu työtuomioistuimeen syytettynä ikäsyrjinnästä.</w:t>
      </w:r>
    </w:p>
    <w:p>
      <w:r>
        <w:rPr>
          <w:b/>
          <w:u w:val="single"/>
        </w:rPr>
        <w:t xml:space="preserve">Asiakirjan numero 8671</w:t>
      </w:r>
    </w:p>
    <w:p>
      <w:r>
        <w:t xml:space="preserve">Uhanalainen kriisi: Viisi asiaa, jotka sinun pitäisi tietää</w:t>
      </w:r>
    </w:p>
    <w:p>
      <w:r>
        <w:t xml:space="preserve">Helen BriggsBBC News Ymmärtää biologisen monimuotoisuuden häviämisen seuraukset Maailman kasvien ja eläinten monimuotoisuus (biodiversiteetti) on pääoma, jota meillä ei ole varaa menettää, hän sanoo. Menettämällä sen häiritsemme meitä elättävää elämän verkkoa. "Minulla on tapana kutsua [biologisen monimuotoisuuden häviämistä] hiljaiseksi tappajaksi", hän sanoo, "koska vaikutukset eivät ole yhtä näkyviä kuin ilmastonmuutos, mutta monessa suhteessa ne ovat paljon vaarallisempia". Mieti, mitä syöt Mitä syöt, vaikuttaa kasvien terveyteen. "En sano, että kaikkien pitäisi ryhtyä kasvissyöjiksi", Pașca Palmer sanoo. "Mutta olisi ymmärrettävä, että lihaa koskevat mieltymyksemme vaikuttavat osaltaan ilmastonmuutokseen, joka puolestaan vaikuttaa osaltaan elinympäristöön ja ekosysteemeihin." Mieti, mitä ostat Pystymme yhä useammin jäljittämään asioiden alkuperän, esimerkiksi huonekalujen valmistukseen käytetyn puutavaran ja kaupasta ostamiemme elintarvikkeiden alkuperän. "Kuluttaja voi saada tietoa", hän sanoo. "Esimerkiksi tonnikalavoileipäsi - mistä tonnikala on peräisin? Onko se elinympäristö, johon tonnikala vaikuttaa tai joka on uhanalainen?" Huolehdi pienistä kasveista ja eläimistä sekä suurista karismaattisista eläimistä Pașca Palmer sanoo, että häneltä kysytään usein, miksi meidän pitäisi välittää siitä, että perhonen kuolee sukupuuttoon Amazonilla tai että pieni kovakuoriainen häviää. "Kyse on siitä, että jos menetämme ne, menetämme niiden roolin laajemmassa järjestelmässä", hän sanoo. "Ja vähitellen näemme myös ilmastonmuutoksen vaikutuksen - ekosysteemien hyvän toiminnan muuttumisen." Kaikille ääni kuuluviin Hän sanoo, että luonnon häviämiseen puuttuminen edellyttää laajaa kuulemisprosessia, joka on osallistava ja avoin ja jossa otetaan huomioon liike-elämän, alkuperäiskansojen, nuorten ja kansalaisyhteiskunnan näkemykset. Seuraa Heleniä Twitterissä.</w:t>
      </w:r>
    </w:p>
    <w:p>
      <w:r>
        <w:rPr>
          <w:b/>
        </w:rPr>
        <w:t xml:space="preserve">Yhteenveto</w:t>
      </w:r>
    </w:p>
    <w:p>
      <w:r>
        <w:t xml:space="preserve">Maailma on keskellä sukupuuttokriisiä, ja kasveja ja eläimiä häviää nopeammin kuin sitten dinosaurusten tuhon. Tärkeän kansainvälisen konferenssin päätteeksi BBC News keskusteli biologista monimuotoisuutta koskevan YK:n yleissopimuksen toimeenpanevan sihteerin Cristiana Pașca Palmerin kanssa maailmanlaajuisista ponnisteluista luonnon tuhoutumisen pysäyttämiseksi - ja siitä, mitä yksittäiset ihmiset voivat tehdä.</w:t>
      </w:r>
    </w:p>
    <w:p>
      <w:r>
        <w:rPr>
          <w:b/>
          <w:u w:val="single"/>
        </w:rPr>
        <w:t xml:space="preserve">Asiakirjan numero 8672</w:t>
      </w:r>
    </w:p>
    <w:p>
      <w:r>
        <w:t xml:space="preserve">Vladimir Putin: Missä Putin on ollut? Parhaat meemit</w:t>
      </w:r>
    </w:p>
    <w:p>
      <w:r>
        <w:t xml:space="preserve">Väistämättä jotkut ihmettelivät, oliko hän paennut julkisuudesta näädän selässä, joka ratsasti puukiipijällä. Spekuloitiin, oliko Venäjän kovaotteinen johtaja sairastunut johonkin sairauteen tai terveysongelmaan. Päivien mittaan myös huhut hänen kuolemastaan alkoivat kiertää verkossa. Jotkut kuitenkin arvelivat, että kiireinen maailmanjohtaja olisi voinut vain pakata laukkunsa ja lähteä lepäämään ja toipumaan aurinkoisemmille seuduille. Olipa todellinen syy mikä tahansa, Putin palasi maanantaina tapaamaan kirgisialaista virkaveljeään Almazbek Atambajevia kotikaupungissaan Pietarissa.</w:t>
      </w:r>
    </w:p>
    <w:p>
      <w:r>
        <w:rPr>
          <w:b/>
        </w:rPr>
        <w:t xml:space="preserve">Yhteenveto</w:t>
      </w:r>
    </w:p>
    <w:p>
      <w:r>
        <w:t xml:space="preserve">Venäjän presidentin Vladimir Putinin - jota ei ennen maanantaita oltu nähty julkisuudessa lähes kahteen viikkoon - 10 päivän katoaminen johti siihen, että internet reagoi hänen katoamiseensa ainoalla osaamallaan tavalla: meemeillä.</w:t>
      </w:r>
    </w:p>
    <w:p>
      <w:r>
        <w:rPr>
          <w:b/>
          <w:u w:val="single"/>
        </w:rPr>
        <w:t xml:space="preserve">Asiakirjan numero 8673</w:t>
      </w:r>
    </w:p>
    <w:p>
      <w:r>
        <w:t xml:space="preserve">Nainen loukkaantui kaasuräjähdyksessä Evertonissa</w:t>
      </w:r>
    </w:p>
    <w:p>
      <w:r>
        <w:t xml:space="preserve">Räjähdys tapahtui Thomaston Streetillä, Evertonissa, noin klo 9:15 GMT. Viereinen kiinteistö on evakuoitu varotoimenpiteenä, Merseysiden poliisi kertoi. Rakennus on julistettu vaaralliseksi, ja kaasuyhtiö Cadent on katkaissut kaasunjakelun alueella. Merseysiden palo- ja pelastuspalvelulla oli paikalla kolme moottoria, jotka kaikki ovat nyt poistuneet paikalta.</w:t>
      </w:r>
    </w:p>
    <w:p>
      <w:r>
        <w:rPr>
          <w:b/>
        </w:rPr>
        <w:t xml:space="preserve">Yhteenveto</w:t>
      </w:r>
    </w:p>
    <w:p>
      <w:r>
        <w:t xml:space="preserve">Nainen on saanut vakavia palovammoja epäillyssä kaasuräjähdyksessä Liverpoolissa.</w:t>
      </w:r>
    </w:p>
    <w:p>
      <w:r>
        <w:rPr>
          <w:b/>
          <w:u w:val="single"/>
        </w:rPr>
        <w:t xml:space="preserve">Asiakirjan numero 8674</w:t>
      </w:r>
    </w:p>
    <w:p>
      <w:r>
        <w:t xml:space="preserve">Beyonce ei ole raskaana sanoo äiti</w:t>
      </w:r>
    </w:p>
    <w:p>
      <w:r>
        <w:t xml:space="preserve">Huhut nousivat uudelleen pinnalle aiemmin tällä viikolla, kun yhdysvaltalaisessa lehdessä ilmestyi artikkeli, jossa väitettiin laulajan olevan raskaana. Tina Knowles kertoi Ellenille, että huhut hänen tyttärestään eivät ole totta. "Totuus on, että Beyonce ei ole raskaana vaan minä", hän vitsaili. "Minä vitsailen. Olen 56-vuotias. "Ei, ei. Se ei ole totta. Ei juuri nyt. Odotan sitä innolla. Kaikkien huhujen mukaan minulla pitäisi jo olla viisi tai kuusi lapsenlasta." Beyoncen väki on kieltäytynyt kommentoimasta juttua.</w:t>
      </w:r>
    </w:p>
    <w:p>
      <w:r>
        <w:rPr>
          <w:b/>
        </w:rPr>
        <w:t xml:space="preserve">Yhteenveto</w:t>
      </w:r>
    </w:p>
    <w:p>
      <w:r>
        <w:t xml:space="preserve">Beyoncen äiti on kertonut chat-juontaja Ellen DeGeneresille, ettei hänen tyttärensä odota ensimmäistä lastaan miehensä, räppäri Jay-Z:n kanssa.</w:t>
      </w:r>
    </w:p>
    <w:p>
      <w:r>
        <w:rPr>
          <w:b/>
          <w:u w:val="single"/>
        </w:rPr>
        <w:t xml:space="preserve">Asiakirjan numero 8675</w:t>
      </w:r>
    </w:p>
    <w:p>
      <w:r>
        <w:t xml:space="preserve">Hukkunut delfiininpoikanen löytyi Pembroke Beachilta, Guernseyltä.</w:t>
      </w:r>
    </w:p>
    <w:p>
      <w:r>
        <w:t xml:space="preserve">Delfiinin uskotaan joutuneen rannalle yön yli vallinneen ankaran myrskyn seurauksena. Vapaaehtoiset suojelivat noin metrin pituista nisäkästä, kunnes eläinlääkäri John Knight pääsi paikalle. GSPCA sanoi: "Delfiini oli erittäin väsynyt, eikä eläintä olisi voitu mitenkään nostaa takaisin pinnalle kovassa myrskysäässä". Eläin päästettiin vapaaksi Beaucetten venesatamassa.</w:t>
      </w:r>
    </w:p>
    <w:p>
      <w:r>
        <w:rPr>
          <w:b/>
        </w:rPr>
        <w:t xml:space="preserve">Yhteenveto</w:t>
      </w:r>
    </w:p>
    <w:p>
      <w:r>
        <w:t xml:space="preserve">Delfiininpoikanen on päästetty vapaaksi sen jälkeen, kun se oli jäänyt rannalle Pembroke Beachin rannalla Guernseyssä.</w:t>
      </w:r>
    </w:p>
    <w:p>
      <w:r>
        <w:rPr>
          <w:b/>
          <w:u w:val="single"/>
        </w:rPr>
        <w:t xml:space="preserve">Asiakirjan numero 8676</w:t>
      </w:r>
    </w:p>
    <w:p>
      <w:r>
        <w:t xml:space="preserve">Etelä- ja Keski-Skotlannissa sade- ja tulvavaroitus</w:t>
      </w:r>
    </w:p>
    <w:p>
      <w:r>
        <w:t xml:space="preserve">Se kattaa suurimman osan keskiviikon päivästä Lounais-Skotlannissa, Bordersissa, Lothianissa, Strathclydessa, Centralissa, Taysidessa ja Fifessä. Koska maaperä on jo monilla alueilla kyllästynyt, Met Office sanoi, että paikalliset tulvat ovat vaarassa. Viime viikolla tulvavesi vaikutti moniin Bordersin teihin.</w:t>
      </w:r>
    </w:p>
    <w:p>
      <w:r>
        <w:rPr>
          <w:b/>
        </w:rPr>
        <w:t xml:space="preserve">Yhteenveto</w:t>
      </w:r>
    </w:p>
    <w:p>
      <w:r>
        <w:t xml:space="preserve">Met Office on antanut säävaroituksen, jonka mukaan Etelä- ja Keski-Skotlannissa voi sataa yhä enemmän ja voimakkaammin.</w:t>
      </w:r>
    </w:p>
    <w:p>
      <w:r>
        <w:rPr>
          <w:b/>
          <w:u w:val="single"/>
        </w:rPr>
        <w:t xml:space="preserve">Asiakirjan numero 8677</w:t>
      </w:r>
    </w:p>
    <w:p>
      <w:r>
        <w:t xml:space="preserve">Aikajana: Vanhustenhoidon puutteet Walesissa</w:t>
      </w:r>
    </w:p>
    <w:p>
      <w:r>
        <w:t xml:space="preserve">Marraskuu 2012 - Lilian Williams, 82, kuolee oltuaan kolme kertaa kahdessa Etelä-Walesin sairaalassa. Hänen perheensä oli ilmaissut huolensa hänen saamastaan hoidosta hänen ollessaan potilaana kolme kertaa. Helmikuu 2013 - Bridgendissä ja Neath Port Talbotissa sijaitsevien Princess of Walesin sairaaloiden johtajat ottivat poliisin kanssa esille potilaiden hoitoa koskevat ongelmat, ja tutkinta aloitetaan Kesäkuu 2013 - Princess of Walesin sairaalan sairaanhoitaja pidätetään epäiltynä potilastietojen väärentämisestä. 10. heinäkuuta 2013 - Toinen sairaalan sairaanhoitaja pidätetään. 25. heinäkuuta 2013 - BBC:n tutkinnan jälkeen vaaditaan tutkintaa Porthcawlissa asuvan Lilian Williamsin hoidosta. Williamsin omaiset ovat ilmaisseet huolensa hänen kohtelustaan kolmen sairaalassaolojakson aikana Abertawe Bro Morgannwg University Health Boardin sairaaloissa, Princess of Walesin sairaalassa Bridgendissä ja Neath Port Talbotissa. Rouva Williams kuoli kolmannen hoitojakson aikana. 29. elokuuta 2013 - Kolmas hoitaja pidätetään. 31. lokakuuta 2013 - Terveysministeri lupaa tutkia ABMU:n terveyslautakunnan toimintaa Williamsin tapauksen perusteella. 20. marraskuuta 2013 - Drakeford ilmoittaa yksityiskohdat Princess of Wales Hospitalin ja Neath Port Talbot Hospitalin hoitotyön standardien tarkistamisesta, jota johtaa professori June Andrews. 31. tammikuuta 2014 - ABMU:n toimitusjohtajan Paul Robertsin eroa vaaditaan julkisessa kokouksessa. 13. toukokuuta 2014 - Professori Andrewsin raportti Trusted to Care julkaistaan. Raportissa luetellaan puutteita iäkkäiden potilaiden hoidossa ja annetaan 18 parannussuositusta. 13. toukokuuta 2014 - Drakeford ilmoittaa, että Walesin sairaaloissa tehdään pistokokeita vanhustenosastoilla. Professori Andrews ja muut riippumattomat asiantuntijat johtavat tarkastuksia. 19. kesäkuuta 2014 - Princess of Walesin sairaalan kolme hoitajaa saa syytteen tahallisesta laiminlyönnistä. 1. heinäkuuta 2014 - Toinen hoitaja erotetaan työstään. 23. heinäkuuta 2014 - Toinen hoitaja hyllytetään, ja kolmea jo syytteeseen asetettua hoitajaa vastaan nostetaan uusia syytteitä. 28. heinäkuuta 2014 - Kolme syytteessä olevaa sairaanhoitajaa saapuu ensimmäisen kerran oikeuteen. 7. elokuuta 2014 - Bridgendistä kotoisin oleva sairaanhoitaja Rebecca Jones, 30, myöntää yhdeksän syytettä tahallisesta laiminlyönnistä. 10. syyskuuta 2014 - Kaksi muuta yhteensä 15:stä hyllytetystä sairaanhoitajasta saa syytteen tahallisesta laiminlyönnistä. 29. syyskuuta 2014 - Kaksi sairaanhoitajaa saapuu Cardiff Crown Courtin eteen syytettynä tahallisesta laiminlyönnistä. 16. lokakuuta 2014 - Vanhustenhoito-osastojen pistokokeiden tulokset julkaistaan.</w:t>
      </w:r>
    </w:p>
    <w:p>
      <w:r>
        <w:rPr>
          <w:b/>
        </w:rPr>
        <w:t xml:space="preserve">Yhteenveto</w:t>
      </w:r>
    </w:p>
    <w:p>
      <w:r>
        <w:t xml:space="preserve">Tapahtumat, jotka johtivat Trusted to Care -raportin julkaisemiseen Abertawe Bro Morgannwg University Health Board -yliopiston terveyslautakunnan vanhustenhoidon laiminlyönneistä ja sen jälkeen terveysministeri Mark Drakefordin määräämiin pistokokeisiin, jotka koskivat hoitoa kaikkialla Walesissa.</w:t>
      </w:r>
    </w:p>
    <w:p>
      <w:r>
        <w:rPr>
          <w:b/>
          <w:u w:val="single"/>
        </w:rPr>
        <w:t xml:space="preserve">Asiakirjan numero 8678</w:t>
      </w:r>
    </w:p>
    <w:p>
      <w:r>
        <w:t xml:space="preserve">M5-liikennevalorivin puukotuksesta epäilty vapautettu</w:t>
      </w:r>
    </w:p>
    <w:p>
      <w:r>
        <w:t xml:space="preserve">Hyökkäys M5-tien Weston-Super-Maren liittymässä Somersetissa tapahtui kahden ajoneuvon matkustajien välisen riidan keskellä perjantai-iltana. 26-vuotias mies vietiin sairaalaan vammojen ollessa poliisin mukaan ei hengenvaarallisia. Mies, 42, pidätettiin epäiltynä tahallisesta vammantuottamuksesta. Birminghamista kotoisin oleva epäilty on sittemmin vapautettu lisätutkimuksia odotellessa, poliisi kertoi.</w:t>
      </w:r>
    </w:p>
    <w:p>
      <w:r>
        <w:rPr>
          <w:b/>
        </w:rPr>
        <w:t xml:space="preserve">Yhteenveto</w:t>
      </w:r>
    </w:p>
    <w:p>
      <w:r>
        <w:t xml:space="preserve">Mies, joka pidätettiin sen jälkeen, kun auton matkustajaa oli puukotettu riidan yhteydessä liikennevaloissa moottoritien liittymässä, on vapautettu tutkinnan alaisena.</w:t>
      </w:r>
    </w:p>
    <w:p>
      <w:r>
        <w:rPr>
          <w:b/>
          <w:u w:val="single"/>
        </w:rPr>
        <w:t xml:space="preserve">Asiakirjan numero 8679</w:t>
      </w:r>
    </w:p>
    <w:p>
      <w:r>
        <w:t xml:space="preserve">Toinen pidätys Hinchingbrooke Country Park -murhaa tutkittaessa</w:t>
      </w:r>
    </w:p>
    <w:p>
      <w:r>
        <w:t xml:space="preserve">Huntingdonista kotoisin oleva Sam Mechelewski, 20, löydettiin kuolleena Hinchingbrooke Country Parkista kaupungista torstaina. Cambridgeshiren Bramptonista kotoisin oleva parikymppinen mies pidätettiin tiistaina kuolemaan liittyen. Toinen, niin ikään parikymppinen mies Chatterisista on edelleen pidätettynä murhasta epäiltynä. Aiheeseen liittyvät Internet-linkit Cambridgeshiren poliisi</w:t>
      </w:r>
    </w:p>
    <w:p>
      <w:r>
        <w:rPr>
          <w:b/>
        </w:rPr>
        <w:t xml:space="preserve">Yhteenveto</w:t>
      </w:r>
    </w:p>
    <w:p>
      <w:r>
        <w:t xml:space="preserve">Toinen mies on pidätetty murhasta epäiltynä sen jälkeen, kun puistosta löytyi ruumis, jonka poliisi uskoo olleen "kohdennettu hyökkäys".</w:t>
      </w:r>
    </w:p>
    <w:p>
      <w:r>
        <w:rPr>
          <w:b/>
          <w:u w:val="single"/>
        </w:rPr>
        <w:t xml:space="preserve">Asiakirjan numero 8680</w:t>
      </w:r>
    </w:p>
    <w:p>
      <w:r>
        <w:t xml:space="preserve">Mitä Bombardier tekee?</w:t>
      </w:r>
    </w:p>
    <w:p>
      <w:r>
        <w:t xml:space="preserve">Julian O'NeillBBC News NI Business Correspondent Kanadalaisomisteinen Bombardier toimii neljällä paikkakunnalla Pohjois-Irlannissa: Itä-Belfastissa, Newtownabbeyssä, Dunmurryssä ja Newtownardsissa. Sen lisäksi, että Bombardier valmistaa omaa lentokonemallistoaan, se valmistaa myös Airbusin käyttämien Rolls Royce -lentokoneiden moottoreiden konehuoneita eli koteloita. Vuonna 2013 pääministeri David Cameron avasi virallisesti uusimman, 520 miljoonaa puntaa maksavan tehtaan, jossa valmistetaan siipiä C-sarjan lentokoneisiin. Kuinka tärkeä se on alueen taloudelle? Bombardier on yksi Pohjois-Irlannin suurimmista työnantajista, sillä siellä työskentelee 5 500 ihmistä. Sen liikevoitto Pohjois-Irlannissa oli 73 miljoonaa dollaria (51,2 miljoonaa puntaa) vuonna 2014. Saman kirjanpidon mukaan sen palkkojen arvo paikallistaloudelle on vuosittain 260 miljoonaa dollaria (183 miljoonaa puntaa). Bombardier tuottaa 10 prosenttia Pohjois-Irlannin koko teollisuustuotteiden viennistä, ja sen merkitys on valtava. Se on yhden Pohjois-Irlannin arvostetun alan, ilmailu- ja avaruusalan, ytimessä. Kymmenet Pohjois-Irlannissa toimivat erikoistuneet konepajayritykset toimittavat osia Bombardierille, ja tämä työ on toiminut ponnahduslautana joillekin niistä, jotka ovat tehneet yhteistyötä myös Airbusin ja Boeingin kanssa. Bombardier voi perustellusti väittää tukevansa tuhansia muita hyvin palkattuja työpaikkoja tehtaansa porttien ulkopuolella. Voisiko NI Executive auttaa sitä? Yhdistyneen kuningaskunnan hallitus ja Pohjois-Irlannin toimeenpaneva elin ovat vuosien mittaan sijoittaneet Bombardierille kymmeniä miljoonia puntia. C-sarjan siipitehdasta - Pohjois-Irlannin kaikkien aikojen suurinta sisäistä investointihanketta - autettiin 120 miljoonan punnan lainalla. Bombardier on myös yksi eniten tukea saaneista yrityksistä Invest NI:n, Irlannin hallituksen työpaikkojen luomiseen erikoistuneen viraston, historiassa. Se on tarjonnut Bombardierille tukea vähintään 65 miljoonaa puntaa. Viime aikoina avustustilannetta ovat kuitenkin vaikeuttaneet Euroopan unionin sääntömuutokset, jotka vaikeuttavat suuryritysten avustamista. Vaikka se olisikin halukas siihen, toimeenpaneva elin ei voi heittää rahaa Bombardierille pelastusoperaatioiden tyyliin.</w:t>
      </w:r>
    </w:p>
    <w:p>
      <w:r>
        <w:rPr>
          <w:b/>
        </w:rPr>
        <w:t xml:space="preserve">Yhteenveto</w:t>
      </w:r>
    </w:p>
    <w:p>
      <w:r>
        <w:t xml:space="preserve">Vuonna 1989 hallitus myi maailman ensimmäisen lentokonevalmistajan, Belfastissa sijaitsevan Short Brothersin kanadalaiselle Bombardierille. Sen jälkeen hallitus on pumpannut miljoonia puntia Pohjois-Irlannin toimintaan. Tiistaina ilmailu- ja avaruusalan yritys ilmoitti vähentävänsä sieltä jopa 1 000 työpaikkaa. Mitä Bombardier tekee Pohjois-Irlannissa?</w:t>
      </w:r>
    </w:p>
    <w:p>
      <w:r>
        <w:rPr>
          <w:b/>
          <w:u w:val="single"/>
        </w:rPr>
        <w:t xml:space="preserve">Asiakirjan numero 8681</w:t>
      </w:r>
    </w:p>
    <w:p>
      <w:r>
        <w:t xml:space="preserve">Teini kuolee romahdettuaan Bathin ostoskeskuksessa</w:t>
      </w:r>
    </w:p>
    <w:p>
      <w:r>
        <w:t xml:space="preserve">Pelastuspalvelut kutsuttiin Southgaten ostoskeskukseen Bathissa, Somersetissa, hieman ennen kello 15:00 GMT sunnuntaina. Avon ja Somersetin poliisin tiedottaja sanoi: "Valitettavasti tyttö kuoli vähän myöhemmin". Hänen kuolemaansa pidetään selittämättömänä. Poliisit eristivät Newark Streetin alueen ostoskeskuksessa, kun tapausta käsiteltiin.</w:t>
      </w:r>
    </w:p>
    <w:p>
      <w:r>
        <w:rPr>
          <w:b/>
        </w:rPr>
        <w:t xml:space="preserve">Yhteenveto</w:t>
      </w:r>
    </w:p>
    <w:p>
      <w:r>
        <w:t xml:space="preserve">Teinityttö on kuollut romahdettuaan ostoskeskuksessa, kertoo poliisi.</w:t>
      </w:r>
    </w:p>
    <w:p>
      <w:r>
        <w:rPr>
          <w:b/>
          <w:u w:val="single"/>
        </w:rPr>
        <w:t xml:space="preserve">Asiakirjan numero 8682</w:t>
      </w:r>
    </w:p>
    <w:p>
      <w:r>
        <w:t xml:space="preserve">Kuvia Skotlannista 25 joulukuu - 1 tammikuu</w:t>
      </w:r>
    </w:p>
    <w:p>
      <w:r>
        <w:t xml:space="preserve">Varmista myös, että noudatat nykyisiä koronavirusohjeita ja otat kuvat turvallisesti ja vastuullisesti. Käyttöehdot: Jos lähetät kuvan, noudatat BBC:n käyttöehtoja.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25. joulukuuta ja 1. tammikuuta välisenä aikana lähettämiäsi Skotlantikuvia. Lähetä kuvasi osoitteeseen scotlandpictures@bbc.co.uk. Varmista, että noudatat BBC:n valokuvia koskevia sääntöjä, jotka löytyvät täältä.</w:t>
      </w:r>
    </w:p>
    <w:p>
      <w:r>
        <w:rPr>
          <w:b/>
          <w:u w:val="single"/>
        </w:rPr>
        <w:t xml:space="preserve">Asiakirjan numero 8683</w:t>
      </w:r>
    </w:p>
    <w:p>
      <w:r>
        <w:t xml:space="preserve">Nainen kuoli vesipyörän ja veneen törmäyksessä Angleseyn edustalla</w:t>
      </w:r>
    </w:p>
    <w:p>
      <w:r>
        <w:t xml:space="preserve">Hänet vietiin sairaalaan Menai Bridgen lähellä sattuneen onnettomuuden jälkeen, mutta hän on sittemmin kuollut. Ambulanssipalvelu hälytti Pohjois-Walesin poliisin paikalle lauantaina noin klo 19.30 BST. Poliisi, joka ei ole vielä antanut lisätietoja, vetoaa silminnäkijöihin. Erillisessä tapauksessa lapsi kuljetettiin sairaalaan ilmakuljetuksella sen jälkeen, kun hänet oli lauantaina viety merelle ilmatäytteisessä veneessä Porthmadogin lähellä Gwyneddissä.</w:t>
      </w:r>
    </w:p>
    <w:p>
      <w:r>
        <w:rPr>
          <w:b/>
        </w:rPr>
        <w:t xml:space="preserve">Yhteenveto</w:t>
      </w:r>
    </w:p>
    <w:p>
      <w:r>
        <w:t xml:space="preserve">Nainen on kuollut vesipyörän ja veneen törmäyksessä Angleseyn edustalla.</w:t>
      </w:r>
    </w:p>
    <w:p>
      <w:r>
        <w:rPr>
          <w:b/>
          <w:u w:val="single"/>
        </w:rPr>
        <w:t xml:space="preserve">Asiakirjan numero 8684</w:t>
      </w:r>
    </w:p>
    <w:p>
      <w:r>
        <w:t xml:space="preserve">Newry: Newry: Miestä puukotettiin kasvoihin useita kertoja "ilkeässä hyökkäyksessä</w:t>
      </w:r>
    </w:p>
    <w:p>
      <w:r>
        <w:t xml:space="preserve">Poliisi sai ilmoituksen tapauksesta noin klo 05:45 GMT perjantaina. Hänet löydettiin loukkaantuneena kaupungin Stream Streetin alueelta poliisin "erityisen julmaksi hyökkäykseksi" kutsuman tapahtuman jälkeen. Poliisit veivät uhrin sairaalaan saamaan hoitoa vammoihinsa. PSNI on pyytänyt kaikkia, joilla on tietoja hyökkäyksestä, ottamaan yhteyttä.</w:t>
      </w:r>
    </w:p>
    <w:p>
      <w:r>
        <w:rPr>
          <w:b/>
        </w:rPr>
        <w:t xml:space="preserve">Yhteenveto</w:t>
      </w:r>
    </w:p>
    <w:p>
      <w:r>
        <w:t xml:space="preserve">Parikymppistä miestä on puukotettu useita kertoja kasvoihin Newryssä.</w:t>
      </w:r>
    </w:p>
    <w:p>
      <w:r>
        <w:rPr>
          <w:b/>
          <w:u w:val="single"/>
        </w:rPr>
        <w:t xml:space="preserve">Asiakirjan numero 8685</w:t>
      </w:r>
    </w:p>
    <w:p>
      <w:r>
        <w:t xml:space="preserve">Ensimmäisen maailmansodan joulurauha merkittiin armeijan jalkapallojoukkueiden ottelussa</w:t>
      </w:r>
    </w:p>
    <w:p>
      <w:r>
        <w:t xml:space="preserve">Molempien osapuolten sotilaat solmivat improvisoidun tulitauon Belgian Ypresissä joulupäivänä 1914. Graham Brookland armeijan jalkapalloliitosta sanoi, että ottelussa "muistettaisiin tätä tilaisuutta erittäin hyvässä hengessä". Hampshiren Aldershot Town FC:ssä pelattu ottelu päättyi brittiarmeijan 1-0-voittoon. Eri puolilla Yhdistynyttä kuningaskuntaa on järjestetty useita tuhansia tapahtumia joulurauhan muistoksi jalkapallo-ottelun kunniaksi osana Football Remembers Week -viikkoa. Kaikki Valioliigan ja jalkapalloliigan joukkueet ovat viime otteluissa juhlistaneet ensimmäisen maailmansodan satavuotisjuhlaa. Kuuluisa "joulurauha" vuonna 1914 Lähde: Joulun jalkapallo-ottelu: Imperial War Museum</w:t>
      </w:r>
    </w:p>
    <w:p>
      <w:r>
        <w:rPr>
          <w:b/>
        </w:rPr>
        <w:t xml:space="preserve">Yhteenveto</w:t>
      </w:r>
    </w:p>
    <w:p>
      <w:r>
        <w:t xml:space="preserve">Britannian ja Saksan armeijan jalkapallojoukkueet ovat pelanneet ottelun ensimmäisen maailmansodan joulurauhan 100-vuotispäivän kunniaksi.</w:t>
      </w:r>
    </w:p>
    <w:p>
      <w:r>
        <w:rPr>
          <w:b/>
          <w:u w:val="single"/>
        </w:rPr>
        <w:t xml:space="preserve">Asiakirjan numero 8686</w:t>
      </w:r>
    </w:p>
    <w:p>
      <w:r>
        <w:t xml:space="preserve">Teini-ikäinen syytteessä shetlanninponin kuolemasta Broxburnissa</w:t>
      </w:r>
    </w:p>
    <w:p>
      <w:r>
        <w:t xml:space="preserve">Pepper-niminen poni löydettiin kuolleena pellolta Roman Camp Cottagesin takana Broxburnissa maanantaina noin kello 11:00. Poliisin mukaan sitä oli puukotettu. Skotlannin poliisi ilmoitti, että asiasta on lähetetty raportti syyttäjälle. Crown Office and Procurator Fiscal Service -yksikön tiedottaja sanoi, että kruunun asianajaja oli määrännyt, että tapaus siirretään lasten raportoijalle.</w:t>
      </w:r>
    </w:p>
    <w:p>
      <w:r>
        <w:rPr>
          <w:b/>
        </w:rPr>
        <w:t xml:space="preserve">Yhteenveto</w:t>
      </w:r>
    </w:p>
    <w:p>
      <w:r>
        <w:t xml:space="preserve">15-vuotias poika on pidätetty ja häntä vastaan on nostettu syyte Länsi-Lothianissa sijaitsevan shetlanninponin kuolemasta.</w:t>
      </w:r>
    </w:p>
    <w:p>
      <w:r>
        <w:rPr>
          <w:b/>
          <w:u w:val="single"/>
        </w:rPr>
        <w:t xml:space="preserve">Asiakirjan numero 8687</w:t>
      </w:r>
    </w:p>
    <w:p>
      <w:r>
        <w:t xml:space="preserve">Gatesheadin neuvoston kabinetti tukee savuttomia puistoja koskevaa suunnitelmaa.</w:t>
      </w:r>
    </w:p>
    <w:p>
      <w:r>
        <w:t xml:space="preserve">Gatesheadin neuvoston kabinetti on tukenut ehdotusta, jonka toivotaan auttavan estämään nuoria harrastamasta tupakkaa. Gatesheadin lasten tupakointi on valtakunnallista keskiarvoa korkeampi, neuvosto totesi. Kyltit pystytetään puistoihin eri puolille kaupunginosaa, jos ehdotus saa täyden hyväksynnän ensi kuussa.</w:t>
      </w:r>
    </w:p>
    <w:p>
      <w:r>
        <w:rPr>
          <w:b/>
        </w:rPr>
        <w:t xml:space="preserve">Yhteenveto</w:t>
      </w:r>
    </w:p>
    <w:p>
      <w:r>
        <w:t xml:space="preserve">Suunnitelmat vapaaehtoisesta säännöstöstä, jolla aikuisia kannustetaan olemaan tupakoimatta lasten leikkipuistoissa, ovat edenneet askeleen lähemmäksi.</w:t>
      </w:r>
    </w:p>
    <w:p>
      <w:r>
        <w:rPr>
          <w:b/>
          <w:u w:val="single"/>
        </w:rPr>
        <w:t xml:space="preserve">Asiakirjan numero 8688</w:t>
      </w:r>
    </w:p>
    <w:p>
      <w:r>
        <w:t xml:space="preserve">Denbighshiren bussipalvelujen leikkauksista alkaa kuuleminen</w:t>
      </w:r>
    </w:p>
    <w:p>
      <w:r>
        <w:t xml:space="preserve">Aikatauluihin ehdotetuista muutoksista on aloitettu kuuleminen, ja tapaamisia järjestetään Corwenissa, Llangollenissa, Prestatynissa, Denbighissä ja Ruthinissa. "Palveluihin kohdistuu väistämättä joitakin leikkauksia, mutta tarvitsemme matkustajien mielipiteitä", sanoi kunnanvaltuutettu David Smith. Kuuleminen päättyy 23. marraskuuta.</w:t>
      </w:r>
    </w:p>
    <w:p>
      <w:r>
        <w:rPr>
          <w:b/>
        </w:rPr>
        <w:t xml:space="preserve">Yhteenveto</w:t>
      </w:r>
    </w:p>
    <w:p>
      <w:r>
        <w:t xml:space="preserve">Denbighshiressä suunnitellaan linja-autopalvelujen leikkauksia, kun kreivikunnan neuvosto pyrkii säästämään 17 miljoonaa puntaa talousarviossaan seuraavien kahden vuoden aikana.</w:t>
      </w:r>
    </w:p>
    <w:p>
      <w:r>
        <w:rPr>
          <w:b/>
          <w:u w:val="single"/>
        </w:rPr>
        <w:t xml:space="preserve">Asiakirjan numero 8689</w:t>
      </w:r>
    </w:p>
    <w:p>
      <w:r>
        <w:t xml:space="preserve">Roots Manuva pääesiintyjänä Guernseyn Vale Earth Fair -messuilla</w:t>
      </w:r>
    </w:p>
    <w:p>
      <w:r>
        <w:t xml:space="preserve">Hän esiintyy 26. elokuuta järjestettävän festivaalin päälavalla. Rob Roussel Vale Earth Fair Collective -yhtyeestä sanoi: "Halusimme jonkun, jonka ihmiset tunnistaisivat... joka houkuttelisi kohtuullista yleisöä." Hän sanoi, että festivaalilla esiintyisi eri tyylilajeja edustavia esiintyjiä, mukaan lukien useita paikallisia bändejä. Vale Earth Fair on Guernseyn pitkäikäisin musiikkifestivaali, joka alkoi 1970-luvulla. Se järjestetään Valen linnassa saaren pohjoisosassa.</w:t>
      </w:r>
    </w:p>
    <w:p>
      <w:r>
        <w:rPr>
          <w:b/>
        </w:rPr>
        <w:t xml:space="preserve">Yhteenveto</w:t>
      </w:r>
    </w:p>
    <w:p>
      <w:r>
        <w:t xml:space="preserve">Hip hop -artisti Roots Manuva on ilmoitettu Guernseyn vuoden 2012 Vale Earth Fair -messujen pääesiintyjäksi.</w:t>
      </w:r>
    </w:p>
    <w:p>
      <w:r>
        <w:rPr>
          <w:b/>
          <w:u w:val="single"/>
        </w:rPr>
        <w:t xml:space="preserve">Asiakirjan numero 8690</w:t>
      </w:r>
    </w:p>
    <w:p>
      <w:r>
        <w:t xml:space="preserve">Dorsetissa luotu metalliromusotilas ensimmäisen maailmansodan päättymisen kunniaksi</w:t>
      </w:r>
    </w:p>
    <w:p>
      <w:r>
        <w:t xml:space="preserve">Taiteilija Martin Galbavy vietti kolme kuukautta projektin parissa Dorset Forge and Fabricationissa Sherbornen lähellä. Yli 6 metriä korkea hahmo valmistettiin muun muassa jakoavaimista, auton tunkista, jarrulevyistä ja hevosenkengistä. The Haunting -nimisen tilaustyön on määrä tulla näyttelyyn myöhemmin vuonna 2017. Aiheeseen liittyvät Internet-linkit Dorset Forge &amp; Fabrication (Dorset Forge &amp; Fabrication)</w:t>
      </w:r>
    </w:p>
    <w:p>
      <w:r>
        <w:rPr>
          <w:b/>
        </w:rPr>
        <w:t xml:space="preserve">Yhteenveto</w:t>
      </w:r>
    </w:p>
    <w:p>
      <w:r>
        <w:t xml:space="preserve">Ensimmäisen maailmansodan sotilasta esittävä valtava veistos on tehty ruostuneesta metalliromusta sodan päättymisen satavuotispäivän kunniaksi.</w:t>
      </w:r>
    </w:p>
    <w:p>
      <w:r>
        <w:rPr>
          <w:b/>
          <w:u w:val="single"/>
        </w:rPr>
        <w:t xml:space="preserve">Asiakirjan numero 8691</w:t>
      </w:r>
    </w:p>
    <w:p>
      <w:r>
        <w:t xml:space="preserve">Vihreät valitsivat Rhonda Reekien Aberdeenin täytevaaliehdokkaaksi.</w:t>
      </w:r>
    </w:p>
    <w:p>
      <w:r>
        <w:t xml:space="preserve">Vaalit järjestettiin sen jälkeen, kun SNP:n kansanedustaja Brian Adam kuoli viime kuussa 64-vuotiaana taisteltuaan syöpää vastaan. Reekie on ollut puolueen jäsen 10 vuotta, ja hän on aiemmin ollut ehdokkaana valtuusto-, Holyrood- ja Westminsterin vaaleissa. Täydennysvaalit järjestetään torstaina 20. kesäkuuta.</w:t>
      </w:r>
    </w:p>
    <w:p>
      <w:r>
        <w:rPr>
          <w:b/>
        </w:rPr>
        <w:t xml:space="preserve">Yhteenveto</w:t>
      </w:r>
    </w:p>
    <w:p>
      <w:r>
        <w:t xml:space="preserve">Skotlannin vihreät ovat valinneet Rhonda Reekien ehdokkaakseen Aberdeen Donsiden täytevaaleihin.</w:t>
      </w:r>
    </w:p>
    <w:p>
      <w:r>
        <w:rPr>
          <w:b/>
          <w:u w:val="single"/>
        </w:rPr>
        <w:t xml:space="preserve">Asiakirjan numero 8692</w:t>
      </w:r>
    </w:p>
    <w:p>
      <w:r>
        <w:t xml:space="preserve">Murhatutkinta miehen kuoleman jälkeen Dorsetissa</w:t>
      </w:r>
    </w:p>
    <w:p>
      <w:r>
        <w:t xml:space="preserve">Poliisit kutsuttiin perjantai-iltana Coleman Roadilla sijaitsevaan kiinteistöön Bournemouthin Kinsonin alueella. Talossa olleella miehellä todettiin vakavia vammoja, ja ensihoitajat hoitivat häntä. Hänet todettiin kuolleeksi vähän myöhemmin. Miehen tuntema 60-vuotias nainen on pidätetty. Poliisin mukaan kyseessä oli "yksittäistapaus".</w:t>
      </w:r>
    </w:p>
    <w:p>
      <w:r>
        <w:rPr>
          <w:b/>
        </w:rPr>
        <w:t xml:space="preserve">Yhteenveto</w:t>
      </w:r>
    </w:p>
    <w:p>
      <w:r>
        <w:t xml:space="preserve">Dorsetissa tapahtuneen levottomuuden jälkeen tapahtunutta miehen kuolemaa käsitellään murhana, kertoo poliisi.</w:t>
      </w:r>
    </w:p>
    <w:p>
      <w:r>
        <w:rPr>
          <w:b/>
          <w:u w:val="single"/>
        </w:rPr>
        <w:t xml:space="preserve">Asiakirjan numero 8693</w:t>
      </w:r>
    </w:p>
    <w:p>
      <w:r>
        <w:t xml:space="preserve">Rihanna kuvaa musiikkivideon Bangorin pellolla</w:t>
      </w:r>
    </w:p>
    <w:p>
      <w:r>
        <w:t xml:space="preserve">23-vuotias seksisymboli oli kuvaamassa uutta videotaan ennen kolmea konserttiaan Belfastissa myöhemmin tällä viikolla. Useat BBC:lle soittaneet kertoivat, että liikenne pysähtyi käytännössä Ballyrobertin lähelle, kun autoilijat yrittivät nähdä laulajan ja hänen kavalkadinsa. Sadat ihmiset kerääntyivät myös tien varteen katsomaan improvisoitua esitystä, ja monet paikalliset koululaiset käyttivät kamerakännyköitään tallentaakseen tapahtuman jälkipolville. Barbadolainen tuli tunnetuksi ensin kotimaassaan ja Yhdysvalloissa ennen kuin hän saavutti maailmanlaajuista mainetta vuoden 2007 Umbrella-hitillään.</w:t>
      </w:r>
    </w:p>
    <w:p>
      <w:r>
        <w:rPr>
          <w:b/>
        </w:rPr>
        <w:t xml:space="preserve">Yhteenveto</w:t>
      </w:r>
    </w:p>
    <w:p>
      <w:r>
        <w:t xml:space="preserve">Yksi maailman myydyimmistä poptähdistä Rihanna on vaihtanut tavallisesti loistavan ympäristönsä bukoliseen maisemaan lähellä Bangoria Downin kreivikunnassa.</w:t>
      </w:r>
    </w:p>
    <w:p>
      <w:r>
        <w:rPr>
          <w:b/>
          <w:u w:val="single"/>
        </w:rPr>
        <w:t xml:space="preserve">Asiakirjan numero 8694</w:t>
      </w:r>
    </w:p>
    <w:p>
      <w:r>
        <w:t xml:space="preserve">Jerseyn seremonia holokaustin uhrien muistoksi</w:t>
      </w:r>
    </w:p>
    <w:p>
      <w:r>
        <w:t xml:space="preserve">Jerseyn vartija johtaa merenkulkumuseossa järjestettävää seremoniaa, jonka yhteydessä tulee kuluneeksi 66 vuotta Auschwitzin vapauttamisesta Puolassa. Majakan muistomerkille lasketaan seppeleet kruunun, Jerseyn kansan sekä eri uskonnollisten ja kulttuuristen yhteisöjen puolesta. Holokaustin muistopäivää vietetään kaikkialla Yhdistyneessä kuningaskunnassa.</w:t>
      </w:r>
    </w:p>
    <w:p>
      <w:r>
        <w:rPr>
          <w:b/>
        </w:rPr>
        <w:t xml:space="preserve">Yhteenveto</w:t>
      </w:r>
    </w:p>
    <w:p>
      <w:r>
        <w:t xml:space="preserve">Tilaisuudessa muistetaan natsileireillä ja -vankiloissa kuolleita jerseyläisiä miehiä ja naisia.</w:t>
      </w:r>
    </w:p>
    <w:p>
      <w:r>
        <w:rPr>
          <w:b/>
          <w:u w:val="single"/>
        </w:rPr>
        <w:t xml:space="preserve">Asiakirjan numero 8695</w:t>
      </w:r>
    </w:p>
    <w:p>
      <w:r>
        <w:t xml:space="preserve">Tairu Jallow kuolema: Jallow Jairu: Viides pidätys kuolemaan johtaneen puukotuksen tutkinnassa</w:t>
      </w:r>
    </w:p>
    <w:p>
      <w:r>
        <w:t xml:space="preserve">Gambian kansalainen Tairu Jallow, 29, kuoli jouduttuaan hyökkäyksen kohteeksi Havelock Streetillä Ketteringissä Northamptonshiren osavaltiossa 14. tammikuuta 2018. Neljä miestä on jo tunnustanut syyttömyytensä murhaan. Maanantaina 22-vuotias birminghamilainen pidätettiin murhasta epäiltynä. Syytettyjen miesten oikeudenkäynti on määrä järjestää myöhemmin tänä vuonna.</w:t>
      </w:r>
    </w:p>
    <w:p>
      <w:r>
        <w:rPr>
          <w:b/>
        </w:rPr>
        <w:t xml:space="preserve">Yhteenveto</w:t>
      </w:r>
    </w:p>
    <w:p>
      <w:r>
        <w:t xml:space="preserve">Kotonaan puukotetun miehen kuolemaa tutkivat etsivät ovat pidättäneet viidennen miehen.</w:t>
      </w:r>
    </w:p>
    <w:p>
      <w:r>
        <w:rPr>
          <w:b/>
          <w:u w:val="single"/>
        </w:rPr>
        <w:t xml:space="preserve">Asiakirjan numero 8696</w:t>
      </w:r>
    </w:p>
    <w:p>
      <w:r>
        <w:t xml:space="preserve">NHS Grampianin konsultit lähestyvät Skotlannin hallitusta henkilöstön suhteen</w:t>
      </w:r>
    </w:p>
    <w:p>
      <w:r>
        <w:t xml:space="preserve">He pitivät tiistai-iltana kaupungissa kokouksen, jossa keskusteltiin useista asioista, erityisesti päivystysosaston tilanteesta. Terveyslautakunta ilmoitti viime viikolla, että se investoi 2 miljoonaa puntaa ARI:n etulinjan palveluihin. NHS Grampian sanoi aiemmin, että sillä on ollut "henkilöstöhaasteita".</w:t>
      </w:r>
    </w:p>
    <w:p>
      <w:r>
        <w:rPr>
          <w:b/>
        </w:rPr>
        <w:t xml:space="preserve">Yhteenveto</w:t>
      </w:r>
    </w:p>
    <w:p>
      <w:r>
        <w:t xml:space="preserve">Konsultit esittävät huolensa Aberdeen Royal Infirmaryn henkilöstöpulasta ja potilasturvallisuudesta suoraan Skotlannin hallitukselle.</w:t>
      </w:r>
    </w:p>
    <w:p>
      <w:r>
        <w:rPr>
          <w:b/>
          <w:u w:val="single"/>
        </w:rPr>
        <w:t xml:space="preserve">Asiakirjan numero 8697</w:t>
      </w:r>
    </w:p>
    <w:p>
      <w:r>
        <w:t xml:space="preserve">Donald Trumpin golfvastustaja Michael Forbes voitti "Top Scot" -palkinnon</w:t>
      </w:r>
    </w:p>
    <w:p>
      <w:r>
        <w:t xml:space="preserve">Michael Forbes - joka kieltäytyi myymästä maataan amerikkalaiselle liikemiehelle - voitti Glenfiddich Spirt of Scotland -palkinnon. Trump kuvaili kerran Forbesin kiinteistöä, joka rajoittuu suurpäämiehen tonttiin Menie Estate -tilalla, "slummiksi". Forbes oli vahvasti esillä You've Been Trumped -dokumentissa. Toisen golfkentän suunnittelutyö Trump International Linksin läheisyydessä on nyt käynnissä.</w:t>
      </w:r>
    </w:p>
    <w:p>
      <w:r>
        <w:rPr>
          <w:b/>
        </w:rPr>
        <w:t xml:space="preserve">Yhteenveto</w:t>
      </w:r>
    </w:p>
    <w:p>
      <w:r>
        <w:t xml:space="preserve">Aberdeenshireläinen maanviljelijä, joka nousi julkisuuteen Donald Trumpin golfkeskushanketta vastaan käymänsä taistelun ansiosta, on saanut palkinnon.</w:t>
      </w:r>
    </w:p>
    <w:p>
      <w:r>
        <w:rPr>
          <w:b/>
          <w:u w:val="single"/>
        </w:rPr>
        <w:t xml:space="preserve">Asiakirjan numero 8698</w:t>
      </w:r>
    </w:p>
    <w:p>
      <w:r>
        <w:t xml:space="preserve">Mies syytetään murtojen takia Johnstons of Elginissä Hawickissa</w:t>
      </w:r>
    </w:p>
    <w:p>
      <w:r>
        <w:t xml:space="preserve">Takit ja puserot otettiin Johnstons of Elginin myymälästä Eastfield Millsin vierailijakeskuksessa Hawickissa. Murrot tapahtuivat 14. lokakuuta kello 12.50 ja 16. lokakuuta noin kello 21.45. Varastettujen vaatteiden arvo oli noin 5 000 puntaa. Miehen on määrä saapua Selkirkin sheriffituomioistuimeen myöhemmin. Konstaapeli Sandy Blacklock Galashielsin rikospoliisista sanoi: "Kauppa on täynnä historiaa, ja paikallisyhteisön tuki on ollut elintärkeää. "Useita varastettuja tavaroita on saatu takaisin, mutta kehotamme yleisöä ottamaan yhteyttä poliisiin, jos heitä lähestytään ostamaan laittomia tavaroita."</w:t>
      </w:r>
    </w:p>
    <w:p>
      <w:r>
        <w:rPr>
          <w:b/>
        </w:rPr>
        <w:t xml:space="preserve">Yhteenveto</w:t>
      </w:r>
    </w:p>
    <w:p>
      <w:r>
        <w:t xml:space="preserve">50-vuotias mies on saanut syytteen varkaudesta sen jälkeen, kun luksusluokan kashmirmylly oli joutunut kaksi kertaa viikon aikana hyökkäyksen kohteeksi.</w:t>
      </w:r>
    </w:p>
    <w:p>
      <w:r>
        <w:rPr>
          <w:b/>
          <w:u w:val="single"/>
        </w:rPr>
        <w:t xml:space="preserve">Asiakirjan numero 8699</w:t>
      </w:r>
    </w:p>
    <w:p>
      <w:r>
        <w:t xml:space="preserve">Jerseyn koiranomistajia varoitetaan "aineesta" rannoilla</w:t>
      </w:r>
    </w:p>
    <w:p>
      <w:r>
        <w:t xml:space="preserve">Varoitus on seurausta siitä, että Cornwallissa kuoli koira, joka oli syönyt rannikolle huuhtoutunutta palmuöljyä. Ian Cox New Era Vets -eläinlääkäriliikkeestä sanoi, että Jerseystä löytynyttä ainetta ei ole vielä tunnistettu, mutta se on hyvin samankaltainen. Hänen mukaansa koiranomistajia kehotetaan pitämään koirat kytkettyinä ja poissa kaikista esiintymistä. Valkoisesta, vahamaisesta ja voimakkaan hajuisesta aineesta on raportoitu Ouaisne Bayssä, St Brelade's Bayssä ja St Ouen's Bayssä.</w:t>
      </w:r>
    </w:p>
    <w:p>
      <w:r>
        <w:rPr>
          <w:b/>
        </w:rPr>
        <w:t xml:space="preserve">Yhteenveto</w:t>
      </w:r>
    </w:p>
    <w:p>
      <w:r>
        <w:t xml:space="preserve">Koiranomistajia varoitetaan pitämään lemmikkinsä erossa valkoisesta aineesta, jota on havaittu joillakin Jerseyn etelärannikon rannoilla.</w:t>
      </w:r>
    </w:p>
    <w:p>
      <w:r>
        <w:rPr>
          <w:b/>
          <w:u w:val="single"/>
        </w:rPr>
        <w:t xml:space="preserve">Asiakirjan numero 8700</w:t>
      </w:r>
    </w:p>
    <w:p>
      <w:r>
        <w:t xml:space="preserve">Jerseyn ja Yhdistyneen kuningaskunnan välisten yhteyksien tiivistäminen aloitetaan.</w:t>
      </w:r>
    </w:p>
    <w:p>
      <w:r>
        <w:t xml:space="preserve">Ensimmäisellä vierailullaan Jerseylle kruununriippuvuuksista vastaava ministeri lordi McNally kertoi, että hän on jo ryhtynyt toimiin tämän toteuttamiseksi. Hän sanoi haluavansa vähentää byrokratiaa, jotta Jerseyn lainsäädäntö, joka tarvitsee Yhdistyneen kuningaskunnan kuninkaallisen hyväksynnän, saataisiin nopeammin läpi. Hän lupasi myös tarkastella suunnitelmia uudesta vastavuoroisesta terveydenhuoltosopimuksesta. Saari menetti terveydenhuoltosopimuksensa Yhdistyneen kuningaskunnan kanssa vuonna 2009, minkä vuoksi saaren asukkaat ovat joutuneet maksamaan joistakin terveyspalveluista Yhdistyneessä kuningaskunnassa ollessaan ja päinvastoin. Uusi sopimus Yhdistyneen kuningaskunnan kanssa on tarkoitus tehdä vuonna 2011.</w:t>
      </w:r>
    </w:p>
    <w:p>
      <w:r>
        <w:rPr>
          <w:b/>
        </w:rPr>
        <w:t xml:space="preserve">Yhteenveto</w:t>
      </w:r>
    </w:p>
    <w:p>
      <w:r>
        <w:t xml:space="preserve">Westminsterissä on ryhdytty toimiin Kanaalisaarten ja Yhdistyneen kuningaskunnan hallituksen välisten yhteyksien tiivistämiseksi, kertoo Yhdistyneen kuningaskunnan ministeri.</w:t>
      </w:r>
    </w:p>
    <w:p>
      <w:r>
        <w:rPr>
          <w:b/>
          <w:u w:val="single"/>
        </w:rPr>
        <w:t xml:space="preserve">Asiakirjan numero 8701</w:t>
      </w:r>
    </w:p>
    <w:p>
      <w:r>
        <w:t xml:space="preserve">Virtuaalitodellisuuden puunhalaajakokemus Margamin puistossa</w:t>
      </w:r>
    </w:p>
    <w:p>
      <w:r>
        <w:t xml:space="preserve">Treehugger: Wawona, joka esittelee Kalifornian jättiläismetsiköitä, voitti vuoden 2017 Tribeca-elokuvafestivaaleilla immersiivisen tarinankerronnan palkinnon. Se esitetään ensimmäistä kertaa Walesissa Margam Country Parkissa, Port Talbotissa, lauantaista 1. heinäkuuta asti. 15-minuuttinen kokemus on tarkoitettu neljälle kävijälle kerrallaan. Se on luotu Lontoon Natural History Museumin ja Salfordin yliopiston tutkijoiden yhteistyönä käyttäen uusimpia 3D-kuvantamistekniikoita.</w:t>
      </w:r>
    </w:p>
    <w:p>
      <w:r>
        <w:rPr>
          <w:b/>
        </w:rPr>
        <w:t xml:space="preserve">Yhteenveto</w:t>
      </w:r>
    </w:p>
    <w:p>
      <w:r>
        <w:t xml:space="preserve">Walesiin on tulossa virtuaalitodellisuuskokemus, jossa ihmiset voivat kohdata yhden maailman vaikuttavimmista puista.</w:t>
      </w:r>
    </w:p>
    <w:p>
      <w:r>
        <w:rPr>
          <w:b/>
          <w:u w:val="single"/>
        </w:rPr>
        <w:t xml:space="preserve">Asiakirjan numero 8702</w:t>
      </w:r>
    </w:p>
    <w:p>
      <w:r>
        <w:t xml:space="preserve">Vatikaani varoittaa gluteenittomasta ehtoollisleivästä</w:t>
      </w:r>
    </w:p>
    <w:p>
      <w:r>
        <w:t xml:space="preserve">Kardinaali Robert Sarah sanoi kirjeessään, että leipä voisi olla vähägluteenista. Hänen mukaansa vehnässä on kuitenkin oltava riittävästi proteiinia, jotta se voidaan valmistaa ilman lisäaineita. Kardinaali sanoi, että muistutus oli tarpeen, koska leipää myydään nyt supermarketeissa ja internetissä. Roomalaiskatoliset uskovat, että eukaristiassa tarjoiltu leipä ja viini muuttuvat Kristuksen ruumiiksi ja vereksi transsubstantiaatioksi kutsutun prosessin kautta. Roomalaiskatolisen terminologian sanasto Kirjeessä toistettiin ensimmäisen kerran vuonna 2004 annetut neuvot. Käytettävän viinin on myös oltava "luonnollista, rypäleen hedelmää, puhdasta ja turmeltumatonta, ei sekoitettuna muihin aineisiin", sanoi kardinaali Robert Sarah Vatikaanin jumalanpalveluksen ja sakramenttikunnan kongregaatiosta (Congregation for Divine Worship and the Discipline of the Sacraments). Määräys annettiin paavi Franciscuksen pyynnöstä, kirjeessä sanottiin. Maailmassa on noin 1,2 miljardia roomalaiskatolista. Korjaus 24. heinäkuuta 2017: Tätä juttua on korjattu, jotta kävisi selväksi, että kirjeessä toistetaan aiemmin vuonna 2004 annettu neuvo.</w:t>
      </w:r>
    </w:p>
    <w:p>
      <w:r>
        <w:rPr>
          <w:b/>
        </w:rPr>
        <w:t xml:space="preserve">Yhteenveto</w:t>
      </w:r>
    </w:p>
    <w:p>
      <w:r>
        <w:t xml:space="preserve">Eukaristian viettoon roomalaiskatolisessa messussa käytettävä leipä ei saa olla gluteenitonta - vaikka se voidaan valmistaa geneettisesti muunnetuista organismeista, Vatikaani on muistuttanut piispojaan.</w:t>
      </w:r>
    </w:p>
    <w:p>
      <w:r>
        <w:rPr>
          <w:b/>
          <w:u w:val="single"/>
        </w:rPr>
        <w:t xml:space="preserve">Asiakirjan numero 8703</w:t>
      </w:r>
    </w:p>
    <w:p>
      <w:r>
        <w:t xml:space="preserve">Camdenin valtuusto hyväksyi 20mph nopeusrajoituksen</w:t>
      </w:r>
    </w:p>
    <w:p>
      <w:r>
        <w:t xml:space="preserve">Camdenin kaupunginvaltuusto ilmoitti, että se aikoo nyt järjestää julkisen kuulemisen. Se haluaa ottaa nopeusrajoituksen käyttöön kaikilla hallinnassaan olevilla teillä vähentääkseen onnettomuuksien määrää ja kannustaakseen ihmisiä kävelemään tai pyöräilemään. Brittiläisten kuljettajien yhdistys Association of British Drivers on todennut, että 20mph-rajoitukset ovat haitallisia. Camdenin tietyillä asuinalueilla on jo 20mph-vyöhykkeitä, ja neuvosto väittää, että ne ovat parantaneet liikenneturvallisuutta. Yhdelläkään kaupunginosan teistä ei ole yli 30mph nopeusrajoitusta.</w:t>
      </w:r>
    </w:p>
    <w:p>
      <w:r>
        <w:rPr>
          <w:b/>
        </w:rPr>
        <w:t xml:space="preserve">Yhteenveto</w:t>
      </w:r>
    </w:p>
    <w:p>
      <w:r>
        <w:t xml:space="preserve">Keski- ja Pohjois-Lontoon alueet ovat askeleen lähempänä 20mph nopeusrajoituksen käyttöönottoa, kun kaupunginvaltuutetut hyväksyivät esityksen liikenneturvallisuuden parantamiseksi.</w:t>
      </w:r>
    </w:p>
    <w:p>
      <w:r>
        <w:rPr>
          <w:b/>
          <w:u w:val="single"/>
        </w:rPr>
        <w:t xml:space="preserve">Asiakirjan numero 8704</w:t>
      </w:r>
    </w:p>
    <w:p>
      <w:r>
        <w:t xml:space="preserve">Sheffieldin Tesco-isku: Kaksi loukkaantui</w:t>
      </w:r>
    </w:p>
    <w:p>
      <w:r>
        <w:t xml:space="preserve">Poliisin mukaan 58-vuotias nainen ja 45-vuotias mies loukkaantuivat tiistaina Savile Streetillä Sheffieldissä sijaitsevassa liikkeessä tehdyssä hyökkäyksessä. Grimesthorpe Roadilta kotoisin olevaa 23-vuotiasta Sakariya Mohammedia syytetään vahingoittamisesta, todellisesta ruumiinvammasta ja hyökkäysaseen hallussapidosta. Hänen on määrä saapua myöhemmin Sheffieldin kruununoikeuteen. Aiheeseen liittyvät Internet-linkit HM Courts Service</w:t>
      </w:r>
    </w:p>
    <w:p>
      <w:r>
        <w:rPr>
          <w:b/>
        </w:rPr>
        <w:t xml:space="preserve">Yhteenveto</w:t>
      </w:r>
    </w:p>
    <w:p>
      <w:r>
        <w:t xml:space="preserve">Mies on saanut syytteen sen jälkeen, kun kahden ihmisen kimppuun hyökättiin ruuvimeisselillä Tesco-supermarketissa.</w:t>
      </w:r>
    </w:p>
    <w:p>
      <w:r>
        <w:rPr>
          <w:b/>
          <w:u w:val="single"/>
        </w:rPr>
        <w:t xml:space="preserve">Asiakirjan numero 8705</w:t>
      </w:r>
    </w:p>
    <w:p>
      <w:r>
        <w:t xml:space="preserve">Pystyykö vieraanvaraisuusala sopeutumaan pitkän aikavälin sosiaaliseen etääntymiseen?</w:t>
      </w:r>
    </w:p>
    <w:p>
      <w:r>
        <w:t xml:space="preserve">Douglas FraserLiike- ja taloustoimittaja, Skotlanti Hotelli- ja ravintola-alalla on kyse sosiaalisten etäisyyksien vähentämisestä - ihmisten kokoontumisesta yhteen syömään, juomaan ja nauttimaan viihteestä. Se on sen tarkoitus. Ja juuri sitä emme saa tehdä, luultavasti vielä ensi vuonnakin. Skotlannin hallituksen esittämä tie elpymiseen näyttää pitkältä ja mahdollisesti kuoppaiselta, erityisesti majoitus- ja ravitsemistoiminnan kannalta. Se kertoo yritysjohtajille yrittävänsä tukea heitä, mutta on myös yritysten tehtävä sopeutua markkinoiden muutoksiin ja suunnitella työpaikat uudelleen niin, että ne sopivat sosiaalista etäisyyttä koskeviin vaatimuksiin. Tämä on suuri vaatimus toimistoille, joissa erään laskelman mukaan vain 40 prosenttia toimistotyöntekijöistä pystyy palaamaan töihin, jos heidän on sopeuduttava sosiaalisen etäisyyden asettamiin rajoituksiin ja vältettävä hot-deskingiä. Ravintoloissa, baareissa, klubeissa, konserttipaikoissa, teattereissa ja elokuvateattereissa on vaikea nähdä, miten ne voisivat noudattaa sosiaalista etäisyyttä koskevia sääntöjä ja saada silti riittävästi asiakkaita, jotta kukin liiketoiminta olisi elinkelpoinen. Joulu 2021 Nämä yritykset kuluttavat rahaa. Suurimmalla osalla on alle kolme kuukautta aikaa, ennen kuin ne loppuvat. Suurimmalla osalla on alle kuusi kuukautta. Tätä aikajännettä voidaan pidentää valtiontuella, mutta sillä ei makseta kiinteitä kustannuksia. Ja mitä pidempi lukitus tai häiriö liiketoiminnassa on, sitä vaikeampaa yritysten on rakentaa uudelleen. Uusi rokote valmistuu todennäköisesti ensi vuoden jälkipuoliskolla. Tämä tekee siitä vakavan mahdollisuuden, että seuraavan kerran, kun syöt aterian ystävien, perheenjäsenten tai kollegoiden kanssa, saatat viettää ensi vuoden joulua. Teollisuusjärjestö UK Hospitality sanoi torstaina, että miljoona työpaikkaa voi hävitä, jos hallitukset (sillä oli lähinnä Yhdistynyt kuningaskunta mielessä) eivät suunnittele riittävästi. Tarvittavien varusteiden suunnittelu ei ole toistaiseksi kuulunut kriisin piiriin. Lobbausryhmällä on siis nämä ehdotukset: Entä työntekijät? Riittääkö hallituksen tuki ylläpitämään kaikkien alalla työskentelevien ihmisten tarpeita ja toiveita? Skotlannin hallituksen pääekonomisti huomautti tällä viikolla julkaistussa talouden tilaa käsittelevässä raportissa, että he ovat suhteettoman paljon alle 25-vuotiaita. Tämä on ikä, jossa taantumalla on aiemmin osoitettu olevan suurin "arpeuttava" vaikutus tuleviin työnäkymiin. Jos alku ei ole hyvä, sillä voi olla vaikutuksia työn vakauteen ja ansioihin vielä vuosikymmeniä myöhemmin. Skotlannin hallituksen Pathway to Recovery -asiakirjassa todetaan, että hallituksen tehtävänä on tukea ihmisiä työmarkkinoilla tapahtuvissa muutoksissa, kun selviämme tästä taantumasta. Tällaisten työntekijöiden kannalta kysymys on siis se, onko heidän etsittävä uusia tehtäviä ja uusia taitoja eri aloilla sen sijaan, että he odottavat ja toivovat, ehkä pitkälle ensi vuoteen, saavansa vanhat tehtävänsä takaisin. Suhteet Työntekijöiden ja yritysten johtajien lisäksi on toinenkin tärkeä ryhmä, johon hotelli- ja ravintola-alan painajainen vaikuttaa - me asiakkaat. Jos emme voi tavata ystäviämme ravintolassa tai baarissa, nähdä elävää viihdettä tai urheilua, ja jos tämä ei onnistu yhdeksän kuukauden, vuoden tai jopa 18 kuukauden ajan, kunnes rokote on saatavilla, mitä se tekee meille? Tämä ei ole taloudellinen laskelma. Kyse on itsetunnostamme, sosiaalisesta elämästämme sosiaalisina olentoina ja suhteidemme laadusta muihin ihmisiin.</w:t>
      </w:r>
    </w:p>
    <w:p>
      <w:r>
        <w:rPr>
          <w:b/>
        </w:rPr>
        <w:t xml:space="preserve">Yhteenveto</w:t>
      </w:r>
    </w:p>
    <w:p>
      <w:r>
        <w:t xml:space="preserve">Ravintoloiden, baarien, klubien ja elävän viihteen paikkojen tarkoitus on vähentää sosiaalista etäisyyttä, mutta jatkuvat toimenpiteet ovat ainutlaatuisella tavalla koetelleet niitä, ja toiminnan lopettaminen voi jatkua pitkälle ensi vuoteen. Alalla työskentelevien - joista monet ovat nuoria - kannalta kysymys on, pitäisikö heidän harkita täydellistä suunnanmuutosta. Jos emme voi seurustella julkisissa sisätiloissa, mitä se tekee meille sosiaalisina olentoina?</w:t>
      </w:r>
    </w:p>
    <w:p>
      <w:r>
        <w:rPr>
          <w:b/>
          <w:u w:val="single"/>
        </w:rPr>
        <w:t xml:space="preserve">Asiakirjan numero 8706</w:t>
      </w:r>
    </w:p>
    <w:p>
      <w:r>
        <w:t xml:space="preserve">Holywellin tulipalo: Holywell: Asunnot evakuoitu kaasupullopalon jälkeen</w:t>
      </w:r>
    </w:p>
    <w:p>
      <w:r>
        <w:t xml:space="preserve">Holywellin Pentre Halkynin Village Roadin asukkaita pyydettiin pitämään ikkunansa kiinni. Pohjois-Walesin palo- ja pelastuspalvelun miehistöt olivat paikalla torstaina klo 21:00 GMT asti sen jälkeen, kun heidät oli kutsuttu paikalle klo 16:35. Palokunnan mukaan kukaan ei loukkaantunut eikä kiinteistöjä vahingoittunut tulipalossa, joka rajoittui kaasupulloon.</w:t>
      </w:r>
    </w:p>
    <w:p>
      <w:r>
        <w:rPr>
          <w:b/>
        </w:rPr>
        <w:t xml:space="preserve">Yhteenveto</w:t>
      </w:r>
    </w:p>
    <w:p>
      <w:r>
        <w:t xml:space="preserve">Useita koteja evakuoitiin kaasupullopalon jälkeen Flintshiressä.</w:t>
      </w:r>
    </w:p>
    <w:p>
      <w:r>
        <w:rPr>
          <w:b/>
          <w:u w:val="single"/>
        </w:rPr>
        <w:t xml:space="preserve">Asiakirjan numero 8707</w:t>
      </w:r>
    </w:p>
    <w:p>
      <w:r>
        <w:t xml:space="preserve">Aberdeenin koulujen fuusioiden kuuleminen alkaa</w:t>
      </w:r>
    </w:p>
    <w:p>
      <w:r>
        <w:t xml:space="preserve">Kaupunginvaltuutetut sopivat viime viikolla, että vanhemmat ja oppilaat saavat sanoa mielipiteensä tarvittavien akatemioiden määrästä. Tämä tapahtui keskellä ehdotuksia lakkauttamis- ja fuusio-ohjelmaksi, jonka myötä akatemioiden määrää saatetaan vähentää 12:sta kahdeksaan. Kuuleminen järjestetään verkossa ja henkilökohtaisissa tapaamisissa, ja tuloksista raportoidaan syyskuussa.</w:t>
      </w:r>
    </w:p>
    <w:p>
      <w:r>
        <w:rPr>
          <w:b/>
        </w:rPr>
        <w:t xml:space="preserve">Yhteenveto</w:t>
      </w:r>
    </w:p>
    <w:p>
      <w:r>
        <w:t xml:space="preserve">Kuuleminen Aberdeenin keskiasteen koulutuksen muodosta tulevina vuosina on käynnistymässä.</w:t>
      </w:r>
    </w:p>
    <w:p>
      <w:r>
        <w:rPr>
          <w:b/>
          <w:u w:val="single"/>
        </w:rPr>
        <w:t xml:space="preserve">Asiakirjan numero 8708</w:t>
      </w:r>
    </w:p>
    <w:p>
      <w:r>
        <w:t xml:space="preserve">North Lanarkshire Council tukee £ 45m leikkaukset kuuleminen</w:t>
      </w:r>
    </w:p>
    <w:p>
      <w:r>
        <w:t xml:space="preserve">Politiikka- ja resurssivaliokunnan jäsenet hyväksyivät marraskuussa alkavan kuukauden mittaisen kuulemisen. Säästösuunnitelmien mukaan 12 043 kokopäiväisestä työntekijästä voitaisiin vähentää jopa 1095 kokopäiväistä virkaa. Valiokunta hyväksyi myös ehdotukset yli 22 miljoonan punnan säästöistä, jotka oli jo määritelty.</w:t>
      </w:r>
    </w:p>
    <w:p>
      <w:r>
        <w:rPr>
          <w:b/>
        </w:rPr>
        <w:t xml:space="preserve">Yhteenveto</w:t>
      </w:r>
    </w:p>
    <w:p>
      <w:r>
        <w:t xml:space="preserve">North Lanarkshiren neuvosto järjestää julkisen kuulemisen ehdotuksista, jotka koskevat 45 miljoonan punnan säästöjä, joiden seurauksena yli 1 000 virkaa saatetaan lakkauttaa.</w:t>
      </w:r>
    </w:p>
    <w:p>
      <w:r>
        <w:rPr>
          <w:b/>
          <w:u w:val="single"/>
        </w:rPr>
        <w:t xml:space="preserve">Asiakirjan numero 8709</w:t>
      </w:r>
    </w:p>
    <w:p>
      <w:r>
        <w:t xml:space="preserve">Wiltshiren poliisipäällikkö Angus Macpherson poissa tehohoidosta sydänkohtauksen jälkeen</w:t>
      </w:r>
    </w:p>
    <w:p>
      <w:r>
        <w:t xml:space="preserve">60-vuotias vietiin Bathin Royal United Hospitaliin ambulanssilla sen jälkeen, kun hän oli sairastunut Trowbridgessä perjantaiaamuna. Hänen tilansa on parantunut, ja hän on nyt päässyt pois tehohoitoyksiköstä ja toipuu osastolla. Hänen toimistonsa tiedottaja sanoi, että hänen vointinsa "paranee jatkuvasti". "Hän istuu sängyssään osastolla ja puhuu perheelleen", hän lisäsi. Komissaari sairastui, kun hän keskusteli vuosikertomuksestaan paikallisen kansanedustajan, tohtori Andrew Murrisonin kanssa hänen vaalipiirinsä toimistolla White Horse Business Parkissa.</w:t>
      </w:r>
    </w:p>
    <w:p>
      <w:r>
        <w:rPr>
          <w:b/>
        </w:rPr>
        <w:t xml:space="preserve">Yhteenveto</w:t>
      </w:r>
    </w:p>
    <w:p>
      <w:r>
        <w:t xml:space="preserve">Wiltshiren poliisi- ja rikoskomissaari Angus Macpherson on siirretty pois tehohoidosta sydänkohtauksen jälkeen.</w:t>
      </w:r>
    </w:p>
    <w:p>
      <w:r>
        <w:rPr>
          <w:b/>
          <w:u w:val="single"/>
        </w:rPr>
        <w:t xml:space="preserve">Asiakirjan numero 8710</w:t>
      </w:r>
    </w:p>
    <w:p>
      <w:r>
        <w:t xml:space="preserve">Mitä ilmastonmuutoshuippukokouksella voidaan saavuttaa?</w:t>
      </w:r>
    </w:p>
    <w:p>
      <w:r>
        <w:t xml:space="preserve">Maddy SavageNewsbeat-toimittaja Mitä ilmastonmuutos tarkalleen ottaen on? Maapallon ilmasto on aina muuttunut luonnollisesti ajan myötä, mutta useimmat tutkijat uskovat, että ihminen lämmittää maapalloa ja että tämä aiheuttaa ongelmia ihmisille, kasveille ja eläimille. Kaikki liittyy kasvihuonekaasuihin, joita vapautuu esimerkiksi hiilen ja bensiinin polton yhteydessä. Nämä kaasut aiheuttavat sen, että maapallon ilmakehässä säilyy enemmän lämpöä. Jos maapallo kuumenee edelleen, tutkijat ennustavat jäätiköiden sulavan ja aiheuttavan tulvia. Muualla voi esiintyä kuivuutta, mikä vaikeuttaa viljelyä. Mutta eikö jotkut sano, että ilmastonmuutos ei liity mitenkään ihmisiin? Jotkut tutkijat uskovat, että ilmaston lämpeneminen liittyy täysin luonnollisiin muutoksiin, ja jotkut jopa uskovat maapallon viilentyvän itsestään. Suurin osa asiantuntijoista on kuitenkin samaa mieltä siitä, että ilmastonmuutos on suuri uhka. Mitä Kööpenhaminassa tapahtuu? Kööpenhaminan huippukokous on kaikkien aikojen suurin ilmastonmuutosta käsittelevä kokous. Virkamiehet 192 maasta käyvät kaksi viikkoa neuvotteluja, joiden tavoitteena on uuden maailmanlaajuisen sopimuksen laatiminen. Tämä tarkoittaa uusien tavoitteiden asettamista kasvihuonekaasupäästöjen vähentämiseksi. Jotkin maat allekirjoittivat edellisen sopimuksen Kiotossa vuonna 1997, mutta tavoitteet päättyvät vuonna 2012. Onko sopimus todennäköinen? Asiaan liittyy paljon kysymyksiä. Kahdeksan maailman vaikutusvaltaisinta maata ja useat suuret kehitysmaat ovat jo sopineet, että tuleva lämpötilan nousu on rajoitettava kahteen celsiusasteeseen. Ilmastotutkijoiden mukaan päästöjä on vähennettävä noin 40 prosenttia vuoden 1990 tasosta vuoteen 2020 mennessä, jotta tämä voidaan saavuttaa, mutta joidenkin poliitikkojen mielestä se on liian vaikeaa. Monet ovat huolissaan uusien uusiutuvien energiahankkeiden rahoituskustannuksista. On myös kysymys siitä, kuinka paljon kehitysmaita olisi pyydettävä vähentämään päästöjään. Kiinan ja Intian kaltaiset maat haluavat mahdollisuuden laajentaa teollisuuttaan ja teknologiaansa, jotta ne voivat saavuttaa Euroopan ja Yhdysvaltojen tason. Kerro mielipiteesi - Välitätkö sinä ilmastonmuutoksesta? Miten sopimus vaikuttaa meihin Yhdistyneessä kuningaskunnassa? Jos sopimukseen päästään, yksittäisten maiden on päätettävä, miten ne saavuttavat uudet tavoitteet. Useimmat ilmastotieteilijät kuitenkin ennustavat, että sähköautojen määrä lisääntyy teillä, lyhyen matkan lentojen määrä vähenee ja kotiemme lämmitys- ja energiantuotantotapoihin tulee muutoksia. Jotkut toivovat jopa lihan syönnin vähentämistä. Lisätietoja Kööpenhaminan huippukokouksesta</w:t>
      </w:r>
    </w:p>
    <w:p>
      <w:r>
        <w:rPr>
          <w:b/>
        </w:rPr>
        <w:t xml:space="preserve">Yhteenveto</w:t>
      </w:r>
    </w:p>
    <w:p>
      <w:r>
        <w:t xml:space="preserve">Maailman johtajat kokoontuvat Kööpenhaminaan keskustelemaan uudesta sopimuksesta kasvihuonekaasupäästöjen vähentämiseksi. Jos he pääsevät sopimukseen, meidän on todennäköisesti tehtävä suuria muutoksia koteihimme, liikenteeseemme ja jopa ruokaan tulevina vuosikymmeninä.</w:t>
      </w:r>
    </w:p>
    <w:p>
      <w:r>
        <w:rPr>
          <w:b/>
          <w:u w:val="single"/>
        </w:rPr>
        <w:t xml:space="preserve">Asiakirjan numero 8711</w:t>
      </w:r>
    </w:p>
    <w:p>
      <w:r>
        <w:t xml:space="preserve">Oxfam Haitin väitteet: Haitit: Miten skandaali kehittyi</w:t>
      </w:r>
    </w:p>
    <w:p>
      <w:r>
        <w:t xml:space="preserve">Sen jälkeen tarina on jatkanut kehittymistään, ja hyväntekeväisyyskomissio on käynnistänyt lakisääteisen tutkinnan, joka on vakavin toimenpide, johon se voi ryhtyä. Oxfam, jolla on lähes 10 000 työntekijää yli 90 maassa, kiistää kaiken salailun. Tässä on yhteenveto tähänastisista tapahtumista: Perjantai 9. helmikuuta Lauantai 10. helmikuuta Sunnuntai 11. helmikuuta Maanantai 12. helmikuuta Tiistai 13. helmikuuta Keskiviikko 14. helmikuuta Torstai 15. helmikuuta Perjantai 16. helmikuuta Lauantai 17. helmikuuta Sunnuntai 18. helmikuuta Maanantai 19. helmikuuta Tiistai 20. helmikuuta</w:t>
      </w:r>
    </w:p>
    <w:p>
      <w:r>
        <w:rPr>
          <w:b/>
        </w:rPr>
        <w:t xml:space="preserve">Yhteenveto</w:t>
      </w:r>
    </w:p>
    <w:p>
      <w:r>
        <w:t xml:space="preserve">Oxfam, yksi Yhdistyneen kuningaskunnan suurimmista hyväntekeväisyysjärjestöistä, on ollut viime viikkoina otsikoissa, kun sen henkilökunnan väitettiin palkanneen prostituoituja työskennellessään ulkomailla.</w:t>
      </w:r>
    </w:p>
    <w:p>
      <w:r>
        <w:rPr>
          <w:b/>
          <w:u w:val="single"/>
        </w:rPr>
        <w:t xml:space="preserve">Asiakirjan numero 8712</w:t>
      </w:r>
    </w:p>
    <w:p>
      <w:r>
        <w:t xml:space="preserve">Suunnitelma Edinburghin turistiverosta ensi keväänä</w:t>
      </w:r>
    </w:p>
    <w:p>
      <w:r>
        <w:t xml:space="preserve">Fifen, Lothiansin ja Bordersin kunnat ovat liittyneet yhteen ja hakevat yhdessä jopa 2 miljardia puntaa investointitukijärjestelmästä, johon osallistuvat sekä Yhdistyneen kuningaskunnan että Skotlannin hallitukset. Sopimus antaisi valtuustoille valtuudet ottaa käyttöön vierailijamaksu. On todennäköistä, että rahat osoitettaisiin kulttuuri- ja vapaa-ajan käyttöön. Lopullista päätöstä City Deal -sopimuksesta - joka on samanlainen kuin Glasgow'n ja Aberdeenin sopimukset - odotetaan maaliskuussa.</w:t>
      </w:r>
    </w:p>
    <w:p>
      <w:r>
        <w:rPr>
          <w:b/>
        </w:rPr>
        <w:t xml:space="preserve">Yhteenveto</w:t>
      </w:r>
    </w:p>
    <w:p>
      <w:r>
        <w:t xml:space="preserve">Edinburghissa voitaisiin ottaa käyttöön turistivero keväästä 2018 alkaen, jos alueen City Deal -kaupunkisopimus hyväksytään.</w:t>
      </w:r>
    </w:p>
    <w:p>
      <w:r>
        <w:rPr>
          <w:b/>
          <w:u w:val="single"/>
        </w:rPr>
        <w:t xml:space="preserve">Asiakirjan numero 8713</w:t>
      </w:r>
    </w:p>
    <w:p>
      <w:r>
        <w:t xml:space="preserve">Bussikaistakamerat otetaan käyttöön Belfastissa</w:t>
      </w:r>
    </w:p>
    <w:p>
      <w:r>
        <w:t xml:space="preserve">Kaupungin keskustaan on asennettu kuusi kameraa, joiden tarkoituksena on saada kiinni bussikaistoja laittomasti käyttävät kuljettajat. "Kuherruskuukausi" alkaa maanantaina, mutta sakkoja määrätään 21. kesäkuuta alkaen. Uusien huipputeknisten kameroiden, jotka käyttävät rekisterikilven tunnistustekniikkaa, odotetaan nappaavan vuosittain yli 10 000 kuljettajaa. Bussikaistoja laittomasti käyttäville kuljettajille voidaan määrätä jopa 90 punnan sakko. Stormontin aluekehitysministeriön hallinnoiman järjestelmän odotetaan tuottavan noin 500 000 puntaa vuodessa.</w:t>
      </w:r>
    </w:p>
    <w:p>
      <w:r>
        <w:rPr>
          <w:b/>
        </w:rPr>
        <w:t xml:space="preserve">Yhteenveto</w:t>
      </w:r>
    </w:p>
    <w:p>
      <w:r>
        <w:t xml:space="preserve">Belfastin uudet bussikaistakamerat otetaan käyttöön maanantaina, mutta seuraavien kolmen viikon ajan kuljettajia varoitetaan kaistojen käytöstä, ei sakoteta.</w:t>
      </w:r>
    </w:p>
    <w:p>
      <w:r>
        <w:rPr>
          <w:b/>
          <w:u w:val="single"/>
        </w:rPr>
        <w:t xml:space="preserve">Asiakirjan numero 8714</w:t>
      </w:r>
    </w:p>
    <w:p>
      <w:r>
        <w:t xml:space="preserve">Negatiivisten korkojen outo maailma</w:t>
      </w:r>
    </w:p>
    <w:p>
      <w:r>
        <w:t xml:space="preserve">Simon JackLiiketoimittaja Pankeilla on omat pankkitilinsä keskuspankissa. Yhdistyneen kuningaskunnan tapauksessa se on Englannin keskuspankki. Euroa käyttävissä maissa se on Euroopan keskuspankki (EKP). Keskuspankki maksaa pankeille korkoa kaikista ylimääräisistä rahoista, joita niillä on talletettuna keskuspankissa. Alentamalla korkoja keskuspankki vähentää talletusten houkuttelevuutta ja kannustaa pankkeja tekemään niillä jotakin kannattavampaa - kuten lainaamaan niitä yksityishenkilöille ja yrityksille kulutettavaksi - ja siten vauhdittamaan taloutta. Kun pankit ovat todella haluttomia lainaamaan, tarvitaan isompaa keppiä. Siksi EKP on ottanut Euroopassa käyttöön negatiiviset korot, jotka eivät vain kannusta lainanantoon vaan rankaisevat pankkeja, jos ne eivät lainaa. Jos kukaan ei halua lainata rahaa, pankit joutuvat maksamaan rangaistuksen - ja tämä kustannus voi siirtyä asiakkaiden maksettavaksi. RBS ja NatWest sanovat, että näin voisi tapahtua, jos Englannin keskuspankki laskee ohjauskorkoja nykyisestä 0,5 prosentista alle nollaan. Siinä on aika paljon varoituksia, ja siksi on hyvin epätodennäköistä, että näin tapahtuu lähiaikoina. Englannin keskuspankin pääjohtaja Mark Carney on sanonut, ettei usko negatiivisten korkojen toimivan juuri siksi, että ne rankaisevat pankkeja, mikä heikentää niitä, ja ne voivat siirtää lisäkustannukset asiakkaille, mikä puolestaan heikentää taloutta. RBS:n ja NatWestin viestin todellinen tarina on yrityspankkitoiminnan kustannusten nousu keskimäärin 8 punnalla kuukaudessa. RBS:llä ja NatWestillä on noin 1,3 miljoonaa yritysasiakasta, koska ne ovat perinteisesti tarjonneet halvempaa yrityspankkitoimintaa kuin jotkut kilpailijansa. Nyt kun ne eivät voi itse ansaita rahaa näillä talletuksilla, niiden on löydettävä tuloja muualta. Pankkitoiminta on melko yksinkertaista. Talletuksista maksetaan korkoa tiettyyn korkoon ja lainataan korkoa korkeammalla korolla. Kun korot ovat näin alhaalla, näiden kahden koron välinen ero puristuu, ja niin tekevät myös pankit. Tämä RBS:n ja NatWestin siirto on pankkialan piikkien vinkumisen ääni.</w:t>
      </w:r>
    </w:p>
    <w:p>
      <w:r>
        <w:rPr>
          <w:b/>
        </w:rPr>
        <w:t xml:space="preserve">Yhteenveto</w:t>
      </w:r>
    </w:p>
    <w:p>
      <w:r>
        <w:t xml:space="preserve">Ajatus siitä, että maksetaan siitä, että rahaa on pankissa, tuntuu epäreilulta ja suoraan sanottuna vain yksinkertaisesti oudolta. Se on todellakin outo ajatus outoihin taloudellisiin aikoihin. Haluan selittää hetken, miksi kukaan haluaisi tehdä näin.</w:t>
      </w:r>
    </w:p>
    <w:p>
      <w:r>
        <w:rPr>
          <w:b/>
          <w:u w:val="single"/>
        </w:rPr>
        <w:t xml:space="preserve">Asiakirjan numero 8715</w:t>
      </w:r>
    </w:p>
    <w:p>
      <w:r>
        <w:t xml:space="preserve">Seuraava Yhdistyneen kuningaskunnan pääministerimme: Kysy heiltä kysymyksesi</w:t>
      </w:r>
    </w:p>
    <w:p>
      <w:r>
        <w:t xml:space="preserve">Tiistaina 18. kesäkuuta BBC One isännöi suoraa vaalikeskustelua vielä ehdolla olevien konservatiivien kansanedustajien välillä. Ohjelman aikana ihmisillä eri puolilla maata on mahdollisuus esittää kysymyksiä ehdokkaille. Jos haluat esittää ehdokkaille kysymyksen suorassa lähetyksessä, käytä alla olevaa lomaketta. Sen pitäisi olla avoin kaikille, ei tietylle poliitikolle. Tutustu käyttöehtoihimme ja tietosuojakäytäntöihimme.</w:t>
      </w:r>
    </w:p>
    <w:p>
      <w:r>
        <w:rPr>
          <w:b/>
        </w:rPr>
        <w:t xml:space="preserve">Yhteenveto</w:t>
      </w:r>
    </w:p>
    <w:p>
      <w:r>
        <w:t xml:space="preserve">Konservatiivisen puolueen seuraavan johtajan etsinnässä pääministerin paikka numero 10 vaihtuu pian.</w:t>
      </w:r>
    </w:p>
    <w:p>
      <w:r>
        <w:rPr>
          <w:b/>
          <w:u w:val="single"/>
        </w:rPr>
        <w:t xml:space="preserve">Asiakirjan numero 8716</w:t>
      </w:r>
    </w:p>
    <w:p>
      <w:r>
        <w:t xml:space="preserve">Birminghamin sairaalan hyväntekeväisyyslaatikon murtojuttu hylättiin</w:t>
      </w:r>
    </w:p>
    <w:p>
      <w:r>
        <w:t xml:space="preserve">Emma Andrews kiisti ottaneensa rahat Birminghamissa sijaitsevasta Queen Elizabeth Hospital Cancer Centeristä 20. toukokuuta. Harbornen Leehurst Crescentillä asuva 42-vuotias nainen oli toukokuussa Birminghamin tuomaristuomioistuimessa myöntänyt syyttömyytensä murtovarkauteen. Mutta hänen oikeudenkäynnin alkaessa samassa tuomioistuimessa keskiviikkona syyttäjä ei tarjonnut todisteita. Seuraa BBC West Midlandsia Facebookissa, Twitterissä ja Instagramissa. Lähetä juttuideasi osoitteeseen: newsonline.westmidlands@bbc.co.uk</w:t>
      </w:r>
    </w:p>
    <w:p>
      <w:r>
        <w:rPr>
          <w:b/>
        </w:rPr>
        <w:t xml:space="preserve">Yhteenveto</w:t>
      </w:r>
    </w:p>
    <w:p>
      <w:r>
        <w:t xml:space="preserve">Sairaalan hyväntekeväisyyskeräyslaatikosta varastamisesta syytetyn naisen syyte on hylätty.</w:t>
      </w:r>
    </w:p>
    <w:p>
      <w:r>
        <w:rPr>
          <w:b/>
          <w:u w:val="single"/>
        </w:rPr>
        <w:t xml:space="preserve">Asiakirjan numero 8717</w:t>
      </w:r>
    </w:p>
    <w:p>
      <w:r>
        <w:t xml:space="preserve">Newtownabbeyn rakennusyritys asetettu hallintoon</w:t>
      </w:r>
    </w:p>
    <w:p>
      <w:r>
        <w:t xml:space="preserve">T and A Kernoghan Limited on toiminut yli 25 vuotta, mutta se on ajautunut taloudellisiin ongelmiin. Jopa 50 työpaikkaa saattaa hävitä. Yhtiö sanoi lausunnossaan olevansa "syvästi pettynyt" tapahtumiin.</w:t>
      </w:r>
    </w:p>
    <w:p>
      <w:r>
        <w:rPr>
          <w:b/>
        </w:rPr>
        <w:t xml:space="preserve">Yhteenveto</w:t>
      </w:r>
    </w:p>
    <w:p>
      <w:r>
        <w:t xml:space="preserve">Newtownabbeyn rakennusalan yritys on asetettu konkurssiin.</w:t>
      </w:r>
    </w:p>
    <w:p>
      <w:r>
        <w:rPr>
          <w:b/>
          <w:u w:val="single"/>
        </w:rPr>
        <w:t xml:space="preserve">Asiakirjan numero 8718</w:t>
      </w:r>
    </w:p>
    <w:p>
      <w:r>
        <w:t xml:space="preserve">Luskentyren ranta maailman 25 parhaan joukossa</w:t>
      </w:r>
    </w:p>
    <w:p>
      <w:r>
        <w:t xml:space="preserve">Harrisin saarella sijaitseva Luskentyren ranta voitti Neitsytsaaret ja jotkut Espanjan ja Italian kuvatuimmista rannoista. Tripadvisorin tekemässä kyselyssä kolme maailman suosituinta rantaa olivat Baia do Sancho Brasiliassa, Grace Bayn ranta Turks- ja Caicos-saarilla ja Playa Paraiso Kuubassa. Luskentyre sijoittui 13. sijalle - seitsemän sijaa Devonissa sijaitsevan Woolacomben rannan yläpuolelle. Tässä on valikoima kuvia Luskentyrestä. Kaikkiin kuviin sovelletaan tekijänoikeutta.</w:t>
      </w:r>
    </w:p>
    <w:p>
      <w:r>
        <w:rPr>
          <w:b/>
        </w:rPr>
        <w:t xml:space="preserve">Yhteenveto</w:t>
      </w:r>
    </w:p>
    <w:p>
      <w:r>
        <w:t xml:space="preserve">Ulko-Hebrideillä sijaitseva ranta on arvioitu matkailijoiden oppaassa yhdeksi maailman 25 parhaasta rannasta.</w:t>
      </w:r>
    </w:p>
    <w:p>
      <w:r>
        <w:rPr>
          <w:b/>
          <w:u w:val="single"/>
        </w:rPr>
        <w:t xml:space="preserve">Asiakirjan numero 8719</w:t>
      </w:r>
    </w:p>
    <w:p>
      <w:r>
        <w:t xml:space="preserve">Kings Mill Reservoir: Mill Mill Kings Mill -puisto: Naisen kuolema nyt "ei epäilyttävää</w:t>
      </w:r>
    </w:p>
    <w:p>
      <w:r>
        <w:t xml:space="preserve">Poliisit kutsuttiin Kings Mill Reservoir -järvelle Mansfieldin ja Sutton-in-Ashfieldin välissä Nottinghamshiressä varhain keskiviikkoaamuna. 48-vuotias mies pidätettiin murhasta epäiltynä, mutta hänet on nyt vapautettu. Naisen nimeä ei ole vielä annettu, ja tutkimukset jatkuvat. Seuraa BBC East Midlandsia Facebookissa, Twitterissä tai Instagramissa. Lähetä juttuideoita osoitteeseen eastmidsnews@bbc.co.uk.</w:t>
      </w:r>
    </w:p>
    <w:p>
      <w:r>
        <w:rPr>
          <w:b/>
        </w:rPr>
        <w:t xml:space="preserve">Yhteenveto</w:t>
      </w:r>
    </w:p>
    <w:p>
      <w:r>
        <w:t xml:space="preserve">Nottinghamshiren poliisin mukaan naisen ruumiin löytymistä tekojärvestä pidetään nyt "epäilyttävänä".</w:t>
      </w:r>
    </w:p>
    <w:p>
      <w:r>
        <w:rPr>
          <w:b/>
          <w:u w:val="single"/>
        </w:rPr>
        <w:t xml:space="preserve">Asiakirjan numero 8720</w:t>
      </w:r>
    </w:p>
    <w:p>
      <w:r>
        <w:t xml:space="preserve">A55:n parantaminen Abergwyngregynin kohdalla alkaa syksyllä</w:t>
      </w:r>
    </w:p>
    <w:p>
      <w:r>
        <w:t xml:space="preserve">Nopeusrajoituksia käytetään, mutta kaikki ajoradat pysyvät auki työn aikana Abergwyngregynissä Gwyneddissä. 25 miljoonan punnan hankkeessa käytetään asukkaiden valitusten perusteella "hiljaista päällystettä" ja vähennetään tulvia. Myös A55-tielle johtavia reittejä parannetaan liittymien 12 ja 13 välillä, Welshin hallitus ilmoitti. Abergwyngregynin asukkaat ovat sanoneet, että ajoneuvojen melu A55-tiellä pahenee Aber Fallsille johtavan solan kaikuvaikutuksen vuoksi. Rakentamista edeltävät työt alkavat myöhemmin tänä vuonna, ja rakentaminen alkaa keväällä 2019. Sen odotetaan valmistuvan vuoden 2020 lopulla.</w:t>
      </w:r>
    </w:p>
    <w:p>
      <w:r>
        <w:rPr>
          <w:b/>
        </w:rPr>
        <w:t xml:space="preserve">Yhteenveto</w:t>
      </w:r>
    </w:p>
    <w:p>
      <w:r>
        <w:t xml:space="preserve">Pohjois-Walesissa sijaitsevan A55-tien parannustyöt on tarkoitus aloittaa syksyllä, ja ne kestävät virkamiesten mukaan noin 18 kuukautta.</w:t>
      </w:r>
    </w:p>
    <w:p>
      <w:r>
        <w:rPr>
          <w:b/>
          <w:u w:val="single"/>
        </w:rPr>
        <w:t xml:space="preserve">Asiakirjan numero 8721</w:t>
      </w:r>
    </w:p>
    <w:p>
      <w:r>
        <w:t xml:space="preserve">Baarimikko sai vakavia päävammoja Carrickfergusin pahoinpitelyssä</w:t>
      </w:r>
    </w:p>
    <w:p>
      <w:r>
        <w:t xml:space="preserve">Poliisi kertoi saaneensa ilmoituksen, jonka mukaan henkilökunnan jäsenen kimppuun hyökättiin Royal Oak -baarissa Green Streetillä lauantaina noin kello 21.40 GMT. Kolme 36-, 52- ja 50-vuotiasta miestä on pidätetty tapaukseen liittyen. Poliisi on pyytänyt tietoja. Allianssipuolueen MLA Stewart Dickson sanoi, että kyseessä oli "kauhistuttava" tapaus. "Vammojen laajuus osoittaa, että kyseessä oli raaka hyökkäys, joka on sitäkin kylmempi, koska uhri oli vain hoitamassa tehtäviään lauantai-iltana paikallisen baarin työntekijänä", hän sanoi. "Ajatukseni ovat uhrin, hänen perheensä ja lähipiirinsä luona, ja toivon, että kuulemme myönteisiä uutisia hänen tilastaan tulevina tunteina ja päivinä."</w:t>
      </w:r>
    </w:p>
    <w:p>
      <w:r>
        <w:rPr>
          <w:b/>
        </w:rPr>
        <w:t xml:space="preserve">Yhteenveto</w:t>
      </w:r>
    </w:p>
    <w:p>
      <w:r>
        <w:t xml:space="preserve">Baarimikko on vakavassa tilassa sairaalassa saatuaan päävammoja pahoinpitelyssä Carrickfergusissa, Antrimin kreivikunnassa.</w:t>
      </w:r>
    </w:p>
    <w:p>
      <w:r>
        <w:rPr>
          <w:b/>
          <w:u w:val="single"/>
        </w:rPr>
        <w:t xml:space="preserve">Asiakirjan numero 8722</w:t>
      </w:r>
    </w:p>
    <w:p>
      <w:r>
        <w:t xml:space="preserve">Erityisolympialaisten järjestäjä pyrkii Irlannin presidentiksi</w:t>
      </w:r>
    </w:p>
    <w:p>
      <w:r>
        <w:t xml:space="preserve">Davis tunnetaan parhaiten siitä, että hän toi erityisolympialaiset Irlantiin vuonna 2003 Special Olympics Irelandin silloisena toimitusjohtajana. Vuonna 2004 presidentti Mary McAleese nimitti hänet valtioneuvostoon, jonka seuraajaksi hän nyt pyrkii. Neuvosto neuvoo Irlannin presidenttiä tämän käyttäessä valtaoikeuksiaan. Nykyinen presidentti Mary McAleese on kotoisin Pohjois-Irlannista. Hän seurasi Mary Robinsonia presidenttinä.</w:t>
      </w:r>
    </w:p>
    <w:p>
      <w:r>
        <w:rPr>
          <w:b/>
        </w:rPr>
        <w:t xml:space="preserve">Yhteenveto</w:t>
      </w:r>
    </w:p>
    <w:p>
      <w:r>
        <w:t xml:space="preserve">Erityisolympialaisten järjestäjä Mary Davis on ilmoittanut aikovansa pyrkiä Irlannin presidentiksi.</w:t>
      </w:r>
    </w:p>
    <w:p>
      <w:r>
        <w:rPr>
          <w:b/>
          <w:u w:val="single"/>
        </w:rPr>
        <w:t xml:space="preserve">Asiakirjan numero 8723</w:t>
      </w:r>
    </w:p>
    <w:p>
      <w:r>
        <w:t xml:space="preserve">King Edward VII -sairaalaa koskevat suunnitelmat toimitettu</w:t>
      </w:r>
    </w:p>
    <w:p>
      <w:r>
        <w:t xml:space="preserve">Entisöintiin erikoistunut City and Country Group on jättänyt suunnitteluhakemuksen Midhurstissa sijaitsevasta entisestä King Edward VII -sairaalasta, jota ympäröi Sussexin maaseutu. Yhtiö haluaa kunnostaa II-luokan rakennukset ja rakentaa uusia taloja ja asuntoja. Jotkut asukkaat ovat ilmaisseet huolensa ehdotuksen koosta. City and Country Group järjestää myöhemmin Midhurstissa Capron Housessa julkisen kokouksen, jossa keskustellaan suunnitelmista. Suunnitelmat menevät Chichesterin piirineuvoston käsiteltäväksi myöhemmin.</w:t>
      </w:r>
    </w:p>
    <w:p>
      <w:r>
        <w:rPr>
          <w:b/>
        </w:rPr>
        <w:t xml:space="preserve">Yhteenveto</w:t>
      </w:r>
    </w:p>
    <w:p>
      <w:r>
        <w:t xml:space="preserve">Rakennuttajat ovat esittäneet suunnitelmia viisi vuotta sitten suljetun sairaalan palauttamiseksi takaisin käyttöön West Sussexissa.</w:t>
      </w:r>
    </w:p>
    <w:p>
      <w:r>
        <w:rPr>
          <w:b/>
          <w:u w:val="single"/>
        </w:rPr>
        <w:t xml:space="preserve">Asiakirjan numero 8724</w:t>
      </w:r>
    </w:p>
    <w:p>
      <w:r>
        <w:t xml:space="preserve">Fentonin keramiikkayrityksessä luodaan uusia työpaikkoja</w:t>
      </w:r>
    </w:p>
    <w:p>
      <w:r>
        <w:t xml:space="preserve">Valentine Clays tuottaa raaka-aineita keramiikkateollisuudelle ja toimittaa niitä sekä paikallisille että muille yrityksille ympäri maailmaa. Viimeisimpään investointiin sisältyy työpaja, galleria ja koulutustiloja Fentonin uudessa toimipisteessä. Myös tuotanto on tarkoitus siirtää alueelle seuraavien viiden vuoden aikana, ja suunnitelmissa on kaksi tehdasta. Paikalliset yritysjohtajat sanoivat, että keramiikka-ala on elpynyt viime vuosina, ja he haluavat näyttää nuorille, ettei se ole enää "likainen ympäristö", vaan "huipputeknologinen ja moderni" ala.</w:t>
      </w:r>
    </w:p>
    <w:p>
      <w:r>
        <w:rPr>
          <w:b/>
        </w:rPr>
        <w:t xml:space="preserve">Yhteenveto</w:t>
      </w:r>
    </w:p>
    <w:p>
      <w:r>
        <w:t xml:space="preserve">Keramiikkayritys on avannut uuden 3 miljoonan punnan pääkonttorin Stoke-on-Trentiin ja aikoo luoda noin 25 uutta työpaikkaa.</w:t>
      </w:r>
    </w:p>
    <w:p>
      <w:r>
        <w:rPr>
          <w:b/>
          <w:u w:val="single"/>
        </w:rPr>
        <w:t xml:space="preserve">Asiakirjan numero 8725</w:t>
      </w:r>
    </w:p>
    <w:p>
      <w:r>
        <w:t xml:space="preserve">Sarkin hallitus valitsee ensimmäisen johtavan hallintovirkamiehensä</w:t>
      </w:r>
    </w:p>
    <w:p>
      <w:r>
        <w:t xml:space="preserve">Kath Jones valittiin 47 ehdokkaan joukosta Sarkilta, Yhdistyneestä kuningaskunnasta, Jerseystä ja Guernseystä, ja hän muuttaa Yhdistyneestä kuningaskunnasta saarelle aloittaakseen uuden viran. Hän tukee saaren hallitusta - Chief Pleas - ja sen komiteoita. Päätös viran perustamisesta - jonka kustannukset ovat 35 000 puntaa - tehtiin toukokuussa, ja samalla kumottiin aiempi päätös hylätä ehdotus kustannussyistä. Hallituksen lausunnossa Jonesia kuvailtiin kokeneeksi julkisen sektorin virkamieheksi, joka on toiminut paikallishallinnon johtotehtävissä ja työskennellyt Yhdistyneen kuningaskunnan keskushallinnon ja alueviranomaisten kanssa.</w:t>
      </w:r>
    </w:p>
    <w:p>
      <w:r>
        <w:rPr>
          <w:b/>
        </w:rPr>
        <w:t xml:space="preserve">Yhteenveto</w:t>
      </w:r>
    </w:p>
    <w:p>
      <w:r>
        <w:t xml:space="preserve">Sark saa ensi kuusta alkaen ensimmäisen kokopäiväisen johtavan hallintovirkamiehen.</w:t>
      </w:r>
    </w:p>
    <w:p>
      <w:r>
        <w:rPr>
          <w:b/>
          <w:u w:val="single"/>
        </w:rPr>
        <w:t xml:space="preserve">Asiakirjan numero 8726</w:t>
      </w:r>
    </w:p>
    <w:p>
      <w:r>
        <w:t xml:space="preserve">Neuvostot jakavat palvelujaan säästääkseen 650 000 puntaa.</w:t>
      </w:r>
    </w:p>
    <w:p>
      <w:r>
        <w:t xml:space="preserve">Cheltenham Boroughin ja Cotswoldin piirikunnan neuvostot jakavat henkilöstöhallinnon, rahoituksen ja hankinnat huhtikuusta alkaen. Myös Forest of Deanin ja West Oxfordshiren piirineuvostot yhdistävät palvelunsa marraskuusta alkaen. Näiden kahden sopimuksen toivotaan auttavan neuvostoja säästämään noin 650 0000 puntaa.</w:t>
      </w:r>
    </w:p>
    <w:p>
      <w:r>
        <w:rPr>
          <w:b/>
        </w:rPr>
        <w:t xml:space="preserve">Yhteenveto</w:t>
      </w:r>
    </w:p>
    <w:p>
      <w:r>
        <w:t xml:space="preserve">Neljä Gloucestershiren ja Oxfordshiren kuntaa on allekirjoittanut sopimuksen, jonka mukaan ne jakavat taustapalvelut säästääkseen rahaa.</w:t>
      </w:r>
    </w:p>
    <w:p>
      <w:r>
        <w:rPr>
          <w:b/>
          <w:u w:val="single"/>
        </w:rPr>
        <w:t xml:space="preserve">Asiakirjan numero 8727</w:t>
      </w:r>
    </w:p>
    <w:p>
      <w:r>
        <w:t xml:space="preserve">Lowestoftin "syövyttävä" nestehyökkäys: Toinen mies syytettynä</w:t>
      </w:r>
    </w:p>
    <w:p>
      <w:r>
        <w:t xml:space="preserve">Hyökkäys tapahtui London Road Southin alueella Lowestoftissa, Suffolkissa. Raglan Streetiltä kotoisin olevaa 25-vuotiasta Anthony Rileya syytetään tahallisesta syövyttävän nesteen levittämisestä, ja hänen on määrä saapua oikeuteen perjantaina. Toista miestä on jo syytetty syövyttävän nesteen heittämisestä tarkoituksella rumentaa. Riley saapuu 14. elokuuta Ipswich Magistrates' Court -oikeuteen tapaukseen liittyen. Leon Thompsonin, 38, Alma Roadilta, Lowestoftista, on määrä saapua Ipswich Crown Courtiin perjantaina, eikä hän ole vielä antanut vastausta.</w:t>
      </w:r>
    </w:p>
    <w:p>
      <w:r>
        <w:rPr>
          <w:b/>
        </w:rPr>
        <w:t xml:space="preserve">Yhteenveto</w:t>
      </w:r>
    </w:p>
    <w:p>
      <w:r>
        <w:t xml:space="preserve">Toinen mies on saanut syytteen sen jälkeen, kun nainen sai vammoja kasvoihinsa ja kaulaansa, kun hänen kasvoihinsa suihkutettiin syövyttävää ainetta.</w:t>
      </w:r>
    </w:p>
    <w:p>
      <w:r>
        <w:rPr>
          <w:b/>
          <w:u w:val="single"/>
        </w:rPr>
        <w:t xml:space="preserve">Asiakirjan numero 8728</w:t>
      </w:r>
    </w:p>
    <w:p>
      <w:r>
        <w:t xml:space="preserve">Radio 2:n aamiais-DJ Evans lähettää lähetyksiä Invernessistä.</w:t>
      </w:r>
    </w:p>
    <w:p>
      <w:r>
        <w:t xml:space="preserve">Aiemmin Evans saapui laulaja Gary Barlow'n, professori Brian Coxin ja lähetystoimittaja James Mayn kanssa John O'Groatsiin Caithnessissä. Heidän kerrottiin olleen häkeltyneitä ihmismääristä, jotka olivat tulleet katsomaan heitä kaukana pohjoisessa. Evans lähetti ohjelmansa BBC Radio Scotlandin Invernessistä. Hyväntekeväisyysajo, jossa ajettiin vaaleanpunaisella Rolls-Roycella Britannian halki, tehtiin rintasyövän hoidon hyväksi.</w:t>
      </w:r>
    </w:p>
    <w:p>
      <w:r>
        <w:rPr>
          <w:b/>
        </w:rPr>
        <w:t xml:space="preserve">Yhteenveto</w:t>
      </w:r>
    </w:p>
    <w:p>
      <w:r>
        <w:t xml:space="preserve">BBC Radio 2:n DJ Chris Evans on lähettänyt aamiaisohjelmaansa Invernessistä Land's Endistä John O'Groatsiin suuntautuvan hyväntekeväisyysmatkan aikana.</w:t>
      </w:r>
    </w:p>
    <w:p>
      <w:r>
        <w:rPr>
          <w:b/>
          <w:u w:val="single"/>
        </w:rPr>
        <w:t xml:space="preserve">Asiakirjan numero 8729</w:t>
      </w:r>
    </w:p>
    <w:p>
      <w:r>
        <w:t xml:space="preserve">Boris Johnson vetää mattoa skotlantilaisille konservatiiveille</w:t>
      </w:r>
    </w:p>
    <w:p>
      <w:r>
        <w:t xml:space="preserve">Sarah SmithScotland editor@BBCsarahsmithon Twitter He halusivat näyttää skotlantilaisille äänestäjille, miten paljon he hyötyvät siitä, että he ovat osa Yhdistynyttä kuningaskuntaa, joten ei todellakaan auta, että pääministeri Boris Johnson näyttää olevan tietämätön oman puolueensa kannasta hajauttamiseen. Hänen raportoidut kommenttinsa, joiden mukaan hajauttaminen on ollut "katastrofi" rajan pohjoispuolella, kuulostavat kuuroilta kaikkien poliittisten vakaumusten edustajille, jotka ovat hyväksyneet Holyroodin parlamentin Skotlannin julkista elämää hallitsevana tekijänä. Näin on erityisesti nyt, kun käydään kiivasta keskustelua siitä, uhkaako Yhdistyneen kuningaskunnan hallituksen sisämarkkinalaki Skotlannin parlamentin valtuuksia. Mielestäni on perusteltua sanoa, että poliittiset anorakit ja sisäpiiriläiset ovat tähän mennessä seuranneet tätä väittelyä tarkimmin, mutta pääministerin huomautukset nostavat asian valokeilaan. Mitä hän ei todellakaan aikonut tehdä. Douglas Ross on aiheuttanut kohua siitä lähtien, kun hän otti Skotlannin konservatiivipuolueen johtopaikan, koska hän ei ole pelännyt olla eri mieltä Johnsonin kanssa Skotlannin asioista. Mutta nyt tuntuu varmasti siltä, että hänen oma johtajansa vetää maton hänen alta pois. Pääoppositio On totta, että konservatiivipuolue kampanjoi hajauttamista vastaan vuonna 1997. John Major, konservatiivien pääministeri 1990-luvulla, hylkäsi ajatuksen Skotlannin parlamentista teinihulluutena, mutta tämä ei ole ollut konservatiivien linja yli 20 vuoteen. Itse asiassa juuri Skotlannin parlamentti auttoi konservatiivipuolueen elpymistä Skotlannissa, jossa se toimii nyt SNP:n pääoppositioasemassa. Konservatiivit vastustavat jyrkästi ajatusta toisesta kansanäänestyksestä Skotlannin itsenäisyydestä, ja he sanovat, että vaikka SNP voittaisikin suurvoiton Holyroodin tärkeissä vaaleissa alle puolen vuoden kuluttua, Westminster kieltäytyy sallimasta toista äänestystä. Se aiheuttaisi valtavan perustuslaillisen riidan. Yksi tapa välttää tämä yhteenotto olisi, että Skotlannin konservatiivipuolue menestyisi näissä vaaleissa niin hyvin, että SNP menettäisi enemmistön. Se ei ole yhtään helpompaa sen jälkeen, mitä monet skotlantilaiset konservatiivit pitävät Boris Johnsonin "katastrofina".</w:t>
      </w:r>
    </w:p>
    <w:p>
      <w:r>
        <w:rPr>
          <w:b/>
        </w:rPr>
        <w:t xml:space="preserve">Yhteenveto</w:t>
      </w:r>
    </w:p>
    <w:p>
      <w:r>
        <w:t xml:space="preserve">SNP haluaisi äänestäjien uskovan, että Westminsterin konservatiivihallitus ei välitä eikä ymmärrä skotlantilaisten tarpeita ja toiveita. Yhdistyneen kuningaskunnan hallitus oli suunnitellut suurta ponnisteluja, joilla se yritti torjua tätä tarinaa.</w:t>
      </w:r>
    </w:p>
    <w:p>
      <w:r>
        <w:rPr>
          <w:b/>
          <w:u w:val="single"/>
        </w:rPr>
        <w:t xml:space="preserve">Asiakirjan numero 8730</w:t>
      </w:r>
    </w:p>
    <w:p>
      <w:r>
        <w:t xml:space="preserve">Lapset, jotka jäävät paitsi ilmaisista kouluaterioista</w:t>
      </w:r>
    </w:p>
    <w:p>
      <w:r>
        <w:t xml:space="preserve">Amol RajanMediatoimittaja@amolrajanon Twitter Tämä on juttu, joka ei kuulu lainkaan mediatoiminnan piiriin. Mutta kun kuulin siitä, se kiehtoi minua. Useimmissa politiikoissa on tehottomuutta ja tahattomia seurauksia. Melko usein siihen on yksinkertainen ratkaisu. Koillis-Englannin oppilaat huomauttivat, että monet heistä, jotka ovat oikeutettuja maksuttomaan kouluateriaan, jäivät ilman ruokaa yksinkertaisesti siksi, että heidän ruokarahansa oli joko rajoitettu käyttämään vain lämpimään lounaaseen tai se ei siirtynyt seuraavalle päivälle. Kun Darlingtonissa sijaitsevan Carmel Academy -akatemian johtaja sai selville, mitä tapahtui, hän muutti järjestelmää. Myös muutamat muut koulut ovat parhaillaan säätämässä ohjelmistoa. Nettovaikutus? Mahdollisesti huomattavat määrät veronmaksajien rahoja, jotka on tarkoitettu nälkäisimmille ja vähävaraisimmille oppilaille, pysyvät nyt lasten luona sen sijaan, että ne menisivät palveluntarjoajille. BBC:n aamiaisohjelmassa tänä aamuna esittämäni raportin tuotti Elizabeth Needham-Bennett. Kirjoitan yleensä tiedotusvälineistä. Voit seurata minua Twitterissä tai Facebookissa ja tilata Radio 4:n The Media Show -podcastin.</w:t>
      </w:r>
    </w:p>
    <w:p>
      <w:r>
        <w:rPr>
          <w:b/>
        </w:rPr>
        <w:t xml:space="preserve">Yhteenveto</w:t>
      </w:r>
    </w:p>
    <w:p>
      <w:r>
        <w:t xml:space="preserve">Onko vain mahdollista, että tuhannet ilmaiseen kouluateriaan oikeutetut oppilaat jäävät vaille tukea, koska tämä on politiikan tahaton seuraus? Jääkö ilmainen kouluateria saamatta? Ja että 250 puntaa maksavalla yksinkertaisella ohjelmistolla koulut voivat ohjata valtavia rahasummia takaisin joillekin nälkäisimmistä oppilaista?</w:t>
      </w:r>
    </w:p>
    <w:p>
      <w:r>
        <w:rPr>
          <w:b/>
          <w:u w:val="single"/>
        </w:rPr>
        <w:t xml:space="preserve">Asiakirjan numero 8731</w:t>
      </w:r>
    </w:p>
    <w:p>
      <w:r>
        <w:t xml:space="preserve">M4-tien ylitys olisi "julkinen/yksityinen jako".</w:t>
      </w:r>
    </w:p>
    <w:p>
      <w:r>
        <w:t xml:space="preserve">Rakennusalan asiantuntija Barry Woodman sanoi, että sama järjestely olisi voimassa, jos moottoritie alittaisi budjetin. Hän kertoi Newportin kuulemistilaisuudessa, että Walesin hallituksen ja rakennusyritysten välinen jako olisi "50/50". Walesin hallitus haluaa rakentaa kuusikaistaisen moottoritien Newportin eteläpuolelle, koska M4 ei ole tarkoitukseensa sopiva. Woodman sanoi, että siihen asti, kunnes sopimus hyväksytään, asianomaisille yrityksille maksetaan tuntipalkkaa. Jos hankkeelle annetaan hyväksyntä, budjetti vahvistetaan. Woodman sanoi myös, että hanke tarjoaa "todellisen mahdollisuuden oppisopimuskoulutukseen ja oppisopimuskoulutettavien kehittämiseen". Tutkimuksen on määrä kestää viisi kuukautta, ja siinä tarkastellaan suunnitelmaa ja vaihtoehtoja, sillä Walesin hallitus haluaa vähentää Brynglas-tunneleiden ympärillä olevan nykyisen M4-tien ruuhkia.</w:t>
      </w:r>
    </w:p>
    <w:p>
      <w:r>
        <w:rPr>
          <w:b/>
        </w:rPr>
        <w:t xml:space="preserve">Yhteenveto</w:t>
      </w:r>
    </w:p>
    <w:p>
      <w:r>
        <w:t xml:space="preserve">Newportin ympärille ehdotetun 1,1 miljardin punnan arvoisen M4-tien rakentamisen mahdolliset ylimenot jaettaisiin julkisten ja yksityisten tahojen kesken, kuultiin perjantaina järjestetyssä tutkimuksessa.</w:t>
      </w:r>
    </w:p>
    <w:p>
      <w:r>
        <w:rPr>
          <w:b/>
          <w:u w:val="single"/>
        </w:rPr>
        <w:t xml:space="preserve">Asiakirjan numero 8732</w:t>
      </w:r>
    </w:p>
    <w:p>
      <w:r>
        <w:t xml:space="preserve">Stoke-on-Trent Canal Quarterin kehittämistyö alkaa</w:t>
      </w:r>
    </w:p>
    <w:p>
      <w:r>
        <w:t xml:space="preserve">Talbot Street, Berkeley Street ja Howson Street on suljettu osana Canal Quarter -hanketta. Tämä on osa City Waterside -yleissuunnitelmaa, jolla uudistetaan 120 hehtaaria kaupungin keskustaa. Sulkemisten tarkoituksena on mahdollistaa työt käytöstä poistetuissa kaivoskuiluissa. Asuntorakennuttaja nimitetään todennäköisesti myöhemmin tänä vuonna, ja ensimmäiset talot rakennetaan keväällä 2011. Canal Quarter -hankkeeseen kuuluu myös pienimuotoisia liike-, vapaa-ajan ja vähittäiskaupan myymälöitä viiden hehtaarin alueella.</w:t>
      </w:r>
    </w:p>
    <w:p>
      <w:r>
        <w:rPr>
          <w:b/>
        </w:rPr>
        <w:t xml:space="preserve">Yhteenveto</w:t>
      </w:r>
    </w:p>
    <w:p>
      <w:r>
        <w:t xml:space="preserve">Stoke-on-Trentin keskustaan on aloitettu merkittävä kaupunkialueiden uudistamishanke, jossa rakennetaan yli 250 uutta asuntoa.</w:t>
      </w:r>
    </w:p>
    <w:p>
      <w:r>
        <w:rPr>
          <w:b/>
          <w:u w:val="single"/>
        </w:rPr>
        <w:t xml:space="preserve">Asiakirjan numero 8733</w:t>
      </w:r>
    </w:p>
    <w:p>
      <w:r>
        <w:t xml:space="preserve">Rossettista, Wrexhamista löydetyt pronssikautiset sormukset julistettiin aarteiksi</w:t>
      </w:r>
    </w:p>
    <w:p>
      <w:r>
        <w:t xml:space="preserve">Rossettista löydettiin lukkorenkaat, joita varakkaat ja arvostetut henkilöt käyttivät joko korvakoruina tai hiuksissa noin 3 000 vuotta sitten. Koristeet ovat nyt esillä Wrexhamin piirikuntamuseossa. Arvokkaat sormukset on arveltu haudatun lahjoina jumalille, ehkä omistajiensa elämän päättyessä. Walesissa lukkorenkaita on aiemmin löydetty Angleseyn Gaerwenistä, Great Ormesta, Conwysta ja Newportista Pembrokeshiressä. Walesin kansallismuseon mukaan pitkälti rannikolla sijaitseva kuvio viittaa mahdollisiin kauppa- ja viestintäyhteyksiin Walesissa ja Irlannissa asuneiden myöhäispronssikautisten yhteisöjen välillä. Koillis-Walesin kuolinsyyntutkija julisti ne aarteiksi.</w:t>
      </w:r>
    </w:p>
    <w:p>
      <w:r>
        <w:rPr>
          <w:b/>
        </w:rPr>
        <w:t xml:space="preserve">Yhteenveto</w:t>
      </w:r>
    </w:p>
    <w:p>
      <w:r>
        <w:t xml:space="preserve">Kuolinsyyntutkija on julistanut aarteeksi kaksi pronssikautista kultasormusta, jotka metallinetsijä löysi maatilalta Wrexhamissa.</w:t>
      </w:r>
    </w:p>
    <w:p>
      <w:r>
        <w:rPr>
          <w:b/>
          <w:u w:val="single"/>
        </w:rPr>
        <w:t xml:space="preserve">Asiakirjan numero 8734</w:t>
      </w:r>
    </w:p>
    <w:p>
      <w:r>
        <w:t xml:space="preserve">60 miljoonaa puntaa lisää Royal Sussexin kreivikunnan sairaalan uudelleenrakentamiseen</w:t>
      </w:r>
    </w:p>
    <w:p>
      <w:r>
        <w:t xml:space="preserve">Jeremy Hunt, kansanedustaja, vieraili sairaalassa aiemmin ilmoittaakseen korotuksesta sen jälkeen, kun kustannukset olivat nousseet 420 miljoonasta punnasta 480 miljoonaan puntaan. Sairaalan vanhat rakennukset puretaan ja sinne rakennetaan erikoistiloja. Sairaalan toimitusjohtaja Matthew Kershaw sanoi, että rakennukset olivat "jo kauan vanhentuneet". Hän sanoi: "Tällä hetkellä tarjoamme potilaillemme loistavaa hoitoa kaikissa rakennuksissamme. "Potilaat saavat suurempia huoneita, enemmän yhden hengen huoneita ja parempia tiloja potilaille ja henkilökunnalle", hän jatkaa.</w:t>
      </w:r>
    </w:p>
    <w:p>
      <w:r>
        <w:rPr>
          <w:b/>
        </w:rPr>
        <w:t xml:space="preserve">Yhteenveto</w:t>
      </w:r>
    </w:p>
    <w:p>
      <w:r>
        <w:t xml:space="preserve">Terveysministeri on hyväksynyt Brightonissa sijaitsevan Royal Sussex County Hospital -sairaalan jälleenrakentamiseen tarvittavan 60 miljoonan punnan lisärahoituksen.</w:t>
      </w:r>
    </w:p>
    <w:p>
      <w:r>
        <w:rPr>
          <w:b/>
          <w:u w:val="single"/>
        </w:rPr>
        <w:t xml:space="preserve">Asiakirjan numero 8735</w:t>
      </w:r>
    </w:p>
    <w:p>
      <w:r>
        <w:t xml:space="preserve">Ozeivo Akerelen kuolema: IPCC tutkii vastausta kadonneen opiskelijan ilmoituksiin</w:t>
      </w:r>
    </w:p>
    <w:p>
      <w:r>
        <w:t xml:space="preserve">Coventryn yliopiston opiskelija Ozeivo Akerele, 24, ei palannut kotiinsa 31. tammikuuta 2015 kaupungilla vietetystä illasta, kertoi riippumaton poliisin valituslautakunta (IPCC). Lapset löysivät hänen ruumiinsa 21. huhtikuuta Foleshillin jätemaalta. Valvontakomission mukaan West Midlandsin poliisi oli siirtänyt asian sille. Derrick Campbell, IPCC:n Länsi-Midlandsin komissaari, sanoi: "Olemme esittäneet surunvalittelumme Akerelen perheelle tänä surullisena aikana ja pidämme heidät ajan tasalla tutkimuksistamme. "Voimme vakuuttaa heille, että tutkimme olosuhteet perusteellisesti selvittääksemme, mitä tapahtui ja voidaanko tämän nuoren miehen traagisesta kuolemasta ottaa opiksi." Heidän mukaansa Akereelerelle ei ole tapahtunut mitään.</w:t>
      </w:r>
    </w:p>
    <w:p>
      <w:r>
        <w:rPr>
          <w:b/>
        </w:rPr>
        <w:t xml:space="preserve">Yhteenveto</w:t>
      </w:r>
    </w:p>
    <w:p>
      <w:r>
        <w:t xml:space="preserve">Valvontakomitea tutkii poliisin reaktiota ilmoituksiin, joiden mukaan opiskelija oli kadonnut yli vuosi ennen kuin hänet löydettiin kuolleena.</w:t>
      </w:r>
    </w:p>
    <w:p>
      <w:r>
        <w:rPr>
          <w:b/>
          <w:u w:val="single"/>
        </w:rPr>
        <w:t xml:space="preserve">Asiakirjan numero 8736</w:t>
      </w:r>
    </w:p>
    <w:p>
      <w:r>
        <w:t xml:space="preserve">Laskuvarjohyppääjä loukkaantui Rhossilissa, Gowerissa, tapahtuneessa onnettomuudessa</w:t>
      </w:r>
    </w:p>
    <w:p>
      <w:r>
        <w:t xml:space="preserve">33-vuotias mies syöksyi Llangennith Sandsin kukkuloille lauantaina noin kello 13.00 BST. Hän sai vammoja rintakehään ja selkärankaan, ja hänet kuljetettiin Morristonin sairaalaan Sea King -helikopterilla RAF Chivenorista. Loukkaantuneen miehen tila ei ole vielä tiedossa. Myös Walesin ambulanssi kutsuttiin paikalle, mutta se ei kyennyt nostamaan loukkaantunutta varjoliitäjää turvaan, minkä vuoksi kutsu tuli RAF:lle.</w:t>
      </w:r>
    </w:p>
    <w:p>
      <w:r>
        <w:rPr>
          <w:b/>
        </w:rPr>
        <w:t xml:space="preserve">Yhteenveto</w:t>
      </w:r>
    </w:p>
    <w:p>
      <w:r>
        <w:t xml:space="preserve">Mies on kuljetettu sairaalaan Swanseaan sen jälkeen, kun hän oli syöksynyt maahan varjoliidonnassa Rhossilissa Gowerissa.</w:t>
      </w:r>
    </w:p>
    <w:p>
      <w:r>
        <w:rPr>
          <w:b/>
          <w:u w:val="single"/>
        </w:rPr>
        <w:t xml:space="preserve">Asiakirjan numero 8737</w:t>
      </w:r>
    </w:p>
    <w:p>
      <w:r>
        <w:t xml:space="preserve">Hirmuiset silmälasit: Upeat kuvat talvesta vuorenhuipuilla</w:t>
      </w:r>
    </w:p>
    <w:p>
      <w:r>
        <w:t xml:space="preserve">Steven McKenzieBBC Scotland Highlands and Islands reportteri Sportscotlandin lumivyörytietopalvelu (SAIS) tarjoaa lumivyöryvaaroista kertovia raportteja kävelijöille, kiipeilijöille ja hiihtäjille joulukuusta huhtikuun alkuun. Palvelu kattaa Lochaberin, Glencoen, Creag Meagaidhin, Southern Cairngormsin, Northern Cairngormsin ja Torridonin kukkulat ja vuoret. Sen lisäksi, että ryhmät raportoivat lumivyöryvaaroista, ne kirjoittavat blogeja sääolosuhteista korkealla vuorilla. SAIS Lochaberin ennustajat ovat kohdanneet jäistä räntää, joka on nopeasti kuorruttanut hiihtosauvat ja muut esineet, kun taas Southern Cairngormsin tiimi on havainnut pintoja, joiden turkki on huurteinen. Myös tiimin jäsenten karvaiset ystävät ovat uhmanneet talvisia olosuhteita, Einich mukaan lukien. Täysin koulutettuna etsintä- ja pelastuskoirana Einich on tottunut olemaan lumessa. Viime kuussa koira ja sen ohjaaja Joy Grindrod saattoivat SAIS-ennustajan päiväksi Pohjois-Cairngormsiin. SAIS Glencoe -ryhmä on havainnut Meall a Bhuiridhilla Brocken Spectre -nimisen sääilmiön, joka aiheuttaa ihmisen varjon matalassa pilvessä. Ilmiö on yksi selityksistä Ben Macduin Ison harmaan miehen legendalle, salaperäiselle hahmolle, jonka sanotaan kummittelevan Yhdistyneen kuningaskunnan toiseksi korkeimmalla vuorella. Cairngorms-vuoristo on ollut yksi niistä vuoristoista, joilla on ollut voimakkaita lumisateita ja kovia tuulia. Cairngormin huippuasema on melkein kadonnut valkoisen aineksen alle. Kirkkaina päivinä Cairngorm-vuoren huipulta on kuitenkin ollut näkymiä muille huipuille, kuten Ben Avonille. Suuret, ulkonevat lumijyrkänteet, niin sanotut kulmakarvat, ovat yksi suurimmista vaaroista kävelijöille ja kiipeilijöille. Niitä voidaan luulla kiinteäksi maaksi. Viime talvena kirjattiin 18 tapausta, joissa ihmiset putosivat reunakivien läpi. Jyrkänteet, kuten tämä Crumbling Crannyn huipulla eteläisessä Cairngormsissa, voivat myös romahtaa oman painonsa alla ja aiheuttaa lumivyöryjä.</w:t>
      </w:r>
    </w:p>
    <w:p>
      <w:r>
        <w:rPr>
          <w:b/>
        </w:rPr>
        <w:t xml:space="preserve">Yhteenveto</w:t>
      </w:r>
    </w:p>
    <w:p>
      <w:r>
        <w:t xml:space="preserve">Skotlannin lumivyörytietopalvelu on noin puolivälissä viimeisintä kauttaan ja raportoi olosuhteista kuudella vuoristoalueella. Työssään ryhmät ovat ottaneet valokuvia, jotka paljastavat talvisia maisemia joillakin Yhdistyneen kuningaskunnan korkeimmista huipuista.</w:t>
      </w:r>
    </w:p>
    <w:p>
      <w:r>
        <w:rPr>
          <w:b/>
          <w:u w:val="single"/>
        </w:rPr>
        <w:t xml:space="preserve">Asiakirjan numero 8738</w:t>
      </w:r>
    </w:p>
    <w:p>
      <w:r>
        <w:t xml:space="preserve">Lintonin kaiteiden kaatumisen pako jättää poliisin "sanattomaksi</w:t>
      </w:r>
    </w:p>
    <w:p>
      <w:r>
        <w:t xml:space="preserve">Auto, jota ajoi viikkoja sitten kokeensa läpäissyt mieshenkilö, kolaroi perjantaina huurteisella tiellä lähellä vesipumppaamoa Lintonissa Cambridgeshiren osavaltiossa. Hänellä oli etumatkustaja, ja poliisi sanoi, että he ovat "onneksi menossa kotiin perheidensä luo vahingoittumattomina". Alueen tiepoliisiryhmä sanoi: "Pyydämme teitä ajamaan olosuhteiden mukaan".</w:t>
      </w:r>
    </w:p>
    <w:p>
      <w:r>
        <w:rPr>
          <w:b/>
        </w:rPr>
        <w:t xml:space="preserve">Yhteenveto</w:t>
      </w:r>
    </w:p>
    <w:p>
      <w:r>
        <w:t xml:space="preserve">Poliisit jäivät "sanattomiksi" siitä, että kuljettaja ja hänen matkustajansa eivät loukkaantuneet, kun kaiteet puhkaisivat heidän tuulilasinsa.</w:t>
      </w:r>
    </w:p>
    <w:p>
      <w:r>
        <w:rPr>
          <w:b/>
          <w:u w:val="single"/>
        </w:rPr>
        <w:t xml:space="preserve">Asiakirjan numero 8739</w:t>
      </w:r>
    </w:p>
    <w:p>
      <w:r>
        <w:t xml:space="preserve">Katoliset rehtorit turhautuneita kielioppikokeista</w:t>
      </w:r>
    </w:p>
    <w:p>
      <w:r>
        <w:t xml:space="preserve">Paronitar Nuala O'Loan on kirjoittanut kardinaali Sean Bradylle 37 Dungannonin ja Cookstownin alueen ala- ja yläasteen koulun rehtorin puolesta. Ryhmän tiedottaja sanoi, että kaksi paikallista koulua oli sopinut, että akateemisesta valinnasta luovutaan tulevaisuudessa asteittain. Hänen mukaansa kaikki eivät kuitenkaan etene samaan tahtiin. Tämä aiheutti stressiä ja turhautumista peruskouluissa, jotka haluaisivat, että erilliskokeet lopetettaisiin, hän sanoi. Rehtorit sanoivat, että katolisten lukioiden käyttämät erilliskokeet aiheuttivat paljon epäselvyyttä, ja jotkut vanhemmat kokivat, että järjestelmä oli pettänyt heidät.</w:t>
      </w:r>
    </w:p>
    <w:p>
      <w:r>
        <w:rPr>
          <w:b/>
        </w:rPr>
        <w:t xml:space="preserve">Yhteenveto</w:t>
      </w:r>
    </w:p>
    <w:p>
      <w:r>
        <w:t xml:space="preserve">Ryhmä katolisten koulujen rehtoreita on sanonut olevansa turhautuneita siihen, että kielikoulut käyttävät edelleen sääntelemättömiä testejä akateemiseen valintaan.</w:t>
      </w:r>
    </w:p>
    <w:p>
      <w:r>
        <w:rPr>
          <w:b/>
          <w:u w:val="single"/>
        </w:rPr>
        <w:t xml:space="preserve">Asiakirjan numero 8740</w:t>
      </w:r>
    </w:p>
    <w:p>
      <w:r>
        <w:t xml:space="preserve">Sokeutuneen poliisin David Rathbandin levoton elämä</w:t>
      </w:r>
    </w:p>
    <w:p>
      <w:r>
        <w:t xml:space="preserve">Rathband oli julistanut olevansa onnekas, että on elossa, kun häntä oli ammuttu kahdesti kasvoihin hänen istuessaan partioautossaan Newcastlessa heinäkuussa 2010, ja hän oli ryhtynyt hyväntekeväisyystyöhön. Kahden vuoden kuluttua hän oli kuitenkin kuollut ja riisti itseltään hengen 44-vuotiaana. BBC:n vammaisasioiden kirjeenvaihtajan Peter Whiten haastattelussa vuonna 2011 Rathband sanoi olevansa kärsimätön, kun hänen oli opeteltava uudelleen tekemään asioita, jotka olivat olleet hänelle niin helppoja ennen kuin häntä ammuttiin. "Tunnen itseni haavoittuvaksi, kuten varmasti muutkin sokeat ihmiset", Rathband sanoi. "Se ei ole kovin mukavaa, en pidä siitä." Kahden lapsen isä sanoi, että ampuminen oli myös muuttanut hänen käsitystään itsestään. "Luulen, että joku antoi minulle Superman-liivin, koska olen aina luullut olevani voittamaton, ja nyt tajuan, että kun minua on ammuttu kasvoihin ja melkein tapettu, en ole voittamaton, vaan vain hyvin onnekas." Hän sanoi, että hän oli hyvin onnekas. Hän kanavoi ampumisen jälkeen saamansa huomion perustamalla hyväntekeväisyysjärjestön, Blue Lamp Foundationin, jonka tarkoituksena on tukea pelastuspalvelun jäseniä, jotka ovat loukkaantuneet työtehtävissään. Vuonna 2010 hän voitti Pride of Britain -palkinnon hätäpalveluiden osuuden tunnustuksena rohkeudestaan vammojensa käsittelyssä. Hän osallistui muun muassa Lontoon maratonille vuonna 2011 ja sponsoroituun kävelyyn Northumberlandin rannikolla. Vaikka hänen hyväntekeväisyystyönsä ja hänen vammansa aiheuttamat kiitokset saivat aikaan paljon kiitosta, Rathband kertoi tunteneensa itsensä turhautuneeksi, ja tämä vaikutti myös hänen perhe-elämäänsä. Marraskuussa 2011 hän ilmoitti Twitterissä, että hän ja hänen vaimonsa Kath olivat eroamassa, mutta kiisti, että muutolla olisi mitään tekemistä hänen pidätyksensä kanssa pahoinpitelystä epäiltynä - kun poliisit kutsuttiin välikohtaukseen perheen kotiin. Seuraavan vuoden helmikuussa Rathband löydettiin kuolleena kotoaan Blythistä. Tutkinnassa todettiin, että hän oli riistänyt itseltään hengen. Hänen vieraantunut vaimonsa kertoi kolmipäiväisessä kuulemisessa, että heidän avioliittonsa päättyi sen jälkeen, kun hänen miehensä oli seurustellut Lisa Frenchin kanssa, joka oli selvinnyt Lontoon pommi-iskuista 7. heinäkuuta. Vähän ennen kuolemaansa Rathband oli palannut vierailulta kaksosveljensä Darrenin luota Australiasta, ja hänen veljensä ja sisarensa jatkoivat veljensä aloittamaa korvausasiaa. Aiheeseen liittyvät Internet-linkit Northumbrian poliisi</w:t>
      </w:r>
    </w:p>
    <w:p>
      <w:r>
        <w:rPr>
          <w:b/>
        </w:rPr>
        <w:t xml:space="preserve">Yhteenveto</w:t>
      </w:r>
    </w:p>
    <w:p>
      <w:r>
        <w:t xml:space="preserve">Korkeimman oikeuden tuomari on päättänyt, että Raoul Moatin ampuman ja sokaiseman poliisin, PC David Rathbandin, perheellä ei ole oikeutta korvauksiin Northumbrian poliisilta. Tuomion jälkeen BBC News tarkastelee poliisimiehen levotonta elämää.</w:t>
      </w:r>
    </w:p>
    <w:p>
      <w:r>
        <w:rPr>
          <w:b/>
          <w:u w:val="single"/>
        </w:rPr>
        <w:t xml:space="preserve">Asiakirjan numero 8741</w:t>
      </w:r>
    </w:p>
    <w:p>
      <w:r>
        <w:t xml:space="preserve">Sutton in Ashfieldin puukotus: Mies sai vakavia vammoja</w:t>
      </w:r>
    </w:p>
    <w:p>
      <w:r>
        <w:t xml:space="preserve">Miehen kimppuun hyökättiin Langton Roadilla, Sutton-in-Ashfieldissä, noin kello 22.30 GMT perjantaina. Nottinghamshiren poliisi sanoi, että hyökkäys oli "yksittäinen tapaus", eikä pidätyksiä ole toistaiseksi tehty. Puukotuksen tapahtumapaikalla on edelleen eristyssulku, ja Langton Road on suljettu postitoimiston risteyksen kohdalta. Seuraa BBC East Midlandsia Facebookissa, Twitterissä tai Instagramissa. Lähetä juttuideoita osoitteeseen eastmidsnews@bbc.co.uk.</w:t>
      </w:r>
    </w:p>
    <w:p>
      <w:r>
        <w:rPr>
          <w:b/>
        </w:rPr>
        <w:t xml:space="preserve">Yhteenveto</w:t>
      </w:r>
    </w:p>
    <w:p>
      <w:r>
        <w:t xml:space="preserve">Mies sai vakavia vammoja, kun häntä puukotettiin kadulla Nottinghamshiressä.</w:t>
      </w:r>
    </w:p>
    <w:p>
      <w:r>
        <w:rPr>
          <w:b/>
          <w:u w:val="single"/>
        </w:rPr>
        <w:t xml:space="preserve">Asiakirjan numero 8742</w:t>
      </w:r>
    </w:p>
    <w:p>
      <w:r>
        <w:t xml:space="preserve">Mustien kissojen tiedotuspäivä: "Kauneus on enemmän kuin turkki syvällä</w:t>
      </w:r>
    </w:p>
    <w:p>
      <w:r>
        <w:t xml:space="preserve">Näyttää siltä, että internetin käyttäjät ovat mukana, sillä mustaa kissaa koskevien nettihakujen määrä on kasvanut ja hashtagia #blackcatday käyttävien twiittien määrä on kasvanut. Miksi nokiset nössöt jätetään huomiotta? Cats Protectionin tutkimuksen mukaan mustat kissat joutuvat odottamaan uuden kodin löytämistä keskimäärin 22 prosenttia kauemmin kuin värikkäämmät ystävänsä. Tutkimuksen mukaan yksi syy oli se, että mustia kissoja pidetään "vähemmän leikkisinä ja ystävällisinä" kuin raidallisia, tabby- ja kilpikonnakissoja - mikä ei hyväntekeväisyysjärjestön mukaan yksinkertaisesti pidä paikkaansa. Ota yhteyttä BBC Newsiin mustista kissoistasi Twitterin, Facebookin tai sähköpostin kautta england@bbc.co.uk. Ilmoita nimesi - ja kissasi Some: "Mustia kissoja pidetään yleensä vähemmän jännittävinä, mikä johtuu mielestämme siitä, että ne ovat paljon yleisempiä kissojen joukossa", sanoo Gemma Croker järjestöstä. "Kun ihmiset vierailevat toimipisteissämme ja adoptiokeskuksissamme, he voivat kohdata suuren määrän mustia tai mustavalkoisia kissoja, joten heidän katseensa harhailee kirkkaamman värisiin tabbyihin, vaaleisiin kilpikonnankuoriin ja punaisiin, jotka näyttävät jännittävämmiltä adoptoitavilta." Näin ollen he eivät voi olla huolissaan siitä, että he eivät ole niinkään mustia kissoja. "Mutta kauneus on todellakin muutakin kuin turkin syvyyttä." Mustan kissan kansanperinne Mitä jotkut mustien kissojen ystävät sanovat: Kuinka suuri ongelma musta kissa on kissojen hyväntekeväisyysjärjestöille? Cats Protectionin Danielle Draper sanoo, että se on "todellinen taistelu". "Ihmiset pitävät mustia kissoja hieman tylsinä muihin väreihin verrattuna. Todellisuudessa ei kuitenkaan voi ennustaa, millainen kissan luonne on sen turkin värin perusteella. "Mustat kissat ovat aivan yhtä hauskoja, ilkikurisia ja leikkisiä kuin muutkin kissat, ja niillä on aivan yhtä paljon tarjottavaa seurana." Samaa mieltä on myös surreyn Wallingtonista kotoisin oleva Jane Scott, jonka Caspar-kissa ei ole vain Cats Protection -kampanjan karvainen kasvo vaan myös "todella ihana". "Se on hyvin ystävällinen, leikkisä ja rakastaa ihmisten seurassa olemista", hän sanoo. Lisää kissoistasi: Ja vielä enemmän... Sanat: Bethan Bell.</w:t>
      </w:r>
    </w:p>
    <w:p>
      <w:r>
        <w:rPr>
          <w:b/>
        </w:rPr>
        <w:t xml:space="preserve">Yhteenveto</w:t>
      </w:r>
    </w:p>
    <w:p>
      <w:r>
        <w:t xml:space="preserve">Hyväntekeväisyysjärjestön mukaan mustia kissoja ei oteta huomioon, vaikka niiden maine tuo onnea, kun ihmiset päättävät adoptoida kissan uudelleensijoituslaitoksista. Tänään vietetäänkin mustien kissojen kansallispäivää, jolla pyritään korjaamaan tilanne ja osoittamaan, että yksiväriset moggies ovat yhtä hauskoja kuin punertavat ja tabby-kilpailijansa.</w:t>
      </w:r>
    </w:p>
    <w:p>
      <w:r>
        <w:rPr>
          <w:b/>
          <w:u w:val="single"/>
        </w:rPr>
        <w:t xml:space="preserve">Asiakirjan numero 8743</w:t>
      </w:r>
    </w:p>
    <w:p>
      <w:r>
        <w:t xml:space="preserve">Vesi palautettu jälkeen puhjennut tärkein suljettu Jersey koulu</w:t>
      </w:r>
    </w:p>
    <w:p>
      <w:r>
        <w:t xml:space="preserve">St Saviourin asukkaat olivat ilman vettä sen jälkeen, kun päävesijohto puhkesi Patier Roadilla hieman kello 06:00 BST jälkeen. St Saviour's Schoolin tiedottaja sanoi, että koulu päätettiin sulkea, koska Jersey Water ei ollut pystynyt kytkemään vesijohtoa takaisin. Kaikki vesijohtovesi saatiin takaisin kello 15:15 BST, kun vanhempia oli kehotettu hakemaan lapsensa. Koulun tiedottaja sanoi, että koulu olisi suljettu myös torstaina Jerseyn kansainvälisen lentonäytöksen vuoksi.</w:t>
      </w:r>
    </w:p>
    <w:p>
      <w:r>
        <w:rPr>
          <w:b/>
        </w:rPr>
        <w:t xml:space="preserve">Yhteenveto</w:t>
      </w:r>
    </w:p>
    <w:p>
      <w:r>
        <w:t xml:space="preserve">Jerseyssä satoja ihmisiä ilman vettä jättänyt ja koulun sulkenut vesijohto on saatu korjattua.</w:t>
      </w:r>
    </w:p>
    <w:p>
      <w:r>
        <w:rPr>
          <w:b/>
          <w:u w:val="single"/>
        </w:rPr>
        <w:t xml:space="preserve">Asiakirjan numero 8744</w:t>
      </w:r>
    </w:p>
    <w:p>
      <w:r>
        <w:t xml:space="preserve">Kun avaruusolennot hyökkäävät Etelämantereelle</w:t>
      </w:r>
    </w:p>
    <w:p>
      <w:r>
        <w:t xml:space="preserve">David Gregory-KumarTiede-, ympäristö- ja maaseutuasioiden kirjeenvaihtaja Eretmoptera murphyi on lentokyvytön kääpiö, joka saapui Etelämantereen Signyn saarelle 1960-luvulla, ja melko kiusallista kyllä, sen toivat sinne tutkijat, jotka tekivät kasveilla kokeita. Etelä-Georgian kasveja tuotiin Signylle, jotta voitaisiin selvittää, selviytyisivätkö ne olosuhteista. Kokeen päätyttyä kasvit ja niiden kasvualusta poistettiin, mutta silloin oli jo liian myöhäistä, sillä kääpiö ja sen toukat olivat jo kauan sitten siirtyneet pois ja asuttaneet saaren. Tosin huomasimme tämän vasta 1980-luvulla. Miksi tämä pieni ötökkä on ongelma? Antarktiksen turvemaassa ei ole koskaan nähty mitään sen kaltaista. Eretmoptera pureskelee maaperää tuottaen paljon typpeä. Se toimii kuin maan mato ympäristössä, jossa ei ole koskaan nähty maan matoja. Lopputulos on, että saaren ainutlaatuinen maaperä alkaa muistuttaa paljon enemmän sellaista maaperää, jota voi löytää omasta puutarhasta. Jesamine Bartlett Birminghamin yliopistosta on nyt selvittänyt, miten suuri vahinko on tapahtunut. Tällä pienellä ötökällä on saarelle sama vaikutus kuin norsuhylkeiden yhdyskunnalla. On uskomatonta, että näin monien pikkuruisten olentojen kumulatiivinen muutos voi aiheuttaa muutoksia. Se vahvistaa tarvetta varmistaa, ettei kääpä pääse leviämään, varsinkaan Etelämantereen mantereelle, jossa se voisi aiheuttaa peruuttamatonta vahinkoa valtavassa mittakaavassa. Yksi valopilkku tässä tarinassa on se, että tämä on myös tutkimus, joka voi auttaa meitä ymmärtämään paremmin vieraslajeja ja herkkiä ekosysteemejä paljon lähempänä kotimaata. Signyn ekologia on itse asiassa melko yksinkertainen. Vielä on paljon tutkittavaa ja ymmärrettävää, mutta kaiken kaikkiaan se on paljon yksinkertaisempi järjestelmä kuin oman takapuutarhasi biologia. Antarktiksen tapahtumien ymmärtäminen antaa meille todellista tietoa siitä, miten asiat toimivat paljon lähempänä kotimaata. Biologeille opiksi voi antaa sen, että älkää istuttako kasveja sinne, minne ne eivät kuulu, ja varmistakaa, että saappaat on aina hangattu kunnolla.</w:t>
      </w:r>
    </w:p>
    <w:p>
      <w:r>
        <w:rPr>
          <w:b/>
        </w:rPr>
        <w:t xml:space="preserve">Yhteenveto</w:t>
      </w:r>
    </w:p>
    <w:p>
      <w:r>
        <w:t xml:space="preserve">Tämä pieni ötökkä on teknisesti suurin maaeläin, joka elää pysyvästi Etelämantereella. (Pingviinejä ja hylkeitä ei lasketa, koska ne ovat merieläimiä.) Valitettavasti sen ei pitäisi olla siellä, ja Birminghamin yliopiston uusi tutkimus on paljastanut sen aiheuttamien ongelmien suuruuden.</w:t>
      </w:r>
    </w:p>
    <w:p>
      <w:r>
        <w:rPr>
          <w:b/>
          <w:u w:val="single"/>
        </w:rPr>
        <w:t xml:space="preserve">Asiakirjan numero 8745</w:t>
      </w:r>
    </w:p>
    <w:p>
      <w:r>
        <w:t xml:space="preserve">Severn-joen tulvaveden pelastus pelastaa noin 230 kalaa</w:t>
      </w:r>
    </w:p>
    <w:p>
      <w:r>
        <w:t xml:space="preserve">Jopa 1 000 kalaa, muun muassa lahnoja ja karppeja, jäi tulvaveden loukkuun Ham Meadowsissa lähellä Upton-upon-Severniä. Suurin osa niistä pääsi takaisin jokeen purojen ja ojien kautta, mutta pelastajien oli käytettävä verkkoja ja ämpäreitä loput pelastaakseen. Kolmipäiväinen operaatio alkoi tiistaina sen jälkeen, kun paikalliset olivat ottaneet yhteyttä EA:han. EA:n tiedottaja Al Watson sanoi olevansa kiitollinen paikallisille kalastajille ja asukkaille pelastustoimien avustamisesta. Watson sanoi: "Koska saimme tietää joen varhaiseen vaiheeseen joutuneista kaloista, pystyimme toimimaan nopeasti ja saimme monet välittömässä vaarassa olleet kalat takaisin jokeen, ennen kuin niistä oli mitään haittaa."</w:t>
      </w:r>
    </w:p>
    <w:p>
      <w:r>
        <w:rPr>
          <w:b/>
        </w:rPr>
        <w:t xml:space="preserve">Yhteenveto</w:t>
      </w:r>
    </w:p>
    <w:p>
      <w:r>
        <w:t xml:space="preserve">Noin 230 kalaa, jotka painoivat yhteensä yli puoli tonnia, on pelastettu Worcestershiren tulvatasangolta, kertoi ympäristövirasto (EA).</w:t>
      </w:r>
    </w:p>
    <w:p>
      <w:r>
        <w:rPr>
          <w:b/>
          <w:u w:val="single"/>
        </w:rPr>
        <w:t xml:space="preserve">Asiakirjan numero 8746</w:t>
      </w:r>
    </w:p>
    <w:p>
      <w:r>
        <w:t xml:space="preserve">Corkin keskustan tulvahälytys</w:t>
      </w:r>
    </w:p>
    <w:p>
      <w:r>
        <w:t xml:space="preserve">Ennusteiden mukaan on odotettavissa hyökyaaltoa ja voimakkaita eteläisiä tai kaakkoisia tuulia. Tämä lisää mahdollisuutta, että vuorovesipinnat voivat olla tavallista korkeammat nousuveden aikaan ja aiheuttaa tulvia, Corkin kaupunginvaltuusto on ilmoittanut. Talonomistajia ja yritysten omistajia on pyydetty ryhtymään varotoimiin riskin varalta.</w:t>
      </w:r>
    </w:p>
    <w:p>
      <w:r>
        <w:rPr>
          <w:b/>
        </w:rPr>
        <w:t xml:space="preserve">Yhteenveto</w:t>
      </w:r>
    </w:p>
    <w:p>
      <w:r>
        <w:t xml:space="preserve">Corkin kaupungin keskustan matalat alueet ovat vaarassa joutua tulvan alle seuraavien päivien nousuvesien aikana, kuten kaupunginvaltuusto on ilmoittanut.</w:t>
      </w:r>
    </w:p>
    <w:p>
      <w:r>
        <w:rPr>
          <w:b/>
          <w:u w:val="single"/>
        </w:rPr>
        <w:t xml:space="preserve">Asiakirjan numero 8747</w:t>
      </w:r>
    </w:p>
    <w:p>
      <w:r>
        <w:t xml:space="preserve">Pikkutylliä tallentui kameraan Gronantin rannalla</w:t>
      </w:r>
    </w:p>
    <w:p>
      <w:r>
        <w:t xml:space="preserve">Prestatynin lähellä sijaitsevan Gronant Dunesin pikkutärnistä kerätään kuvia lintuja esittelevää näyttelyä varten. Rannalla pesii 136 paria, ja se on Walesin viimeinen jäljellä oleva kolonia. Ne palaavat joka huhtikuu Afrikasta pesimään Deen suiston dyyneille. Vapaaehtoiset hoitavat vuoroja klo 04:00-22:00 BST suojellakseen lintuja saalistajilta. Denbighshiren maaseutupalvelu tekee yhteistyötä Denbighissä asuvan ammattivalokuvaaja David Woodfallin kanssa, jotta niiden elämästä saataisiin kuva tulevaa näyttelyä varten.</w:t>
      </w:r>
    </w:p>
    <w:p>
      <w:r>
        <w:rPr>
          <w:b/>
        </w:rPr>
        <w:t xml:space="preserve">Yhteenveto</w:t>
      </w:r>
    </w:p>
    <w:p>
      <w:r>
        <w:t xml:space="preserve">Denbighshiren rannalla on kuvattu harvinainen välähdys yhden Yhdistyneen kuningaskunnan harvinaisimpiin merilintuihin kuuluvan kolonian pesimätavoista.</w:t>
      </w:r>
    </w:p>
    <w:p>
      <w:r>
        <w:rPr>
          <w:b/>
          <w:u w:val="single"/>
        </w:rPr>
        <w:t xml:space="preserve">Asiakirjan numero 8748</w:t>
      </w:r>
    </w:p>
    <w:p>
      <w:r>
        <w:t xml:space="preserve">Piper Alpha -katastrofin muistopuutarhojen 1 miljoonan punnan kampanja käynnistettiin.</w:t>
      </w:r>
    </w:p>
    <w:p>
      <w:r>
        <w:t xml:space="preserve">Vuonna 1988 Pohjanmeren öljynporauslautan onnettomuudessa kuoli 167 ihmistä, ja se oli maailman pahin onnettomuus. Patsas ja muistopuutarha ovat merkittävä osa Aberdeenin Hazlehead Parkia. Palveluratkaisuja tarjoava yritys Sodexo kertoi, että Pound for Piper -hankkeen tavoitteena on kerätä miljoona puntaa vuoteen 2013 mennessä.</w:t>
      </w:r>
    </w:p>
    <w:p>
      <w:r>
        <w:rPr>
          <w:b/>
        </w:rPr>
        <w:t xml:space="preserve">Yhteenveto</w:t>
      </w:r>
    </w:p>
    <w:p>
      <w:r>
        <w:t xml:space="preserve">Aberdeenissa on käynnistetty kampanja, jonka tarkoituksena on kerätä miljoona puntaa Piper Alphan onnettomuuden muistopuutarhojen ylläpitämiseksi.</w:t>
      </w:r>
    </w:p>
    <w:p>
      <w:r>
        <w:rPr>
          <w:b/>
          <w:u w:val="single"/>
        </w:rPr>
        <w:t xml:space="preserve">Asiakirjan numero 8749</w:t>
      </w:r>
    </w:p>
    <w:p>
      <w:r>
        <w:t xml:space="preserve">Kansanedustajilla "on oikeus" tavata maansisäisiä pakolaisia</w:t>
      </w:r>
    </w:p>
    <w:p>
      <w:r>
        <w:t xml:space="preserve">Tuomioistuin teki huomautuksen, kun United National Party (UNP) -puolueen parlamentaarikkojen jättämä vetoomus, joka koski hallituksen kieltoa päästä leireille, otettiin käsiteltäväksi maanantaina. Valtion asianajaja huomautti, että puolustusministeri harkitsee oppositiopuolueen kansanedustajien esittämiä pyyntöjä, mutta tarvitsee lisää aikaa päätöksen tekemiseen. Oikeus hyväksyi väitteen ja myönsi puolustusministeri Gotabhaya Rajapaksalle 24. elokuuta asti aikaa harkita kantaansa. Tuomari Gamini Amaratunge sanoi, että tuomioistuimen on annettava hallitukselle kuukausi aikaa harkita uudelleen sitä, että se kieltää parlamentin jäseniä pääsemästä maansisäisten pakolaisten leireille Vavuniyassa. Kuulemisen jälkeen UNP:n pääsihteeri Tissa Attanayake sanoi toimittajille puhuessaan, että hallituksen pitäisi muistaa, että maansisäiset pakolaiset ovat osa srilankalaista yhteisöä. "Ei ole olemassa lakia, joka kieltäisi kansanedustajien oikeutta huolehtia ihmisten hyvinvoinnista", hän sanoi. UNP:n pääsihteeri lisäsi: "Hallituksen pitäisi lopettaa heidän pitämisensä vankilamaisissa oloissa ja kohdella heitä kuin ihmisiä."</w:t>
      </w:r>
    </w:p>
    <w:p>
      <w:r>
        <w:rPr>
          <w:b/>
        </w:rPr>
        <w:t xml:space="preserve">Yhteenveto</w:t>
      </w:r>
    </w:p>
    <w:p>
      <w:r>
        <w:t xml:space="preserve">Sri Lankan korkein oikeus sanoo hyväksyvänsä parlamentin jäsenten oikeuden päästä maansisäisten pakolaisten leireille, mutta sen on annettava hallitukselle aikaa harkita kantaansa kansallisen turvallisuuden vuoksi.</w:t>
      </w:r>
    </w:p>
    <w:p>
      <w:r>
        <w:rPr>
          <w:b/>
          <w:u w:val="single"/>
        </w:rPr>
        <w:t xml:space="preserve">Asiakirjan numero 8750</w:t>
      </w:r>
    </w:p>
    <w:p>
      <w:r>
        <w:t xml:space="preserve">Hadleyn aurinkopuiston suunnitelma suositellaan hyväksyttäväksi</w:t>
      </w:r>
    </w:p>
    <w:p>
      <w:r>
        <w:t xml:space="preserve">Telford and Wrekin Council haluaa asentaa yli 16 000 aurinkopaneelia 30 hehtaarin (12 hehtaarin) alueelle Wheat Leasowsissa, Hadleyssä, lähellä Telfordia. Se sanoi, että tuotetulla energialla voitaisiin sähköistää 1 000 paikallista kotia, ja ylijäämäsähkö syötettäisiin valtakunnan verkkoon, josta neuvosto saisi rahaa. Viranomainen ilmoitti saaneensa neljä vastalauseen kirjettä. Suunnitteluviranomaisten raportissa sanottiin, että hankkeesta aiheutuisi jonkin verran visuaalisia vaikutuksia paikallisille asukkaille, mutta "tätä on tasapainotettava uusiutuvan energian tuotantojärjestelmän tarjoamista vastaan". Ehdotukset käsitellään neuvostossa ensi keskiviikkona. Aiheeseen liittyvät Internet-linkit Telfordin ja Wrekinin valtuusto</w:t>
      </w:r>
    </w:p>
    <w:p>
      <w:r>
        <w:rPr>
          <w:b/>
        </w:rPr>
        <w:t xml:space="preserve">Yhteenveto</w:t>
      </w:r>
    </w:p>
    <w:p>
      <w:r>
        <w:t xml:space="preserve">Suunnitelmat rakentaa 6 miljoonan punnan aurinkopuisto Shropshireen ovat saaneet hyväksyntää neuvoston suunnitteluviranomaisilta.</w:t>
      </w:r>
    </w:p>
    <w:p>
      <w:r>
        <w:rPr>
          <w:b/>
          <w:u w:val="single"/>
        </w:rPr>
        <w:t xml:space="preserve">Asiakirjan numero 8751</w:t>
      </w:r>
    </w:p>
    <w:p>
      <w:r>
        <w:t xml:space="preserve">Keltaisten laatikoiden sakot alkavat helpottaa ruuhkia Cardiffissa</w:t>
      </w:r>
    </w:p>
    <w:p>
      <w:r>
        <w:t xml:space="preserve">Kuljettajille määrätään myös 70 punnan kiinteä rangaistusmaksu ja heille lähetetään valokuvia liikennerikkomuksesta. Ilmoituksessa on linkki verkkosivustolle, jossa voi katsoa videoleikkeen rikkomuksesta. Valtuusto totesi, että muutokset auttavat torjumaan ruuhkia ja että takaisin saadut varat käytetään liikennetoimiin. Liikenteestä vastaava kabinettijäsen Ramesh Patel sanoi: "Täytäntöönpano tapahtuu pääväylillä ja vain aamu- ja iltaruuhka-aikoina, jotta voidaan parantaa liikennevirtoja, minimoida viivytykset ja kannustaa julkista liikennettä. "Kyse ei siis ole tulojen hankkimisesta, vaan pikemminkin huonojen ajotapojen torjumisesta tiettyinä aikoina ja tietyissä paikoissa liikenneverkossa, jotka lopulta aiheuttavat viivästyksiä kaikille."</w:t>
      </w:r>
    </w:p>
    <w:p>
      <w:r>
        <w:rPr>
          <w:b/>
        </w:rPr>
        <w:t xml:space="preserve">Yhteenveto</w:t>
      </w:r>
    </w:p>
    <w:p>
      <w:r>
        <w:t xml:space="preserve">Cardiffin keskustan keltaisten laatikoiden ja bussikaistojen tukkimisesta kiinni jääneille autoilijoille lähetetään maanantaista lähtien linkki videolle, jolla heidän tekonsa on kuvattu.</w:t>
      </w:r>
    </w:p>
    <w:p>
      <w:r>
        <w:rPr>
          <w:b/>
          <w:u w:val="single"/>
        </w:rPr>
        <w:t xml:space="preserve">Asiakirjan numero 8752</w:t>
      </w:r>
    </w:p>
    <w:p>
      <w:r>
        <w:t xml:space="preserve">Pelko Oban Bayssä havaitusta valaasta</w:t>
      </w:r>
    </w:p>
    <w:p>
      <w:r>
        <w:t xml:space="preserve">Brittiläinen Divers Marine Life Rescue -järjestö on tarkkaillut valasta, joka havaittiin ensimmäisen kerran neljä päivää sitten, mutta sen mukaan se ei ollut ilmeisen hädissään. Asiantuntijoiden mukaan se oli todennäköisesti joko eksynyt tai sairas. Olivia Harries Hebridean Whale and Dolphin Trust -järjestöstä sanoi, että valas ei näyttänyt yrittävän poistua lahdelta. "Näitä eläimiä tavataan oikeastaan rannikon ulkopuolisilla mannerjalustan vesillä, joissa on syvää ja joissa ne pystyvät saalistamaan suosimiaan saaliita", hän sanoi. "Joten sen löytäminen alueelta, joka on enintään 40 metrin syvyydessä, on hieman huolestuttavaa." Säätiön mukaan ihmisten pitäisi ilmoittaa havainnoista, mutta kehottaa veneilijöitä välttämään valaan ahdistamista.</w:t>
      </w:r>
    </w:p>
    <w:p>
      <w:r>
        <w:rPr>
          <w:b/>
        </w:rPr>
        <w:t xml:space="preserve">Yhteenveto</w:t>
      </w:r>
    </w:p>
    <w:p>
      <w:r>
        <w:t xml:space="preserve">Pelastusryhmät ovat valmiina auttamaan siitinvalasta, joka on uinut pois reitiltään ja päätynyt Oban Bayn mataliin vesiin.</w:t>
      </w:r>
    </w:p>
    <w:p>
      <w:r>
        <w:rPr>
          <w:b/>
          <w:u w:val="single"/>
        </w:rPr>
        <w:t xml:space="preserve">Asiakirjan numero 8753</w:t>
      </w:r>
    </w:p>
    <w:p>
      <w:r>
        <w:t xml:space="preserve">Keltainen tuulivaroitus Walesissa</w:t>
      </w:r>
    </w:p>
    <w:p>
      <w:r>
        <w:t xml:space="preserve">Met Office sanoi, että puuskat voivat olla 50-60 mailia tunnissa ja paikoin jopa 70 mailia tunnissa. Se varoitti rakennusten vaurioitumisen ja tie-, rautatie- ja lentoliikenteen häiriöiden "vähäisestä todennäköisyydestä". Varoitus on voimassa torstaina kello 03.00 GMT:n ja 18.00 GMT:n välisenä aikana, mutta tuulet alkavat laantua koko maassa myöhään aamulla.</w:t>
      </w:r>
    </w:p>
    <w:p>
      <w:r>
        <w:rPr>
          <w:b/>
        </w:rPr>
        <w:t xml:space="preserve">Yhteenveto</w:t>
      </w:r>
    </w:p>
    <w:p>
      <w:r>
        <w:t xml:space="preserve">Koko Walesiin on annettu keltainen varoitus "erittäin voimakkaista" tuulista myöhemmin tällä viikolla.</w:t>
      </w:r>
    </w:p>
    <w:p>
      <w:r>
        <w:rPr>
          <w:b/>
          <w:u w:val="single"/>
        </w:rPr>
        <w:t xml:space="preserve">Asiakirjan numero 8754</w:t>
      </w:r>
    </w:p>
    <w:p>
      <w:r>
        <w:t xml:space="preserve">Pooleyn sillan romahdus: 300 000 punnan tilapäinen ylitys käytössä</w:t>
      </w:r>
    </w:p>
    <w:p>
      <w:r>
        <w:t xml:space="preserve">Tulvavesi huuhtoi joulukuussa Eamont-joen ylittävän alkuperäisen 1700-luvun kivirakenteen Pooley Bridgessä Cumbriassa. Vahinko katkaisi kylän etelästä. Cumbria County Councilin mukaan 300 000 punnan arvoinen väliaikainen ylityspaikka avataan yleisölle pääsiäiseen mennessä. Hankkeen rahoitus on osittain peräisin valtion 40 miljoonan punnan tukipaketista tulva-alueille. Pysyvää korvaavaa risteystä koskevat suunnitelmat on periaatteessa hyväksytty, mutta rakentamispäivää ei ole vielä asetettu.</w:t>
      </w:r>
    </w:p>
    <w:p>
      <w:r>
        <w:rPr>
          <w:b/>
        </w:rPr>
        <w:t xml:space="preserve">Yhteenveto</w:t>
      </w:r>
    </w:p>
    <w:p>
      <w:r>
        <w:t xml:space="preserve">Joen tilapäisen ylityspaikan viimeiset osat on asennettu paikalleen korvaamaan 300 vuotta vanha silta, joka romahti Desmond-myrskyn aikana.</w:t>
      </w:r>
    </w:p>
    <w:p>
      <w:r>
        <w:rPr>
          <w:b/>
          <w:u w:val="single"/>
        </w:rPr>
        <w:t xml:space="preserve">Asiakirjan numero 8755</w:t>
      </w:r>
    </w:p>
    <w:p>
      <w:r>
        <w:t xml:space="preserve">Gloucesterin rata avataan uudelleen suistumisen jälkeen</w:t>
      </w:r>
    </w:p>
    <w:p>
      <w:r>
        <w:t xml:space="preserve">Vaunu tukki radan sen jälkeen, kun se oli pudonnut kiskoilta Gloucesterin aseman länsipuolella tiistaina noin kello 20.30 BST. Insinöörit poistivat vaunusta irronneen tyhjän kontin perjantaina ja työskentelivät yön yli korvatakseen 1 300 metrin (1,2 kilometrin) raiteen. Network Railin tiedottajan mukaan työt saatiin päätökseen noin kello 03.00 BST, ja kaikki oli nyt "palannut normaaliksi". Kukaan ei loukkaantunut suistumisessa. Sen syyn selvittäminen on aloitettu.</w:t>
      </w:r>
    </w:p>
    <w:p>
      <w:r>
        <w:rPr>
          <w:b/>
        </w:rPr>
        <w:t xml:space="preserve">Yhteenveto</w:t>
      </w:r>
    </w:p>
    <w:p>
      <w:r>
        <w:t xml:space="preserve">Rautatie, joka jouduttiin sulkemaan Gloucesterissa tapahtuneen tavarajunan suistumisen jälkeen, on avattu uudelleen.</w:t>
      </w:r>
    </w:p>
    <w:p>
      <w:r>
        <w:rPr>
          <w:b/>
          <w:u w:val="single"/>
        </w:rPr>
        <w:t xml:space="preserve">Asiakirjan numero 8756</w:t>
      </w:r>
    </w:p>
    <w:p>
      <w:r>
        <w:t xml:space="preserve">Beachy Headin kauneus</w:t>
      </w:r>
    </w:p>
    <w:p>
      <w:r>
        <w:t xml:space="preserve">Phil CoomesKuvatoimittaja Jyrkänteet ovat esiintyneet monissa elokuvissa Quadropheniasta Harry Potteriin ja tietysti Chitty Chitty Bang Bangiin. Valokuvaaja Brian David Stevens on dokumentoinut aluetta Beachy Headista Birling Gapiin viimeisen vuoden ajan ja tallentanut sekä vuodenaikojen vaihtelua. Kirjailija Robert Macfarlane kommentoi Brianin kuvia: "Nämä ovat erityisiä kuvia. En ole koskaan nähnyt Beachy Headin näyttävän tältä. Sait aaltoilevan maan ja aaltoilevan pilven puhumaan toisilleen." Mutta ehkä kuvat puhuvat puolestaan.</w:t>
      </w:r>
    </w:p>
    <w:p>
      <w:r>
        <w:rPr>
          <w:b/>
        </w:rPr>
        <w:t xml:space="preserve">Yhteenveto</w:t>
      </w:r>
    </w:p>
    <w:p>
      <w:r>
        <w:t xml:space="preserve">Beachy Headin kalkkikalliot sijaitsevat Englannin etelärannikolla sijaitsevan South Downsin kansallispuiston itäpäässä, ja rannikkopolkua pitkin kulkeville avautuvat upeat näkymät etelärannikolle.</w:t>
      </w:r>
    </w:p>
    <w:p>
      <w:r>
        <w:rPr>
          <w:b/>
          <w:u w:val="single"/>
        </w:rPr>
        <w:t xml:space="preserve">Asiakirjan numero 8757</w:t>
      </w:r>
    </w:p>
    <w:p>
      <w:r>
        <w:t xml:space="preserve">Kadonnut koira pelastettiin kallioilta Snowdoniassa</w:t>
      </w:r>
    </w:p>
    <w:p>
      <w:r>
        <w:t xml:space="preserve">Ogwen Valleyn vuoristopelastusryhmä, poliisi ja RAF:n pelastushelikopterit osallistuivat mahdollisen kaatuneen kävelijän etsintöihin Y Garnilla sen jälkeen, kun mustavalkoinen Jack Russell nähtiin lähellä Cwm Cywionin rotkoa. Neljä Ogwenin ryhmän jäsentä kiipesi jyrkkään maastoon pelastaakseen terrierin. Koira pujotettiin pelastajan takkiin ja laskettiin turvaan. Koiran omistajasta ei ole tietoa.</w:t>
      </w:r>
    </w:p>
    <w:p>
      <w:r>
        <w:rPr>
          <w:b/>
        </w:rPr>
        <w:t xml:space="preserve">Yhteenveto</w:t>
      </w:r>
    </w:p>
    <w:p>
      <w:r>
        <w:t xml:space="preserve">Hukkunut koira aiheutti suuren etsintäkierroksen vuoristossa, kun se havaittiin kallioilla Snowdoniassa.</w:t>
      </w:r>
    </w:p>
    <w:p>
      <w:r>
        <w:rPr>
          <w:b/>
          <w:u w:val="single"/>
        </w:rPr>
        <w:t xml:space="preserve">Asiakirjan numero 8758</w:t>
      </w:r>
    </w:p>
    <w:p>
      <w:r>
        <w:t xml:space="preserve">Lontoota määrittävät sillat</w:t>
      </w:r>
    </w:p>
    <w:p>
      <w:r>
        <w:t xml:space="preserve">Docklandsissa sijaitseva Lontoon museo juhlistaa näitä pohjoisen ja etelän välisiä yhteyksiä, jotka ovat olleet ratkaisevia Lontoon kasvulle ja jotka ovat myös inspiroineet taiteilijoita ja runoilijoita. Tutustu asiaan kuraattori Francis Marshallin kanssa. Bridge, Museum of London (Docklands), on esillä 2. marraskuuta 2014 asti. Kaikkiin kuviin sovelletaan tekijänoikeuksia. Suurin osa kuvista on otettu Museum of Londonin luvalla - puutarhasillan visualisointi on otettu Thomas Heatherwickin luvalla. Musiikki: ELO ja KPM Music. Mukana William Wordsworthin runoja (ote). Paul Kerleyn valokuva. Liittyy asiaan: Museum of London - Docklands Saatat myös pitää tästä: Maailman kuuluisimman voimalaitoksen paikka Rautaverhon kulutushyödykkeet Tulivuorten sisällä piilevät värit</w:t>
      </w:r>
    </w:p>
    <w:p>
      <w:r>
        <w:rPr>
          <w:b/>
        </w:rPr>
        <w:t xml:space="preserve">Yhteenveto</w:t>
      </w:r>
    </w:p>
    <w:p>
      <w:r>
        <w:t xml:space="preserve">Paras tapa nähdä Lontoo on kiistatta Thames-joen sillalta käsin. Waterloo vai Westminster? Lontoo vai Lambeth? Kaupungin sydämessä sijaitsevilta joenylityspaikoilta avautuvat panoraamanäkymät.</w:t>
      </w:r>
    </w:p>
    <w:p>
      <w:r>
        <w:rPr>
          <w:b/>
          <w:u w:val="single"/>
        </w:rPr>
        <w:t xml:space="preserve">Asiakirjan numero 8759</w:t>
      </w:r>
    </w:p>
    <w:p>
      <w:r>
        <w:t xml:space="preserve">Benidormin kaatumiskuolema: Viisi brittimiestä tutkitaan</w:t>
      </w:r>
    </w:p>
    <w:p>
      <w:r>
        <w:t xml:space="preserve">Livingstonista kotoisin oleva Kirsty Maxwell kuoli pudottuaan espanjalaisessa lomakohteessa sijaitsevan hotellin 10. kerroksesta. Maxwellin perheen asianajaja on sanonut, että miehet olivat huoneessa, kun Maxwell putosi. 27-vuotias oli hiljattain mennyt naimisiin ja oli lomakohteessa ystäväporukan kanssa polttareissa. Hänen kuolemansa jälkeen brittimies pidätettiin, mutta Espanjan viranomaiset vapauttivat hänet myöhemmin. Hänen aviomiehensä Adam Maxwell kuvaili naista parhaaksi ystäväkseen ja sanoi, ettei ikinä lakkaa kaipaamasta häntä.</w:t>
      </w:r>
    </w:p>
    <w:p>
      <w:r>
        <w:rPr>
          <w:b/>
        </w:rPr>
        <w:t xml:space="preserve">Yhteenveto</w:t>
      </w:r>
    </w:p>
    <w:p>
      <w:r>
        <w:t xml:space="preserve">Espanjalainen tuomari on suostunut tutkimaan virallisesti viittä brittimiestä, jotka ovat syyllistyneet skotlantilaisen naisen kuolemaan Benidormissa huhtikuussa.</w:t>
      </w:r>
    </w:p>
    <w:p>
      <w:r>
        <w:rPr>
          <w:b/>
          <w:u w:val="single"/>
        </w:rPr>
        <w:t xml:space="preserve">Asiakirjan numero 8760</w:t>
      </w:r>
    </w:p>
    <w:p>
      <w:r>
        <w:t xml:space="preserve">"Laittomia" työntekijöitä Wrexhamin uudessa supervankilassa</w:t>
      </w:r>
    </w:p>
    <w:p>
      <w:r>
        <w:t xml:space="preserve">Flintshiren tuomaristuomioistuimelle kerrottiin, että maahanmuuton valvontaryhmä vieraili perjantaina Wrexhamissa sijaitsevan 212 miljoonan punnan arvoisen Berwynin vankilan rakennustyömaalla. Yksityiskohdat tulivat ilmi lauantain aikana, jolloin käsiteltiin laittomasta työskentelystä syytetyn ukrainalaisen miehen tapausta. Hänen tapauksensa on lähetetty Mold Crown Courtiin myöhempänä ajankohtana. Vastaajan asianajaja kertoi oikeudelle: "Se on vähintäänkin ironista." Uuteen vankilaan mahtuu noin 2 000 vankia, kun se avataan helmikuussa 2017.</w:t>
      </w:r>
    </w:p>
    <w:p>
      <w:r>
        <w:rPr>
          <w:b/>
        </w:rPr>
        <w:t xml:space="preserve">Yhteenveto</w:t>
      </w:r>
    </w:p>
    <w:p>
      <w:r>
        <w:t xml:space="preserve">Yhdistyneen kuningaskunnan suurimman vankilan rakennustyömaalla on havaittu työskentelevän useita laittomia työntekijöitä, on kuultu oikeudessa.</w:t>
      </w:r>
    </w:p>
    <w:p>
      <w:r>
        <w:rPr>
          <w:b/>
          <w:u w:val="single"/>
        </w:rPr>
        <w:t xml:space="preserve">Asiakirjan numero 8761</w:t>
      </w:r>
    </w:p>
    <w:p>
      <w:r>
        <w:t xml:space="preserve">Bath Foodbankin pääsiäismunat varastettiin murtautumisessa</w:t>
      </w:r>
    </w:p>
    <w:p>
      <w:r>
        <w:t xml:space="preserve">Genesis Trustin ylläpitämän Bath Foodbankin vapaaehtoiset sanoivat olevansa "järkyttyneitä ja pettyneitä" varkauksista. "Pääsiäismunilla olisi ollut merkitystä joillekin perheille, ja se on todella surullista", sanoi Bath Foodbankin puheenjohtaja David Purdon. Ihmiset voivat käyttää pankkia vain kerran kahdessa kuukaudessa, ja heidän on täytynyt saada lähete.</w:t>
      </w:r>
    </w:p>
    <w:p>
      <w:r>
        <w:rPr>
          <w:b/>
        </w:rPr>
        <w:t xml:space="preserve">Yhteenveto</w:t>
      </w:r>
    </w:p>
    <w:p>
      <w:r>
        <w:t xml:space="preserve">Varkaat ovat murtautuneet elintarvikepankin varastosäiliöihin ja varastaneet lahjoitettuja pääsiäismunia ja muita tavaroita.</w:t>
      </w:r>
    </w:p>
    <w:p>
      <w:r>
        <w:rPr>
          <w:b/>
          <w:u w:val="single"/>
        </w:rPr>
        <w:t xml:space="preserve">Asiakirjan numero 8762</w:t>
      </w:r>
    </w:p>
    <w:p>
      <w:r>
        <w:t xml:space="preserve">Guernseyn vähimmäispalkan korotuksesta sovittu</w:t>
      </w:r>
    </w:p>
    <w:p>
      <w:r>
        <w:t xml:space="preserve">Uudet tuntihinnat, 6,15 puntaa aikuisille ja 4,35 puntaa 16-18-vuotiaille, tulevat voimaan lokakuussa 2011. Kyseessä on ensimmäinen muutos vähimmäispalkkaan sen jälkeen, kun se otettiin käyttöön lokakuussa 2010. Ehdotukset, joiden mukaan vähimmäismäärä olisi sidottu keskiansioihin ja joissa ehdotettiin muutoksia vähimmäismäärän vahvistamisprosessiin, hylättiin ilman keskustelua.</w:t>
      </w:r>
    </w:p>
    <w:p>
      <w:r>
        <w:rPr>
          <w:b/>
        </w:rPr>
        <w:t xml:space="preserve">Yhteenveto</w:t>
      </w:r>
    </w:p>
    <w:p>
      <w:r>
        <w:t xml:space="preserve">Valtiot ovat sopineet 2,5 prosentin korotuksesta Guernseyn vähimmäispalkkoihin.</w:t>
      </w:r>
    </w:p>
    <w:p>
      <w:r>
        <w:rPr>
          <w:b/>
          <w:u w:val="single"/>
        </w:rPr>
        <w:t xml:space="preserve">Asiakirjan numero 8763</w:t>
      </w:r>
    </w:p>
    <w:p>
      <w:r>
        <w:t xml:space="preserve">Kysymyksiä ja vastauksia: Saksan äärioikeisto vastustaa eurooppalaista suuntausta</w:t>
      </w:r>
    </w:p>
    <w:p>
      <w:r>
        <w:t xml:space="preserve">Saksan keskustiedustelupalvelun viimeisimmässä vuosikertomuksessa vahvistetaan, että äärioikeistolaisten puolueiden jäsenmäärä on vähentynyt viime vuosina. Raportissa kerrotaan kuitenkin myös uusnatsien kasvaneen, ja todisteet laajalle levinneistä rasistisista ja muslimivastaisista tunteista merkitsevät sitä, että tällaisten puolueiden kannatuksen nousua ei voida sulkea pois. BBC Monitoring valitsee ja kääntää uutisia radiosta, televisiosta, lehdistöstä, uutistoimistoista ja internetistä 150 maasta yli 70 kielellä. Se toimii Cavershamissa, Yhdistyneessä kuningaskunnassa, ja sillä on useita toimistoja ulkomailla. Lisää BBC Monitoringin raportteja löydät täältä</w:t>
      </w:r>
    </w:p>
    <w:p>
      <w:r>
        <w:rPr>
          <w:b/>
        </w:rPr>
        <w:t xml:space="preserve">Yhteenveto</w:t>
      </w:r>
    </w:p>
    <w:p>
      <w:r>
        <w:t xml:space="preserve">Vaikka äärioikeistolaiset tai oikeistopopulistiset puolueet ovat saaneet paikkoja kansallisissa parlamenteissa esimerkiksi Ranskassa, Italiassa ja Alankomaissa, Saksassa ei ole tapahtunut vastaavaa läpimurtoa suhteellisen suotuisasta vaalijärjestelmästä huolimatta.</w:t>
      </w:r>
    </w:p>
    <w:p>
      <w:r>
        <w:rPr>
          <w:b/>
          <w:u w:val="single"/>
        </w:rPr>
        <w:t xml:space="preserve">Asiakirjan numero 8764</w:t>
      </w:r>
    </w:p>
    <w:p>
      <w:r>
        <w:t xml:space="preserve">Kaksi pidätystä Slough'n syövyttävän aineen hyökkäyksestä</w:t>
      </w:r>
    </w:p>
    <w:p>
      <w:r>
        <w:t xml:space="preserve">Poliisin mukaan 27-vuotias uhri sai vakavia kasvovammoja hyökkäyksessä Granville Avenuella, Slough'ssa sijaitsevassa kiinteistössä sunnuntai-iltana. Kaksi miestä, jotka olivat myös kiinteistössä, saivat lieviä vammoja käsivarsiin ja käsiin. Pidätetyt miehet, jotka ovat molemmat 21-vuotiaita ja kotoisin Sloughista, ovat pidätettyinä epäiltynä tahallisesta vakavan ruumiinvamman aiheuttamisesta.</w:t>
      </w:r>
    </w:p>
    <w:p>
      <w:r>
        <w:rPr>
          <w:b/>
        </w:rPr>
        <w:t xml:space="preserve">Yhteenveto</w:t>
      </w:r>
    </w:p>
    <w:p>
      <w:r>
        <w:t xml:space="preserve">Kaksi miestä on pidätetty sen jälkeen, kun miestä heitettiin "syövyttävällä aineella", kun hän avasi ulko-oven.</w:t>
      </w:r>
    </w:p>
    <w:p>
      <w:r>
        <w:rPr>
          <w:b/>
          <w:u w:val="single"/>
        </w:rPr>
        <w:t xml:space="preserve">Asiakirjan numero 8765</w:t>
      </w:r>
    </w:p>
    <w:p>
      <w:r>
        <w:t xml:space="preserve">Mies oikeudessa syytettynä Aberdeenin murhasta</w:t>
      </w:r>
    </w:p>
    <w:p>
      <w:r>
        <w:t xml:space="preserve">Carol Milne, 59, löydettiin Clifton Roadilla sijaitsevasta osoitteesta torstaina noin kello 04.30. Jordan Milne, 24, saapui Aberdeenin sheriffituomioistuimeen syytettynä murhasta. Hän ei esittänyt vastalausetta, ja hänet määrättiin tutkintavankeuteen. Milnen sukulaiset olivat aiemmin sanoneet lausunnossaan, että häntä "kaivataan kovasti".</w:t>
      </w:r>
    </w:p>
    <w:p>
      <w:r>
        <w:rPr>
          <w:b/>
        </w:rPr>
        <w:t xml:space="preserve">Yhteenveto</w:t>
      </w:r>
    </w:p>
    <w:p>
      <w:r>
        <w:t xml:space="preserve">Mies on saapunut oikeuteen syytettynä 59-vuotiaan naisen murhasta Aberdeenissa.</w:t>
      </w:r>
    </w:p>
    <w:p>
      <w:r>
        <w:rPr>
          <w:b/>
          <w:u w:val="single"/>
        </w:rPr>
        <w:t xml:space="preserve">Asiakirjan numero 8766</w:t>
      </w:r>
    </w:p>
    <w:p>
      <w:r>
        <w:t xml:space="preserve">Missä on laitonta olla homo?</w:t>
      </w:r>
    </w:p>
    <w:p>
      <w:r>
        <w:t xml:space="preserve">Vaikka homoseksuaalisuus olisikin laillista, monet maat kohtelevat samaa sukupuolta olevia eri tavoin, esimerkiksi asettamalla eri ikärajat tai kieltämällä avioliiton. Sotšin talviolympialaisia isännöivässä Venäjällä otettiin viime vuonna käyttöön laki, jolla kielletään "ei-perinteisen" seksuaalisuuden edistäminen alle 18-vuotiaille. Missä on siis laitonta olla homo? Mitkä maat sallivat samaa sukupuolta olevien avioliitot? Tutustu alla olevaan YK:n jäsenvaltioiden karttaan ja ota selvää. Maat on väritetty ja luokiteltu sen mukaan, ovatko ne homovastaisimpia vai tasa-arvolakeja. Tietoja koskevat huomautukset: Kartta antaa yleiskuvan YK:n jäsenvaltioissa asuvien homojen oikeudellisesta asemasta. Maat on väritetty sen mukaan, ovatko ne homovastaisimpia vai tasa-arvoa edistäviä lakeja, asteikolla punaisesta siniseen. Jos maa kuuluu kahteen ristiriitaiseen luokkaan, tämä näkyy avaimessa. Jos maissa on erilaisia lakeja, tämä on merkitty tekstiin, kun se on käytettävissä laitteessasi. Kartta ja avain kuvaavat vain oikeudellista asemaa eivätkä kuvasta jokapäiväisiä kokemuksia. Monissa paikoissa, joissa on syrjinnän vastaisia lakeja, homoseksuaaleja vainotaan edelleen valtion viranomaisten ja yhteiskunnan taholta. Lue koko muistio. Lähde: YK:n ihmisoikeusvaltuutetun toimisto ja International Lesbian Gay Bisexual Trans and Intersex Association Homoseksuaalisuuden dekriminalisointi Viimeisten 200 vuoden aikana yhä useammat maat ovat dekriminalisoineet samaa sukupuolta olevien henkilöiden suhteet. Ennen Ranskan vallankumousta vuonna 1789 vallinneen kriminalisointijakson jälkeen suuntaus kohti dekriminalisointia kiihtyi erityisesti 1960- ja 1970-luvuilla. Jotkin maat ovat kuitenkin menossa päinvastaiseen suuntaan ja ottavat käyttöön uusia rangaistusluonteisia lakeja ja tiukentavat nykyisiä rangaistuksia. Viime vuonna Intia palautti 153 vuotta vanhan siirtomaa-ajan lain, jolla homoseksuaalit kriminalisoitiin. Nigeria, joka jo kieltää homosuhteet, kielsi hiljattain myös samaa sukupuolta olevien avioliitot, homoryhmät ja samaa sukupuolta olevien julkiset hellyydenosoitukset. Myös olympialaisia isännöivä Venäjä otti kesäkuussa käyttöön kiistanalaisen lainsäädännön, jossa määrätään sakkoja kaikille, jotka antavat tietoa homoseksuaalisuudesta alle 18-vuotiaille. Homoseksuaalisuuden oikeudellinen asema: 1789-2014 Vuonna 1789, joka on aikajanan lähtökohta, homoseksuaalisuus oli laitonta 126 maassa. *Tšetšenian tasavaltaa lukuun ottamatta. Huomautus: Entisiin siirtomaihin on mahdollisuuksien mukaan viitattu niiden nykyisellä nimellä. Lähde: YK:n ihmisoikeusvaltuutetun toimisto ja International Lesbian Gay Bisexual Trans and Intersex Association Lisätietoja kartan ja aikajanan taustalla olevista tiedoista on täydellisissä muistiinpanoissa. Lisätietoja homojen oikeuksista on YK:n Free and Equal -kampanjan verkkosivuilla. Tuottajat: Lucy Rodgers, Pablo Gutierrez Martin, Martyn Rees ja Steven Connor.</w:t>
      </w:r>
    </w:p>
    <w:p>
      <w:r>
        <w:rPr>
          <w:b/>
        </w:rPr>
        <w:t xml:space="preserve">Yhteenveto</w:t>
      </w:r>
    </w:p>
    <w:p>
      <w:r>
        <w:t xml:space="preserve">Miljoonat ihmiset asuvat edelleen paikoissa, joissa samaa sukupuolta olevien ihmisten suhteet on kielletty ja joissa ihmisiä asetetaan syytteeseen homouden vuoksi. Viidessä maassa ja osassa kahta muuta maata homoseksuaalisuudesta voidaan yhä langettaa kuolemanrangaistus, ja 70 maassa kansalaiset vangitaan seksuaalisen suuntautumisensa vuoksi.</w:t>
      </w:r>
    </w:p>
    <w:p>
      <w:r>
        <w:rPr>
          <w:b/>
          <w:u w:val="single"/>
        </w:rPr>
        <w:t xml:space="preserve">Asiakirjan numero 8767</w:t>
      </w:r>
    </w:p>
    <w:p>
      <w:r>
        <w:t xml:space="preserve">Sinisen virkamerkin vammaispysäköintijärjestelmää laajennetaan</w:t>
      </w:r>
    </w:p>
    <w:p>
      <w:r>
        <w:t xml:space="preserve">Laajennettu järjestelmä tarjoaa nyt 12 kuukauden merkkejä hoidosta toipuville tai hoitoa odottaville. Tukikelpoisia sairauksia ovat muun muassa vakavat jalkavammat, aivohalvaus tai päävammat, selkäydinvamma ja syöpä, joka vaikuttaa liikkumiseen. Infrastruktuuriministeri Ken Skates sanoi, että se parantaisi esteettömyyttä. Skatesin mukaan kelpoisuuden laajentaminen takaa, että sinisen kortin saaminen on mahdollista sitä tarvitseville, ja kriteerien rajoittaminen henkilöihin, joiden vamma on kestänyt vähintään 12 kuukautta, varmistaa, että järjestelmä on varattu niille, joilla on suurimmat liikkumistarpeet.</w:t>
      </w:r>
    </w:p>
    <w:p>
      <w:r>
        <w:rPr>
          <w:b/>
        </w:rPr>
        <w:t xml:space="preserve">Yhteenveto</w:t>
      </w:r>
    </w:p>
    <w:p>
      <w:r>
        <w:t xml:space="preserve">Ihmiset, joilla on tilapäisiä vammoja tai sairauksia, jotka rajoittavat liikkumista, ovat oikeutettuja siniseen vammaispysäköintikorttiin lauantaista alkaen.</w:t>
      </w:r>
    </w:p>
    <w:p>
      <w:r>
        <w:rPr>
          <w:b/>
          <w:u w:val="single"/>
        </w:rPr>
        <w:t xml:space="preserve">Asiakirjan numero 8768</w:t>
      </w:r>
    </w:p>
    <w:p>
      <w:r>
        <w:t xml:space="preserve">Tennent'sin myyntivolyymit laskevat Yhdistyneessä kuningaskunnassa, paljastaa C&amp;C-ryhmä</w:t>
      </w:r>
    </w:p>
    <w:p>
      <w:r>
        <w:t xml:space="preserve">Myyntimäärät laskivat Yhdistyneessä kuningaskunnassa 5,5 prosenttia, mutta liikevaihto kasvoi kauden aikana 7,5 prosenttia. C&amp;C Group, jonka tuotemerkkeihin kuuluvat siiderit Bulmers ja Magners, kuvaili skotlantilaisen oluensa tulosta "vakaaksi". Yhtiön mukaan sen eri tuotteiden kaupankäyntiympäristö oli "haastava". Se sanoi, että sen koko vuoden tulos olisi aiemmin ilmoitetun vaihteluvälin alapäässä. Dublinissa toimiva C&amp;C kertoi, että sen oluen ja siiderin kansainvälinen myyntimäärä kasvoi 28 prosenttia marraskuun loppuun päättyneiden kolmen kuukauden aikana. Irlannin tasavallassa Tennent's-oluen myyntimäärät kasvoivat 22 prosenttia samana ajanjaksona, vaikka konserni totesi, että tämä tapahtui "pienestä lähtötilanteesta".</w:t>
      </w:r>
    </w:p>
    <w:p>
      <w:r>
        <w:rPr>
          <w:b/>
        </w:rPr>
        <w:t xml:space="preserve">Yhteenveto</w:t>
      </w:r>
    </w:p>
    <w:p>
      <w:r>
        <w:t xml:space="preserve">Juomabrändi C&amp;C Group on ilmoittanut, että sen Tennent's-tuotemerkin myyntimäärät laskivat Yhdistyneessä kuningaskunnassa marraskuun lopussa päättyneiden yhdeksän kuukauden aikana.</w:t>
      </w:r>
    </w:p>
    <w:p>
      <w:r>
        <w:rPr>
          <w:b/>
          <w:u w:val="single"/>
        </w:rPr>
        <w:t xml:space="preserve">Asiakirjan numero 8769</w:t>
      </w:r>
    </w:p>
    <w:p>
      <w:r>
        <w:t xml:space="preserve">Covid-19: Myöhästyneet joulukoristeet "valaisevat lukituksen</w:t>
      </w:r>
    </w:p>
    <w:p>
      <w:r>
        <w:t xml:space="preserve">Marcus WhiteBBC South Tankerton Whitstablessa, Kentissä, sytytti valot takaisin tammikuussa "lisätäkseen säihkettä lukitukseen", kun taas Romsey, Hampshiressä, säilytti juhlanäytöksensä tähän viikkoon asti "saadakseen kaikki tuntemaan olonsa iloisemmaksi". Jotkin kotitaloudet ovat pitäneet joulukuusia ja -valoja pystyssä helmikuussa "ilahduttaakseen tänä vaikeana aikana". Shrewsburyn Meole Villagessa sijaitsevan talon näyttävä vuosittainen jouluvalojen näyttäminen on kerännyt yli 1 000 puntaa hyväntekeväisyyteen sen jälkeen, kun talon omistaja kertoi saaneensa runsaasti pyyntöjä pitää valot päällä.</w:t>
      </w:r>
    </w:p>
    <w:p>
      <w:r>
        <w:rPr>
          <w:b/>
        </w:rPr>
        <w:t xml:space="preserve">Yhteenveto</w:t>
      </w:r>
    </w:p>
    <w:p>
      <w:r>
        <w:t xml:space="preserve">Joulukoristeita on jätetty kaupunkien keskustoihin, taloihin ja puutarhoihin nostattamaan tunnelmaa Covid-19-pandemian aikana.</w:t>
      </w:r>
    </w:p>
    <w:p>
      <w:r>
        <w:rPr>
          <w:b/>
          <w:u w:val="single"/>
        </w:rPr>
        <w:t xml:space="preserve">Asiakirjan numero 8770</w:t>
      </w:r>
    </w:p>
    <w:p>
      <w:r>
        <w:t xml:space="preserve">Poliisi soveltaa "rajoitettuja tulleja" väärennettyjen tavaroiden etsinnässä</w:t>
      </w:r>
    </w:p>
    <w:p>
      <w:r>
        <w:t xml:space="preserve">Poliisin ammatilliset normit -osasto suorittaa parhaillaan tutkimusta. Riippumaton poliisin käyttäytymisvirasto (Independent Office for Police Conduct, IOPC) sai hälytyksen sen jälkeen, kun asiasta oli ilmoitettu 15. marraskuuta. Greater Manchesterin poliisi (GMP) ei antanut lisätietoja syytöksen luonteesta. Apulaispoliisipäällikkö Rob Potts sanoi: "Yleisö odottaa oikeutetusti poliiseiltamme korkeimpia standardeja, ja siksi on asianmukaista, että suoritamme perusteellisen ja vankan tutkinnan esiin tulleista vakavista huolenaiheista." IOPC:n tiedottaja sanoi: "Saimme GMP:ltä ilmoituksen, joka koski syytöstä, jonka mukaan poliisit ovat käsitelleet väärennettyjä tavaroita. "Olemme arvioineet tähän mennessä saamiamme tietoja ja päättäneet, että asia olisi tutkittava paikallisesti."</w:t>
      </w:r>
    </w:p>
    <w:p>
      <w:r>
        <w:rPr>
          <w:b/>
        </w:rPr>
        <w:t xml:space="preserve">Yhteenveto</w:t>
      </w:r>
    </w:p>
    <w:p>
      <w:r>
        <w:t xml:space="preserve">Suur-Manchesterin poliisin 22 virkamiestä on määrätty rajoitettuihin tehtäviin sen jälkeen, kun on esitetty vakava väite, jonka mukaan virkamiehet ovat käsitelleet väärennettyjä tavaroita.</w:t>
      </w:r>
    </w:p>
    <w:p>
      <w:r>
        <w:rPr>
          <w:b/>
          <w:u w:val="single"/>
        </w:rPr>
        <w:t xml:space="preserve">Asiakirjan numero 8771</w:t>
      </w:r>
    </w:p>
    <w:p>
      <w:r>
        <w:t xml:space="preserve">Ipswichin murhasta pidätyksiä, kun mies putoaa parvekkeelta</w:t>
      </w:r>
    </w:p>
    <w:p>
      <w:r>
        <w:t xml:space="preserve">Kuusikymppinen mies putosi Ipswichin Duke Streetillä sijaitsevasta kiinteistöstä noin kello 02.35 BST, ja hän kuoli tapahtumapaikalla. Harwichin alueelta kotoisin oleva 26-vuotias mies ja 24-vuotias Ipswichistä kotoisin oleva nainen pidätettiin myöhemmin murhasta epäiltynä. Suffolkin poliisi ilmoitti, että miehen perheelle oli ilmoitettu hänen kuolemastaan. Pidätetty pari vietiin Martleshamin poliisin tutkintakeskukseen kuulusteltavaksi. Kaikkia, joilla on tietoa kuolemantapauksesta, on kehotettu ottamaan yhteyttä poliisiin. Aiheeseen liittyvät Internet-linkit Suffolkin poliisi</w:t>
      </w:r>
    </w:p>
    <w:p>
      <w:r>
        <w:rPr>
          <w:b/>
        </w:rPr>
        <w:t xml:space="preserve">Yhteenveto</w:t>
      </w:r>
    </w:p>
    <w:p>
      <w:r>
        <w:t xml:space="preserve">Kaksi ihmistä on pidätetty epäiltynä kolmannen kerroksen parvekkeelta kadulle pudonneen miehen murhasta.</w:t>
      </w:r>
    </w:p>
    <w:p>
      <w:r>
        <w:rPr>
          <w:b/>
          <w:u w:val="single"/>
        </w:rPr>
        <w:t xml:space="preserve">Asiakirjan numero 8772</w:t>
      </w:r>
    </w:p>
    <w:p>
      <w:r>
        <w:t xml:space="preserve">Tappaminen on tulitauon rikkomista - norjalaiset tarkkailijat</w:t>
      </w:r>
    </w:p>
    <w:p>
      <w:r>
        <w:t xml:space="preserve">Yhdysvaltain ulkoministeri Condoleezza Rice oli tuominnut Sri Lankan ulkoministerin murhan. Kanadan ulkoministeriön antamassa lausunnossa murhaa kuvailtiin Sri Lankan hallituksen jäseneen kohdistuneeksi vastuuttomaksi teoksi. Sri Lankan tulitauon valvontakomission vt. johtaja Hagrup Haukland on kuvannut murhaa tulitauon rikkomiseksi. Hän myös sanoi BBC:lle, että surmatyöllä olisi vakavia vaikutuksia Sri Lankan hauraaseen rauhanprosessiin. Kadirgamar, 73, joutui ampumisen jälkeen hätäleikkaukseen, mutta lääkärit eivät pystyneet pelastamaan häntä, kertovat viranomaiset. Poliisin mukaan tuntematon hyökkääjä ampui ministeriä lähellä hänen tarkoin vartioitua kotiaan kaupungissa. Hyökkäyksen motiivista ei ollut ensimmäisiä tietoja, mutta kirjeenvaihtajien mukaan epäilykset kohdistuvat todennäköisesti Tamil Tigerin separatistikapinallisiin.</w:t>
      </w:r>
    </w:p>
    <w:p>
      <w:r>
        <w:rPr>
          <w:b/>
        </w:rPr>
        <w:t xml:space="preserve">Yhteenveto</w:t>
      </w:r>
    </w:p>
    <w:p>
      <w:r>
        <w:t xml:space="preserve">Presidentti Chandrika kumaratunge oli julistanut hätätilan Sri Lankan ulkoministerin Lakshman Kadirgamarin murhan jälkeen. ministeri oli ammuttu kuoliaaksi pääkaupungissa Colombossa.</w:t>
      </w:r>
    </w:p>
    <w:p>
      <w:r>
        <w:rPr>
          <w:b/>
          <w:u w:val="single"/>
        </w:rPr>
        <w:t xml:space="preserve">Asiakirjan numero 8773</w:t>
      </w:r>
    </w:p>
    <w:p>
      <w:r>
        <w:t xml:space="preserve">Minecraftin luoja Microsoft-sopimuksesta: "Kyse on mielenterveydestäni</w:t>
      </w:r>
    </w:p>
    <w:p>
      <w:r>
        <w:t xml:space="preserve">Jätän Mojangin, koska en näe itseäni oikeana pelinkehittäjänä. Teen pelejä, koska se on hauskaa ja koska rakastan pelejä ja rakastan ohjelmointia, mutta en tee pelejä tarkoituksenani tehdä niistä suuria hittejä enkä yritä muuttaa maailmaa. Minecraftista tuli valtava hitti, ja ihmiset sanovat, että se on muuttanut pelejä. En koskaan tarkoittanut, että se tekisi niin. Se on toki imartelevaa, ja on mielenkiintoista, että minut työnnetään vähitellen jonkinlaiseen julkiseen valokeilaan. Suhteellisen kauan sitten päätin lopettaa Minecraftin kehittämisen. Jens oli täydellinen henkilö johtamaan sitä, ja minä halusin kokeilla uusia asioita. Aluksi epäonnistuin yrittäessäni tehdä taas jotain suurta, mutta sen jälkeen, kun päätin pitäytyä vain pienissä prototyypeissä ja mielenkiintoisissa haasteissa, minulla on ollut niin hauskaa työn parissa. En ollut aivan varma, miten sovin Mojangiin, jossa ihmiset tekevät oikeaa työtä, mutta koska ihmiset sanoivat, että olen tärkeä kulttuurille, jäin. Olin pari viikkoa sitten kotona flunssaisena, kun internetissä räjähti viha minua kohtaan jonkinlaisen EULA-tilanteen takia, johon minulla ei ollut mitään tekemistä. Olin hämmentynyt. En ymmärtänyt. Tviittasin tämän turhautuneena. Myöhemmin katsoin YouTubesta This is Phil Fish -videon ja aloin tajuta, ettei minulla ollut sellaista yhteyttä faneihini kuin luulin. Minusta on tullut symboli. En halua olla symboli, joka on vastuussa jostain valtavasta asiasta, jota en ymmärrä, jonka eteen en halua tehdä töitä ja joka palaa aina takaisin luokseni. En ole yrittäjä. En ole toimitusjohtaja. Olen nörttimäinen tietokoneohjelmoija, joka tykkää esittää mielipiteitä Twitterissä. Heti kun tämä sopimus on saatu päätökseen, jätän Mojangin ja palaan tekemään Ludum Daresia ja pieniä verkkokokeiluja. Jos joskus vahingossa teen jotain, joka näyttää saavan vetovoimaa, hylkään sen luultavasti välittömästi. Kun otetaan huomioon, että julkinen kuva minusta on jo nyt hieman vääristynyt, en odota pääseväni tällä tavalla eroon negatiivisista kommenteista, mutta nyt en ainakaan tunne velvollisuutta lukea niitä. Olen tietoinen siitä, että tämä on vastoin paljon sitä, mitä olen sanonut julkisesti. Minulla ei ole siihen mitään hyvää vastausta. Olen myös tietoinen siitä, että monet teistä käyttivät minua jonkin koetun taistelun symbolina. Enkä ole. Olen ihminen, ja kamppailen kanssanne. Rakastan sinua. Teitä kaikkia. Kiitos, että olette tehneet Minecraftista sen, mitä siitä on tullut, mutta teitä on liian monta, enkä voi olla vastuussa jostain näin suuresta. Tavallaan se kuuluu nyt Microsoftille. Paljon suuremmassa mielessä se on kuulunut teille kaikille jo pitkään, eikä se tule koskaan muuttumaan. Kyse ei ole rahasta. Kyse on mielenterveydestäni.</w:t>
      </w:r>
    </w:p>
    <w:p>
      <w:r>
        <w:rPr>
          <w:b/>
        </w:rPr>
        <w:t xml:space="preserve">Yhteenveto</w:t>
      </w:r>
    </w:p>
    <w:p>
      <w:r>
        <w:t xml:space="preserve">Pian sen jälkeen, kun oli ilmoitettu, että Microsoft ostaa Minecraftin kehittäjän Mojangin 2,5 miljardilla dollarilla (1,5 miljardilla punnalla), pelin takana oleva ruotsalainen kehittäjä Markus Persson - joka tunnetaan nimellä Notch - julkaisi oman henkilökohtaisen lausuntonsa yrityskaupasta. Olemme toistaneet sen kokonaisuudessaan alla:</w:t>
      </w:r>
    </w:p>
    <w:p>
      <w:r>
        <w:rPr>
          <w:b/>
          <w:u w:val="single"/>
        </w:rPr>
        <w:t xml:space="preserve">Asiakirjan numero 8774</w:t>
      </w:r>
    </w:p>
    <w:p>
      <w:r>
        <w:t xml:space="preserve">Kierros Jerseyn uuteen jätteenpolttolaitokseen tarjolla</w:t>
      </w:r>
    </w:p>
    <w:p>
      <w:r>
        <w:t xml:space="preserve">Kierros La Colletten uuteen jätteenpolttolaitokseen maanantaina on yksi Jerseyn rakennusviikon kohokohdista, jonka tavoitteena on lisätä alan profiilia. Jätteestä energiaa tuottavan laitoksen rakennustyöt on määrä saada päätökseen marraskuussa, ja sen odotetaan aloittavan toimintansa maaliskuussa 2011. Kierroksia järjestetään myös Ronezin louhoksessa keskiviikkona ja Castle Quayn rakennuskohteessa perjantaina.</w:t>
      </w:r>
    </w:p>
    <w:p>
      <w:r>
        <w:rPr>
          <w:b/>
        </w:rPr>
        <w:t xml:space="preserve">Yhteenveto</w:t>
      </w:r>
    </w:p>
    <w:p>
      <w:r>
        <w:t xml:space="preserve">Jerseyn saarelaisille on näytetty, minne heidän roskansa päätyy ensi vuonna.</w:t>
      </w:r>
    </w:p>
    <w:p>
      <w:r>
        <w:rPr>
          <w:b/>
          <w:u w:val="single"/>
        </w:rPr>
        <w:t xml:space="preserve">Asiakirjan numero 8775</w:t>
      </w:r>
    </w:p>
    <w:p>
      <w:r>
        <w:t xml:space="preserve">Viisi murhapidätystä miehen kuolemasta Scunthorpessa</w:t>
      </w:r>
    </w:p>
    <w:p>
      <w:r>
        <w:t xml:space="preserve">Pelastuslaitos kutsuttiin Scunthorpen Crosby Streetillä sijaitsevaan osoitteeseen lauantaina noin kello 01:45 BST. He löysivät sisältä miehen, jolla oli vakavia vammoja ja joka kuoli pian sen jälkeen, vaikka sai lääkärinhoitoa, poliisi kertoi. Miehen perheelle on ilmoitettu asiasta, ja poliisit tukevat heitä. Seuraa BBC East Yorkshire ja Lincolnshire Facebookissa, Twitterissä ja Instagramissa. Lähetä juttuideoita osoitteeseen yorkslincs.news@bbc.co.uk.</w:t>
      </w:r>
    </w:p>
    <w:p>
      <w:r>
        <w:rPr>
          <w:b/>
        </w:rPr>
        <w:t xml:space="preserve">Yhteenveto</w:t>
      </w:r>
    </w:p>
    <w:p>
      <w:r>
        <w:t xml:space="preserve">Kolme miestä ja kaksi naista on pidätetty epäiltynä Pohjois-Lincolnshiressä sijaitsevassa kiinteistössä kuolleen miehen murhasta.</w:t>
      </w:r>
    </w:p>
    <w:p>
      <w:r>
        <w:rPr>
          <w:b/>
          <w:u w:val="single"/>
        </w:rPr>
        <w:t xml:space="preserve">Asiakirjan numero 8776</w:t>
      </w:r>
    </w:p>
    <w:p>
      <w:r>
        <w:t xml:space="preserve">St Paulsin karnevaalit Bristolissa lykkääntyvät syyskuuhun asti</w:t>
      </w:r>
    </w:p>
    <w:p>
      <w:r>
        <w:t xml:space="preserve">Tapahtumaa, joka järjestetään tavallisesti heinäkuussa, johtaa uusi johtoryhmä, jonka mukaan olosuhteet olivat "heidän hallinnassaan". Karnevaalit alkoivat vuonna 1967, ja niillä juhlistetaan kaupungin afro-karibialaista kulttuuria. Vuonna 2014 tapahtumaan osallistui kymmeniä tuhansia ihmisiä. Tiedottaja sanoi: "Ymmärrämme pettymyksen, mutta luotamme siihen, että yhteisö tukee ponnistelujamme, ja odotamme innolla yhteistyötä yhteisön ja kumppaneiden kanssa tulevina kuukausina." St Pauls Carnival -tapahtumaa rahoittavat Arts Council England ja Bristolin kaupunginvaltuusto.</w:t>
      </w:r>
    </w:p>
    <w:p>
      <w:r>
        <w:rPr>
          <w:b/>
        </w:rPr>
        <w:t xml:space="preserve">Yhteenveto</w:t>
      </w:r>
    </w:p>
    <w:p>
      <w:r>
        <w:t xml:space="preserve">Järjestäjien mukaan Bristolin St Pauls -karnevaalit on siirretty syyskuulle "jatkuvien haasteiden" vuoksi.</w:t>
      </w:r>
    </w:p>
    <w:p>
      <w:r>
        <w:rPr>
          <w:b/>
          <w:u w:val="single"/>
        </w:rPr>
        <w:t xml:space="preserve">Asiakirjan numero 8777</w:t>
      </w:r>
    </w:p>
    <w:p>
      <w:r>
        <w:t xml:space="preserve">Jerseyn valtuuskunta Intiaan ja Yhdistyneisiin arabiemiirikuntiin</w:t>
      </w:r>
    </w:p>
    <w:p>
      <w:r>
        <w:t xml:space="preserve">Valtiovarainministeri Philip Ozouf ja apulaispääministeri Freddie Cohen johtavat 30 hengen valtuuskuntaa. He sekä Jersey Finance Limitedin (JFL) ja Jerseyn rahoituspalvelukomission jäsenet vierailevat maissa 18.-22. maaliskuuta. He työskentelevät kulttuuri- ja liikesuhteiden kehittämiseksi, valtiot kertoivat. Valtuuskuntien tehtäviin kuuluu muun muassa verotietojen vaihtoa koskevan sopimuksen allekirjoittaminen ja kahden JFL:n toimiston avaaminen Intiassa, valtiot kertoivat. Lisäksi valtuuskunnan oli määrä tavata hallituksen ministereitä sekä molempien maiden oikeus- ja rahoitusalan edustajia.</w:t>
      </w:r>
    </w:p>
    <w:p>
      <w:r>
        <w:rPr>
          <w:b/>
        </w:rPr>
        <w:t xml:space="preserve">Yhteenveto</w:t>
      </w:r>
    </w:p>
    <w:p>
      <w:r>
        <w:t xml:space="preserve">Jerseyn ministerit ja rahoitusalan edustajat osallistuvat kauppavaltuuskuntaan, joka matkustaa Intiaan ja Yhdistyneisiin arabiemiirikuntiin.</w:t>
      </w:r>
    </w:p>
    <w:p>
      <w:r>
        <w:rPr>
          <w:b/>
          <w:u w:val="single"/>
        </w:rPr>
        <w:t xml:space="preserve">Asiakirjan numero 8778</w:t>
      </w:r>
    </w:p>
    <w:p>
      <w:r>
        <w:t xml:space="preserve">Murhasyyte Gillinghamin talopalon ruumiin vuoksi</w:t>
      </w:r>
    </w:p>
    <w:p>
      <w:r>
        <w:t xml:space="preserve">Alan Wyattin, 68, ruumis löydettiin kiinteistöstä Firethorn Closessa, Gillinghamissa, Kentissä, noin kello 10.30 GMT 14. helmikuuta. Michael Bryant-McMurchie, 35, Firethorn Close, Gillingham, joutuu myöhemmin Medwayn tuomarin eteen. Rikostutkijat ovat pyytäneet kojelautakamerakuvia kuljettajilta, jotka olivat alueella kyseisenä aamuna. He haluavat kuulla ihmisiltä, jotka olivat seuraavissa paikoissa Gillinghamissa kello 07:00 ja 11:00 välillä:</w:t>
      </w:r>
    </w:p>
    <w:p>
      <w:r>
        <w:rPr>
          <w:b/>
        </w:rPr>
        <w:t xml:space="preserve">Yhteenveto</w:t>
      </w:r>
    </w:p>
    <w:p>
      <w:r>
        <w:t xml:space="preserve">Miestä on syytetty murhasta ja tuhopoltosta sen jälkeen, kun mies löydettiin kuolleena tulipalossa.</w:t>
      </w:r>
    </w:p>
    <w:p>
      <w:r>
        <w:rPr>
          <w:b/>
          <w:u w:val="single"/>
        </w:rPr>
        <w:t xml:space="preserve">Asiakirjan numero 8779</w:t>
      </w:r>
    </w:p>
    <w:p>
      <w:r>
        <w:t xml:space="preserve">Chichesterin uudet 20mph-merkit ennen rajoitusmuutosta</w:t>
      </w:r>
    </w:p>
    <w:p>
      <w:r>
        <w:t xml:space="preserve">Kaikki asuinkadut, lukuun ottamatta A- ja B-katuja, siirtyvät uuden rajoituksen piiriin. West Sussexin kreivikunnanvaltuusto ilmoitti hyväksyneensä muutoksen kävelyn ja pyöräilyn edistämiseksi. Valtuuston johtava yhdyskuntapäällikkö Greg Ockwell sanoi, että "useimmat ihmiset" kokevat olonsa turvallisemmaksi 20mph-rajoituksessa ja että tien ylittäminen on helpompaa. Muutoksesta järjestetyn kuulemisen tuloksena 75 prosenttia 5 613 vastaajasta kannatti suunnitelmaa.</w:t>
      </w:r>
    </w:p>
    <w:p>
      <w:r>
        <w:rPr>
          <w:b/>
        </w:rPr>
        <w:t xml:space="preserve">Yhteenveto</w:t>
      </w:r>
    </w:p>
    <w:p>
      <w:r>
        <w:t xml:space="preserve">Chichesterin ympäristössä asennetaan uusia nopeusrajoituksia ja tiemerkintöjä kesällä tapahtuvaa nopeusrajoitusmuutosta varten.</w:t>
      </w:r>
    </w:p>
    <w:p>
      <w:r>
        <w:rPr>
          <w:b/>
          <w:u w:val="single"/>
        </w:rPr>
        <w:t xml:space="preserve">Asiakirjan numero 8780</w:t>
      </w:r>
    </w:p>
    <w:p>
      <w:r>
        <w:t xml:space="preserve">"Halpamainen" vandaalit spray maalata sota muistomerkki</w:t>
      </w:r>
    </w:p>
    <w:p>
      <w:r>
        <w:t xml:space="preserve">Yleisö löysi sinisen spraymaalauksen noin kello 07:30. Poliisien mukaan Clackmannanshire Council työskenteli maalin poistamiseksi "mahdollisimman nopeasti". Ylikomisario Thom McLoughlin sanoi, että poliisi seurasi positiivista tutkintalinjaa. Hän sanoi: "Tämä on erittäin epäkunnioittava teko, jonka ymmärrämme aiheuttavan mielipahaa paikallisyhteisölle, ja suhtaudumme tapaukseen äärimmäisen vakavasti."</w:t>
      </w:r>
    </w:p>
    <w:p>
      <w:r>
        <w:rPr>
          <w:b/>
        </w:rPr>
        <w:t xml:space="preserve">Yhteenveto</w:t>
      </w:r>
    </w:p>
    <w:p>
      <w:r>
        <w:t xml:space="preserve">Poliisi on pyytänyt tietoja sen jälkeen, kun Tullibody War Memorial -muistomerkkiä on ilkivallalla rikottu kaksi päivää ennen kuin siellä on määrä järjestää muistotilaisuus.</w:t>
      </w:r>
    </w:p>
    <w:p>
      <w:r>
        <w:rPr>
          <w:b/>
          <w:u w:val="single"/>
        </w:rPr>
        <w:t xml:space="preserve">Asiakirjan numero 8781</w:t>
      </w:r>
    </w:p>
    <w:p>
      <w:r>
        <w:t xml:space="preserve">Grange-over-Sandsin uimarannan kuuleminen saa "hyvän vastaanoton".</w:t>
      </w:r>
    </w:p>
    <w:p>
      <w:r>
        <w:t xml:space="preserve">Grange-over-Sandsissa sijaitsevan hylättyjen suolavesiuima-altaiden ympärillä oleva maa-alue kaavoitetaan uudelleen. South Lakeland District Council on hakenut Heritage Lottery -rahoitusta. Valtuutettu Tom Harvey sanoi, että uimahalli on "todellinen voimavara" kaupungille, ja kehotti ihmisiä sanomaan mielipiteensä siitä, miten sitä tulisi käyttää. Kuuleminen päättyy 1. syyskuuta. 1990-luvulla suljettu uimahalli oli lähellä tulla puretuksi aiempien rakennussuunnitelmien mukaisesti, ennen kuin julkinen kampanja johti siihen, että se otettiin luetteloon. Harvey sanoi: "Olen varma, että on vielä ihmisiä, joilla on omia ajatuksiaan siitä, mitä sille pitäisi tehdä, mutta jotka eivät ole vielä kertoneet, mitä ne ovat."</w:t>
      </w:r>
    </w:p>
    <w:p>
      <w:r>
        <w:rPr>
          <w:b/>
        </w:rPr>
        <w:t xml:space="preserve">Yhteenveto</w:t>
      </w:r>
    </w:p>
    <w:p>
      <w:r>
        <w:t xml:space="preserve">Cumbriassa sijaitsevan II-luokan uimahallin tulevaisuudesta järjestettyyn kuulemiseen on saatu "fantastinen vastaus", kuten neuvosto on todennut.</w:t>
      </w:r>
    </w:p>
    <w:p>
      <w:r>
        <w:rPr>
          <w:b/>
          <w:u w:val="single"/>
        </w:rPr>
        <w:t xml:space="preserve">Asiakirjan numero 8782</w:t>
      </w:r>
    </w:p>
    <w:p>
      <w:r>
        <w:t xml:space="preserve">Jerseyn bussinkuljettajien lakko perutaan</w:t>
      </w:r>
    </w:p>
    <w:p>
      <w:r>
        <w:t xml:space="preserve">Se on seurausta ammattiliiton jäsenten ja johtajien välisistä tapaamisista palkkakiistan ratkaisemiseksi. Connexin työntekijät olivat suunnitelleet ulosmarssia keskiyöllä ja perjantaina. Uusia lakkoja on suunnitteilla 14. ja 25. kesäkuuta. Unite- ja Connex-liiton lausunnossa sanottiin: "Toivomme, että saamme neuvottelut päätökseen päivän tai kahden kuluessa".</w:t>
      </w:r>
    </w:p>
    <w:p>
      <w:r>
        <w:rPr>
          <w:b/>
        </w:rPr>
        <w:t xml:space="preserve">Yhteenveto</w:t>
      </w:r>
    </w:p>
    <w:p>
      <w:r>
        <w:t xml:space="preserve">Jerseyn bussinkuljettajien lakko, joka olisi voinut vaikuttaa tuhansiin matkustajiin, on peruttu.</w:t>
      </w:r>
    </w:p>
    <w:p>
      <w:r>
        <w:rPr>
          <w:b/>
          <w:u w:val="single"/>
        </w:rPr>
        <w:t xml:space="preserve">Asiakirjan numero 8783</w:t>
      </w:r>
    </w:p>
    <w:p>
      <w:r>
        <w:t xml:space="preserve">Portsmouthin kissa pelastettiin auton kojelaudan takaa</w:t>
      </w:r>
    </w:p>
    <w:p>
      <w:r>
        <w:t xml:space="preserve">Hampshiren palokunnan eläinpelastusneuvoja auttoi vetämään kissan irti autosta Newcomen Roadilla lauantaina. "Se meni itse asiassa auton polkimien alle ja nousi sitten kojelaudan taakse, jonne se jäi jumiin", Hampshiren palolaitoksen tiedottaja sanoi. "Se ei ollut korissa, ja luulen, että se vain säikähti ja panikoi ja jäi jumiin." Eläin oli vahingoittumaton.</w:t>
      </w:r>
    </w:p>
    <w:p>
      <w:r>
        <w:rPr>
          <w:b/>
        </w:rPr>
        <w:t xml:space="preserve">Yhteenveto</w:t>
      </w:r>
    </w:p>
    <w:p>
      <w:r>
        <w:t xml:space="preserve">Kissa jouduttiin pelastamaan, kun se oli juuttunut auton kojelaudan taakse Stamshawissa Portsmouthissa.</w:t>
      </w:r>
    </w:p>
    <w:p>
      <w:r>
        <w:rPr>
          <w:b/>
          <w:u w:val="single"/>
        </w:rPr>
        <w:t xml:space="preserve">Asiakirjan numero 8784</w:t>
      </w:r>
    </w:p>
    <w:p>
      <w:r>
        <w:t xml:space="preserve">Waterford: Waterford: Mies pidätetty kuolemaan johtaneesta pahoinpitelystä</w:t>
      </w:r>
    </w:p>
    <w:p>
      <w:r>
        <w:t xml:space="preserve">Nelikymppinen mies on kuollut. Poliisi kutsuttiin Portlawiin, Waterfordin kreivikuntaan, varhain lauantaina 11. tammikuuta. Vanhempi mies vietiin sairaalaan, jossa hänet todettiin kuolleeksi. Parikymppinen mies on edelleen pidätettynä. Gardaí sanoi tutkivansa kaikkia olosuhteita. Alue, jossa pahoinpitely tapahtui, on eristetty rikosteknistä tutkimusta varten.</w:t>
      </w:r>
    </w:p>
    <w:p>
      <w:r>
        <w:rPr>
          <w:b/>
        </w:rPr>
        <w:t xml:space="preserve">Yhteenveto</w:t>
      </w:r>
    </w:p>
    <w:p>
      <w:r>
        <w:t xml:space="preserve">Irlannin poliisi (gardaí) kuulustelee parikymppistä miestä Irlannin tasavallassa tapahtuneesta kuolemaan johtaneesta pahoinpitelystä.</w:t>
      </w:r>
    </w:p>
    <w:p>
      <w:r>
        <w:rPr>
          <w:b/>
          <w:u w:val="single"/>
        </w:rPr>
        <w:t xml:space="preserve">Asiakirjan numero 8785</w:t>
      </w:r>
    </w:p>
    <w:p>
      <w:r>
        <w:t xml:space="preserve">Miten Skotlanti on tartan up sarjakuvaelokuvia</w:t>
      </w:r>
    </w:p>
    <w:p>
      <w:r>
        <w:t xml:space="preserve">Steven McKenzieBBC Scotland Highlands and Islands reportteri Edinburghilainen Ewen Bremner on luultavasti tunnetuin ja rakastetuin roolistaan Spudina vuoden 1996 Trainspotting-elokuvassa. Hän on esiintynyt aiemmin Hollywoodin kassahiteissä, kuten Pearl Harborissa ja Black Hawk Downissa, mutta hän näyttää nostavan profiiliaan jälleen, kun hänet on valittu Wonder Womanin ensimmäiseen itsenäiseen elokuvaan. Wonder Woman esiintyy tulevassa Batman Vs Superman -elokuvassa ennen kuin hänen oma elokuvansa julkaistaan ensi vuonna. Myöhemmin tänä vuonna elokuvateattereihin tulee Captain America: Civil War. Käsikirjoitus pohjautuu skotlantilaisen sarjakuvaveteraanin Mark Millarin kirjoittamaan sarjakuvasarjaan. Vuonna 2011 ilmestynyt elokuva Captain America: The First Avenger -elokuvassa kuvattiin kohtauksia Culrossissa Fifessä. Tänä vuonna valkokankaalla nähdään myös X Men: Apocalypse, jossa James McAvoy näyttelee jälleen mutanttien kilttiä, korkeaa heid yiniä Charles Xavieria. Skotit Brian Cox ja Alan Cumming ovat aiemmin esiintyneet X Men -sarjassa. X Men -sarjakuvissa on myös skotlantilainen hahmo nimeltä tohtori Moria MacTaggart, mutta näyttelijä Rose Byrne ei näyttele häntä elokuvissa skotlantilaisella aksentilla. Samaan aikaan McAvoy on ajellut päänsä viimeisintä Xavierin rooliaan varten. Invernessiläinen näyttelijä Karen Gillan meni samankaltaisiin ponnisteluihin, vai pitäisikö sanoa shortseihin, näyttelemään avaruuspiraatti Nebulaa vuoden 2014 Guardians of the Galaxy -elokuvassa. Hänen kerrotaan olevan mukana seuraavassa Guardians-elokuvassa, mutta hänen odotetaan käyttävän erikoistehosteita, jotta hänen ei tarvitse ajella päätään uudelleen. Jo vuonna 2008 Gillan esiintyi Doctor Who -jaksossa The Fires of Pompeii. Tohtoria tuolloin esittänyt David Tennant on myös tehnyt ponnahduksen supersankarigenreen. Hän esittää Kilgravea yhdysvaltalaisessa tv-sarjassa Jessica Jones. Heikompia yhteyksiä on muun muassa tämän vuoden Deadpooliin. Sen tähti Ryan Reynolds antoi pahalle kissalle skotlantilaisen aksentin viime vuoden Indy-elokuvassa The Voices. Ja Tilda Swinton, joka on asunut ja johtanut taideprojekteja Nairnissa ja sukututkijoiden mukaan polveutuu skotlantilaisesta kuninkaasta Robert Brucesta, esiintyy Doctor Strangessa myöhemmin tänä vuonna. Skotlannin maisema on ollut myös supersankarifranchisingin tähti. Batman-elokuvan The Dark Knight Rises (Pimeä ritari nousee) kohtaukset kuvattiin Cairngormsin yllä. Toimintaan osallistui C130-kuljetuskone, joka oli useita viikkoja Invernessin lentokentällä. Stunttimiehet ja kuvausryhmä tekivät kohtauksia varten myös laskuvarjohyppyjä Cairngorm Gliding Clubin Feshie Bridgessä sijaitsevan kiitoradan yli. CIA:n lentokoneen sisätilojen kuvaamiseen elokuvassa käytettiin Invernessissä toimivan Highland Airways -lentoyhtiön rintamamiestaloon kuuluneen Jetstream-koneen runkoa.</w:t>
      </w:r>
    </w:p>
    <w:p>
      <w:r>
        <w:rPr>
          <w:b/>
        </w:rPr>
        <w:t xml:space="preserve">Yhteenveto</w:t>
      </w:r>
    </w:p>
    <w:p>
      <w:r>
        <w:t xml:space="preserve">Olivatpa nykypäivän supersankarielokuvat sitten Marvelin tai DC Comicsin sarjakuvauniversumeista muokattuja, niillä kaikilla näyttää olevan yksi yhteinen piirre - yhteys Skotlantiin. Tässä on joitakin näistä yhteyksistä Avengersista ja Batmanista Wonder Womaniin ja X-Meniin.</w:t>
      </w:r>
    </w:p>
    <w:p>
      <w:r>
        <w:rPr>
          <w:b/>
          <w:u w:val="single"/>
        </w:rPr>
        <w:t xml:space="preserve">Asiakirjan numero 8786</w:t>
      </w:r>
    </w:p>
    <w:p>
      <w:r>
        <w:t xml:space="preserve">Rotherhamin lasten seksuaalinen hyväksikäyttö: Mies pidätettiin</w:t>
      </w:r>
    </w:p>
    <w:p>
      <w:r>
        <w:t xml:space="preserve">Kaupungista kotoisin oleva 62-vuotias pidätettiin torstaina, ja hänet vapautettiin myöhemmin tutkinnan ajaksi, kertoi kansallinen rikostorjuntavirasto. Operaatio Stovewoodissa on 22 erillistä tutkintaa, ja siinä on tunnistettu 153 epäiltyä, valtion virasto kertoi. Tutkinnan yhteydessä on tähän mennessä nostettu syytteet 24 epäiltyä vastaan.</w:t>
      </w:r>
    </w:p>
    <w:p>
      <w:r>
        <w:rPr>
          <w:b/>
        </w:rPr>
        <w:t xml:space="preserve">Yhteenveto</w:t>
      </w:r>
    </w:p>
    <w:p>
      <w:r>
        <w:t xml:space="preserve">Mies on pidätetty epäiltynä raiskauksesta, kidnappauksesta ja väärästä vangitsemisesta osana Rotherhamissa tapahtuvaa lasten seksuaalista hyväksikäyttöä koskevaa tutkimusta.</w:t>
      </w:r>
    </w:p>
    <w:p>
      <w:r>
        <w:rPr>
          <w:b/>
          <w:u w:val="single"/>
        </w:rPr>
        <w:t xml:space="preserve">Asiakirjan numero 8787</w:t>
      </w:r>
    </w:p>
    <w:p>
      <w:r>
        <w:t xml:space="preserve">Kuka oli pyhä Ninianus?</w:t>
      </w:r>
    </w:p>
    <w:p>
      <w:r>
        <w:t xml:space="preserve">Ninianin elämän tarkoista yksityiskohdista kiistellään. Katolinen kirkko kuvasi häntä Lounais-Skotlannista kotoisin olevaksi mieheksi, joka "toi ensimmäisenä kristinuskon" maahan noin vuonna 397 jKr., jolloin hänen sanotaan perustaneen uskonnollisen yhteisön Whithorniin Gallowayn alueella. Kirkon mukaan Ninian opiskeli Roomassa ennen kuin hänet vihittiin piispaksi. Hänen luostarinsa Etelä-Skotlannissa tunnettiin nimellä Candida Casa, joka tulee latinankielisestä sanasta "Valkoinen talo". Nimi viittaa mahdollisesti sen rakentamiseen käytettyyn kiveen tai sen maalaamiseen käytettyyn kalkkimaaliin, ja se on säilynyt nykyaikaisena nimenä Whithorn. Tästä tukikohdasta käsin hänen kerrotaan lähteneen julistamaan evankeliumia eteläisille pikteille. Ensimmäisen historiallisen maininnan Ninian of Whithornista teki Northumbrian oppinut ja munkki Bede noin vuonna 731 kirjoittamassaan teoksessa Ecclesiastical History of the English People. Hän kuvasi häntä Roomassa opetusta saaneeksi britiksi ja totesi, että hänen kirkkonsa oli tehty kivestä, mikä oli tuohon aikaan epätavallista. Bede sanoi, että Ninian nimesi piispanistuimensa Toursin pyhän Martinuksen mukaan, vaikka muiden kertomusten mukaan hän itse asiassa tapasi ranskalaisen suojeluspyhimyksen palatessaan Skotlantiin. Historiantutkija myönsi, että hän välitti vain "perinteistä" tietoa lyhyessä viittauksessaan Ninianiin, eikä väitä, että se olisi totta. Yorkshiressä sijaitsevan Rievaulxin apotti Aelred kirjoitti 1200-luvulla Pyhän Ninianin elämänkerran, jonka uskotaan olleen erään Gallowayn uuden piispan käskystä, joka halusi tehdä piispakuntaansa tunnetuksi maailmalla. Aelred liitti Ninianiin 10 ihmettä, joista kuusi tapahtui pyhimyksen elinaikana ja neljä hänen kuolemansa jälkeen. Olipa Ninianin elämästä mikä tahansa totuus, vuosisatojen kuluessa hänen Whithornissa sijaitsevasta haudastaan tuli yksi kristittyjen pyhiinvaelluskohteista. Se oli myös tärkeä palvontapaikka skottien kuningasperheelle. 1300-luvulla kerrotaan, että kuoleva kuningas Robert Bruce kävi siellä rukoilemassa parannusta lepraan. Kaksi vuosisataa myöhemmin kuningas Jaakko IV vietti kahdeksan päivää kävellen pyhäkköön, ja hänen kerrotaan jakaneen matkalla rahaa köyhille. Kun paavi Benedictuksen vierailu vahvistettiin, Skotlannin vanhin katolilainen, kardinaali Keith Patrick O'Brien, sanoi haluavansa herättää henkiin Pyhän Ninianin päivän juhlallisuudet. Hän ehdotti, että Benedictus XVI:n vastaanottamiseksi järjestettäisiin "suuri skotlantilainen spektaakkeli". Tämä spektaakkeli on St Ninian's Day Parade, jossa yli 1 000 pillin soittajaa soittaa paavin kulkiessa Skotlannin pääkaupungin läpi. Sadat lapset 14:stä Pyhän Ninianin mukaan nimetystä skotlantilaisesta koulusta, mukaan lukien episkopaaliset ja uskonnottomat koulut, osallistuvat kulkueeseen. Aiheeseen liittyvät Internet-linkit St Ninian</w:t>
      </w:r>
    </w:p>
    <w:p>
      <w:r>
        <w:rPr>
          <w:b/>
        </w:rPr>
        <w:t xml:space="preserve">Yhteenveto</w:t>
      </w:r>
    </w:p>
    <w:p>
      <w:r>
        <w:t xml:space="preserve">Paavi Benedictus XVI saapuu ensimmäiselle vierailulleen Britanniaan 16. syyskuuta, joka on Pyhän Ninianin päivä. Paavin ensimmäinen kohde on Edinburgh, jossa hänet toivotetaan tervetulleeksi St Ninian's Dayn paraatiin. Mutta kuka tarkalleen ottaen oli pyhä Ninian ja mikä oli hänen historiallinen merkityksensä?</w:t>
      </w:r>
    </w:p>
    <w:p>
      <w:r>
        <w:rPr>
          <w:b/>
          <w:u w:val="single"/>
        </w:rPr>
        <w:t xml:space="preserve">Asiakirjan numero 8788</w:t>
      </w:r>
    </w:p>
    <w:p>
      <w:r>
        <w:t xml:space="preserve">Elävän kokoiset dinosaurukset valtaavat Cardiffin Bute Parkin</w:t>
      </w:r>
    </w:p>
    <w:p>
      <w:r>
        <w:t xml:space="preserve">Jäljennökset on asennettu Bute Parkin ympärille kaupungin keskustaan - ja ne heräävät jopa henkiin liikkuvien silmien, päiden, käsien ja hännän avulla. Lapset voivat myös kaivaa luita kaivausalueella. Kaksiviikkoinen näyttely on osa Jurassic Kingdom -kiertuetta, joka vierailee viidessä kaupungissa ympäri Yhdistynyttä kuningaskuntaa. "Tämä on täydellinen tilaisuus lapsille kokea tämä jännittävä ja opettavainen kiertue", Jurassic Kingdomin Naz Kabir sanoo.</w:t>
      </w:r>
    </w:p>
    <w:p>
      <w:r>
        <w:rPr>
          <w:b/>
        </w:rPr>
        <w:t xml:space="preserve">Yhteenveto</w:t>
      </w:r>
    </w:p>
    <w:p>
      <w:r>
        <w:t xml:space="preserve">26 metriä pitkä diplodokus ja Tyrannosaurus rex ovat yksi niistä yli 30 elävän kokoisesta dinosauruksesta, jotka ovat vallanneet Cardiffin puiston.</w:t>
      </w:r>
    </w:p>
    <w:p>
      <w:r>
        <w:rPr>
          <w:b/>
          <w:u w:val="single"/>
        </w:rPr>
        <w:t xml:space="preserve">Asiakirjan numero 8789</w:t>
      </w:r>
    </w:p>
    <w:p>
      <w:r>
        <w:t xml:space="preserve">Aurinkopaneelit tuottavat rahaa Cornwallin koululle</w:t>
      </w:r>
    </w:p>
    <w:p>
      <w:r>
        <w:t xml:space="preserve">Penzancessa sijaitseva Alvertonin koulu saa energiantoimittajaltaan kiinteän hinnan uusiutuvasta energialähteestä tuotetusta sähköstä. Puhtaan energian takaisinmaksusuunnitelma, joka tunnetaan nimellä "syöttötariffi", alkoi huhtikuussa. Koulu toivoo myös, että paneelit innostavat lapsia oppimaan lisää kestävästä energiasta. Täydellä teholla aurinkopaneelit tuottavat energiaa 50 tietokoneen käyttöön. Järjestelmän odotetaan myös säästävän noin 400 puntaa vuodessa energialaskuissa.</w:t>
      </w:r>
    </w:p>
    <w:p>
      <w:r>
        <w:rPr>
          <w:b/>
        </w:rPr>
        <w:t xml:space="preserve">Yhteenveto</w:t>
      </w:r>
    </w:p>
    <w:p>
      <w:r>
        <w:t xml:space="preserve">Länsi-Cornwallin koulu toivoo saavansa noin 1 600 puntaa vuodessa uusien aurinkopaneelien ansiosta.</w:t>
      </w:r>
    </w:p>
    <w:p>
      <w:r>
        <w:rPr>
          <w:b/>
          <w:u w:val="single"/>
        </w:rPr>
        <w:t xml:space="preserve">Asiakirjan numero 8790</w:t>
      </w:r>
    </w:p>
    <w:p>
      <w:r>
        <w:t xml:space="preserve">NHS 70: Yhden intialaisen lääkärin näkemys elämästä Swanseassa</w:t>
      </w:r>
    </w:p>
    <w:p>
      <w:r>
        <w:t xml:space="preserve">"Työskentelin naistentautien parissa Intiassa, Agrassa. Se oli erittäin hyvä työ, ja ansaitsin paljon rahaa - mikä sai minut kyllästymään. "Olin nuori. Ajattelin: 'Onko tämä se elämä, joka minulla tulee olemaan? Rahaa ja sitten naimisiin ja lapsia?"" Niinpä tohtori Anand päätti vuonna 1972 seurata monien häntä edeltäneiden intialaisten lääkäreiden jalanjälkiä ja lähteä kotimaastaan Yhdistyneeseen kuningaskuntaan työskentelemään NHS:ssä. "Jotkut ystävistäni olivat jo Yhdistyneessä kuningaskunnassa..... Päätin tulla tänne, tutustua maahan, hankkia kokemusta ja palata sitten takaisin. "En tullut sillä ajatuksella, että asettuisin aloilleni... mutta elämä muuttuu." Hän työskenteli St Andrewsissa - "Siellä oli hyvin, hyvin kylmä, minulla oli ongelmia aksentin kanssa" - Newcastlessa, Lake Districtissä - jossa "satoi paljon" - ja Kentissä. Vuonna 1976 hän aloitti työtehtävänsä Swansean perhesuunnitteluklinikalla. Hän tuli Intiasta, jossa ei ollut kansallista terveydenhuoltopalvelua, ja huomasi, että ihmiset pitivät palvelua itsestäänselvyytenä: "Tietoisuus ja koulutus puuttuvat. Heitä on hemmoteltu, koska apua saa NHS:stä. "Odotukset ovat hyvin korkealla. He ovat riippuvaisia eivätkä osallistu tarpeeksi... näin ei voi toimia. "Mielestäni lihavuus on suuri ongelma... ihmiset eivät laita ruokaa. He tulevat Tescosta ja Asdasta valmiiden aterioiden kanssa, ja he saavat etuuksia. Kun näkee, että kärryt ovat täynnä ja taksi tulee - mistä he saavat kaikki rahat? "Kun kokkaat yhden pataruoan, 10 ihmistä voi syödä sen." Hän kuitenkin koki potilaat ja yhteisönsä hyvin vastaanottavaisiksi: "Ihmiset täällä ovat perhekeskeisiä, hyvin yhteistyökykyisiä, hyvin vieraanvaraisia, hyvin kannustavia. he saavat sinut tuntemaan olosi mukavaksi, ja NHS:n henkilökunta on ihanaa. "[Walesilaiset] puhuvat kuin hindin kieltä. Heidän kanssaan ystävystyy helposti, aivan kuin perheen kanssa. En tuntenut oloani lainkaan epämukavaksi." Pian hän nautti rannikkokävelyistä: "Vietimme päiviä Mumblesissa, ja rakastuin siihen, koska olen luontoa rakastava ihminen ja rakastan kävelyä." Hän kertoi, että hän oli hyvin innostunut. Työssään hän oli kiireinen tietokoneistamalla järjestelmiä, tuottamalla esitteitä ja ottamalla käyttöön rintojen liikkuvan tutkimuspalvelun köyhillä alueilla asuville naisille. "Minulle annettiin täysi vastuu perhesuunnittelusta. Se oli West Glamorganin kasvojenkohotus, joten kaikkea arvostettiin." Hänet ylennettiin pian kohdunkaulan sytologian ja perhesuunnittelun kliiniseksi johtajaksi: "Se oli parasta, mitä elämässäni tapahtui. "Koulutin yleislääkäreitä ja sairaanhoitajia, järjestin kursseja...". Otin käyttöön psykoseksuaalisen klinikan - kutsuimme pariskuntia ja saimme heidät puhumaan, jotta he voisivat ratkaista omat ongelmansa. "Olen ylpeä siitä, että olen kotoisin toisesta maasta, ujo ja hiljainen, ja ihmisten opettaminen antoi minulle paljon itseluottamusta." Ja ennen pitkää ystävyys, jonka hän oli kehittänyt naapurinsa David Clarken kanssa, sai romanttisen käänteen: "Hänellä oli paljon tietoa Intiasta. "Hän oli jo käynyt vuorikiipeilemässä Nepalissa. Kävimme vaeltamassa Himalajalla. Hän koulutti minua Pennardissa. Kävimme Snowdonilla ja Pen y Fanissa." Seitsemän yhteisen vuoden jälkeen he menivät naimisiin Swansean maistraatissa. Pian avioliiton jälkeen hän jäi eläkkeelle ja ryhtyi vapaaehtoistyöhön Nepalissa, mutta hän ei voinut olla pitkään poissa NHS:n palveluksessa: "Kaipasin työtä lääketieteen parissa, joten sain töitä Carmarthenshiren NHS:stä. Otin siellä käyttöön sen, minkä otin käyttöön West Glamorganissa." Hänen miehensä kuoli vuonna 2009, ja nyt 75-vuotiaana ja täysin eläkkeellä olevalla tohtori Anandilla on aikaa pohtia elämäänsä Swanseassa ja saavutuksiaan. Hän katuu vain yhtä asiaa - sitä, ettei hänellä ole lapsia: "Ainoa, mitä kadun. Olin niin kiireinen työssäni - yksi toisensa jälkeen. Saavutin niin paljon." Hän on edelleen suuri NHS:n fani: "Jokaista Yhdistyneessä kuningaskunnassa asuvaa ihmistä hoidetaan ja hoidetaan hyvin... olipa sinulla rahaa tai työtä, he eivät anna sinun kuolla. "Intiassa ei ole kansallista terveydenhuoltoa. Jos sinulla ei ole rahaa, myyt omaisuutesi." Hän ei aio koskaan lähteä pois paikasta, jota hän nyt kutsuu kodikseen: "Swanseassa on kaikki, mitä halusin. "Olen hyvin onnellinen Walesissa, koska olen luontoa rakastava ihminen, rakastan kävelyä, rakastuin ja sain ammatissani menestystä." Hän jatkaa: "Swanseassa on kaikki mitä halusin. "Se teki urani ja tunnen itseni hyvin onnelliseksi."</w:t>
      </w:r>
    </w:p>
    <w:p>
      <w:r>
        <w:rPr>
          <w:b/>
        </w:rPr>
        <w:t xml:space="preserve">Yhteenveto</w:t>
      </w:r>
    </w:p>
    <w:p>
      <w:r>
        <w:t xml:space="preserve">Nirmal Anand ei koskaan odottanut, että hän saisi elää omaa elämäänsä Swanseassa. Neljäkymmentäkuusi vuotta sitten 29-vuotias oli menestynyt lääkäri kotimaassaan Intiassa, mutta hän etsi seikkailua - ja Yhdistynyt kuningaskunta tarvitsi kipeästi lääkäreitä laajenevaan terveydenhuoltoonsa. NHS:n 70-vuotisjuhlavuoden kunniaksi hän kertoo, millaista oli olla yksi niistä yli 18 000:sta Intian niemimaalta kotoisin olevasta lääkäristä, joista tuli NHS:n selkäranka.</w:t>
      </w:r>
    </w:p>
    <w:p>
      <w:r>
        <w:rPr>
          <w:b/>
          <w:u w:val="single"/>
        </w:rPr>
        <w:t xml:space="preserve">Asiakirjan numero 8791</w:t>
      </w:r>
    </w:p>
    <w:p>
      <w:r>
        <w:t xml:space="preserve">Länsilaiturin pylväät poistetaan i360-meritorniä varten</w:t>
      </w:r>
    </w:p>
    <w:p>
      <w:r>
        <w:t xml:space="preserve">Rannalla sijaitsevan vanhan länsilaiturin pylväitä poistetaan, ja loput rakenteesta jäävät mereen. Tällä hetkellä 183 metrin (600 jalan) pituisen näköalatasanteen rakentamiselle ei ole asetettu päivämäärää. West Pier Trustin mukaan se kuitenkin odottaa töiden alkavan kesällä. Hanke sai maaliskuussa lisärahoitusta, kun Brightonin ja Hoven kaupunginvaltuusto suostui lainaamaan sille 21,4 miljoonaa puntaa jo sovitun 14,8 miljoonan punnan lisäksi. Työt roskien ja esineiden poistamiseksi rannalta alkoivat toukokuun lopussa, ja pylväiden poistaminen alkoi maanantaina.</w:t>
      </w:r>
    </w:p>
    <w:p>
      <w:r>
        <w:rPr>
          <w:b/>
        </w:rPr>
        <w:t xml:space="preserve">Yhteenveto</w:t>
      </w:r>
    </w:p>
    <w:p>
      <w:r>
        <w:t xml:space="preserve">Brightonissa sijaitsevan i360-meritornin valmistelevat työt ovat alkaneet, ja rakentamisen odotetaan alkavan joskus kesällä.</w:t>
      </w:r>
    </w:p>
    <w:p>
      <w:r>
        <w:rPr>
          <w:b/>
          <w:u w:val="single"/>
        </w:rPr>
        <w:t xml:space="preserve">Asiakirjan numero 8792</w:t>
      </w:r>
    </w:p>
    <w:p>
      <w:r>
        <w:t xml:space="preserve">Mies syytetty Bloxwichin pihatieltä tapahtuneesta autovarkaudesta</w:t>
      </w:r>
    </w:p>
    <w:p>
      <w:r>
        <w:t xml:space="preserve">Nelikymppinen nainen mursi kätensä ja sai kasvovammoja, kun hänen Nissan Juke -mallinsa vietiin ajotieltä Stoney Lanella, Bloxwichissa, noin klo 14.00 GMT 28. joulukuuta. Walsallin Green Lanelta kotoisin olevaa 36-vuotiasta Craig Lewisia syytetään ryöstöstä ja kahdesta asiaan liittymättömästä murtovarkaudesta. Hän saapui kaupungin tuomareiden eteen lauantaina. Lewis määrättiin tutkintavankeuteen, ja häntä odotetaan Wolverhampton Crown Courtin eteen 3. helmikuuta. Seuraa BBC West Midlandsia Facebookissa ja Twitterissä ja tilaa paikalliset uutispäivitykset suoraan puhelimeesi.</w:t>
      </w:r>
    </w:p>
    <w:p>
      <w:r>
        <w:rPr>
          <w:b/>
        </w:rPr>
        <w:t xml:space="preserve">Yhteenveto</w:t>
      </w:r>
    </w:p>
    <w:p>
      <w:r>
        <w:t xml:space="preserve">Miestä vastaan on nostettu syyte Walsallissa tapahtuneesta autokaappauksesta, jonka aikana naista raahattiin pitkin maata.</w:t>
      </w:r>
    </w:p>
    <w:p>
      <w:r>
        <w:rPr>
          <w:b/>
          <w:u w:val="single"/>
        </w:rPr>
        <w:t xml:space="preserve">Asiakirjan numero 8793</w:t>
      </w:r>
    </w:p>
    <w:p>
      <w:r>
        <w:t xml:space="preserve">UK Box Office: Turing-elokuva ei päihitä Interstellaria.</w:t>
      </w:r>
    </w:p>
    <w:p>
      <w:r>
        <w:t xml:space="preserve">Se tuotti 3,7 miljoonaa puntaa, ja päihitti avausviikonloppunaan kakkoseksi nousseen Alan Turingin elämäkertaelokuvan The Imitation Game. Brittikomedia Nativity 3: Dude, Where's My Donkey? sijoittui kolmanneksi. Matthew McConaugheyn tähdittämässä Interstellar-elokuvassa seurataan ihmisjoukkoa, joka pakenee kuolevaa maapalloa etsiessään uutta alkua ihmiskunnalle. Se on nyt tuottanut maailmanlaajuisesti yli 300 miljoonaa dollaria (192 miljoonaa puntaa). Koko lipputulotilasto 14.-16. marraskuuta: Lähde: Kolikkopörssi: Kaikki elokuvateatterit: Rentrak</w:t>
      </w:r>
    </w:p>
    <w:p>
      <w:r>
        <w:rPr>
          <w:b/>
        </w:rPr>
        <w:t xml:space="preserve">Yhteenveto</w:t>
      </w:r>
    </w:p>
    <w:p>
      <w:r>
        <w:t xml:space="preserve">Christopher Nolanin avaruuseepos Interstellar on varmistanut asemansa Britannian lipputulotilaston kärjessä toisen viikon ajan.</w:t>
      </w:r>
    </w:p>
    <w:p>
      <w:r>
        <w:rPr>
          <w:b/>
          <w:u w:val="single"/>
        </w:rPr>
        <w:t xml:space="preserve">Asiakirjan numero 8794</w:t>
      </w:r>
    </w:p>
    <w:p>
      <w:r>
        <w:t xml:space="preserve">Morfa Bychanin pelastus, kun lapsi pyyhkäisi mereen puhallettavassa veneessä</w:t>
      </w:r>
    </w:p>
    <w:p>
      <w:r>
        <w:t xml:space="preserve">Gwyneddissä sijaitsevassa Morfa Bychanissa yleisön jäsenet auttoivat vetämään lapsen takaisin rantaviivalle, kertoi HM Coastguardin tiedottaja. Caernarfonista lähetettiin etsintä- ja pelastusryhmä kello 14.30 BST sekä ambulanssi ja poliisi. Ambulanssipalvelun tiedottajan mukaan potilas lennätettiin Glan Clwydin sairaalaan Bodelwyddaniin. Lapsen ikä tai tila ei ole tiedossa.</w:t>
      </w:r>
    </w:p>
    <w:p>
      <w:r>
        <w:rPr>
          <w:b/>
        </w:rPr>
        <w:t xml:space="preserve">Yhteenveto</w:t>
      </w:r>
    </w:p>
    <w:p>
      <w:r>
        <w:t xml:space="preserve">Lapsi vietiin sairaalaan ilmakuljetuksella sen jälkeen, kun hän oli joutunut mereen ilmatäytteisessä veneessä.</w:t>
      </w:r>
    </w:p>
    <w:p>
      <w:r>
        <w:rPr>
          <w:b/>
          <w:u w:val="single"/>
        </w:rPr>
        <w:t xml:space="preserve">Asiakirjan numero 8795</w:t>
      </w:r>
    </w:p>
    <w:p>
      <w:r>
        <w:t xml:space="preserve">Wiltshiren nopeuskamerakumppanuus päättyy</w:t>
      </w:r>
    </w:p>
    <w:p>
      <w:r>
        <w:t xml:space="preserve">Turvakamerayhteistyö suljettiin perjantaina rahoituksen leikkauksen vuoksi. Swindonissa, Salisburyssa ja Trowbridgessa on vuodesta 2006 lähtien osallistunut noin 65 000 kuljettajaa nopeustietoisuuden lisäämiseen tähtääville kursseille. Swindonin kaupunginvaltuusto, joka on kumppanuuden jäsen, oli ensimmäinen englantilainen paikallisviranomainen, joka luopui kiinteistä nopeuskameroista vuosi sitten. Kumppanuuteen kuuluivat Wiltshiren poliisi, Wiltshiren neuvosto ja Swindon Borough Council. Wiltshiren poliisi ilmoitti, että se jatkaa nopeusrajoitusten noudattamista kameroiden poistamisen jälkeen. Turvallisuuskamerakumppanuuden lopettamisesta on syytetty liikenneministeriön Englannin paikallisviranomaisille myöntämien tulojen 27 prosentin leikkausta.</w:t>
      </w:r>
    </w:p>
    <w:p>
      <w:r>
        <w:rPr>
          <w:b/>
        </w:rPr>
        <w:t xml:space="preserve">Yhteenveto</w:t>
      </w:r>
    </w:p>
    <w:p>
      <w:r>
        <w:t xml:space="preserve">Wiltshiren ja Swindonin nopeusvalvontakameroista ja nopeustietoisuuskursseista vastaava yksikkö on suljettu, ja 40 työpaikkaa on menetetty.</w:t>
      </w:r>
    </w:p>
    <w:p>
      <w:r>
        <w:rPr>
          <w:b/>
          <w:u w:val="single"/>
        </w:rPr>
        <w:t xml:space="preserve">Asiakirjan numero 8796</w:t>
      </w:r>
    </w:p>
    <w:p>
      <w:r>
        <w:t xml:space="preserve">Invernessin Beechwoodin kampuksen yleissuunnitelmasta keskustellaan.</w:t>
      </w:r>
    </w:p>
    <w:p>
      <w:r>
        <w:t xml:space="preserve">Invernessin laitamilla sijaitsevaa Beechwoodia kehitetään myös tutkimus- ja liikekeskukseksi. Highland Council myönsi periaatteellisen rakennusluvan toukokuussa 2011. Yksi luvan ehdoista oli, että Highlands and Islands Enterprise (HIE) toimittaa yleissuunnitelman ja suunnitteluohjeet. Invernessin, Nairnin, Badenochin ja Strathspeyn kaavoituskomitea käsittelee asiakirjoja tiistaina. Uuden yliopiston perustamisen kunniaksi järjestettiin torstaina seremonia ja juhlallisuuksia.</w:t>
      </w:r>
    </w:p>
    <w:p>
      <w:r>
        <w:rPr>
          <w:b/>
        </w:rPr>
        <w:t xml:space="preserve">Yhteenveto</w:t>
      </w:r>
    </w:p>
    <w:p>
      <w:r>
        <w:t xml:space="preserve">Highlandin valtuusto käsittelee Highlands and Islands -yliopiston kampuksen yleissuunnitelmaa ja suunnitteluohjeita.</w:t>
      </w:r>
    </w:p>
    <w:p>
      <w:r>
        <w:rPr>
          <w:b/>
          <w:u w:val="single"/>
        </w:rPr>
        <w:t xml:space="preserve">Asiakirjan numero 8797</w:t>
      </w:r>
    </w:p>
    <w:p>
      <w:r>
        <w:t xml:space="preserve">Aberdeenin kansainvälistä lentokenttää lähestyvää lentokonetta valaistiin laservalolla</w:t>
      </w:r>
    </w:p>
    <w:p>
      <w:r>
        <w:t xml:space="preserve">Sen uskotaan olleen suunnattu Danestonen alueelta torstaina noin kello 20.50. Komisario Nick Topping sanoi: "Laserin kohdistaminen lentokoneeseen on vakava riski matkustajien ja miehistön sekä lähellä asuvien ihmisten turvallisuudelle. "Tuomioistuimet suhtautuvat asiaan vakavasti."</w:t>
      </w:r>
    </w:p>
    <w:p>
      <w:r>
        <w:rPr>
          <w:b/>
        </w:rPr>
        <w:t xml:space="preserve">Yhteenveto</w:t>
      </w:r>
    </w:p>
    <w:p>
      <w:r>
        <w:t xml:space="preserve">Poliisi on pyytänyt tietoja sen jälkeen, kun laservalokynä suunnattiin Aberdeenin kansainvälistä lentokenttää lähestyvään lentokoneeseen.</w:t>
      </w:r>
    </w:p>
    <w:p>
      <w:r>
        <w:rPr>
          <w:b/>
          <w:u w:val="single"/>
        </w:rPr>
        <w:t xml:space="preserve">Asiakirjan numero 8798</w:t>
      </w:r>
    </w:p>
    <w:p>
      <w:r>
        <w:t xml:space="preserve">Ranska tuhoaa julkisesti takavarikoitua norsunluuta 6 miljoonan dollarin arvosta.</w:t>
      </w:r>
    </w:p>
    <w:p>
      <w:r>
        <w:t xml:space="preserve">Noin 7 000 norsun syöksyhammasta ja 15 000 veistettyä koriste-esinettä murskattiin Pariisin Eiffel-tornin edessä ennen kuin ne vietiin poltettavaksi. Toimenpiteen tarkoituksena oli lisätä kansainvälistä painostusta norsujen salametsästystä vastaan Afrikassa. Tutkimuksen mukaan salametsästäjät tappoivat noin 22 000 norsua vuonna 2012. Kansainvälisen luonnonsuojeluliiton ja muiden luonnonsuojelujärjestöjen raportin mukaan eläimet tapettiin niiden syöksyhampaiden takia. Aktivistien mukaan norsunluun kysyntä, jonka suurimpana markkina-alueena pidetään Kiinaa, ruokkii salametsästystä Afrikassa. Kirjeenvaihtajien mukaan kiinalaiset käyttävät norsunluuta perinteisissä käsityötaideteoksissa, joissa kaiverruksia arvostetaan statussymboleina. Kansainvälinen kielto tarkoittaa, että kaikki vuoden 1990 jälkeen kaupattu norsunluu on laitonta, ja se voidaan takavarikoida, kertoo BBC:n Hugh Schofield Pariisista.</w:t>
      </w:r>
    </w:p>
    <w:p>
      <w:r>
        <w:rPr>
          <w:b/>
        </w:rPr>
        <w:t xml:space="preserve">Yhteenveto</w:t>
      </w:r>
    </w:p>
    <w:p>
      <w:r>
        <w:t xml:space="preserve">Ranskassa on tuhottu julkisesti kolme tonnia takavarikoitua norsunluuta, jonka arvo on yli 6 miljoonaa dollaria (3,7 miljoonaa puntaa), mikä oli ensimmäinen tällainen toimenpide Euroopassa.</w:t>
      </w:r>
    </w:p>
    <w:p>
      <w:r>
        <w:rPr>
          <w:b/>
          <w:u w:val="single"/>
        </w:rPr>
        <w:t xml:space="preserve">Asiakirjan numero 8799</w:t>
      </w:r>
    </w:p>
    <w:p>
      <w:r>
        <w:t xml:space="preserve">Teiniä syytetään naisen murhasta Stoke-on-Trentissä</w:t>
      </w:r>
    </w:p>
    <w:p>
      <w:r>
        <w:t xml:space="preserve">Poliisin mukaan naista, joka löydettiin Fletcher Roadilla, Stoke-on-Trentissä sijaitsevasta kiinteistöstä lauantaina klo 15:20 BST, ei ole vielä virallisesti tunnistettu. Kaupungista kotoisin oleva Joseph Trevor saapuu tiistaina North Staffordshiren oikeuskeskuksen tuomareiden eteen. Naisen perhettä tuetaan, Staffordshiren poliisi kertoi. Seuraa BBC West Midlandsia Facebookissa, Twitterissä ja tilaa paikalliset uutispäivitykset suoraan puhelimeesi.</w:t>
      </w:r>
    </w:p>
    <w:p>
      <w:r>
        <w:rPr>
          <w:b/>
        </w:rPr>
        <w:t xml:space="preserve">Yhteenveto</w:t>
      </w:r>
    </w:p>
    <w:p>
      <w:r>
        <w:t xml:space="preserve">18-vuotiasta miestä syytetään naisen murhasta, jonka ruumis löydettiin kerrostalosta.</w:t>
      </w:r>
    </w:p>
    <w:p>
      <w:r>
        <w:rPr>
          <w:b/>
          <w:u w:val="single"/>
        </w:rPr>
        <w:t xml:space="preserve">Asiakirjan numero 8800</w:t>
      </w:r>
    </w:p>
    <w:p>
      <w:r>
        <w:t xml:space="preserve">Bridgendin lähellä sijaitsevalle Parc Derwen -alueelle rakennetaan 600 uutta asuntoa.</w:t>
      </w:r>
    </w:p>
    <w:p>
      <w:r>
        <w:t xml:space="preserve">Tiistaina vaihdettiin sopimukset Welshin hallituksen ja Persimmon Homesin välillä 98 hehtaarin (39 hehtaarin) suuruisen alueen rakentamisesta Coityn Parc Derweniin. Rakennushankkeessa luodaan 75 kokopäiväistä työpaikkaa viiden vuoden aikana. Alueelle on jo myönnetty rakennuslupa 1 500 asunnolle, ja noin 450 taloa on jo rakennettu.</w:t>
      </w:r>
    </w:p>
    <w:p>
      <w:r>
        <w:rPr>
          <w:b/>
        </w:rPr>
        <w:t xml:space="preserve">Yhteenveto</w:t>
      </w:r>
    </w:p>
    <w:p>
      <w:r>
        <w:t xml:space="preserve">Bridgendin lähelle rakennetaan lähes 600 uutiskotia.</w:t>
      </w:r>
    </w:p>
    <w:p>
      <w:r>
        <w:rPr>
          <w:b/>
          <w:u w:val="single"/>
        </w:rPr>
        <w:t xml:space="preserve">Asiakirjan numero 8801</w:t>
      </w:r>
    </w:p>
    <w:p>
      <w:r>
        <w:t xml:space="preserve">Kölnin iskut: "Naiset huusivat</w:t>
      </w:r>
    </w:p>
    <w:p>
      <w:r>
        <w:t xml:space="preserve">Olin Kölnissä uudenvuodenaattona poikaystäväni kanssa. Saapuessani klo 22 rautatieasemalle tunsin pelkoa heti, kun näin ympärilläni olevien ihmisten oudon käytöksen. Päärautatieasema oli täynnä horjuvia teini-ikäisiä ja nuoria aikuisia, kaikenikäisiä, jotkut mahdollisesti alle 18-vuotiaita, jotka olivat hyvin humalassa ja tietämättömiä olinpaikastaan. Jotkut olivat jo sammuneet lattialle omaan oksennukseensa. Pulloja oli murskattu maahan, ja lasinsirut tuntuivat rapisevan jalkojen alla joka askeleella. Asemalla oli käyty tappeluita, ja poliisi yritti hillitä niitä, mutta tappelujen määrän vuoksi poliisin oli vaikea keskittyä jokaiseen yksittäiseen riitaan. Kävelimme kohti aseman uloskäyntiä kohti katedraalia, ja meidät otti vastaan valtava väkijoukko, joka tukki uloskäynnit. "Ilotulitteet lisäsivät kaaosta" Kuulimme jossain väkijoukon keskellä naisen huutavan ja itkevän, joka näytti pakenevan ulkomaalaista miestä, joka huusi takaisin, osoitti häntä sormella ja jahtasi häntä apureidensa kanssa. Myöhemmin näimme kahden miehen ajavan naisia katedraalissa nurkkaan ja koskettavan heitä, kun he huusivat apua ja yrittivät taistella vastaan. Kaduilla sytytetyt ilotulitteet olivat vain yksi kauhea lisä siihen kaaokseen, joka jo ympäröi meitä. Sinun oli oltava varuillasi satojen ilotulitteiden suhteen, joita humalaiset ihmiset sytyttivät ympärilläsi jopa kävellessäsi normaalisti kaduilla, ja monet ilotulitteista kohosivat ilmaan hetkeksi vain räjähtääkseen lähellä muita väkijoukkoja maanpinnalla. Keskiyöllä joku päätti sytyttää ilotulitteen aivan takanamme, ja tunsimme sen räjähtävän, tuskallinen kokemus, joka olisi voinut olla pahempi. Palasimme asemalle kahdelta yöllä, ja koska emme voineet ehtiä junaan muutamaan tuntiin, jouduimme odottamaan, ja tunnelma oli vain pahentunut. Tappelut olivat lisääntyneet, humalaiset ihmiset heittelivät pullojaan päämäärättömästi, ja pelkäsin, että yksi heitetään minua kohti, joten jouduin peittämään kasvoni väkijoukon lähellä. Näin, kun ryhmä vanhempia ulkomaalaisia miehiä meni metrojunassa nuorempien tyttöjen (he näyttivät alle 18-vuotiailta) luokse ja alkoi töniä heitä ja kosketella heitä, ja tytöt kompuroivat lähellä junaraiteita. Mutta onneksi saksalainen mies nousi puolustamaan heitä, joten tytöt pääsivät juoksemaan pois.</w:t>
      </w:r>
    </w:p>
    <w:p>
      <w:r>
        <w:rPr>
          <w:b/>
        </w:rPr>
        <w:t xml:space="preserve">Yhteenveto</w:t>
      </w:r>
    </w:p>
    <w:p>
      <w:r>
        <w:t xml:space="preserve">Saksan Kölnin kaupungin poliisi kertoo, että yli 100 naista on tehnyt rikosilmoituksen, kun miesryhmät ovat tehneet seksuaalisia hyökkäyksiä ja ryöstöjä kaupungin päärautatieaseman lähellä uudenvuodenaattona. Hyökkääjien on kuvailtu olevan arabi- tai pohjoisafrikkalaista alkuperää. Eräs 17-vuotias brittityttö, jota BBC ei nimeä, kertoi kertomuksensa yön tapahtumista.</w:t>
      </w:r>
    </w:p>
    <w:p>
      <w:r>
        <w:rPr>
          <w:b/>
          <w:u w:val="single"/>
        </w:rPr>
        <w:t xml:space="preserve">Asiakirjan numero 8802</w:t>
      </w:r>
    </w:p>
    <w:p>
      <w:r>
        <w:t xml:space="preserve">Teidän kuvanne teemalla "Minä tein tämän".</w:t>
      </w:r>
    </w:p>
    <w:p>
      <w:r>
        <w:t xml:space="preserve">Seuraava teema on "veistos", ja osallistumisaika päättyy 23. maaliskuuta 2021. Kuvat julkaistaan myöhemmin samalla viikolla, ja löydät ne muiden gallerioiden ohella verkkosivuston In Pictures -osiosta. Voit ladata työsi tälle sivulle tai lähettää ne sähköpostitse osoitteeseen yourpics@bbc.co.uk. Säännöt ja ehdot ovat voimassa. Lisätietoja ja teemat ovat osoitteessa: Me määrittelemme teeman, sinä otat kuvat. Kaikkiin valokuviin sovelletaan tekijänoikeuksia.</w:t>
      </w:r>
    </w:p>
    <w:p>
      <w:r>
        <w:rPr>
          <w:b/>
        </w:rPr>
        <w:t xml:space="preserve">Yhteenveto</w:t>
      </w:r>
    </w:p>
    <w:p>
      <w:r>
        <w:t xml:space="preserve">Pyysimme lukijoitamme lähettämään parhaat kuvansa teemalla "Minä tein tämän". Seuraavassa on muutamia kuvia, joita saimme eri puolilta maailmaa.</w:t>
      </w:r>
    </w:p>
    <w:p>
      <w:r>
        <w:rPr>
          <w:b/>
          <w:u w:val="single"/>
        </w:rPr>
        <w:t xml:space="preserve">Asiakirjan numero 8803</w:t>
      </w:r>
    </w:p>
    <w:p>
      <w:r>
        <w:t xml:space="preserve">Puhutaan Brexitistä, politiikasta ja kakusta</w:t>
      </w:r>
    </w:p>
    <w:p>
      <w:r>
        <w:t xml:space="preserve">David AllisonBBC Scotland News Brodien kahvilassa, pienessä kunnassa muutaman kilometrin päässä Forresista, istuu kaksi ihmistä, jotka tekivät erilaiset valinnat kansanäänestyksessä. Bob Hellyer, 72, palveli RAF:ssa ja pyörittää nykyään tietokoneyritystä. "Äänestin Leavea, ja tärkein syy oli politiikka", hän sanoo. "Olen tarpeeksi vanha muistamaan, kun liityimme yhteismarkkinoihin. Yhteismarkkinat olivat hyvin yksinkertaisesti menetelmä maiden välisen yhteisen kaupan toteuttamiseksi. "Ollessani Kanadassa muutama vuosi sitten päätimme liittyä poliittisesti toisiimme. "Se oli virhe. En kannata sitä, että olemme samassa poliittisessa unionissa Saksan, Ranskan ja muiden maiden kanssa." Hellyer lisää: "Meillä oli yhteismarkkinat, kuten ne on kuvattu, ja sitten siirryimme poliittiseen unioniin, ja siitä tuli se, mitä se on nyt." Kotiäiti Rachel Miller äänesti EU:ssa pysymisen puolesta ja sanoi luottavansa Skotlannin poliittisten johtajien argumentteihin, joiden mukaan se oli paras vaihtoehto. Hänen mukaansa Leave-äänestäjät, jotka haluavat sisämarkkinat mutta myös rajavalvontaa, "haluavat saada kakun ja syödä sen, ja sitten vielä toisen kakun". "Se on ylimielisyyden huippu", hän sanoo tästä väitteestä. "On mielenkiintoista nähdä, mitä nyt todella tapahtuu", Miller sanoo, vaikka hän ei usko, että Brexit luo uusia mahdollisuuksia. "Kolmen viikon ajan ennen äänestystä ajattelin 'kyllä, äänestän pysymisen puolesta', mutta sitten aloin miettiä, että ehkä minun pitäisi miettiä asiaa enemmän." Siitä, miksi hän teki lopullisen valintansa, hän sanoo: "Äänestin sen mukaan, mitä tytöt sanoivat - Nicola (Sturgeon), Ruth (Davidson) ja Kezia Dugdale." Hän sanoo.</w:t>
      </w:r>
    </w:p>
    <w:p>
      <w:r>
        <w:rPr>
          <w:b/>
        </w:rPr>
        <w:t xml:space="preserve">Yhteenveto</w:t>
      </w:r>
    </w:p>
    <w:p>
      <w:r>
        <w:t xml:space="preserve">EU-kansanäänestyksessä Morayn asukkaat kannattivat niukasti Yhdistyneen kuningaskunnan pysymistä unionissa: 49,9 prosenttia äänesti "Leave" -äänestyksen puolesta ja 50,1 prosenttia "Remain" -äänestyksen puolesta. BBC:n Skotlannin toimittaja David Allison kävi alueella selvittämässä, mitkä argumentit saivat äänestäjät tekemään valintansa.</w:t>
      </w:r>
    </w:p>
    <w:p>
      <w:r>
        <w:rPr>
          <w:b/>
          <w:u w:val="single"/>
        </w:rPr>
        <w:t xml:space="preserve">Asiakirjan numero 8804</w:t>
      </w:r>
    </w:p>
    <w:p>
      <w:r>
        <w:t xml:space="preserve">Charles Kennedy "toi erilaisen politiikan tyylin".</w:t>
      </w:r>
    </w:p>
    <w:p>
      <w:r>
        <w:t xml:space="preserve">Norman SmithBBC:n apulaispoliittinen päätoimittaja Charles Kennedy toi Westminsteriin myös erilaisen politiikan tyylin: epämuodollisemman, rennomman ja ulospäin suuntautuvan, avokätisen vastustajia kohtaan, lämpimän ystäville, eikä hän ollut kiinnostunut politiikan katkerammista ja synkemmistä taidoista. Hän oli poliitikko, joka viihtyi yhtä hyvin televisiostudioissa kuin parlamentin istuntosalissa, ja hän puhutteli yleisöä aikana, jolloin poliitikot olivat pidättyväisempiä ja etäisempiä. Charles Kennedy: 1959-2015 Nick Robinson, BBC:n politiikan toimittaja Charles Kennedy jätti jälkensä Britannian politiikkaan. Hän johti puolueensa vaalien huippuunsa ja oli ainoa brittiläinen puoluejohtaja, joka varoitti maata Irakiin hyökkäämisen vaaroista, kun työväenpuolue ja konservatiivit tukivat sitä yhdessä. Hän oli myös ainoa liberaalidemokraattien kansanedustaja, joka ei saanut itseään äänestämään koalition muodostamisesta konservatiivien kanssa. Britannian politiikka jätti häneen kuitenkin myös jälkensä. Vain 23-vuotiaana valituksi tulleesta poliitikosta ja parlamentin alahuoneesta tuli hänen elämänsä, ja alkoholi oli hänen ystävänsä, tukensa ja kirouksensa. Lue Nickin ajatuksia John Pienaarin muistelmat Charles Kennedyn tarina Charles Kennedyn elämä kuvina Charles Kennedy omin sanoin Skotlantilaiset kunnianosoitukset Hän pyrki luomaan uudenlaisen tavan tehdä politiikkaa: "Libidemokraatit eivät ole kenenkään puudeleita.... mutta emme myöskään rottweilereita. Emme raivoa käskystä. Se on vanhaa politiikkaa." Hän ei koskaan ollut kaikkein organisoitunein poliitikko, ja hän koki johtajuuden entistä raskaammaksi, mikä yhdessä alkoholiongelmiensa kanssa lietsoi parlamentin puolueen sisällä levottomuutta, joka lopulta johti hänen syrjäyttämiseensä vuonna 2006. Hän ei viihtynyt koalitiossa konservatiivien kanssa, ja viime vuosina hänestä tuli Westminsterissä etäisempi hahmo, mutta sitoutuneena Eurooppa-myönteisenä, joka ei koskaan kaihtanut Euroopan puolesta puhumista, hän oli toivonut saavansa näkyvän roolin tulevassa EU-kansanäänestyskampanjassa.</w:t>
      </w:r>
    </w:p>
    <w:p>
      <w:r>
        <w:rPr>
          <w:b/>
        </w:rPr>
        <w:t xml:space="preserve">Yhteenveto</w:t>
      </w:r>
    </w:p>
    <w:p>
      <w:r>
        <w:t xml:space="preserve">Charles Kennedy oli yksi sukupolvensa vaikutusvaltaisimmista poliitikoista. Hän johti liberaalidemokraatit kaikkien aikojen parhaaseen vaalitulokseensa vuonna 2005, loi puolueelleen selkeän aseman Britannian politiikan vasemmistossa ja varmisti ehkä merkittävimmin, että hänen puolueensa oli Irakin sodan vastustamisen eturintamassa.</w:t>
      </w:r>
    </w:p>
    <w:p>
      <w:r>
        <w:rPr>
          <w:b/>
          <w:u w:val="single"/>
        </w:rPr>
        <w:t xml:space="preserve">Asiakirjan numero 8805</w:t>
      </w:r>
    </w:p>
    <w:p>
      <w:r>
        <w:t xml:space="preserve">Gary Talbotia syytetään isän murhasta Elkesleyssä</w:t>
      </w:r>
    </w:p>
    <w:p>
      <w:r>
        <w:t xml:space="preserve">Charles Talbot löydettiin vakavasti loukkaantuneena kotoa, jonka hän jakoi poikansa kanssa Headland Avenuella, Elkesleyssä, lähellä Worksopia. Hänet löydettiin sunnuntaina noin kello 05.15 GMT, ja hän kuoli myöhemmin Bassetlawin sairaalassa. Hänen poikansa, 39-vuotias Gary Talbot, on määrä saapua Mansfieldin käräjäoikeuteen tiistaina.</w:t>
      </w:r>
    </w:p>
    <w:p>
      <w:r>
        <w:rPr>
          <w:b/>
        </w:rPr>
        <w:t xml:space="preserve">Yhteenveto</w:t>
      </w:r>
    </w:p>
    <w:p>
      <w:r>
        <w:t xml:space="preserve">Miestä on syytetty 64-vuotiaan isänsä murhasta Nottinghamshiren kylässä.</w:t>
      </w:r>
    </w:p>
    <w:p>
      <w:r>
        <w:rPr>
          <w:b/>
          <w:u w:val="single"/>
        </w:rPr>
        <w:t xml:space="preserve">Asiakirjan numero 8806</w:t>
      </w:r>
    </w:p>
    <w:p>
      <w:r>
        <w:t xml:space="preserve">Victor Hugon patsaan satavuotisjuhlavuosi Guernseyllä</w:t>
      </w:r>
    </w:p>
    <w:p>
      <w:r>
        <w:t xml:space="preserve">Kirjailija vietti saarella viimeiset 15 vuotta 19 vuotta kestäneestä maanpaostaan. Guernsey sai patsaan, joka on nykyään suojeltu muistomerkki, vuonna 1914 Ranskan hallitukselta näiden kahden paikan välisten yhteyksien kunniaksi. Juhlallisuuksiin osallistui vieraita Ranskasta, muun muassa pariisilaisen kirjailijan suora jälkeläinen. Patsas oli ennen juhlallisuuksia puhdistettu ja korjattu viikon ajan 6 000 punnan arvosta, ja siihen oli myös lisätty kullanväriset kirjaimet.</w:t>
      </w:r>
    </w:p>
    <w:p>
      <w:r>
        <w:rPr>
          <w:b/>
        </w:rPr>
        <w:t xml:space="preserve">Yhteenveto</w:t>
      </w:r>
    </w:p>
    <w:p>
      <w:r>
        <w:t xml:space="preserve">Sadat ihmiset olivat pukeutuneet punaiseen, valkoiseen ja siniseen juhliakseen Victor Hugon patsaan paljastamisen 100-vuotispäivää Guernseyssä.</w:t>
      </w:r>
    </w:p>
    <w:p>
      <w:r>
        <w:rPr>
          <w:b/>
          <w:u w:val="single"/>
        </w:rPr>
        <w:t xml:space="preserve">Asiakirjan numero 8807</w:t>
      </w:r>
    </w:p>
    <w:p>
      <w:r>
        <w:t xml:space="preserve">Kaksi miestä syytteessä, kun kettu "tapettiin Itä-Yorkshiren metsästyksessä</w:t>
      </w:r>
    </w:p>
    <w:p>
      <w:r>
        <w:t xml:space="preserve">Humbersiden poliisin mukaan välikohtaus tapahtui lähellä Driffieldiä, East Yorkshiren osavaltiossa, 31. joulukuuta. Brandesburtonista kotoisin olevaa 72-vuotiasta Christopher Richardsonia ja Selbystä kotoisin olevaa 39-vuotiasta Charles Clarkia syytetään luonnonvaraisen nisäkkään metsästyksestä koirien kanssa. Kaksikko saapuu Hullin käräjäoikeuteen 27. elokuuta. Seuraa BBC East Yorkshire ja Lincolnshire Facebookissa, Twitterissä ja Instagramissa. Lähetä juttuideoita osoitteeseen yorkslincs.news@bbc.co.uk.</w:t>
      </w:r>
    </w:p>
    <w:p>
      <w:r>
        <w:rPr>
          <w:b/>
        </w:rPr>
        <w:t xml:space="preserve">Yhteenveto</w:t>
      </w:r>
    </w:p>
    <w:p>
      <w:r>
        <w:t xml:space="preserve">Kahta miestä vastaan on nostettu syytteet sen jälkeen, kun koirien väitettiin tappaneen ketun metsästyksen aikana.</w:t>
      </w:r>
    </w:p>
    <w:p>
      <w:r>
        <w:rPr>
          <w:b/>
          <w:u w:val="single"/>
        </w:rPr>
        <w:t xml:space="preserve">Asiakirjan numero 8808</w:t>
      </w:r>
    </w:p>
    <w:p>
      <w:r>
        <w:t xml:space="preserve">RSPCA:n varoitus roskiksesta, kun loukkuun jäänyt siili vapautuu kannesta</w:t>
      </w:r>
    </w:p>
    <w:p>
      <w:r>
        <w:t xml:space="preserve">Loukkaantunut otus löydettiin Cardiffin St Mellonsista maanantaina noin kello 07.00 BST. Siiliä pidettiin turvallisesti laatikossa, kunnes RSPCA saapui paikalle ja leikkasi sen irti hylätystä pakkauksesta. Eläinten keräyksestä vastaava virkamies Gary Lucas sanoi: "Kehotamme ihmisiä heittämään roskansa pois vastuullisesti." "Eläimet, kuten siilit, kiinnostuvat pullojen, ruukkujen ja tölkkien kaltaisissa astioissa olevista ruokajätteistä, ja ne voivat jäädä loukkuun tai loukkaantua roskista", hän lisäsi. "Varmista, että puhdistat ruoka-astiat ja laitat ne varovasti roskiin tai kierrätysastiaan pois villieläinten tieltä." Eläinlääkäri tutki siilin ennen sen vapauttamista takaisin luontoon.</w:t>
      </w:r>
    </w:p>
    <w:p>
      <w:r>
        <w:rPr>
          <w:b/>
        </w:rPr>
        <w:t xml:space="preserve">Yhteenveto</w:t>
      </w:r>
    </w:p>
    <w:p>
      <w:r>
        <w:t xml:space="preserve">RSPCA on varoittanut, että siilit ovat vaarassa loukkaantua roskista, kun yhden nuoren eläimen pää oli jäänyt muovikannen sisään.</w:t>
      </w:r>
    </w:p>
    <w:p>
      <w:r>
        <w:rPr>
          <w:b/>
          <w:u w:val="single"/>
        </w:rPr>
        <w:t xml:space="preserve">Asiakirjan numero 8809</w:t>
      </w:r>
    </w:p>
    <w:p>
      <w:r>
        <w:t xml:space="preserve">Kofi Annan: Kofi Annan: Maailman huippudiplomaatin muistaminen</w:t>
      </w:r>
    </w:p>
    <w:p>
      <w:r>
        <w:t xml:space="preserve">Hyllyssäni on kirja "Me kansat, YK 2000-luvulla". Se on kokoelma Kofi Annanin puheita hänen toimiessaan YK:n pääsihteerinä, ja niiden aiheet vaihtelevat ilmastonmuutoksesta rauhanturvaamiseen, HIV:stä/aidsista kansanmurhaan. Luettelo siitä, miksi maailma tarvitsee monenvälistä elintä ratkaisemaan suuria ongelmia, jos sellaista koskaan tarvittiin, ja luettelo, joka selittää, miksi YK:n ankarimmatkin arvostelijat myöntävät, että jos "YK:ta ei olisi olemassa, meidän olisi keksittävä se". Pidän tästä kirjasta erityisen paljon, koska Kofi Annan antoi sen minulle itse sen jälkeen, kun olimme osallistuneet neljä vuotta sitten Genevessä YK:ssa paneelikeskusteluun, joka perustui hänen aikaansa pääsihteerinä. YK:ssa järjestetään paljon paneelikeskusteluja, ja usein osanotto on vaatimaton, mutta ei sinä päivänä. Huone, johon mahtuu satoja ihmisiä, oli täynnä, ja vielä enemmän ihmisiä jonotti ulkopuolella. Kyynikot saattaisivat ajatella, että ei ole parempaa tapaa edistää YK:ta käsittelevää kirjaa kuin järjestää siitä keskustelu itse YK:ssa. He saattavat olla oikeassa, mutta kaikki kirjasta saadut tuotot lahjoitettiin YK:n HIV:n/aidsin torjuntaohjelmalle, ja suuri osa tuon päivän keskustelusta oli omistettu tälle asialle. Kofi Annan tullaan muistamaan parhaiten juuri tuosta anteliaisuudesta ja omistautumisesta planeettamme heikoimmassa asemassa olevien ihmisten tukemiselle. Hän kävi usein Genevessä toimiessaan pääsihteerinä, useammin kuin monet hänen edeltäjistään tai seuraajistaan; YK:n valta ja politiikka keskittyvätkin New Yorkiin, jossa YK:n turvallisuusneuvosto niin usein yrittää ratkaista maailmanlaajuisia konflikteja ja niin usein epäonnistuu niissä. Kofi Annan huolehti kuitenkin siitä, että hän tuki Genevessä toimivia avustusjärjestöjä ja kiinnitti huomiota niiden joskus palkitsemattomaan työhön. Täällä ollessaan hän myös varasi aina kun pystyi aikaa tiedotusvälineille. Hän oli poikkeuksetta ystävällinen ja kohtelias, eikä hän vältellyt kysymyksiä, ja hän kertoi YK:n lehdistölle tunnetusti suoraan, että hän piti Yhdysvaltojen ja Yhdistyneen kuningaskunnan johtamaa hyökkäystä Irakiin laittomana. Hän oli myös yksinkertaisesti mukava kaveri: Muistan hänen huvittuneen myötätuntoisen hymynsä, kun hän näki minut tuskallisena polvistumassa lehdistökansan edessä mikrofoni ojennettuna. Kaikki Geneven toimittajat muistavat, että hän ei unohtanut kasvoja ja pysähtyi tervehtimään, vaikka hänellä ei ollut aikaa puhua. YK:n pääsihteerin virka on kiistatta maailman vaikein diplomaattinen tehtävä: Kofi Annan hoiti tätä tehtävää Kosovon sodan aikana, syyskuun 11. päivän tapahtumien aikaan, Irakin hyökkäyksen aikana ja aikana, jolloin ilmastonmuutos alettiin tunnustaa suureksi uhkaksi maapallolle. YK ei hänen johdollaan onnistunut vastaamaan kaikkiin haasteisiin. Jotkut arvostelijat viittaavat virheisiin: YK:n kyvyttömyyteen estää Ruandan ja Bosnian verilöylyjä Annanin toimiessa YK:n rauhanturvaoperaatioiden johtajana, tai YK:n väitettyyn heikkoon reagointiin öljyä elintarvikkeista -skandaalissa, jossa jotkut häikäilemättömät yritykset rikastuivat YK:n järjestelmällä, jonka tarkoituksena oli lieventää YK:n pakotteiden vaikutuksia Irakin kansaan sallimalla valvotusti myydä osan irakilaisesta öljystä. Genevessä Kofi Annan tullaan kuitenkin muistamaan siitä, miten hän yhä uudelleen kiinnitti huomiota sodan, ympäristökatastrofin tai yksinkertaisesti köyhyyden kourissa elävien ihmisten ahdinkoon. Hän muistutti hiljaisesti mutta päättäväisesti maailman johtajia, olivatpa he kuinka vaikutusvaltaisia tahansa, siitä, että heidän on asetettava velvollisuutensa kansalaisiaan kohtaan poliittisen uransa edelle. Genevestä on tänään kuultu monia kunnianosoituksia: YK:n ihmisoikeuskomissaari Zeid Ra'ad al Hussein kuvaili häntä "ihmiskunnan parhaaksi esimerkiksi, inhimillisen säädyllisyyden ja armon ruumiillistumaksi". Punaisen Ristin kansainvälisen komitean johtaja Peter Maurer ilmaisi surunsa "todellisen humanitaarisen johtajan ja innokkaan rauhan puolestapuhujan" menettämisestä. Kofi Annania surraan kaikkialla maailmassa, mutta Genevessä ei surra pelkästään rauhalle ja ihmisoikeuksille omistautuneen miehen menetystä vaan myös ystävän menetystä.</w:t>
      </w:r>
    </w:p>
    <w:p>
      <w:r>
        <w:rPr>
          <w:b/>
        </w:rPr>
        <w:t xml:space="preserve">Yhteenveto</w:t>
      </w:r>
    </w:p>
    <w:p>
      <w:r>
        <w:t xml:space="preserve">Kofi Annan, joka kuoli 80-vuotiaana, johti yhdeksän vuotta maailman suurinta kansainvälistä diplomaattista elintä, YK:ta, ja hänen toimikautensa kattoi 9/11-iskut ja Yhdysvaltain johtaman hyökkäyksen Irakiin vuonna 2003. Myöhemmin hän toimi välittäjänä joissakin 2000-luvun suurimmista kriiseistä, kuten Syyrian sisällissodassa. BBC:n YK-toimittaja Genevessä, Imogen Foulkes, kertoo muistojaan huippudiplomaatista.</w:t>
      </w:r>
    </w:p>
    <w:p>
      <w:r>
        <w:rPr>
          <w:b/>
          <w:u w:val="single"/>
        </w:rPr>
        <w:t xml:space="preserve">Asiakirjan numero 8810</w:t>
      </w:r>
    </w:p>
    <w:p>
      <w:r>
        <w:t xml:space="preserve">Euroopan voitto luodaan Pickeringissä 73 vuotta myöhemmin uudelleen.</w:t>
      </w:r>
    </w:p>
    <w:p>
      <w:r>
        <w:t xml:space="preserve">Pickeringin kaupunki oli täynnä aikakauden asuihin pukeutuneita kävijöitä vuosittaisen Railway in Wartime -tapahtuman vuoksi. Tänä vuonna teemana oli voitto Euroopassa, ja Pickeringistä Whitbyyn kulkevan maisemallisen höyryreitin jokaisella asemalla oli näytöksiä ja viihdettä. Vaikka monet kävijät esiintyivät aikakauden sotilaspuvuissa, saksalaisia univormuja ei ollut esillä. Huhtikuussa kävi ilmi, että rautatieyhtiö oli peruuttanut kutsunsa saksalaisiksi sotilaiksi pukeutuneelle ryhmälle. North Yorkshire Moors Railway sanoi, että tämä oli vastaus edellisenä vuonna lehdistössä olleeseen kielteiseen julkisuuteen. Hyväntekeväisyysjärjestön mukaan päätös oli "hyvin vaikea", mutta sen oli suojeltava tapahtuman perhekuvaa. Neil Robertson Das Reich -ryhmästä sanoi tuolloin, että lehdistö oli käyttänyt "valtaa ilman vastuuta". Kolmipäiväinen tapahtuma järjestettiin 12.-14. lokakuuta.</w:t>
      </w:r>
    </w:p>
    <w:p>
      <w:r>
        <w:rPr>
          <w:b/>
        </w:rPr>
        <w:t xml:space="preserve">Yhteenveto</w:t>
      </w:r>
    </w:p>
    <w:p>
      <w:r>
        <w:t xml:space="preserve">Vaikka toisen maailmansodan päättymisestä on kulunut 73 vuotta, aikakausi oli elossa ja voimissaan viikonloppuna North Yorkshire Moors Railway -radan varrella järjestetyssä virkistysretkessä.</w:t>
      </w:r>
    </w:p>
    <w:p>
      <w:r>
        <w:rPr>
          <w:b/>
          <w:u w:val="single"/>
        </w:rPr>
        <w:t xml:space="preserve">Asiakirjan numero 8811</w:t>
      </w:r>
    </w:p>
    <w:p>
      <w:r>
        <w:t xml:space="preserve">Kadonnut Jamie John Perkins: Perkins: Kaksi pidätetty murhasyytteestä</w:t>
      </w:r>
    </w:p>
    <w:p>
      <w:r>
        <w:t xml:space="preserve">33-vuotiasta miestä ja 32-vuotiasta naista on kuulusteltu Jamie John Perkinsin katoamiseen liittyen. 41-vuotias mies katosi 8. lokakuuta Tonyrefailista, Rhondda Cynon Tafista. Poliisi pyytää tietoja, ja tutkinta jatkuu.</w:t>
      </w:r>
    </w:p>
    <w:p>
      <w:r>
        <w:rPr>
          <w:b/>
        </w:rPr>
        <w:t xml:space="preserve">Yhteenveto</w:t>
      </w:r>
    </w:p>
    <w:p>
      <w:r>
        <w:t xml:space="preserve">Kaksi ihmistä on pidätetty epäiltynä kadonneen miehen murhasta, vahvistaa Etelä-Walesin poliisi.</w:t>
      </w:r>
    </w:p>
    <w:p>
      <w:r>
        <w:rPr>
          <w:b/>
          <w:u w:val="single"/>
        </w:rPr>
        <w:t xml:space="preserve">Asiakirjan numero 8812</w:t>
      </w:r>
    </w:p>
    <w:p>
      <w:r>
        <w:t xml:space="preserve">Lincolnin katedraalin dekaani jää virkavapaalle</w:t>
      </w:r>
    </w:p>
    <w:p>
      <w:r>
        <w:t xml:space="preserve">Myös kansleri, pastori Paul Overend, on suostunut "poistumaan eri syistä, jotka liittyvät yhteen asiaan". Katedraali sanoi, ettei se voi kommentoida asiaa enempää. Se sanoi, että katedraaliyhteisöä pyydettiin sunnuntaina rukoilemaan dekaanin ja hänen miehensä puolesta. Rouva Wilsonista tuli Englannin kirkon kahdeksas naispuolinen dekaani, kun hänet asetettiin Lincolnin katedraaliin vuonna 2016. Seuraa BBC East Yorkshire and Lincolnshire -kanavaa Facebookissa, Twitterissä ja Instagramissa. Lähetä juttuideoita osoitteeseen yorkslincs.news@bbc.co.uk.</w:t>
      </w:r>
    </w:p>
    <w:p>
      <w:r>
        <w:rPr>
          <w:b/>
        </w:rPr>
        <w:t xml:space="preserve">Yhteenveto</w:t>
      </w:r>
    </w:p>
    <w:p>
      <w:r>
        <w:t xml:space="preserve">Lincolnin katedraalin dekaani, pastori Christine Wilson, on jäänyt virkavapaalle "henkilökohtaisista syistä", kuten tiedottaja on ilmoittanut.</w:t>
      </w:r>
    </w:p>
    <w:p>
      <w:r>
        <w:rPr>
          <w:b/>
          <w:u w:val="single"/>
        </w:rPr>
        <w:t xml:space="preserve">Asiakirjan numero 8813</w:t>
      </w:r>
    </w:p>
    <w:p>
      <w:r>
        <w:t xml:space="preserve">Syyriasta Bradfordiin: Bradford: Pakolaisperheen tarina</w:t>
      </w:r>
    </w:p>
    <w:p>
      <w:r>
        <w:t xml:space="preserve">Sabbiyah PervezBBC Look North -yhteisöjen toimittaja Ahmed kertoo olevansa kotoisin Idlibistä Luoteis-Syyriasta, ja hänellä oli kotona kanafarmi, mutta kun sota alkoi neljä vuotta sitten, hän alkoi pendelöidä Idlibistä Libanoniin, kunnes muutti lopulta perheensä sinne. Tänä aikana hänellä todettiin syöpä. Hoito Libanonissa oli liian kallista, joten hänen ainoa vaihtoehtonsa oli matkustaa takaisin Syyriaan lääkärikäynneille. "Olin kahden kuoleman välissä, jos syöpä ei tappaisi minua, odotin kuolevani matkustaessani hoitoa varten", hän sanoi. "Sanoisin hyvästit perheelleni, jos en palaisi." Al Ahmed sanoi, että sodan tuho ja voimakkuus pahenivat joka kerta, kun hän kävi siellä. "Näin kuolleita ruumiita tien molemmin puolin, jotka vain makasivat siellä. Se asetti oman elämäni perspektiiviin, sillä syöpäni ei ollut mitään verrattuna siihen, mitä nämä ihmiset olivat joutuneet kestämään." Leikkauksesta huolimatta hänelle kerrottiin, että hänen syöpänsä oli levinnyt, joten hän matkusti takaisin Syyriaan tarkastuksiin, mutta huomasi, että sairaala oli kadonnut. Se oli puskutraktorilla maan tasalle. Kun hänen tilansa heikkeni, hän haki apua Yhdistyneiltä Kansakunnilta, ja kuuden kuukauden kuluttua hän saapui Yhdistyneeseen kuningaskuntaan haavoittuvassa asemassa olevien henkilöiden uudelleensijoitusjärjestelmän kautta lääketieteellisin perustein. Hän on saanut hoitoa syöpäänsä Yhdistyneessä kuningaskunnassa, ja hän on kiitollinen ja helpottunut siitä, että hän on täällä, ja iloinen siitä, että hänen lapsillaan on mahdollisuus kasvaa ilman pommien ja ammuskelun pelkoa. Mutta hän tuntee myös syyllisyyttä niistä, jotka hän jätti taakseen. "Syyriassa oli ennen hyvin korkea koulutusaste, mutta miten käy niiden pienten lasten ja orpojen, jotka ovat kasvaneet sodan keskellä?", hän sanoo. Toivon, että voisin auttaa myös näitä lapsia." Rouva Al Ahmed kertoo, että monet syyrialaislapset ovat orpoja, koska heidän vanhempansa ovat saaneet surmansa "kuolemantynnyreissä" - presidentti Assadin hallinnon käyttämissä tynnyripommeissa, joita pudotetaan lentokoneista. Assad kiistää, että Syyrian hallituksen joukot olisivat käyttäneet tynnyripommeja. Rouva Al Ahmed kertoo minulle sukulaistensa tarinan, joiden talo tuhoutui. Vanhemmat saivat surmansa, mutta heidän kaksi lastaan jäivät henkiin. Hän sanoo, että vanhin lapsi kärsii yhä traumasta ja kysyy jatkuvasti: "Missä äitini on?". Hän katsoo muualle, kyyneleet valuvat hänen kasvoillaan. Heidän kertomansa mukaan kukaan ei ole turvassa. Jopa ne, jotka eivät osallistu poliittiseen toisinajatteluun, pidätetään, ja tarkastuspisteen vartijoiden mielialasta riippuen sinut joko päästetään maakunnan läpi tai pidätetään ja kidutetaan. Kysyn heiltä, onko heillä yhtään onnellisia muistoja Syyriasta. Rouva Al Ahmed aloittaa kertomalla minulle lapsuudestaan - hänen isänsä kasvatti oliivipuita ja hänellä oli viinitarha talon edessä. Hänen kuolemansa jälkeen he söivät oliiveja ja viinirypäleitä hänen muistokseen. Hän pysähtyy, ja kyyneleet palaavat. "He puskuroivat talomme, tuhosivat puut ja tuhosivat hautausmaan, meillä ei ole enää mitään muistoja." Kysyn tyttäriltä, miltä heistä tuntuu olla täällä Bradfordissa. Vanhin, Rasha, sanoo olevansa onnellinen, mutta kun kysyn, mitä hän muistaa Syyriasta, hän alkaa itkeä. Hän ei pysty puhumaan kyyneltensä läpi. Hän oli 10-vuotias, kun he lähtivät Syyriasta, talo, jossa hän kasvoi, on tuhoutunut, kenttä, jolla hän leikki ystäviensä kanssa, on poissa. Kahdeksanvuotias Rashal keskeyttää; hän kertoo olleensa surullinen, mutta nyt hän on hyvin onnellinen siitä, että on täällä. Hän rakastaa uutta kouluaan ja ystäviään. Nyt hän käy samaa peruskoulua kuin minä pienenä tyttönä. Hän on itsevarma ja älykäs tyttö, joka näyttää sopeutuneen muuttoomme hyvin. Herra Al Ahmed kertoo, ettei hän katso uutisia lasten kuullen, koska ne järkyttävät heitä liikaa. Hän kertoo, että kun he muuttivat Syyriasta Libanoniin, Rasha muisti vain panssarivaunut ja tulituksen. Ennen kuin lähden, kysyn vielä yhden viimeisen kysymyksen. Jos haluaisit yleisön tietävän yhden asian, mitä kertoisit heille? Al Ahmed pitää hetken taukoa ja aloittaa sitten: "Syyrialaiset ovat uskomattoman yritteliäitä, olemme tottuneet rakentamaan tyhjästä, olemme oppineet luottamaan itseemme. "Kun syyrialaiset tulevat tänne, he eivät tule nauttimaan etuuksista, vaan he haluavat tehdä työtä ja antaa panoksensa yhteiskuntaan, joka on antanut heille kodin." Sitten hän viittaa tiedotusvälineissä esitettyihin tarinoihin, joiden mukaan pakolaisten joukossa on radikaaleja. "Me olemme sotaa pakeneva kansa, olemme nähneet sotaa ja tuhoa, haluamme vain rauhaa, syyrialaiset eivät pakene sotaa luodakseen sotaa", hän sanoo. "Jos ihmiset eivät halua pakolaisia kotimaahansa, sota on lopetettava. Jos olisi rauha, ihmisten ei tarvitsisi paeta." Lähtiessäni he kiittävät minua siitä, että kerroin heidän tarinansa. Nousen takaisin autooni ja ajan Horton Parkiin, läheiseen julkiseen puutarhaan, jossa kävin usein nuorena tyttönä. Kun katselen ympärilleni, huomaan, että tämä puisto ja sitä ympäröivät kadut ovat minulle rakkaita, ja jokaiseen kulmaan liittyy jokin muisto. Muistan, kun lähdin Bradfordista muutamaksi vuodeksi opiskelemaan ja perustamaan perhettä, joka kerta kun palasin, se oli suloinen kotiinpaluu, ja palasin takaisin paikalleni, vaikka olin ollut poissa kuukausia. Mutta ihmiset ja paikat tekivät siitä niin. Olisiko se sama, jos ei olisi mitään tai ketään, jonka luokse palata? Olisiko se sama, jos en voisi osoittaa tyttärelleni peruskouluani tai näyttää hänelle taloa, jossa kasvoin, tai paikkaa, jossa leikimme aina piilosta?</w:t>
      </w:r>
    </w:p>
    <w:p>
      <w:r>
        <w:rPr>
          <w:b/>
        </w:rPr>
        <w:t xml:space="preserve">Yhteenveto</w:t>
      </w:r>
    </w:p>
    <w:p>
      <w:r>
        <w:t xml:space="preserve">Viime viikolla paljastui, että lähes puolet Yhdistyneeseen kuningaskuntaan uudelleensijoitetuista syyrialaispakolaisista on sijoitettu yhdelle Bradfordin alueelle. Hallituksen Vulnerable Persons Relocation Scheme -ohjelman puitteissa tähän mennessä turvapaikan saaneista 216 pakolaisesta 106 on sijoitettu yhteen organisaatioon, Little Hortonissa sijaitsevaan Horton Housing Associationiin. BBC:n Look North -yhteisöjen toimittaja Sabbiyah Pervez syntyi ja kasvoi Little Hortonissa pakistanilaisten maahanmuuttajien tyttärenä, ja hän on palannut lapsuudenkotiinsa tapaamaan erästä syyrialaisperhettä, joka edustaa alueen uusimpia tulokkaita. Hän vieraili Al Ahmedin perheen luona: Walid Al Ahmed, hänen vaimonsa Esaf ja heidän tyttärensä, nelivuotias Hala, kahdeksanvuotias Rashal ja 14-vuotias Rasha.</w:t>
      </w:r>
    </w:p>
    <w:p>
      <w:r>
        <w:rPr>
          <w:b/>
          <w:u w:val="single"/>
        </w:rPr>
        <w:t xml:space="preserve">Asiakirjan numero 8814</w:t>
      </w:r>
    </w:p>
    <w:p>
      <w:r>
        <w:t xml:space="preserve">Miestä syytetään murhasta, kun eläkeläinen löydettiin kuolleena</w:t>
      </w:r>
    </w:p>
    <w:p>
      <w:r>
        <w:t xml:space="preserve">Jadwiga Szczygielskan ruumis löydettiin hänen kotoaan Pirniefield Bankista, Seafieldistä lauantaina noin klo 07:50, kun Skotlannin ambulanssipalveluun oli soitettu. Roman Frackiewicz, 44, pidätettiin ja häntä vastaan nostettiin syytteet kuolemantapauksen yhteydessä, ja hän saapui tiistaina Edinburghin sheriffituomioistuimeen. Hän ei esittänyt vastalausetta, ja hänet vangittiin.</w:t>
      </w:r>
    </w:p>
    <w:p>
      <w:r>
        <w:rPr>
          <w:b/>
        </w:rPr>
        <w:t xml:space="preserve">Yhteenveto</w:t>
      </w:r>
    </w:p>
    <w:p>
      <w:r>
        <w:t xml:space="preserve">Miestä on syytetty 77-vuotiaan naisen murhasta Edinburghissa.</w:t>
      </w:r>
    </w:p>
    <w:p>
      <w:r>
        <w:rPr>
          <w:b/>
          <w:u w:val="single"/>
        </w:rPr>
        <w:t xml:space="preserve">Asiakirjan numero 8815</w:t>
      </w:r>
    </w:p>
    <w:p>
      <w:r>
        <w:t xml:space="preserve">Hyökkäys LTTE:tä vastaan jatkuu</w:t>
      </w:r>
    </w:p>
    <w:p>
      <w:r>
        <w:t xml:space="preserve">Puolustusministeriö kertoi, että helikopterit olivat pommittaneet kapinallisten asemia Murikandyn kylässä Kilinochchin eteläpuolella tukeakseen maajoukkojen etenemistä. Hallitus sanoi muutama päivä sitten, että sen joukot olivat valmiina valtaamaan Kilinochchin, jossa kapinallisten poliittinen päämaja sijaitsee. LTTE:n johtaja Velupillai Prabhakaran sanoi kuitenkin torstaina, että hallitus elää "unelmamaassa", jos se odottaa suoranaista sotilaallista voittoa.</w:t>
      </w:r>
    </w:p>
    <w:p>
      <w:r>
        <w:rPr>
          <w:b/>
        </w:rPr>
        <w:t xml:space="preserve">Yhteenveto</w:t>
      </w:r>
    </w:p>
    <w:p>
      <w:r>
        <w:t xml:space="preserve">Sri Lankan asevoimat ovat jatkaneet hyökkäystään Kilinochchin Tamilitiikerikapinallisten tukikohtaan kolmen päivän tauon jälkeen monsuunisateiden vuoksi.</w:t>
      </w:r>
    </w:p>
    <w:p>
      <w:r>
        <w:rPr>
          <w:b/>
          <w:u w:val="single"/>
        </w:rPr>
        <w:t xml:space="preserve">Asiakirjan numero 8816</w:t>
      </w:r>
    </w:p>
    <w:p>
      <w:r>
        <w:t xml:space="preserve">Nainen loukkaantui romahtavasta näyteikkunasta Itä-Lontoossa</w:t>
      </w:r>
    </w:p>
    <w:p>
      <w:r>
        <w:t xml:space="preserve">Hätäpalvelut kutsuttiin romanialaiseen herkkukauppaan Gust din Tara Daciloriin Leyton High Roadilla lauantaina klo 21:01 GMT. Nainen vietiin sairaalaan ei-hengenvaarallisten vammojen vuoksi, kertoi Metropolitan Police. Kaupan yläpuolella sijaitsevien kiinteistöjen asukkaat evakuoitiin ja tie suljettiin. Korjaustöitä tehtiin koko sunnuntain ajan.</w:t>
      </w:r>
    </w:p>
    <w:p>
      <w:r>
        <w:rPr>
          <w:b/>
        </w:rPr>
        <w:t xml:space="preserve">Yhteenveto</w:t>
      </w:r>
    </w:p>
    <w:p>
      <w:r>
        <w:t xml:space="preserve">Nainen loukkaantui, kun myymälän julkisivu romahti Itä-Lontoossa.</w:t>
      </w:r>
    </w:p>
    <w:p>
      <w:r>
        <w:rPr>
          <w:b/>
          <w:u w:val="single"/>
        </w:rPr>
        <w:t xml:space="preserve">Asiakirjan numero 8817</w:t>
      </w:r>
    </w:p>
    <w:p>
      <w:r>
        <w:t xml:space="preserve">Angleseyn lapsen sieppaustapaus: Seitsemän ilmestyy oikeuteen</w:t>
      </w:r>
    </w:p>
    <w:p>
      <w:r>
        <w:t xml:space="preserve">Syyte liittyy väitettyyn salaliittoon lapsen sieppaamiseksi Gaerwenissä 1. heinäkuuta ja 5. marraskuuta välisenä aikana. Kaksi tunnusti syyllisyytensä syytteeseen Mold Crown Courtissa, kun taas muut viisi kiistivät sen. Yksi vastaaja kiisti myös veitsen hallussapidon. Kolme syytetyistä oli läsnä istunnossa, kun taas neljä muuta esiintyivät videolinkin välityksellä. Tuomari Rhys Rowlands lykkäsi asian käsittelyä Caernarfonissa ensi kesänä pidettävään oikeudenkäyntiin.</w:t>
      </w:r>
    </w:p>
    <w:p>
      <w:r>
        <w:rPr>
          <w:b/>
        </w:rPr>
        <w:t xml:space="preserve">Yhteenveto</w:t>
      </w:r>
    </w:p>
    <w:p>
      <w:r>
        <w:t xml:space="preserve">Kaksi miestä ja viisi naista on saapunut oikeuteen syytettynä salaliitosta lapsen sieppaamiseksi Angleseylla.</w:t>
      </w:r>
    </w:p>
    <w:p>
      <w:r>
        <w:rPr>
          <w:b/>
          <w:u w:val="single"/>
        </w:rPr>
        <w:t xml:space="preserve">Asiakirjan numero 8818</w:t>
      </w:r>
    </w:p>
    <w:p>
      <w:r>
        <w:t xml:space="preserve">Joseph Vassen kuolema: Vasse: Tutkinta kirjoittaa kertovan tuomion</w:t>
      </w:r>
    </w:p>
    <w:p>
      <w:r>
        <w:t xml:space="preserve">Tutkinnassa kuultiin, että Joseph Vasselle oli tehty "yksinkertainen" tyräleikkaus vuonna 2008, mutta sitten hän sai infektion ja kuoli useiden elinten vajaatoimintaan. Kuolinsyyntutkijana toimiva varakreivi Michael Wilkins sanoi, ettei hänellä ole turvallisuussuosituksia sairaalalle. Vassen perhe syyttää kirurgia ja sairaalaa kuolemasta. He sanoivat vievänsä tapauksen oikeuteen.</w:t>
      </w:r>
    </w:p>
    <w:p>
      <w:r>
        <w:rPr>
          <w:b/>
        </w:rPr>
        <w:t xml:space="preserve">Yhteenveto</w:t>
      </w:r>
    </w:p>
    <w:p>
      <w:r>
        <w:t xml:space="preserve">Jerseyn yleissairaalassa suoritetun leikkauksen jälkeen kuolleen 75-vuotiaan miehen kuolemantapausta koskevassa tutkinnassa on annettu selostava tuomio.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docId:A311DA09C46CBC09F527D06ECBBF95E9</keywords>
  <dc:description>generated by python-docx</dc:description>
  <lastModifiedBy/>
  <revision>1</revision>
  <dcterms:created xsi:type="dcterms:W3CDTF">2013-12-23T23:15:00.0000000Z</dcterms:created>
  <dcterms:modified xsi:type="dcterms:W3CDTF">2013-12-23T23:15:00.0000000Z</dcterms:modified>
  <category/>
</coreProperties>
</file>