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14126</w:t>
      </w:r>
    </w:p>
    <w:p>
      <w:r>
        <w:t xml:space="preserve">BT valitsi Somersetin 52 miljoonan punnan suuruisen supernopean laajakaistasopimuksen.</w:t>
      </w:r>
    </w:p>
    <w:p>
      <w:r>
        <w:t xml:space="preserve">Somersetin kreivikunnanvaltuusto ilmoitti, että yritys on hallituksen rahoittaman 52 miljoonan punnan hankkeen ensisijainen toimittaja. Sopimus on vielä virallisesti tekemättä. Siihen sovelletaan due diligence -tarkastusta, mutta sopimuksen odotetaan tulevan allekirjoitetuksi jouluun mennessä. Tarjousta pyydettiin kahdelta yritykseltä. Supernopeaksi laajakaistaksi katsotaan yli 24 Mbps:n nopeus. Connecting Devon and Somerset (CDS) -ohjelman tavoitteena on saada huippunopea laajakaista koko maakuntaan kahdeksan vuoden kuluessa. CDS-ohjelma perustettiin Broadband Delivery UK:n myöntämällä valtion rahoituksella huippunopean laajakaistan levittämiseksi alueille, joilla yksityisen sektorin ei katsota olevan "kaupallisesti kannattavaa" investoida parempaan laajakaistaan. Aiemmin tänä vuonna yli 15 000 somersetilaista vastasi kyselyyn, jonka tarkoituksena oli osoittaa, että huippunopea laajakaista on kannatettava.</w:t>
      </w:r>
    </w:p>
    <w:p>
      <w:r>
        <w:rPr>
          <w:b/>
        </w:rPr>
        <w:t xml:space="preserve">Yhteenveto</w:t>
      </w:r>
    </w:p>
    <w:p>
      <w:r>
        <w:t xml:space="preserve">BT on askeleen lähempänä sitä, että se saa tehtäväkseen toimittaa huippunopean laajakaistan 85 prosenttiin Somersetin kotitalouksista ja yrityksistä vuoteen 2015 mennessä.</w:t>
      </w:r>
    </w:p>
    <w:p>
      <w:r>
        <w:rPr>
          <w:b/>
          <w:u w:val="single"/>
        </w:rPr>
        <w:t xml:space="preserve">Asiakirjan numero 14127</w:t>
      </w:r>
    </w:p>
    <w:p>
      <w:r>
        <w:t xml:space="preserve">Premier Inn varattu Borders Gatewayn kehityshankkeeseen Tweedbankissa.</w:t>
      </w:r>
    </w:p>
    <w:p>
      <w:r>
        <w:t xml:space="preserve">Tweedbankissa sijaitsevan Borders Gateway -hankkeen takana on Edinburghissa toimiva New Land Assets. Hotellin lisäksi siihen kuuluu BP-huoltoasema, Costa drive-thru -kahvila ja elintarvikemyymälä. Kehittäjät ovat sanoneet, että hanke voi luoda noin 100 työpaikkaa ja houkutella alueelle lisäinvestointeja. New Land Assetsin toimitusjohtaja Duncan Hamilton sanoi olevansa varma, että ihmiset ovat tyytyväisiä, kun näin "vahva brändi" saa hotellin. "Strateginen sijainti" Premier Innin hankintapäällikkö Nick Johnston lisäsi: "Tämä on lupaavaa aikaa Bordersille, eikä vähiten Borders Railwayn uudelleen avaamisen vuoksi, ja olemme innoissamme mahdollisuudesta olla osa alueen talouskasvua. "Skotlannin hallituksen Borders Railway -rataa koskevan suunnitelman tavoitteena on lisätä Bordersin kaupallista ja matkailullista kehitystä, ja Premier Innin tuominen alueelle ja sen tarjoamat edut ovat tämän vision mukaisia". "Borders Gatewayn strateginen sijainti ja sen eri käyttötarkoitusten yhdistelmä tekevät siitä erinomaisen paikan uudelle Premier Inn -hotellille." Hanketta koskeva yksityiskohtainen suunnitteluhakemus on tarkoitus jättää Scottish Borders Councilille tällä viikolla.</w:t>
      </w:r>
    </w:p>
    <w:p>
      <w:r>
        <w:rPr>
          <w:b/>
        </w:rPr>
        <w:t xml:space="preserve">Yhteenveto</w:t>
      </w:r>
    </w:p>
    <w:p>
      <w:r>
        <w:t xml:space="preserve">Hotelliketju Premier Inn on vahvistanut, että se on mukana suunnitelmissa rakentaa 12 miljoonan punnan rakennus lähellä Borders Railwayn päätepysäkkiä.</w:t>
      </w:r>
    </w:p>
    <w:p>
      <w:r>
        <w:rPr>
          <w:b/>
          <w:u w:val="single"/>
        </w:rPr>
        <w:t xml:space="preserve">Asiakirjan numero 14128</w:t>
      </w:r>
    </w:p>
    <w:p>
      <w:r>
        <w:t xml:space="preserve">Kansallinen kilpailuviranomainen siirtää lastensuojeluvirastojen tapausten käsittelyn IPCC:n tehtäväksi.</w:t>
      </w:r>
    </w:p>
    <w:p>
      <w:r>
        <w:t xml:space="preserve">Lasten hyväksikäyttöä tutkiva CEOP sai epäiltyjen nimet heinäkuussa 2012. Heidän joukossaan oli Myles Bradbury, 41, Addenbrooke's Hospitalista, joka maanantaina myönsi poikiin kohdistuneet rikokset. CEOP:n haltuunsa ottanut National Crime Agency (kansallinen rikosvirasto) on siirtänyt näiden tietojen käsittelyn IPCC:lle, sanottiin. Heinäkuussa 2012 CEOP (Child Exploitation and Online Protection Centre), joka on ministeriön ulkopuolinen julkinen elin, sai Toronton poliisilta Interpolin välityksellä tietoja jopa 2345 brittiläisestä henkilöstä, joiden epäillään osallistuneen lapsipornografiaan. Luettelossa oli mukana Bradbury, lasten hematologi Herringswellistä Suffolkista. Tietojen viivästynyt levittäminen Tiedot annettiin Suffolkin poliisille kuitenkin vasta marraskuussa 2013, muutama viikko sen jälkeen, kun Kansallinen rikostorjuntavirasto (NCA) oli ottanut CEOP:n tehtävät hoitaakseen. NCA:n mukaan sen apulaispääjohtaja Phil Gormley sai tietää, ettei aineistoa ollut levitetty Yhdistyneen kuningaskunnan poliisivoimille, ja ryhtyi välittömästi toimenpiteisiin sen toteuttamiseksi. Bradbury pidätettiin joulukuussa 2013 ja häntä vastaan nostettiin syyte heinäkuussa 2014. Hän tunnusti Cambridgen kruununoikeudessa syyllisyytensä 25 rikokseen, mukaan lukien seksuaalinen väkivalta ja yli 16 000 siveettömän kuvan ottaminen. Rikokset kohdistuivat 18 uhriin, joista osa oli jopa kahdeksanvuotiaita, jotka olivat hänen hoidossaan vuosina 2009-2013 Addenbrooke's Hospitalissa Cambridgessa. Bradburylle ei ole vielä annettu tuomiota. NCA ilmoitti, että CEOP:n Interpolin tietojen käsittelystä oli tehty riippumaton selvitys, ja "NCA on ryhtynyt toimenpiteisiin sen suositusten perusteella". Järjestö totesi lausunnossaan seuraavaa: "NCA on tehnyt päätöksen tehdä asiasta kantelu riippumattomalle poliisin valituskomissiolle."</w:t>
      </w:r>
    </w:p>
    <w:p>
      <w:r>
        <w:rPr>
          <w:b/>
        </w:rPr>
        <w:t xml:space="preserve">Yhteenveto</w:t>
      </w:r>
    </w:p>
    <w:p>
      <w:r>
        <w:t xml:space="preserve">Riippumaton poliisin valituslautakunta (IPCC) aikoo tutkia järjestön, joka varoitti poliisia vuoden ajan tiedoista, jotka koskevat mahdollisia pedofiilejä Yhdistyneessä kuningaskunnassa.</w:t>
      </w:r>
    </w:p>
    <w:p>
      <w:r>
        <w:rPr>
          <w:b/>
          <w:u w:val="single"/>
        </w:rPr>
        <w:t xml:space="preserve">Asiakirjan numero 14129</w:t>
      </w:r>
    </w:p>
    <w:p>
      <w:r>
        <w:t xml:space="preserve">Murhasyyte naisen kuoltua Nottinghamin parkkipaikalla</w:t>
      </w:r>
    </w:p>
    <w:p>
      <w:r>
        <w:t xml:space="preserve">Ensihoitajat julistivat Deborah Jonesin, 48, kuolleeksi Metro-parkkipaikalla Union Roadilla Nottinghamissa lauantaina klo 23.00 BST. Pysäköintialue suljettiin suurimmaksi osaksi sunnuntaina tutkimusten ajaksi, ja maanantaina Gary Parnell, 59, kotoisin Lytham Gardensista, Top Valleysta, sai syytteen murhasta. Parnell saapuu tiistaina Nottinghamin käräjäoikeuteen. Komisario Richard Monk sanoi, että poliisi haluaa kuulla kaikilta, joilla saattaa olla tietoja tapahtuneesta, ja kehotti heitä ilmoittautumaan. Seuraa BBC East Midlandsia Facebookissa, Twitterissä tai Instagramissa. Lähetä juttuideoita osoitteeseen eastmidsnews@bbc.co.uk.</w:t>
      </w:r>
    </w:p>
    <w:p>
      <w:r>
        <w:rPr>
          <w:b/>
        </w:rPr>
        <w:t xml:space="preserve">Yhteenveto</w:t>
      </w:r>
    </w:p>
    <w:p>
      <w:r>
        <w:t xml:space="preserve">Miestä on syytetty murhasta sen jälkeen, kun nainen kuoli parkkipaikalla.</w:t>
      </w:r>
    </w:p>
    <w:p>
      <w:r>
        <w:rPr>
          <w:b/>
          <w:u w:val="single"/>
        </w:rPr>
        <w:t xml:space="preserve">Asiakirjan numero 14130</w:t>
      </w:r>
    </w:p>
    <w:p>
      <w:r>
        <w:t xml:space="preserve">Jerseyn huumetakavarikot kaksinkertaistuvat postitoimistossa</w:t>
      </w:r>
    </w:p>
    <w:p>
      <w:r>
        <w:t xml:space="preserve">Tulli- ja maahanmuuttoviraston päällikkö Michael Robinson sanoi olevansa huolissaan siitä, että saarelle tulee postitse uudenlaisia keinotekoisia huumeita. Uuden raportin mukaan tullimiehet takavarikoivat viime vuonna Jerseyssä 184 huumausainetta. Lähes kolme neljäsosaa niistä tehtiin postissa. Robinson sanoi, että suurin osa postissa takavarikoiduista huumeista oli verkosta ostettuja keinotekoisia huumeita. Hän sanoi: Aiemmin oli ollut tietoa laillisista huumausaineista, ja nämä ovat laillisia huumausaineita, jotka ovat nyt laittomia." Robinson sanoi: "Postissa tehdyissä takavarikoissa oli eniten metodron-nimistä huumausainetta. "Meillä oli useita takavarikointeja, ja nämä olivat ihmisiä, jotka tilasivat näitä huumeita internetistä." Hänen mukaansa tämä oli vaikuttanut siihen, että huumetakavarikkojen määrä kasvoi 63 prosenttia vuosien 2011 ja 2012 välillä.</w:t>
      </w:r>
    </w:p>
    <w:p>
      <w:r>
        <w:rPr>
          <w:b/>
        </w:rPr>
        <w:t xml:space="preserve">Yhteenveto</w:t>
      </w:r>
    </w:p>
    <w:p>
      <w:r>
        <w:t xml:space="preserve">Tullin mukaan Jerseyn postitoimistossa takavarikoidut huumeet kaksinkertaistuivat viime vuonna vuoden 2011 lukuihin verrattuna.</w:t>
      </w:r>
    </w:p>
    <w:p>
      <w:r>
        <w:rPr>
          <w:b/>
          <w:u w:val="single"/>
        </w:rPr>
        <w:t xml:space="preserve">Asiakirjan numero 14131</w:t>
      </w:r>
    </w:p>
    <w:p>
      <w:r>
        <w:t xml:space="preserve">Islamilainen taistelijaryhmä "Xinjiangin iskujen takana</w:t>
      </w:r>
    </w:p>
    <w:p>
      <w:r>
        <w:t xml:space="preserve">Videon on tehnyt Turkistan Islamic Party -niminen ryhmä. Ryhmä, joka taistelee Xinjiangin kiinalaista hallintaa vastaan, sanoo iskujen olleen kosto Pekingin hallitusta vastaan. Heinäkuussa Hotanissa ja Kashgarissa tehdyissä iskuissa kuoli yli 30 ihmistä. Lähes puolet Xinjiangin asukkaista on uiguureja, turkinkielisiä muslimeja, joilla on kulttuurisia ja etnisiä yhteyksiä Keski-Aasiaan. Monet valittavat, että han-kiinalaisten työntekijöiden laajamittainen siirtolaisuus idästä on vienyt heiltä työpaikat ja murentanut heidän kulttuuriaan. Kiina on investoinut voimakkaasti Xinjiangiin, ja alueen rikkaat öljy- ja kaasuesiintymät ovat elintärkeitä sen kukoistavalle taloudelle. Kaksi vuotta sitten näiden kahden yhteisön väliset jännitteet purkautuivat etnisiksi väkivaltaisuuksiksi, joissa kuoli lähes 200 ihmistä. Bussipommi-iskut Videon toi julkisuuteen yhdysvaltalainen turvallisuusyritys SITE, joka tarkkailee radikaaleja muslimiryhmiä. Sen mukaan siinä näkyy Turkistanin islamilaisen puolueen johtaja Abdul Shakoor Damla, joka sanoo ryhmänsä tehneen heinäkuun iskut. Noin 18 ihmistä kuoli, kun väkijoukko hyökkäsi poliisiasemalle Hotanin kaupungissa heinäkuun puolivälissä. Myöhemmin samassa kuussa Kashgarissa kuoli 15 ihmistä räjähdyksessä ja kun miehet ajoivat kuorma-auton jalankulkijoiden päälle. Vuonna 2008 Turkistanin islamilainen puolue julkaisi videon, jossa se kertoi tehneensä bussipommi-iskuja Xinjiangissa ja Yunnanissa. Viime kuussa Kiinan kommunistisen puolueen ylin virkamies Xinjiangissa lupasi ankaran terrorismin ja uskonnollisten ääriliikkeiden vastaisen taistelun. "Meidän on jatkettava kovaa politiikkaa terroristeja vastaan... jotta voimme määrätietoisesti hillitä jatkuvia väkivaltaisia terroritapauksia", Zhang Chunxian sanoi. Aktivistit syyttävät kuitenkin jännitteitä Pekingin kovakouraisesta hallinnosta alueella, jossa turvallisuus on edelleen hyvin tiukkaa.</w:t>
      </w:r>
    </w:p>
    <w:p>
      <w:r>
        <w:rPr>
          <w:b/>
        </w:rPr>
        <w:t xml:space="preserve">Yhteenveto</w:t>
      </w:r>
    </w:p>
    <w:p>
      <w:r>
        <w:t xml:space="preserve">Yhdysvaltalainen internetin seurantaryhmä kertoo, että militantti islamilainen ryhmä on julkaissut videon, jossa se kertoo olevansa Kiinan Xinjiangin alueella viime aikoina tehtyjen iskujen takana, joissa on kuollut kymmeniä ihmisiä.</w:t>
      </w:r>
    </w:p>
    <w:p>
      <w:r>
        <w:rPr>
          <w:b/>
          <w:u w:val="single"/>
        </w:rPr>
        <w:t xml:space="preserve">Asiakirjan numero 14132</w:t>
      </w:r>
    </w:p>
    <w:p>
      <w:r>
        <w:t xml:space="preserve">Jarvis Cocker luo National Trustin maaseutualbumin</w:t>
      </w:r>
    </w:p>
    <w:p>
      <w:r>
        <w:t xml:space="preserve">Rocklaulaja vaihtoi kitarat countrypuutarhoihin luodakseen 13 raitaa, jotka koostuvat Trustin kiinteistöjen äänistä. Cocker sanoi, että albumi, joka on ladattavissa ilmaiseksi, tarjoaa "lomaa korville". Hän sanoi: "Sitä ei ole tarkoitettu kuunneltavaksi keskittyneesti, kuten musiikkia, vaan pikemminkin taustakäyttöön rentoutumisen tueksi". Ääniteknikot käyttivät kolme kuukautta taustahälyjen äänittämiseen historiallisissa taloissa ja rauhallisissa puistoissa eri puolilla Yhdistynyttä kuningaskuntaa, minkä jälkeen Cocker miksasi ja tuotti lopullisen albumin. 33-minuuttisella äänitteellä kuullaan muun muassa biljardipelin ääniä Upton Housessa Warwickshiressä, soittorasian soittoa Lanhydrockin lastentarhassa Cornwallissa, lintujen laulua Belton Housessa Lincolnshiressä ja aaltojen lainehtimista Brownsean saarella Dorsetissa. National Trust kertoi julkaisevansa albumin vastauksena tutkimukseen, jonka mukaan 83 prosenttia ihmisistä väitti, että jatkuvat äänikatkokset häiritsevät heitä ja estävät heitä keskittymästä päivittäin. Trustin vierailijakokemuksen johtaja Tony Berry sanoi: "Jos rock 'n' roll on kaupungin ääni, tämä on maaseudun ääni - se on täydellinen rentoutumisalbumi. "Miljoonat ihmiset käyvät paikoissamme virkistäytymässä fyysisesti ja henkisesti, ja nämä äänet ovat tärkeä osa sitä." Uutinen tulee sen jälkeen, kun Cocker oli voittanut nousevan tähden palkinnon arvostetussa Sony Radio Academy Awards -kilpailussa BBC 6 Music -ohjelmastaan.</w:t>
      </w:r>
    </w:p>
    <w:p>
      <w:r>
        <w:rPr>
          <w:b/>
        </w:rPr>
        <w:t xml:space="preserve">Yhteenveto</w:t>
      </w:r>
    </w:p>
    <w:p>
      <w:r>
        <w:t xml:space="preserve">Entinen Pulpin laulaja Jarvis Cocker on tehnyt yhteistyötä National Trustin kanssa ja julkaissut albumin, joka sisältää linnunlaulua, veden juoksua ja portaiden narisevia ääniä.</w:t>
      </w:r>
    </w:p>
    <w:p>
      <w:r>
        <w:rPr>
          <w:b/>
          <w:u w:val="single"/>
        </w:rPr>
        <w:t xml:space="preserve">Asiakirjan numero 14133</w:t>
      </w:r>
    </w:p>
    <w:p>
      <w:r>
        <w:t xml:space="preserve">Kansallismieliset voittivat Korsikan vaalit ja haastoivat Ranskan</w:t>
      </w:r>
    </w:p>
    <w:p>
      <w:r>
        <w:t xml:space="preserve">Hallitseva Korsikan puolesta -koalitio (Pè a Corsica) sai 56,5 prosenttia äänistä sunnuntain toisella äänestyskierroksella. Kansallismieliset sanovat haluavansa lisää autonomiaa, mutta eivät täyttä itsenäisyyttä. Militantit kävivät vuosikymmeniä väkivaltaista "kansallisen vapautuksen" kampanjaa 330 000 asukkaan saarella, mutta vuonna 2014 he ilmoittivat tulitauosta. On spekuloitu, että Katalonian itsenäisyyspyrkimykset voisivat innoittaa separatistiliikkeitä Korsikalla ja muualla Euroopassa. Korsikan kansallismielinen johtaja Gilles Simeoni sanoi kertoneensa Ranskan hallitukselle odottavansa "todellista vuoropuhelua, jotta Korsikan kysymys ratkaistaan poliittisesti rauhanomaisesti ja pitkäjänteisesti". Simeonin liittouma haluaa armahduksen korsikalaisille, jotka on vangittu itsenäisyyttä ajaneista väkivaltaisuuksista, korsikan kielen tasavertaisen aseman ranskan kielen kanssa saarella ja "korsikalainen asukas" -statuksen, jotta ranskalaiset sijoittajat eivät ostaisi paikallisia kiinteistöjä. Korsikan profiili Ovatko taistelijoiden ja mafian päivät Korsikassa ohi? Presidentti Emmanuel Macronin puolue La République En Marche sai Korsikalla 12,7 prosenttia äänistä. Korsikan puolesta -puolueen voitto tarkoittaa, että nationalisteilla on selvä enemmistö saaren 63-paikkaisessa parlamentissa. Äänestysprosentti oli 52,6, mikä on vähemmän kuin vuoden 2015 aluevaaleissa.</w:t>
      </w:r>
    </w:p>
    <w:p>
      <w:r>
        <w:rPr>
          <w:b/>
        </w:rPr>
        <w:t xml:space="preserve">Yhteenveto</w:t>
      </w:r>
    </w:p>
    <w:p>
      <w:r>
        <w:t xml:space="preserve">Kansallismielinen liittouma on saanut enemmistön Ranskan Korsikan saaren aluevaaleissa, mikä on antanut lisäpontta autonomian lisäämistä koskeville vaatimuksille.</w:t>
      </w:r>
    </w:p>
    <w:p>
      <w:r>
        <w:rPr>
          <w:b/>
          <w:u w:val="single"/>
        </w:rPr>
        <w:t xml:space="preserve">Asiakirjan numero 14134</w:t>
      </w:r>
    </w:p>
    <w:p>
      <w:r>
        <w:t xml:space="preserve">Gavin and Stacey -näyttelijä Margaret Johnin hautajaiset</w:t>
      </w:r>
    </w:p>
    <w:p>
      <w:r>
        <w:t xml:space="preserve">Näyttelijä ja käsikirjoittaja Ruth Jones ja koomikko Rob Brydon olivat surijoiden joukossa yhdessä muiden näyttelijöiden kanssa. Toinen tähti ja käsikirjoittaja James Corden sanoi, että Swanseasta kotoisin oleva John oli "uskomaton nainen", jota "tullaan ikävä". Televisiokomediassa Dorista esittäneen näyttelijän yksityinen hautajaistilaisuus pidettiin Morristonin krematoriossa. EastEndersistä tuttu Larry Lamb ja Master and Commander -tähti Robert Pugh olivat myös 150 surijan joukossa. John, joka sai Bafta Cymru -elämäntyöpalkinnon vuonna 2009, oli leski, jolla ei ollut lapsia. Mumblesin pelastusveneen miehistö sirottaa hänen tuhkansa Swansea Bayn ylle. Vaikka näyttelijä tunnettiin viime vuosina värikkäistä yksioikoisista repliikeistään Barryn Gavin and Stacey -sarjassa, hänellä oli pitkä ja merkittävä ura, sillä hän valmistui näyttelijäkoulusta vuonna 1950. Hänen aiempaan uraansa kuului lyhyt jakso Coronation Streetissä vuonna 1965 sekä rooleja elokuvissa Z Cars, Dr Who, Dixon of Dock Green ja Emmerdale Farm. John näytteli myös David Schwimmerin ohjaamassa brittiläisessä elokuvakomediassa Run Fatboy Run (2007), ja viime aikoina hän esiintyi lääketieteen draamoissa Casualty ja Doctors sekä BBC:n draamassa Framed. Hän näytteli Elsie "Mam" Hepplewhitea BBC:n Walesin komediassa High Hopes vuosina 2002-2008 Robert Blythen ja Boyd Clackin rinnalla.</w:t>
      </w:r>
    </w:p>
    <w:p>
      <w:r>
        <w:rPr>
          <w:b/>
        </w:rPr>
        <w:t xml:space="preserve">Yhteenveto</w:t>
      </w:r>
    </w:p>
    <w:p>
      <w:r>
        <w:t xml:space="preserve">Gavin and Staceyn tähdet osallistuivat aiemmin tässä kuussa lyhyen sairauden jälkeen menehtyneen näyttelijä Margaret Johnin, 84, hautajaisiin.</w:t>
      </w:r>
    </w:p>
    <w:p>
      <w:r>
        <w:rPr>
          <w:b/>
          <w:u w:val="single"/>
        </w:rPr>
        <w:t xml:space="preserve">Asiakirjan numero 14135</w:t>
      </w:r>
    </w:p>
    <w:p>
      <w:r>
        <w:t xml:space="preserve">Sivaramin tappaminen "häpeällinen rikos" - YK</w:t>
      </w:r>
    </w:p>
    <w:p>
      <w:r>
        <w:t xml:space="preserve">Unescon pääjohtaja Koïchiro Matsuura sanoi Maailman lehdistönvapauden päivänä Senegalissa Dakarissa: "Tämä häpeällinen rikos on aiheuttanut suuren menetyksen Sri Lankan journalismille ja Unescolle. Sivaram oli työskennellyt kanssamme Media Resource and Training Centerin (MRTC) perustamisessa Jaffnaan Sri Lankan pohjoisosassa." Unescon pääjohtaja huomautti, että hyökkäykset tiedotusvälineitä vastaan ovat pelkurimaisia hyökkäyksiä demokratiaa ja oikeusvaltion periaatteita vastaan: "Luotan siihen, että viranomaiset tekevät kaikkensa saadakseen murhasta vastuussa olevat oikeuden eteen." "He eivät anna rikollisten tekojen heikentää rinnakkaiseloa maassa, joka on kärsinyt niin paljon sisäisistä selkkauksista viime vuosikymmeninä", hän lisäsi.</w:t>
      </w:r>
    </w:p>
    <w:p>
      <w:r>
        <w:rPr>
          <w:b/>
        </w:rPr>
        <w:t xml:space="preserve">Yhteenveto</w:t>
      </w:r>
    </w:p>
    <w:p>
      <w:r>
        <w:t xml:space="preserve">UNESCO tuomitsee D Sivaramin murhan ja pitää sitä häpeällisenä rikoksena.</w:t>
      </w:r>
    </w:p>
    <w:p>
      <w:r>
        <w:rPr>
          <w:b/>
          <w:u w:val="single"/>
        </w:rPr>
        <w:t xml:space="preserve">Asiakirjan numero 14136</w:t>
      </w:r>
    </w:p>
    <w:p>
      <w:r>
        <w:t xml:space="preserve">Ex-France Telecom -johtaja Lombardia tutkitaan itsemurhien vuoksi</w:t>
      </w:r>
    </w:p>
    <w:p>
      <w:r>
        <w:t xml:space="preserve">Tutkinta liittyy yli 30 työntekijän itsemurhaan vuosina 2008 ja 2009, jolloin Lombard oli johtajana. Muodollisen tutkinnan käynnistäminen on viimeinen vaihe ennen syytteen nostamista Ranskan oikeusjärjestelmässä. Lombard kirjoitti Le Monde -lehdessä, että yrityksen rakenneuudistukset ovat saattaneet järkyttää työntekijöitä, mutta hän kiistää, että ne olisivat aiheuttaneet itsemurhat. Lombard, joka joutui eroamaan tehtävästään vuonna 2010, ei ole vangittuna, mutta hän on joutunut maksamaan 100 000 euron (125 000 dollarin) takuut. Kun Lombardista tuli France Telecomin toimitusjohtaja vuonna 2005, hän johti tehostamistoimia, joiden yhteydessä vähennettiin kymmeniä tuhansia työpaikkoja. Itsemurhien määrä France Telecomilla ei ollut korkeampi kuin maassa keskimäärin, mutta kuolemantapaukset herättivät valtavasti huomiota tiedotusvälineissä, kertoo BBC:n David Chazan Pariisista. Monet itsemurhan tehneistä jättivät muistiinpanoja, joissa syytettiin johdon painostuksesta, kirjeenvaihtajamme lisää.</w:t>
      </w:r>
    </w:p>
    <w:p>
      <w:r>
        <w:rPr>
          <w:b/>
        </w:rPr>
        <w:t xml:space="preserve">Yhteenveto</w:t>
      </w:r>
    </w:p>
    <w:p>
      <w:r>
        <w:t xml:space="preserve">Viranomaiset ovat asettaneet France Telecomin entisen johtajan Didier Lombardin virallisen tutkinnan kohteeksi ahdistelusta.</w:t>
      </w:r>
    </w:p>
    <w:p>
      <w:r>
        <w:rPr>
          <w:b/>
          <w:u w:val="single"/>
        </w:rPr>
        <w:t xml:space="preserve">Asiakirjan numero 14137</w:t>
      </w:r>
    </w:p>
    <w:p>
      <w:r>
        <w:t xml:space="preserve">A&amp;E-odotusajat pahenevat, kun marraskuun tavoite jää saavuttamatta</w:t>
      </w:r>
    </w:p>
    <w:p>
      <w:r>
        <w:t xml:space="preserve">Marraskuussa yli 81 prosenttia potilaista otettiin vastaan neljän tunnin kuluessa. Walesin hallituksen tavoitteena on, että 95 prosenttia potilaista otetaan vastaan, siirretään tai kotiutetaan tässä ajassa. Torstaina julkaistut luvut osoittivat, että 81,4 prosenttia potilaista otettiin vastaan neljän tunnin kuluessa viime kuussa, kun lokakuussa vastaava luku oli 83,7 prosenttia ja syyskuussa 84 prosenttia. Walesissa lokakuussa käynnistetyssä kampanjassa potilaita kehotettiin olemaan tukkimatta päivystyspoliklinikkaa lievien vammojen vuoksi. Walesin hallituksen mukaan päivystysosastoilla käy vuosittain lähes miljoona ihmistä. Tiedottaja sanoi: "Viimeisimmät saatavilla olevat tilastot osoittavat, että puolet kaikista Walesissa päivystyspoliklinikalle tulleista ihmisistä otettiin vastaan tai kotiutettiin hieman yli kahden tunnin kuluessa saapumisesta."</w:t>
      </w:r>
    </w:p>
    <w:p>
      <w:r>
        <w:rPr>
          <w:b/>
        </w:rPr>
        <w:t xml:space="preserve">Yhteenveto</w:t>
      </w:r>
    </w:p>
    <w:p>
      <w:r>
        <w:t xml:space="preserve">Odotusajat päivystyspoliklinikoilla Walesissa pahenivat viime kuussa, kuten luvut osoittavat.</w:t>
      </w:r>
    </w:p>
    <w:p>
      <w:r>
        <w:rPr>
          <w:b/>
          <w:u w:val="single"/>
        </w:rPr>
        <w:t xml:space="preserve">Asiakirjan numero 14138</w:t>
      </w:r>
    </w:p>
    <w:p>
      <w:r>
        <w:t xml:space="preserve">Bessie-tädin luona: Pakasteyritys myydään 210 miljoonan punnan kaupalla.</w:t>
      </w:r>
    </w:p>
    <w:p>
      <w:r>
        <w:t xml:space="preserve">Nomad Foods, joka omistaa myös Finduksen ja Goodfellan, on sopinut ostavansa yrityksen yorkshireläiseltä William Jackson -konsernilta. Kauppaan, jonka odotetaan toteutuvan vuoden 2018 kolmannella neljänneksellä, kuuluu myös sen tehdas Hullissa. Nomad Foodsin mukaan kauppa auttaa sitä saamaan jalansijaa paahtopaistimarkkinoilla. Lisää tästä ja muista East Yorkshiren jutuista Freightliner Roadilla sijaitseva tehdas valmistaa vuosittain 500 miljoonaa pakastettua yorkshirevanukasta ja työllistää noin 350 henkilöä. Koko henkilöstön odotetaan siirtyvän yrityksen palvelukseen yrityskaupan myötä. Nomad Foodsin toinen puheenjohtaja Noam Gottesman sanoi: "Odotamme innolla, että saamme toivottaa Aunt Bessie's -tiimin tervetulleeksi organisaatiomme jäseneksi ja työskennellä yhdessä heidän menestyksensä jatkoksi."</w:t>
      </w:r>
    </w:p>
    <w:p>
      <w:r>
        <w:rPr>
          <w:b/>
        </w:rPr>
        <w:t xml:space="preserve">Yhteenveto</w:t>
      </w:r>
    </w:p>
    <w:p>
      <w:r>
        <w:t xml:space="preserve">Pakastemerkki Aunt Bessie's myydään Birds Eye -omistaja Nomad Foodsille 210 miljoonan punnan arvoisella kaupalla.</w:t>
      </w:r>
    </w:p>
    <w:p>
      <w:r>
        <w:rPr>
          <w:b/>
          <w:u w:val="single"/>
        </w:rPr>
        <w:t xml:space="preserve">Asiakirjan numero 14139</w:t>
      </w:r>
    </w:p>
    <w:p>
      <w:r>
        <w:t xml:space="preserve">Pat Watters antaa palokunnan vastuuvakuutuksen</w:t>
      </w:r>
    </w:p>
    <w:p>
      <w:r>
        <w:t xml:space="preserve">Pat Watters oli Dumfriesissa tarkastamassa uutta 1,2 miljoonan punnan koulutuskeskusta kaupungin laitamilla. Skotlannin palo- ja pelastuspalvelut yhdistyvät yhdeksi organisaatioksi 1. huhtikuuta. Wattersin mukaan Dumfriesin ja Gallowayn kansalaiset voivat luottaa siihen, että heidän huolenaiheensa otetaan huomioon. "Ymmärrän kyllä, että jos muutoksia tapahtuu, ihmiset suhtautuvat niihin hieman varauksellisesti", hän sanoi. "Kun kyseessä on suuri muutos, kuten palokunnan siirtyminen Dumfriesin ja Gallowayn paikallisesta palvelusta valtakunnalliseksi palveluksi, ymmärrän, että huoli on olemassa." Hän sanoi kuitenkin olevansa varma siitä, että alueelle annetaan sama palvelu 1. huhtikuuta jälkeen. "Muutoksia ei tapahdu, vaan paikalliset palomiehet tarjoavat edelleen paikallisilta paloasemilta palvelua paikallisyhteisölle", hän sanoi. "Tällä hetkellä muutamme sitä, miten hallinnoimme palvelua, emme sitä, miten tarjoamme palvelua. "Emme aio nähdä suurta rakenteellista muutosta siinä, miten toimitamme palvelua Dumfries ja Gallowayssa - itse asiassa en näe mitään muutosta siinä, miten toimitamme palvelua Dumfries ja Gallowayssa." Hän sanoi, että mahdolliset muutokset koskisivat hallintoa ja tapoja tehostaa sitä.</w:t>
      </w:r>
    </w:p>
    <w:p>
      <w:r>
        <w:rPr>
          <w:b/>
        </w:rPr>
        <w:t xml:space="preserve">Yhteenveto</w:t>
      </w:r>
    </w:p>
    <w:p>
      <w:r>
        <w:t xml:space="preserve">Skotlannin uuden palo- ja pelastuspalvelun puheenjohtaja on sanonut, että paikallinen vastuuvelvollisuus ei heikkene, kun palvelut yhdistetään 1. huhtikuuta.</w:t>
      </w:r>
    </w:p>
    <w:p>
      <w:r>
        <w:rPr>
          <w:b/>
          <w:u w:val="single"/>
        </w:rPr>
        <w:t xml:space="preserve">Asiakirjan numero 14140</w:t>
      </w:r>
    </w:p>
    <w:p>
      <w:r>
        <w:t xml:space="preserve">M40-onnettomuus: Wrong-way smash auto "kaatui päivää ennen</w:t>
      </w:r>
    </w:p>
    <w:p>
      <w:r>
        <w:t xml:space="preserve">Subaru oli vetämässä asuntovaunua, kun se törmäsi Ford Mondeoon ja Ford Focusiin M40-tiellä Oxfordshiressä maanantaina. Mondeon kuljettaja Stuart Richards, 32, ja Subarun kuljettaja ja matkustaja, molemmat 80-vuotiaita, kuolivat onnettomuudessa. Thames Valleyn poliisi kertoi, että se oli siirtynyt poliisin valvontaelimen käsiteltäväksi. Poliisi kertoi, että 10. lokakuuta sille tehtiin ilmoitus vain vahinkoja aiheuttaneesta tieliikennekolarista, jossa Subaru Forester oli osallisena High Wycombessa. Se kertoi tehneensä pakollisen siirtopyynnön poliisin käyttäytymistä valvovalle riippumattomalle virastolle liittyen kuolemaan johtaneeseen törmäykseen "aiempien poliisikontaktien vuoksi". Poliisin mukaan Richards oli kotoisin Stockportista Suur-Manchesterista. Subarun kahta matkustajaa ei ole virallisesti tunnistettu. Pohjoiseen johtava ajorata suljettiin yön yli onnettomuuden jälkeen, joka tapahtui Watlingtonin liittymän 6 ja Oxfordin liittymän 8A välillä. Richards palveli armeijassa yhdeksän vuotta insinöörinä ja turvallisuusupseerina Irakissa, Afganistanissa ja Jordaniassa. Lähdettyään hän työskenteli terveys- ja turvallisuusneuvojana Persimmon Homesissa. Sen alueellinen toimitusjohtaja Mark Cook sanoi: "Stuart työskenteli kanssamme vain lyhyen aikaa, mutta kaikki tiimissä ovat järkyttyneitä ja surullisia tästä traagisesta uutisesta. Ajatuksemme ovat hänen perheensä kanssa."</w:t>
      </w:r>
    </w:p>
    <w:p>
      <w:r>
        <w:rPr>
          <w:b/>
        </w:rPr>
        <w:t xml:space="preserve">Yhteenveto</w:t>
      </w:r>
    </w:p>
    <w:p>
      <w:r>
        <w:t xml:space="preserve">Kolme ihmistä kuolonuhreja vaatineessa kolarissa moottoritietä väärään suuntaan ajanut auto oli poliisin mukaan ollut osallisena viisi päivää aiemmin tapahtuneessa kolarissa.</w:t>
      </w:r>
    </w:p>
    <w:p>
      <w:r>
        <w:rPr>
          <w:b/>
          <w:u w:val="single"/>
        </w:rPr>
        <w:t xml:space="preserve">Asiakirjan numero 14141</w:t>
      </w:r>
    </w:p>
    <w:p>
      <w:r>
        <w:t xml:space="preserve">Coronavirus: NI:n syöpäpotilaiden hoito "häiriintyy".</w:t>
      </w:r>
    </w:p>
    <w:p>
      <w:r>
        <w:t xml:space="preserve">Belfast Trustin onkologian erikoislääkäri Martin Eatock kertoi BBC News NI:lle, että joitakin kirurgisia syöpähoitoja "epäilemättä" lykätään. Southern Health Trust on lykännyt NHS:n rintojen seulontaohjelmaa kolmella kuukaudella. Jos potilaat eivät ole jo saaneet yhteyttä konsultiltaan, heihin otetaan yhteyttä puhelinsoitolla tai FaceTimen välityksellä, BBC:n käsityksen mukaan. Tohtori Eatock sanoi, että hoidon lopettamista tai merkittävien muutosten tekemistä saatetaan ehdottaa syöpäpotilaiden riskin pienentämiseksi, mutta he yrittävät tehdä niin monta konsultaatiota kuin mahdollista puhelimitse. Jos hoitoa muutetaan merkittävästi, konsultaatiot järjestetään kasvokkain. "Emme tee päätöksiä ihmisten hoidosta ottamatta heitä mukaan keskusteluun ja päätöksentekoon", hän sanoi. "Suuri määrä syöpäleikkauksia viivästyy tämän vuoksi, kun valmistaudumme siihen, mitä todennäköisesti tapahtuu seuraavien kahden tai kolmen viikon aikana."</w:t>
      </w:r>
    </w:p>
    <w:p>
      <w:r>
        <w:rPr>
          <w:b/>
        </w:rPr>
        <w:t xml:space="preserve">Yhteenveto</w:t>
      </w:r>
    </w:p>
    <w:p>
      <w:r>
        <w:t xml:space="preserve">Pohjois-Irlannin syöpäpotilaille on kerrottu, että heidän hoitonsa häiriöt ovat väistämättömiä koronaviruskriisin aikana.</w:t>
      </w:r>
    </w:p>
    <w:p>
      <w:r>
        <w:rPr>
          <w:b/>
          <w:u w:val="single"/>
        </w:rPr>
        <w:t xml:space="preserve">Asiakirjan numero 14142</w:t>
      </w:r>
    </w:p>
    <w:p>
      <w:r>
        <w:t xml:space="preserve">Vauvoille tarjotaan oksennustautirokotetta</w:t>
      </w:r>
    </w:p>
    <w:p>
      <w:r>
        <w:t xml:space="preserve">Rotavirusinfektio on yleisin alle viisivuotiaiden lasten gastroenteriitin (oksentelu ja ripuli) syy. Lähes jokainen lapsi sairastuu nykyisin siihen viisivuotiaana. Asiantuntijat toivovat kuitenkin, että suun kautta annettava rokote, jota annetaan vauvoille kahden ja kolmen kuukauden iässä, puolittaa vuosittaisten tapausten määrän. Tällä hetkellä tämä tauti aiheuttaa vuosittain 130 000 käyntiä yleislääkärissä ja 13 000 sairaalakäyntiä nestehukan vuoksi. Skotlanti otti rotavirusrokotteen käyttöön toukokuussa. "Suojaa vauvasi" Englannin kansanterveyslaitoksen terveydensuojelujohtaja ja lääketieteellinen johtaja Paul Cosford sanoi: "Rotavirus on erittäin tarttuva ja epämiellyttävä sairaus, joka koskettaa vuosittain tuhansia pieniä lapsia. "Vaikka useimmat toipuvat muutamassa päivässä, lähes joka viides joutuu käymään lääkärissä, ja yksi kymmenestä joutuu sen vuoksi sairaalaan." Hän lisäsi: "Vaikka taudin leviäminen voidaan estää hyvillä hygieniatoimenpiteillä, paras tapa suojata lasta rotaviruksen tarttumiselta on rokottaminen. "Uusi rokote suojaa niitä pieniä vauvoja, jotka ovat kaikkein alttiimpia rotaviruksen aiheuttamille komplikaatioille. "Tästä lähtien vanhemmille tarjotaan tätä suojaa vauvan muiden lapsuuden rokotusten ohella." Myöhemmin tänä vuonna otetaan käyttöön uusia rokotuksia vyöruusua, meningokokki C:tä ja influenssaa vastaan.</w:t>
      </w:r>
    </w:p>
    <w:p>
      <w:r>
        <w:rPr>
          <w:b/>
        </w:rPr>
        <w:t xml:space="preserve">Yhteenveto</w:t>
      </w:r>
    </w:p>
    <w:p>
      <w:r>
        <w:t xml:space="preserve">Englannissa, Walesissa ja Pohjois-Irlannissa tarjotaan vauvoille ylimääräinen rokotus, joka suojaa heitä oksentelu- ja ripulitautia vastaan.</w:t>
      </w:r>
    </w:p>
    <w:p>
      <w:r>
        <w:rPr>
          <w:b/>
          <w:u w:val="single"/>
        </w:rPr>
        <w:t xml:space="preserve">Asiakirjan numero 14143</w:t>
      </w:r>
    </w:p>
    <w:p>
      <w:r>
        <w:t xml:space="preserve">Toisen maailmansodan veteraani Donald Nicholson todistaa Lancasterin ohilentoa.</w:t>
      </w:r>
    </w:p>
    <w:p>
      <w:r>
        <w:t xml:space="preserve">Thumper-kone oli moottoripalon vuoksi lentokieltoon joutunut, eikä se päässyt Lincolnissa hiljattain pidettyihin muistotilaisuuksiin. Donald Nicholson, 93, nousi otsikoihin, kun hän kadotti mitalinsa, minkä vuoksi niitä etsittiin maanlaajuisesti. Hän osallistui Lincolnissa järjestettyyn tilaisuuteen nähdäkseen lentokoneen. Sunderlandista kotoisin oleva entinen lentokoneinsinööri Nicholson, joka lensi 31 pommituslentoa, uskoi kadottaneensa mitalinsa joko matkalla pommikoneiden kansainvälisen komentokeskuksen paljastustilaisuuteen tai siellä. Hän puhui ohilennolla ja sanoi: "Olen ylpeä siitä, että kaikki on päättynyt maagisesti." "Sitä ei voi keksiä", hän lisäsi. Bomber Command 125 000 lentomiehistöä palveli Bomber Commandissa toisessa maailmansodassa 364 514 lentoa 55 573 lentomiehistöä kuoli taistelussa 25 611 kuoli Lincolnshiresta käsin lentäessään 70 prosenttia lentomiehistöstä kaatui, joutui vangiksi tai haavoittui Noin 80 vapaaehtoista ja RAF:n henkilökuntaan kuuluvaa - joista osa käytti metallinpaljastimia - etsi hänen mitaleitaan, mutta ne löytyivät, kun hänen naapurinsa toimitti ne poliisille. Hän sanoi olevansa järkyttynyt siitä, ettei hänellä ollut mitalejaan muistomerkin paljastustilaisuudessa, johon kuului nykyisten ja historiallisten sotilaslentokoneiden ohilentoja. Hänet kutsuttiin Thumperin, joka tunnetaan myös nimellä City of Lincoln, erityiseen ohilentoon, ja tällä kertaa hän pystyi pitämään mitalinsa. Kun hänelle kerrottiin, että hän sai todistaa Lancasteria, hän sanoi: "Mene pois. Minun täytyy nipistää itseäni tajutakseni, että kaikki tapahtuu." BBC Radio Lincolnshire ajoi Nicholson Houghton-le-Springin kodistaan flypastiin. RAF Coningsbyyn sijoitetun Battle of Britain Memorial Flight -lentueen kone jäi pois suurimmasta osasta näytöskautta tulipalon vahingoitettua yhtä sen moottoreista. Maanantaina se todettiin lentokelpoiseksi.</w:t>
      </w:r>
    </w:p>
    <w:p>
      <w:r>
        <w:rPr>
          <w:b/>
        </w:rPr>
        <w:t xml:space="preserve">Yhteenveto</w:t>
      </w:r>
    </w:p>
    <w:p>
      <w:r>
        <w:t xml:space="preserve">Yhdistyneen kuningaskunnan viimeinen lentokelpoinen Lancaster-pommikone on osallistunut erityiseen ohilentoon vastikään paljastetulle Bomber Command -muistomerkille ja veteraanille, joka luuli menettäneensä mitalinsa.</w:t>
      </w:r>
    </w:p>
    <w:p>
      <w:r>
        <w:rPr>
          <w:b/>
          <w:u w:val="single"/>
        </w:rPr>
        <w:t xml:space="preserve">Asiakirjan numero 14144</w:t>
      </w:r>
    </w:p>
    <w:p>
      <w:r>
        <w:t xml:space="preserve">Basingstoken kaksoispuukotus: Yksi kuollut, yksi vakavasti loukkaantunut</w:t>
      </w:r>
    </w:p>
    <w:p>
      <w:r>
        <w:t xml:space="preserve">Hänet löydettiin loukkaantuneena sen jälkeen, kun poliisi kutsuttiin kerrostaloon Shooters Waylla, Basingstokessa, noin klo 22:45 BST lauantaina. Hän kuoli myöhemmin sairaalassa. Toinen mies vietiin sairaalaan vakavien puukotusvammojen vuoksi, kun hänet löydettiin läheiseltä Normanton Roadilta minuuttia myöhemmin. Kaksi 29-vuotiasta miestä, 36-vuotias nainen, kaikki Basingstokesta, ja 16-vuotias poika Croydonista on pidätetty. Poliisi ei ole paljastanut väitettyjä rikoksia, joiden vuoksi heidät pidätettiin, vaan ilmoitti, että murhatutkimus on aloitettu. Poliisit kertoivat, että heidät kutsuttiin paikalle, kun he saivat ilmoituksen häiriöstä Kingfisher Housessa Shooters Waylla, South View Junior Schoolin vieressä. Komisario Dave Storey sanoi: "Käsittelemme näitä tapauksia mahdollisesti toisiinsa liittyvinä ja kohdennettuina tapahtumina." Alue on eristetty sillä aikaa, kun poliisit suorittavat talokohtaisia tutkimuksia. Aiheeseen liittyvät Internet-linkit Hampshire Constabulary</w:t>
      </w:r>
    </w:p>
    <w:p>
      <w:r>
        <w:rPr>
          <w:b/>
        </w:rPr>
        <w:t xml:space="preserve">Yhteenveto</w:t>
      </w:r>
    </w:p>
    <w:p>
      <w:r>
        <w:t xml:space="preserve">Mies on kuollut kahden puukotuksen jälkeen, joita poliisi on kuvaillut "mahdollisesti toisiinsa liittyviksi ja kohdennetuiksi".</w:t>
      </w:r>
    </w:p>
    <w:p>
      <w:r>
        <w:rPr>
          <w:b/>
          <w:u w:val="single"/>
        </w:rPr>
        <w:t xml:space="preserve">Asiakirjan numero 14145</w:t>
      </w:r>
    </w:p>
    <w:p>
      <w:r>
        <w:t xml:space="preserve">Englannin jalkapallojoukkue kehottaa tukemaan saattohoitoa pojan muistoksi</w:t>
      </w:r>
    </w:p>
    <w:p>
      <w:r>
        <w:t xml:space="preserve">Ben Williamsilla todettiin aivokasvain vain muutama päivä hänen viidennen syntymäpäivänsä jälkeen viime vuoden huhtikuussa. Kapteeni Harry Kane kutsui pientä poikaa "inspiraatioksi" sen jälkeen, kun hän oli käynyt sädehoidossa Birminghamin Queen Elizabeth -sairaalassa. Toukokuussa kuollut Ben johdatti joukkueen kentälle peliin syyskuussa. Englannin tilillä julkaistussa twiitissä kuvattiin surua siitä, että Ben oli kuollut. Ben ei pystynyt kävelemään tai puhumaan ennen hoitojaan viime kesänä, mutta pyysi mukaan MM-kisoihin, kun hänen puheensa palasi. Henkilökunta jakoi tunteikkaan videon, jossa hän vastaanotti heinäkuussa 2018 pokaalin kopion. Kane vastasi twiittiin ja lupasi joukkueen tekevän kaikkensa voittaakseen seuraavan ottelunsa, MM-kisojen puolivälierän Ruotsia vastaan. Benin perhe kerää nyt varoja "hauskan, terävän ja seikkailunhaluisen" pojan muistoksi Birminghamissa sijaitsevalle Acorns Children's Hospice Trust -järjestölle. "Emme tiedä, miten olisimme voineet jatkaa elämäämme ilman Acornsin henkilökunnan moitteetonta ammattitaitoa, asiantuntemusta ja lohtua", isoisä Hugh Williams sanoi. "Vaikka kaikki Benin ympärillä eivät tienneet, mitä tehdä, he tekivät sen hiljaa ja huomaamattomasti ja tekivät sietämättömästä hieman vähemmän traagista", hän lisäsi perheen gofundme-sivulla. Kampanja on tähän mennessä kerännyt yli 9 000 puntaa.</w:t>
      </w:r>
    </w:p>
    <w:p>
      <w:r>
        <w:rPr>
          <w:b/>
        </w:rPr>
        <w:t xml:space="preserve">Yhteenveto</w:t>
      </w:r>
    </w:p>
    <w:p>
      <w:r>
        <w:t xml:space="preserve">Englannin jalkapallojoukkue on pyytänyt ihmisiä tukemaan saattohoitokotia, joka auttoi joukkueen nuorta maskottia tämän syöpähoidon loppuvaiheessa.</w:t>
      </w:r>
    </w:p>
    <w:p>
      <w:r>
        <w:rPr>
          <w:b/>
          <w:u w:val="single"/>
        </w:rPr>
        <w:t xml:space="preserve">Asiakirjan numero 14146</w:t>
      </w:r>
    </w:p>
    <w:p>
      <w:r>
        <w:t xml:space="preserve">Emily Davisonin kuolema: Emmison: Puu istutettu 100-vuotispäivänä</w:t>
      </w:r>
    </w:p>
    <w:p>
      <w:r>
        <w:t xml:space="preserve">Emily Davisonista tuli suffragettiliikkeen marttyyri törmättyään kuninkaan varsan Anmerin kanssa. Hän kuoli neljä päivää myöhemmin Epsom Cottage Hospitalissa, jonne on istutettu puu hänen muistokseen. Yksi hänen sukulaisistaan paljasti sairaalassa myös muistolaatan. Mike Ford, Epsomin ja Ewellin puiden neuvoa-antavan lautakunnan puheenjohtaja, sanoi, että oli hänen ideansa merkitä hänen kuolemansa puulla. Hän sanoi: "Nyt ymmärrämme, mitä suffragettiliike teki maan hyväksi, kun se auttoi naisia saamaan äänioikeuden. "Ilman näitä suffragetteja... ehkä miehillä olisi edelleen vain äänioikeus. Jos sanotaan, että naisilla ei pitäisi olla äänioikeutta, se on ikävää maata kohtaan." Yksi Emily Davisonin sukulaisista, Philippa Bilton, joka oli mukana seremoniassa, sanoi, että hänen kuolemansa vuosipäivä oli herättänyt yleisön mielikuvituksen. Hän sanoi: "Naisilla ei ollut mitään oikeuksia 100 vuotta sitten, eikä heitä pidetty tarpeeksi hyvänä edes koulutukseen. "On muitakin kuolleita suffragetteja, joista ei ole kuultu... mutta tuohon aikaan hän todella jakoi maata. "On sääli, että hän kuoli juuri silloin, koska vuotta myöhemmin alkoi ensimmäinen maailmansota, ja naisten oli johdettava maata sillä aikaa, kun miehet lähtivät taistelemaan."</w:t>
      </w:r>
    </w:p>
    <w:p>
      <w:r>
        <w:rPr>
          <w:b/>
        </w:rPr>
        <w:t xml:space="preserve">Yhteenveto</w:t>
      </w:r>
    </w:p>
    <w:p>
      <w:r>
        <w:t xml:space="preserve">Kuningas Yrjö V:n hevosen tallaamaksi jääneen suffragetin kuoleman 100-vuotispäivää Epsomin derbyssä on juhlistettu sairaalassa, jossa hän kuoli.</w:t>
      </w:r>
    </w:p>
    <w:p>
      <w:r>
        <w:rPr>
          <w:b/>
          <w:u w:val="single"/>
        </w:rPr>
        <w:t xml:space="preserve">Asiakirjan numero 14147</w:t>
      </w:r>
    </w:p>
    <w:p>
      <w:r>
        <w:t xml:space="preserve">Anglesey: Koulujen sulkemista ja kunnallisveron korotusta harkitaan</w:t>
      </w:r>
    </w:p>
    <w:p>
      <w:r>
        <w:t xml:space="preserve">Maanantaina pidettävässä kokouksessa tarkastellaan vaihtoehtoja, kuten alle 120 oppilaan koulujen sulkemista. Lisäksi keskustellaan kunnallisveron korottamisesta yli 5 prosentilla, mikä rikkoisi Walesin hallituksen epävirallista ylärajaa. Neuvosto varoitti, että 130 miljoonan punnan budjetista on tehtävä "vaikeita ja epäsuosittuja päätöksiä". Neuvoston julkaisemien lukujen mukaan syyskuussa 2017 oli 29 koulua, joissa oli alle 120 oppilasta. Vapaa-ajankeskukset ja taidekeskus Oriel Ynys Mon voitaisiin luovuttaa ulkopuolisille toimijoille, ja toisen asteen koulujen kuudennen luokan tarjonta joutuu tarkastelun kohteeksi. Pieniä kouluja uhkaa myös yhdistyminen. Viranomainen ylitti budjettinsa 1,744 miljoonalla punnalla vuosina 2017-18, ja sen rahoitus on laskenut 18 prosenttia vuodesta 2010. Ensi vuonna on odotettavissa toinen 1 prosentin leikkaus, mikä tarkoittaa, että sen on leikattava talousarviostaan 9,34 miljoonaa puntaa kolmen vuoden aikana. "Vaikka Walesin hallitus vapauttaisi lisävaroja paikallishallinnolle, on epätodennäköistä, että mikään lisäys riittäisi kuromaan umpeen rahoitusvajeen", raportissa todetaan. Pelkästään lasten palvelujen ennustetaan jäävän tänä vuonna 1,28 miljoonaa puntaa miinukselle viime vuoden 1,78 miljoonan punnan ylityksen jälkeen. Pembrokeshiren kaupunginvaltuutetut hyväksyivät 12,5 prosentin kunnallisveron korotuksen maaliskuussa, ja Flintshire on toinen viranomainen, joka on ylittänyt viiden prosentin rajan sovittuaan kunnallisveron korottamisesta 6,7 prosentilla.</w:t>
      </w:r>
    </w:p>
    <w:p>
      <w:r>
        <w:rPr>
          <w:b/>
        </w:rPr>
        <w:t xml:space="preserve">Yhteenveto</w:t>
      </w:r>
    </w:p>
    <w:p>
      <w:r>
        <w:t xml:space="preserve">Lähes 30 koulua saatetaan sulkea, ja Angleseyn asukkaat joutuvat maksamaan lisää kunnallisveroa, kun paikallisviranomainen yrittää tasapainottaa kirjanpitoaan.</w:t>
      </w:r>
    </w:p>
    <w:p>
      <w:r>
        <w:rPr>
          <w:b/>
          <w:u w:val="single"/>
        </w:rPr>
        <w:t xml:space="preserve">Asiakirjan numero 14148</w:t>
      </w:r>
    </w:p>
    <w:p>
      <w:r>
        <w:t xml:space="preserve">Eason: Ballymenan kirjakaupan sulkeminen vaarantaa työpaikat</w:t>
      </w:r>
    </w:p>
    <w:p>
      <w:r>
        <w:t xml:space="preserve">Eason vahvisti lausunnossaan, että myymälä suljetaan helmikuun lopussa. Yritys sanoi, ettei se ollut päässyt vuokranantajansa kanssa "toteuttamiskelpoiseen sopimukseen" Fairhillin myymälän uuden vuokrasopimuksen ehdoista. Yritys lisäsi, että se "on edelleen täysin sitoutunut" muihin Eason-myymälöihinsä Pohjois-Irlannissa ja tutkii "kaikki mahdolliset vaihtoehdot", jotta henkilöstö voisi siirtyä muualle. Eason and Sonin pääkonttori sijaitsee Dublinissa, ja sillä on yli 60 kirjakauppaa eri puolilla Irlannin saarta. Pohjois-Irlannissa on tällä hetkellä 10 Eason-myymälää, mukaan lukien Ballymenan kirjakauppa.</w:t>
      </w:r>
    </w:p>
    <w:p>
      <w:r>
        <w:rPr>
          <w:b/>
        </w:rPr>
        <w:t xml:space="preserve">Yhteenveto</w:t>
      </w:r>
    </w:p>
    <w:p>
      <w:r>
        <w:t xml:space="preserve">Kuusitoista työpaikkaa on vaarassa Easonin kirjakaupassa Fairhillin ostoskeskuksessa Ballymenassa, Antrimin kreivikunnassa.</w:t>
      </w:r>
    </w:p>
    <w:p>
      <w:r>
        <w:rPr>
          <w:b/>
          <w:u w:val="single"/>
        </w:rPr>
        <w:t xml:space="preserve">Asiakirjan numero 14149</w:t>
      </w:r>
    </w:p>
    <w:p>
      <w:r>
        <w:t xml:space="preserve">Pääministeri palkitsi afrikkalaisen kulttuurin vapaaehtoistyöntekijän</w:t>
      </w:r>
    </w:p>
    <w:p>
      <w:r>
        <w:t xml:space="preserve">Osun-säätiötä johtava Oladimeji Adisa on saanut Point of Light -palkinnon siitä, että hän on opettanut ihmisille afrikkalaista perintöä. Adisa on johtanut taidealoitetta, jossa järjestetään erilaisia aktiviteetteja, kuten kokkikursseja ja naamioiden valmistusta, kahden vuosikymmenen ajan. David Cameron sanoi Adisan tekevän "loistavaa työtä". Säätiö on ollut mukana useissa korkean profiilin kulttuuriesityksissä, kuten kuningattaren juhlavuoden ja Kansainyhteisön kisojen yhteydessä. Adisa on myös tehnyt yhteistyötä 500 koulun kanssa eri puolilla Yhdistynyttä kuningaskuntaa auttaakseen ihmisiä ymmärtämään Britannian monikulttuurista yhteiskuntaa. Hän sanoi, että palkinnon saaminen oli "jotain erityistä", kun niin monet ihmiset tekevät hienoja asioita. Point of Light -palkinnoilla palkitaan muita innostavia yksittäisiä vapaaehtoisia. Ne on kehitetty yhteistyössä presidentti George H. W. Bushin Yhdysvalloissa perustaman Point of Light -ohjelman kanssa.</w:t>
      </w:r>
    </w:p>
    <w:p>
      <w:r>
        <w:rPr>
          <w:b/>
        </w:rPr>
        <w:t xml:space="preserve">Yhteenveto</w:t>
      </w:r>
    </w:p>
    <w:p>
      <w:r>
        <w:t xml:space="preserve">Pääministeri on palkinnut liverpoolilaisen miehen afrikkalaisen kulttuurin tunnetuksi tekemisestä.</w:t>
      </w:r>
    </w:p>
    <w:p>
      <w:r>
        <w:rPr>
          <w:b/>
          <w:u w:val="single"/>
        </w:rPr>
        <w:t xml:space="preserve">Asiakirjan numero 14150</w:t>
      </w:r>
    </w:p>
    <w:p>
      <w:r>
        <w:t xml:space="preserve">Hallitus painostaa Swansea Bayn vuorovesilaguunia koskevasta päätöksestä</w:t>
      </w:r>
    </w:p>
    <w:p>
      <w:r>
        <w:t xml:space="preserve">Vastauksena tohtorikansanedustajan kysymykseen energiaministeri Richard Harrington sanoi, että hallituksen on otettava "tarvittava aika" järjestelmän harkintaan. Hanketta tuettiin hallituksen tammikuussa teettämässä selvityksessä. Jotkut parlamentin jäsenet toivovat voivansa painostaa ministereitä tässä asiassa Pohjois-Irlannille myönnettävän lisärahoituksen vuoksi. Walesin pääministeri Carwyn Jones on leimannut maanantaina julkistetun Theresa Mayn ja Demokraattisen unionistipuolueen välisen miljardin punnan sopimuksen vähemmistöhallituksen tukemiseksi "suoranaiseksi kusetukseksi". Harrington vastasi Gloucesterin konservatiivisen kansanedustajan Richard Grahamin kysymykseen, joka oli yksi niistä 116 kansanedustajasta, jotka kirjoittivat elinkeinoministeri Greg Clarkille ja pyysivät häntä panemaan täytäntöön Hendryn raportin suositukset. Harrington sanoi hänelle: "Hendryn katsauksessa todettiin myös, että on merkittäviä kysymyksiä siitä, voivatko vuorovesilaguunit olla kustannustehokkaita, ja siihen liittyy hyvin monimutkaisia kysymyksiä. "Olemme täysin tietoisia siitä, että hallituksen päätös on tarpeen, jotta mitään ei voida tehdä, mutta on täysin oikein, että otamme tarvittavan ajan harkitaksemme asiaa huolellisesti." Hän totesi, että "olemme täysin tietoisia siitä, että hallituksen päätös on tarpeen, jotta mitään ei voida tehdä." Ehdotuksen takana oleva yritys väittää, että sillä voitaisiin tuottaa sähköä 155 000 kotitaloutta varten 120 vuoden aikana.</w:t>
      </w:r>
    </w:p>
    <w:p>
      <w:r>
        <w:rPr>
          <w:b/>
        </w:rPr>
        <w:t xml:space="preserve">Yhteenveto</w:t>
      </w:r>
    </w:p>
    <w:p>
      <w:r>
        <w:t xml:space="preserve">Yhdistyneen kuningaskunnan hallitus on väistänyt haasteen paljastaa, milloin se tekee päätöksen Swansea Bayn vuorovesilaguunia koskevasta 1,3 miljardin punnan suuruisesta hankkeesta.</w:t>
      </w:r>
    </w:p>
    <w:p>
      <w:r>
        <w:rPr>
          <w:b/>
          <w:u w:val="single"/>
        </w:rPr>
        <w:t xml:space="preserve">Asiakirjan numero 14151</w:t>
      </w:r>
    </w:p>
    <w:p>
      <w:r>
        <w:t xml:space="preserve">Coronavirus: Living Coasts -eläintarha suljetaan lukituksen vuoksi</w:t>
      </w:r>
    </w:p>
    <w:p>
      <w:r>
        <w:t xml:space="preserve">Devonin Torquayssa sijaitseva Living Coasts on ollut Wild Planet Trustin omistuksessa ja hallinnassa vuodesta 2003. Omistajan mukaan muiden samaan verkostoon kuuluvien eläintarhojen sulkeminen lukituksen vuoksi tarkoittaa, ettei heillä ole varaa pitää Living Coastsia auki. Living Coasts työllistää 44 henkilöä, jotka ovat nyt "irtisanomisuhan alla". "Tätä tarkastellaan osana trustin eläintarhojen laajempaa rakenneuudistusta ja mahdollisia irtisanomisia muissa kohteissa", lisäsi Wild Planet Trust, joka omistaa myös Paigntonin ja Newquayn eläintarhat. Living Coastsin mukaan eläintarhan avaamisesta lähtien siellä on vieraillut vuosittain 6 500 koululaista, ja se on keskittynyt monien hoitamiensa merilajien, kuten pingviinien, saukkojen ja hylkeiden, säilyttämiseen ja suojeluun. "Seuraava vaihe on löytää eläimille kodit", se lisäsi. Omistajat luottavat siihen, että eläimille löydetään "hyvät uudet kodit", vaikka "vaikeaa päätöstä eutanasiasta" ei ole suljettu pois. "Tällä hetkellä emme usko, että tämä on todennäköinen skenaario", se lisäsi.</w:t>
      </w:r>
    </w:p>
    <w:p>
      <w:r>
        <w:rPr>
          <w:b/>
        </w:rPr>
        <w:t xml:space="preserve">Yhteenveto</w:t>
      </w:r>
    </w:p>
    <w:p>
      <w:r>
        <w:t xml:space="preserve">Eläintarha ei aukea uudelleen, kun lukitustoimenpiteet hellittävät, koska eläintarhan omistava säätiö on joutunut "tekemään säästöjä" Covid-19-pandemian aikana.</w:t>
      </w:r>
    </w:p>
    <w:p>
      <w:r>
        <w:rPr>
          <w:b/>
          <w:u w:val="single"/>
        </w:rPr>
        <w:t xml:space="preserve">Asiakirjan numero 14152</w:t>
      </w:r>
    </w:p>
    <w:p>
      <w:r>
        <w:t xml:space="preserve">Sipsejä varastaneen lokin tappanut mies sai ulkonaliikkumiskiellon</w:t>
      </w:r>
    </w:p>
    <w:p>
      <w:r>
        <w:t xml:space="preserve">John Llewellyn-Jones, 64, Bishopston Roadilta, Cardiffista, "murskasi" linnun seinää vasten matkallaan Weston-super-Mareen heinäkuussa 2018. Hän kiisti rikkoneensa vuoden 1981 Wildlife and Countryside Act -lakia, mutta hänet todettiin syylliseksi North Somersetin käräjäoikeudessa tiistaina. RSPCA sanoi: "Hän välitti enemmän sipseistään kuin siitä, mitä hän teki lokille." Llewellyn-Jones määrättiin 12 viikon pituiseen ulkonaliikkumiskieltoon kello 20:n ja 08:n välisenä aikana, maksamaan 750 punnan oikeudenkäyntikulut ja 85 punnan uhrien lisämaksu. RSPCA:n tarkastaja Simon Evans sanoi: "Tämä oli käsittämätön ja halveksittava tapa kohdella eläintä. "Mies löi lokin seinää vasten... ja sivulliset, myös lapset, joutuivat katsomaan, kun mies tappoi lokin." RSPCA neuvoo ihmisiä olemaan ruokkimatta lokkeja ja hävittämään roskat asianmukaisesti, erityisesti merenranta-alueilla, jotka ovat alttiimpia linnuille.</w:t>
      </w:r>
    </w:p>
    <w:p>
      <w:r>
        <w:rPr>
          <w:b/>
        </w:rPr>
        <w:t xml:space="preserve">Yhteenveto</w:t>
      </w:r>
    </w:p>
    <w:p>
      <w:r>
        <w:t xml:space="preserve">Mies, joka tappoi lokin, kun se yritti varastaa hänen sipsejään, on määrätty ulkonaliikkumiskieltoon.</w:t>
      </w:r>
    </w:p>
    <w:p>
      <w:r>
        <w:rPr>
          <w:b/>
          <w:u w:val="single"/>
        </w:rPr>
        <w:t xml:space="preserve">Asiakirjan numero 14153</w:t>
      </w:r>
    </w:p>
    <w:p>
      <w:r>
        <w:t xml:space="preserve">Työt alkavat uudessa Coronation Street -studiossa Salfordissa</w:t>
      </w:r>
    </w:p>
    <w:p>
      <w:r>
        <w:t xml:space="preserve">Maailman pisimpään pyörinyt televisiodraama muuttaa Manchesterin keskustasta uuteen 7,7 hehtaarin studioon ja tuotantolaitokseen. Ken Barlow'ta ja Tina McIntyrea esittävät William Roache ja Michelle Keegan pukeutuivat seremoniassa kypärähattuihin. Saippuasarjan uuden kodin odotetaan valmistuvan kevääseen 2013 mennessä. Uusi studio- ja tuotantorakennus sijaitsee vastapäätä MediaCityä, joka on suunniteltu ITV Studiosin tuotanto- ja johtoryhmien, alueellisten uutisten ja tukihenkilöstön uudeksi asuinpaikaksi. William Roache, joka näyttelee saippuasarjan pisimpään jatkunutta hahmoa, sanoi: "Siitä on yli 50 vuotta, kun kävelin ensimmäisen kerran Coronation Streetin lavasteisiin. Nyt olen täällä Michellen kanssa ja aloitamme uuden kotimme rakentamisen - joka vie meidät pitkälle tälle vuosisadalle - ja se tuntuu fantastiselta." "Se on hienoa."</w:t>
      </w:r>
    </w:p>
    <w:p>
      <w:r>
        <w:rPr>
          <w:b/>
        </w:rPr>
        <w:t xml:space="preserve">Yhteenveto</w:t>
      </w:r>
    </w:p>
    <w:p>
      <w:r>
        <w:t xml:space="preserve">Coronation Streetin tähdet ovat osallistuneet Salfordin MediaCityn lähellä pidettyyn seremoniaan, joka merkitsi saippuasarjan uuden kodin rakentamisen alkamista.</w:t>
      </w:r>
    </w:p>
    <w:p>
      <w:r>
        <w:rPr>
          <w:b/>
          <w:u w:val="single"/>
        </w:rPr>
        <w:t xml:space="preserve">Asiakirjan numero 14154</w:t>
      </w:r>
    </w:p>
    <w:p>
      <w:r>
        <w:t xml:space="preserve">Nepalin elokuvatähdet opettavat liikennepoliiseille kohteliaisuutta</w:t>
      </w:r>
    </w:p>
    <w:p>
      <w:r>
        <w:t xml:space="preserve">Joanna JollyBBC News, Kathmandu Johtavat poliisit toivovat, että koulutus auttaa poliiseja pysymään rauhallisina paineen alla kaupungin ruuhkaisilla kaduilla. Monet nepalilaiset valittavat, että liikennepoliisit ovat töykeitä ja kohtuuttomia. Koulutus on osa kurssia, jonka tarkoituksena on auttaa poliiseja hallitsemaan kuljettajia. "Kaikilla on kiire" "Olemme hyvin huolissamme henkilökuntamme käytöksestä", liikennepoliisin apulaisylitarkastaja Bigyan Raj Sharma kertoi BBC:lle. "Muutamien poliisiemme on parannettava käyttäytymistään", hän sanoi ja lisäsi, että julkkikset olivat ilmoittautuneet vapaaehtoisiksi auttamaan heitä viikon mittaisella kurssilla. "Haluamme, että liikennepoliisimme ymmärtävät, miltä ihmisistä tuntuu, ja sitä he opettavat meille", Sharma sanoi. Kurssilla tavataan myös opiskelija- ja kansalaisyhteiskunnan johtajia. Vaikka monet ihmiset pitävät Kathmandun muinaista kaupunkia yhä mystisenä Shangri-Lana Himalajan vuoristossa, Nepalin pääkaupungin nykyaikainen todellisuus on kaukana rauhallisesta elämästä. Ylikansoitus ja huono suunnittelu ovat muuttaneet tämän aikoinaan rauhallisen kaupungin meluisaksi ja kaoottiseksi rönsyileväksi kaupunkialueeksi. Keskeinen tekijä on kaupungin huonokuntoinen tieverkosto, jota käyttää yli puoli miljoonaa ajoneuvoa, joista monet ovat vanhoja, saastuttavia ja epäluotettavia. Monet nepalilaiset ajavat ilman asianmukaista koulutusta - he eivät välitä kaistoista, liikennemerkeistä ja liikennesäännöistä. Kaupungin 800 liikennepoliisia partioi jokaisessa tärkeimmässä risteyksessä, sillä liikennevalot eivät toimi kunnolla usein toistuvien sähkökatkojen vuoksi. Viime viikkoina he ovat lisänneet partiointia yrittäessään helpottaa pääkaupunkia vaivaavia liikenneruuhkia. "Kaupunki on lähes pysähdyksissä", komisario Sharma sanoi. "Kaikilla on kiire, eikä kukaan noudata sääntöjä", hän sanoi.</w:t>
      </w:r>
    </w:p>
    <w:p>
      <w:r>
        <w:rPr>
          <w:b/>
        </w:rPr>
        <w:t xml:space="preserve">Yhteenveto</w:t>
      </w:r>
    </w:p>
    <w:p>
      <w:r>
        <w:t xml:space="preserve">Nepalilaiset elokuva- ja televisiotähdet opettavat liikennepoliiseille Kathmandussa, miten olla kohtelias, jotta he voisivat hillitä malttinsa, kun he joutuvat kohtaamaan kaaoksen maanteillä.</w:t>
      </w:r>
    </w:p>
    <w:p>
      <w:r>
        <w:rPr>
          <w:b/>
          <w:u w:val="single"/>
        </w:rPr>
        <w:t xml:space="preserve">Asiakirjan numero 14155</w:t>
      </w:r>
    </w:p>
    <w:p>
      <w:r>
        <w:t xml:space="preserve">Coronavirus: Gardaí panee rajoitukset täytäntöön rajalla.</w:t>
      </w:r>
    </w:p>
    <w:p>
      <w:r>
        <w:t xml:space="preserve">Toiminta aiheutti torstaina ruuhkia Belfastista Dubliniin johtavalla moottoritiellä. Autoilijat pysäytettiin Carrickdalen liikenneympyrässä sijaitsevalle tarkastuspisteelle, jossa heiltä kysyttiin matkasta. Irlannin hallitus siirsi keskiviikkona maan korkeimmalle rajoitustasolle 5. Sääntöjen on määrä kestää kuusi viikkoa, mutta niitä tarkastellaan uudelleen neljän viikon kuluttua. Ihmisiä pyydetään pysymään 5 kilometrin (3 mailin) säteellä kotoaan, mutta poikkeukset koskevat välttämättömiä työtehtäviä ja joitakin muita tarkoituksia. Irlannin yleisradioyhtiö RTÉ kertoi, että 2 500 gardaita on päivittäin eri puolilla maata 132 kiinteässä ja liikkuvassa tarkastuspisteessä. Lisäksi järjestetään yhteispartioita ja tuetaan vanhuksia ja haavoittuvassa asemassa olevia henkilöitä. Koulutus on keskeytetty poliisikoulussa, ja 260 harjoittelijaa ja heidän ohjaajansa ovat mukana. Uuden lainsäädännön mukaan tason 5 rajoituksia rikkovat henkilöt voivat joutua maksamaan jopa 500 euron (455 punnan) sakon.</w:t>
      </w:r>
    </w:p>
    <w:p>
      <w:r>
        <w:rPr>
          <w:b/>
        </w:rPr>
        <w:t xml:space="preserve">Yhteenveto</w:t>
      </w:r>
    </w:p>
    <w:p>
      <w:r>
        <w:t xml:space="preserve">Irlannin poliisi (Gardaí) on aloittanut laajan poliisioperaation Irlannin rajalla osana uusien koronavirusta koskevien säännösten täytäntöönpanoa Irlannin tasavallassa.</w:t>
      </w:r>
    </w:p>
    <w:p>
      <w:r>
        <w:rPr>
          <w:b/>
          <w:u w:val="single"/>
        </w:rPr>
        <w:t xml:space="preserve">Asiakirjan numero 14156</w:t>
      </w:r>
    </w:p>
    <w:p>
      <w:r>
        <w:t xml:space="preserve">Cambridgeshiren kierrätyslaitoksen tulipalo jatkuu kolmatta päivää</w:t>
      </w:r>
    </w:p>
    <w:p>
      <w:r>
        <w:t xml:space="preserve">Tulipalo AmeyCespan toimipaikassa Ely Roadilla Waterbeachissa syttyi sunnuntaina noin kello 06:50 BST. Cambridgeshiren palo- ja pelastuspalvelun tiedottaja kertoi, että 800 tonnia orgaanista materiaalia syttyi palamaan teräskierrätysvarastossa. Kukaan ei loukkaantunut. AmeyCespan edustaja sanoi, että oli liian aikaista määrittää, olivatko myös yksikössä olleet laitteet vahingoittuneet. Kompostoitu materiaali on samassa rakennuksessa kuin 42 miljoonaa puntaa maksanut kotitalousjätteen lajittelukone. Laite hajosi viime syyskuussa, ja tiedottajan mukaan sen odotettiin olevan poissa käytöstä vuoden loppuun asti. Hän sanoi, ettei ole mahdollista sanoa, onko kompostipalo vaurioittanut konetta lisää ennen kuin yksikköön on turvallista mennä. Yhtiö suorittaisi perusteellisen tutkimuksen syyn selvittämiseksi, hän sanoi. Toimitusjohtaja Paul Greenwell sanoi, että onnettomuus ei ollut vaikuttanut muihin kierrätyslaitoksen tuotteisiin.</w:t>
      </w:r>
    </w:p>
    <w:p>
      <w:r>
        <w:rPr>
          <w:b/>
        </w:rPr>
        <w:t xml:space="preserve">Yhteenveto</w:t>
      </w:r>
    </w:p>
    <w:p>
      <w:r>
        <w:t xml:space="preserve">Palomiehet taistelevat kolmatta päivää Cambridgeshiren kierrätyslaitoksen tulipaloa vastaan.</w:t>
      </w:r>
    </w:p>
    <w:p>
      <w:r>
        <w:rPr>
          <w:b/>
          <w:u w:val="single"/>
        </w:rPr>
        <w:t xml:space="preserve">Asiakirjan numero 14157</w:t>
      </w:r>
    </w:p>
    <w:p>
      <w:r>
        <w:t xml:space="preserve">Työnantajat "taistelevat" huippututkinnon suorittaneista työntekijöistä</w:t>
      </w:r>
    </w:p>
    <w:p>
      <w:r>
        <w:t xml:space="preserve">Hannah RichardsonBBC Newsin koulutustoimittaja High Fliers -markkinatutkimusyhtiön raportissa todettiin, että noin 1 000 valmistunutta kieltäytyi työtarjouksista viime hetkellä, minkä vuoksi työnantajat etsivät korvaavia työntekijöitä vuonna 2015. Noin 20 000 opiskelijaa rekrytoitiin, enimmäkseen viimeisen opiskeluvuotensa alussa. Tämä tarkoittaa, että opiskelijoilla on aikaa muuttaa suunnitelmiaan, jos parempia vaihtoehtoja ilmaantuu. High Fliersin toimitusjohtaja Martin Birchall sanoi: "Markkinoiden huipulla työnantajat taistelevat samoista harvoista hakijoista - niistä, joiden odotetaan menestyvän hyvin, joilla on parhaat ansioluettelot ja jotka ovat kehittäneet taitojaan yliopistossa. "Ei ole epätavallista, että huipputyönantajat kertovat meille, että yhä useammat näistä valmistuneista saavat viisi tai kuusi tarjousta." Hän lisäsi: "On erittäin tervetullut uutinen, että Britannian huipputyönantajat rekrytoivat vuonna 2016 kaikkien aikojen suurimman määrän uusia valmistuneita. "Työmarkkinoiden edetessä vahvuudesta vahvuuteen on kuitenkin selvää, että parhaimmat valmistuneet ovat yhä valikoivampia työnantajien suhteen." Vuonna 2015 palkattujen valmistuneiden määrä kasvoi 3,3 prosenttia, ja heidän alkupalkkansa Yhdistyneen kuningaskunnan johtavilla työnantajilla pysyi noin 30 000 punnassa jo toisena vuonna peräkkäin. Jatko-opiskelijoiden palkat nousivat kuitenkin entisestään parhaissa lakiasiaintoimistoissa, investointipankeissa ja tilitoimistoissa. Muita tuloksia olivat mm:</w:t>
      </w:r>
    </w:p>
    <w:p>
      <w:r>
        <w:rPr>
          <w:b/>
        </w:rPr>
        <w:t xml:space="preserve">Yhteenveto</w:t>
      </w:r>
    </w:p>
    <w:p>
      <w:r>
        <w:t xml:space="preserve">Raportin mukaan Yhdistyneen kuningaskunnan johtavat työnantajat "taistelevat" kourallisesta huippuehdokkaita, kun valmistuneiden työmarkkinat paranevat edelleen.</w:t>
      </w:r>
    </w:p>
    <w:p>
      <w:r>
        <w:rPr>
          <w:b/>
          <w:u w:val="single"/>
        </w:rPr>
        <w:t xml:space="preserve">Asiakirjan numero 14158</w:t>
      </w:r>
    </w:p>
    <w:p>
      <w:r>
        <w:t xml:space="preserve">Auto syttyy tuleen Ryhallin epäonnistuneessa ram-raidissa</w:t>
      </w:r>
    </w:p>
    <w:p>
      <w:r>
        <w:t xml:space="preserve">Rutlandissa sijaitsevaan Ryhallin postitoimistoon tehty epäonnistunut murto tyrmistytti rakennuksen asukkaat ja naapurit, jotka heräsivät "mahtavaan pamahdukseen" noin kello 03.30 GMT maanantaina. Leicestershiren poliisin mukaan rakennukseen ei päästy sisälle, mutta ulkotiloihin aiheutui vahinkoa. Silminnäkijät kertoivat nähneensä kahden miehen pakenevan Audi coupella. Päivityksiä tähän juttuun ja muuta Leicestershiresta Poliisi ei kertonut, oliko maastoauto varastettu, mutta sanoi, että postitoimistosta ei viety mitään. Tiedottaja lisäsi, että kukaan ei loukkaantunut ja että tutkimukset jatkuvat. Miranda Amies on pyörittänyt postitoimistoa lähes viisi vuotta miehensä Daven kanssa. Hän sanoi: "Meidät herätti kova pamaus ja kaikkien hälyttimien laukeaminen. "Tulimme alakertaan ja näimme vahingot... paljon jouluvarastoja oli hajonnut lattialle." Hän kertoi, että posti oli hajonnut. Hän lisäsi: "Ulkopuolelta kuului valtava välähdys, kun ajoneuvo syttyi tuleen. "Se oli todella pelottavaa - luulin, että koko rakennus syttyy tuleen ja romahtaa." "Se oli todella pelottavaa."</w:t>
      </w:r>
    </w:p>
    <w:p>
      <w:r>
        <w:rPr>
          <w:b/>
        </w:rPr>
        <w:t xml:space="preserve">Yhteenveto</w:t>
      </w:r>
    </w:p>
    <w:p>
      <w:r>
        <w:t xml:space="preserve">Maastoauto syttyi tuleen, kun se törmäsi kylän postitoimistoon epäonnistuneessa rynnäkköhyökkäyksessä, kertoo poliisi.</w:t>
      </w:r>
    </w:p>
    <w:p>
      <w:r>
        <w:rPr>
          <w:b/>
          <w:u w:val="single"/>
        </w:rPr>
        <w:t xml:space="preserve">Asiakirjan numero 14159</w:t>
      </w:r>
    </w:p>
    <w:p>
      <w:r>
        <w:t xml:space="preserve">Signaalivika häiritsee junien kulkua Birminghamin ja Worcestershiren välillä.</w:t>
      </w:r>
    </w:p>
    <w:p>
      <w:r>
        <w:t xml:space="preserve">Chiltern Railwaysin ja London Midlandin liikennöintiin vaikutti klo 07:15 GMT alkanut ongelma. Birmingham Snow Hillin ja Stourbridgen risteyksen väliset junat peruttiin, ja Birminghamin ja Stratford-upon-Avonin välillä oli 20 minuutin myöhästymisiä. Network Railin mukaan ongelma saatiin korjattua noin kello 14:30 GMT, mutta myöhemmissä vuoroissa voi edelleen olla myöhästymisiä. Ongelmat johtuivat viallisesta kaapelista Old Hillin lähellä, jonka insinöörit ovat nyt korjanneet, yhtiö kertoi,</w:t>
      </w:r>
    </w:p>
    <w:p>
      <w:r>
        <w:rPr>
          <w:b/>
        </w:rPr>
        <w:t xml:space="preserve">Yhteenveto</w:t>
      </w:r>
    </w:p>
    <w:p>
      <w:r>
        <w:t xml:space="preserve">Birminghamin ja Worcestershiren kautta kulkevia junavuoroja on peruttu ja viivästynyt signaaliongelmien vuoksi.</w:t>
      </w:r>
    </w:p>
    <w:p>
      <w:r>
        <w:rPr>
          <w:b/>
          <w:u w:val="single"/>
        </w:rPr>
        <w:t xml:space="preserve">Asiakirjan numero 14160</w:t>
      </w:r>
    </w:p>
    <w:p>
      <w:r>
        <w:t xml:space="preserve">Morecamben viiltävä partateräisku: Alexander Lapinski vangittiin</w:t>
      </w:r>
    </w:p>
    <w:p>
      <w:r>
        <w:t xml:space="preserve">Alexander Lapinski, 58, Lancasterista, Lancashiren osavaltiosta, hyökkäsi uhrinsa kimppuun Pier Hotel -pubin vessassa Morecamben kaupungissa viime vuoden tammikuussa. Hänen 57-vuotias uhrinsa sai 10 senttimetrin viiltohaavan ja oli "onnekas selvitäkseen hengissä", Lancashiren poliisi kertoi. Lapinski, joka tunnusti syyttömyytensä, sai 12 vuoden vankeustuomion. Preston Crown Courtissa käydyn oikeudenkäynnin jälkeen Aberdeen Roadilla asuva Lapinski tuomittiin murhayrityksestä ja teräaseiden hallussapidosta. "Tämä oli kauhea ja täysin provosoimaton hyökkäys, joka olisi helposti voinut maksaa uhrin hengen", konstaapeli Ian Cartwright Lancashiren poliisista sanoi. Hän lisäsi olevansa tyytyväinen tuomioon, koska se kuvastaa rikoksen "vakavuutta". Lapinski on vapautuessaan elinkautisessa ajokortissa. Seuraa BBC North West -kanavaa Facebookissa, Twitterissä ja Instagramissa. Voit myös lähettää juttuideoita osoitteeseen northwest.newsonline@bbc.co.uk Aiheeseen liittyvät Internet-linkit HM Courts Service</w:t>
      </w:r>
    </w:p>
    <w:p>
      <w:r>
        <w:rPr>
          <w:b/>
        </w:rPr>
        <w:t xml:space="preserve">Yhteenveto</w:t>
      </w:r>
    </w:p>
    <w:p>
      <w:r>
        <w:t xml:space="preserve">Mies, joka viilsi miehen kaulan viiltoterällä "kauheassa ja provosoimattomassa hyökkäyksessä", on vangittu murhayrityksestä.</w:t>
      </w:r>
    </w:p>
    <w:p>
      <w:r>
        <w:rPr>
          <w:b/>
          <w:u w:val="single"/>
        </w:rPr>
        <w:t xml:space="preserve">Asiakirjan numero 14161</w:t>
      </w:r>
    </w:p>
    <w:p>
      <w:r>
        <w:t xml:space="preserve">Varoitus koiran ja omistajan pelastettua Durdle Doorissa</w:t>
      </w:r>
    </w:p>
    <w:p>
      <w:r>
        <w:t xml:space="preserve">Sunnuntaina iltapäivällä he saivat kaksi lähes samanaikaista 999-soittoa, joista toisessa ilmoitettiin, että koira oli pudonnut jyrkänteeltä, ja toisessa, että omistaja oli pulassa. Pelastushelikopteri ja rannikkovartioston ryhmä lähetettiin Durdle Doorin jyrkänteelle Lulworth Coven länsipuolella. Mies nostettiin ilmateitse jyrkänteen huipulle, ja myös koira pelastettiin. Portlandin rannikkovartioston vartiopäällikkö Bruce Lack sanoi, että koiran juostua jyrkänteen yli ja pudottua omistaja oli "vaarantanut oman henkensä yrittäessään pelastaa koiransa". Hän lisäsi: "Rannikkovartiosto vei koiran kiireesti eläinlääkärille, jossa se tutkittiin. "Koira on kunnossa, ja sekä sen että sen omistajan pitäisi selvitä koettelemuksistaan". "Neuvomme aina omistajia pitämään koiransa kytkettynä, kun he kulkevat kalliopoluilla, eikä koskaan vaarantaa omaa henkeään yrittäessään pelastaa perheen rakasta lemmikkiä."</w:t>
      </w:r>
    </w:p>
    <w:p>
      <w:r>
        <w:rPr>
          <w:b/>
        </w:rPr>
        <w:t xml:space="preserve">Yhteenveto</w:t>
      </w:r>
    </w:p>
    <w:p>
      <w:r>
        <w:t xml:space="preserve">Dorsetin rannikkovartiosto on varoittanut koiranulkoiluttajia pitämään lemmikkinsä kytkettynä, kun ne kävelevät lähellä kallioita, ja olemaan yrittämättä pelastaa niitä, jos ne putoavat.</w:t>
      </w:r>
    </w:p>
    <w:p>
      <w:r>
        <w:rPr>
          <w:b/>
          <w:u w:val="single"/>
        </w:rPr>
        <w:t xml:space="preserve">Asiakirjan numero 14162</w:t>
      </w:r>
    </w:p>
    <w:p>
      <w:r>
        <w:t xml:space="preserve">Kaupungin vapaus ja muistolaatta D'Oliveiralle</w:t>
      </w:r>
    </w:p>
    <w:p>
      <w:r>
        <w:t xml:space="preserve">Hänen poikansa Shaun D'Oliveira ottaa kunnianosoituksen vastaan Guildhallissa, kun Worcesterin kaupunginvaltuusto oli äänestänyt yksimielisesti kunnianosoituksen puolesta. Hänelle paljastetaan myös pysyvä muistolaatta kaupungin Guildhallissa. Kunnia myönnetään 50 vuotta D'Oliveiran niin sanotun D'Oliveira-tapauksen jälkeen, jossa hänestä tuli apartheidin vastaisen taistelun symboli. "Miljoonat ihmiset ympäri maailmaa ovat hänelle kiitollisuudenvelassa", Worcesterin pormestari Jabba Riaz sanoi.</w:t>
      </w:r>
    </w:p>
    <w:p>
      <w:r>
        <w:rPr>
          <w:b/>
        </w:rPr>
        <w:t xml:space="preserve">Yhteenveto</w:t>
      </w:r>
    </w:p>
    <w:p>
      <w:r>
        <w:t xml:space="preserve">Krikettilegenda Basil D'Oliveira saa postuumisti Worcesterin vapauden 14. syyskuuta.</w:t>
      </w:r>
    </w:p>
    <w:p>
      <w:r>
        <w:rPr>
          <w:b/>
          <w:u w:val="single"/>
        </w:rPr>
        <w:t xml:space="preserve">Asiakirjan numero 14163</w:t>
      </w:r>
    </w:p>
    <w:p>
      <w:r>
        <w:t xml:space="preserve">Mandy Houghton: Nelsonin naisen murhasta syytetään 72-vuotiasta miestä.</w:t>
      </w:r>
    </w:p>
    <w:p>
      <w:r>
        <w:t xml:space="preserve">58-vuotiaan Mandy Houghtonin ruumis löydettiin keskiviikkona Victory Closessa, Nelsonissa sijaitsevasta kodistaan, jossa hän asui yksin, kertoo Lancashiren poliisi. Ruumiinavauksessa todettiin, että hän kuoli päävammoihin. Perhe kertoi, että hän oli "iloinen sielu", joka "ei satuttaisi kärpästäkään". Alan Fare, 72, joka asui myös Victory Closessa, saapuu Preston Magistrates' Courtiin perjantaina. Houghtonin perhe sanoi lausunnossaan, että hän oli "rakastettu äiti, sisko ja isoäiti". Aiheeseen liittyvät Internet-linkit HM Courts Service</w:t>
      </w:r>
    </w:p>
    <w:p>
      <w:r>
        <w:rPr>
          <w:b/>
        </w:rPr>
        <w:t xml:space="preserve">Yhteenveto</w:t>
      </w:r>
    </w:p>
    <w:p>
      <w:r>
        <w:t xml:space="preserve">Miestä on syytetty kotonaan kuolleena löydetyn naisen murhasta.</w:t>
      </w:r>
    </w:p>
    <w:p>
      <w:r>
        <w:rPr>
          <w:b/>
          <w:u w:val="single"/>
        </w:rPr>
        <w:t xml:space="preserve">Asiakirjan numero 14164</w:t>
      </w:r>
    </w:p>
    <w:p>
      <w:r>
        <w:t xml:space="preserve">Youth Beatz -festivaali ottaa käyttöön pääsymaksun</w:t>
      </w:r>
    </w:p>
    <w:p>
      <w:r>
        <w:t xml:space="preserve">Kolme vuotta sitten perustetun Youth Beatzin pääesiintyjiä ovat olleet muun muassa N-Dubz, Chipmunk ja Basshunter. Dumfriesin tapahtuman ulkopuolinen rahoitus on loppunut, ja nyt ehdotetaan lippujen maksamista. Dumfriesin ja Gallowayn kaupunginvaltuustolle laaditun raportin mukaan festivaalin pitäminen ilmaisena maksaisi 46 000 puntaa. Jotta Dock Parkin tapahtuma pysyisi elinkelpoisena, ehdotetaan 4 ja 5 punnan hintaisia lippuja. Viranomaiset korostavat, että maksu on alhainen verrattuna muihin korkean profiilin konsertteihin, mutta myöntävät, että pääsymaksujen käyttöönotto voisi johtaa kävijämäärän laskuun - viime vuonna kävijöitä oli noin 9 000. Neuvoston Nithsdalen aluekomitean jäsenille on laadittu raportti, jossa suositellaan ehdotettuja lippujen hintoja.</w:t>
      </w:r>
    </w:p>
    <w:p>
      <w:r>
        <w:rPr>
          <w:b/>
        </w:rPr>
        <w:t xml:space="preserve">Yhteenveto</w:t>
      </w:r>
    </w:p>
    <w:p>
      <w:r>
        <w:t xml:space="preserve">Skotlannin suurimmaksi ilmaiseksi nuorisomusiikkifestivaaliksi mainostettu tapahtuma on tänä kesänä ensimmäistä kertaa maksullinen.</w:t>
      </w:r>
    </w:p>
    <w:p>
      <w:r>
        <w:rPr>
          <w:b/>
          <w:u w:val="single"/>
        </w:rPr>
        <w:t xml:space="preserve">Asiakirjan numero 14165</w:t>
      </w:r>
    </w:p>
    <w:p>
      <w:r>
        <w:t xml:space="preserve">Tiestöä koskevan tutkimuksen avulla varmistetaan, että tieverkko on "kunnossa tulevaisuutta varten".</w:t>
      </w:r>
    </w:p>
    <w:p>
      <w:r>
        <w:t xml:space="preserve">He haluavat tietää, saadaanko M4-tien ja A465-tien parantamisen kaltaisilla suurilla hankkeilla vastinetta rahoille. Myös nykyisten teiden korjaamista ja kunnossapitoa rahapulasta kärsivien neuvostojen toimesta tutkitaan. Talousvaliokunnan puheenjohtajana toimiva Russell George totesi, että on "tärkeää, että Walesilla on hyvin hoidettu tieverkko, jotta maa pysyy liikkeessä". "Kuopat ja huonokuntoiset tiet ovat turhauttavia meille kaikille", hän sanoi. "Sen lisäksi, että ne tekevät matkanteosta epämukavaa, ne voivat vahingoittaa vakavasti Walesin taloutta ja koko yhteiskuntaa." Valiokunta pyysi yleisön mielipiteitä aiheesta ja ilmaisi huolensa siitä, että ehdotettu M4-tien kevennystie Newportin ympäristössä ja A465 Heads of the Valleys -tien leventäminen Abergavennyn lähellä ylittävät talousarvion. Kuuleminen on avoinna 27. huhtikuuta asti, ja näkemyksiä voi esittää komitean verkkosivustolla.</w:t>
      </w:r>
    </w:p>
    <w:p>
      <w:r>
        <w:rPr>
          <w:b/>
        </w:rPr>
        <w:t xml:space="preserve">Yhteenveto</w:t>
      </w:r>
    </w:p>
    <w:p>
      <w:r>
        <w:t xml:space="preserve">Parlamentin jäsenten on määrä tutkia Walesin teiden tilaa varmistaakseen, että tieverkko on "tulevaisuuteen sopiva".</w:t>
      </w:r>
    </w:p>
    <w:p>
      <w:r>
        <w:rPr>
          <w:b/>
          <w:u w:val="single"/>
        </w:rPr>
        <w:t xml:space="preserve">Asiakirjan numero 14166</w:t>
      </w:r>
    </w:p>
    <w:p>
      <w:r>
        <w:t xml:space="preserve">Noirín O'Sullivan nimitetään Garda-komissaariksi</w:t>
      </w:r>
    </w:p>
    <w:p>
      <w:r>
        <w:t xml:space="preserve">Oikeusministeriön mukaan O'Sullivan oli ainoa ehdokas, jota suositeltiin nimitettäväksi avoimen valintamenettelyn jälkeen. Ministeriön mukaan prosessiin sisältyi maailmanlaajuinen haku ja kaksi haastattelukierrosta, joihin osallistui sekä irlantilaisia että kansainvälisiä ehdokkaita. O'Sullivan on toiminut väliaikaisena poliisipäällikkönä maaliskuusta lähtien. Irlannin oikeusministeri Frances Fitzgerald sanoi, että päätös avoimesta valintamenettelystä oli ollut "keskeinen osa" hallituksen oikeuslaitoksen uudistusohjelmaa. "Uskon, että Noirín O'Sullivan on kokemuksensa ja todistettujen johtamiskykyjensä ansiosta poikkeuksellisen sopiva toteuttamaan tätä uudistus- ja nykyaikaistamisohjelmaa", hän lisäsi.</w:t>
      </w:r>
    </w:p>
    <w:p>
      <w:r>
        <w:rPr>
          <w:b/>
        </w:rPr>
        <w:t xml:space="preserve">Yhteenveto</w:t>
      </w:r>
    </w:p>
    <w:p>
      <w:r>
        <w:t xml:space="preserve">Noirín O'Sullivan on nimitetty Irlannin tasavallan poliisipäälliköksi.</w:t>
      </w:r>
    </w:p>
    <w:p>
      <w:r>
        <w:rPr>
          <w:b/>
          <w:u w:val="single"/>
        </w:rPr>
        <w:t xml:space="preserve">Asiakirjan numero 14167</w:t>
      </w:r>
    </w:p>
    <w:p>
      <w:r>
        <w:t xml:space="preserve">David Cameron sanoo, että British Empire -mitali palautetaan.</w:t>
      </w:r>
    </w:p>
    <w:p>
      <w:r>
        <w:t xml:space="preserve">British Empire -mitali (BEM) myönnetään jälleen ensi vuodesta alkaen kuningattaren timanttisen juhlavuoden kunniaksi. Cameron sanoi, että liian harvat ihmiset saivat MBE:n, jonka toivottiin korvaavan BEM:n, kun se poistettiin käytöstä vuonna 1993. Vuonna 1917 perustettua BEM-mitalia pidettiin joskus "työväenluokan" kunnianosoituksena. Kunniamerkin saaneet eivät saaneet sitä monarkilta vaan lääninsä lordiluutnantilta tai paikalliselta viranomaiselta. Entinen pääministeri Sir John Major lopetti BEM:n myöntämisen. Entinen konservatiivinen pääministeri katsoi, että näiden kahden kunnianosoituksen välinen ero oli "muuttunut yhä ohuemmaksi", ja hän halusi, että yhä useammat paikalliset ihmiset saisivat kunnianosoituksensa itse kuningattarelta. Elvytetyn kunnianosoituksen myöntää jälleen lordiluutnantti. BEM-tunnustuksen saaneilla on kuitenkin oikeus osallistua Buckinghamin palatsin puutarhajuhliin yhdessä muiden tunnustuksen saaneiden kanssa. Vuosittain odotetaan myönnettävän noin 300 kunniamerkkiä, joskin ensimmäisenä vuonna määrän odotetaan jäävän pienemmäksi. Cameron puhui Perthistä Australiasta, jossa hän osallistuu Kansainyhteisön hallitusten päämiesten kokoukseen (Chogm): "Olen iloinen siitä, että aloitamme jälleen Brittiläisen imperiumin mitalin käytön. "Mitali jaetaan tunnustuksena siitä omistautumisesta ja kovasta työstä, jota niin monet tekevät yhteisöjensä hyväksi", hän sanoi. Pääministeri sanoi, että nykyinen lähestymistapa merkitsee sitä, että niiden ihmisten määrä, jotka saavat kunnianosoituksen paikallisyhteisöilleen tarjoamistaan palveluista, on "suhteettoman pieni", ja lisäsi, että hän on "päättänyt muuttaa tämän ja korjata tasapainon".</w:t>
      </w:r>
    </w:p>
    <w:p>
      <w:r>
        <w:rPr>
          <w:b/>
        </w:rPr>
        <w:t xml:space="preserve">Yhteenveto</w:t>
      </w:r>
    </w:p>
    <w:p>
      <w:r>
        <w:t xml:space="preserve">Pääministeri David Cameron on ilmoittanut, että paikallissankareille myönnettävä mitali, joka poistettiin lähes 20 vuotta sitten osana pyrkimystä tehdä kunniajärjestelmästä "luokaton", aiotaan elvyttää.</w:t>
      </w:r>
    </w:p>
    <w:p>
      <w:r>
        <w:rPr>
          <w:b/>
          <w:u w:val="single"/>
        </w:rPr>
        <w:t xml:space="preserve">Asiakirjan numero 14168</w:t>
      </w:r>
    </w:p>
    <w:p>
      <w:r>
        <w:t xml:space="preserve">Nikki Allanin murha: Allan Allan: Mies pidätetty vuoden 1992 kuolemantapauksesta</w:t>
      </w:r>
    </w:p>
    <w:p>
      <w:r>
        <w:t xml:space="preserve">Nikki Allan löydettiin lokakuussa 1992 Sunderlandin Wear Garthissa sijaitsevan perheensä kotitalon läheltä, silloisesta vanhan Exchange Buildingin hylätystä rakennuksesta. Hän oli saanut 37 puukoniskua. 43-vuotias mies pidätettiin murhasta epäiltynä. Hänet vapautettiin myöhemmin takuita vastaan. Syyskuussa BBC:n Crimewatch-ohjelmassa esitettiin vetoomus ja rekonstruktio Nikkin viimeisistä liikkeistä. Kaksi vuotta hänen kuolemansa jälkeen naapuri vapautettiin murhasta. Oikeudenkäynnissä todettiin, että vaikka hän oli tunnustanut murhan, tuomari katsoi, että poliisi oli käyttänyt "ahdistavia menetelmiä" kuulusteluissa, ja hänet todettiin syyttömäksi.</w:t>
      </w:r>
    </w:p>
    <w:p>
      <w:r>
        <w:rPr>
          <w:b/>
        </w:rPr>
        <w:t xml:space="preserve">Yhteenveto</w:t>
      </w:r>
    </w:p>
    <w:p>
      <w:r>
        <w:t xml:space="preserve">Mies on pidätetty ja asetettu takuita vastaan seitsemänvuotiaan tytön murhasta yli 21 vuotta sitten.</w:t>
      </w:r>
    </w:p>
    <w:p>
      <w:r>
        <w:rPr>
          <w:b/>
          <w:u w:val="single"/>
        </w:rPr>
        <w:t xml:space="preserve">Asiakirjan numero 14169</w:t>
      </w:r>
    </w:p>
    <w:p>
      <w:r>
        <w:t xml:space="preserve">Denbighin Pohjois-Walesin sairaalan asuntosuunnitelma</w:t>
      </w:r>
    </w:p>
    <w:p>
      <w:r>
        <w:t xml:space="preserve">Prince's Regeneration Trust toimittaa Denbighin North Wales Hospitalin suunnitelmat suunnittelijoille hyväksyttäväksi. Tänä vuonna Denbighshiren valtuusto päätti ostaa II*-luokituksen saaneen psykiatrisen sairaalan sen edelliseltä omistajalta, koska sen kunto on huonontunut sen jälkeen, kun se suljettiin vuonna 1995. Entinen omistaja hankki luvan asuntojen rakentamiseen, mutta töitä ei koskaan aloitettu. Trustin 11 miljoonan punnan suunnitelmissa asuntoja rakennetaan vaiheittain koko laajalle alueelle alkaen maamerkkinä olevasta päärakennuksesta. "Sen näkeminen nykyisessä tilassaan on sydäntäsärkevää", sanoi Denbighin kaupunginvaltuutettu Ray Bartley, joka on entinen psykiatrinen sairaanhoitaja, joka työskenteli sairaalassa. "Olen hyvin vaikuttunut kaikista suunnitelmista; kaikki, mikä voi parantaa aluetta, on enemmän kuin tervetullutta", hän sanoi Daily Postille.</w:t>
      </w:r>
    </w:p>
    <w:p>
      <w:r>
        <w:rPr>
          <w:b/>
        </w:rPr>
        <w:t xml:space="preserve">Yhteenveto</w:t>
      </w:r>
    </w:p>
    <w:p>
      <w:r>
        <w:t xml:space="preserve">On laadittu uusia suunnitelmia, joiden tarkoituksena on muuttaa ränsistynyt viktoriaaninen sairaala suureksi asuinalueeksi.</w:t>
      </w:r>
    </w:p>
    <w:p>
      <w:r>
        <w:rPr>
          <w:b/>
          <w:u w:val="single"/>
        </w:rPr>
        <w:t xml:space="preserve">Asiakirjan numero 14170</w:t>
      </w:r>
    </w:p>
    <w:p>
      <w:r>
        <w:t xml:space="preserve">Kampanja päättyy väkivalta kiihtyy</w:t>
      </w:r>
    </w:p>
    <w:p>
      <w:r>
        <w:t xml:space="preserve">Kirjeenvaihtajien mukaan Anuradhapuran kaupunki oli keskiviikkona jännittynyt, koska alueella oli ollut vaaleihin liittyviä väkivaltaisuuksia. Eppawalassa kaksi UPFA:n kannattajaa, mukaan lukien ministerin henkilökohtainen avustaja Duminda Dissanayake, loukkaantui ammuskelussa ja joutui sairaalaan. Kekirawasta raportoitiin kaksi välikohtausta ja Eppawalasta yksi. Kahatagasdigiliyassa kaksi UNP:n kannattajan ajoneuvoa sytytettiin tuleen ja hänen sukulaisensa taloon hyökättiin, hän sanoi. Poliisin tiedottaja, vanhempi poliisipäällikkö Ranjith Gunasekera sanoo, että yleisö on vastuussa vaaliväkivallasta, kun poliisi ei ole paikalla. SSP Gunasekera sanoi kantavansa vastuun väkivaltaisuuksista, jos niihin on syyllistytty ennen poliisin läsnäoloa. Anuradhapurasta raportoitiin, että Pohjoisen keskisen maakunnan entisen pääministerin kannattajat sytyttivät tuleen Yhdistyneen kansallisen puolueen kampanjapäällikön John Pullen toimiston. "Jos se olisi tapahtunut poliisin läsnä ollessa, poliisin pitäisi ottaa täysi vastuu", sanoi poliisin tiedottaja. "Poliisilla on valtuudet ampua tällaisessa tapauksessa", Gunasekera lisäsi.</w:t>
      </w:r>
    </w:p>
    <w:p>
      <w:r>
        <w:rPr>
          <w:b/>
        </w:rPr>
        <w:t xml:space="preserve">Yhteenveto</w:t>
      </w:r>
    </w:p>
    <w:p>
      <w:r>
        <w:t xml:space="preserve">Sabaragamuwan ja North Central Councilin maakuntaneuvostojen kampanjoinnin viimeisenä päivänä vaaleihin liittyvä väkivalta on lisääntynyt, ja keskiviikkona tapahtui kaksi ampumistapausta.</w:t>
      </w:r>
    </w:p>
    <w:p>
      <w:r>
        <w:rPr>
          <w:b/>
          <w:u w:val="single"/>
        </w:rPr>
        <w:t xml:space="preserve">Asiakirjan numero 14171</w:t>
      </w:r>
    </w:p>
    <w:p>
      <w:r>
        <w:t xml:space="preserve">Wightlink St Helen -lautta jättää palvelun</w:t>
      </w:r>
    </w:p>
    <w:p>
      <w:r>
        <w:t xml:space="preserve">Wightlink Ferriesin St Helen -alus on purjehtinut 104 832 kertaa ja kulkenut 733 824 mailia (1 180 975 km), mikä vastaa noin 29 kertaa maailman ympäri matkustamista. Entiset miehistön jäsenet ovat myöhemmin aluksella viimeistä päivää purjehtimassa. Se on myyty uusille omistajille Välimerelle. Kapteeni Peter Hayes sanoi, että St Helen oli ollut "laivaston lippulaiva". "Se on ollut niin luotettava ja tarjonnut niin hyvää palvelua viimeisten 32 vuoden aikana, että olemme pahoillamme, kun se jää eläkkeelle ja siirtyy lämpimämpään ilmastoon", hän lisäsi. Saint-luokan alus oli viimeinen alus, joka rakennettiin Henry Robb Shipbuilders and Engineersin Leithin telakalla. Ryden St Helen's Primary Schoolin oppilaat osallistuvat purjehdukseen. Koulun lapset olivat olleet aluksella, kun alus vihittiin käyttöön vuonna 1983.</w:t>
      </w:r>
    </w:p>
    <w:p>
      <w:r>
        <w:rPr>
          <w:b/>
        </w:rPr>
        <w:t xml:space="preserve">Yhteenveto</w:t>
      </w:r>
    </w:p>
    <w:p>
      <w:r>
        <w:t xml:space="preserve">Solentin ylittävä lautta poistuu käytöstä yli kolmen vuosikymmenen jälkeen, kun se oli liikennöinyt Isle of Wightin ja Portsmouthin välillä.</w:t>
      </w:r>
    </w:p>
    <w:p>
      <w:r>
        <w:rPr>
          <w:b/>
          <w:u w:val="single"/>
        </w:rPr>
        <w:t xml:space="preserve">Asiakirjan numero 14172</w:t>
      </w:r>
    </w:p>
    <w:p>
      <w:r>
        <w:t xml:space="preserve">Vakava turvallisuusvaje SAARCin kannalta</w:t>
      </w:r>
    </w:p>
    <w:p>
      <w:r>
        <w:t xml:space="preserve">Intian korkea edustusto Colombossa ilmoitti, että huippukokouksen aikana ei toteutettu Intian kansallisen turvallisuusneuvonantajan MK Narayananin kanssa sovittuja turvallisuusjärjestelyjä. Korkein edustusto vastasi tiedotusvälineiden raportteihin, joissa ministeri Keheliya Rambukwellaa siteerattiin Narayananin turvasuojaa koskevissa kysymyksissä. Se lisäsi, että Sri Lankan viranomaiset ovat ryhtyneet korjaaviin toimenpiteisiin ja pyytäneet anteeksi intialaisilta virkamiehiltä, kun asia otettiin esille. "Korkealla edustustolla ei ole tapana kommentoida turvallisuuskysymyksiä yksityiskohtaisesti. Sri Lankan turvallisuusviranomaiset ovat pyytäneet anteeksi Narayanania. Pidämme tätä asiaa nyt loppuun käsiteltynä", lausunnossa sanottiin. Ministeri Rambukwellan mukaan se, että Narayanan saattoi matkustaa taksilla pääkaupungissa, kertoo turvallisuusjärjestelyjen vakavuudesta. On erittäin epätavallista, että diplomaattikunta vastaa hallituksen korkean ministerin kommentteihin. Sri Lankan presidentti Mahinda Rajapaksa aloitti alueellisen elimen puheenjohtajana, kun 15. SAARAC-huippukokous saatiin päätökseen Colombossa viime viikolla.</w:t>
      </w:r>
    </w:p>
    <w:p>
      <w:r>
        <w:rPr>
          <w:b/>
        </w:rPr>
        <w:t xml:space="preserve">Yhteenveto</w:t>
      </w:r>
    </w:p>
    <w:p>
      <w:r>
        <w:t xml:space="preserve">Intian viranomaisten mukaan Colombossa pidetyn SAARC-huippukokouksen aikana erästä korkea-arvoista intialaista virkamiestä koskevissa turvallisuusjärjestelyissä oli tapahtunut "vakava puute".</w:t>
      </w:r>
    </w:p>
    <w:p>
      <w:r>
        <w:rPr>
          <w:b/>
          <w:u w:val="single"/>
        </w:rPr>
        <w:t xml:space="preserve">Asiakirjan numero 14173</w:t>
      </w:r>
    </w:p>
    <w:p>
      <w:r>
        <w:t xml:space="preserve">Cambridge Cycling Campaign kritisoi risteyssuunnitelmia</w:t>
      </w:r>
    </w:p>
    <w:p>
      <w:r>
        <w:t xml:space="preserve">Piirikunnanvaltuusto hyväksyi tiistaina 900 000 punnan arvoisen hankkeen Hills Roadilla sijaitsevan katolisen kirkon lähellä. Siihen sisältyy ehdotus kokeilla valoja, jotka antavat pyöräilijöille etusijan muuhun liikenteeseen nähden onnettomuuksien vähentämiseksi. Cambridgen pyöräilykampanja sanoi, että muutokset olisivat parannus, mutta "eivät mene tarpeeksi pitkälle". Ryhmän edustaja David Earl sanoi: "Visiomme tästä ja muista Cambridgen risteyksistä on sellainen, jossa ihmiset pitävät pyöräilyä parhaana tapana liikkua, mikä vähentää liikennettä. "Kehotamme neuvostoa suunnittelemaan risteykseen toisen vaiheen muutoksia, joilla toteutetaan periaate, jonka mukaan pyöräilyä suosivat kaistat ovat ensisijaisia kaikilla ajoreiteillä." Nelikaistaisen risteyksen suunnitelmat korvaavat lähes 20 vuotta sitten asennetut laitteet. Tony Orgee, yhteisön infrastruktuurista vastaava kabinettijäsen, sanoi, että alue olisi aina "pullonkaula", mutta kuvasi uuden pyöräkaistan lisäämistä "erittäin myönteiseksi edistysaskeleeksi". Työt risteyksessä toivotaan voitavan aloittaa kesällä.</w:t>
      </w:r>
    </w:p>
    <w:p>
      <w:r>
        <w:rPr>
          <w:b/>
        </w:rPr>
        <w:t xml:space="preserve">Yhteenveto</w:t>
      </w:r>
    </w:p>
    <w:p>
      <w:r>
        <w:t xml:space="preserve">Pyöräilijät ovat arvostelleet suunnitelmaa, jonka tarkoituksena on muuttaa Cambridgessa sijaitsevaa risteystä pyöräilijöiden kannalta turvallisemmaksi.</w:t>
      </w:r>
    </w:p>
    <w:p>
      <w:r>
        <w:rPr>
          <w:b/>
          <w:u w:val="single"/>
        </w:rPr>
        <w:t xml:space="preserve">Asiakirjan numero 14174</w:t>
      </w:r>
    </w:p>
    <w:p>
      <w:r>
        <w:t xml:space="preserve">Shrewsburyn Lord Hill -patsasta varten löydetään varmasti rahaa.</w:t>
      </w:r>
    </w:p>
    <w:p>
      <w:r>
        <w:t xml:space="preserve">Kymmenet ihmiset kannattivat maanantaina pidetyssä kokouksessa ehdotuksia patsaan korvaamisesta 350 000 punnan kustannuksista huolimatta. Shropshiren neuvoston johtaja Keith Barrow haluaa järjestää päivällisen ja perustaa myös "ystävien ryhmän" hakemaan avustuksia. Hän sanoi olevansa "luottavainen", että summa voidaan saavuttaa. Grade II -luokituksen piiriin kuuluva patsas, joka on 40,5 metriä korkean pylvään päällä, suljettiin viime vuoden huhtikuussa, kun kylmä ja märkä sää oli aiheuttanut sen rappeutumista. Waterloon taistelu "Aika on puolellamme", Barrow sanoi. "Kun olemme antaneet tilauksen, sen rakentaminen kestää 18 kuukautta. "Ihmiset ymmärtävät hänen merkityksensä, ei vain Shrewsburylle vaan myös Shropshireen." Vuonna 1816 rakennettu patsas on 13 jalkaa (4 metriä) korkeampi kuin Nelsonin pylväs Lontoossa. Se on omistettu kenraali Rowland Hillille, joka oli syntynyt Shropshiressä ja joka toimi Wellingtonin herttuan kakkosmiehenä Waterloon taistelussa. Nykyisen patsaan lyhytaikaiset korjaukset maksavat jopa 60 000 puntaa 5-10 vuoden välein.</w:t>
      </w:r>
    </w:p>
    <w:p>
      <w:r>
        <w:rPr>
          <w:b/>
        </w:rPr>
        <w:t xml:space="preserve">Yhteenveto</w:t>
      </w:r>
    </w:p>
    <w:p>
      <w:r>
        <w:t xml:space="preserve">Satoja tuhansia puntia, jotka tarvitaan Shrewsburyn rapistuvan Lord Hill -patsaan korvaamiseen, löydetään, sanoi neuvoston pomo.</w:t>
      </w:r>
    </w:p>
    <w:p>
      <w:r>
        <w:rPr>
          <w:b/>
          <w:u w:val="single"/>
        </w:rPr>
        <w:t xml:space="preserve">Asiakirjan numero 14175</w:t>
      </w:r>
    </w:p>
    <w:p>
      <w:r>
        <w:t xml:space="preserve">The Big Bang Theory jatkuu kolmella sarjalla</w:t>
      </w:r>
    </w:p>
    <w:p>
      <w:r>
        <w:t xml:space="preserve">Sarjan, jonka keskiössä on joukko hyvin toimivia tiede-"nörttejä", on määrä pyöriä ainakin vuoteen 2017 asti. Viimeisimmän sarjan, jota esitetään Yhdistyneessä kuningaskunnassa Channel 4:llä ja E4:llä, näki Yhdysvalloissa lähes 20 miljoonaa katsojaa. "The Big Bang Theory on television suurin komediavoima", sanoi CBS:n viihdepäällikkö Nina Tassler. Hän kehui myös lähetystoiminnan harjoittajan ja ohjelman valmistavan Warner Brosin välistä yhteistyötä. Näyttelijä Jim Parsons, joka on ohjelman keskiössä tieteellisenä nerona, jolla on vähäiset sosiaaliset taidot, on voittanut jo kolme Emmy-palkintoa tohtori Sheldon Cooperin roolistaan. Hollywood-julkaisu Varietyn mukaan Parsons ja hänen tärkeimmät näyttelijätoverinsa neuvottelevat parhaillaan sopimustensa uusimisesta sarjassa. Tällä hetkellä seitsemättä kauttaan pyörittävä ohjelma oli Yhdysvaltain television katsotuin komediasarja vuosina 2012-13. Sarjan toinen luoja Chuck Lorre on myös komedian Two and a Half Men takana, joka todennäköisesti uusitaan yhdessä hänen muiden nykyisten hittisarjojensa Mike and Mollyn ja Anna Farisin komediasarjan Mom kanssa.</w:t>
      </w:r>
    </w:p>
    <w:p>
      <w:r>
        <w:rPr>
          <w:b/>
        </w:rPr>
        <w:t xml:space="preserve">Yhteenveto</w:t>
      </w:r>
    </w:p>
    <w:p>
      <w:r>
        <w:t xml:space="preserve">Pitkään jatkunut yhdysvaltalainen komediasarja The Big Bang Theory on jatkettu kolmella uudella sarjalla, kertoi lähetystoiminnan harjoittaja CBS.</w:t>
      </w:r>
    </w:p>
    <w:p>
      <w:r>
        <w:rPr>
          <w:b/>
          <w:u w:val="single"/>
        </w:rPr>
        <w:t xml:space="preserve">Asiakirjan numero 14176</w:t>
      </w:r>
    </w:p>
    <w:p>
      <w:r>
        <w:t xml:space="preserve">Kansainyhteisön kisat: Powysin viestikapulan siirto kolmantena päivänä</w:t>
      </w:r>
    </w:p>
    <w:p>
      <w:r>
        <w:t xml:space="preserve">Torstain kiertue alkoi Christ Collegesta Breconissa Powysissa, jossa koululaiset ja Kirsty Williams AM ottivat kapulan vastaan. Sen jälkeen kapula matkusti Rhayaderiin, jossa järjestettiin karnevaaliparaati, jossa esiintyi pukuisia esiintyjiä ja lohikäärmeen veistos. Seuraavaksi vierailtiin Llanidloesissa ja Welshpoolissa ennen kuin matka päättyi Moldiin, Flintshireen. Kapula pysähtyi myös Plas Dinamin kartanolla, jossa sitä tervehtivät walesilaisen teollisuusmiehen David Daviesin jälkeläiset. Sieltä se matkusti Newtownissa sijaitsevaan Ysgol Dafydd Llwydiin, jossa oppilaat ovat esittäneet omia kapuloitaan. Toiminta päättyi Welshpooliin, jossa 400 lasta osallistui Welshpool High Schoolissa järjestettyyn juoksuhaasteeseen, jossa viestikapulan kantaja, kansainyhteisön pitkän matkan juoksija Andy Davies oli mukana. Muita viestikapulan kantajia olivat muun muassa kansainväliset keilailun mestarit Caroline Taylor, Kathy Pierce ja Hazel Wilson sekä Ysgol Dafydd Llwydin seitsemänvuotias oppilas Tyler Fereday, joka on selvinnyt kolme vuotta kestäneestä taistelusta leukemiaa vastaan. Yli 130 ihmistä auttaa kantamaan viestikapulaa Walesin releen aikana. Se kulkee yhteensä 321 868 kilometriä (200 000 mailia) ennen kuin se saapuu Australian Gold Coastille huhtikuussa pidettäviin kisoihin.</w:t>
      </w:r>
    </w:p>
    <w:p>
      <w:r>
        <w:rPr>
          <w:b/>
        </w:rPr>
        <w:t xml:space="preserve">Yhteenveto</w:t>
      </w:r>
    </w:p>
    <w:p>
      <w:r>
        <w:t xml:space="preserve">Etäisyysjuoksija, kolme keilailun mestaria ja leukemiasta selvinnyt kantoi vuoden 2018 Kansainyhteisön kisojen kuningattaren viestikapulaa kolmantena päivänä.</w:t>
      </w:r>
    </w:p>
    <w:p>
      <w:r>
        <w:rPr>
          <w:b/>
          <w:u w:val="single"/>
        </w:rPr>
        <w:t xml:space="preserve">Asiakirjan numero 14177</w:t>
      </w:r>
    </w:p>
    <w:p>
      <w:r>
        <w:t xml:space="preserve">Bollywoodin Amitabh Bachchan kantaa olympiatulta</w:t>
      </w:r>
    </w:p>
    <w:p>
      <w:r>
        <w:t xml:space="preserve">Bachchan sanoi, että häntä oli "kunnia" saada kantaa liekkiä ja että se oli "ylpeä hetki minulle ja maalle". Näyttelijä oli osa soihtua kuljettanutta vaihtoryhmää. 69-vuotias tähti on näytellyt yli 180 elokuvassa ja on edelleen Intian suosituin näyttelijä. "On kunnia saada tulla pyydetyksi kantamaan olympiasoihtua Lontoossa Southwarkissa noin klo 10:30 BST", Bachchan twiittasi keskiviikkoiltana. Tähti ei ole ainoa intialainen julkkis, joka liittyy Lontoon olympialaisiin. Oscar-palkittu musiikkisäveltäjä AR Rahman on liittoutunut avajaisseremonian taiteellisen johtajan Danny Boylen kanssa säveltääkseen kappaleen kisoihin, kerrotaan. Rahman on kirjoittanut Facebook-sivullaan säveltäneensä "Punjabi-kappaleen, joka juhlistaa intialaista vaikutusta Yhdistyneessä kuningaskunnassa". "Se on osa olympialaisten avajaisseremonian medleytä Danny Boylen luovien toiveiden mukaisesti", hän kirjoitti.</w:t>
      </w:r>
    </w:p>
    <w:p>
      <w:r>
        <w:rPr>
          <w:b/>
        </w:rPr>
        <w:t xml:space="preserve">Yhteenveto</w:t>
      </w:r>
    </w:p>
    <w:p>
      <w:r>
        <w:t xml:space="preserve">Bollywood-legenda Amitabh Bachchan on kantanut olympiatulta Lontoossa torstaina, päivää ennen avajaisseremoniaa.</w:t>
      </w:r>
    </w:p>
    <w:p>
      <w:r>
        <w:rPr>
          <w:b/>
          <w:u w:val="single"/>
        </w:rPr>
        <w:t xml:space="preserve">Asiakirjan numero 14178</w:t>
      </w:r>
    </w:p>
    <w:p>
      <w:r>
        <w:t xml:space="preserve">Durhamin Lumiere-valofestivaalin auringon ja norsun kohokohdat</w:t>
      </w:r>
    </w:p>
    <w:p>
      <w:r>
        <w:t xml:space="preserve">Lumiere-valofestivaali houkutteli 150 000 kävijää, kun se järjestettiin viimeksi vuonna 2011. Festivaali järjestetään kolmatta kertaa 14.-17. marraskuuta. Taideteosten joukossa on muun muassa taiteilija Rafael Lozano Hemmerin interaktiivinen malli auringosta, joka on 100 miljoonaa kertaa pienempi kuin todellinen aurinko. Festivaalilla nähdään myös Elephantastic, ranskalaisen Top'la-suunnittelustudion 3D-norsu. Festivaalin järjestäjän, Artichoke-projektin, tiedottaja sanoi: "Lumiere kulkee kaupungin läpi yöllisen taidepolun, joka liittyy kaupungin arkkitehtuuriin. "Se kutsuu yleisön tutkimaan kaupunkimaisemia ja haastaa ihmiset ajattelemaan ja käyttämään julkista tilaa". "Festivaali juhlistaa niitä lukemattomia tapoja, joilla kansainväliset, brittiläiset ja paikalliset taiteilijat ja suunnittelijat käyttävät valoa taiteen tekemiseen, yksinkertaisimmasta interventiosta uusimpaan teknologiaan." Durhamin kreivikunnanvaltuusto on tilannut festivaalin, ja Arts Council England sponsoroi sitä. Vuonna 2011 tapahtuma muutti Durhamin rakennukset ja sillat valaistuiksi taideteoksiksi. Durhamin kreivikunnanvaltuuston johtaja Simon Henig sanoi: "Lumiere Durham 2013 lupaa sekä viihdyttää että hämmästyttää teknologian ja spektaakkelin yhdistelmällä. "Valoinstallaatioiden valikoima ja tapahtuman kulkuun tehdyt muutokset näyttävät tuottavan jälleen kerran todella maailmanluokan festivaalin."</w:t>
      </w:r>
    </w:p>
    <w:p>
      <w:r>
        <w:rPr>
          <w:b/>
        </w:rPr>
        <w:t xml:space="preserve">Yhteenveto</w:t>
      </w:r>
    </w:p>
    <w:p>
      <w:r>
        <w:t xml:space="preserve">Vuorovaikutteinen taideteos auringosta ja valtava 3D-norsu ovat vain kaksi Durhamin kaupungin valofestivaalin kohokohdista, järjestäjät kertoivat.</w:t>
      </w:r>
    </w:p>
    <w:p>
      <w:r>
        <w:rPr>
          <w:b/>
          <w:u w:val="single"/>
        </w:rPr>
        <w:t xml:space="preserve">Asiakirjan numero 14179</w:t>
      </w:r>
    </w:p>
    <w:p>
      <w:r>
        <w:t xml:space="preserve">Keith Vazin yksityiselämän tutkinta keskeytetty lääketieteellisistä syistä</w:t>
      </w:r>
    </w:p>
    <w:p>
      <w:r>
        <w:t xml:space="preserve">Entinen työväenpuolueen ministeri pyysi julkisesti anteeksi vaimoltaan ja lapsiltaan vuonna 2016 sen jälkeen, kun lehdistössä kerrottiin, että hän oli maksanut kahdelle miesseuralaiselle heidän palveluistaan. Hän erosi myös alahuoneen sisäasiainvaliokunnan johtajan paikalta. Päätös tutkimuksen keskeyttämisestä julkistettiin parlamentin normikomissaarin verkkosivuilla. Tarkempia yksityiskohtia ei annettu. Standardeja käsittelevä komissaari Kathryn Hudson yrittää selvittää, syyllistyikö Vaz eturistiriitaan, koska hän oli sisäministeriön sisäasiainvaliokunnan pahempiarvolakien tarkistuksen puheenjohtajana miesseuralaisia koskevien väitteiden aikaan. Valvoja tutkii myös, onko entinen eurooppaministeri aiheuttanut "merkittävää vahinkoa" parlamentin maineelle. Joulukuussa 2016 Scotland Yard lopetti syytösten vuoksi tutkinnan Vazia vastaan. Konservatiivien kansanedustaja Andrew Bridgen kehotti Vazia eroamaan kansanedustajan tehtävästä. Hän twiittasi: "Aloitin Keith Vazia koskevan kantelun syyskuussa 2016. Jos yli 15 kuukautta myöhemmin hän ei ole kykenevä noudattamaan parlamentaarikolta odotettuja normeja, hän ei ole tarpeeksi kykenevä parlamentaarikoksi, ja meidän pitäisi odottaa täytevaaleja Leicester Eastissa."" Diabetesta sairastava Vaz puhui alahuoneessa viimeksi 11 päivää sitten, jolloin hän kyseenalaisti ulkoministeri Boris Johnsonin Lähi-idän vierailusta.</w:t>
      </w:r>
    </w:p>
    <w:p>
      <w:r>
        <w:rPr>
          <w:b/>
        </w:rPr>
        <w:t xml:space="preserve">Yhteenveto</w:t>
      </w:r>
    </w:p>
    <w:p>
      <w:r>
        <w:t xml:space="preserve">Parlamentin standardeja valvova elin on keskeyttänyt kansanedustaja Keith Vazin yksityiselämää koskevien väitteiden tutkinnan "lääketieteellisistä syistä".</w:t>
      </w:r>
    </w:p>
    <w:p>
      <w:r>
        <w:rPr>
          <w:b/>
          <w:u w:val="single"/>
        </w:rPr>
        <w:t xml:space="preserve">Asiakirjan numero 14180</w:t>
      </w:r>
    </w:p>
    <w:p>
      <w:r>
        <w:t xml:space="preserve">Sairaala kieltäytyy ottamasta IDP-lasta</w:t>
      </w:r>
    </w:p>
    <w:p>
      <w:r>
        <w:t xml:space="preserve">Tri Shirani Bandaranaiken johtama kolmijäseninen penkki määräsi Vannin komentajan ottamaan kranaatti-iskussa loukkaantuneen 13-vuotiaan tytön välittömästi Anuradhapuran sairaalaan. Osavaltion asianajaja ilmoitti tuomioistuimelle, että Anuradhapuran sairaalan lääkärit olivat kieltäytyneet ottamasta tyttöä hoitoon ilman tuomioistuimen määräystä. Sisäisten pakolaisten leiristä kotoisin olevan tytön vei sairaalaan armeija. Iäkkäät vapautetaan Oikeus antoi määräyksen, kun nelihenkisen maansisäisten pakolaisten perheen vetoomus, jossa pyydettiin heidän vapauttamistaan leiriltä, otettiin käsiteltäväksi. Osavaltion asianajaja määrättiin lähettämään kopio tuomioistuimen määräyksestä Anuradhapuran sairaalaan. Hänet määrättiin myös raportoimaan edistymisestä tuomioistuimelle, kun vetoomus käsitellään 6. elokuuta. Tällä välin valtion asianajaja ilmoitti oikeuslaitokselle, että lähes 7400 iäkästä maansisäistä pakolaista oli jo vapautettu leiristä. Mahiyanganassa sunnuntaina pidetyssä tilaisuudessa presidentti Mahinda Rajapaksa sanoi, että kaikki iäkkäät maan sisäiset pakolaiset on nyt vapautettu. "Hallitus on vapauttanut kaikki sisäisten pakolaisten leireillä olevat yli 60-vuotiaat henkilöt ja samalla muuttanut 40 000 sisäisten pakolaisten lasta opiskelijoiksi", todetaan hallituksen tiedotusosaston verkkosivulla julkaistussa lausunnossa.</w:t>
      </w:r>
    </w:p>
    <w:p>
      <w:r>
        <w:rPr>
          <w:b/>
        </w:rPr>
        <w:t xml:space="preserve">Yhteenveto</w:t>
      </w:r>
    </w:p>
    <w:p>
      <w:r>
        <w:t xml:space="preserve">Sri Lankan korkein oikeus on ilmaissut hämmästyksensä siitä, että lääkärit kieltäytyivät ottamasta loukkaantunutta siirtolaislasta hoitoon ilman tuomioistuimen päätöstä.</w:t>
      </w:r>
    </w:p>
    <w:p>
      <w:r>
        <w:rPr>
          <w:b/>
          <w:u w:val="single"/>
        </w:rPr>
        <w:t xml:space="preserve">Asiakirjan numero 14181</w:t>
      </w:r>
    </w:p>
    <w:p>
      <w:r>
        <w:t xml:space="preserve">Thaimaan edustalla kuollut valas oli syönyt 80 muovipussia</w:t>
      </w:r>
    </w:p>
    <w:p>
      <w:r>
        <w:t xml:space="preserve">Valas oksensi viisi säkkiä, kun suojeluviranomaiset yrittivät turhaan pelastaa sitä Songkhlan maakunnassa sijaitsevassa kanavassa. Noin 8 kiloa painavat pussit olivat tehneet valaan mahdottomaksi syödä ruokaa, meriasiantuntija sanoi. Tuoreessa raportissa varoitettiin, että merten muovimäärä voi kolminkertaistua vuosikymmenessä, ellei roskaantumista saada kuriin. Thaimaa on muovipussien suurkuluttaja, ja sen hallitus ilmoitti viime kuussa harkitsevansa muovipusseista perittävää maksua. Niiden uskotaan tappavan siellä vuosittain satoja merieläimiä. Pieni urosluotsivalas löydettiin huonokuntoisena ja uimataidottomana Na Thapin kanavasta viime maanantaina. Ympäristöviranomaiset yrittivät veneillä auttaa valasta kellumaan ja pystyttivät sille aurinkovarjon. He hoitivat valasta koko viikon ajan, mutta se kuoli perjantaina iltapäivällä. Meribiologi Thon Thamrongnawasawat kertoi Agence France-Presselle, että pussit olisivat tehneet valaan mahdottomaksi syödä ravintoa. "Jos vatsassa on 80 muovipussia, ihminen kuolee", hän sanoi.</w:t>
      </w:r>
    </w:p>
    <w:p>
      <w:r>
        <w:rPr>
          <w:b/>
        </w:rPr>
        <w:t xml:space="preserve">Yhteenveto</w:t>
      </w:r>
    </w:p>
    <w:p>
      <w:r>
        <w:t xml:space="preserve">Thaimaan meriviranomaisten mukaan luotsivalas on kuollut Etelä-Thaimaan edustalla nieltyään 80 muovipussia.</w:t>
      </w:r>
    </w:p>
    <w:p>
      <w:r>
        <w:rPr>
          <w:b/>
          <w:u w:val="single"/>
        </w:rPr>
        <w:t xml:space="preserve">Asiakirjan numero 14182</w:t>
      </w:r>
    </w:p>
    <w:p>
      <w:r>
        <w:t xml:space="preserve">Syyriassa ilmoitettiin kurdien rinnalla taistelevan entisen brittisotilaan kuolemasta</w:t>
      </w:r>
    </w:p>
    <w:p>
      <w:r>
        <w:t xml:space="preserve">Kurdien kansansuojeluyksiköt (YPG) nimesivät hänet Barnsleystä kotoisin olevaksi Konstandinos Erik Scurfieldiksi. Eräs brittiläinen kurdimyönteinen aktivisti kertoi ilmoittaneensa kuolemasta Scurfieldin perheelle YPG:n pyynnöstä. Ulkoministeriö ilmoitti olevansa "tietoinen" Syyriassa kuolleesta britistä. YPG:n mukaan "brittiläinen vapaaehtoinen marttyyri" kuoli maanantaina Qamishlin kaupungin länsipuolella sijaitsevalla alueella. Kurdikomentaja sanoi, että yhteenotot Islamilaista valtiota (IS) vastaan kyseisellä alueella jatkuvat. BBC:n Guney Yildizin mukaan YPG oli kysynyt Scurfieldin perheeltä, voisivatko he haudata hänet Syyriaan "marttyyrina". "Äärimmäisen vaikeaa" Ulkoministeriö sanoi lausunnossaan: "Olemme tietoisia Britannian kansalaisen kuolemasta Syyriassa. "Yhdistynyt kuningaskunta on jo jonkin aikaa varoittanut matkustamasta Syyriaan, jossa kaikki Yhdistyneen kuningaskunnan konsulipalvelut on keskeytetty. "Koska meillä ei ole edustusta Syyriassa, on erittäin vaikeaa saada vahvistusta kuolemantapauksista tai loukkaantumisista, ja mahdollisuutemme tukea Britannian kansalaisia siellä ovat erittäin rajalliset." BBC:n tietojen mukaan noin 100 länsimaista vapaaehtoista, joiden joukossa on myös joitakin brittejä, taistelee osana 30 000 hengen kurdijoukkoja. Yli 500 britin uskotaan matkustaneen liittyäkseen IS:ään. BBC:n turvallisuuskirjeenvaihtaja Frank Gardner sanoi, että Britannian hallituksen kanta "todennäköisesti johtaa syytöksiin kaksinaismoraalista". Hän sanoi, että jos britit lähtisivät Syyriaan ja heidän epäiltäisiin yrittävän liittyä IS:ään, he saisivat "kaulustaan kiinni Heathrow'lla", mutta "näyttää siltä, että ihmiset, jotka lähtevät taistelemaan toiselle puolelle, ovat hiljaa".</w:t>
      </w:r>
    </w:p>
    <w:p>
      <w:r>
        <w:rPr>
          <w:b/>
        </w:rPr>
        <w:t xml:space="preserve">Yhteenveto</w:t>
      </w:r>
    </w:p>
    <w:p>
      <w:r>
        <w:t xml:space="preserve">Entisestä kuninkaallisesta merijalkaväen sotilaasta on tullut ensimmäinen britti, joka on saanut surmansa taistellessaan kurdijoukkojen rinnalla Islamilaista valtiota vastaan Syyriassa, kertoi kurdien miliisi BBC:lle.</w:t>
      </w:r>
    </w:p>
    <w:p>
      <w:r>
        <w:rPr>
          <w:b/>
          <w:u w:val="single"/>
        </w:rPr>
        <w:t xml:space="preserve">Asiakirjan numero 14183</w:t>
      </w:r>
    </w:p>
    <w:p>
      <w:r>
        <w:t xml:space="preserve">Lennot Müncheniin sekä 22 ylimääräistä matkaa Cardiffin lentoasemalle</w:t>
      </w:r>
    </w:p>
    <w:p>
      <w:r>
        <w:t xml:space="preserve">Laajentuminen tapahtuu samaan aikaan, kun Flybe ottaa käyttöön toisen 118-paikkaisen Embraer Jet -lentokoneensa Rhoosen lentoasemalla Vale of Glamorganissa. 22 lisälentoa lisäävät matkoja Corkiin, Dubliniin, Düsseldorfiin, Edinburghiin, Glasgow'hun, Milanoon ja Pariisiin, ja Müncheniin ja Münchenistä lähtee lentoja viitenä päivänä viikossa. Flybe on kasvattanut toimintaansa Cardiffissa avattuaan siellä tukikohdan kesäkuussa. Lentoaseman toimitusjohtaja Debra Barber sanoi luottavansa siihen, että lentoyhtiö jatkaa menestystään tukikohdasta käsin.</w:t>
      </w:r>
    </w:p>
    <w:p>
      <w:r>
        <w:rPr>
          <w:b/>
        </w:rPr>
        <w:t xml:space="preserve">Yhteenveto</w:t>
      </w:r>
    </w:p>
    <w:p>
      <w:r>
        <w:t xml:space="preserve">Lennot Müncheniin ja 22 viikoittaista lisämatkaa alkavat Cardiffin lentoasemalta maanantaina.</w:t>
      </w:r>
    </w:p>
    <w:p>
      <w:r>
        <w:rPr>
          <w:b/>
          <w:u w:val="single"/>
        </w:rPr>
        <w:t xml:space="preserve">Asiakirjan numero 14184</w:t>
      </w:r>
    </w:p>
    <w:p>
      <w:r>
        <w:t xml:space="preserve">Puhelimiin hakkerointi: Dwight Yorke ja Danielle Lloyd saavat Mirror-korvauksia</w:t>
      </w:r>
    </w:p>
    <w:p>
      <w:r>
        <w:t xml:space="preserve">Heille, samoin kuin Manchester Unitedin entiselle jalkapalloilijalle Andrew Colelle ja näyttelijä Jennifer Ellisonille, maksettiin tuntematon summa ja oikeudenkäyntikulut. MGN pyysi anteeksi jokaista tapausta, mutta kukaan kantajista ei osallistunut kuulemiseen. Sanomalehtiryhmä on jo sopinut kymmeniä puhelinsalamointijuttuja. MGN myönsi High Courtin kuulemisen aikana, että se oli ottanut jokaisen tunnetun henkilön puhelinvastaajaan yhteyttä ja palkannut yksityisetsiviä hankkimaan yksityisiä tietoja heistä yli kymmenen vuotta sitten. Asianomistajia edustava asianajaja Mark Elder kertoi oikeudelle, että hakkerointi oli aiheuttanut heille henkistä kärsimystä ja että Ellison koki hakkeroinnin vahingoittaneen hänen uraansa. Asianajotoimisto Shoosmithsia edustava Elder sanoi: "Olemme tyytyväisiä, että olemme saaneet ratkaistua nämä MGN:ää vastaan nostetut kanteet asiakkaidemme puolesta. "Asiakkaamme saattavat olla julkisuudessa, mutta heillä on oikeus yksityiselämään, jota on kunnioitettava. "MGN:n kanssa on päästy sovintoon, ja asiakkaamme ovat tyytyväisiä lopputulokseen." Tämä on jatkoa sarjalle sovintosopimuksia, joita MGN on tehnyt yli 40 julkkiksen kanssa, muun muassa tv-juontaja Davina McCallin ja näyttelijöiden Patsy Kensitin, Michelle Collinsin ja Kym Marshin kanssa. Näyttelijä Hugh Grantin tiedetään saaneen ryhmältä kuusinumeroisen summan sovittuaan korvausvaatimuksen aiemmin tänä vuonna.</w:t>
      </w:r>
    </w:p>
    <w:p>
      <w:r>
        <w:rPr>
          <w:b/>
        </w:rPr>
        <w:t xml:space="preserve">Yhteenveto</w:t>
      </w:r>
    </w:p>
    <w:p>
      <w:r>
        <w:t xml:space="preserve">Malli Danielle Lloyd ja ex-jalkapalloilija Dwight Yorke ovat viimeisimpiä henkilöitä, jotka ovat saaneet vahingonkorvauksia sovittuaan Mirror Group Newspapersin (MGN) kanssa puhelinhäirintää koskevista kanteista.</w:t>
      </w:r>
    </w:p>
    <w:p>
      <w:r>
        <w:rPr>
          <w:b/>
          <w:u w:val="single"/>
        </w:rPr>
        <w:t xml:space="preserve">Asiakirjan numero 14185</w:t>
      </w:r>
    </w:p>
    <w:p>
      <w:r>
        <w:t xml:space="preserve">West Mercian PCC:n epäluottamuslauseen äänestys voitettiin.</w:t>
      </w:r>
    </w:p>
    <w:p>
      <w:r>
        <w:t xml:space="preserve">Konservatiivien hallitsema Bromsgroven valtuusto kokoontui sen jälkeen, kun Bill Longmoren päätöstä nimittää entinen kampanjapäällikkönsä varajäsenekseen oli arvosteltu. Työväenpuolueen ryhmänjohtaja Peter McDonald jätti Longmorea vastaan esityksen, mutta ei saanut riittävästi kannatusta. Piirikunnanvaltuusto on hylännyt työväenpuolueen ehdottaman esityksen PCC:stä. Sitä esitettiin sen jälkeen, kun riippumaton poliisi- ja rikoskomissaari nimitti Barry Sheldonin sijaisekseen 50 000 punnan palkalla. McDonald esitti Bromsgroven työväenpuolueen ryhmän esityksen piirikunnanvaltuuston kokouksessa keskiviikkoiltana. Viime kuussa konservatiivijohtoisessa piirikunnanvaltuustossa saavutetun tuloksen jälkeen Longmore sanoi olevansa tyytyväinen siihen, että se meni hänen edukseen, ja sanoi, ettei hänellä ole "mitään vihamielisyyttä" häntä vastustaneita kohtaan.</w:t>
      </w:r>
    </w:p>
    <w:p>
      <w:r>
        <w:rPr>
          <w:b/>
        </w:rPr>
        <w:t xml:space="preserve">Yhteenveto</w:t>
      </w:r>
    </w:p>
    <w:p>
      <w:r>
        <w:t xml:space="preserve">Worcestershiren valtuusto hylkäsi West Mercian poliisi- ja rikoskomissaaria koskevan epäluottamuslauseen.</w:t>
      </w:r>
    </w:p>
    <w:p>
      <w:r>
        <w:rPr>
          <w:b/>
          <w:u w:val="single"/>
        </w:rPr>
        <w:t xml:space="preserve">Asiakirjan numero 14186</w:t>
      </w:r>
    </w:p>
    <w:p>
      <w:r>
        <w:t xml:space="preserve">Australian hyväksikäyttötutkimus kuulee armeijan kadetin raiskauksesta</w:t>
      </w:r>
    </w:p>
    <w:p>
      <w:r>
        <w:t xml:space="preserve">Yli 100 ihmistä on ottanut yhteyttä tutkintalautakuntaan ilmoittaakseen väärinkäytöksistä 1960-1980-luvuilla. He kertoivat tutkintalautakunnalle, että "ilkeät ja nöyryyttävät" hyökkäykset olivat usein osa vihkimisrituaaleja. Kuninkaallinen komissio, joka tutkii lasten seksuaalisen hyväksikäytön institutionaalisia vastatoimia, perustettiin vuonna 2013. Tuhannet ihmiset ovat tehneet lausuntoja sen jälkeen, kun se aloitti työnsä tutkiessaan lasten hyväksikäyttöä laitoksissa eri puolilla Australiaa. Suuri osa sen viimeaikaisista tutkimuksista on keskittynyt roomalaiskatolisten pappien harjoittamaan hyväksikäyttöön 1970- ja 80-luvuilla. Jotkut Australian puolustusvoimien (ADF) entiset alokkaat kertoivat tiistaina komissiolle, että heitä rangaistiin fyysisesti ja uhattiin kunniattomalla erottamisella, kun he valittivat asiasta. Komissio tutkii myös lastensuojelutoimia armeijan nykyisessä kadettiohjelmassa, johon kuuluu 25 000 jäsentä ja joka kannustaa nuoria pyrkimään uralle asevoimissa. Yhteensä 14 todistajan odotetaan todistavan henkilökohtaisesti ADF:n puolesta.</w:t>
      </w:r>
    </w:p>
    <w:p>
      <w:r>
        <w:rPr>
          <w:b/>
        </w:rPr>
        <w:t xml:space="preserve">Yhteenveto</w:t>
      </w:r>
    </w:p>
    <w:p>
      <w:r>
        <w:t xml:space="preserve">Entiset teini-ikäiset sotilaskadetit ovat kertoneet australialaisessa lasten hyväksikäyttöä koskevassa tutkimuksessa, että heidät raiskattiin ja pakotettiin harjoittelun aikana harrastamaan seksiä toistensa kanssa.</w:t>
      </w:r>
    </w:p>
    <w:p>
      <w:r>
        <w:rPr>
          <w:b/>
          <w:u w:val="single"/>
        </w:rPr>
        <w:t xml:space="preserve">Asiakirjan numero 14187</w:t>
      </w:r>
    </w:p>
    <w:p>
      <w:r>
        <w:t xml:space="preserve">Joe Longthorne toipumassa liikenneonnettomuuden jälkeen</w:t>
      </w:r>
    </w:p>
    <w:p>
      <w:r>
        <w:t xml:space="preserve">56-vuotias laulaja ja kaksi muuta miestä vietiin Crewen Leightonin sairaalaan sen jälkeen, kun heidän Mercedeksensä oli ajanut ulos A500-tieltä varhain lauantaina. Hänen oli määrä esiintyä samana iltana Alvaston Hallissa lähellä Nantwichia, mutta keikka peruttiin. Laulajan verkkosivuilla julkaistun lausunnon mukaan hän kärsi murtuneesta nenästä ja murtuneista kylkiluista. Blackpoolissa asuvan laulajan on määrä aloittaa kesäkausi lomakohteen Grand Theatre -teatterissa, joka kestää 28. heinäkuuta - 29. lokakuuta. Hänellä on varauksia muissa paikoissa vuoden loppuun asti. Luuydinsiirto "Joe joutui lauantaina vakavaan onnettomuuteen", sanottiin verkkosivujen lausunnossa. "Onneksi hänen vammansa eivät olleet liian vakavia, hän kärsi murtuneesta nenästä ja kylkiluista." Uransa aikana Joe on vieraillut muun muassa Royal Albert Hallissa ja Sydneyn oopperatalossa. Longthorne taisteli 17 vuotta lymfoniaa vastaan. Vuonna 2005 hänelle tehtiin luuydinsiirto, mutta hän oli vähällä kuolla leikkauksen aikana. Pappi antoi hänelle viimeisen riitin.</w:t>
      </w:r>
    </w:p>
    <w:p>
      <w:r>
        <w:rPr>
          <w:b/>
        </w:rPr>
        <w:t xml:space="preserve">Yhteenveto</w:t>
      </w:r>
    </w:p>
    <w:p>
      <w:r>
        <w:t xml:space="preserve">Lancashireläinen viihdetaiteilija Joe Longthorne toipuu kotona Cheshiressä sattuneen auto-onnettomuuden jälkeen.</w:t>
      </w:r>
    </w:p>
    <w:p>
      <w:r>
        <w:rPr>
          <w:b/>
          <w:u w:val="single"/>
        </w:rPr>
        <w:t xml:space="preserve">Asiakirjan numero 14188</w:t>
      </w:r>
    </w:p>
    <w:p>
      <w:r>
        <w:t xml:space="preserve">Kaasunporauksen hyväksyminen Wrexhamissa huolestuttaa</w:t>
      </w:r>
    </w:p>
    <w:p>
      <w:r>
        <w:t xml:space="preserve">Heidän kommenttinsa tulivat sen jälkeen, kun Walesin hallituksen kaavoitustarkastaja kumosi Wrexhamin neuvoston päätöksen estää suunnitelmat Borrasin lähellä. GP Energy haluaa tutkia hiilikerrosta metaanikaasun varalta Holtin ja Gresfordin välillä 60 päivän porauksilla. Vastustajat ovat kuitenkin huolissaan siitä, että se saattaa tasoittaa tietä tulevalle louhinnalle. Yhtiö on aiemmin vakuuttanut, että kyseessä on vain tutkimusporaus, eikä sillä ole suunnitelmia murtoporauksesta, joka on kiistanalainen menetelmä kaasun louhimiseksi kalliosta. North East Wales Against Fracking Action -järjestön asukas Luke Ashley sanoi, että Wrexhamissa järjestetään myöhemmin tässä kuussa julkinen kokous, jossa keskustellaan vaikutuksista, jotka aiheutuvat nyt, kun poraukselle on annettu lupa Commonwoodin maatilalla, Commonwoodissa, Holtissa. "Se antaa heille mahdollisuuden saada jalkansa oven väliin", hän sanoi. "Wrexhamissa on paljon vihaisia ihmisiä." Samaan aikaan Friends of the Earth Cymru ja Frack Free Wales järjestivät lauantaina mielenosoituksen Seneddissä Cardiff Bayssä osana kansainvälistä tapahtumasarjaa, jota crackingin vastaiset protestiryhmät koordinoivat.</w:t>
      </w:r>
    </w:p>
    <w:p>
      <w:r>
        <w:rPr>
          <w:b/>
        </w:rPr>
        <w:t xml:space="preserve">Yhteenveto</w:t>
      </w:r>
    </w:p>
    <w:p>
      <w:r>
        <w:t xml:space="preserve">Vastustajat sanovat, etteivät he aio luopua taistelusta, jonka tarkoituksena on estää energiayhtiötä poraamasta maanalaista kaasua Wrexhamin lähistöllä sijaitsevalla maalla.</w:t>
      </w:r>
    </w:p>
    <w:p>
      <w:r>
        <w:rPr>
          <w:b/>
          <w:u w:val="single"/>
        </w:rPr>
        <w:t xml:space="preserve">Asiakirjan numero 14189</w:t>
      </w:r>
    </w:p>
    <w:p>
      <w:r>
        <w:t xml:space="preserve">Carol Ann Duffy kirjoittaa juhlallisen show'n</w:t>
      </w:r>
    </w:p>
    <w:p>
      <w:r>
        <w:t xml:space="preserve">Duffy sovittaa muun muassa Hamelinin kyyhkynen kyyhkynen, joka esitetään Manchesterin Royal Exchange -teatterissa Rottien tarinoita -nimistä tuotantoa varten. Royal Exchange sanoi, että kyseessä on "todellinen merkkipaalu" teatterille, jossa Duffy järjestää myös säännöllisesti runoiltoja. Duffy voitti tammikuussa Costa-runopalkinnon kokoelmallaan The Bees. Rats' Tales sisältää kirjailijan näkemyksen muun muassa englantilaisesta kansansadusta Tattercoats, joka kertoo tytöstä, jonka aristokraattinen isoisä hylkäsi, ja Grimmin veljesten Clever Gretelistä, joka kertoo juonikkaasta kokista. Hänen tarinansa dramatisoi ja ohjaa Melly Still, joka on työskennellyt Royal Shakespeare Companyn ja Kansallisteatterin kanssa. "Meillä on ollut loistava suhde Carol Annin kanssa", Royal Exchangen tiedottaja sanoi. "Viime vuosina hän on järjestänyt säännöllisesti tapahtumia paikallisten runoilijoiden kanssa, ja hän lupaa, että Rats' Tales on mullistava ja mukaansatempaava tapahtuma niin aikuisille kuin lapsillekin." Rats' Tales -tapahtuma alkaa 29. marraskuuta ja päättyy 12. tammikuuta. Se on jatkoa Duffyn ja Stillin samankaltaiselle yhteistyölle Beasts and Beauties, joka nähtiin ensimmäisen kerran Bristolissa vuonna 2004.</w:t>
      </w:r>
    </w:p>
    <w:p>
      <w:r>
        <w:rPr>
          <w:b/>
        </w:rPr>
        <w:t xml:space="preserve">Yhteenveto</w:t>
      </w:r>
    </w:p>
    <w:p>
      <w:r>
        <w:t xml:space="preserve">Runoilija Carol Ann Duffy aikoo kirjoittaa omat versionsa ikivanhoista saduista uutta koko perheen näyttämöesitystä varten tänä jouluna.</w:t>
      </w:r>
    </w:p>
    <w:p>
      <w:r>
        <w:rPr>
          <w:b/>
          <w:u w:val="single"/>
        </w:rPr>
        <w:t xml:space="preserve">Asiakirjan numero 14190</w:t>
      </w:r>
    </w:p>
    <w:p>
      <w:r>
        <w:t xml:space="preserve">Dane Bowers 'työskentelee Basshunterin kanssa'</w:t>
      </w:r>
    </w:p>
    <w:p>
      <w:r>
        <w:t xml:space="preserve">Entinen poikabändin laulaja hävisi finaalissa häkkitaistelija Alex Reidille ja myöntää, että tarjouksia on tullut runsaasti sen jälkeen, kun hän lähti talosta. Hän sanoi: Olen saanut hyviä tilaisuuksia tehdä hienoja sävellyksiä eri ihmisten kanssa." Hän sanoi: "Olen saanut hyviä tilaisuuksia tehdä hienoja sävellyksiä eri ihmisten kanssa. "Jonas puhuu, että hän tekisi jotain, jota saatan yrittää tehdä." Hän jatkaa. Dane Bowers nousi kuuluisuuteen Another Level -yhtyeestä, joka sai listaykkössinglen Freak Me. Yhtye hajosi vuonna 2000 toisen albumin Nexusin julkaisun jälkeen, ja Bowers levytti Victoria Beckhamin ja Truesteppersin kanssa Out of Your Mindin. Laulaja, 30, sanoo kuitenkin, ettei ole varma, haluaako hän palata musiikkibisnekseen. Hän sanoi: "En halua palata takaisin musiikkialalle: "DJ-keikkoja tulee tiheään tahtiin ja levy-yhtiöt haluavat keskustella. "Se on hauskaa. En ole varma. Haluaisin mielelläni. Kaipaan sitä." Bowersilla oli 90-luvun lopulla korkean profiilin suhde Katie Pricen kanssa. Väitettiin, että hän ja Alex Reid eivät pitäneet toisistaan ennen Celebrity Big Brother -taloon tuloaan, koska molemmat olivat seurustelleet Pricen kanssa. Laulaja sanoo kuitenkin haluavansa pitää yhteyttä häkkyröitsijään ja on iloinen, että tämä voitti tosi-tv-ohjelman. "Alex asuu tien varrella luonani", hän sanoi. "Me varmasti tapailemme, mutta hänellä on hullun kiire."</w:t>
      </w:r>
    </w:p>
    <w:p>
      <w:r>
        <w:rPr>
          <w:b/>
        </w:rPr>
        <w:t xml:space="preserve">Yhteenveto</w:t>
      </w:r>
    </w:p>
    <w:p>
      <w:r>
        <w:t xml:space="preserve">Celebrity Big Brother -ohjelman kakkonen Dane Bowers sanoo, että hän haluaisi tehdä yhteistyötä kanssakotilaisensa ja muusikon Jonas Altbergin, joka tunnetaan paremmin nimellä Basshunter, kanssa.</w:t>
      </w:r>
    </w:p>
    <w:p>
      <w:r>
        <w:rPr>
          <w:b/>
          <w:u w:val="single"/>
        </w:rPr>
        <w:t xml:space="preserve">Asiakirjan numero 14191</w:t>
      </w:r>
    </w:p>
    <w:p>
      <w:r>
        <w:t xml:space="preserve">Pohjois-Korea lisää ohjuslaukaisuja</w:t>
      </w:r>
    </w:p>
    <w:p>
      <w:r>
        <w:t xml:space="preserve">Analyytikkojen mukaan laukaisut ovat Pjongjangin tapa protestoida Yhdysvaltojen ja Etelä-Korean yhteisiä sotaharjoituksia vastaan. Noin 16 rakettia ammuttiin mereen varhain sunnuntaina sen jälkeen, kun lauantaina oli laukaistu 30 rakettia. Pjongjang väittää, että sen rakettikokeet ovat rutiininomaisia itsepuolustusharjoituksia. Pohjois-Korea on kuitenkin kritisoinut katkerasti Washingtonin ja Soulin vuosittaisia sotaharjoituksia ja kutsunut niitä hyökkäysvalmisteluiksi. Eristäytynyt valtio tekee usein voimannäytön samaan aikaan harjoitusten kanssa. Tänä vuonna raketteja on kuitenkin laukaistu epätavallisen paljon. Asiantuntijoiden mukaan tässä kuussa on tähän mennessä ammuttu noin 70 ohjusta, mukaan lukien 46 ohjusta viikonloppuna. Etelä-Korean armeijan mukaan Pohjois-Korea näyttää laukaisevan Frog-raketteja, jotka ovat Neuvostoliitossa kehitettyjä ohjaamattomia laitteita, joita Pjongjangilla on ollut asevarastossaan 1960-luvulta lähtien. Sekä Etelä-Korea että Yhdysvallat ovat arvostelleet Pohjois-Korean ohjuskokeita. Aiemmin tässä kuussa Soul kertoi, että yksi tällainen koe tehtiin samassa läheisyydessä kuin kiinalainen matkustajakone. Maaliskuun alussa Yhdysvallat pyysi YK:n turvallisuusneuvostoa ryhtymään "asianmukaisiin toimiin" Pohjois-Korean ohjuslaukaisuja vastaan, joissa sen mukaan käytettiin selvästi ballistista ohjusteknologiaa. YK:n päätöslauselmien mukaan Pohjois-Korean on luovuttava ballististen ohjusten ohjelmistaan.</w:t>
      </w:r>
    </w:p>
    <w:p>
      <w:r>
        <w:rPr>
          <w:b/>
        </w:rPr>
        <w:t xml:space="preserve">Yhteenveto</w:t>
      </w:r>
    </w:p>
    <w:p>
      <w:r>
        <w:t xml:space="preserve">Etelä-Korean armeijan mukaan Pohjois-Korea on ampunut viimeisen vuorokauden aikana kymmeniä lyhyen kantaman raketteja, mikä on ilmeinen osoitus vihanpidosta Soulia kohtaan.</w:t>
      </w:r>
    </w:p>
    <w:p>
      <w:r>
        <w:rPr>
          <w:b/>
          <w:u w:val="single"/>
        </w:rPr>
        <w:t xml:space="preserve">Asiakirjan numero 14192</w:t>
      </w:r>
    </w:p>
    <w:p>
      <w:r>
        <w:t xml:space="preserve">Brian ja Paul Met Office myrskynimien joukossa 2017-18:ssa</w:t>
      </w:r>
    </w:p>
    <w:p>
      <w:r>
        <w:t xml:space="preserve">Britanniaan ja Irlantiin saapuneista myrskyisistä sääilmiöistä on käytetty nimiä jo kolmatta vuotta. Aiemmin nimiä ovat olleet Clodagh ja Henry vuosina 2015-16 sekä Conor ja Holly vuosina 2016-2017. Nimet ovat jälleen kerran olleet Ison-Britannian ja Irlannin tasavallan kansalaisten valitsemia. Tietoisuuden lisääminen Myrskyt nimetään, kun tuuli, sade tai lumi saattaa aiheuttaa keskisuuria tai suuria vaikutuksia. Jotta myrskyjen nimeämistä koskevia kansainvälisiä sopimuksia noudatettaisiin, ne eivät sisällä nimiä, jotka alkavat kirjaimilla Q, U, X, Y ja Z. Nämä aiheuttavat Ison-Britannian Met Office -viraston keltaisia, keltaisia tai punaisia varoituksia. Irlannin Met Éireannin vastaavat varoitukset ovat keltaisia, oransseja tai punaisia. Met Officen julkisten sääpalvelujen päällikkö Derrick Ryall sanoi, että nimien käytöllä on käytännön tarkoitus. "Myrskyjen nimeäminen on todistetusti lisännyt tietoisuutta vakavasta säästä Yhdistyneessä kuningaskunnassa, mikä on ratkaisevan tärkeää, jotta ihmiset ryhtyisivät toimiin estääkseen vahinkoa itselleen tai omaisuudelleen", hän sanoi. Viime vuonna nimettiin viisi myrskyä: Angus marraskuussa ja Ewan helmikuussa. Kaudella 2015-16 nimettiin 11 myrskyä, Abigailista marraskuussa Katieen maaliskuun lopussa.</w:t>
      </w:r>
    </w:p>
    <w:p>
      <w:r>
        <w:rPr>
          <w:b/>
        </w:rPr>
        <w:t xml:space="preserve">Yhteenveto</w:t>
      </w:r>
    </w:p>
    <w:p>
      <w:r>
        <w:t xml:space="preserve">Brian, Maeve ja Niall ovat yksi niistä 21 myrskyn nimestä, jotka Met Office ja Met Éireann ovat ilmoittaneet kaudelle 2017-18.</w:t>
      </w:r>
    </w:p>
    <w:p>
      <w:r>
        <w:rPr>
          <w:b/>
          <w:u w:val="single"/>
        </w:rPr>
        <w:t xml:space="preserve">Asiakirjan numero 14193</w:t>
      </w:r>
    </w:p>
    <w:p>
      <w:r>
        <w:t xml:space="preserve">Bishop Burton College sai luvan muuttaa Lincolnshire Showgroundiin.</w:t>
      </w:r>
    </w:p>
    <w:p>
      <w:r>
        <w:t xml:space="preserve">Bishop Burton Collegen rehtori Jeanette Dawson sanoi, että siirto mahdollistaa collegen laajentumisen ja toivoo, että opiskelijoiden ei enää tarvitse lähteä maakunnasta opiskelemaan. Nykyisen Riseholmessa, Lincolnin lähellä sijaitsevan opiston vuokrasopimuksen oli määrä päättyä vuonna 2020. West Lindseyn piirineuvosto hyväksyi suunnitelman keskiviikkona. Dawson sanoi, että tulevaisuudessa on mahdollista ostaa lisää maata Lincolnshire Agricultural Societyn omistajalta, jotta opinto-ohjelmaa voitaisiin "parantaa". "Lincolnshire on ylpeä siitä, että se on maan johtava maatalouskunta", hän sanoi. "On aivan järjetöntä, ettei täällä voi opiskella." Riseholmen toimipiste lakkautetaan asteittain, kun vuokrasopimus päättyy, hän lisäsi.</w:t>
      </w:r>
    </w:p>
    <w:p>
      <w:r>
        <w:rPr>
          <w:b/>
        </w:rPr>
        <w:t xml:space="preserve">Yhteenveto</w:t>
      </w:r>
    </w:p>
    <w:p>
      <w:r>
        <w:t xml:space="preserve">13,5 miljoonan punnan maatalousoppilaitokselle on annettu lupa muuttaa Lincolnshiren näyttelyalueelle.</w:t>
      </w:r>
    </w:p>
    <w:p>
      <w:r>
        <w:rPr>
          <w:b/>
          <w:u w:val="single"/>
        </w:rPr>
        <w:t xml:space="preserve">Asiakirjan numero 14194</w:t>
      </w:r>
    </w:p>
    <w:p>
      <w:r>
        <w:t xml:space="preserve">Ruumis löytyi talon sytyttyä tulipalossa Isle of Wightilla</w:t>
      </w:r>
    </w:p>
    <w:p>
      <w:r>
        <w:t xml:space="preserve">Palomiehet sammuttivat Isle of Wightin saarella sijaitsevan yksikerroksisen kiinteistön tulipaloa yön aikana, mutta poliisi kertoi torstaina, että ruumis oli löydetty. Tulipalo syttyi Porchfieldissä sijaitsevassa omakotitalossa noin kello 20.30 GMT keskiviikkona. Hampshire Constabularyn mukaan kuolemaa ei tällä hetkellä pidetä epäilyttävänä, ja lähiomaisiin pyritään edelleen saamaan yhteyttä. Isle of Wightin palo- ja pelastuspalvelun tiedottaja sanoi, että palon syyn selvittäminen on käynnissä.</w:t>
      </w:r>
    </w:p>
    <w:p>
      <w:r>
        <w:rPr>
          <w:b/>
        </w:rPr>
        <w:t xml:space="preserve">Yhteenveto</w:t>
      </w:r>
    </w:p>
    <w:p>
      <w:r>
        <w:t xml:space="preserve">Talon sisältä on löytynyt ruumis sen jälkeen, kun se oli syttynyt tulipalossa.</w:t>
      </w:r>
    </w:p>
    <w:p>
      <w:r>
        <w:rPr>
          <w:b/>
          <w:u w:val="single"/>
        </w:rPr>
        <w:t xml:space="preserve">Asiakirjan numero 14195</w:t>
      </w:r>
    </w:p>
    <w:p>
      <w:r>
        <w:t xml:space="preserve">Bath Pulteneyn sillan seinä korjataan "ensi vuoden alussa".</w:t>
      </w:r>
    </w:p>
    <w:p>
      <w:r>
        <w:t xml:space="preserve">Bathin Pulteney-sillan läheisyydestä peräisin oleva muurausmateriaali joutui Avon-jokeen viime joulukuussa tapahtuneen onnettomuuden jälkeen. Bathin ja Koillis-Somersetin (Banes) neuvosto ilmoitti, että "suuri osa" alkuperäisestä kivestä oli saatu talteen joesta, ja se käytetään uudelleen. Vuonna 1774 rakennettu, I-luokkaan kuuluva Pulteney Bridge ylittää Avon-joen. Vauriot aiheutuivat, kun miehittämätön kuorma-auto rullasi taaksepäin ja törmäsi seinään rikkoen kaiteen 19. joulukuuta 2019. Valtuutettu Tim Ball sanoi: "Luetteloitujen rakennusten lupa on myönnetty, ja sillan korjaustyöt alkavat vuoden 2021 alussa. "Olemme ottaneet talteen mahdollisimman paljon tämän kaiteen alkuperäistä kivimateriaalia ja käytämme materiaaleja uudelleen mahdollisuuksien mukaan. "Olemme yhteydessä vakuutusyhtiöihin kustannuksista." Avon ja Somersetin poliisi kertoi, että 26-vuotias mies, joka poistui tapahtumapaikalta tuolloin, on sittemmin jäljitetty. Tiedottaja lisäsi, että mies saapui viime elokuussa Bath Magistrates' Court -oikeuteen vastaamaan syytteeseen pysähtymättä jättämisestä/ilmoittamatta onnettomuudesta, jossa aiheutui vahinkoa. Seuraa BBC Westiä Facebookissa, Twitterissä ja Instagramissa. Lähetä juttuideasi osoitteeseen: bristol@bbc.co.uk</w:t>
      </w:r>
    </w:p>
    <w:p>
      <w:r>
        <w:rPr>
          <w:b/>
        </w:rPr>
        <w:t xml:space="preserve">Yhteenveto</w:t>
      </w:r>
    </w:p>
    <w:p>
      <w:r>
        <w:t xml:space="preserve">Historiallisen sillan vieressä olevan muurin korjaustyöt, joka tuhoutui osittain, kun kuorma-auto törmäsi siihen yli vuosi sitten, on tarkoitus aloittaa uuden vuoden aikana.</w:t>
      </w:r>
    </w:p>
    <w:p>
      <w:r>
        <w:rPr>
          <w:b/>
          <w:u w:val="single"/>
        </w:rPr>
        <w:t xml:space="preserve">Asiakirjan numero 14196</w:t>
      </w:r>
    </w:p>
    <w:p>
      <w:r>
        <w:t xml:space="preserve">Jerseyn bussiliput nousevat 10 pennillä per matka</w:t>
      </w:r>
    </w:p>
    <w:p>
      <w:r>
        <w:t xml:space="preserve">LibertyBusin mukaan hinta nousisi 10 penniä matkaa kohti käteisellä maksaville käyttäjille, mutta pysyisi ennallaan ennakkoon maksettua lippua käyttäville. Yhden aikuisen käteislippu maksaa 1,30 puntaa a-vyöhykkeellä ja 1,80 puntaa b-vyöhykkeellä. Lasten liput maksavat 80 penniä matkalta. Yhtiön mukaan opiskelijalippujen hinta pysyy samana. LibertyBusin toimitusjohtaja Kevin Hart sanoi: "Lippujen hinnat eivät ole nousseet yli kahteen vuoteen Jerseyssä, mutta inflaatio on kuitenkin jatkanut nousuaan, mikä on merkinnyt sitä, että myös palvelun tarjoamisen kustannukset ovat nousseet." Liikenneministeri, varapuheenjohtaja Kevin Lewis, joka valvoo palvelun hoitamista, kiitti LibertyBusia parannuksista, joita se on tehnyt palveluun sen jälkeen, kun se otti palvelun haltuunsa tammikuussa 2013. Hän sanoi toivovansa, että yhä useammat bussin käyttäjät alkaisivat käyttää rajoittamattomia matkakortteja, joiden hintaa on alennettu. Rajoittamaton AvanchiCard maksaa nyt 49 puntaa kuukaudessa, kun se aiemmin maksoi 52 puntaa.</w:t>
      </w:r>
    </w:p>
    <w:p>
      <w:r>
        <w:rPr>
          <w:b/>
        </w:rPr>
        <w:t xml:space="preserve">Yhteenveto</w:t>
      </w:r>
    </w:p>
    <w:p>
      <w:r>
        <w:t xml:space="preserve">Bussimatkojen hinnat Jerseyssä nousevat ensimmäistä kertaa kahteen vuoteen, vahvisti bussioperaattori.</w:t>
      </w:r>
    </w:p>
    <w:p>
      <w:r>
        <w:rPr>
          <w:b/>
          <w:u w:val="single"/>
        </w:rPr>
        <w:t xml:space="preserve">Asiakirjan numero 14197</w:t>
      </w:r>
    </w:p>
    <w:p>
      <w:r>
        <w:t xml:space="preserve">Varoitus tietyömaan liikenteen jälkeen Kenningtonin liikenneympyrässä</w:t>
      </w:r>
    </w:p>
    <w:p>
      <w:r>
        <w:t xml:space="preserve">Vastakkaisvirtausjärjestelmä on supistanut A423-tien yhdeksi kaistaksi Hinksey Hillin ja Heyford Hillin liittymien välillä marraskuuhun asti, kun 6 miljoonan punnan arvoisessa hankkeessa rakennetaan liikenneympyrä. Jotkut autoilijat olivat maanantaina liikenteessä jopa kolme tuntia. Oxfordshiren kreivikunnanvaltuuston varajohtaja Rodney Rose kehotti autoilijoita harkitsemaan julkisen liikenteen käyttöä. "Yksi linja-auto voi viedä esimerkiksi 70 autoa pois tieltä, ja juna voi viedä paljon enemmän. Joten jos junamatka on mahdollinen, vaikka marraskuun loppuun asti, ehkä voisitte harkita sitä", hän sanoi. Myös sivu- ja liukutiet suljetaan ja nopeusrajoitus on 30mph.</w:t>
      </w:r>
    </w:p>
    <w:p>
      <w:r>
        <w:rPr>
          <w:b/>
        </w:rPr>
        <w:t xml:space="preserve">Yhteenveto</w:t>
      </w:r>
    </w:p>
    <w:p>
      <w:r>
        <w:t xml:space="preserve">Autoilijoita varoitetaan käyttämään vaihtoehtoisia reittejä Oxfordiin sen jälkeen, kun tietyömaa aiheutti liikennekaaoksen.</w:t>
      </w:r>
    </w:p>
    <w:p>
      <w:r>
        <w:rPr>
          <w:b/>
          <w:u w:val="single"/>
        </w:rPr>
        <w:t xml:space="preserve">Asiakirjan numero 14198</w:t>
      </w:r>
    </w:p>
    <w:p>
      <w:r>
        <w:t xml:space="preserve">CBK lupaa tukea Fonsekalle</w:t>
      </w:r>
    </w:p>
    <w:p>
      <w:r>
        <w:t xml:space="preserve">Kumaratunga, joka on presidentti Mahinda Rajapaksan Sri Lankan vapauspuolueen (SLFP) jäsen ja entinen johtaja, sanoi olevansa syvästi huolissaan väkivallasta, pelottelusta ja korruptiosta ja kehotti kannattajiaan äänestämään armeijan entistä kenraalia Sarath Fonsekaa. Hän hallitsi maata yksitoista vuotta. Hänen tukeaan pidetään suurena vahvistuksena kenraali Fonsekalle. Hänen isänsä perusti SLFP:n, ja sekä hän että hänen äitinsä olivat pääministereitä, joten perheellä on vahva tuki. Yhdistyneiden Kansakuntien pääsihteeri Ban Ki-moon ilmaisi aiemmin huolensa Sri Lankan presidentinvaalien valmisteluun liittyvistä väkivaltaisuuksista. Hän kehotti kaikkia poliittisia puolueita ja niiden kannattajia "pidättäytymään väkivallasta... ja välttämään provosoivia tekoja koko vaalikauden ajan". Ainakin neljä ihmistä on saanut surmansa vaaleihin liittyvissä väkivaltaisuuksissa vaaleja edeltävien viikkojen aikana.</w:t>
      </w:r>
    </w:p>
    <w:p>
      <w:r>
        <w:rPr>
          <w:b/>
        </w:rPr>
        <w:t xml:space="preserve">Yhteenveto</w:t>
      </w:r>
    </w:p>
    <w:p>
      <w:r>
        <w:t xml:space="preserve">Sri Lankan entinen presidentti Chandrika Kumaratunga on luvannut tukensa opposition pääehdokkaalle tiistain tiukasti kiistellyissä presidentinvaaleissa.</w:t>
      </w:r>
    </w:p>
    <w:p>
      <w:r>
        <w:rPr>
          <w:b/>
          <w:u w:val="single"/>
        </w:rPr>
        <w:t xml:space="preserve">Asiakirjan numero 14199</w:t>
      </w:r>
    </w:p>
    <w:p>
      <w:r>
        <w:t xml:space="preserve">Viiden hengen perhe pelastettiin Wolverhamptonin talopalosta</w:t>
      </w:r>
    </w:p>
    <w:p>
      <w:r>
        <w:t xml:space="preserve">Palomiehet auttoivat perheen, johon kuului kaksi tyttöä ja yksi poika, ulos makuuhuoneen etuikkunan kautta tikkaiden avulla. Fallings Parkissa sijaitsevan kolmikerroksisen talon pohjakerroksessa olevan kuivausrummun uskotaan syttyneen tuleen. Ensihoitajat hoitivat viittä henkilöä paikan päällä, eikä heidän uskota tarvinneen sairaalahoitoa. Wolverhamptonin ja Fallings Parkin miehistöt saapuivat palopaikalle kahden minuutin kuluessa puhelun saamisesta, hieman kello 01.00 GMT:n jälkeen.</w:t>
      </w:r>
    </w:p>
    <w:p>
      <w:r>
        <w:rPr>
          <w:b/>
        </w:rPr>
        <w:t xml:space="preserve">Yhteenveto</w:t>
      </w:r>
    </w:p>
    <w:p>
      <w:r>
        <w:t xml:space="preserve">Viisihenkinen perhe on pelastettu tulipalosta kotonaan lähellä Wolverhamptonia.</w:t>
      </w:r>
    </w:p>
    <w:p>
      <w:r>
        <w:rPr>
          <w:b/>
          <w:u w:val="single"/>
        </w:rPr>
        <w:t xml:space="preserve">Asiakirjan numero 14200</w:t>
      </w:r>
    </w:p>
    <w:p>
      <w:r>
        <w:t xml:space="preserve">Joe Lycettin keittiön laajennus avaaminen nostaa £ 3,000 hyväntekeväisyyteen</w:t>
      </w:r>
    </w:p>
    <w:p>
      <w:r>
        <w:t xml:space="preserve">31-vuotias arpoi lippuja onnekkaille pelaajille, jotka halusivat vierailla Kings Heathin kodissaan, kun Birminghamin pormestari leikkasi nauhan läpi toukokuussa pidetyssä virallisessa seremoniassa. Ex-pormestari Yvonne Mosquito kieltäytyi aluksi osallistumasta, mutta suostui, kun koomikko avasi oven yleisölle. Hän sanoi, että se oli "ehkä koko elämäni ihanin päivä". Koomikko Katherine Ryan, Soccer AM -juontaja Lloyd Griffith ja BBC Midlands Todayn Nick Owen olivat julkkisvieraiden joukossa. Kerätyt varat menevät Birminghamin pormestarin hyväntekeväisyyteen. TV-juontaja antoi maanantaina shekin kaupunginvaltuutettu Mosquitolle ja nykyiselle pormestarille Mohammed Azimille kaupunginvaltuuston toimiston ulkopuolella. "Oli niin hienoa, että keräsimme kaikki nämä rahat lordipormestarin hyväntekeväisyyteen", hän sanoi. Mosquito sanoi, että Lycett "kuvastaa Birminghamin henkeä". "Olen niin ylpeä hänestä", hän sanoi. "Se, mitä hän teki meille Birminghamissa, oli aivan ainutlaatuista ja epätavallista. Sitä ei ole koskaan ennen tapahtunut." Seuraa BBC West Midlandsia Facebookissa ja Twitterissä ja tilaa paikalliset uutispäivitykset suoraan puhelimeesi.</w:t>
      </w:r>
    </w:p>
    <w:p>
      <w:r>
        <w:rPr>
          <w:b/>
        </w:rPr>
        <w:t xml:space="preserve">Yhteenveto</w:t>
      </w:r>
    </w:p>
    <w:p>
      <w:r>
        <w:t xml:space="preserve">Koomikko Joe Lycett luovutti 3000 puntaa hyväntekeväisyyteen keittiönsä laajennuksen avaamisesta saaduista tuotoista.</w:t>
      </w:r>
    </w:p>
    <w:p>
      <w:r>
        <w:rPr>
          <w:b/>
          <w:u w:val="single"/>
        </w:rPr>
        <w:t xml:space="preserve">Asiakirjan numero 14201</w:t>
      </w:r>
    </w:p>
    <w:p>
      <w:r>
        <w:t xml:space="preserve">Bicesterin ekokaupunkiehdotukset ovat viimeisen sanan sananvaltaa.</w:t>
      </w:r>
    </w:p>
    <w:p>
      <w:r>
        <w:t xml:space="preserve">Bicesterin kaupunginvaltuusto, NHS Oxfordshire, paikalliset yritykset ja Cherwell District Council (CDC) osallistuivat kaikki "Bicester Vision" -asiakirjan laatimiseen. Yksi ideoista on "vihreä hautausmaa", jossa on tilaa metsähautauksille ja rauhalliselle virkistyskäytölle. Myös uutta teatteria on ehdotettu. Julkinen kuuleminen alkoi 23. elokuuta ja päättyy 1. lokakuuta. CDC:n johtaja Barry Wood sanoi: "Koko maa on kateellinen": "Tämä asiakirja antaa selkeän kuvan siitä, miten kaikki nämä organisaatiot näkevät Bicesterin tulevaisuuden. "Suunnitelmamme on luoda kaupunki, jota muu maa kadehtii ja joka on samalla kestävä myös tuleville sukupolville." Bicester nimettiin heinäkuussa 2009 yhdeksi neljästä alueesta, jotka edellinen hallitus valitsi kehittämään "ekokaupunkeja". Ehdotuksen mukaan Bicesteriin rakennetaan 5 000 hiilidioksidipäästötöntä asuntoa seuraavien 20 vuoden aikana. Kolme muuta valittua aluetta ovat St Austell Cornwallissa, Rackheath Norfolkissa ja Whitehill Bordon East Hampshiressä.</w:t>
      </w:r>
    </w:p>
    <w:p>
      <w:r>
        <w:rPr>
          <w:b/>
        </w:rPr>
        <w:t xml:space="preserve">Yhteenveto</w:t>
      </w:r>
    </w:p>
    <w:p>
      <w:r>
        <w:t xml:space="preserve">Pohjois-Oxfordshiren asukkailla on tänään viimeinen tilaisuus sanoa mielipiteensä Bicesteriin suunnitellusta uudesta ekokaupungista.</w:t>
      </w:r>
    </w:p>
    <w:p>
      <w:r>
        <w:rPr>
          <w:b/>
          <w:u w:val="single"/>
        </w:rPr>
        <w:t xml:space="preserve">Asiakirjan numero 14202</w:t>
      </w:r>
    </w:p>
    <w:p>
      <w:r>
        <w:t xml:space="preserve">Shropshiren neuvoston johtaja Keith Barrow rikkoo käytännesääntöjä</w:t>
      </w:r>
    </w:p>
    <w:p>
      <w:r>
        <w:t xml:space="preserve">Keith Barrow on pyytänyt anteeksi ja eronnut IP&amp;E:n johtajan tehtävästä sisäisen tutkimuksen tulosten perusteella. Konservatiivien johtamaa viranomaista johtava Barrow myönsi, että hän ei ollut noudattanut viranomaisen käytännesääntöjä. Hän saa koulutusta, eikä virallista kuulemista järjestetä, neuvosto ilmoitti. IP&amp;E on lyhenne sanoista inspiring partnerships and enterprise, ja sen omistaa Shropshiren neuvosto. Lisää tästä jutusta ja päivityksiä Shropshiresta Se tarjoaa useita palveluja, kuten viranomaisen viestintää ja markkinointia. Barrow ei ilmoittanut henkilökohtaisesta ja liikesuhteesta IP&amp;E:n kirjanpitoa ja tilintarkastusta hoitavan yrityksen johtajan kanssa. Neuvoston lausunnossa sanottiin: "Valtuutettu Keith Barrow'n käyttäytymistä koskevan väitteen tutkinnassa on päädytty siihen, että hän ei noudattanut Shropshiren neuvoston menettelysääntöjä, koska hän ei ilmoittanut virallisesti eturistiriidasta IP&amp;E Ltd:n hallituksen kokouksissa."</w:t>
      </w:r>
    </w:p>
    <w:p>
      <w:r>
        <w:rPr>
          <w:b/>
        </w:rPr>
        <w:t xml:space="preserve">Yhteenveto</w:t>
      </w:r>
    </w:p>
    <w:p>
      <w:r>
        <w:t xml:space="preserve">Shropshiren neuvoston johtaja ei ilmoittanut suhteestaan viranomaisen yksityisen yrityksen kanssa työskentelemään nimetyn tilitoimiston johtajaan.</w:t>
      </w:r>
    </w:p>
    <w:p>
      <w:r>
        <w:rPr>
          <w:b/>
          <w:u w:val="single"/>
        </w:rPr>
        <w:t xml:space="preserve">Asiakirjan numero 14203</w:t>
      </w:r>
    </w:p>
    <w:p>
      <w:r>
        <w:t xml:space="preserve">Fanit ostivat Bristolin mellakoiden Banksyn julisteen</w:t>
      </w:r>
    </w:p>
    <w:p>
      <w:r>
        <w:t xml:space="preserve">Kuva julisteesta ilmestyi Banksyn verkkosivuille viime keskiviikkona. Stokes Croftissa puhkesi levottomuuksia huhtikuussa, kun poliisi teki ratsian talonvaltaukseen, koska pelättiin, että vastikään avattuun Tescoon tehtäisiin bensiinipommi-isku. Tulot teoksen myynnistä menevät ryhmille, kuten Stokes Croftin kansantasavallalle (PRSC). Banksyn fanit matkustivat eri puolilta Yhdistynyttä kuningaskuntaa, ja jotkut kertoivat jonottaneensa tuntikausia ostaakseen julisteen kaupungin kirjamessuilla. Yksi kertoi BBC:lle: "Olen suuri Banksy-fani, matkustin Manchesterista ja halusin vain tukea [Stokes Croftia]. Kuvan julkaisuun liittyvässä lausunnossa sanottiin: "Banksy on tuottanut tämän hienon muistojulisteen". Poliisin ratsia johti suureen mielenosoitukseen varhain 22. huhtikuuta, ja sitä seurasi toinen mielenosoitus 28. huhtikuuta. Poliisit ovat pidättäneet 37 ihmistä ja nostaneet yhdeksän syytettä näiden kahden mielenosoituksen aikana.</w:t>
      </w:r>
    </w:p>
    <w:p>
      <w:r>
        <w:rPr>
          <w:b/>
        </w:rPr>
        <w:t xml:space="preserve">Yhteenveto</w:t>
      </w:r>
    </w:p>
    <w:p>
      <w:r>
        <w:t xml:space="preserve">Sadat bristolilaisen graffititaiteilijan fanit jonottivat saadakseen Tesco Value -bensiinipommia esittävän rajoitetun painoksen kaupungin mellakoiden jälkeen.</w:t>
      </w:r>
    </w:p>
    <w:p>
      <w:r>
        <w:rPr>
          <w:b/>
          <w:u w:val="single"/>
        </w:rPr>
        <w:t xml:space="preserve">Asiakirjan numero 14204</w:t>
      </w:r>
    </w:p>
    <w:p>
      <w:r>
        <w:t xml:space="preserve">Mytholmroyd "viha pakettiauto" avaa hyväntekeväisyyteen "smash-up</w:t>
      </w:r>
    </w:p>
    <w:p>
      <w:r>
        <w:t xml:space="preserve">Emma Walkerdinen poika Harry sai idean kerätä rahaa heidän maatilalleen lähellä Mytholmroydia Länsi-Yorkshiren osavaltiossa pysäköidystä ränsistyneestä pakettiautosta. Erilaisia "aseita", joilla voi tehdä vahinkoa, tarjotaan etukäteen varattua 15 minuutin aikaa varten. Walkerdine on tähän mennessä kerännyt yli 300 puntaa Muscular Dystrophy UK:lle. Lisää tarinoita Yorkshiresta Hänen kymmenvuotias poikansa keksi kerätä rahaa viime vuonna kuolleen tätinsä muistoksi. Hän kertoi: "Hän on tehnyt paljon töitä: Harry sanoi: "Meillä on kiinteä pakettiauto tontillamme, ja Harry sanoi: 'Miksi ihmiset eivät tulisi ja hajottaisi sitä?'. Niin me teimme niin." Hän lisäsi: "Se on nähnyt parempia päiviä. Harkitsimme sen kunnostamista, mutta se ei ollut mahdollista. "Joten ajattelimme, että sen on lähdettävä, joten kerätään ensin rahaa Muscular Dystrophy UK:lle." Työkalun valinta vaihtelee sen mukaan, minkä osan pakettiautosta ihmiset haluavat tuhota, mutta mukana on myös golfmailoja ja moukareita. Seuraa BBC Yorkshirea Facebookissa, Twitterissä ja Instagramissa. Lähetä juttuideasi osoitteeseen yorkslincs.news@bbc.co.uk tai lähetä video tästä.</w:t>
      </w:r>
    </w:p>
    <w:p>
      <w:r>
        <w:rPr>
          <w:b/>
        </w:rPr>
        <w:t xml:space="preserve">Yhteenveto</w:t>
      </w:r>
    </w:p>
    <w:p>
      <w:r>
        <w:t xml:space="preserve">Ihmiset, jotka haluavat purkaa kasaantunutta vihaansa, voivat hajottaa vanhan asuntovaunun hyväntekeväisyyslahjoitusta vastaan.</w:t>
      </w:r>
    </w:p>
    <w:p>
      <w:r>
        <w:rPr>
          <w:b/>
          <w:u w:val="single"/>
        </w:rPr>
        <w:t xml:space="preserve">Asiakirjan numero 14205</w:t>
      </w:r>
    </w:p>
    <w:p>
      <w:r>
        <w:t xml:space="preserve">Kalastaja kuoli pudottuaan yli laidan lähellä Western Islesiä</w:t>
      </w:r>
    </w:p>
    <w:p>
      <w:r>
        <w:t xml:space="preserve">Hälytys tehtiin torstaina noin kello 02.50 sen jälkeen, kun saksalaisrekisteröity vene oli joutunut onnettomuuteen Butt of Lewisin pohjoispuolella. Rannikkovartioston helikopterit Invernessistä ja Stornowaysta sekä alueen pelastusvene liittyivät etsintöihin. Mies löydettiin myöhemmin hänen omasta veneestään. Skotlannin poliisin mukaan kaikki muut miehistön jäsenet eivät loukkaantuneet. Rannikkovartiosto kertoi, että tapauksen vuoksi etsinnät kestivät kolme tuntia kovassa merenkäynnissä. Poliisin tiedottaja sanoi: "Kaikki olosuhteet selvitetään tutkinnassa, ja Skotlannin poliisi on yhteydessä asianmukaisiin viranomaisiin."</w:t>
      </w:r>
    </w:p>
    <w:p>
      <w:r>
        <w:rPr>
          <w:b/>
        </w:rPr>
        <w:t xml:space="preserve">Yhteenveto</w:t>
      </w:r>
    </w:p>
    <w:p>
      <w:r>
        <w:t xml:space="preserve">Mies on kuollut pudottuaan kalastusaluksesta laidan yli Western Islesin edustalla.</w:t>
      </w:r>
    </w:p>
    <w:p>
      <w:r>
        <w:rPr>
          <w:b/>
          <w:u w:val="single"/>
        </w:rPr>
        <w:t xml:space="preserve">Asiakirjan numero 14206</w:t>
      </w:r>
    </w:p>
    <w:p>
      <w:r>
        <w:t xml:space="preserve">S4C:n toimitusjohtaja sanoo, että toistojen määrä on aivan liian suuri.</w:t>
      </w:r>
    </w:p>
    <w:p>
      <w:r>
        <w:t xml:space="preserve">Ian Jones kertoi edustajakokouksen valiokunnalle, että 57 prosenttia sen ohjelmista oli esitetty aiemmin, kun S4C:n perustamisen yhteydessä vuonna 1982 tavoite oli 20 prosenttia. Hän sanoi, ettei hän tiedä, miten tilanne hoidettaisiin, jos budjettileikkauksia tehtäisiin lisää. Syyskuussa ilmoitettiin, että S4C:n rahoitus BBC:n lupamaksuista pysyy 74,5 miljoonassa punnassa vuodessa vuoteen 2022 asti. Se muodostaa suurimman osan kanavan budjetista. S4C saa myös 7 miljoonaa puntaa Yhdistyneen kuningaskunnan hallitukselta sekä jonkin verran kaupallisia tuloja. Kulttuuri- ja walesin kielen valiokunnalle todistamassaan lausunnossa Jones sanoi: "Vuonna 1982, kun S4C aloitti toimintansa, tavoitteenamme oli 20 prosentin uusintaosuus. Nyt meillä on 57 prosenttia, mikä on mielestäni aivan liian korkea tavoite". "En tiedä, miten selviämme siitä tulevaisuudessa, jos DCMS:n (Yhdistyneen kuningaskunnan hallituksen kulttuuri-, media- ja urheiluministeriö) tekee muita leikkauksia, tai jos leikkaukset ovat todellisia", hän jatkaa. "Mutta se on tekijä, jota meidän on tarkasteltava uudelleen."</w:t>
      </w:r>
    </w:p>
    <w:p>
      <w:r>
        <w:rPr>
          <w:b/>
        </w:rPr>
        <w:t xml:space="preserve">Yhteenveto</w:t>
      </w:r>
    </w:p>
    <w:p>
      <w:r>
        <w:t xml:space="preserve">S4C lähettää aivan liikaa toistoja, on walesinkielisen televisiokanavan toimitusjohtaja myöntänyt.</w:t>
      </w:r>
    </w:p>
    <w:p>
      <w:r>
        <w:rPr>
          <w:b/>
          <w:u w:val="single"/>
        </w:rPr>
        <w:t xml:space="preserve">Asiakirjan numero 14207</w:t>
      </w:r>
    </w:p>
    <w:p>
      <w:r>
        <w:t xml:space="preserve">Miehen kuolema kärpästen saastuttamassa Tivertonin talossa on mysteeri.</w:t>
      </w:r>
    </w:p>
    <w:p>
      <w:r>
        <w:t xml:space="preserve">Anthony Caddyn ruumis löydettiin "pahasti hajonneena" hänen kotoaan Tivertonista, Devonista, noin kaksi kuukautta sen jälkeen, kun hänet oli viimeksi nähty elossa. 73-vuotias löydettiin 10. kesäkuuta sen jälkeen, kun lehtiä jakanut nainen oli havainnut kärpäsiä ikkunassa. Entisen rappaajan kuolemaa tutkittaessa todettiin, että ruumiinavauksessa ei voitu määrittää hänen kuolinsyytä. Apulaisoikeuslääkäri Lydia Brown sanoi, ettei ollut mahdollista sanoa, kuinka kauan hän oli ollut kuolleena Bampton Streetillä sijaitsevassa kiinteistössä. Traumasta tai epäilyttävistä olosuhteista ei ollut merkkejä, jotka olisivat selittäneet hänen kuolemansa. Kuulemistilaisuudessa läsnä olleet perheenjäsenet kertoivat, että pankin tiliote osoitti, että Caddy nosti eläkkeensä viimeksi 23. huhtikuuta, ja hän nosti sen viikoittain. Tutkinnassa kuultiin, että poliisi ei ollut löytänyt talosta mitään, kuten kalenteria tai jääkaapissa olevaa maitoa, joka olisi viitannut siihen, milloin Caddy oli viimeksi elossa. Brown teki avoimen johtopäätöksen. "Olen täysin tietoinen siitä, että se jättää ajankohdan epäselväksi, koska en löydä varmuudella mitään lisätietoja", hän sanoi.</w:t>
      </w:r>
    </w:p>
    <w:p>
      <w:r>
        <w:rPr>
          <w:b/>
        </w:rPr>
        <w:t xml:space="preserve">Yhteenveto</w:t>
      </w:r>
    </w:p>
    <w:p>
      <w:r>
        <w:t xml:space="preserve">Kuolemansyyntutkija on sanonut, että sen miehen kuolema, jonka ruumis löydettiin kärpästen saastuttamasta talosta, jää mysteeriksi.</w:t>
      </w:r>
    </w:p>
    <w:p>
      <w:r>
        <w:rPr>
          <w:b/>
          <w:u w:val="single"/>
        </w:rPr>
        <w:t xml:space="preserve">Asiakirjan numero 14208</w:t>
      </w:r>
    </w:p>
    <w:p>
      <w:r>
        <w:t xml:space="preserve">Tulvan vaurioittama rautatiereitti Ardlui-Crianlarich pysyy suljettuna.</w:t>
      </w:r>
    </w:p>
    <w:p>
      <w:r>
        <w:t xml:space="preserve">Päätös pitää rata suljettuna Ardluin ja Crianlarichin välillä tehtiin yksityiskohtaisten geoteknisten tutkimusten ja ilmakuvausten jälkeen. Liikennöinti Crianlarichin ja Obanin välillä aloitetaan kuitenkin uudelleen maanantaina. Rankkasade huuhtoi radan alta raidepohjan viime sunnuntaina. Network Railin mukaan rautatietä tukeva rinne oli antanut periksi useista kohdista, ja tuhansia tonneja materiaalia oli huuhtoutunut pois. Tulva oli myös vahingoittanut radan alla olevaa painolastia Obanin haararadalla lähellä Tyndrumia. Network Railin mukaan korjaustöitä vaikeuttivat entisestään kohteiden syrjäinen sijainti ja jatkuvat sääolosuhteet. ScotRailin vuorot kulkevat tällä hetkellä Glasgow Queen Streetin ja Arrochar/Ardluin sekä Crianlarichin ja Fort Williamin/Mallaigin välillä. Bussit liikennöivät Arrocharin ja Crianlarichin välillä sekä Obaniin. Network Rail Scotlandin reittijohtaja Liam Sumpter sanoi: "Insinöörimme työskentelevät ympäri vuorokauden avataksemme radan uudelleen mahdollisimman nopeasti asiakkaillemme. "Korjaus on hyvin monimutkainen, sillä meidän on rakennettava uudelleen radan alla oleva rinne - korvataksemme tuhansia tonneja kadonnutta materiaalia - ennen kuin voimme korjata radan yläpuolella olevat raiteet."</w:t>
      </w:r>
    </w:p>
    <w:p>
      <w:r>
        <w:rPr>
          <w:b/>
        </w:rPr>
        <w:t xml:space="preserve">Yhteenveto</w:t>
      </w:r>
    </w:p>
    <w:p>
      <w:r>
        <w:t xml:space="preserve">Osa Skotlannin länsiosassa sijaitsevasta rautatiereitistä pysyy suljettuna 22. elokuuta asti, kun vakava tulva pyyhkäisi osan radasta pois.</w:t>
      </w:r>
    </w:p>
    <w:p>
      <w:r>
        <w:rPr>
          <w:b/>
          <w:u w:val="single"/>
        </w:rPr>
        <w:t xml:space="preserve">Asiakirjan numero 14209</w:t>
      </w:r>
    </w:p>
    <w:p>
      <w:r>
        <w:t xml:space="preserve">'Hoverboard' -palovaroitus Takaisin tulevaisuuteen -päivänä</w:t>
      </w:r>
    </w:p>
    <w:p>
      <w:r>
        <w:t xml:space="preserve">Turvallisuusohjeita annetaan Takaisin tulevaisuuteen -päivänä, jolloin Marty ja Doc vierailivat tulevaisuuteen toisessa kolmesta aikahyppelyelokuvasta ja löysivät ihmisiä, jotka ajoivat ilmatyynyalustoilla. Lontoon palokunta (LFB) kertoi, että Southwarkissa sijaitsevassa makuuhuoneessa ollut ladattu leijalauta syttyi tuleen 11. lokakuuta. Aiemmin tässä kuussa laite räjähti Mordenissa. Lokakuun 11. päivänä Southwarkissa sijaitsevassa makuuhuoneessa ollut latauksessa oleva kuljetusajoneuvo syttyi palamaan ja aiheutti kovan pamauksen. Charlie Pugsley LFB:stä sanoi: "Molempien palojen syytä tutkitaan edelleen, kun laitteita testataan laboratoriossamme. "Kehotamme ihmisiä pitämään silmällä laitteitaan, kun ne ovat latauksessa."</w:t>
      </w:r>
    </w:p>
    <w:p>
      <w:r>
        <w:rPr>
          <w:b/>
        </w:rPr>
        <w:t xml:space="preserve">Yhteenveto</w:t>
      </w:r>
    </w:p>
    <w:p>
      <w:r>
        <w:t xml:space="preserve">Palokunta on antanut varoituksen sen jälkeen, kun kaksi kyytipeliä - jotka tunnetaan myös nimellä "leijulauta" - syttyi tuleen.</w:t>
      </w:r>
    </w:p>
    <w:p>
      <w:r>
        <w:rPr>
          <w:b/>
          <w:u w:val="single"/>
        </w:rPr>
        <w:t xml:space="preserve">Asiakirjan numero 14210</w:t>
      </w:r>
    </w:p>
    <w:p>
      <w:r>
        <w:t xml:space="preserve">Omistajat yhdistettiin varastetun koiran kanssa, joka löytyi 250 kilometrin päästä</w:t>
      </w:r>
    </w:p>
    <w:p>
      <w:r>
        <w:t xml:space="preserve">Adrian Gleadhillin koira Nala vietiin hänen Blackpoolin kodistaan neljä vuotta sitten, ja se myytiin pahaa aavistamattomalle uudelle omistajalle, joka muutti Snodlandiin, Kentiin. Rutiinitarkastuksessa eläinlääkärit löysivät mikrosirun, joka paljasti Nalan entisen elämän. Kentin poliisin mukaan Nala tunnisti herra Gleadhillin ja hänen perheensä neljän vuoden erosta huolimatta. PC Martyn Tulk sanoi: "Oli ilo saada koira takaisin oikean omistajansa luo. "Oli hienoa nähdä, miten Nala tunnisti perheensä niin pitkään oltuaan poissa. "Henkilö, joka oli viattomasti ostanut Nalan, oli erittäin kannustava, ja vaikka hän oli myös uhri tässä asiassa, hän auttoi meitä varmistamaan, että Nala palautettiin."</w:t>
      </w:r>
    </w:p>
    <w:p>
      <w:r>
        <w:rPr>
          <w:b/>
        </w:rPr>
        <w:t xml:space="preserve">Yhteenveto</w:t>
      </w:r>
    </w:p>
    <w:p>
      <w:r>
        <w:t xml:space="preserve">Varastettu koira on yhdistetty kauan kadoksissa olleen perheensä kanssa sen jälkeen, kun se löydettiin 250 kilometrin päästä kotoa.</w:t>
      </w:r>
    </w:p>
    <w:p>
      <w:r>
        <w:rPr>
          <w:b/>
          <w:u w:val="single"/>
        </w:rPr>
        <w:t xml:space="preserve">Asiakirjan numero 14211</w:t>
      </w:r>
    </w:p>
    <w:p>
      <w:r>
        <w:t xml:space="preserve">Palveluskoira synnyttää kahdeksan pentua Floridan lentokentällä</w:t>
      </w:r>
    </w:p>
    <w:p>
      <w:r>
        <w:t xml:space="preserve">Eleanor "Ellie" Rigby, kaksivuotias keltainen labradorinnoutaja, joka toimii opaskoirana, toimitti pennut Tampan palopelastuslaitoksen lääkintäryhmän avustuksella. Sen omistajat tiesivät, että se oli raskaana, mutta eivät tajunneet, kuinka lähellä synnytys oli. Ellie ja isä Nugget ovat nyt seitsemän uroksen ja yhden naaraspennun vanhempia. Palveluseläimet on koulutettu auttamaan vammaisia ihmisiä, kuten sokeiden ja kuulovammaisten opaskoiria sekä mielenterveys- ja kohtaushälytyskoiria. Lentoaseman edustaja kertoi Fox 13:lle, että Ellien ja Nuggetin omistajat, nainen ja hänen tyttärensä, olivat nousemassa Philadelphiaan menevälle lennolleen kahden palveluskoiran kanssa, kun Ellie alkoi synnyttää. Perhe - ja heidän kahdeksan uutta tulokasta - myöhästyivät lennolta. Ellie synnytti pennut onnistuneesti katsojien keskellä ja Tampan palopelastushenkilöstön Larry Glantonin ja Natalie Brownin avustuksella. Saatat olla myös kiinnostunut: Lentoaseman virkamiehet lähettivät Twitterissä: "Ruff päivä tälle mammalle portilla F80!" Yllätystoimitus päättyi suosionosoituksiin ja haukahduksiin aulassa. Perhe ja kaikki 10 koiraa ajavat sen sijaan kaikki 1600 kilometriä Tampasta Philadelphiaan, kertoi Miami Herald.</w:t>
      </w:r>
    </w:p>
    <w:p>
      <w:r>
        <w:rPr>
          <w:b/>
        </w:rPr>
        <w:t xml:space="preserve">Yhteenveto</w:t>
      </w:r>
    </w:p>
    <w:p>
      <w:r>
        <w:t xml:space="preserve">Yhdysvaltalainen palveluskoira synnytti yllättäen kahdeksan pentua keskellä Tampan kansainvälistä lentokenttää juuri ennen kuin sen omistajat nousivat lennolleen.</w:t>
      </w:r>
    </w:p>
    <w:p>
      <w:r>
        <w:rPr>
          <w:b/>
          <w:u w:val="single"/>
        </w:rPr>
        <w:t xml:space="preserve">Asiakirjan numero 14212</w:t>
      </w:r>
    </w:p>
    <w:p>
      <w:r>
        <w:t xml:space="preserve">Intia ja Kiina vetävät joukkojaan takaisin kiistellyllä raja-alueella</w:t>
      </w:r>
    </w:p>
    <w:p>
      <w:r>
        <w:t xml:space="preserve">Sotilaiden kerrottiin viime kuussa pystyttäneen leirejä vastakkain epämääräiselle rajalle Ladakhissa. Osapuolet kävivät useita keskusteluja riidan ratkaisemiseksi ja sopivat sunnuntaina joukkojen vetämisestä. Maat kiistelevät useista Himalajan raja-alueista ja kävivät lyhyen sodan vuonna 1962. Jännitteet leimahtavat aika ajoin. Ne ovat käyneet lukuisia rajakeskustelukierroksia, mutta kaikki ovat toistaiseksi epäonnistuneet. Intian ulkoministeriön tiedottaja Syed Akbaruddin kertoi BBC:lle, että Intia ja Kiina ovat sopineet vetävänsä joukkonsa takaisin asemiin, jotka ne olivat ennen viime kuussa alkanutta nykyistä vastakkainasettelua. Hän lisäsi, että rajakomentajien välisiä tapaamisia järjestetään parhaillaan järjestelyn vahvistamiseksi. Intian viranomaiset olivat syyttäneet kiinalaisia joukkoja siitä, että ne olivat 15. huhtikuuta siirtyneet 10 kilometrin päähän Intian alueelle ja pystyttäneet telttoja Depsangin laaksoon Ladakhissa, Itä-Kashmirissa. Kiina oli kiistänyt raportit tunkeutumisesta. Vetäytyminen tapahtuu muutama päivä ennen Intian ulkoministerin Salman Khurshidin Kiinan-vierailua ja ennen Kiinan pääministerin Li Keqiangin suunniteltua vierailua Intiaan. Khurshid vierailee Kiinassa 9. toukokuuta ennen Li Keqmanin ensimmäistä ulkomaanmatkaa 20. toukokuuta.</w:t>
      </w:r>
    </w:p>
    <w:p>
      <w:r>
        <w:rPr>
          <w:b/>
        </w:rPr>
        <w:t xml:space="preserve">Yhteenveto</w:t>
      </w:r>
    </w:p>
    <w:p>
      <w:r>
        <w:t xml:space="preserve">Intia ja Kiina ovat alkaneet vetää joukkojaan pois kiistellyiltä alueilta lähellä maiden tosiasiallista rajaa, kertoo Intian ulkoministeriö.</w:t>
      </w:r>
    </w:p>
    <w:p>
      <w:r>
        <w:rPr>
          <w:b/>
          <w:u w:val="single"/>
        </w:rPr>
        <w:t xml:space="preserve">Asiakirjan numero 14213</w:t>
      </w:r>
    </w:p>
    <w:p>
      <w:r>
        <w:t xml:space="preserve">Vakarain uudelleensijoittaminen "saatu päätökseen</w:t>
      </w:r>
    </w:p>
    <w:p>
      <w:r>
        <w:t xml:space="preserve">Yli 14 000 maansisäistä pakolaista sijoitettiin eri leireille Batticaloan alueella, kun väkivaltaisuudet kiihtyivät Vakaraissa tammikuussa. Lähes 4000 perhettä 40 kylästä joutui jättämään kotinsa, kun turvallisuus oli pakotettu etenemään tamilitiikereitä vastaan. Maansisäiset pakolaiset sanovat olevansa hyvin iloisia paluustaan, sillä elämä leireillä on ollut hyvin vaikeaa. "Olemme hyvin iloisia päästessämme takaisin. Sukulaisemme ovat jo palanneet. Meillä ei ole täällä mitään tiloja eikä työpaikkoja. Kaikki on vaikeaa", eräs pakolaisnainen sanoi BBC Sandeshayalle. "Mutta se on myös hieman surullista. Huomasin, ettei kodissani ole enää mitään jäljellä. Ei ruukkuja tai huonekaluja. Kaikki on varastettu", hän lisäsi. Sri Lankan turvallisuusjoukot valtasivat Vakarain tamilitiikeriltä 19. tammikuuta. Viranomaisten mukaan uudelleensijoittamisohjelman ensimmäinen vaihe saatiin päätökseen tiistaina. Paikallisten virkamiesten mukaan 11 542 maansisäistä pakolaista (3361 perhettä) 22 kylästä on jo uudelleensijoitettu. Pakolaiset olivat toiveikkaita siitä, että elämä voisi pian palautua ennalleen kalastuskauden koittaessa.</w:t>
      </w:r>
    </w:p>
    <w:p>
      <w:r>
        <w:rPr>
          <w:b/>
        </w:rPr>
        <w:t xml:space="preserve">Yhteenveto</w:t>
      </w:r>
    </w:p>
    <w:p>
      <w:r>
        <w:t xml:space="preserve">Sri Lankan itäosan viranomaiset sanovat, että maansisäisten pakolaisten uudelleensijoittaminen Vakaraissa on lähes saatu päätökseen.</w:t>
      </w:r>
    </w:p>
    <w:p>
      <w:r>
        <w:rPr>
          <w:b/>
          <w:u w:val="single"/>
        </w:rPr>
        <w:t xml:space="preserve">Asiakirjan numero 14214</w:t>
      </w:r>
    </w:p>
    <w:p>
      <w:r>
        <w:t xml:space="preserve">Bridlington Leisure World sulkeutuu £ 20m saneerausta varten</w:t>
      </w:r>
    </w:p>
    <w:p>
      <w:r>
        <w:t xml:space="preserve">East Riding Councilin mukaan Bridlington Leisure Worldin työt merenrannalla pitäisi saada valmiiksi kesään 2015 mennessä. Bridlingtonin urheilukeskuksessa Gypsey Roadilla sijaitsevan korvaavan uima-altaan on määrä avautua maanantaina. Lokakuussa hyväksyttyjen 20 miljoonan punnan suunnitelmien mukaan Leisure Worldiin tulee kolme uutta allasta. Kaupunginvaltuusto ilmoitti varmistaneensa Bridlingtonin urheilukeskuksen 25 metrin pituisen olympia-altaan käytön Sport Englandin ja Total Swimmingin kanssa tehdyllä sopimuksella. Neuvosto totesi, että nykyinen, 1980-luvulla avattu rakennus oli tullut taloudellisen käyttöikänsä päähän. "Sen rakennuskanta ja infrastruktuuri heikkenevät, se on tehoton ja sen käyttö-, korjaus- ja huoltotarpeet kasvavat", neuvosto totesi. "Nykyinen pohjaratkaisu on sopimaton, ja se jakaa alueen käytöstä poistetun 3B:n teatterin kanssa, mikä aiheuttaa huonoja kulkujärjestelyjä ja rajoittaa pysäköintiä." Leisure Worldin kuntosalilaitteet ja liikuntatunnit ovat myös siirtyneet urheilukeskukseen. Aiheeseen liittyvät Internet-linkit East Riding Council Leisure World Sport England</w:t>
      </w:r>
    </w:p>
    <w:p>
      <w:r>
        <w:rPr>
          <w:b/>
        </w:rPr>
        <w:t xml:space="preserve">Yhteenveto</w:t>
      </w:r>
    </w:p>
    <w:p>
      <w:r>
        <w:t xml:space="preserve">Itä-Yorkshiressä sijaitseva vapaa-ajankeskus on sulkenut ovensa yleisöltä, jotta 20 miljoonan punnan remontti voidaan aloittaa.</w:t>
      </w:r>
    </w:p>
    <w:p>
      <w:r>
        <w:rPr>
          <w:b/>
          <w:u w:val="single"/>
        </w:rPr>
        <w:t xml:space="preserve">Asiakirjan numero 14215</w:t>
      </w:r>
    </w:p>
    <w:p>
      <w:r>
        <w:t xml:space="preserve">ChinaVisionin osakkeet nousevat 250% Alibaban oston myötä</w:t>
      </w:r>
    </w:p>
    <w:p>
      <w:r>
        <w:t xml:space="preserve">Tämä on noin 60 prosenttia ChinaVisionista, joka tuottaa ja levittää elokuvia ja televisiodraamoja. Alibaban osto on yksi monista, joilla internetjätti on pyrkinyt torjumaan kilpailija Tencentin kilpailua. Tencent omistaa tällä hetkellä noin 8 prosenttia ChinaVisionista. Myynnin jälkeen osuus pienenee 3 prosenttiin. Alibaba osti ChinaVisionin pyrkiessään säilyttämään nykyiset käyttäjät ja lanseerattuaan TV-käyttöjärjestelmän Ali TV:n viime vuonna. Ostobuumi Alibaba aikoo debytoida julkisilla osakemarkkinoilla Yhdysvalloissa tänä kesänä, ja monet analyytikot arvioivat yrityksen arvoksi noin 140 miljardia dollaria. Alibaba on ollut pitkään Kiinan hallitseva sähköisen kaupankäynnin yritys, mutta se on kohdannut kovaa kilpailua Kiinan suurimman internet-yrityksen Tencentin kanssa. Tämä on johtanut Kiinan internet-alan konsolidoitumiseen, kun nämä kaksi yritystä ostavat pienempiä yrityksiä pyrkiessään hallitsemaan sähköisen kaupankäynnin alaa. Osto tapahtuu vain muutama päivä sen jälkeen, kun Tencent ilmoitti ostaneensa 15 prosentin osuuden sähköisen kaupankäynnin sivustosta JD.comista 215 miljoonalla dollarilla, joka voi nousta, kun myynti on saatu päätökseen.</w:t>
      </w:r>
    </w:p>
    <w:p>
      <w:r>
        <w:rPr>
          <w:b/>
        </w:rPr>
        <w:t xml:space="preserve">Yhteenveto</w:t>
      </w:r>
    </w:p>
    <w:p>
      <w:r>
        <w:t xml:space="preserve">Kiinalaisen mediayhtiö ChinaVisionin osakkeet nousivat yli 250 prosenttia sen jälkeen, kun Alibaba ilmoitti maksaneensa 804 miljoonaa dollaria (484 miljoonaa puntaa) yhtiön määräysvaltaosuudesta.</w:t>
      </w:r>
    </w:p>
    <w:p>
      <w:r>
        <w:rPr>
          <w:b/>
          <w:u w:val="single"/>
        </w:rPr>
        <w:t xml:space="preserve">Asiakirjan numero 14216</w:t>
      </w:r>
    </w:p>
    <w:p>
      <w:r>
        <w:t xml:space="preserve">Coronavirus: Rautatieliikenne kielletty 400:lta ilman naamareita</w:t>
      </w:r>
    </w:p>
    <w:p>
      <w:r>
        <w:t xml:space="preserve">Transport for Walesin (TFW) lukujen mukaan 78 prosenttia asiakkaista noudattaa kuitenkin sääntöjä, joiden mukaan junissa on käytettävä maskia. Päällysteiden käyttäminen kaikissa Walesin julkisissa liikennevälineissä on ollut lakisääteistä 27. heinäkuuta lähtien. TFW ilmoitti, että se eväsi 3.-10. syyskuuta 426 henkilöltä matkan, koska he eivät noudattaneet vaatimuksia. Matkustajien on käytettävä kasvosuojusta kaikissa suljetuissa tiloissa, myös asemilla, laitureilla ja pysäköintialueilla. TFW ilmoitti tekevänsä yhteistyötä British Transport Police -poliisin kanssa sääntöjen noudattamisen valvomiseksi ja antavansa matkustajille lisäneuvontaa. Turvallisuusjohtaja Leyton Powell sanoi: "Tilastot osoittavat, että olemme nyt onnistuneet myönteisesti hallitsemaan käyttäytymisen muutosta junaverkostossamme."</w:t>
      </w:r>
    </w:p>
    <w:p>
      <w:r>
        <w:rPr>
          <w:b/>
        </w:rPr>
        <w:t xml:space="preserve">Yhteenveto</w:t>
      </w:r>
    </w:p>
    <w:p>
      <w:r>
        <w:t xml:space="preserve">Viimeisimpien lukujen mukaan yli 400 junamatkustajaa ei saanut matkustaa yhden viikon aikana, koska heillä ei ollut kasvosuojusta.</w:t>
      </w:r>
    </w:p>
    <w:p>
      <w:r>
        <w:rPr>
          <w:b/>
          <w:u w:val="single"/>
        </w:rPr>
        <w:t xml:space="preserve">Asiakirjan numero 14217</w:t>
      </w:r>
    </w:p>
    <w:p>
      <w:r>
        <w:t xml:space="preserve">The Bite Group: Bite: Noin 100 työpaikkaa säästyy, kun elintarvikeyritys myydään</w:t>
      </w:r>
    </w:p>
    <w:p>
      <w:r>
        <w:t xml:space="preserve">John CampbellBBC News NI Economics &amp; Business Editor Bite Group valmistaa voileipiä ja muuta take away -ruokaa supermarketeille ja kahviloille. Yrityksen tiedetään kärsineen äskettäin kassavirtaongelmista menetettyään sopimuksen, ja se siirtyi perjantaina selvitystilaan. Sen on ostanut Adelie Foods Group, lontoolainen yritys, jonka liikevaihto on 300 miljoonaa puntaa. Bite Groupin Ulster Bankin lainat oli myyty Cerberus-sijoitusrahastolle. On selvää, että Cerberus teki tiivistä yhteistyötä yrityksen omistajan kanssa ostajan löytämiseksi sekä ennen hallintoa että sen jälkeen. Cerberus on ostanut Ulster Bankilta kaksi suurta lainasalkkua kaupoissa, jotka tunnettiin nimillä Project Aran ja Project Rathin. Pesänhoitajat, Deloitte, kieltäytyivät kommentoimasta asiaa, kun BBC otti heihin yhteyttä.</w:t>
      </w:r>
    </w:p>
    <w:p>
      <w:r>
        <w:rPr>
          <w:b/>
        </w:rPr>
        <w:t xml:space="preserve">Yhteenveto</w:t>
      </w:r>
    </w:p>
    <w:p>
      <w:r>
        <w:t xml:space="preserve">Noin 100 työpaikkaa on pelastettu sen jälkeen, kun Enniskillenissä sijaitseva elintarvikeyritys myytiin pois hallinnosta.</w:t>
      </w:r>
    </w:p>
    <w:p>
      <w:r>
        <w:rPr>
          <w:b/>
          <w:u w:val="single"/>
        </w:rPr>
        <w:t xml:space="preserve">Asiakirjan numero 14218</w:t>
      </w:r>
    </w:p>
    <w:p>
      <w:r>
        <w:t xml:space="preserve">Colum Eastwood: "Ovi auki" Mark Durkanin SDLP:n paluulle vaaleissa</w:t>
      </w:r>
    </w:p>
    <w:p>
      <w:r>
        <w:t xml:space="preserve">Foylen entinen kansanedustaja Durkan ilmoitti maanantaina, että hän asettuu ehdolle Euroopan parlamentin vaaleissa Fine Gael -puolueessa. Hän on ehdolla Dublinin vaalipiirissä toukokuun vaaleissa. SDLP:n nykyinen johtaja sanoi, että Durkania "on kaivattu eturivin politiikasta ja Westminsteristä". "Ovi on tietysti auki - ainoa Derryn aksentti, jonka kuulemme Westminsterissä, on (DUP:n East Londonderryn kansanedustajan) Gregory Campbellin. En usko, että kukaan Derryssä on siihen tyytyväinen", Eastwood sanoi BBC Radio Foyle -radioasemalle. Durkan, joka on ollut Foylen kansanedustaja vuodesta 2005, hävisi vain 169 äänellä Sinn Féinin Elisha McCallionille Westminsterin vaaleissa 2017. Londonderryn kaupunginpaikka oli ollut SDLP:n hallussa siitä lähtien, kun sen puolueen perustaja John Hume valittiin vuonna 1983. Eastwood sanoi luottavansa siihen, että puolue voi saada sen takaisin tulevissa vaaleissa. "Meidän ei tarvitse tehdä sitä päätöstä vielä, emme olleet tehneet sitä päätöstä, eikä vaaleja ole, kun ne ovat, ilmoitamme ehdokkaan ja uskon, että voitamme paikan takaisin." Eastwood sanoi, että Durkan ilmoitti hänelle päätöksestään asettua ehdolle Fine Gaelin ehdokkaaksi muutama tunti ennen kuin hän julkisti sen maanantaina iltapäivällä. Durkanin siirto tapahtuu sen jälkeen, kun SDLP äänesti kumppanuuden puolesta Irlannin oppositiopuolueen Fianna Fáilin kanssa.</w:t>
      </w:r>
    </w:p>
    <w:p>
      <w:r>
        <w:rPr>
          <w:b/>
        </w:rPr>
        <w:t xml:space="preserve">Yhteenveto</w:t>
      </w:r>
    </w:p>
    <w:p>
      <w:r>
        <w:t xml:space="preserve">SDLP:n johtaja Colum Eastwood ei ole sulkenut pois mahdollisuutta, että entinen puoluejohtaja Mark Durkan asettuu SDLP:n ehdokkaaksi tulevissa Westminsterin vaaleissa.</w:t>
      </w:r>
    </w:p>
    <w:p>
      <w:r>
        <w:rPr>
          <w:b/>
          <w:u w:val="single"/>
        </w:rPr>
        <w:t xml:space="preserve">Asiakirjan numero 14219</w:t>
      </w:r>
    </w:p>
    <w:p>
      <w:r>
        <w:t xml:space="preserve">Yksi kuollut ja toinen loukkaantunut Bourn Airfieldin lento-onnettomuudessa</w:t>
      </w:r>
    </w:p>
    <w:p>
      <w:r>
        <w:t xml:space="preserve">Se tapahtui kello 11.20 BST Bournin lentokentällä Cambridgen ja Cambournen välillä. Neljä tarkastajaa paikalle lähettänyt Air Accidents Investigation Branch (AAIB) kertoi, että kyseessä oli yksityinen Cessna-tyyppinen lentokone. Lentokoneen ohjaajaa, joka kuoli, on kuvailtu "huolelliseksi" ja "kokeneeksi". Trevor Gilpin, Rural Flying Corps, joka toimii kohteessa, sanoi: "Ajatukseni ja koko kerhon ajatukset ovat hänen perheensä luona." Lue lisää tästä ja muista Cambridgeshiren jutuista AAIB:n mukaan Cessna-konetta käytettiin tyypillisesti koulutukseen, ja siinä oli tilaa kahdelle henkilölle. Se sanoi, että se pysyy paikan päällä tutkimusten jatkuessa. Cambridgeshiren poliisi osallistui onnettomuuteen yhdessä palokunnan ja Itä-Englannin ambulanssipalvelun kanssa. Poliisi ilmoitti, että asiasta on ilmoitettu kuolinsyyntutkijalle.</w:t>
      </w:r>
    </w:p>
    <w:p>
      <w:r>
        <w:rPr>
          <w:b/>
        </w:rPr>
        <w:t xml:space="preserve">Yhteenveto</w:t>
      </w:r>
    </w:p>
    <w:p>
      <w:r>
        <w:t xml:space="preserve">Yksi mies on kuollut ja toinen loukkaantunut vakavasti lento-onnettomuudessa, poliisi on vahvistanut.</w:t>
      </w:r>
    </w:p>
    <w:p>
      <w:r>
        <w:rPr>
          <w:b/>
          <w:u w:val="single"/>
        </w:rPr>
        <w:t xml:space="preserve">Asiakirjan numero 14220</w:t>
      </w:r>
    </w:p>
    <w:p>
      <w:r>
        <w:t xml:space="preserve">Colchesterin puukotuksen uhrilla James Attfieldillä oli "102 veitseniskua".</w:t>
      </w:r>
    </w:p>
    <w:p>
      <w:r>
        <w:t xml:space="preserve">James Attfield, 33, East Baysta, Colchesterista, oli saanut vammoja päähänsä, ylävartaloonsa ja käsiinsä, kun hänet löydettiin Castle Parkista varhain lauantaina. Hän kuoli tapahtumapaikalla, ja poliisi käsittelee hänen kuolemaansa murhana. Poliisin mukaan Attfield, joka nähtiin viimeksi perjantai-iltana kaupungin River Lodge -pubissa, asui suojellussa asunnossa aivovamman vuoksi. Chelmsfordissa pidetyssä lehdistötilaisuudessa poliisi kertoi, että asetta ei ole löydetty eikä hyökkäyksen motiivia ole selvitetty. Attfieldin puhe- ja päättelykyky oli heikentynyt neljä vuotta sitten sattuneen auto-onnettomuuden seurauksena.</w:t>
      </w:r>
    </w:p>
    <w:p>
      <w:r>
        <w:rPr>
          <w:b/>
        </w:rPr>
        <w:t xml:space="preserve">Yhteenveto</w:t>
      </w:r>
    </w:p>
    <w:p>
      <w:r>
        <w:t xml:space="preserve">Poliisin mukaan "ujo ja kohtelias" mies sai 102 puukoniskua "kiihkeässä hyökkäyksessä haavoittuvaa miestä vastaan".</w:t>
      </w:r>
    </w:p>
    <w:p>
      <w:r>
        <w:rPr>
          <w:b/>
          <w:u w:val="single"/>
        </w:rPr>
        <w:t xml:space="preserve">Asiakirjan numero 14221</w:t>
      </w:r>
    </w:p>
    <w:p>
      <w:r>
        <w:t xml:space="preserve">Derwent-joelle avattiin uusi kalasolainen.</w:t>
      </w:r>
    </w:p>
    <w:p>
      <w:r>
        <w:t xml:space="preserve">Luonnonympäristöministeri Richard Benyon avasi uuden solan Swalwellissa, Gatesheadissa. Tähän asti lohet ja meritaimenet eivät ole voineet kulkea kovinkaan pitkälle jokea ylöspäin kutemaan rajoittavan padon vuoksi. Ohikulkevia kaloja seurataan tarkasti vedenalaisilla kameroilla solassa. Ympäristö-, elintarvike- ja maaseutuasioiden ministeriön (Defra) mukaan Britannian joet ovat terveimpiä yli 20 vuoteen. Tämä parempi vedenlaatu tarkoittaa, että lohet, meritaimenet, saukot ja muut luonnonvaraiset eläimet voivat palata ensimmäistä kertaa sitten teollisen vallankumouksen. Viimeisten 25 vuoden aikana jokien ankeriaskannat ovat vähentyneet 95 prosenttia. Benyon sanoi: "Kun lohi ja meritaimen voivat palata, tämä kalasola luo uusia jännittäviä kalastusmahdollisuuksia alueelle ja hyödyttää paikallista taloutta." Ympäristövirasto aikoo myös elvyttää 9000 mailia Britannian jokia vuoteen 2015 mennessä. Hankkeessa luodaan elinympäristöjä uhanalaisille lajeille, kuten vesimyyrille.</w:t>
      </w:r>
    </w:p>
    <w:p>
      <w:r>
        <w:rPr>
          <w:b/>
        </w:rPr>
        <w:t xml:space="preserve">Yhteenveto</w:t>
      </w:r>
    </w:p>
    <w:p>
      <w:r>
        <w:t xml:space="preserve">Lohet, meritaimenet ja ankeriaat voivat nyt uida Northumberlandissa sijaitsevan Derwent-joen uuden kalatien läpi ensimmäistä kertaa yli 300 vuoteen.</w:t>
      </w:r>
    </w:p>
    <w:p>
      <w:r>
        <w:rPr>
          <w:b/>
          <w:u w:val="single"/>
        </w:rPr>
        <w:t xml:space="preserve">Asiakirjan numero 14222</w:t>
      </w:r>
    </w:p>
    <w:p>
      <w:r>
        <w:t xml:space="preserve">Keon Lincoln: Poikia syytetään Birminghamin teinin murhasta</w:t>
      </w:r>
    </w:p>
    <w:p>
      <w:r>
        <w:t xml:space="preserve">Keon Lincolnin, 15, kimppuun kävi ryhmä nuoria 21. tammikuuta Birminghamin Handsworthin Linwood Roadilla. West Midlandsin poliisin mukaan 14-vuotias birminghamilainen poika ja 15-vuotias Walsallissa asuva poika on vangittu, ja heidät on määrä viedä maanantaina Birminghamin oikeusistuimeen. Torstaina hänen äitinsä ja kaksoissiskonsa laskivat kukkia hänen kuolinpaikalleen. Keonin äiti Sharmaine Lincoln on kuvaillut poikansa murhaa "järjettömäksi". Teini kuoli Birminghamin lastensairaalassa hyökkäyksen jälkeen, johon uskotaan osallistuneen jopa kuusi ihmistä. Komisario Alastair Orencas poliisin murharyhmästä sanoi: "Keonin kuolema on järkyttänyt monia. "Koko yhteisö on tuntenut tuskaa 15-vuotiaan pojan menettämisestä, jolla oli elämä edessään." Hän lisäsi, että teini-ikäisen kuoleman tutkinta jatkuu, ja vetosi kaikkiin, joilla on tietoja, ilmoittautumaan.</w:t>
      </w:r>
    </w:p>
    <w:p>
      <w:r>
        <w:rPr>
          <w:b/>
        </w:rPr>
        <w:t xml:space="preserve">Yhteenveto</w:t>
      </w:r>
    </w:p>
    <w:p>
      <w:r>
        <w:t xml:space="preserve">Kahta teini-ikäistä on syytetty ase- ja veitsihyökkäyksessä kuolleen pojan murhasta.</w:t>
      </w:r>
    </w:p>
    <w:p>
      <w:r>
        <w:rPr>
          <w:b/>
          <w:u w:val="single"/>
        </w:rPr>
        <w:t xml:space="preserve">Asiakirjan numero 14223</w:t>
      </w:r>
    </w:p>
    <w:p>
      <w:r>
        <w:t xml:space="preserve">Poptähti Sia paljastaa taistelun kroonisen kiputilan kanssa</w:t>
      </w:r>
    </w:p>
    <w:p>
      <w:r>
        <w:t xml:space="preserve">Laulaja-lauluntekijä kertoi twiitissään, että hänellä on Ehlers-Danlosin oireyhtymä (EDS), harvinainen sairaus, joka voi aiheuttaa nivelkipuja ja äärimmäistä väsymystä. Sia, 43, on tunnettu salamyhkäisestä elämästään ja piilottaa kasvonsa säännöllisesti peruukkien ja päähineiden alle. Hänellä on ollut useita soolohittejä ja hän on kirjoittanut muita kappaleita Rihannalle, Beyoncelle, Katy Perrylle ja Adelelle. "Halusin vain sanoa niille teistä, jotka kärsivät kivusta, oli se sitten fyysistä tai emotionaalista, että rakastan teitä, jatkakaa eteenpäin", Sia twiittasi perjantaina. "Kipu on demoralisoivaa, etkä ole yksin". Ison-Britannian kansallisen terveyspalvelun mukaan EDS:ää, joka vaikuttaa sidekudokseen ympäri kehoa, on 13 eri tyyppiä. Jotkut muodot ovat lieviä, kun taas toiset voivat olla invalidisoivia. Sia on avautunut aiemmin alkoholi- ja kipulääkeriippuvuudestaan. Viime vuonna hän julkaisi twiitin, jossa hän juhlisti olevansa "kahdeksan vuotta raitis".</w:t>
      </w:r>
    </w:p>
    <w:p>
      <w:r>
        <w:rPr>
          <w:b/>
        </w:rPr>
        <w:t xml:space="preserve">Yhteenveto</w:t>
      </w:r>
    </w:p>
    <w:p>
      <w:r>
        <w:t xml:space="preserve">Australialainen poptähti Sia on paljastanut kärsivänsä sairaudesta, joka aiheuttaa hänelle kroonista kipua.</w:t>
      </w:r>
    </w:p>
    <w:p>
      <w:r>
        <w:rPr>
          <w:b/>
          <w:u w:val="single"/>
        </w:rPr>
        <w:t xml:space="preserve">Asiakirjan numero 14224</w:t>
      </w:r>
    </w:p>
    <w:p>
      <w:r>
        <w:t xml:space="preserve">Katrina Makunovan tappaminen: Poliisi tutkii uhrin väitteitä</w:t>
      </w:r>
    </w:p>
    <w:p>
      <w:r>
        <w:t xml:space="preserve">Poliisin valvontaelimen tutkinta paljastui sen jälkeen, kun Oluwaseyi Dada, 21, myönsi keskiviikkona Katrina Makunovan tapon. Nainen kuoli tappelun jälkeen, jossa hän kaatui Dadan kanssa ja jossa hän kaatui mukanaan olleeseen veitseen, kuultiin Southwark Crown Courtissa. Dadan on määrä saada tuomio samassa tuomioistuimessa 29. tammikuuta. Makunova löydettiin 12. heinäkuuta viime vuonna puukotushaava rinnassa Camberwellin Brisbane Streetillä sijaitsevasta talosta. Veitsi, joka oli hänen käsilaukussaan, lävisti laukun ja puhkaisi hänen rintakehänsä. Riippumaton poliisitoimisto (Independent Office for Police Conduct, IOPC) paljasti, että 17-vuotias oli tehnyt poliisille helmikuun ja kesäkuun välisenä aikana viisi rikosilmoitusta, joissa hän syytti Dadaa pahoinpitelystä ja ahdistelusta. Tiedottajan mukaan IOPC:n mielestä olisi ollut "sopimatonta" ilmoittaa tutkimuksesta viittä poliisia vastaan "rikosoikeudenkäynnin ollessa vielä kesken". "Haluamme korostaa, että tutkinta on käynnissä, eikä se, että virkamiehen käyttäytymistä tutkitaan, tarkoita, että väärinkäytös olisi todistettu", hän sanoi.</w:t>
      </w:r>
    </w:p>
    <w:p>
      <w:r>
        <w:rPr>
          <w:b/>
        </w:rPr>
        <w:t xml:space="preserve">Yhteenveto</w:t>
      </w:r>
    </w:p>
    <w:p>
      <w:r>
        <w:t xml:space="preserve">Viittä Met-poliisin virkamiestä tutkitaan siitä, miten he ovat käsitelleet teinin poikaystäväänsä vastaan esittämiä pahoinpitelysyytöksiä ennen tämän kuolemaa.</w:t>
      </w:r>
    </w:p>
    <w:p>
      <w:r>
        <w:rPr>
          <w:b/>
          <w:u w:val="single"/>
        </w:rPr>
        <w:t xml:space="preserve">Asiakirjan numero 14225</w:t>
      </w:r>
    </w:p>
    <w:p>
      <w:r>
        <w:t xml:space="preserve">Dumfries DG One -yksikön sulkemispäivitys</w:t>
      </w:r>
    </w:p>
    <w:p>
      <w:r>
        <w:t xml:space="preserve">DG Onen laitos Dumfriesissa suljettiin viime vuoden lokakuussa, hieman yli kuusi vuotta sen avaamisen jälkeen. Useita viikkoja myöhemmin kävi ilmi, että korjaustöitä ei ollut vielä aloitettu. Viimeisin päivitys annettiin valtuutetuille yksityisesti asiaan liittyvien oikeudellisten arkaluonteisten seikkojen vuoksi. Loreburn Hallissa on tällä hetkellä kuntosalitilat, ja Ice Bowlin parkkipaikalla on väliaikainen uima-allas. Töiden aikatauluksi on arvioitu noin viisi kuukautta niin sanottujen "kuivien" tilojen, kuten kuntosalin, osalta. Uima-allas voidaan avata uudelleen vasta 13 kuukauden kuluttua. Tämä tarkoittaa, että koko vapaa-ajankeskus avataan yleisölle todennäköisesti aikaisintaan ensi vuoden lopulla. Dumfries and Galloway Council hakee korvauksia rakennuskompleksin rakentaneilta urakoitsijoilta. Korvausvaatimukseen sisältyy vaatimus kustannuksista, jotka aiheutuvat tilapäisten urheilutilojen tarjoamisesta sulkemisen aikana.</w:t>
      </w:r>
    </w:p>
    <w:p>
      <w:r>
        <w:rPr>
          <w:b/>
        </w:rPr>
        <w:t xml:space="preserve">Yhteenveto</w:t>
      </w:r>
    </w:p>
    <w:p>
      <w:r>
        <w:t xml:space="preserve">Valtuutetut ovat saaneet tilannekatsauksen siitä, miten neljä kuukautta sitten suurten korjaustöiden vuoksi suljetun lippulaiva-vapaa-ajankeskuksen tilanne on edistynyt.</w:t>
      </w:r>
    </w:p>
    <w:p>
      <w:r>
        <w:rPr>
          <w:b/>
          <w:u w:val="single"/>
        </w:rPr>
        <w:t xml:space="preserve">Asiakirjan numero 14226</w:t>
      </w:r>
    </w:p>
    <w:p>
      <w:r>
        <w:t xml:space="preserve">Etelä-Afrikan kaivosten omistajat joustavat lihaksistaan</w:t>
      </w:r>
    </w:p>
    <w:p>
      <w:r>
        <w:t xml:space="preserve">Andrew HardingAfrikan kirjeenvaihtaja@BBCAndrewHon Twitter Anglo American vahvistaa tavallaan vain tiukkaa linjaa, jota se on noudattanut kaikkialla laittomia, hyväksymättömiä ja usein väkivaltaisia lakkotoimia vastaan. Se on liike, joka suututtaa joitakin. Afrikan kansalliskongressin nuorisoliitto on jo kutsunut sitä "järjettömäksi ja epäloogiseksi" ja syyttänyt Amplatsia sylkemisestä "niiden haudoille, jotka ovat menettäneet henkensä nykyisessä kaivosilmastossa". Toiset voivat kuitenkin pitää siirtoa rohkeana - ja strategisesti viisaana - yrityksenä puolustaa huolellisesti rakennettua ja voimakkaasti politisoitua työehtosopimusneuvottelujärjestelmää, joka on ollut Etelä-Afrikan työmarkkinapolitiikan ytimessä apartheidin päättymisestä lähtien ja joka on viime viikkoina näyttänyt olevan romahduksen partaalla. Etelä-Afrikan välitön ensisijainen tavoite on löytää keino estää se, että työmarkkinoiden levottomuuksista tulee tartuntatautia, joka voisi jopa levitä maan elintärkeille julkisten palvelujen aloille. Pitkällä aikavälillä monet analyytikot uskovat, että kaivosten omistajat antavat periksi korkeammille palkkavaatimuksille, mutta vain irtisanomalla kymmeniä tai mahdollisesti jopa satoja tuhansia työntekijöitä maassa, joka jo nyt kamppailee vaarallisen korkean työttömyyden kanssa. Mitä tulee Amplatsin irtisanomisiin, työmarkkina-analyytikko Loane Sharp epäilee, että taustalla saattaa olla vähemmän kuin miltä näyttää. "Kyseessä on ontto uhkaus, joka ei ole harvinainen taktiikka Etelä-Afrikassa", hän sanoi. "He eivät mitenkään pysty rekrytoimaan ja kouluttamaan 12 000 uutta työntekijää. "Anglo yrittää palkata uudelleen ne, jotka se haluaa pitää. Kaikkia se ei palkkaa uudelleen."</w:t>
      </w:r>
    </w:p>
    <w:p>
      <w:r>
        <w:rPr>
          <w:b/>
        </w:rPr>
        <w:t xml:space="preserve">Yhteenveto</w:t>
      </w:r>
    </w:p>
    <w:p>
      <w:r>
        <w:t xml:space="preserve">Anglo American Platinumin (Amplats) joukkoirtisanomiset näyttävät olevan johdon tähän mennessä päättäväisin liike laajemmassa työmarkkinakriisissä, joka on aiheuttanut järkytyksen Etelä-Afrikan elintärkeällä kaivosalalla.</w:t>
      </w:r>
    </w:p>
    <w:p>
      <w:r>
        <w:rPr>
          <w:b/>
          <w:u w:val="single"/>
        </w:rPr>
        <w:t xml:space="preserve">Asiakirjan numero 14227</w:t>
      </w:r>
    </w:p>
    <w:p>
      <w:r>
        <w:t xml:space="preserve">NHS:n kiusaamista koskevien väitteiden johdosta perustettu ryhmä kokoontuu</w:t>
      </w:r>
    </w:p>
    <w:p>
      <w:r>
        <w:t xml:space="preserve">Se perustettiin vastauksena John Sturrock QC:n johtaman, NHS Highlandissa tapahtuneesta kiusaamisesta ja häirinnästä esitettyjä väitteitä koskevan tutkimuksen tuloksiin. Tarkastelun mukaan sadat terveydenhuollon työntekijät olivat mahdollisesti kokeneet epäasiallista käytöstä. Uuden työryhmän puheenjohtajana toimii terveysministeri Jeane Freeman. Lyhytkestoisen ministerityöryhmän jäseninä on muun muassa terveydenhuollon työntekijöitä ja ammattiyhdistysten edustajia. Työryhmä tarkastelee seuraavien kuukausien aikana, mitä voidaan tehdä avoimen ja rehellisen työpaikkakulttuurin tukemiseksi. Freeman sanoi: "Tämä oli myönteinen ja tuottava neuvoa-antavan ryhmän ensimmäinen kokous, ja tulevina kuukausina aiomme käsitellä rakentavasti Sturrockin raportin tuloksia, päätelmiä ja suosituksia. "Uskon intohimoisesti NHS Scotlandin arvoihin, joita ovat hoito ja myötätunto, ihmisarvo ja kunnioitus, avoimuus, rehellisyys, vastuullisuus, laatu ja tiimityö - ja tiedän, että koko NHS:n henkilökunta uskoo intohimoisesti myös näihin arvoihin."</w:t>
      </w:r>
    </w:p>
    <w:p>
      <w:r>
        <w:rPr>
          <w:b/>
        </w:rPr>
        <w:t xml:space="preserve">Yhteenveto</w:t>
      </w:r>
    </w:p>
    <w:p>
      <w:r>
        <w:t xml:space="preserve">Neuvoa-antava elin, joka on perustettu edistämään myönteisiä käyttäytymis- ja työkäytäntöjä koko Skotlannin NHS-järjestelmässä, on kokoontunut ensimmäistä kertaa.</w:t>
      </w:r>
    </w:p>
    <w:p>
      <w:r>
        <w:rPr>
          <w:b/>
          <w:u w:val="single"/>
        </w:rPr>
        <w:t xml:space="preserve">Asiakirjan numero 14228</w:t>
      </w:r>
    </w:p>
    <w:p>
      <w:r>
        <w:t xml:space="preserve">Cathaysin puukotus: Cathays: Kaksi syytettyä teini-ikäisen murhasta</w:t>
      </w:r>
    </w:p>
    <w:p>
      <w:r>
        <w:t xml:space="preserve">Abdulghalil Aldobhania, 22, ja Shafique Shaddadia, 24, molemmat Cardiffista, syytetään Fahad Mohamed Nurin murhasta. Nurin kimppuun hyökättiin lähellä Cathaysin asemaa Cardiffissa sunnuntaina noin klo 00.30 BST, ja hän kuoli myöhemmin sairaalassa. Poliisi kuulustelee edelleen 21-vuotiasta cardiffilaista miestä, joka pidätettiin Lontoossa murhasta epäiltynä perjantaina. Cathaysista kotoisin oleva Aldobhani ja Butetownista kotoisin oleva Shaddad on vangittu, ja he saapuvat lauantaina Cardiffin käräjäoikeuteen. Birminghamista kotoisin olevaa 34-vuotiasta Aseel Araria syytetään rikoksentekijän avustamisesta. Nurin perheelle on tiedotettu asiasta, ja poliisin mukaan erityiskoulutetut poliisit tukevat heitä edelleen. Etelä-Walesin poliisi vetoaa edelleen silminnäkijöihin.</w:t>
      </w:r>
    </w:p>
    <w:p>
      <w:r>
        <w:rPr>
          <w:b/>
        </w:rPr>
        <w:t xml:space="preserve">Yhteenveto</w:t>
      </w:r>
    </w:p>
    <w:p>
      <w:r>
        <w:t xml:space="preserve">Kahta miestä syytetään puukotetun 18-vuotiaan miehen murhasta.</w:t>
      </w:r>
    </w:p>
    <w:p>
      <w:r>
        <w:rPr>
          <w:b/>
          <w:u w:val="single"/>
        </w:rPr>
        <w:t xml:space="preserve">Asiakirjan numero 14229</w:t>
      </w:r>
    </w:p>
    <w:p>
      <w:r>
        <w:t xml:space="preserve">Venäläiset vitsailevat Sojuz-raketin olevan edelleen ilmaa raskaampi.</w:t>
      </w:r>
    </w:p>
    <w:p>
      <w:r>
        <w:t xml:space="preserve">Kris Bramwell ja BBC MonitoringBBC UGC and Social News Venäläisessä kapselissa ilmeni kantorakettivika, jonka vuoksi kahden miehen miehistön kuuden kuukauden mittaista matkaa kansainväliselle avaruusasemalle on jouduttu lykkäämään. Kun miehistö - venäläinen kosmonautti Aleksei Ovtsinin ja yhdysvaltalainen astronautti Nick Hague - on virallisten tahojen mukaan hyvässä kunnossa, huomio on hieman väistämättä kääntynyt virhetilanteen humoristisempaan puoleen. Monet kommentoijat ovat pilkanneet perinteistä siunausrituaalia, jonka suoritti ortodoksipappi, joka suihkutteli pyhää vettä raketin päälle ennen laukaisua. Tunnettu bloggaaja Ilja Varlamov kommentoi, että "raketti oli siunattu ennen laukaisua, mutta se oli silti ilmaa raskaampi". Jotkut ovat kuitenkin leikkisästi syyttäneet pappia itseään, ja @atticus_flinch ehdotti, että "Sojuzin putoaminen johtui huonolaatuisesta pyhästä vedestä". Samaan aikaan komiatili Gniloy West pohti, rangaistaanko pappia huolimattomuudesta rakettia siunatessaan. Jotkut ovat sarkastisesti yhdistäneet epäonnistuneen laukaisun uutiseen, jonka mukaan Ukraina on edistynyt pyrkimyksissään tehdä ortodoksisesta kirkostaan riippumaton Moskovasta. Ja Sasha Severny twiittasi, että hätälasku edusti "Venäjän ortodoksisen kirkon huonointa päivää viimeiseen 300 vuoteen"! Saatat olla myös kiinnostunut:</w:t>
      </w:r>
    </w:p>
    <w:p>
      <w:r>
        <w:rPr>
          <w:b/>
        </w:rPr>
        <w:t xml:space="preserve">Yhteenveto</w:t>
      </w:r>
    </w:p>
    <w:p>
      <w:r>
        <w:t xml:space="preserve">Venäläisen Sojuz-raketin ennen laukaisua siunannut ortodoksipappi on joutunut pilkan kohteeksi sosiaalisessa mediassa sen jälkeen, kun laukaisu päättyi hätälaskuun.</w:t>
      </w:r>
    </w:p>
    <w:p>
      <w:r>
        <w:rPr>
          <w:b/>
          <w:u w:val="single"/>
        </w:rPr>
        <w:t xml:space="preserve">Asiakirjan numero 14230</w:t>
      </w:r>
    </w:p>
    <w:p>
      <w:r>
        <w:t xml:space="preserve">Manx Telecomin laajakaistakatkos koskee 4 000:ta ihmistä</w:t>
      </w:r>
    </w:p>
    <w:p>
      <w:r>
        <w:t xml:space="preserve">Hallituksen MiCard-palvelua käyttävien etuuksien ja eläkkeiden maksaminen on keskeytynyt, koska useissa postitoimistoissa ei ole ollut laajakaistayhteyttä. Katkos alkoi maanantai-iltana, ja se on vaikuttanut ihmisiin eri puolilla saarta. Yrityksen toimitusjohtaja Gary Lamb sanoi, että insinöörit työskentelevät "täysillä", mutta eivät ole vielä tunnistaneet ongelmaa. Tiedottaja lisäsi, että ongelmaa yritettiin korjata yöllä "laitteistopäivityksellä", mutta se ei onnistunut. Lamb sanoi, että yhtiö tutkii "vaihtoehtoisia lyhytaikaisia järjestelyjä" auttaakseen asiakkaita, joilla on "kriittisiä laajakaistavaatimuksia". Asianomaiset yritykset eivät ole voineet hyväksyä korttimaksuja, jotka ovat riippuvaisia verkkoyhteydestä. Kahdeksan postitoimistoa on kärsinyt, ja etuuksia ja eläkkeitä kerääviä asiakkaita on kehotettu käyttämään Strand Streetillä sijaitsevaa Douglasin toimipistettä, joka ei ole kärsinyt. Ongelman vuoksi myös jotkut Manx Telecomin infrastruktuuria käyttävän Suren asiakkaat ovat jääneet ilman internetyhteyttä. Seuraa BBC Isle of Mania Facebookissa ja Twitterissä. Voit myös lähettää juttuideoita osoitteeseen northwest.newsonline@bbc.co.uk</w:t>
      </w:r>
    </w:p>
    <w:p>
      <w:r>
        <w:rPr>
          <w:b/>
        </w:rPr>
        <w:t xml:space="preserve">Yhteenveto</w:t>
      </w:r>
    </w:p>
    <w:p>
      <w:r>
        <w:t xml:space="preserve">Manx Telecomin verkko-ongelma on jättänyt noin 4000 kotia ja yritystä Mansaarella ilman internetyhteyttä lähes kahden päivän ajaksi.</w:t>
      </w:r>
    </w:p>
    <w:p>
      <w:r>
        <w:rPr>
          <w:b/>
          <w:u w:val="single"/>
        </w:rPr>
        <w:t xml:space="preserve">Asiakirjan numero 14231</w:t>
      </w:r>
    </w:p>
    <w:p>
      <w:r>
        <w:t xml:space="preserve">April Jonesista syytetty Mark Bridger vangittiin oikeuden käsittelyn jälkeen</w:t>
      </w:r>
    </w:p>
    <w:p>
      <w:r>
        <w:t xml:space="preserve">Mark Bridger, 46, nähtiin Caernarfonin kruununoikeudessa keskiviikkona yhdeksän päivää sen jälkeen, kun Powysin Machynllethista kotoisin oleva April katosi. Aprilin perheenjäseniä ei ollut paikalla oikeudessa. Machynllethista kotoisin olevaa Bridgeriä syytetään myös oikeudenkäynnin vääristämisen yrityksestä. Jälkimmäinen syyte koskee ruumiin laitonta hävittämistä ja kätkemistä. Bridgerillä oli yllään musta pusero harmaan t-paidan päällä ja silmälasit, kun hän esiintyi videoyhteyden välityksellä Manchesterin vankilasta. Hän vahvisti nimensä ja sen, että hän kuulee oikeudenkäynnin. Tuomari Griffith Williams kysyi, ymmärsikö hän, mistä oli keskusteltu, ja Bridger vastasi: Bridger vastasi: "Kyllä, sir". Takuita ei haettu, ja Bridger määrättiin tutkintavankeuteen 11. tammikuuta pidettävään syyteneuvotteluun ja tapauksen käsittelyyn. April nähtiin viimeksi kotinsa ulkopuolella Machynllethissa maanantaina 1. lokakuuta, eikä häntä ole vielä löydetty. Poliisi ilmoitti keskiviikkona laajentavansa hänen etsintöjään muutaman kilometrin säteelle Machynllethin ympärillä.</w:t>
      </w:r>
    </w:p>
    <w:p>
      <w:r>
        <w:rPr>
          <w:b/>
        </w:rPr>
        <w:t xml:space="preserve">Yhteenveto</w:t>
      </w:r>
    </w:p>
    <w:p>
      <w:r>
        <w:t xml:space="preserve">Mies, jota syytetään viisivuotiaan April Jonesin sieppauksesta ja murhasta, on vangittu sen jälkeen, kun hän oli saapunut oikeuteen videoyhteyden välityksellä.</w:t>
      </w:r>
    </w:p>
    <w:p>
      <w:r>
        <w:rPr>
          <w:b/>
          <w:u w:val="single"/>
        </w:rPr>
        <w:t xml:space="preserve">Asiakirjan numero 14232</w:t>
      </w:r>
    </w:p>
    <w:p>
      <w:r>
        <w:t xml:space="preserve">Covid-19: Jersey tapaukset laskevat 440:ään</w:t>
      </w:r>
    </w:p>
    <w:p>
      <w:r>
        <w:t xml:space="preserve">Viikko sitten aktiivisia tapauksia oli enimmillään yli 800. Uudenvuodenaaton jälkeen 61 uutta tapausta oli vahvistettu ja 176 ihmistä oli toipunut, hallitus kertoi. Heistä 15:llä hoitokodeissa asuvalla henkilöllä oli tartunta, ja 24 ihmistä oli sairaalahoidossa. Testituloksia on odotettavissa 276 epäillyssä tapauksessa. Jerseyssä tiedetään 44 ihmisen kuolleen virukseen. Samaan aikaan saaren hallitus on lykännyt uuden koululukukauden alkua Covid-tapausten viimeaikaisen piikin aiheuttaman huolen vuoksi. Osavaltioiden mukaan lykkäys tammikuun 11. päivään antaa aikaa testata koulujen henkilökunta ja oppilaat vuosiluokilla 11, 12 ja 13. Aiheeseen liittyvät Internet-linkit Jerseyn hallitus - Coronavirus</w:t>
      </w:r>
    </w:p>
    <w:p>
      <w:r>
        <w:rPr>
          <w:b/>
        </w:rPr>
        <w:t xml:space="preserve">Yhteenveto</w:t>
      </w:r>
    </w:p>
    <w:p>
      <w:r>
        <w:t xml:space="preserve">Uusimmat luvut osoittavat, että Jerseyssä tiedetään olevan koronaviruksen saaneiden ihmisten määrä on laskenut 440:ään.</w:t>
      </w:r>
    </w:p>
    <w:p>
      <w:r>
        <w:rPr>
          <w:b/>
          <w:u w:val="single"/>
        </w:rPr>
        <w:t xml:space="preserve">Asiakirjan numero 14233</w:t>
      </w:r>
    </w:p>
    <w:p>
      <w:r>
        <w:t xml:space="preserve">Jouluvauvat: Skotlantilaisperheelle juhlava poikavauva</w:t>
      </w:r>
    </w:p>
    <w:p>
      <w:r>
        <w:t xml:space="preserve">Vauva John James McClung on Kilmarnockissa asuvan Danielle Sievewrightin ja Billy McClungin neljäs lapsi. Erikoissynnytys tuli maailmaan klo 00.27 Ayrshiren synnytyslaitoksella ja painoi 7 lb 4oz. Hänen uskotaan olevan Skotlannin ensimmäinen jouluvauva, ja hän liittyy sisaruksiinsa - yhdeksänvuotiaaseen Myleyyn, seitsenvuotiaaseen Madelineen ja viisivuotiaaseen Daisyyn. Vain kolme minuuttia Johnin saapumisen jälkeen Elijah James Mitchell syntyi Ninewellsin sairaalassa Dundeessa. Elijahin vanhemmat Jordan ja Jonathon ovat kotoisin Dundeesta. Maan itäosassa Kim ja Donald Dallas toivottivat jouluisen ilopaketin tervetulleeksi varhain aamulla. He eivät ole vielä valinneet nimeä pojalleen, joka syntyi kello 04.10 NHS Lothianin synnytyskeskuksessa Edinburghissa ja painoi 9 lb 2oz. Samaan aikaan Dallasin synnytyksen kanssa Karlijn Kuipers ja hänen kumppaninsa Alasdair Fowlie toivottivat tervetulleeksi oman jouluihmeensä. Pikku Millie Fowlie syntyi niin ikään kello 04.10, mutta Forth Valley Hospitalissa Larbertissa, ja hänen painonsa oli 8lbs 9oz.</w:t>
      </w:r>
    </w:p>
    <w:p>
      <w:r>
        <w:rPr>
          <w:b/>
        </w:rPr>
        <w:t xml:space="preserve">Yhteenveto</w:t>
      </w:r>
    </w:p>
    <w:p>
      <w:r>
        <w:t xml:space="preserve">Ayrshireläisellä pariskunnalla on ylimääräinen joululahja, kun heidän kolme tytärtään saivat pikkuveljen.</w:t>
      </w:r>
    </w:p>
    <w:p>
      <w:r>
        <w:rPr>
          <w:b/>
          <w:u w:val="single"/>
        </w:rPr>
        <w:t xml:space="preserve">Asiakirjan numero 14234</w:t>
      </w:r>
    </w:p>
    <w:p>
      <w:r>
        <w:t xml:space="preserve">"Ole hyvä ja tarjoa minulle istumapaikka" -putkikortit otetaan käyttöön TfL:ssä.</w:t>
      </w:r>
    </w:p>
    <w:p>
      <w:r>
        <w:t xml:space="preserve">Sinistä "Please offer me a seat" -merkkiä ja siihen liittyvää korttia kokeiltiin syyskuussa 1 200 henkilön kanssa. Merkki tulee pysyväksi osaksi TfL:n raskaana oleville naisille tarkoitettua "Baby on board" -merkkiä keväästä 2017 alkaen. Lontoon pormestari Sadiq Khan kutsui käyttöönottoa "loistavaksi uutiseksi" lontoolaisille. Kokeilun aikana 72 prosenttia matkoista oli helpompia merkin ansiosta, ja 86 prosentissa matkoista osallistujat ilmoittivat tuntevansa olonsa varmemmaksi pyytäessään paikkaa. Merkin ja kortin saamisen edellytyksiä ei ole määritelty, mutta TfL:n mukaan järjestelmä perustuu luottamukseen, kuten sen "Baby on board" -merkkijärjestelmä. Twitter-käyttäjä @BlueTube2016, joka kirjoitti blogiin kokemuksistaan kokeilun aikana, sanoi: "Ennen kuin minulla oli virkamerkki, olin aina todella huolissani ruuhka-aikaan matkustamisesta. "Ilman jotain nähtävää en halunnut ottaa riskiä, että minua kuulusteltaisiin näkymättömästä vammastani tai että minun täytyisi perustella istumapaikan tarpeellisuuttani, joten kärsin hiljaisuudessa. "Ennen kuin minulla oli virkamerkki, en koskaan uskaltanut pyytää istumapaikkaa, ellei minulla ollut näkyvää merkkiä", hän sanoi. Transport for All -järjestön puheenjohtaja Alan Benson suhtautui järjestelmään myönteisesti, mutta varoitti, että jotkut asiakkaat "eivät halua käyttää merkkiä ja korttia". "Haluamme, että heitäkin tuetaan ja että kaikki saavat istumapaikan, jotka sitä tarvitsevat." Hän totesi, että hän ei halua, että he saavat istumapaikan. Kun järjestelmä otetaan käyttöön, TfL:stä tulee ensimmäinen eurooppalainen liikenteenharjoittaja, joka tunnustaa virallisesti piilossa olevat vammat tällä tavoin, uskotaan.</w:t>
      </w:r>
    </w:p>
    <w:p>
      <w:r>
        <w:rPr>
          <w:b/>
        </w:rPr>
        <w:t xml:space="preserve">Yhteenveto</w:t>
      </w:r>
    </w:p>
    <w:p>
      <w:r>
        <w:t xml:space="preserve">Piilovammaisille henkilöille tarkoitetut kulkuluvat on tarkoitus ottaa käyttöön koko Transport for London (TfL) -verkostossa ensi vuonna onnistuneen kokeilun jälkeen.</w:t>
      </w:r>
    </w:p>
    <w:p>
      <w:r>
        <w:rPr>
          <w:b/>
          <w:u w:val="single"/>
        </w:rPr>
        <w:t xml:space="preserve">Asiakirjan numero 14235</w:t>
      </w:r>
    </w:p>
    <w:p>
      <w:r>
        <w:t xml:space="preserve">Taunton Brewhouse-teatterin pelastussuunnitelman edistyminen</w:t>
      </w:r>
    </w:p>
    <w:p>
      <w:r>
        <w:t xml:space="preserve">Sen jälkeen kun Brewhouse-teatteri suljettiin helmikuussa, Taunton Deanen kaupunginvaltuusto on neuvotellut isännöitsijöiden kanssa sen vuokrasopimuksen ostamisesta. Neuvosto, joka jo omistaa tontin, toivoo ostavansa vuokrasopimuksen ja luovuttavansa taidepaikan pyörittämisen yhteisöjärjestölle. Ehdotusta käsitellään täysistunnossa 23. heinäkuuta. Muita ostajaehdokkaita ei ole ilmoittautunut, ja paikallisviranomaisen alkuperäinen tarjous vuokrasopimuksen ostamisesta hylättiin huhtikuussa. Kabinetin jäsen Norman Cavil sanoi: "Olemme keskustelleet isännöitsijöiden kanssa, ja meillä on mahdollinen ratkaisu." Pesänhoitajien BDO:n tiedottaja sanoi: "Yhteisten pesänhoitajien velvollisuutena on realisoida vuokrasopimuksen arvo myymällä se uudelle toimijalle. "Määräaika mahdollisille ostajille annettaville tarjouksille päättyi 12. huhtikuuta, mutta yhteishallinnoijat jatkavat tarjousten arviointia ja neuvotteluja kiinnostuneiden osapuolten kanssa, ja yksityiskohtainen due diligence -tarkastus on käynnissä. "Toivomme voivamme antaa virallisen ilmoituksen pian."</w:t>
      </w:r>
    </w:p>
    <w:p>
      <w:r>
        <w:rPr>
          <w:b/>
        </w:rPr>
        <w:t xml:space="preserve">Yhteenveto</w:t>
      </w:r>
    </w:p>
    <w:p>
      <w:r>
        <w:t xml:space="preserve">Tauntonissa sijaitsevan konkurssiin menneen teatterin avaamiseksi uudelleen on löydetty "mahdollinen ratkaisu", kertoi paikallinen viranomainen.</w:t>
      </w:r>
    </w:p>
    <w:p>
      <w:r>
        <w:rPr>
          <w:b/>
          <w:u w:val="single"/>
        </w:rPr>
        <w:t xml:space="preserve">Asiakirjan numero 14236</w:t>
      </w:r>
    </w:p>
    <w:p>
      <w:r>
        <w:t xml:space="preserve">Britannia ei kutsunut HC:tä</w:t>
      </w:r>
    </w:p>
    <w:p>
      <w:r>
        <w:t xml:space="preserve">SLHC:n ensimmäinen sihteeri Maxwell Keegel kertoi BBC Sandeshayalle, että HC Kshenuka Seneviratnea ei haastettu oikeuteen, joten kysymys hänen "väistelystään" ei ole ajankohtainen. Hän kommentoi Sunday Times -lehden raporttia, jonka mukaan korkein tuomari Seneviratne olisi "väistänyt" ulkoministeriön kutsun esittää virallinen vastalause Sri Lankan hallituksen väitetystä osallisuudesta LTTE:n luopiojohtajan Karunan lähettämiseen Yhdistyneeseen kuningaskuntaan. "Väärennetty" passi Lehden mukaan HC Seneviratne oli ilmoittanut FCO:lle, ettei hän voinut tulla paikalle tiistaina 11. joulukuuta. "Sanomalehtiuutinen ei pidä lainkaan paikkaansa", hän sanoi BBC Sinhala.comille. Pääoppositiopuolue United National Party (UNP) syytti hallitusta väärennetyn passin antamisesta Vinayagamurthi Muralitharanille alias Karunalle. Kansainväliset ihmisoikeusjärjestöt ovat kehottaneet Britannian viranomaisia syyttämään Karunaa "sotarikoksista". Puolustus- ja ulkoasiainministeriö on auttanut Karunaa saamaan väärennetyn diplomaattipassin, sanoi UNP:n lainsäätäjä Lakshman Kiriella. Entinen apulaisulkoministeri syytti hallitusta Sri Lankan mustamaalaamisesta kansainvälisen yhteisön keskuudessa. "Tunnustamalla Britannian viranomaisille Karuna Amman on paljastanut todellisen tilanteen idässä", Kiriella sanoi toimittajille tiistaina. HC:n virkamies ei kuitenkaan vahvistanut tai kiistänyt, että Britannian hallitus olisi virallisesti protestoinut sitä vastaan, että Karuna, jota syytetään törkeistä ihmisoikeusloukkauksista, olisi lähetetty Britanniaan väärennettyä passia käyttäen. Kysyttäessä, onko Yhdistyneen kuningaskunnan hallitus ottanut Karunaa koskevan kysymyksen esille SLHC:n kanssa, ensimmäinen sihteeri kieltäytyi toistuvasti paljastamasta yksityiskohtia. "Näiden kahden maan välillä vaihdetaan säännöllisesti näkemyksiä eri kysymyksistä. Emme paljasta yksityiskohtia näistä keskusteluista", Maxwell Keegel sanoi.</w:t>
      </w:r>
    </w:p>
    <w:p>
      <w:r>
        <w:rPr>
          <w:b/>
        </w:rPr>
        <w:t xml:space="preserve">Yhteenveto</w:t>
      </w:r>
    </w:p>
    <w:p>
      <w:r>
        <w:t xml:space="preserve">Sri Lankan korkea edustusto (SLHC) Lontoossa on kiistänyt jyrkästi tiedotusvälineiden uutiset, joiden mukaan Britannian ulko- ja kansainyhteisön virasto (FCO) olisi kutsunut korkean komissaarin (HC).</w:t>
      </w:r>
    </w:p>
    <w:p>
      <w:r>
        <w:rPr>
          <w:b/>
          <w:u w:val="single"/>
        </w:rPr>
        <w:t xml:space="preserve">Asiakirjan numero 14237</w:t>
      </w:r>
    </w:p>
    <w:p>
      <w:r>
        <w:t xml:space="preserve">Tilanomistaja tuomittiin yhdysvaltalaisen nunna Dorothy Stangin murhasta</w:t>
      </w:r>
    </w:p>
    <w:p>
      <w:r>
        <w:t xml:space="preserve">Tämä on kolmas kerta, kun Vitalmiro Bastos Moura joutuu oikeuteen Dorothy Stangin kuolemasta vuonna 2005 sen jälkeen, kun aiemmat tuomiot kumottiin. 73-vuotias Stang kampanjoi 30 vuoden ajan sademetsien pelastamiseksi rikkaiden maanomistajien etujen tieltä. Hän oli yrittänyt estää Mouran yritykset ottaa maata haltuunsa, ja häntä ammuttiin kuusi kertaa. Moura, joka tuomittiin vuosina 2007 ja 2010 myöhemmin kumotuilla tuomioilla, tuomittiin 30 vuodeksi vankeuteen. Viimeisimmässä oikeudenkäynnissä tuomari sanoi, että Moura oli toiminut kylmäverisesti ja raukkamaisesti. Syyttäjät olivat aiemmin sanoneet, että Moura ja toinen karjankasvattaja olivat palkanneet asemiehiä tappamaan Stangin. Mouran asianajajat väittivät, ettei ollut tarpeeksi todisteita, jotka olisivat yhdistäneet hänet rikokseen. Stangin kuolemasta pohjoisessa Paran osavaltiossa tuli symboli Brasilian Amazonin alueen luonnonvaroista käytävälle väkivaltaiselle konfliktille. Viimeisten 30 vuoden aikana Brasiliassa on tapettu yli 1 000 ihmistä maakiistoissa, ja noin kaksi kolmasosaa murhista on tapahtunut Parassa. Ennen viimeisintä tuomiota Stangin sisko Barbara Richardson sanoi, että toistuvat oikeudenkäynnit olivat järkyttäneet, mutta ne olivat auttaneet pitämään kysymykset esillä. "Se pitää järjestelmän epäoikeudenmukaisuuden ihmisten silmien edessä", hän sanoi AP:lle. "Dorothy on aina näkyvästi esillä. Ihmiset ymmärtävät, mitä hänelle tapahtui ja mitä tämä merkitsee."</w:t>
      </w:r>
    </w:p>
    <w:p>
      <w:r>
        <w:rPr>
          <w:b/>
        </w:rPr>
        <w:t xml:space="preserve">Yhteenveto</w:t>
      </w:r>
    </w:p>
    <w:p>
      <w:r>
        <w:t xml:space="preserve">Brasilialainen tuomioistuin on tuominnut karjankasvattajan, joka oli tilannut amerikkalaisen nunnan murhan maakiistan vuoksi - tapaus on herättänyt kansainvälistä suuttumusta.</w:t>
      </w:r>
    </w:p>
    <w:p>
      <w:r>
        <w:rPr>
          <w:b/>
          <w:u w:val="single"/>
        </w:rPr>
        <w:t xml:space="preserve">Asiakirjan numero 14238</w:t>
      </w:r>
    </w:p>
    <w:p>
      <w:r>
        <w:t xml:space="preserve">Mitä revontulet ovat?</w:t>
      </w:r>
    </w:p>
    <w:p>
      <w:r>
        <w:t xml:space="preserve">Kaikki johtuu itse asiassa suhteestamme aurinkoon. Miten revontulet syntyvät Missä niitä voi nähdä? Auringon pinnalla 25. helmikuuta tapahtuneen erityisen suuren ja nopean purkauksen ansiosta Aurora Borealis näkyi muutamaa päivää myöhemmin tavallista etelämpänä. "Kun Auringossa on suuri geomagneettinen tapahtuma, hiukkasvirta on niin suuri, että ne voivat tunkeutua Maan ilmakehään alemmilla leveysasteilla, minkä vuoksi Englannissa valot näkyvät vasta näiden myrskyjen jälkeen", sanoo Lancasterin yliopiston professori Mike Kosch. Yhdysvaltain kansallisen valtameri- ja ilmakehäviraston (NOAA) avaruussääennustekeskuksen kartat osoittavat, kuinka kaukana revontulia odotettiin näkyvän torstain vastaisena yönä. Aurora-ennuste 27. helmikuuta Kuva NOAA:n suosiollisella suostumuksella Mutta itse asiassa ihmiset ilmoittivat nähneensä revontulia paljon ennustettua etelämpänä - muun muassa Gloucestershiressä, Essexissä, Norfolkissa ja Jerseyssä. Tutkijat kehottavat katsojia rekisteröitymään hälytyspalveluun ja menemään ulos "magneettisen keskiyöllä" - eli kello 20.00 ja 12.00 välillä Yhdistyneessä kuningaskunnassa - ja etsimään pimeän paikan, jossa ei ole valosaastetta, jotta Aurora Borealis -valon näkeminen olisi todennäköisempää.</w:t>
      </w:r>
    </w:p>
    <w:p>
      <w:r>
        <w:rPr>
          <w:b/>
        </w:rPr>
        <w:t xml:space="preserve">Yhteenveto</w:t>
      </w:r>
    </w:p>
    <w:p>
      <w:r>
        <w:t xml:space="preserve">Aurora Borealis eli revontulet ovat valaisseet taivaan eri puolilla Yhdistynyttä kuningaskuntaa Orkneylta Jerseyyn. Mutta mitä ne ovat ja miksi niitä esiintyy?</w:t>
      </w:r>
    </w:p>
    <w:p>
      <w:r>
        <w:rPr>
          <w:b/>
          <w:u w:val="single"/>
        </w:rPr>
        <w:t xml:space="preserve">Asiakirjan numero 14239</w:t>
      </w:r>
    </w:p>
    <w:p>
      <w:r>
        <w:t xml:space="preserve">Boltonin sairaala: Satoja työpaikkoja poistuu</w:t>
      </w:r>
    </w:p>
    <w:p>
      <w:r>
        <w:t xml:space="preserve">Bolton NHS Foundation Trustin on säästettävä noin 20 miljoonaa puntaa tänä vuonna, ja tulevina vuosina tarvitaan lisää säästöjä. Huhtikuussa trusti havaitsi noin 2 miljoonan punnan alijäämän, kun odotettiin 1,9 miljoonan punnan ylijäämää. Alijäämä johtuu kustannussäästötavoitteiden saavuttamatta jäämisestä. Trustin puheenjohtaja David Wakefield sanoi, ettei säästöjä tehtäisi ilman kliinistä hyväksyntää, jolla taataan potilasturvallisuus. Tiedottajan mukaan 20 miljoonan punnan säästöt merkitsisivät noin 300 viran menetystä NHS:n keskipalkan mukaan laskettuna, mutta luku voisi ylittää tämän, jos säästöjä tehtäisiin enemmän.</w:t>
      </w:r>
    </w:p>
    <w:p>
      <w:r>
        <w:rPr>
          <w:b/>
        </w:rPr>
        <w:t xml:space="preserve">Yhteenveto</w:t>
      </w:r>
    </w:p>
    <w:p>
      <w:r>
        <w:t xml:space="preserve">Royal Boltonin sairaalasta vähennetään satoja työpaikkoja, NHS on vahvistanut.</w:t>
      </w:r>
    </w:p>
    <w:p>
      <w:r>
        <w:rPr>
          <w:b/>
          <w:u w:val="single"/>
        </w:rPr>
        <w:t xml:space="preserve">Asiakirjan numero 14240</w:t>
      </w:r>
    </w:p>
    <w:p>
      <w:r>
        <w:t xml:space="preserve">Zakir Nawazin murhasta syytetty mies Birminghamissa</w:t>
      </w:r>
    </w:p>
    <w:p>
      <w:r>
        <w:t xml:space="preserve">Zakir Nawaz löydettiin Washwood Heathista Birminghamista syyskuussa 2016 sen jälkeen, kun hänen kimppuunsa oli hyökätty. Poliisin mukaan hän kuoli rintaan saamaansa puukoniskuun. Warsame Mohammed, 23, jolla ei ole kiinteää osoitetta, pidätettiin High Wycomben kaupungissa tiistaina, ja hän saapui aiemmin Birminghamin tuomareiden eteen. Mohammed määrättiin tutkintavankeuteen perjantaiksi Birminghamin kruunun eteen. Nawazista tuli isä toisen kerran vain 10 päivää ennen kuolemaansa, kertoi poliisi tuolloin. Ward Endistä kotoisin oleva Waseem Raja Azram, 29, vangittiin kahdeksi vuodeksi viime maaliskuussa myönnettyään väkivaltaisen järjestyshäiriön.</w:t>
      </w:r>
    </w:p>
    <w:p>
      <w:r>
        <w:rPr>
          <w:b/>
        </w:rPr>
        <w:t xml:space="preserve">Yhteenveto</w:t>
      </w:r>
    </w:p>
    <w:p>
      <w:r>
        <w:t xml:space="preserve">Miestä on syytetty puukotetun kahden lapsen isän murhasta.</w:t>
      </w:r>
    </w:p>
    <w:p>
      <w:r>
        <w:rPr>
          <w:b/>
          <w:u w:val="single"/>
        </w:rPr>
        <w:t xml:space="preserve">Asiakirjan numero 14241</w:t>
      </w:r>
    </w:p>
    <w:p>
      <w:r>
        <w:t xml:space="preserve">Somersetin valtuuston kilpaileva yhtenäinen tarjous "säästää 204 miljoonaa puntaa".</w:t>
      </w:r>
    </w:p>
    <w:p>
      <w:r>
        <w:t xml:space="preserve">Stronger Somerset -hankkeessa suunnitellaan Länsi-Somersetin neuvostoa ja Itä-Somersetin neuvostoa. Maakuntavaltuuston One Somerset -tarjous on toimitettu hallitukselle. Etelä-Somersetin liberaalidemokraattien johtaja Val Keitch sanoi: "Mielestämme kaksi yksikköä on parempi demokraattinen järjestelmä." Hän lisäsi, että suunnitelmissa ei ole kyse uudelleenjärjestelystä vaan "täydellisestä uudistuksesta". Säästöt saataisiin aikaan uudistamalla hoitopalveluja, "jotta voidaan varmistaa, että puututaan niihin syihin, joiden vuoksi ihmiset tarvitsevat palveluja, ja auttaa ihmisiä viettämään onnellista, tervettä ja itsenäistä elämää". Muita Stronger Somerset -hankkeessa tarkasteltuja aloja ovat taitojen parantaminen ja paremmin palkattujen työpaikkojen luominen sekä lasten köyhyyden torjuminen. Neljä piirineuvostoa on aiemmin vastustanut suunnitelmia yhtenäisviranomaiseksi, mutta Somerset West ja Taunton, Sedgemoor, Mendip ja South Somerset tekivät aiemmin tässä kuussa käännöksen. "Olemme aina vastustaneet yhtenäistä hallintoaluetta", Keitch sanoi. "Kun meillä oli tapaaminen hallituksen ministerin kanssa, oli aivan ilmeistä, että hallitus aikoo hajauttamisen valkoisessa kirjassa etsiä jonkinlaista yhtenäistämistä." Kun kilpaileva tarjous julkistettiin, Somersetin kreivikunnanvaltuuston konservatiivijohtaja David Fothergill sanoi, että se oli turhauttavaa, mutta "ainakin he ovat luopuneet yhtenäisviranomaisten vastustuksesta".</w:t>
      </w:r>
    </w:p>
    <w:p>
      <w:r>
        <w:rPr>
          <w:b/>
        </w:rPr>
        <w:t xml:space="preserve">Yhteenveto</w:t>
      </w:r>
    </w:p>
    <w:p>
      <w:r>
        <w:t xml:space="preserve">Neljä piirineuvostoa on hyväksynyt liiketoimintamallin, jonka mukaan Somersetiin perustettaisiin kaksi yhtenäistä viranomaista, mikä säästäisi yli 204 miljoonaa puntaa.</w:t>
      </w:r>
    </w:p>
    <w:p>
      <w:r>
        <w:rPr>
          <w:b/>
          <w:u w:val="single"/>
        </w:rPr>
        <w:t xml:space="preserve">Asiakirjan numero 14242</w:t>
      </w:r>
    </w:p>
    <w:p>
      <w:r>
        <w:t xml:space="preserve">Alppien lumivyöry tappoi ranskalaisen vuoristolääkärin Cauchyn</w:t>
      </w:r>
    </w:p>
    <w:p>
      <w:r>
        <w:t xml:space="preserve">Pelastajat nostivat ainakin kolme muuta lumesta Aiguilles Rougesin alueella. Heillä ei ole kriittisiä vammoja. Tammikuussa tohtori Cauchy auttoi ranskalaisen kiipeilijän Elisabeth Revolin pelastajia Himalajalla videolinkin välityksellä. Vuorikiipeilijöiden keskuudessa erittäin arvostettu mies tunnettiin nimellä "Doctor Vertical", ja hän oli paleltumien asiantuntija. Hän perusti myös Ifremmont-nimisen pelastuskoulutuslaitoksen Chamonix'n lomakeskukseen. Tämän talven aikana Alpeilla on tapahtunut paljon lumivyöryjä erittäin runsaiden lumisateiden jälkeen. Lauantaina kolme espanjalaista hiihtäjää kuoli lumivyöryssä Sveitsissä. He olivat Fiescheralpin alueella Valais'n kantonissa noin 2 450 metrin korkeudessa. Heidän mukanaan olleet kaksi muuta pelastettiin lievästi loukkaantuneina. Kaikilla oli havaitsemislaitteet, joiden avulla pelastajat pystyivät paikallistamaan heidät. Viime kuussa lumivyöry tappoi myös neljä laskettelijatyyppiä ranskalaisen Entraunesin lähellä. Kuinka vaarallista laskettelu on?</w:t>
      </w:r>
    </w:p>
    <w:p>
      <w:r>
        <w:rPr>
          <w:b/>
        </w:rPr>
        <w:t xml:space="preserve">Yhteenveto</w:t>
      </w:r>
    </w:p>
    <w:p>
      <w:r>
        <w:t xml:space="preserve">Lumivyöry Ranskan Alpeilla on tappanut vuoristo-oppaan ja lääkärin Emmanuel Cauchyn, joka oli hiihtäjien seurassa Chamonix'n lähellä.</w:t>
      </w:r>
    </w:p>
    <w:p>
      <w:r>
        <w:rPr>
          <w:b/>
          <w:u w:val="single"/>
        </w:rPr>
        <w:t xml:space="preserve">Asiakirjan numero 14243</w:t>
      </w:r>
    </w:p>
    <w:p>
      <w:r>
        <w:t xml:space="preserve">Bristolin satamapäällikkö David Ord lyötiin ritariksi uudenvuoden kunniamaininnoissa.</w:t>
      </w:r>
    </w:p>
    <w:p>
      <w:r>
        <w:t xml:space="preserve">David Ord on nimitetty Knight Bacheloriksi poliittisesta palvelusta ja palveluksesta yhteisölle. Mary Prior MBE, Bristolin kreivikunnan ja kaupungin lordiluutnantti, nimitetään Victorian kuninkaallisen ritarikunnan komentajaksi. Länsi-Englannin yliopiston varakansleri Steve West on nimitetty CBE:ksi korkeakoulutuksen hyväksi tekemästään työstä. Professori West sanoi olevansa ylpein siitä, miten yliopisto on yhteydessä yrityksiin ja miten se tukee nuoria toteuttamaan unelmiaan. "Yhteydet kouluihin ja se, että olemme todella vaikuttaneet niihin, jotka eivät usko voivansa mennä yliopistoon", hän lisäsi. Myös Bristolista palkittiin:</w:t>
      </w:r>
    </w:p>
    <w:p>
      <w:r>
        <w:rPr>
          <w:b/>
        </w:rPr>
        <w:t xml:space="preserve">Yhteenveto</w:t>
      </w:r>
    </w:p>
    <w:p>
      <w:r>
        <w:t xml:space="preserve">Bristolin satamayhtiön pomo on yksi uudenvuoden kunnianosoitusten saajista.</w:t>
      </w:r>
    </w:p>
    <w:p>
      <w:r>
        <w:rPr>
          <w:b/>
          <w:u w:val="single"/>
        </w:rPr>
        <w:t xml:space="preserve">Asiakirjan numero 14244</w:t>
      </w:r>
    </w:p>
    <w:p>
      <w:r>
        <w:t xml:space="preserve">Digitaaliteknologia 1,5 miljardin punnan arvoisessa Walesin talouden vauhdittamisessa toivottavasti mukana</w:t>
      </w:r>
    </w:p>
    <w:p>
      <w:r>
        <w:t xml:space="preserve">Hän toivoo, että ala, joka työllistää Walesissa 24 000 ihmistä, voi lisätä Walesin talouteen 1,5 miljardia puntaa viiden vuoden aikana. Digitaalinen 2015 -tapahtuman teemoja ovat muun muassa puettava teknologia ja kyberturvallisuus, ja Googlen ja Microsoftin edustajat osallistuvat tapahtumaan. Teknologiamoguli Sir Terry Matthews sanoi, että tällaisia "vallankumouksellisia mahdollisuuksia" yrityksille ei ole koskaan aiemmin ollut olemassa. Start-up-yritykset "Digital 2015 esittelee näitä mahdollisuuksia ja tuo yhteen tuhansia samanhenkisiä digitaalialan johtajia, innovaattoreita, luovia tekijöitä ja päätöksentekijöitä", sanoi Sir Terry, jonka Celtic Manor Resort -hotellissa yli 2000 ihmistä osallistuu tapahtumaan maanantaina. Perinteiset valmistajat, kuten Airbus, ovat edustettuina yhdessä pelintekijöiden, kuten "Tomb Raiderin isäksi" kutsutun Ian Livingstonen, kanssa. Etelä-Wales nimettiin helmikuussa julkaistussa Tech Nation -raportissa yhdeksi Yhdistyneen kuningaskunnan viidestä parhaasta "digitaalisesta klusterista", jossa on paljon yrittäjiä ja hyvät mahdollisuudet saada julkista rahoitusta. Hartin mukaan Walesin hallitus rahoittaa tutkimusta ja kehitystä, tukee uusia start-up-yrityksiä ja houkuttelee ulkomaisia investointeja, jotta Wales olisi globaalin digitaalitalouden eturintamassa.</w:t>
      </w:r>
    </w:p>
    <w:p>
      <w:r>
        <w:rPr>
          <w:b/>
        </w:rPr>
        <w:t xml:space="preserve">Yhteenveto</w:t>
      </w:r>
    </w:p>
    <w:p>
      <w:r>
        <w:t xml:space="preserve">Talousministeri Edwina Hart on todennut, että Wales on "ylivoimainen" digitaalisen innovaation alalla, sillä Newportissa järjestetään merkittävä uutta teknologiaa käsittelevä konferenssi.</w:t>
      </w:r>
    </w:p>
    <w:p>
      <w:r>
        <w:rPr>
          <w:b/>
          <w:u w:val="single"/>
        </w:rPr>
        <w:t xml:space="preserve">Asiakirjan numero 14245</w:t>
      </w:r>
    </w:p>
    <w:p>
      <w:r>
        <w:t xml:space="preserve">Coronavirus: Vessarullan vaihtoehdot tukkivat viemärit</w:t>
      </w:r>
    </w:p>
    <w:p>
      <w:r>
        <w:t xml:space="preserve">Northumbrian Waterin mukaan kotitaloudet huuhtelivat pyyhkeitä, talouspaperia ja sanomalehtiä. Yhtiö sanoi ymmärtävänsä, että ihmiset "vain improvisoivat", mutta seuraukset voivat olla "tuhoisia" kodeille ja ympäristölle. Jätevesiverkostojen johtaja Simon Cyhanko sanoi, että heidän pitäisi käyttää roskista. "Ymmärrämme, että joillakin ihmisillä, joita wc-paperirullien rajallinen saatavuus koskee, ei ehkä ole muuta vaihtoehtoa kuin käyttää vaihtoehtoisia tuotteita", hän sanoi. "Tukkeumilla voi olla tuhoisia seurauksia, jotka ulottuvat siitä, että ihmisten kodit tulvivat käymäläjätteestä aina ympäristön saastumiseen." Jäteveden täyttämä koti "ei ole miellyttävä kokemus missään vaiheessa ja varsinkaan nyt, kun haavoittuvassa asemassa olevat ihmiset joutuvat eristämään itsensä Covid-19:n vuoksi", hän sanoi. Northumbrian Waterin mukaan lähes kaksi kolmasosaa vuonna 2019 selvitetyistä 15 600 tukoksesta johtui kosteista pyyhkeistä. Tukokset tapahtuivat usein kotitalouksien vesi- ja viemäriputkien sisällä eivätkä kauempana järjestelmässä, yhtiö sanoi.</w:t>
      </w:r>
    </w:p>
    <w:p>
      <w:r>
        <w:rPr>
          <w:b/>
        </w:rPr>
        <w:t xml:space="preserve">Yhteenveto</w:t>
      </w:r>
    </w:p>
    <w:p>
      <w:r>
        <w:t xml:space="preserve">Vessapaperirullien paniikkiostot johtavat viemäreiden tukkeutumiseen, kun ihmiset, joilla ei ole vessapaperia, joutuvat käyttämään vaihtoehtoja, on varoittanut vesilaitos.</w:t>
      </w:r>
    </w:p>
    <w:p>
      <w:r>
        <w:rPr>
          <w:b/>
          <w:u w:val="single"/>
        </w:rPr>
        <w:t xml:space="preserve">Asiakirjan numero 14246</w:t>
      </w:r>
    </w:p>
    <w:p>
      <w:r>
        <w:t xml:space="preserve">Kymmenen kuollut Sri Lankassa</w:t>
      </w:r>
    </w:p>
    <w:p>
      <w:r>
        <w:t xml:space="preserve">Amparan piirikunnassa kuoli neljä ja Batticaloan piirikunnassa kolme ihmistä. Osa siviileistä oli tiettävästi etnistä singaleesiläistä enemmistöä ja osa tamileja. Amparan poliisi ja uhrien sukulaiset syyttivät hyökkäyksistä tamilitiikereitä. Valaichchenain iskujen tekijästä ei ole tarkempia tietoja, kertoi poliisi. Sri Lankan armeijan mukaan epäillyt tamilitiikerikapinalliset räjäyttivät tienvarsipommin, joka tappoi kaksi poliisia ja haavoitti toista poliisia, kun he ajoivat ohi jeepillä pohjoisessa Vavuniyan piirikunnassa. Yksi sotilas kuoli ja toinen haavoittui pommista, kun he olivat jalkaisin partioimassa Jaffnan niemimaan pohjoisosassa. Tamilitiikerikapinallisten ja Sri Lankan turvallisuusjoukkojen väliset taistelut ovat kiihtyneet vuoden 2002 tulitauosta huolimatta. Yli kolme tuhatta ihmistä on kuollut levottomuuksissa viime vuoden aikana.</w:t>
      </w:r>
    </w:p>
    <w:p>
      <w:r>
        <w:rPr>
          <w:b/>
        </w:rPr>
        <w:t xml:space="preserve">Yhteenveto</w:t>
      </w:r>
    </w:p>
    <w:p>
      <w:r>
        <w:t xml:space="preserve">Tuntemattomat asemiehet ovat ampuneet seitsemän siviiliä, joista kaksi naista, Sri Lankan itäosassa.</w:t>
      </w:r>
    </w:p>
    <w:p>
      <w:r>
        <w:rPr>
          <w:b/>
          <w:u w:val="single"/>
        </w:rPr>
        <w:t xml:space="preserve">Asiakirjan numero 14247</w:t>
      </w:r>
    </w:p>
    <w:p>
      <w:r>
        <w:t xml:space="preserve">St Ivesin rantakuoppa "tarvitsee ratkaisun" aidan vahingoittumisen jälkeen</w:t>
      </w:r>
    </w:p>
    <w:p>
      <w:r>
        <w:t xml:space="preserve">St Ivesissä sijaitsevan Porthminster Beachin pehmeän hiekka-alueen ympärillä oleva aita on vaurioitunut viimeaikaisissa myrskyissä. Rantakahvilan johtaja Paul Symons varoitti neuvostoa romahtaneesta aidasta ja sanoi, että tarvitaan pysyvä ratkaisu. Rannan omistava Cornwall Council sanoi, että se valvoo aukkoa ja että ihmisten pitäisi pysyä poissa sen läheisyydestä. Neuvosto on eristänyt kuplivaa reikää jo vuosia. Sen uskotaan osittain johtuvan rantavalumasta, joka on peräisin maavesiputkesta. Porthminsterin rantakahvilaa pitävä Symons, joka on kaupungin vuokralainen, sanoi, että ihmisten "on oltava tietoisia siitä ja oltava varovaisia sen suhteen". Hän sanoi, että valtuusto on yleensä hyvä hoitamaan aidan, mutta tällä kertaa sen reagointi vaikutti hitaammalta. "On erittäin tärkeää, että ranta on hyvä ja näyttää parhaimmalta, ja tähän aikaan vuodesta sitä on pidettävä tarkemmin silmällä, koska aukko viihtyy huonolla säällä", hän sanoi. "Tarvitsemme pysyvän ratkaisun." Cornwall Councilin ympäristöpalvelun mukaan henkilökunta oli tehnyt tutkimuksia, joiden avulla "yritettiin selvittää ongelman syy ja ymmärtää, miten sitä voitaisiin parhaiten lieventää". "Olemme jo kokeilleet muutamia ideoita, jotka eivät ole onnistuneet tai ovat onnistuneet vain lyhyen aikaa", neuvosto sanoi. "Jatkamme seurantaa, kunnes ongelma on ratkaistu, ja pyydämme rannan käyttäjiä pysymään poissa aidatulta alueelta."</w:t>
      </w:r>
    </w:p>
    <w:p>
      <w:r>
        <w:rPr>
          <w:b/>
        </w:rPr>
        <w:t xml:space="preserve">Yhteenveto</w:t>
      </w:r>
    </w:p>
    <w:p>
      <w:r>
        <w:t xml:space="preserve">Cornwallissa sijaitsevan suositun rannan kävijöitä on varoitettu pysymään poissa suuren kuplivan reiän luota, jossa turva-aita on vajoamassa hiekkaan.</w:t>
      </w:r>
    </w:p>
    <w:p>
      <w:r>
        <w:rPr>
          <w:b/>
          <w:u w:val="single"/>
        </w:rPr>
        <w:t xml:space="preserve">Asiakirjan numero 14248</w:t>
      </w:r>
    </w:p>
    <w:p>
      <w:r>
        <w:t xml:space="preserve">Vastaanottajan huoli Sean Quinnin konkurssista</w:t>
      </w:r>
    </w:p>
    <w:p>
      <w:r>
        <w:t xml:space="preserve">Pesänhoitajan asianajajat kertoivat Dublinin tuomioistuimessa, että lausunto vaikutti epätyydyttävältä. Entinen Anglo Irish -pankki yrittää saada Quinnin maksamaan takaisin yli 2 miljardin euron lainat. Tapausta on kuitenkin vaikeuttanut Quinnin äskettäinen konkurssi-ilmoitus Belfastin korkeimmassa oikeudessa. Maanantaina virallinen pesänhoitaja haki Dublinissa jutun käsittelyn lykkäämistä. Pankki vaatii myös, että Quinnin konkurssi kumotaan, koska pankki väittää, että hänen etujensa keskus on tasavallassa eikä Pohjois-Irlannissa. Tämä asia käsitellään Belfastin tuomioistuimessa myöhemmin tällä viikolla. Jos Quinn julistautuisi konkurssiin Pohjois-Irlannissa, hän joutuisi odottamaan vain vuoden, ennen kuin hän voisi palata liiketoimintaan, eikä 12 vuotta tasavallassa. 63-vuotias Quinn menetti huhtikuussa valmistus- ja vakuutusalan yritysimperiuminsa hallinnan.</w:t>
      </w:r>
    </w:p>
    <w:p>
      <w:r>
        <w:rPr>
          <w:b/>
        </w:rPr>
        <w:t xml:space="preserve">Yhteenveto</w:t>
      </w:r>
    </w:p>
    <w:p>
      <w:r>
        <w:t xml:space="preserve">Sean Quinnin konkurssia valvomaan nimitetty pesänhoitaja on ilmaissut huolensa Belfastin korkeimmalle oikeudelle toimitetusta selvityksestä.</w:t>
      </w:r>
    </w:p>
    <w:p>
      <w:r>
        <w:rPr>
          <w:b/>
          <w:u w:val="single"/>
        </w:rPr>
        <w:t xml:space="preserve">Asiakirjan numero 14249</w:t>
      </w:r>
    </w:p>
    <w:p>
      <w:r>
        <w:t xml:space="preserve">Walesin julkisen politiikan instituutti perustettiin parantamaan julkisia palveluja.</w:t>
      </w:r>
    </w:p>
    <w:p>
      <w:r>
        <w:t xml:space="preserve">Ne ovat osa Walesin julkispoliittista instituuttia (PPIW), joka perustetaan ja jonka kustannukset ovat enintään 450 000 puntaa kolmen vuoden aikana. Se antaa Walesin hallituksen ministereille mahdollisuuden käyttää riippumattomia asiantuntijoita Walesista, Yhdistyneestä kuningaskunnasta ja muualta. Pääministeri Carwyn Jones sanoi, että on ratkaisevan tärkeää saada julkisista varoista enemmän irti. "Tiedämme, että budjetteja supistetaan, ja meidän on varauduttava tämän vaikutuksiin. "PPIW tarjoaa monenlaista kokemusta ja asiantuntemusta, jonka avulla voimme haastaa, tiedottaa ja tarjota uutta ajattelua, jotta voimme hallituksena paremmin tunnistaa painopisteet, luoda vankkaa politiikkaa ja ennen kaikkea tuottaa tuloksia Walesin kansalle." Hän totesi, että PPIW:n avulla voidaan myös auttaa Walesin kansalaisia. Cardiffin yliopisto on nimitetty johtamaan instituuttia. Ministerit voivat pyytää PPIW:tä harkitsemaan ja antamaan neuvoja monissa ministeriöiden välisissä kysymyksissä. PPIW:n johtaja professori Steve Martin lisäsi: "Se heijastaa sitä, että Walesissa ja muualla maailmassa tunnustetaan yhä enemmän, että tutkimuksesta saadut todisteet ja tieto voivat olla tärkeässä asemassa poliittisten päätösten parantamisessa."</w:t>
      </w:r>
    </w:p>
    <w:p>
      <w:r>
        <w:rPr>
          <w:b/>
        </w:rPr>
        <w:t xml:space="preserve">Yhteenveto</w:t>
      </w:r>
    </w:p>
    <w:p>
      <w:r>
        <w:t xml:space="preserve">Akateemikkojen ja tutkijoiden ryhmä perustetaan antamaan ministereille uusia ideoita siitä, miten Walesin julkisia palveluja voitaisiin parantaa.</w:t>
      </w:r>
    </w:p>
    <w:p>
      <w:r>
        <w:rPr>
          <w:b/>
          <w:u w:val="single"/>
        </w:rPr>
        <w:t xml:space="preserve">Asiakirjan numero 14250</w:t>
      </w:r>
    </w:p>
    <w:p>
      <w:r>
        <w:t xml:space="preserve">Noel Gallagher Electric Fieldsin pääesiintyjäksi</w:t>
      </w:r>
    </w:p>
    <w:p>
      <w:r>
        <w:t xml:space="preserve">Järjestäjien mukaan kyseessä on yksi entisen Oasis-tähden uran intiimeimmistä festivaaliesityksistä. Hänen lisäkseen Drumlanrigin linnassa järjestettävässä kolmipäiväisessä tapahtumassa esiintyvät Leftfield ja James. Myös Young Fathers, Teenage Fanclub, Idlewild ja The Coral on varattu esiintymään festivaalille, joka kestää 30. elokuuta-1. syyskuuta. Festivaali järjestetään nyt viidettä kertaa, ja viime vuonna se sai ehdokkuuden parhaasta perhefestivaalista UK Festival Awards -kilpailussa. Festivaalin toinen perustaja Nick Roberts sanoi: "Tästä tulee niin hauskaa, etten voi odottaa. "Olemme tehneet kovasti töitä viime vuosina, ja olemme todella iloisia voidessamme järjestää jälleen kerran upean musiikkiviikonlopun, jossa on aina erinomainen yleisö ja joka tapahtuu näin kauniissa maisemissa!"</w:t>
      </w:r>
    </w:p>
    <w:p>
      <w:r>
        <w:rPr>
          <w:b/>
        </w:rPr>
        <w:t xml:space="preserve">Yhteenveto</w:t>
      </w:r>
    </w:p>
    <w:p>
      <w:r>
        <w:t xml:space="preserve">Noel Gallagherin High Flying Birds -yhtye on kesällä Electric Fields -festivaalin pääesiintyjä Dumfries and Gallowayssa.</w:t>
      </w:r>
    </w:p>
    <w:p>
      <w:r>
        <w:rPr>
          <w:b/>
          <w:u w:val="single"/>
        </w:rPr>
        <w:t xml:space="preserve">Asiakirjan numero 14251</w:t>
      </w:r>
    </w:p>
    <w:p>
      <w:r>
        <w:t xml:space="preserve">Bristolin pormestari George Ferguson kiroilee konservatiivijohtajalle</w:t>
      </w:r>
    </w:p>
    <w:p>
      <w:r>
        <w:t xml:space="preserve">Ferguson sanoi pyytäneensä Peter Abrahamilta anteeksi käytettyään tiistaina kaupungintalolla nelikirjaimista kirosanaa, mutta Abraham sanoi, ettei näin ollut. Toryjohtaja on nyt lähettänyt kaupunginjohtajalle valituskirjeen. Itsenäistä pormestaria arvosteltiin myös siitä, että hän oli kiroillut yleisön jäsentä eräässä tilaisuudessa viime kuussa. "Olemme aikuisia" Pormestarin ja Abrahamin välisen sananvaihdon sanotaan tapahtuneen kokouksen jälkeen, jossa Abraham sanoi, että Ferguson oli osallistunut liian moniin juhlatilaisuuksiin, mikä hänen mukaansa kuuluisi pormestarin velvollisuuksiin. Ferguson lähestyi myöhemmin Abrahamia valtuustosalissa ja käytti lyhyessä sananvaihdossa useita kertoja nelikirjaimista sanaa ja pidempää kirosanaa kuvaillakseen tohtorikollegansa näkemyksiä hölynpölyksi. Lausunnossaan hän sanoi: "Peter Abraham ja minä olemme aikuisia ihmisiä, ja käytin hänen kanssaan käydyssä yksityisessä keskustelussa kovaa kieltä, kuten tapani on. "Kun hän sanoi loukkaantuneensa, pyysin heti anteeksi. Pidän asiaa nyt loppuun käsiteltynä." Abraham sanoi, että kyseessä oli "yksityisasia", mutta Ferguson ei ollut pyytänyt anteeksi ja vahvisti ilmoittaneensa asiasta kaupunginjohtaja Nicola Yatesille. Toukokuussa taiteilija Paul Saville kuvasi salaa, kuinka Ferguson kiroili hänelle. Ferguson kieltäytyi pyytämästä anteeksi ja väitti Savillen ahdistelevan häntä.</w:t>
      </w:r>
    </w:p>
    <w:p>
      <w:r>
        <w:rPr>
          <w:b/>
        </w:rPr>
        <w:t xml:space="preserve">Yhteenveto</w:t>
      </w:r>
    </w:p>
    <w:p>
      <w:r>
        <w:t xml:space="preserve">Bristolin konservatiivien johtaja on tehnyt valituksen sen jälkeen, kun pormestari George Ferguson oli kiroillut häntä valtuuston kokouksen jälkeen.</w:t>
      </w:r>
    </w:p>
    <w:p>
      <w:r>
        <w:rPr>
          <w:b/>
          <w:u w:val="single"/>
        </w:rPr>
        <w:t xml:space="preserve">Asiakirjan numero 14252</w:t>
      </w:r>
    </w:p>
    <w:p>
      <w:r>
        <w:t xml:space="preserve">Kuorma-auton kuljettaja vangittiin kahden ihmisen tappamisesta M5-tiellä</w:t>
      </w:r>
    </w:p>
    <w:p>
      <w:r>
        <w:t xml:space="preserve">William Cater, 48, myönsi kaksi syytettä kuoleman aiheuttamisesta vaarallisella ajotavalla ja kaksi syytettä vakavan vamman aiheuttamisesta vaarallisella ajotavalla Tauntonin lähellä syyskuussa 2018 tapahtuneen onnettomuuden yhteydessä. Rod Walsh, 54, Cheddarista, oli yksi kuolleista. Ceri Walsh, joka oli autossa miehensä kanssa, sanoi olevansa yhä vihainen. "Miksi hän ei nähnyt meitä?" hän sanoi. "Olen vihainen siitä, että hän vei kaksi elämää - pilasi kaksi elämää ja loukkasi paljon muita ihmisiä", hän lisäsi. Toinen kuolonuhri oli 45-vuotias Joanne Jennings Highbridgestä Somersetistä, ja viisi ihmistä loukkaantui, joista kaksi vakavasti. Poliisin mukaan kuorma-auton ja henkilöauton välinen kolari "törmäsi kuuteen muuhun auton edessä olevaan ajoneuvoon, jotka olivat myös jonossa". Tauntonin kruununoikeudessa Cater määrättiin myös 41 kuukauden ajokieltoon, ja häntä vaaditaan suorittamaan laajennettu uusintakoe. Cirencesteristä kotoisin oleva Cater tunnusti syyllisyytensä syytteisiin aiemmassa istunnossa.</w:t>
      </w:r>
    </w:p>
    <w:p>
      <w:r>
        <w:rPr>
          <w:b/>
        </w:rPr>
        <w:t xml:space="preserve">Yhteenveto</w:t>
      </w:r>
    </w:p>
    <w:p>
      <w:r>
        <w:t xml:space="preserve">Kuorma-autonkuljettaja, joka tappoi kaksi ihmistä ajamalla M5-tieltä poistumista odottavaan liikenteeseen, on tuomittu 35 kuukaudeksi vankeuteen.</w:t>
      </w:r>
    </w:p>
    <w:p>
      <w:r>
        <w:rPr>
          <w:b/>
          <w:u w:val="single"/>
        </w:rPr>
        <w:t xml:space="preserve">Asiakirjan numero 14253</w:t>
      </w:r>
    </w:p>
    <w:p>
      <w:r>
        <w:t xml:space="preserve">Southsean raiskaus: Nainen hyökkäsi tuntemattoman kimppuun kujalla</w:t>
      </w:r>
    </w:p>
    <w:p>
      <w:r>
        <w:t xml:space="preserve">19-vuotiaan naisen kimppuun hyökättiin Clarendon Roadin varrella Southseassa noin kello 22.00 BST lauantaina. Hampshire Constabularyn mukaan nainen ei tuntenut hyökkääjää. Rikoskomisario Emma Crute sanoi: "Tapaus sattui vilkkaana lauantai-iltana juhlapyhäviikonlopun alkaessa, ja uskomme, että liikkeellä oli paljon ihmisiä, jotka saattoivat nähdä jotain." Hän lisäsi, että poliisit ovat tehneet kotikäyntejä ja tarkistaneet alueen valvontakameroita.</w:t>
      </w:r>
    </w:p>
    <w:p>
      <w:r>
        <w:rPr>
          <w:b/>
        </w:rPr>
        <w:t xml:space="preserve">Yhteenveto</w:t>
      </w:r>
    </w:p>
    <w:p>
      <w:r>
        <w:t xml:space="preserve">Nainen on raiskattu kujalla Portsmouthissa.</w:t>
      </w:r>
    </w:p>
    <w:p>
      <w:r>
        <w:rPr>
          <w:b/>
          <w:u w:val="single"/>
        </w:rPr>
        <w:t xml:space="preserve">Asiakirjan numero 14254</w:t>
      </w:r>
    </w:p>
    <w:p>
      <w:r>
        <w:t xml:space="preserve">Kesgraven ampuminen: Koulupoika on edelleen kriittisessä tilassa</w:t>
      </w:r>
    </w:p>
    <w:p>
      <w:r>
        <w:t xml:space="preserve">Ampuminen tapahtui Grange Farm -tilalla Kesgravessa, Suffolkissa, noin kello 08:40 BST 7. syyskuuta. Toinen 15-vuotias poika, jonka nimeä ei voida mainita hänen ikänsä vuoksi, saapui kaksi päivää myöhemmin Ipswich Crown Courtiin syytettynä murhayrityksestä. Norwichin nuorisotuomioistuin kuuli, että uhria oli ammuttu kasvoihin, väitetysti yhteenoton jälkeen. Woodbridgen alueelta kotoisin olevaa vastaajaa syytetään myös ampuma-aseen, 12-kaliiperisen Beretta-haulikon, hallussapidosta tarkoituksenaan aiheuttaa toiselle henkilölle loukkaantumisen pelko ja ampuma-aseen hallussapidosta tarkoituksenaan vaarantaa henki. Hänet vangittiin 7. joulukuuta pidettävää syytekäsittelyä varten. Alustava oikeudenkäyntipäivä määrättiin 25. tammikuuta.</w:t>
      </w:r>
    </w:p>
    <w:p>
      <w:r>
        <w:rPr>
          <w:b/>
        </w:rPr>
        <w:t xml:space="preserve">Yhteenveto</w:t>
      </w:r>
    </w:p>
    <w:p>
      <w:r>
        <w:t xml:space="preserve">15-vuotias poika, jota ammuttiin kasvoihin matkalla kouluun, on edelleen kriittisessä tilassa, kertoo poliisi.</w:t>
      </w:r>
    </w:p>
    <w:p>
      <w:r>
        <w:rPr>
          <w:b/>
          <w:u w:val="single"/>
        </w:rPr>
        <w:t xml:space="preserve">Asiakirjan numero 14255</w:t>
      </w:r>
    </w:p>
    <w:p>
      <w:r>
        <w:t xml:space="preserve">Nainen raiskattiin kävellen Bicesterin asuinalueella</w:t>
      </w:r>
    </w:p>
    <w:p>
      <w:r>
        <w:t xml:space="preserve">Thames Valleyn poliisin mukaan parikymppisen naisen kimppuun hyökättiin kävellessään Kingsclere Roadilla sunnuntaina kello 05:00 ja 06:00 GMT välisenä aikana. Murhasta vastuussa olevan miehen kuvailtiin olevan parikymppinen, lihaksikas, parturoitu tukkainen ja noin 180-senttinen. Poliisin mukaan miehen lähestyessä naista hänen uskotaan olleen kahden muun miehen kanssa. Uhri saa tukea erityiskoulutetuilta poliiseilta, ja poliisi on lisännyt partiointia alueella. Aiheeseen liittyvät Internet-linkit Thames Valleyn poliisi</w:t>
      </w:r>
    </w:p>
    <w:p>
      <w:r>
        <w:rPr>
          <w:b/>
        </w:rPr>
        <w:t xml:space="preserve">Yhteenveto</w:t>
      </w:r>
    </w:p>
    <w:p>
      <w:r>
        <w:t xml:space="preserve">Poliisi vetoaa silminnäkijöihin sen jälkeen, kun nainen raiskattiin Bicesterissä.</w:t>
      </w:r>
    </w:p>
    <w:p>
      <w:r>
        <w:rPr>
          <w:b/>
          <w:u w:val="single"/>
        </w:rPr>
        <w:t xml:space="preserve">Asiakirjan numero 14256</w:t>
      </w:r>
    </w:p>
    <w:p>
      <w:r>
        <w:t xml:space="preserve">Covid: Hull Royal Infirmaryn uudessa 8 miljoonan punnan yksikössä on pandemian eristysvuoteet.</w:t>
      </w:r>
    </w:p>
    <w:p>
      <w:r>
        <w:t xml:space="preserve">Itä-Yorkshiren sairaalaan rakennetaan uusi kolmikerroksinen rakennus. Sen 24 vuodepaikkaa tarjoaisi Englannin parhaita tehohoitotiloja, kertoi Hull University Teaching Hospitals NHS Trust. Trustin toimitusjohtaja Chris Long sanoi, että se olisi "erittäin tervetullut lisäys". Longin mukaan uusi yksikkö antaisi sairaalalle "parhaat mahdolliset valmiudet selviytyä tulevista virusaalloista tai muista pandemioista tulevaisuudessa". Sen hytit varustetaan ilmanpoistojärjestelmillä, jotka auttavat infektioiden ehkäisyssä ja valvonnassa. Uusi yksikkö on suunniteltu energiatehokkaaksi, ja siinä on omat lämpöpumput, ilmastointi, jäähdyttimet ja lämmön talteenottojärjestelmät, Trustin mukaan. Sairaalan nykyisen päivystysosaston läheisyyteen rakennettavan yksikön työt alkoivat tammikuussa, ja tehohoitoryhmien odotetaan olevan rakennuksessa elokuussa. Lisäksi rakennetaan erillinen laajennusosa henkilökunnan majoitusta ja muita palveluja varten. Seuraa BBC Yorkshirea Facebookissa, Twitterissä ja Instagramissa. Lähetä juttuideoita osoitteeseen yorkslincs.news@bbc.co.uk. Aiheeseen liittyvät Internet-linkit Hull University Teaching Hospitals NHS Trust (Hull University Teaching Hospitals NHS Trust)</w:t>
      </w:r>
    </w:p>
    <w:p>
      <w:r>
        <w:rPr>
          <w:b/>
        </w:rPr>
        <w:t xml:space="preserve">Yhteenveto</w:t>
      </w:r>
    </w:p>
    <w:p>
      <w:r>
        <w:t xml:space="preserve">Hullin kuninkaallisen sairaalan uuteen 8 miljoonan punnan tehohoitoyksikköön on tarkoitus rakentaa eristystilat, jotka auttavat selviytymään uudesta Covid-19-tautiaallosta tai muusta pandemiasta.</w:t>
      </w:r>
    </w:p>
    <w:p>
      <w:r>
        <w:rPr>
          <w:b/>
          <w:u w:val="single"/>
        </w:rPr>
        <w:t xml:space="preserve">Asiakirjan numero 14257</w:t>
      </w:r>
    </w:p>
    <w:p>
      <w:r>
        <w:t xml:space="preserve">Caithnessin muinaisjäännösten suojelua koskeva vaatimus tuulipuiston sijoituspaikasta</w:t>
      </w:r>
    </w:p>
    <w:p>
      <w:r>
        <w:t xml:space="preserve">Npower Renewables ehdottaa yhdeksän turbiinin pystyttämistä Burn of Whilkiin. Vaikka itse alueella ei ole tunnettuja arkeologisia jäännöksiä, sen läheisyydessä on viisi merkittyä muinaismuistomerkkiä (SAM). Highland Councilin arkeologin mukaan tuulipuisto sijoittuisi "historialliseen rituaali- ja hautausmaisemaan". Warehouse-nimellä tunnetussa paikassa sijaitseva broch sekä Warehouse Hillin eteläpuolella sijaitseva kammioinen Cairn Hanach ovat viiden SAM-kohteen joukossa. Muut ovat Watenanissa sijaitseva cairn, Hill O' Many Stanesin kivirivit ja Cairns of Warehouse. Visuaalinen vaikutus Highland Councilin arkeologit ovat pyytäneet, että maisema "säilytetään tallentamalla" ennen rakennustöiden aloittamista. He ovat myös suositelleet, että SAM-kohteita suojellaan töiden aikana ja että maatilan visuaalisia vaikutuksia pyritään vähentämään. Historic Scotland oli vastustanut hanketta, mutta peruutti vastalauseensa suunnitelmien tarkistamisen jälkeen. Neuvoston virkamiehet ovat suositelleet, että Caithnessin, Sutherlandin ja Easter Rossin kaavoituskomitea hyväksyy hakemuksen. Valtuutetut vierailevat paikalla ennen hakemuksen käsittelyä tiistaina.</w:t>
      </w:r>
    </w:p>
    <w:p>
      <w:r>
        <w:rPr>
          <w:b/>
        </w:rPr>
        <w:t xml:space="preserve">Yhteenveto</w:t>
      </w:r>
    </w:p>
    <w:p>
      <w:r>
        <w:t xml:space="preserve">Arkeologit ovat pyytäneet, että neoliittisen ja rautakautiset kohteet suojellaan Caithnessiin rakennettavan uuden tuulipuiston rakentamisen aikana.</w:t>
      </w:r>
    </w:p>
    <w:p>
      <w:r>
        <w:rPr>
          <w:b/>
          <w:u w:val="single"/>
        </w:rPr>
        <w:t xml:space="preserve">Asiakirjan numero 14258</w:t>
      </w:r>
    </w:p>
    <w:p>
      <w:r>
        <w:t xml:space="preserve">RSPCA:n mukaan laiminlyötyjen hevosten määrä Walesissa on "kriittinen".</w:t>
      </w:r>
    </w:p>
    <w:p>
      <w:r>
        <w:t xml:space="preserve">Se on käynnistänyt kiireellisen vetoomuksen, jossa pyydetään eläimille koteja sen jälkeen, kun se ilmoitti, ettei sen pelastuskeskuksissa ole enää tilaa eläimille. Englannissa ja Walesissa on tällä hetkellä noin 640 hevosta RSPCA:n hoidossa. Pelkästään Walesissa hyväntekeväisyysjärjestö käsitteli viime vuonna 2166 valitusta eläimistä. Eniten valituksia tuli Swanseasta (289) ja Cardiffista (229) ja 203 Carmarthenshiresta. RSPCA:n mukaan tärkeimmät syyt hevosten huostaanottoon olivat vammat, nälkä, hoitamattomat haavat ja vastuuton omistus. RSPCA Cymru -järjestön Steve Carter sanoi: "Tilanne Walesissa on edelleen kriittinen, ja RSPCA:n virkamiesten hoitamien laiminlyötyjen ja pahoinpideltyjen hevosten määrä on huolestuttava. "Saamiemme puhelujen määrä on edelleen rasittava, mutta RSPCA:n tekemä työ tuottaa tulosta, kiitos suuren työpanoksen." "RSPCA:lla on myös paljon työtä."</w:t>
      </w:r>
    </w:p>
    <w:p>
      <w:r>
        <w:rPr>
          <w:b/>
        </w:rPr>
        <w:t xml:space="preserve">Yhteenveto</w:t>
      </w:r>
    </w:p>
    <w:p>
      <w:r>
        <w:t xml:space="preserve">Walesissa ei-toivottujen ja laiminlyötyjen hevosten, ponien ja aaseiden määrä on RSPCA:n mukaan "kriittisessä" pisteessä.</w:t>
      </w:r>
    </w:p>
    <w:p>
      <w:r>
        <w:rPr>
          <w:b/>
          <w:u w:val="single"/>
        </w:rPr>
        <w:t xml:space="preserve">Asiakirjan numero 14259</w:t>
      </w:r>
    </w:p>
    <w:p>
      <w:r>
        <w:t xml:space="preserve">Whitby Lifeboat miehistö hyllytetty "seksuaalisen materiaalin" tutkinnan jälkeen</w:t>
      </w:r>
    </w:p>
    <w:p>
      <w:r>
        <w:t xml:space="preserve">Hyväntekeväisyysjärjestön mukaan siihen liittyi myös RNLI:n henkilökuntaan kuuluvaan henkilöön kohdistuvaa toimintaa sosiaalisessa mediassa. Myös kolme muuta henkilöä on irtisanoutunut Pohjois-Yorkshiren pelastusveneasemalta. Verkossa on käynnistetty vetoomus vapaaehtoisten saamiseksi takaisin töihin. RNLI sanoi lausunnossaan: "Olemme tietoisia sosiaalisessa mediassa tapahtuneista spekulaatioista, mutta haluamme korostaa, että kyseessä ei ollut mitätön asia." "Pelastusveneaseman pitäisi olla ympäristö, jossa ihmiset voivat odottaa, että heitä kohdellaan arvokkaasti ja kunnioittavasti. "Emme voi sallia kiusaamista, häirintää tai syrjintää ympäristössä, jonka pitäisi olla turvallinen ja osallistava, ja RNLI:ssä tällaisesta käytöksestä tulee olemaan vakavia seurauksia." Järjestö lisäsi: "Omistautuneet vapaaehtoisemme edustavat järjestömme arvoja ja periaatteita, emmekä salli mitään käytöstä, joka saattaa RNLI:n työn ja ihmisemme huonoon valoon." RNLI:n mukaan vapaaehtoisilla oli oikeus riitauttaa hyllytyksensä, eikä se vaikuttanut Whitbyn pelastusveneen toimintaan.</w:t>
      </w:r>
    </w:p>
    <w:p>
      <w:r>
        <w:rPr>
          <w:b/>
        </w:rPr>
        <w:t xml:space="preserve">Yhteenveto</w:t>
      </w:r>
    </w:p>
    <w:p>
      <w:r>
        <w:t xml:space="preserve">Kaksi Whitbyn pelastusveneen vapaaehtoista on pidätetty virantoimituksesta sen jälkeen, kun RNLI käynnisti tutkinnan "sopimattoman seksuaalisen materiaalin tuottamisesta".</w:t>
      </w:r>
    </w:p>
    <w:p>
      <w:r>
        <w:rPr>
          <w:b/>
          <w:u w:val="single"/>
        </w:rPr>
        <w:t xml:space="preserve">Asiakirjan numero 14260</w:t>
      </w:r>
    </w:p>
    <w:p>
      <w:r>
        <w:t xml:space="preserve">Walesin suurin aurinkopuisto suunnitteilla Llanbadrigiin, Angleseyyn.</w:t>
      </w:r>
    </w:p>
    <w:p>
      <w:r>
        <w:t xml:space="preserve">Countryside Renewables on jättänyt suunnitteluhakemuksen Llanbadrigin 220 hehtaarin (89 hehtaarin) maatalousmaan kehittämiseksi. ERW Consultingin mukaan hankkeella voitaisiin tuottaa energiaa 15 500 taloon vuodessa, mikä vastaa puolta Angleseyn kodeista. Sen mukaan 30 vuoden aikana saavutettavat hiilidioksidisäästöt vastaisivat lähes 14 000 auton poistamista liikenteestä. Walesin hallituksen tavoitteena on vähentää kasvihuonekaasupäästöjä 3 prosenttia vuodessa.</w:t>
      </w:r>
    </w:p>
    <w:p>
      <w:r>
        <w:rPr>
          <w:b/>
        </w:rPr>
        <w:t xml:space="preserve">Yhteenveto</w:t>
      </w:r>
    </w:p>
    <w:p>
      <w:r>
        <w:t xml:space="preserve">Angleseylle voisi tulla Walesin suurin aurinkovoimala, jos suunnitelmista päästään sopimukseen.</w:t>
      </w:r>
    </w:p>
    <w:p>
      <w:r>
        <w:rPr>
          <w:b/>
          <w:u w:val="single"/>
        </w:rPr>
        <w:t xml:space="preserve">Asiakirjan numero 14261</w:t>
      </w:r>
    </w:p>
    <w:p>
      <w:r>
        <w:t xml:space="preserve">Clare Balding valittaa lehden seksuaalisuutta koskevasta kommentista</w:t>
      </w:r>
    </w:p>
    <w:p>
      <w:r>
        <w:t xml:space="preserve">Viime viikolla kolumnisti AA Gill arvioi uutta Britannia pyörällä -esitystään. Balding otti kuitenkin kantaa hänen seksuaalisuuttaan ja ulkonäköään koskeviin kommentteihinsa artikkelissa. PCC:n tiedottaja vahvisti, että organisaatio oli saanut valituksen ja "harkitsee" sitä parhaillaan. Tiedottaja sanoi: "Olemme vastaanottaneet valituksen, joka on tehty toimittajien käytännesääntöjen kohdan 12 nojalla. Sitä tarkastellaan nyt." Sunday Timesin tiedottaja vahvisti, että PCC oli ollut yhteydessä, mutta kieltäytyi kommentoimasta asiaa tarkemmin. BBC:n uutissivustolle puhuessaan Balding paljasti kirjoittaneensa lehden päätoimittajalle John Witherow'lle ja saaneensa vastauksen, jota hän piti epätyydyttävänä. Witherow kirjoitti: "Joidenkin homoyhteisön jäsenten on lakattava pitämästä itseään erityisenä uhrina ja käyttäydyttävä kuten mikä tahansa muu järkevä ryhmä, jonka yhteiskunta hyväksyy." Hän lisäsi: "Se, ettei ole etuoikeutetussa asemassa, tarkoittaa tietysti sitä, että on hyväksyttävä, että joutuu toisinaan vitsien kohteeksi." Balding reagoi Twitter-tilillään Gillin kommentteihin. "Valitus nyt rekisteröity. Kaikelle on ensimmäinen kerta, joten nyt mennään", hän kirjoitti. "Minua ei haittaa, että minuun viitataan lesbona. Olen, herran tähden, mutta älkää käyttäkö sitä keppinä, jolla minua voi lyödä. RANT OVER." Balding itse joutui viime vuonna kuumiin vesiin pilkattuaan suorassa lähetyksessä jockey Liam Treadwellin hampaita heti tämän voitettua Grand Nationalin. BBC sai 1 477 valitusta katsojilta huomautusten vuoksi, ja Balding pyysi anteeksi aiheuttamaansa loukkausta.</w:t>
      </w:r>
    </w:p>
    <w:p>
      <w:r>
        <w:rPr>
          <w:b/>
        </w:rPr>
        <w:t xml:space="preserve">Yhteenveto</w:t>
      </w:r>
    </w:p>
    <w:p>
      <w:r>
        <w:t xml:space="preserve">Urheilujuontaja Clare Balding on tehnyt virallisen valituksen lehdistön valituslautakunnalle (PCC) artikkelista, jossa pilkattiin hänen seksuaalisuuttaan Sunday Times -lehdessä.</w:t>
      </w:r>
    </w:p>
    <w:p>
      <w:r>
        <w:rPr>
          <w:b/>
          <w:u w:val="single"/>
        </w:rPr>
        <w:t xml:space="preserve">Asiakirjan numero 14262</w:t>
      </w:r>
    </w:p>
    <w:p>
      <w:r>
        <w:t xml:space="preserve">Kissa "pidätetty" murtautumisesta brasilialaiseen vankilaan</w:t>
      </w:r>
    </w:p>
    <w:p>
      <w:r>
        <w:t xml:space="preserve">Valkoinen kissa otettiin kiinni ylittäessään vankilan pääportin. Tapaus sattui vankilassa Arapiracan kaupungissa, 250 kilometriä Recifestä lounaaseen Alagoasin osavaltiossa. Takavarikoituihin esineisiin kuului poranteriä, viiloja, matkapuhelin ja laturi sekä kuulokkeet Kissa vietiin paikalliseen eläinkeskukseen. Vankilassa on noin 263 vankia. Paikallislehti Estado de S. Paulo siteerasi vankilan tiedottajaa: "On vaikea selvittää, kuka on vastuussa teosta, koska kissa ei puhu." Viranomaisten mukaan esineitä voitaisiin käyttää pakokeinona tai yhteydenpitoon ulkona olevien rikollisten kanssa. Tapaus sattui uudenvuoden aikaan, mutta kuva on julkaistu vasta äskettäin.</w:t>
      </w:r>
    </w:p>
    <w:p>
      <w:r>
        <w:rPr>
          <w:b/>
        </w:rPr>
        <w:t xml:space="preserve">Yhteenveto</w:t>
      </w:r>
    </w:p>
    <w:p>
      <w:r>
        <w:t xml:space="preserve">Brasiliassa sijaitsevan vankilan alueella on pidätetty kissa, jonka vartaloon on kiinnitetty teipillä vankien salakuljetustavaroita.</w:t>
      </w:r>
    </w:p>
    <w:p>
      <w:r>
        <w:rPr>
          <w:b/>
          <w:u w:val="single"/>
        </w:rPr>
        <w:t xml:space="preserve">Asiakirjan numero 14263</w:t>
      </w:r>
    </w:p>
    <w:p>
      <w:r>
        <w:t xml:space="preserve">Projisoidut unikot täyttävät St Albansin katedraalin keskilaivan</w:t>
      </w:r>
    </w:p>
    <w:p>
      <w:r>
        <w:t xml:space="preserve">Lichfieldin katedraalin taiteellinen johtaja Peter Walker on luonut Poppy Fields -valo- ja ääni-installaation, jossa kuullaan myös näyttelijä Eddie Redmaynen ääni. Se sisältää asevoimissa palvelleiden paikallisten sotilaiden nimiä. Walker sanoi, että näytöksen avulla ihmiset voivat "todella pohtia ja keskittää ajatuksemme". Projisointiin liittyy "äänitaideteos", ja siinä kuullaan myös neljä Redmaynen lukemaa ensimmäisen maailmansodan runoa. Yleisö toimitti yli 2 000:n viimeisten 100 vuoden aikana konflikteissa palvelleen henkilön nimet, jotka projisoitiin pitkin kirkkolaivan seinää perjantai-iltana, ja ne esitetään uudelleen lauantai-iltana. Peter Walker, joka on myös Luxmuralis-projektioyhtiön taiteellinen johtaja, sanoi: "Sata vuotta ensimmäisen maailmansodan päättymisen jälkeen Poppy Field on tilaisuus uppoutua ääniin ja valoon ja todella pohtia ja keskittää ajatuksemme." Katedraalin dekaani, erittäin kunnioitettu tohtori Jeffrey John sanoi, että se oli: "Voimakas tapa osoittaa surua ja kiitosta menneestä ja jatkuvasta uhrautumisesta, jota niin monet ovat tehneet lähimmäistensä hyväksi."</w:t>
      </w:r>
    </w:p>
    <w:p>
      <w:r>
        <w:rPr>
          <w:b/>
        </w:rPr>
        <w:t xml:space="preserve">Yhteenveto</w:t>
      </w:r>
    </w:p>
    <w:p>
      <w:r>
        <w:t xml:space="preserve">St Albansin katedraalin keskilaivan on täyttänyt unikoiden heijastus ensimmäisen maailmansodan päättymisen satavuotisjuhlavuoden edellä.</w:t>
      </w:r>
    </w:p>
    <w:p>
      <w:r>
        <w:rPr>
          <w:b/>
          <w:u w:val="single"/>
        </w:rPr>
        <w:t xml:space="preserve">Asiakirjan numero 14264</w:t>
      </w:r>
    </w:p>
    <w:p>
      <w:r>
        <w:t xml:space="preserve">Didcotin voimalaitoksen romahdus: Poliisi valmistautuu lähettämään asiakirjan CPS:lle</w:t>
      </w:r>
    </w:p>
    <w:p>
      <w:r>
        <w:t xml:space="preserve">Ken Cresswell, 57, John Shaw, 61, Michael Collings, 53, ja Christopher Huxtable, 34, saivat surmansa, kun kattilahuone romahti 23. helmikuuta viime vuonna. Ruumiiden löytäminen paikalta kesti yli kuusi kuukautta. Thames Valleyn poliisi ja Health and Safety Executive tutkivat asiaa. BBC:n tietojen mukaan alustava asiakirja lähetetään todennäköisesti syyttäjälaitoksen lakimiehille vielä tänä vuonna tarkistettavaksi. Tutkintaa on viivästyttänyt se, että poliisi on tutkinut paljon materiaalia, muun muassa yli 1 000 todistajanlausuntoa. Heinäkuussa hallitussa räjähdyksessä kaatuneen rakennuksen osan rauniot ovat yhä jäljellä, ja kolme jäähdytystornia ja savupiippu on myös purettava. Kivihiililaitos suljettiin maaliskuussa 2013 43 toimintavuoden jälkeen, ja alun perin yhtiö suunnitteli, että alue olisi saatu tyhjennettyä tämän vuoden loppuun mennessä. Rotherhamista kotoisin olevien Cresswellin ja Shaw'n, Teessidesta kotoisin olevan Collingsin ja Swanseasta kotoisin olevan Huxtablen muistot osoitettiin aiemmin tänä vuonna tapahtuneen romahduksen vuosipäivänä. Thames Valleyn poliisin edustaja sanoi: "Tutkinta on käynnissä, ja tiedotamme asiasta, kun voimme tehdä sen."</w:t>
      </w:r>
    </w:p>
    <w:p>
      <w:r>
        <w:rPr>
          <w:b/>
        </w:rPr>
        <w:t xml:space="preserve">Yhteenveto</w:t>
      </w:r>
    </w:p>
    <w:p>
      <w:r>
        <w:t xml:space="preserve">Didcotin voimalaitoksen romahdusta tutkivan poliisin on määrä lähettää alustava asiakirja syyttäjille ennen vuoden loppua, kertoo BBC.</w:t>
      </w:r>
    </w:p>
    <w:p>
      <w:r>
        <w:rPr>
          <w:b/>
          <w:u w:val="single"/>
        </w:rPr>
        <w:t xml:space="preserve">Asiakirjan numero 14265</w:t>
      </w:r>
    </w:p>
    <w:p>
      <w:r>
        <w:t xml:space="preserve">Louis Walsh perustaa uuden poikabändin kilpailemaan One Directionin kanssa</w:t>
      </w:r>
    </w:p>
    <w:p>
      <w:r>
        <w:t xml:space="preserve">Declan HarveyNewsbeatin toimittaja Musiikkimanageri järjestää ensi viikonloppuna Irlannissa koe-esiintymiskokeet, joissa etsitään viittä mieslaulajaa seuraavaksi suureksi artistiksi. Boyzonen ja Westlifen uran aloittanut Walsh sanoo, että hänellä on jo levy-yhtiö puolellaan, joka käynnistää ryhmän. "Siitä on 12 vuotta, kun viimeksi järjestin koe-esiintymisiä poikabändille", hän sanoi. "Mukaan voivat tulla yli 16-vuotiaat pojat mistä tahansa, mistä tahansa kansallisuudesta, mutta heidän on oltava valmiita tekemään kovasti töitä. Laulu on avainasemassa. "Etsin viittä poptähteä, ja minulla on suuri levy-yhtiö ja nimekäs brittiläinen yhteistyökumppani." Koe-esiintymiset 16-25-vuotiaille järjestetään ensi sunnuntaina, maanantaina ja tiistaina 19.-21. toukokuuta kello 12 alkaen The Button Factoryssa Temple Barissa Dublinissa. Walsh, joka palaa tuomariksi X Factorin 10. tuotantosarjaan tänä vuonna, manageroi myös entistä Westlife-yhtyeen keulahahmoa Shane Filania, joka on solminut soololevytyssopimuksen. One Direction perustettiin X Factorissa vuonna 2010. Sen jälkeen heidän debyyttialbuminsa on noussut listaykköseksi 15 maassa. Kukin jäsen tienasi viime vuonna viisi miljoonaa puntaa nuoren musiikin rikkaiden listan mukaan. Seuraa @BBCNewsbeat Twitterissä</w:t>
      </w:r>
    </w:p>
    <w:p>
      <w:r>
        <w:rPr>
          <w:b/>
        </w:rPr>
        <w:t xml:space="preserve">Yhteenveto</w:t>
      </w:r>
    </w:p>
    <w:p>
      <w:r>
        <w:t xml:space="preserve">X Factorin tuomari Louis Walsh on ilmoittanut perustavansa uuden poikabändin, jonka hän toivoo kilpailevan One Directionin kanssa listoilla.</w:t>
      </w:r>
    </w:p>
    <w:p>
      <w:r>
        <w:rPr>
          <w:b/>
          <w:u w:val="single"/>
        </w:rPr>
        <w:t xml:space="preserve">Asiakirjan numero 14266</w:t>
      </w:r>
    </w:p>
    <w:p>
      <w:r>
        <w:t xml:space="preserve">Moottoritietä käytettiin Manchesterin lentoaseman noutopaikkana.</w:t>
      </w:r>
    </w:p>
    <w:p>
      <w:r>
        <w:t xml:space="preserve">Poliisit pysäyttivät Audi S3:n kuljettajan odottaessa matkustajiaan M56-tiellä tiistaina, Greater Manchesterin poliisi twiittasi. Ajoneuvo takavarikoitiin, kun lisätarkastuksissa kävi ilmi, ettei sitä ollut vakuutettu. Maantielain mukaan on laitonta pysähtyä suojatielle muutoin kuin hätätilanteessa. Greater Manchesterin poliisin (GMP) liikenneosasto julkaisi tiistaina kuvan autosta ja selitti, että kuljettaja oli pysähtynyt M56:n sivutielle, koska hän ei halunnut maksaa pysäköintimaksuja noutaessaan perheensä. Postauksessa lisättiin, että poliisit "huomasivat myös hänen laittomat rekisterikilvet ja tarkastuksissa kävi ilmi, ettei hänellä ollut myöskään vakuutusta". Ajoneuvo takavarikoitiin, ja kuljettaja ilmoitettiin kolmesta rikoksesta, sanoi GMP. Manchesterin lentoaseman verkkosivujen mukaan maksut Manchesterin lentoaseman lyhytaikaisilla pysäköintialueilla matkustajia noutamaan alkavat 4,50 punnasta. Lentoaseman tiedottaja sanoi, että se valvoo vain "lentoaseman kampuksen" välittömässä läheisyydessä olevia teitä eikä ollut tietoinen ongelmista, jotka koskisivat kuljettajien pysäköintiä tienvarteen. Saatat olla myös kiinnostunut:</w:t>
      </w:r>
    </w:p>
    <w:p>
      <w:r>
        <w:rPr>
          <w:b/>
        </w:rPr>
        <w:t xml:space="preserve">Yhteenveto</w:t>
      </w:r>
    </w:p>
    <w:p>
      <w:r>
        <w:t xml:space="preserve">Poliisin mukaan kuljettaja, joka halusi välttää Manchesterin lentoaseman pysäköintimaksut, yritti hakea perheensä moottoritien sivutieltä.</w:t>
      </w:r>
    </w:p>
    <w:p>
      <w:r>
        <w:rPr>
          <w:b/>
          <w:u w:val="single"/>
        </w:rPr>
        <w:t xml:space="preserve">Asiakirjan numero 14267</w:t>
      </w:r>
    </w:p>
    <w:p>
      <w:r>
        <w:t xml:space="preserve">Ympäristökeskus varoittaa tulvista Derbyshiressä</w:t>
      </w:r>
    </w:p>
    <w:p>
      <w:r>
        <w:t xml:space="preserve">Ympäristövirasto (EA) on antanut varoituksia Derwent- ja Dove-joen osista osissa maakuntaa. Virasto on varoittanut tulva-alttiiden alueiden asukkaita tarkkailemaan vedenkorkeuksia tarkasti. Englannissa ja Walesissa on lähes 300 tulvavaroitusta ja 300 tulvahälytystä ja Skotlannissa kaksi tulvahälytystä. Paul Lockhart EA:sta sanoi: "Suurin riski on suurimmilla joilla, kuten Dove-, Derwent- ja Trent-joella. "Kun vesi tulee järjestelmään, ne alkavat nousta, joten ihmisten on pysyttävä valppaina lähipäivinä."</w:t>
      </w:r>
    </w:p>
    <w:p>
      <w:r>
        <w:rPr>
          <w:b/>
        </w:rPr>
        <w:t xml:space="preserve">Yhteenveto</w:t>
      </w:r>
    </w:p>
    <w:p>
      <w:r>
        <w:t xml:space="preserve">Tulvavaroitukset ovat edelleen voimassa osassa Derbyshiren aluetta viikonlopun rankkasateiden jälkeen.</w:t>
      </w:r>
    </w:p>
    <w:p>
      <w:r>
        <w:rPr>
          <w:b/>
          <w:u w:val="single"/>
        </w:rPr>
        <w:t xml:space="preserve">Asiakirjan numero 14268</w:t>
      </w:r>
    </w:p>
    <w:p>
      <w:r>
        <w:t xml:space="preserve">Perun uusi presidentti Pedro Pablo Kuczynski vannoi virkavalansa</w:t>
      </w:r>
    </w:p>
    <w:p>
      <w:r>
        <w:t xml:space="preserve">Virkaanastujaispuheessaan Pedro Pablo Kuczynski, joka tunnetaan nimellä PPK, sanoi toivovansa, että Peru olisi viiden vuoden kuluttua "nykyaikaisempi, oikeudenmukaisempi ja tasa-arvoisempi". Konservatiivi voitti Keiko Fujimorin viime kuussa järjestetyissä vaaleissa. Perun talous on viime vuosina noussut jyrkästi hyödykebuumin vauhdittamana, mutta monet perulaiset elävät köyhyydessä ja vailla peruspalveluja. Kuczynski on luvannut tehdä työtä kaikkien perulaisten hyväksi ja vaatinut "sosiaalista vallankumousta". Hän tarvitsee kuitenkin Fujimorin puolueen tukea uudistusten toteuttamiseen, koska se hallitsee kongressia. Fujimori, joka on vangitun entisen presidentin Alberto Fujimorin tytär, oli aikoinaan suosikki voittamaan äänestyksen, mutta hävisi lopulta alle neljännesprosenttiyksiköllä.</w:t>
      </w:r>
    </w:p>
    <w:p>
      <w:r>
        <w:rPr>
          <w:b/>
        </w:rPr>
        <w:t xml:space="preserve">Yhteenveto</w:t>
      </w:r>
    </w:p>
    <w:p>
      <w:r>
        <w:t xml:space="preserve">77-vuotias entinen investointipankkiiri on vannonut virkavalansa Perun uutena presidenttinä Limassa järjestetyssä seremoniassa.</w:t>
      </w:r>
    </w:p>
    <w:p>
      <w:r>
        <w:rPr>
          <w:b/>
          <w:u w:val="single"/>
        </w:rPr>
        <w:t xml:space="preserve">Asiakirjan numero 14269</w:t>
      </w:r>
    </w:p>
    <w:p>
      <w:r>
        <w:t xml:space="preserve">Milford-on-Sean rantamökit ja merenrannan uudistamissuunnitelmat hyväksyttyjä</w:t>
      </w:r>
    </w:p>
    <w:p>
      <w:r>
        <w:t xml:space="preserve">New Forest District Councilin mukaan rakennuskustannusten nousu ja rantakadulla tarvittavat lisätyöt merkitsivät sitä, että Milford-on-Sean 119 uuden majan uudelleenrakentamisen kustannukset olivat nousseet 2,36 miljoonaan puntaan. Työhön kuuluu myös uuden rantamuurin rakentaminen. Rakennustöiden odotetaan alkavan syyskuussa ja päättyvän ensi vuoden huhtikuussa. Suunnitelmaan kuuluu myös alemman rantakadun uudelleenrakentaminen ja leventäminen, ylemmän rantakadun laajentaminen uusien majojen yli julkiseksi kävelyreitiksi sekä pyörätuolien ja lastenvaunujen kulkuyhteyksien parantaminen, kertoi neuvosto. Suurin osa yksityisomistuksessa olevista betonimajoista tuhoutui aallokossa ja kovassa tuulessa vuoden 2014 ystävänpäivän myrskyssä, ja loput majoista piti myöhemmin purkaa. Viranomaiset ovat sopineet, että 70 000 puntaa, jotka on varattu aiemmin suunniteltuja merenrantaportaiden parannuksia varten, käytetään kustannuksiin. Rantamökkien omistajat, jotka maksavat yhteensä 45 600 punnan vuotuista vuokraa, osallistuvat yhteensä 429 877 punnan osuudella rantamökkien korvaamisesta aiheutuviin kustannuksiin, neuvosto ilmoitti.</w:t>
      </w:r>
    </w:p>
    <w:p>
      <w:r>
        <w:rPr>
          <w:b/>
        </w:rPr>
        <w:t xml:space="preserve">Yhteenveto</w:t>
      </w:r>
    </w:p>
    <w:p>
      <w:r>
        <w:t xml:space="preserve">Rantamökkien korvaaminen ja merenrannan uudistamissuunnitelmat vuoden 2014 myrskytuhojen jälkeen on hyväksytty, vaikka kustannukset nousivat 1,1 miljoonaa puntaa.</w:t>
      </w:r>
    </w:p>
    <w:p>
      <w:r>
        <w:rPr>
          <w:b/>
          <w:u w:val="single"/>
        </w:rPr>
        <w:t xml:space="preserve">Asiakirjan numero 14270</w:t>
      </w:r>
    </w:p>
    <w:p>
      <w:r>
        <w:t xml:space="preserve">Green Crossin koodimies David Prowse yhdistyy jälleen Droidin kanssa</w:t>
      </w:r>
    </w:p>
    <w:p>
      <w:r>
        <w:t xml:space="preserve">Bristolilaisnäyttelijä, joka esitti myös Star Warsin pahista Darth Vaderia, sai robotin, kun kuvaukset päättyivät. Häntä pyydettiin esiintymään sen kanssa Wiltshiressä järjestetyssä scifi-kongressissa, mutta kun järjestäjät näkivät sen kunnon, he tarjoutuivat kunnostamaan sen. Prowse sanoi, että oli "fantastista" saada robotti takaisin uudenveroisessa kunnossa. Yleisölle suunnattujen tiedotusfilmien sarjassa Green Cross Man -hahmon mukana oli robotti, joka tunnettiin nimellä Droid ja joka auttoi opettamaan lapsille Green Cross -koodia ja yleistä liikenneturvallisuutta. Devizesissä toimivan Charity Sci-Fi -järjestön Mark Enright käytti kolme kuukautta siihen, että hän kunnosti Droidin, jota oli säilytetty Prowsen puutarhavajan takaosassa, säilyttämällä mahdollisimman paljon sen alkuperäisiä osia. Prowse sanoi, että sen jälkeen, kun hän aloitti työt liikenneturvallisuuselokuvien parissa vuonna 1976, liikenneonnettomuuksien määrä väheni "tähtitieteellisesti noin 70 000:sta 30 000:een". "Sain Vihreän ristin koodin ja Star Warsin lähes täsmälleen samaan aikaan", Prowse sanoi. "Se, että olin mukana Star Warsissa, oli niin hyödyllistä liikenneturvallisuuskampanjalle - se oli ilmiömäistä. "Aion viedä sen scifi-messuille, ja ihmiset voivat ottaa kuvan sen kanssa."</w:t>
      </w:r>
    </w:p>
    <w:p>
      <w:r>
        <w:rPr>
          <w:b/>
        </w:rPr>
        <w:t xml:space="preserve">Yhteenveto</w:t>
      </w:r>
    </w:p>
    <w:p>
      <w:r>
        <w:t xml:space="preserve">Näyttelijä David Prowse, joka esitti Vihreän ristin koodimiestä 1970- ja 80-luvun televisiossa esitetyissä liikenneturvallisuuselokuvissa, on yhdistetty robottipuolisonsa kanssa.</w:t>
      </w:r>
    </w:p>
    <w:p>
      <w:r>
        <w:rPr>
          <w:b/>
          <w:u w:val="single"/>
        </w:rPr>
        <w:t xml:space="preserve">Asiakirjan numero 14271</w:t>
      </w:r>
    </w:p>
    <w:p>
      <w:r>
        <w:t xml:space="preserve">Wykeham House Schoolia uhkaa sulkeminen taloudellisten paineiden vuoksi.</w:t>
      </w:r>
    </w:p>
    <w:p>
      <w:r>
        <w:t xml:space="preserve">Farehamissa sijaitseva Wykeham House -koulu saattaa sulkeutua syyslukukauden lopussa oltuaan auki 100 vuotta. Koulun lausunnossa sanottiin: "Koulu tekee kovasti töitä perheiden kanssa auttaakseen heitä löytämään vaihtoehtoisia koulupaikkoja." Koulun mukaan sekä poikien että tyttöjen koulu on suljettava. Wykeham House School perustettiin vuonna 1913, ja se oli alun perin tyttöjen koulu. Koulu totesi lausunnossaan seuraavaa: "Lisääntyvien taloudellisten paineiden vuoksi Farehamissa sijaitseva Wykeham House School joutuu sulkemaan koulunsa syyslukukauden lopussa. "Johtokunta luottaa siihen, että koulu jatkaa toimintaansa ainakin lukukauden loppuun asti, ja koulu tekee kovasti töitä perheiden kanssa auttaakseen heitä löytämään heille vaihtoehtoisia koulupaikkoja. "Poikien koulun osalta totean, että vaikka ne sijaitsevat erillisissä tiloissa ja vaikka niissä opetetaankin erikseen, ne kuuluvat samaan organisaatioon, joten tämä uutinen koskee molempia tiloja."</w:t>
      </w:r>
    </w:p>
    <w:p>
      <w:r>
        <w:rPr>
          <w:b/>
        </w:rPr>
        <w:t xml:space="preserve">Yhteenveto</w:t>
      </w:r>
    </w:p>
    <w:p>
      <w:r>
        <w:t xml:space="preserve">Hampshiressa sijaitseva riippumaton koulu on sulkemassa koulua "kasvavien taloudellisten paineiden" vuoksi.</w:t>
      </w:r>
    </w:p>
    <w:p>
      <w:r>
        <w:rPr>
          <w:b/>
          <w:u w:val="single"/>
        </w:rPr>
        <w:t xml:space="preserve">Asiakirjan numero 14272</w:t>
      </w:r>
    </w:p>
    <w:p>
      <w:r>
        <w:t xml:space="preserve">Eddie Izzard kiittää Mansaarta 30 000 punnan Syyria-avusta</w:t>
      </w:r>
    </w:p>
    <w:p>
      <w:r>
        <w:t xml:space="preserve">Käsin kirjoitettu viesti lähetettiin sen jälkeen, kun tähti oli vieraillut Unicefin leirillä katsomassa, miten lahjoituksia käytetään Syyrian konfliktia pakenevien ihmisten auttamiseen. Hallitus oli lahjoittanut 30 000 puntaa Children's Crisis in Syria -vetoomukseen. Phil Gawne MHK sanoi, että kirje osoitti, että saarelta tuleva apu vaikuttaa myönteisesti ihmisiin. Koomikko, joka toimii lasten hyväntekeväisyysjärjestön lähettiläänä, matkusti Pohjois-Irakissa sijaitsevalle Domizin leirille, jossa 45 000 konfliktia pakenevaa ihmistä on saapunut vain 15 000 hengelle tarkoitettuun tilaan. Hän kirjoitti, että leirin perheillä oli "monia ongelmia äärimmäisestä kuumuudesta ahtauteen ja terveyteen". "Lasten tilanne on kriittinen. Silti teidän kaltaisten tukijoidenne rahoituksen ansiosta Unicef tarjoaa lapsille vettä, sanitaatiota, koulutusta ja turvallisen paikan, jossa he voivat selvitä kokemastaan traumasta." Lahjoituksen teki hallituksen kansainvälinen kehitysyhteistyökomitea, jonka tiedottajan mukaan se tukee "maailman vähemmän kehittyneitä maita hätäavun ja valmiuksien kehittämisohjelmien avulla". Gawne sanoi, että "kun otetaan huomioon humanitaarisen kriisin laajuus Syyrian pakolaisleireillä, on tärkeää, että Mansaari tekee voitavansa auttaakseen niitä, jotka kamppailevat elämän perustarpeista, joita monet meistä pitävät itsestäänselvyytenä".</w:t>
      </w:r>
    </w:p>
    <w:p>
      <w:r>
        <w:rPr>
          <w:b/>
        </w:rPr>
        <w:t xml:space="preserve">Yhteenveto</w:t>
      </w:r>
    </w:p>
    <w:p>
      <w:r>
        <w:t xml:space="preserve">Koomikko Eddie Izzard on kirjoittanut Mansaaren hallitukselle ja kiittänyt sitä tuesta Irakissa toteutettavalle humanitaariselle avustushankkeelle.</w:t>
      </w:r>
    </w:p>
    <w:p>
      <w:r>
        <w:rPr>
          <w:b/>
          <w:u w:val="single"/>
        </w:rPr>
        <w:t xml:space="preserve">Asiakirjan numero 14273</w:t>
      </w:r>
    </w:p>
    <w:p>
      <w:r>
        <w:t xml:space="preserve">Truron siili liikenneympyrä nimetty Yhdistyneen kuningaskunnan parhaaksi</w:t>
      </w:r>
    </w:p>
    <w:p>
      <w:r>
        <w:t xml:space="preserve">Roundabout Appreciation Society (RAS) kehui Trurossa sijaitsevaa "omituista" liikenneympyrää, jossa on siilit nimeltä Cecile, Patricia, Denzil ja Kizzy. RAS korosti myös Birminghamin, Goolen ja Swindonin "kauniita" ja "upeita" liikenneympyröitä. Parhaat kiertoliittymät julkaistaan yhdistyksen kalenterissa vuodelle 2020. Puheenjohtaja Kevin Beresford - itseoikeutetusti "sormusten herra" - sanoi, että siili-kiertoliittymä vie "himoitun joulukuun sivun". Hän sanoi: "Se on kaunis. Haluamme aina nähdä jotain omituista ja mielikuvituksellista." Beresford lisäsi: "Meillä on paljon niin sanottuja "Titchmarshes"-tiloja, jotka ovat täydessä kukassa... mutta on aina mukavaa nähdä jotain hieman erilaista." Beresford lisäsi: "Se on aina mukavaa."</w:t>
      </w:r>
    </w:p>
    <w:p>
      <w:r>
        <w:rPr>
          <w:b/>
        </w:rPr>
        <w:t xml:space="preserve">Yhteenveto</w:t>
      </w:r>
    </w:p>
    <w:p>
      <w:r>
        <w:t xml:space="preserve">Liikenneympyrä, jossa on neljän jättimäisen puisen siilin perhe, on nimetty Yhdistyneen kuningaskunnan parhaaksi.</w:t>
      </w:r>
    </w:p>
    <w:p>
      <w:r>
        <w:rPr>
          <w:b/>
          <w:u w:val="single"/>
        </w:rPr>
        <w:t xml:space="preserve">Asiakirjan numero 14274</w:t>
      </w:r>
    </w:p>
    <w:p>
      <w:r>
        <w:t xml:space="preserve">Skotlannin viimeinen BHS-myymälä suljetaan</w:t>
      </w:r>
    </w:p>
    <w:p>
      <w:r>
        <w:t xml:space="preserve">BHS:llä oli 16 skotlantilaista toimipistettä, joissa työskenteli yli 520 työntekijää, kun se ajautui konkurssiin huhtikuussa. Ennen sunnuntaita 15 oli jo suljettu, ja jäljellä oli enää yksi myymälä Glasgow'n St Enoch -ostoskeskuksessa. Se työllisti kauppaketjun romahduksen aikaan yli 50 työntekijää. Vähittäiskaupan jättiläinen toimi lähes 90 vuotta brittiläisillä pääkaduilla ennen kuin se joutui konkurssiin. Yritykset löytää ostaja epäonnistuivat, ja BHS purettiin kesäkuussa, jolloin 11 000 työpaikkaa menetettiin Yhdistyneessä kuningaskunnassa. MPS on arvostellut BHS:n romahdusta ja tapaa, jolla Sir Philip Green sitä johti. He väittivät raportissaan, että hänen epäonnistumisensa BHS:n 571 miljoonan punnan eläkevajeen ratkaisemisessa oli merkittävä tekijä yrityksen tuhoon. Sir Philip lupasi kesäkuussa kansanedustajille, että hän selvittäisi eläkesotkun. Skotlannissa suljettuja BHS-myymälöitä:</w:t>
      </w:r>
    </w:p>
    <w:p>
      <w:r>
        <w:rPr>
          <w:b/>
        </w:rPr>
        <w:t xml:space="preserve">Yhteenveto</w:t>
      </w:r>
    </w:p>
    <w:p>
      <w:r>
        <w:t xml:space="preserve">Viimeinen BHS-myymälä Skotlannissa on sulkenut ovensa viimeisen kerran sen jälkeen, kun vähittäiskauppias romahti aiemmin tänä vuonna.</w:t>
      </w:r>
    </w:p>
    <w:p>
      <w:r>
        <w:rPr>
          <w:b/>
          <w:u w:val="single"/>
        </w:rPr>
        <w:t xml:space="preserve">Asiakirjan numero 14275</w:t>
      </w:r>
    </w:p>
    <w:p>
      <w:r>
        <w:t xml:space="preserve">Lippujen myynti kasvaa kuljetuskonserni Stagecoachilla</w:t>
      </w:r>
    </w:p>
    <w:p>
      <w:r>
        <w:t xml:space="preserve">Rautatieliikenteen tulot kasvoivat 6,9 prosenttia viimeisten 10 kuukauden aikana, ja Virgin Railin, josta Stagecoach omistaa 49 prosenttia, tulot kasvoivat 12,6 prosenttia. Bussiliikenteen tulot kasvoivat vain 1,9 %, vaikka konsernin linja-autotoiminta Yhdysvalloissa kasvoi 8,2 % viimeisten yhdeksän kuukauden aikana. Stagecoachin mukaan viime vuoden lopun huono sää oli vaikuttanut yhtiöön. Pörssille antamassaan lausunnossa yhtiö kuitenkin sanoi: "Kaiken kaikkiaan nykyinen kaupankäynti on edelleen hyvä, ja uskomme, että konsernin näkymät ovat edelleen myönteiset."</w:t>
      </w:r>
    </w:p>
    <w:p>
      <w:r>
        <w:rPr>
          <w:b/>
        </w:rPr>
        <w:t xml:space="preserve">Yhteenveto</w:t>
      </w:r>
    </w:p>
    <w:p>
      <w:r>
        <w:t xml:space="preserve">Perthissä sijaitseva kuljetuskonserni Stagecoach on raportoinut lippujen myynnin kasvusta koko toiminnassaan.</w:t>
      </w:r>
    </w:p>
    <w:p>
      <w:r>
        <w:rPr>
          <w:b/>
          <w:u w:val="single"/>
        </w:rPr>
        <w:t xml:space="preserve">Asiakirjan numero 14276</w:t>
      </w:r>
    </w:p>
    <w:p>
      <w:r>
        <w:t xml:space="preserve">Les Miserablesin O2-juhlavuoden show tulee valkokankaalle.</w:t>
      </w:r>
    </w:p>
    <w:p>
      <w:r>
        <w:t xml:space="preserve">Koomikko näyttelee yhdessä teinisuosikki Nick Jonasin (Jonas Brothers) kanssa musikaalin 25-vuotisjuhlavuoden kunniaksi toteutettavassa ainutkertaisessa produktiossa. Myös alkuperäisen kokoonpanon jäsenet esiintyvät 3. lokakuuta pidettävässä esityksessä. Esitys nähdään valkokankaalla muun muassa Japanissa ja Australiassa. "Fanit, jotka eivät välttämättä pääse näkemään tällaisia tapahtumia livenä, voivat nyt ottaa loistavan paikan ja nauttia spektaakkelista suurella valkokankaalla täydellä surround-äänellä", sanoo Grant Calton Omniverse Visionista, joka levittää lähetyksen. Mukana on myös laulaja Alfie Boe. Elokuvaversio Esitys, jossa kuullaan muun muassa I Dreamed A Dream -kappaleen kaltaisia kappaleita, sai ensi-iltansa lokakuussa 1985 Lontoon Barbicanissa. Siitä tuli maailman pitkäikäisin musikaali vuonna 2006 - kaksi vuotta sen jälkeen, kun se oli siirtynyt Queen's Theatreen Palace Theatresta, jossa sitä oli esitetty joulukuusta 1985 lähtien. Aiemmin tänä vuonna juhlittiin 10 000. esitystä, ja sen on nähnyt 56 miljoonaa ihmistä maailmanlaajuisesti. Lucas palaa näyttämölle, sillä hän vetäytyi West Endin Prick Up Your Ears -näytelmästä viime vuonna entisen kumppaninsa Kevin McGeen kuoleman jälkeen. Lucas esittää Thenardieria, kun taas Jonas esittää Mariusta. Tuottaja Sir Cameron Mackintosh kehittää parhaillaan elokuvaversiota musikaalista.</w:t>
      </w:r>
    </w:p>
    <w:p>
      <w:r>
        <w:rPr>
          <w:b/>
        </w:rPr>
        <w:t xml:space="preserve">Yhteenveto</w:t>
      </w:r>
    </w:p>
    <w:p>
      <w:r>
        <w:t xml:space="preserve">Lontoon O2-areenalla Matt Lucasin tähdittämä Les Miserables -elokuvan juhlavuoden tuotanto esitetään yli 100 elokuvateatterissa ympäri maailmaa.</w:t>
      </w:r>
    </w:p>
    <w:p>
      <w:r>
        <w:rPr>
          <w:b/>
          <w:u w:val="single"/>
        </w:rPr>
        <w:t xml:space="preserve">Asiakirjan numero 14277</w:t>
      </w:r>
    </w:p>
    <w:p>
      <w:r>
        <w:t xml:space="preserve">The Script pisteet tuoreen listamenestyksen uudella albumilla</w:t>
      </w:r>
    </w:p>
    <w:p>
      <w:r>
        <w:t xml:space="preserve">Heidän Science and Faith -levynsä päihitti tällä viikolla uusia albumeita julkaisseet Linkin Park, Robert Plant ja Phil Collins. Bändin vuonna 2008 ilmestynyttä samannimistä albumia on myyty maailmanlaajuisesti kaksi miljoonaa kappaletta, kertoo Official Charts Company. Entinen X Factor -voittaja Alexandra Burke varmisti toisen viikon ykkössijan singlellään Start Without You. Laulajaa seurasivat Taio Cruz, Katy Perry ja The Script, joka nousi yhden sijan neljänneksi For The First Time -kappaleellaan. Heidän korkein sijoituksensa singlelistalla tähän mennessä on The Man Who Can't Be Moved, joka oli korkeimmillaan kakkossijalla elokuussa 2008. Ainoat uudet tulokkaat top 10:ssä olivat Usher, joka nousi seitsemän sijaa, ja Shontellen Impossible, joka nousi suoraan sijalle 10. The Scriptin laulaja Danny O'Donoghue sanoi: "Uskomme, että soul ei ole vain musiikkilaji, vaan se on ihmisen tila. "Olemme panneet omamme tähän musiikkiin, ja olemme niin nöyriä albumin saamasta vastaanotosta."</w:t>
      </w:r>
    </w:p>
    <w:p>
      <w:r>
        <w:rPr>
          <w:b/>
        </w:rPr>
        <w:t xml:space="preserve">Yhteenveto</w:t>
      </w:r>
    </w:p>
    <w:p>
      <w:r>
        <w:t xml:space="preserve">Irlantilainen kolmikko The Script on noussut Britannian albumilistan ykköseksi ja toistanut debyyttinsä menestyksen.</w:t>
      </w:r>
    </w:p>
    <w:p>
      <w:r>
        <w:rPr>
          <w:b/>
          <w:u w:val="single"/>
        </w:rPr>
        <w:t xml:space="preserve">Asiakirjan numero 14278</w:t>
      </w:r>
    </w:p>
    <w:p>
      <w:r>
        <w:t xml:space="preserve">'PKK:n pommi' tappaa turkkilaisen poliisin</w:t>
      </w:r>
    </w:p>
    <w:p>
      <w:r>
        <w:t xml:space="preserve">Heidän mukaansa laite räjähti, kun heidän linja-autonsa kulki tiellä Karliovan alueella Bingolin maakunnassa. Lähteet syyttivät hyökkäyksestä Kurdistanin työväenpuolueen (PKK) taistelijoita. Armeijan ja PKK-kapinallisten väliset taistelut Kaakkois-Turkissa ovat kiihtyneet viime vuonna, ja satoja ihmisiä on kuollut. Yhdeksän upseeria haavoittui sunnuntaiaamuna tapahtuneessa räjähdyksessä, kertoivat viranomaiset. Armeija on toteuttanut lukuisia operaatioita kyseisellä alueella ja naapurimaassa Pohjois-Irakissa yrittäessään karkottaa kapinalliset. PKK on taistellut etnisen kotimaansa puolesta Kaakkois-Turkissa vuodesta 1984 lähtien. Turkki, Yhdysvallat ja EU ovat luokitelleet sen terroristijärjestöksi. Kaikkiaan yli 40 000 ihmistä on kuollut konfliktissa.</w:t>
      </w:r>
    </w:p>
    <w:p>
      <w:r>
        <w:rPr>
          <w:b/>
        </w:rPr>
        <w:t xml:space="preserve">Yhteenveto</w:t>
      </w:r>
    </w:p>
    <w:p>
      <w:r>
        <w:t xml:space="preserve">Kahdeksan poliisia on saanut surmansa tienvarsipommissa eteläisessä Turkin Bingolin maakunnassa, kertovat turvallisuusviranomaiset.</w:t>
      </w:r>
    </w:p>
    <w:p>
      <w:r>
        <w:rPr>
          <w:b/>
          <w:u w:val="single"/>
        </w:rPr>
        <w:t xml:space="preserve">Asiakirjan numero 14279</w:t>
      </w:r>
    </w:p>
    <w:p>
      <w:r>
        <w:t xml:space="preserve">Kulubá: Kulubá: Kaivaus paljasti suuren mayojen palatsin Meksikossa</w:t>
      </w:r>
    </w:p>
    <w:p>
      <w:r>
        <w:t xml:space="preserve">Jukatanin osavaltiossa sijaitsevan Kulubán muinaisen kaupungin alueella tehdyissä kaivauksissa löydettiin kuusi metriä korkean, 55 metriä pitkän ja 15 metriä leveän rakennuksen jäänteet. Rakennuksen uskotaan olleen käytössä kahtena Maya-ajanjaksona jo vuonna 600 jKr. lähtien. Mayojen sivilisaatio kukoisti ennen kuin Espanja valloitti alueen. Mayat hallitsivat aikanaan laajoja alueita nykyisen Etelä-Meksikon, Guatemalan, Belizen ja Hondurasin alueella. Kansallisen antropologian ja historian instituutin (INAH) mukaan palatsi oli mahdollisesti käytössä kahtena mayojen historian kautena: myöhäisklassisena aikana (600-900 jKr.) ja loppuklassisena aikana (850-1050 jKr.). Entisen palatsin lisäksi arkeologit tutkivat Kulubán keskusaukiolla neljää rakennelmaa: alttaria, kahden asuinrakennuksen jäänteitä ja pyöreää rakennelmaa, jonka uskotaan olevan uuni. "Tämä työ on vasta alkua, olemme juuri ja juuri alkaneet paljastaa yhtä alueen laajimmista rakenteista", arkeologi Alfredo Barrera sanoi uutistoimisto Reutersin mukaan. Koska tuulet ja aurinko saattavat vahingoittaa alttiina olevaa aluetta lähellä suosittua Cancúnin Karibianmeren lomakohdetta, luonnonsuojelijat harkitsevat Kulubán alueen osien uudelleenmetsittämistä. Saatat olla myös kiinnostunut:</w:t>
      </w:r>
    </w:p>
    <w:p>
      <w:r>
        <w:rPr>
          <w:b/>
        </w:rPr>
        <w:t xml:space="preserve">Yhteenveto</w:t>
      </w:r>
    </w:p>
    <w:p>
      <w:r>
        <w:t xml:space="preserve">Meksikossa arkeologit ovat löytäneet suuren palatsin rauniot, joiden he uskovat ajoittuvan Mayojen sivilisaation korkeimpaan vaiheeseen 1 000 vuotta sitten.</w:t>
      </w:r>
    </w:p>
    <w:p>
      <w:r>
        <w:rPr>
          <w:b/>
          <w:u w:val="single"/>
        </w:rPr>
        <w:t xml:space="preserve">Asiakirjan numero 14280</w:t>
      </w:r>
    </w:p>
    <w:p>
      <w:r>
        <w:t xml:space="preserve">Southamptonin vesistö: Southampton Southampton: Murhasta epäilty pidätetty</w:t>
      </w:r>
    </w:p>
    <w:p>
      <w:r>
        <w:t xml:space="preserve">Sol Hemy, 20, löydettiin kuolleena Southamptonin Riverside Parkista 5. syyskuuta muutama tunti sen jälkeen, kun lähistöllä kuultiin laukauksia kello 01.00 BST. Ennen ruumiin löytämistä poliisit tekivät ratsian naapurissa sijaitsevaan River Walkin kotiin ja löysivät 100 kannabiskasvia. 27-vuotias gosportilainen mies on edelleen pidätettynä. Hemyä ei ammuttu, ja hänen kuolemansa on selittämätön, poliisi sanoi. Poliisien mukaan puistossa olleesta Jeep Cherokee -autosta löydettiin myös suuri määrä kannabista. Sholingista kotoisin oleva Hemy löydettiin vedestä kello 06:30. Rikostutkijat ovat aiemmin sanoneet pitävänsä "avoimena" sen suhteen, liittyvätkö tapaukset toisiinsa. Aiheeseen liittyvät Internet-linkit Hampshire Constabulary</w:t>
      </w:r>
    </w:p>
    <w:p>
      <w:r>
        <w:rPr>
          <w:b/>
        </w:rPr>
        <w:t xml:space="preserve">Yhteenveto</w:t>
      </w:r>
    </w:p>
    <w:p>
      <w:r>
        <w:t xml:space="preserve">Mies on pidätetty murhasta epäiltynä sen jälkeen, kun joesta oli nostettu ruumis.</w:t>
      </w:r>
    </w:p>
    <w:p>
      <w:r>
        <w:rPr>
          <w:b/>
          <w:u w:val="single"/>
        </w:rPr>
        <w:t xml:space="preserve">Asiakirjan numero 14281</w:t>
      </w:r>
    </w:p>
    <w:p>
      <w:r>
        <w:t xml:space="preserve">Länsi-Belfastin 650 asunnon suunnitelma toimitettu</w:t>
      </w:r>
    </w:p>
    <w:p>
      <w:r>
        <w:t xml:space="preserve">John CampbellBBC News NI Economics &amp; Business Editor Rakennuttaja Braidwaterin suunnitelma sisältää myös ehdotuksia kaupoista, kahdesta hoitokodista ja hotellista. Glenmonan nimellä tunnettu alue on pinta-alaltaan 75 hehtaaria. Yhtiön mukaan se merkitsee 95 miljoonan punnan investointia. Apex Housing Association vastaa hankkeen sosiaalisen osuuden hallinnoinnista. Braidwaterin suunnittelujohtaja Finbarr Grogan sanoi, että he ovat työskennelleet suunnitelman parissa yli vuoden ajan. Hän sanoi, että he pääsevät työmaalle heti, kun suunnitelma on hyväksytty. "Suunnitelmamme on aloittaa rakentaminen heti, jos hyväksyntä myönnetään, ja tämä nopea aikataulu on erityisen tärkeä paikalliselle rakennusalalle, joka on kohdannut erittäin vaikeita kuukausia", Grogan sanoi. "Alueella on paljon kysyntää sosiaalisille ja kohtuuhintaisille asunnoille, ja olemme sitoutuneet myönteisesti kaikkiin tärkeimpiin sidosryhmiin, ja uskomme, että tuloksena on suunnitelma, joka hyödyttää koko Länsi-Belfastin yhteisöä."</w:t>
      </w:r>
    </w:p>
    <w:p>
      <w:r>
        <w:rPr>
          <w:b/>
        </w:rPr>
        <w:t xml:space="preserve">Yhteenveto</w:t>
      </w:r>
    </w:p>
    <w:p>
      <w:r>
        <w:t xml:space="preserve">Länsi-Belfastin Glen Roadilla sijaitsevalle tontille on esitetty suunnitelmat yli 650 sosiaalisen ja kohtuuhintaisen asunnon rakentamiseksi.</w:t>
      </w:r>
    </w:p>
    <w:p>
      <w:r>
        <w:rPr>
          <w:b/>
          <w:u w:val="single"/>
        </w:rPr>
        <w:t xml:space="preserve">Asiakirjan numero 14282</w:t>
      </w:r>
    </w:p>
    <w:p>
      <w:r>
        <w:t xml:space="preserve">Rotherhamin kanavakuolemasta kärsineen pojan nimi Subhaan Ali, 11 vuotta</w:t>
      </w:r>
    </w:p>
    <w:p>
      <w:r>
        <w:t xml:space="preserve">Subhaan Ali löydettiin neljä tuntia sen jälkeen, kun hänet oli nähty menevän veteen Stone Row Waylla Rotherhamissa torstaina. Eräs palomies ehdotti aiemmin, että poika oli harrastanut "tombstoningia", jossa hypätään tai sukelletaan veteen korkealta. South Yorkshiren poliisi sanoi, ettei epäilyttäviä olosuhteita ollut, mutta jatkoi tutkimuksia. Komisario Graham Stead sanoi: "Jatkamme perheen tukemista ja annamme tarvittavat tiedot kuolinsyyntutkijalle."</w:t>
      </w:r>
    </w:p>
    <w:p>
      <w:r>
        <w:rPr>
          <w:b/>
        </w:rPr>
        <w:t xml:space="preserve">Yhteenveto</w:t>
      </w:r>
    </w:p>
    <w:p>
      <w:r>
        <w:t xml:space="preserve">11-vuotias poika, jonka ruumis nostettiin kanavasta, on virallisesti tunnistettu.</w:t>
      </w:r>
    </w:p>
    <w:p>
      <w:r>
        <w:rPr>
          <w:b/>
          <w:u w:val="single"/>
        </w:rPr>
        <w:t xml:space="preserve">Asiakirjan numero 14283</w:t>
      </w:r>
    </w:p>
    <w:p>
      <w:r>
        <w:t xml:space="preserve">Guernseyn sairaalan toinen vauvakuolema "ehkäistävissä</w:t>
      </w:r>
    </w:p>
    <w:p>
      <w:r>
        <w:t xml:space="preserve">Kätilöä Lisa Granvillea syytetään puutteellisesta tutkimuksesta, joka koski vauvan kuolemaa Guernseyn sairaalassa vuonna 2012. Myös kätilötoverit Tuija Roussel ja Antonia Manousaki joutuvat syytteeseen virkavirheestä. Lontoossa toimiva Nursing and Midwifery Council (NMC) käsittelee tapausta. Lisää sairaanhoitajien kuulemisesta sekä lisää Kanaalisaarten uutisia Granville oli kuulemma tehnyt Princess Elizabeth Hospitalissa tapahtuneen vauvan kuolemantapauksen tarkastelun, joka "suljettiin epäasianmukaisesti lyhyen tutkimuksen perusteella". Oli kuitenkin käynyt ilmi, että vauvan sydämenlyöntejä ei ollut seurattu asianmukaisesti, ja lapsen tilasta olisi pitänyt ilmoittaa lääkärille. NMC:n edustaja Katherine Higgins sanoi, että toisen vauvan kuolema sairaalassa vuonna 2014 samankaltaisista syistä olisi voitu estää, jos ensimmäisen vauvan kuolema olisi tutkittu asianmukaisesti. Granvillea syytetään siitä, että hän ei ollut tunnistanut tai aiheuttanut ensimmäisen vauvan puutteellista kätilöhoitoa tai että hän ei ollut aiheuttanut sen tutkimista. Manousaki myöntää antaneensa synnytystä helpottavaa Syntocinon-lääkettä ilman kirjallista lääkemääräystä, mutta kiistää, ettei hän ole kyennyt kyseenalaistamaan kätilöiden toimintakulttuuria, jossa kätilöt toimivat oman toimenkuvansa ulkopuolella. Roussel myöntää antaneensa Syntocinonia ilman kirjallista lääkemääräystä ja osallistuneensa epäasianmukaisiin työkäytäntöihin. Juttu jatkuu.</w:t>
      </w:r>
    </w:p>
    <w:p>
      <w:r>
        <w:rPr>
          <w:b/>
        </w:rPr>
        <w:t xml:space="preserve">Yhteenveto</w:t>
      </w:r>
    </w:p>
    <w:p>
      <w:r>
        <w:t xml:space="preserve">Vastasyntyneen lapsen kuolema olisi voitu ehkäistä, jos edellinen kuolema synnytysosastolla olisi tutkittu asianmukaisesti, on väitetty.</w:t>
      </w:r>
    </w:p>
    <w:p>
      <w:r>
        <w:rPr>
          <w:b/>
          <w:u w:val="single"/>
        </w:rPr>
        <w:t xml:space="preserve">Asiakirjan numero 14284</w:t>
      </w:r>
    </w:p>
    <w:p>
      <w:r>
        <w:t xml:space="preserve">Norjassa viisi henkilöä vangittiin sudenmetsästyksen vuoksi.</w:t>
      </w:r>
    </w:p>
    <w:p>
      <w:r>
        <w:t xml:space="preserve">Ryhmän johtaja tuomittiin yhdeksi vuodeksi ja kahdeksaksi kuukaudeksi vankeuteen, ja neljä muuta tuomittiin istumaan kuudesta kuukaudesta yhteen vuoteen. He kaikki kiistivät syytteet. Neljä miehistä on valittanut tuomiosta. Ratkaiseva tapaus on asettanut norjalaisten metsästysoikeuden vastakkain Euroopan pienimpien susikantojen selviytymisen kanssa. Kaikki miehet saivat syytteen susien pyydystämisen yrityksestä helmikuussa 2014. Heidät tuomittiin Norjan järjestäytynyttä rikollisuutta koskevien lakien nojalla korkean tason poliisioperaation jälkeen, johon liittyi puhelinkuuntelua. Tiukin tuomio annettiin Dennis Nordahlille, 48, joka tuomittiin tapauksen päävastustajaksi Etelä-Oesterdalin piirituomioistuimessa Itä-Norjassa, kerrotaan. Häntä syytettiin myös suden ampumisesta erillisessä tapauksessa viime vuoden maaliskuussa. Hän sanoi olleensa ketunmetsästysretkellä ja kiisti tienneensä, että hänen tappamansa eläin oli susi. Vankilatuomioiden lisäksi kaikki miehet saivat eripituisia metsästyskieltoja. Kuudes vastaaja todettiin syyttömäksi. Norjassa uskotaan olevan yksi Euroopan pienimmistä susikannoista - ehkä jopa 30 sutta. Sudet metsästettiin lähes sukupuuttoon Etelä-Skandinaviassa, kunnes metsästys kiellettiin 1970-luvulla. Maanviljelijät suhtautuvat kuitenkin yleisesti ottaen myönteisesti sudenmetsästykseen, koska eläimiä pidetään suurena uhkana lampaille ja koirille.</w:t>
      </w:r>
    </w:p>
    <w:p>
      <w:r>
        <w:rPr>
          <w:b/>
        </w:rPr>
        <w:t xml:space="preserve">Yhteenveto</w:t>
      </w:r>
    </w:p>
    <w:p>
      <w:r>
        <w:t xml:space="preserve">Viisi miestä on tuomittu Norjassa vankeuteen laittoman susijahdin järjestämisestä, mikä on maan ensimmäinen syyte tällaisesta tapauksesta.</w:t>
      </w:r>
    </w:p>
    <w:p>
      <w:r>
        <w:rPr>
          <w:b/>
          <w:u w:val="single"/>
        </w:rPr>
        <w:t xml:space="preserve">Asiakirjan numero 14285</w:t>
      </w:r>
    </w:p>
    <w:p>
      <w:r>
        <w:t xml:space="preserve">Mies, 26, kuoli haihyökkäyksessä Reunionin saaren edustalla</w:t>
      </w:r>
    </w:p>
    <w:p>
      <w:r>
        <w:t xml:space="preserve">Mies oli bodyboarding Mat-joen suulla ystäviensä kanssa, jotka näkivät hyökkäyksen, kertoivat paikalliset tiedotusvälineet. Tapaus sattui alueella, jossa vesiharrastukset olivat kiellettyjä. Kalastajat kertoivat toimittajille varoittaneensa bodyboardaajia siitä, että alueella oli haita. Paikalliset viranomaiset antoivat lausunnon, jossa kehotettiin kansalaisia noudattamaan voimassa olevia kieltoja. Tämä on 20. haihyökkäys - joista kahdeksan on ollut kuolemaan johtavia - Réunionin edustalla vuoden 2011 jälkeen. Saari on osa Ranskaa, ja siellä asuu lähes 850 000 ihmistä. Bite Club: Australian haihyökkäyksistä selviytyneiden ryhmä Australian haihyökkäyshuippukokous pyrkii vähentämään hyökkäyksiä Suositussa matkailukohteessa viranomaisia järkyttäneiden hyökkäysten keskellä on otettu käyttöön toimenpiteitä haihyökkäysten ehkäisemiseksi, kuten haiverkkoja, rantojen valvontaa ja uimakieltoja. Saari on kuitenkin edelleen yksi maailman haialttiimmista paikoista, ja raporttien mukaan surffiturismi on kärsinyt pahasti.</w:t>
      </w:r>
    </w:p>
    <w:p>
      <w:r>
        <w:rPr>
          <w:b/>
        </w:rPr>
        <w:t xml:space="preserve">Yhteenveto</w:t>
      </w:r>
    </w:p>
    <w:p>
      <w:r>
        <w:t xml:space="preserve">26-vuotias mies on kuollut haihyökkäyksessä Réunionin luoteisrannikolla Intian valtamerellä.</w:t>
      </w:r>
    </w:p>
    <w:p>
      <w:r>
        <w:rPr>
          <w:b/>
          <w:u w:val="single"/>
        </w:rPr>
        <w:t xml:space="preserve">Asiakirjan numero 14286</w:t>
      </w:r>
    </w:p>
    <w:p>
      <w:r>
        <w:t xml:space="preserve">Bristolin suklaapolun korjaukset maksavat 4 miljoonaa puntaa odotettua enemmän.</w:t>
      </w:r>
    </w:p>
    <w:p>
      <w:r>
        <w:t xml:space="preserve">Bristolissa sijaitseva polku, joka on saanut nimensä suklaapaloja muistuttavien pienten neliönmuotoisten laattojen mukaan, on ollut suljettuna joulukuusta 2017 lähtien vakavan vajoamisen vuoksi. Bristolin kaupunginvaltuusto oli aiemmin varannut 5 miljoonaa puntaa kilometrin pituisen polun korjaamiseen, mutta lisätutkimuksissa todettiin, että kustannukset olisivat huomattavasti suuremmat. Vauriot uhkaavat myös Cumberland Roadia, joka kulkee polun vieressä. Chocolate Path rakennettiin vuonna 1906, ja se sijaitsee kulttuuriperintöön kuuluvan rautatien vieressä. Neuvosto hyväksyi helmikuussa 2018 viisi miljoonaa puntaa hankkeeseen, mutta lisätutkimuksissa todettiin, että myös Cumberland Roadia olisi vakautettava maan liukumisen vuoksi. Kabinetti hyväksyi suunnitelman tiistaina, mutta polku pysyy todennäköisesti edelleen suljettuna vuoteen 2021 asti. Aiheeseen liittyvät Internet-linkit Bristolin kaupunginvaltuusto</w:t>
      </w:r>
    </w:p>
    <w:p>
      <w:r>
        <w:rPr>
          <w:b/>
        </w:rPr>
        <w:t xml:space="preserve">Yhteenveto</w:t>
      </w:r>
    </w:p>
    <w:p>
      <w:r>
        <w:t xml:space="preserve">Suklaapoluksi nimetyn jokirantareitin kiireelliset korjaukset maksavat 4 miljoonaa puntaa enemmän kuin aluksi luultiin.</w:t>
      </w:r>
    </w:p>
    <w:p>
      <w:r>
        <w:rPr>
          <w:b/>
          <w:u w:val="single"/>
        </w:rPr>
        <w:t xml:space="preserve">Asiakirjan numero 14287</w:t>
      </w:r>
    </w:p>
    <w:p>
      <w:r>
        <w:t xml:space="preserve">Peterboroughin kaupunginsairaalassa toinen vuodepula-hälytys</w:t>
      </w:r>
    </w:p>
    <w:p>
      <w:r>
        <w:t xml:space="preserve">Peterboroughin kaupunginsairaala on jo toisen kerran kuukauden sisällä julistanut suuronnettomuushälytyksen, koska alueella on ollut paljon sairauksia. Tiistaiksi suunnitellut 24 leikkausta on peruttu. Muita kuin vakavia sairauksia sairastavia ihmisiä on kehotettu käymään yleislääkärin vastaanotolla eikä sairaalaan. Kaikki hengenpelastus- ja syöpäleikkaukset jatkuvat normaalisti, tiedottaja lisäsi. Peterborough and Stamford Hospitals NHS Foundation Trustin ylihoitaja Chris Wilkinson sanoi: "Tämä on koko paikallisen terveydenhuoltojärjestelmän laajuinen ongelma. "Sairaalavuoteutta tarvitsevat useammat ihmiset, jotka ovat hyvin sairaita ja tarvitsevat sairaalahoitoa pidempään, ja samalla päivystysosastolle otetaan edelleen tavallista enemmän ihmisiä." "Tämä on ongelma, joka on vaikea ratkaista." Hän sanoi, että myös sairaalapotilaiden kotiuttamispaikoista on pulaa kunnassa. Muut kuin kiireelliset potilaat ohjattaisiin takaisin yleislääkärille, jolloin henkilökunta voisi "asettaa etusijalle sairaimmat potilaat", hän lisäsi. Sisäinen suuronnettomuus on sairaalan korkein hälytystaso, ja se ilmoitetaan vain silloin, kun luottamuslaitos on huolissaan siitä, ettei se voi enää taata potilaiden vuodepaikkoja, koska sen palvelujen kysyntä on tavanomaista suurempaa. Se edellyttää, että kaikki paikalliset terveysorganisaatiot tekevät yhteistyötä tilanteen ratkaisemiseksi. Kaupunginsairaalassa on 612 vuodepaikkaa, ja sairaalan tiedottajan mukaan "ne ovat melko täynnä".</w:t>
      </w:r>
    </w:p>
    <w:p>
      <w:r>
        <w:rPr>
          <w:b/>
        </w:rPr>
        <w:t xml:space="preserve">Yhteenveto</w:t>
      </w:r>
    </w:p>
    <w:p>
      <w:r>
        <w:t xml:space="preserve">Operaatioita on peruttu, ja ihmisiä on varoitettu, että heidät saatetaan käännyttää pois Cambridgeshiren sairaalan ensiapupoliklinikalta vakavan vuodepulan vuoksi.</w:t>
      </w:r>
    </w:p>
    <w:p>
      <w:r>
        <w:rPr>
          <w:b/>
          <w:u w:val="single"/>
        </w:rPr>
        <w:t xml:space="preserve">Asiakirjan numero 14288</w:t>
      </w:r>
    </w:p>
    <w:p>
      <w:r>
        <w:t xml:space="preserve">Kaksi Balin vankilasta paennutta vangittu Itä-Timorissa</w:t>
      </w:r>
    </w:p>
    <w:p>
      <w:r>
        <w:t xml:space="preserve">Intialainen Sayed Mohammed Said ja bulgarialainen Dimitar Nikolov Iliev otettiin kiinni Dilissä sijaitsevassa hotellissa sen jälkeen, kun he olivat saapuneet laivalla Indonesiasta. He olivat paenneet sunnuntaina kahden muun vangin, australialaisen Shaun Davidsonin ja malesialaisen Tee Kok Kingin kanssa. Itä-Timorin oikeusministeriö päättää, lähetetäänkö kiinni otetut miehet takaisin Indonesiaan. "Nämä kaksi Indonesian poliisia pakenevaa henkilöä olivat sekaantuneet rahanpesuun ja huumeisiin", Itä-Timorin poliisipäällikkö Julio da Costa Hornay kertoi toimittajille. "Indonesian poliisi oli toimittanut Itä-Timorin poliisille virallisen kirjeen välityksellä tietoja heidän kiinniottamisestaan." Neljän vangin uskotaan paenneen ulkoseinästä löytyneen 50 cm x 70 cm:n kokoisen reiän kautta, joka johtaa 12 metriä pitkään kapeaan tunneliin. Henkilökunta huomasi heidän katoamisensa maanantaiaamuna rutiinitarkastuksen yhteydessä. Kaksi muuta miestä on edelleen vapaalla jalalla.</w:t>
      </w:r>
    </w:p>
    <w:p>
      <w:r>
        <w:rPr>
          <w:b/>
        </w:rPr>
        <w:t xml:space="preserve">Yhteenveto</w:t>
      </w:r>
    </w:p>
    <w:p>
      <w:r>
        <w:t xml:space="preserve">Itä-Timorin poliisi on ottanut kiinni kaksi ulkomaalaista, jotka pakenivat Balin Kerobokanin vankilasta tunnelin avulla.</w:t>
      </w:r>
    </w:p>
    <w:p>
      <w:r>
        <w:rPr>
          <w:b/>
          <w:u w:val="single"/>
        </w:rPr>
        <w:t xml:space="preserve">Asiakirjan numero 14289</w:t>
      </w:r>
    </w:p>
    <w:p>
      <w:r>
        <w:t xml:space="preserve">Paavi Franciscus vierailee Lampedusan siirtolaissaarella</w:t>
      </w:r>
    </w:p>
    <w:p>
      <w:r>
        <w:t xml:space="preserve">Vatikaanin lausunnossa sanottiin, että paavi oli syvästi liikuttunut äskettäisestä Afrikasta tulleita siirtolaisia kuljettaneen veneen haaksirikosta saaren edustalla. Vierailun odotetaan olevan erittäin hiljainen, eikä virallista vastaanottoa järjestetä. Lampedusa, joka sijaitsee noin 120 kilometrin päässä Tunisiasta, on yksi afrikkalaisten siirtolaisten lähimmistä portista Eurooppaan. Kymmenettuhannet siirtolaiset ovat viime vuosina ylittäneet sen, ja monet heistä ovat kulkeneet ylikuormitetuilla ja huonosti varustetuilla puuveneillä. Paavin odotetaan myös tapaavan siirtolaisia, jotka ovat selvinneet ylityksestä, ja kannustavan paikallista väestöä auttamaan äärimmäisessä hädässä olevia ihmisiä. BBC:n Roomassa oleva David Willey kertoo, että saaren pieni pakolaisten vastaanottokeskus on ollut jo vuosia täynnä afrikkalaisia siirtolaisia, jotka ovat saapuneet yhä useammin, erityisesti kesäkaudella, jolloin meri on rauhallisempi. Lampedusan 6 000 hengen alkuperäisväestöä on usein enemmän kuin tuhansia siirtolaisia, jotka asuvat improvisoiduissa leireissä ympäri saarta. Siirtolaiset kuljetetaan yleensä Italian mantereella sijaitseviin vastaanottokeskuksiin tunnistamista varten. Italia on pyytänyt EU:lta apua tämän pohjimmiltaan eurooppalaisen ongelman ratkaisemiseksi, mutta se on toistaiseksi saanut vain niukasti kansainvälistä apua.</w:t>
      </w:r>
    </w:p>
    <w:p>
      <w:r>
        <w:rPr>
          <w:b/>
        </w:rPr>
        <w:t xml:space="preserve">Yhteenveto</w:t>
      </w:r>
    </w:p>
    <w:p>
      <w:r>
        <w:t xml:space="preserve">Paavi Franciscus vierailee maanantaina italialaisella Lampedusan saarella rukoilemassa merellä eksyneiden laittomien siirtolaisten puolesta, jotka yrittävät päästä Eurooppaan.</w:t>
      </w:r>
    </w:p>
    <w:p>
      <w:r>
        <w:rPr>
          <w:b/>
          <w:u w:val="single"/>
        </w:rPr>
        <w:t xml:space="preserve">Asiakirjan numero 14290</w:t>
      </w:r>
    </w:p>
    <w:p>
      <w:r>
        <w:t xml:space="preserve">Saastuminen pysäytti työt eräällä Dounreayn alueella.</w:t>
      </w:r>
    </w:p>
    <w:p>
      <w:r>
        <w:t xml:space="preserve">Caithnessin Caithnessin Thurson lähellä sijaitsevan tehtaan työntekijä teki havainnon 7. kesäkuuta. Dounreay Site Restoration Ltd ilmoitti, että työntekijä käytti suojavaatteita ja oli sittemmin palannut töihin. Sen mukaan muulle henkilökunnalle tai yleisölle ei aiheutunut vaaraa, ja tapaus arvioitiin "nollaksi", joka on alhaisin taso kansainvälisellä ydintapahtuma-asteikolla. Asiasta ilmoitettiin ydinalan sääntelyviranomaiselle, Office for Nuclear Regulationille. Alue, jossa saastuminen havaittiin, evakuoitiin. Dounreay Site Restoration Ltd sanoi: "Varotoimenpiteenä työt alueella keskeytettiin välittömästi ja tutkimus käynnistettiin. "Yleisölle ei aiheutunut vaaraa, työntekijöille ei aiheutunut lisääntynyttä vaaraa eikä ympäristöön päässyt päästöjä." Dounreay, joka on Ison-Britannian entinen nopeiden ydinreaktorien tutkimus- ja kehityskeskus, on parhaillaan poistumassa käytöstä ja maa-alue puhdistetaan. Väliaikaisen lopputilan, jolloin käytöstäpoistotyö on saatu päätökseen, odotetaan olevan saavutettu vuosien 2030 ja 2033 välillä. Dounreayn toiminnanharjoittajien mukaan maa-alueen katsotaan kuitenkin vasta 300 vuoden kuluttua olevan puhdas mahdollisesta radioaktiivisesta saastumisesta, joten se voidaan ottaa uuteen käyttöön.</w:t>
      </w:r>
    </w:p>
    <w:p>
      <w:r>
        <w:rPr>
          <w:b/>
        </w:rPr>
        <w:t xml:space="preserve">Yhteenveto</w:t>
      </w:r>
    </w:p>
    <w:p>
      <w:r>
        <w:t xml:space="preserve">Työt Dounreayn ydinvoimalan alueella keskeytettiin väliaikaisesti, kun havaittiin vähäisiä radioaktiivisia saasteita, kuten on käynyt ilmi.</w:t>
      </w:r>
    </w:p>
    <w:p>
      <w:r>
        <w:rPr>
          <w:b/>
          <w:u w:val="single"/>
        </w:rPr>
        <w:t xml:space="preserve">Asiakirjan numero 14291</w:t>
      </w:r>
    </w:p>
    <w:p>
      <w:r>
        <w:t xml:space="preserve">Covid-19-tautiin kuolleiden entisten kaivostyöläisten testausta koskeva vaatimus</w:t>
      </w:r>
    </w:p>
    <w:p>
      <w:r>
        <w:t xml:space="preserve">Kansanedustajat pelkäävät, että perheet voivat joutua ongelmiin korvausten saamisessa, jos hiilipölyn hengittämisen aiheuttamia sairauksia ei kirjata. Kaksikymmentä kansanedustajaa on allekirjoittanut Barnsley Eastin kansanedustajan Stephanie Peacockin aloittaman kirjeen, joka on lähetetty terveysministeri Matt Hancockille. Terveys- ja sosiaalihuoltoministeriötä on pyydetty kommentoimaan asiaa. Vuosia kestänyt hiilipölyn hengittäminen on jättänyt monille entisille kaivostyöläisille vaurioituneet keuhkot, mikä tekee heistä alttiita koronavirukselle, sanoo Local Democracy Reporting Service. Kansanedustajat pyytävät hallitusta hahmottelemaan suunnitelmia entisten kaivostyöläisten ja heidän perheidensä suojelemiseksi kriisin aikana. Kuolintodistusten laatimista koskevaa nykyistä lainsäädäntöä on lievennetty koronavirus-pandemian seurauksena. Entiset kaivostyöläiset pelkäävät, että tämä saattaa estää sellaisten tapausten käsittelyn, joissa ammattitauti on saattanut olla osasyynä kuolemaan. Stephanie Peacock sanoi: "Monet kaivostyöläiset ovat sairastaneet keuhkosairauksia kaivoksessa ollessaan. "Nykyisten suuntaviivojen mukaan surevat perheet, jotka ovat jo nyt todella vaikeuksissa, menettävät mahdollisuuden vaatia korvauksia. Selby NUM Coal Advice -järjestön Twitter-syötteessä perheitä neuvottiin hakeutumaan ruumiinavaukseen jokaisen kaivostyöhön liittyvän kuolemantapauksen yhteydessä, jotta voidaan tarkistaa, onko taustalla ammattitauti. Seuraa BBC Yorkshirea Facebookissa, Twitterissä ja Instagramissa. Lähetä juttuideoita osoitteeseen yorkslincs.news@bbc.co.uk.</w:t>
      </w:r>
    </w:p>
    <w:p>
      <w:r>
        <w:rPr>
          <w:b/>
        </w:rPr>
        <w:t xml:space="preserve">Yhteenveto</w:t>
      </w:r>
    </w:p>
    <w:p>
      <w:r>
        <w:t xml:space="preserve">Entisten kaivostyöläisten, jotka kuolevat epäiltyyn Covid-19-tautiin, kuolemantodistuksiin pitäisi kirjata mahdolliset ammattitaudit, sanoo kansanedustajaryhmä.</w:t>
      </w:r>
    </w:p>
    <w:p>
      <w:r>
        <w:rPr>
          <w:b/>
          <w:u w:val="single"/>
        </w:rPr>
        <w:t xml:space="preserve">Asiakirjan numero 14292</w:t>
      </w:r>
    </w:p>
    <w:p>
      <w:r>
        <w:t xml:space="preserve">Glastonbury-festivaali: Terrori-iskut aiheuttavat turvallisuustarkastelun</w:t>
      </w:r>
    </w:p>
    <w:p>
      <w:r>
        <w:t xml:space="preserve">Festivaalin verkkosivuilla kehotetaan myös saapumaan paikalle torstaina tai perjantaina, jolloin jonojen odotetaan olevan lyhyemmät. "Yleissääntönä pyydämme teitä tuomaan mukananne vain sen verran, mitä pystytte itse kantamaan", sanottiin ennen festivaalia, jonka portit avataan 21. kesäkuuta. Parkkipaikkojen viihdettä ja palveluja aikaisin saapuville on myös jätetty syrjään. Normaalisti järjestäjät järjestävät viihdettä aikaisin saapuville ihmisille tiistaina klo 21.00 BST alkaen ennen festivaalin porttien avaamista keskiviikkona klo 08.00 BST. Järjestäjät ovat nyt varoittaneet, että ennen porttien avautumista saapuvien odotetaan jäävän autoihinsa. Verkkosivuston lausunnossa lisätään: "Turvallisuussyistä kaikille lipunhaltijoille tehdään ylimääräisiä ajoneuvojen, laukkujen ja henkilöiden tarkastuksia tämän vuoden festivaalilla. "Tämän vuoksi sisäänpääsy on hitaampaa kuin aiempina vuosina." Järjestäjät ovat myös pyytäneet ihmisiä laittamaan kaikkiin laukkuihinsa matkatavaratunnisteet, joihin on merkitty nimi ja matkapuhelinnumero, ja välttämään tavaroiden käärimistä paksuun muovikelmuun, sillä ne on poistettava tarkastuksia varten. Suurten matkatavaroiden ja kärryjen kanssa kulkevia varten otetaan käyttöön erilliset kaistat. Noin 175 000 osallistuu Piltonissa sijaitsevalla Worthy Farmilla järjestettävään musiikkitapahtumaan, joka kestää sunnuntaihin 25. kesäkuuta asti.</w:t>
      </w:r>
    </w:p>
    <w:p>
      <w:r>
        <w:rPr>
          <w:b/>
        </w:rPr>
        <w:t xml:space="preserve">Yhteenveto</w:t>
      </w:r>
    </w:p>
    <w:p>
      <w:r>
        <w:t xml:space="preserve">Järjestäjät ovat varoittaneet Glastonbury-festivaaleille meneviä musiikkifaneja siitä, että turvatarkastuksia tehostetaan terrori-iskujen vuoksi.</w:t>
      </w:r>
    </w:p>
    <w:p>
      <w:r>
        <w:rPr>
          <w:b/>
          <w:u w:val="single"/>
        </w:rPr>
        <w:t xml:space="preserve">Asiakirjan numero 14293</w:t>
      </w:r>
    </w:p>
    <w:p>
      <w:r>
        <w:t xml:space="preserve">Huoli harmaahylkeestä, jota ammuttiin keihäsaseella</w:t>
      </w:r>
    </w:p>
    <w:p>
      <w:r>
        <w:t xml:space="preserve">Naarashylje, joka nähtiin viimeksi sunnuntaina iltapäivällä Brixhamin satamassa Devonissa, on British Divers Marine Life Rescue -järjestön mukaan "todennäköisesti" raskaana. Huolestuneet lääkärit ovat yrittäneet tuloksetta arvioida eläimen vammoja. Kaikkien, jotka näkevät loukkaantuneen hylkeen, tulisi ilmoittaa havainnosta luontoasiantuntijoille eikä yrittää puuttua asiaan itse. Devonin ja Cornwallin poliisi ilmoitti tutkivansa tapausta "vuoden 1970 hylkeiden suojelulain mukaisen rikoksen yrityksenä". Brittiläinen Divers Marine Life Rescue -järjestö johtaa toimia hylkeen löytämiseksi. Tiedottaja Dan Jarvis sanoi, ettei hän ollut varma, oliko hylje loukkaantunut tahallaan vai ei, mutta oli tärkeää, että eläimen vammat arvioitiin. Hän sanoi: "Emme ole täysin varmoja siitä, kuinka syvälle se menee, mutta toivottavasti se ei ole liian paha, koska se pystyy yhä uimaan ja sukeltamaan melko hyvin." "On todennäköistä, että se on myös vahvasti tiineenä poikasesta", hän jatkoi. Raskaana olevat hylkeet lihovat kesän ajan, jotta ne selviytyisivät poikaskaudesta, ja hylje voi painaa jopa 200 kiloa (31 kiveä) tai 250 kiloa (39 kiveä).</w:t>
      </w:r>
    </w:p>
    <w:p>
      <w:r>
        <w:rPr>
          <w:b/>
        </w:rPr>
        <w:t xml:space="preserve">Yhteenveto</w:t>
      </w:r>
    </w:p>
    <w:p>
      <w:r>
        <w:t xml:space="preserve">Poliisi tutkii, miten luonnossa uiskentelevaa harmaahyljettä tulitettiin ilmeisesti keihäsaseella.</w:t>
      </w:r>
    </w:p>
    <w:p>
      <w:r>
        <w:rPr>
          <w:b/>
          <w:u w:val="single"/>
        </w:rPr>
        <w:t xml:space="preserve">Asiakirjan numero 14294</w:t>
      </w:r>
    </w:p>
    <w:p>
      <w:r>
        <w:t xml:space="preserve">Lähes 100 yhdysvaltalaista sairastui salaattiin liittyvässä E. coli -epidemiassa</w:t>
      </w:r>
    </w:p>
    <w:p>
      <w:r>
        <w:t xml:space="preserve">Tautien valvonta- ja ehkäisykeskuksen (CDC) mukaan perjantaina rekisteröitiin 14 uutta tapausta. Kymmenellä ihmisellä on munuaisten vajaatoiminta ja 46 on sairaalahoidossa. CDC yhdisti taudinpurkauksen Arizonassa sijaitsevaan Yuman viljelyalueeseen ja kehotti kuluttajia olemaan syömättä tai ostamatta kyseiseltä alueelta peräisin olevaa romaine-salaattia. Epidemian tarkkaa lähdettä etsitään kuitenkin edelleen, ja kymmeniä tiloja tutkitaan. Kuolemantapauksia ei ole raportoitu. Washington Post -lehti kertoi 16-vuotiaasta kalifornialaisesta tytöstä, joka kiidätettiin sairaalaan kovien kipujen vuoksi ja jolla on diagnosoitu munuaisten vajaatoiminta osana tätä epidemiaa. "Hän yritti lopettaa roskaruoan ja olla terveellisempi", hänen äitinsä kertoi lehdelle. Testit ovat vahvistaneet, että nykyisessä taudinpurkauksessa esiintyvä Escherichia coli O157:H7 -bakteerikanta tuottaa toksiinia, joka aiheuttaa vakavampia sairauksia. Ihmiset havaitsevat oireet yleensä kolmen tai neljän päivän kuluttua tartunnan saamisesta, mutta oireet voivat alkaa milloin tahansa yhden ja 14 päivän välillä ja kestää jopa kaksi viikkoa. Vihannekset ja hedelmät, jotka ovat joutuneet kosketuksiin tartunnan saaneiden eläinten suoliston ja ulosteiden kanssa, ovat yleinen E. coli -bakteerin aiheuttamien sairauksien lähde. Kun uutiset tautitapauksesta tulivat julkisuuteen viikko sitten, ihmiset ilmaisivat sosiaalisessa mediassa hämmästyksensä siitä, että heitä varoitetaan salaatista, ja vitsailivat terveellisestä syömisestä.</w:t>
      </w:r>
    </w:p>
    <w:p>
      <w:r>
        <w:rPr>
          <w:b/>
        </w:rPr>
        <w:t xml:space="preserve">Yhteenveto</w:t>
      </w:r>
    </w:p>
    <w:p>
      <w:r>
        <w:t xml:space="preserve">Yhdysvaltain terveysviranomaiset tutkivat suurta E. coli -bakteerin tautipesäkettä, johon liittyy romaine-salaattia ja johon on jo sairastunut 98 ihmistä 22 osavaltiossa.</w:t>
      </w:r>
    </w:p>
    <w:p>
      <w:r>
        <w:rPr>
          <w:b/>
          <w:u w:val="single"/>
        </w:rPr>
        <w:t xml:space="preserve">Asiakirjan numero 14295</w:t>
      </w:r>
    </w:p>
    <w:p>
      <w:r>
        <w:t xml:space="preserve">Belfast: Lautan miehistö pelasti äidin ja tyttären satamasta.</w:t>
      </w:r>
    </w:p>
    <w:p>
      <w:r>
        <w:t xml:space="preserve">Välikohtaus sattui torstaina noin kello 18.45 GMT, kun Stena Horizon -lautta lähestyi laituria. Stena Line kertoi, että se lähetti hätäapumiehistöä lautalta ja toiselta lähistöllä olleelta alukseltaan. Äiti ja hänen tyttärensä nostettiin vedestä ja vietiin sairaalaan. Poliisi tutkii, miten he joutuivat veteen. Stena Line sanoi, että se oli ilmoittanut tapauksesta kaikille asiaankuuluville viranomaisille ja auttoi meneillään olevissa tutkimuksissa. Belfastin satamapoliisi sanoi tutkivansa tapausta, jossa äidin ja hänen tyttärensä "uskotaan joutuneen veteen Belfast Loughissa pudottuaan yli laidan Stena Horizon -aluksesta". "Molemmat naiset nostettiin turvallisesti vedestä ja pelastuspalvelut veivät heidät sairaalaan." Belfastin itsenäinen pelastusvene Lagan Search and Rescue lähetettiin paikalle.</w:t>
      </w:r>
    </w:p>
    <w:p>
      <w:r>
        <w:rPr>
          <w:b/>
        </w:rPr>
        <w:t xml:space="preserve">Yhteenveto</w:t>
      </w:r>
    </w:p>
    <w:p>
      <w:r>
        <w:t xml:space="preserve">Äiti ja hänen 11-vuotias tyttärensä on pelastettu, kun he olivat pudonneet laidan yli lautalta Belfastin satamassa.</w:t>
      </w:r>
    </w:p>
    <w:p>
      <w:r>
        <w:rPr>
          <w:b/>
          <w:u w:val="single"/>
        </w:rPr>
        <w:t xml:space="preserve">Asiakirjan numero 14296</w:t>
      </w:r>
    </w:p>
    <w:p>
      <w:r>
        <w:t xml:space="preserve">Bolton-le-Sandsin katon romahdus: BandslandSandwich: Mies kuollut, toinen kriittisessä tilassa</w:t>
      </w:r>
    </w:p>
    <w:p>
      <w:r>
        <w:t xml:space="preserve">Lancashiren Bolton-le-Sandsissa Church Brow'ssa sijaitsevan kiinteistön katto romahti noin kello 13:00 GMT. Parikymppinen mies todettiin kuolleeksi tapahtumapaikalla, ja toinen nelikymppinen mies vietiin sairaalaan. Lancashiren poliisi kertoi, että se tutkii romahdusta yhteistyössä Health and Safety Executiven kanssa. Nelikymppinen mies vietiin ambulanssilla Royal Prestonin sairaalaan hengenvaarallisin vammoin, ja hänen tilansa on edelleen "erittäin vakava". BBC:n tietojen mukaan onnettomuus tapahtui rakennuksen päädyssä sijaitsevassa ulkorakennuksessa. Naapuri Neil Dixon sanoi: "Nyt on hassu ilmapiiri, mutta tuolloin kaikki oli hektistä." Aiheeseen liittyvät Internet-linkit Lancashiren poliisi Lancashiren palo- ja pelastuspalvelu</w:t>
      </w:r>
    </w:p>
    <w:p>
      <w:r>
        <w:rPr>
          <w:b/>
        </w:rPr>
        <w:t xml:space="preserve">Yhteenveto</w:t>
      </w:r>
    </w:p>
    <w:p>
      <w:r>
        <w:t xml:space="preserve">Mies on kuollut ja toinen loukkaantunut vakavasti sen jälkeen, kun rakennustöitä tekevän talon katto romahti.</w:t>
      </w:r>
    </w:p>
    <w:p>
      <w:r>
        <w:rPr>
          <w:b/>
          <w:u w:val="single"/>
        </w:rPr>
        <w:t xml:space="preserve">Asiakirjan numero 14297</w:t>
      </w:r>
    </w:p>
    <w:p>
      <w:r>
        <w:t xml:space="preserve">"Tahalliset" ruohikkopalot aiheuttavat häiriöitä koko Etelä-Walesissa</w:t>
      </w:r>
    </w:p>
    <w:p>
      <w:r>
        <w:t xml:space="preserve">Rhondda Cynon Taffin Ystradin ja Pentren alueilla asuvia ihmisiä on kehotettu pitämään ikkunat ja ovet suljettuina, koska savua on "paljon". Miehistöt torjuvat myös tulipaloa vanhan kaivoksen lähellä Cymmer Hillissä Maestegissä. Etelä-Walesin poliisi on myös sulkenut tien Upper Killayn ja Kittle Lanen välillä Swanseassa ruohikkopalojen vuoksi. Palokunta kertoi saaneensa "paljon puheluita", jotka liittyvät yhteen paloon Dinam Park Avenuen yläpuolella Ton Pentressä. Ystradissa asuva Sarah Evans, 29, kertoi Wales Online -verkkopalvelulle, että hänen asuinkuntansa yläpuolella oleva tulipalo oli kasvanut nopeasti, ja se oli pimeän laskeutuessa ollut "aavemainen" näky.</w:t>
      </w:r>
    </w:p>
    <w:p>
      <w:r>
        <w:rPr>
          <w:b/>
        </w:rPr>
        <w:t xml:space="preserve">Yhteenveto</w:t>
      </w:r>
    </w:p>
    <w:p>
      <w:r>
        <w:t xml:space="preserve">Etelä-Walesin palo- ja pelastuspalvelun mukaan palomiehet kutsuttiin maanantaina "suureen määrään tahallisia ruohopaloja".</w:t>
      </w:r>
    </w:p>
    <w:p>
      <w:r>
        <w:rPr>
          <w:b/>
          <w:u w:val="single"/>
        </w:rPr>
        <w:t xml:space="preserve">Asiakirjan numero 14298</w:t>
      </w:r>
    </w:p>
    <w:p>
      <w:r>
        <w:t xml:space="preserve">Watlington Hill: Kauneuspaikalta löydetyn naisen ruumiin pidätys</w:t>
      </w:r>
    </w:p>
    <w:p>
      <w:r>
        <w:t xml:space="preserve">Poliisi löysi ruumiin metsästä Watlington Hillin kiinteistöltä Oxfordshiressä hieman ennen kello 18:00 BST perjantaina. Pidätettyä miestä hoidetaan sairaalassa vakavien vammojen vuoksi. Thames Valleyn poliisi kertoi yhdistävänsä murhan ilmoituksiin miehestä, jonka oli nähty käyttäytyvän epäilyttävästi pubin lähellä muutamaa tuntia aiemmin. Uhrin uskotaan olevan kuusikymppinen, poliisi lisäsi. Poliisit ovat vedonneet kaikkiin, jotka näkivät miehen käyttäytyvän oudosti Fox and Hounds -pubin lähellä Oxfordshiren Christmas Common -alueella noin kello 15.30, ottamaan yhteyttä. Kaikkia, jotka näkivät jotain epäilyttävää Watlington Hillin alueella noin kello 17.30, on myös pyydetty ottamaan yhteyttä etsiviin. Det Supt Craig Kirby sanoi: "Tutkimme perusteellisesti, mitä on tapahtunut ja mikä on johtanut tämän naisen kuolemaan."</w:t>
      </w:r>
    </w:p>
    <w:p>
      <w:r>
        <w:rPr>
          <w:b/>
        </w:rPr>
        <w:t xml:space="preserve">Yhteenveto</w:t>
      </w:r>
    </w:p>
    <w:p>
      <w:r>
        <w:t xml:space="preserve">Mies on pidätetty murhasta epäiltynä sen jälkeen, kun National Trustin tilalta löydettiin naisen ruumis.</w:t>
      </w:r>
    </w:p>
    <w:p>
      <w:r>
        <w:rPr>
          <w:b/>
          <w:u w:val="single"/>
        </w:rPr>
        <w:t xml:space="preserve">Asiakirjan numero 14299</w:t>
      </w:r>
    </w:p>
    <w:p>
      <w:r>
        <w:t xml:space="preserve">Loch Nessistä löytyi "uusi syvin kohta".</w:t>
      </w:r>
    </w:p>
    <w:p>
      <w:r>
        <w:t xml:space="preserve">Keith Stewart havaitsi käyttämiensä kaikuluotaimien perusteella, että järvi on 270,9 metrin (889 jalan) syvyydessä. Loch Nessin nykyisen kartan virallinen enimmäissyvyys on 754 jalkaa (229,8 m). Virallisista mittauksista vastaava merenkulku- ja rannikkovartiovirasto (Maritime and Coastguard Agency, MCA) sanoi kuitenkin, ettei sillä ole suunnitelmia kartoittaa järveä uudelleen. Stewartin löytöä on kutsuttu lahden myyttisen hirviön, Nessien, uudeksi piilopaikaksi. MCA vastaa meren sekä syvänteiden ja järvien kartoittamisesta ympäri Yhdistynyttä kuningaskuntaa. Se tekee tämän ylläpitääkseen Yhdistyneen kuningaskunnan merikarttoja Yhdistyneen kuningaskunnan siviilihydrografiaohjelman puitteissa. MCA:n tiedottaja sanoi: "Tällä hetkellä meillä ei ole suunnitelmia Loch Nessin kartoittamiseksi uudelleen."</w:t>
      </w:r>
    </w:p>
    <w:p>
      <w:r>
        <w:rPr>
          <w:b/>
        </w:rPr>
        <w:t xml:space="preserve">Yhteenveto</w:t>
      </w:r>
    </w:p>
    <w:p>
      <w:r>
        <w:t xml:space="preserve">Kiertoajeluveneen kippari on tallentanut Loch Nessin uuden syvimmän kohdan aluksen laitteisiin.</w:t>
      </w:r>
    </w:p>
    <w:p>
      <w:r>
        <w:rPr>
          <w:b/>
          <w:u w:val="single"/>
        </w:rPr>
        <w:t xml:space="preserve">Asiakirjan numero 14300</w:t>
      </w:r>
    </w:p>
    <w:p>
      <w:r>
        <w:t xml:space="preserve">Lloyds Banking Group vähentää 1 080 työpaikkaa osana uudistusta</w:t>
      </w:r>
    </w:p>
    <w:p>
      <w:r>
        <w:t xml:space="preserve">Se ilmoitti, että leikkaukset kohdistuvat vähittäispankki-, riski-, operatiiviseen ja kaupalliseen pankkitoimintaan. Pankki ilmoitti vuonna 2011 vähentävänsä 15 000 työpaikkaa. Viimeisimmät leikkaukset merkitsevät 11 760 työpaikan vähentämistä. Pankki sanoi, että se tekee muutokset "huolellisesti ja hienovaraisesti". Pankki, josta veronmaksajat omistavat 32,7 prosenttia, ilmoitti, että se luo uudistuksen yhteydessä myös 90 uutta tehtävää vähittäis-, riski- ja liikepankkitoimintaan. "Konsernin politiikkana on aina käyttää luonnollista vaihtuvuutta ja siirtää työntekijöitä uudelleen aina kun se on mahdollista", pankki lisäsi. Lloyds sanoi kuulleensa asianomaisia ammattiliittoja Accordia, Unitea ja LTU:ta ennen ilmoituksen tekemistä. Unite-liitto sanoi, että tästä huolimatta veronmaksajien tukeman pankin työntekijät olisivat "järkyttyneitä". "Unite vastustaa edelleen näitä työpaikkojen menetyksiä ja on pyytänyt kiireellistä tapaamista Lloydsin kanssa kertoakseen liiton huolenaiheista", sanoi Uniten valtakunnallinen edustaja Rob MacGregor.</w:t>
      </w:r>
    </w:p>
    <w:p>
      <w:r>
        <w:rPr>
          <w:b/>
        </w:rPr>
        <w:t xml:space="preserve">Yhteenveto</w:t>
      </w:r>
    </w:p>
    <w:p>
      <w:r>
        <w:t xml:space="preserve">Lloyds Banking Group aikoo vähentää 1 080 työpaikkaa ja ulkoistaa yli 310 tehtävää osana jatkuvaa liiketoiminnan uudistamista.</w:t>
      </w:r>
    </w:p>
    <w:p>
      <w:r>
        <w:rPr>
          <w:b/>
          <w:u w:val="single"/>
        </w:rPr>
        <w:t xml:space="preserve">Asiakirjan numero 14301</w:t>
      </w:r>
    </w:p>
    <w:p>
      <w:r>
        <w:t xml:space="preserve">Joulupäivän katsojaluvut EastEndersin johdolla</w:t>
      </w:r>
    </w:p>
    <w:p>
      <w:r>
        <w:t xml:space="preserve">Toisena oli Coronation Street, joka sai keskimäärin 8,6 miljoonaa katsojaa ITV1-kanavalla. Kolmanneksi sijoittui kuningattaren joulupäivän lähetys, jota seurasi 8,3 miljoonaa katsojaa BBC 1:llä ja ITV1:llä. Strictly Come Dancingin jouluspesiaali oli neljäs ja Royle Family viides. Molemmat esitetään BBC:llä. BBC One -kanavan johtaja Danny Cohen sanoi: "On ollut loistavaa nähdä, että niin monet katsojat katsoivat BBC Onea joulupäivänä. "Meillä on vielä paljon muuta televisioherkkua, josta katsojat voivat nauttia BBC One -kanavalla koko loppujoulukauden ajan." Seitsemän kymmenestä suosituimmasta ohjelmasta esitettiin BBC One -kanavalla, kun taas ITV1, jonka +1-kanavan katsojat ovat mukana, täytti muut sijat. Joulun katsojaluvut laskivat monien ohjelmien osalta, ja EastEndersin katsojaluvut olivat puoli miljoonaa vähemmän kuin vuonna 2011. Call The Midwife sai pienimmän yleisömäärän sitten alkuvuoden, ja Doctor Who -ohjelmalla oli 7,6 miljoonaa katsojaa, ja sen keskimääräinen katsojamäärä oli 1,3 miljoonaa vähemmän kuin jouluna 2011. Strictly Come Dancingin jouluspesiaalin katsojaluvut kasvoivat 300 000:lla edellisvuoteen verrattuna, ja se saavutti 7,8 miljoonaa katsojaa. Luvut ovat Broadcasters' Audience Research Boardin ja Television Research Partnershipin toimittamia, eikä niissä ole otettu huomioon uusintoja. BBC:n viihdekirjeenvaihtaja Lizo Mzimba sanoi kuitenkin, että kun lopulliset luvut - jotka sisältävät digitaaliset catch-up-palvelut - otetaan huomioon, tilanne voi muuttua. Vuonna 2011 ITV:n Downton Abbey oli yön yli -lukujen mukaan neljäntenä, mutta nousi lopulta ykköseksi, koska joulupäivän jälkeen katsojia oli lähes 3 miljoonaa lisää.</w:t>
      </w:r>
    </w:p>
    <w:p>
      <w:r>
        <w:rPr>
          <w:b/>
        </w:rPr>
        <w:t xml:space="preserve">Yhteenveto</w:t>
      </w:r>
    </w:p>
    <w:p>
      <w:r>
        <w:t xml:space="preserve">EastEnders voitti joulupäivän katsojalukutaistelun, kun BBC One -sarjan erikoisjakso keräsi keskimäärin 9,4 miljoonaa katsojaa.</w:t>
      </w:r>
    </w:p>
    <w:p>
      <w:r>
        <w:rPr>
          <w:b/>
          <w:u w:val="single"/>
        </w:rPr>
        <w:t xml:space="preserve">Asiakirjan numero 14302</w:t>
      </w:r>
    </w:p>
    <w:p>
      <w:r>
        <w:t xml:space="preserve">Brierley Hillin roskakasasta päästiin sopimukseen</w:t>
      </w:r>
    </w:p>
    <w:p>
      <w:r>
        <w:t xml:space="preserve">RDF (Refuse Derived Fuel) Ltd:lle on annettu 15. kesäkuuta asti aikaa vähentää Brierley Hillissä sijaitsevan kasan korkeus enintään 8 metriin (26.25ft). Molempia osapuolia tyydyttävästä etenemistavasta on sovittu, kertoi yhtiön lakiasiaintoimisto Sanders &amp; Co. Virasto ilmoitti olevansa tyytyväinen tulokseen High Courtin kuulemisen jälkeen. Epävirallisissa neuvotteluissa tehty sopimus vahvistettiin Birminghamissa torstaina pidetyssä kuulemistilaisuudessa. Asukkaat väittävät, että kotitalous- ja teollisuusjätteistä koostuva kasa on terveysriski. Viraston mukaan kasa oli noin 13 metriä korkea. Se oli suunnitellut saavansa korkeimman oikeuden määräyksen, jolla estetään yritystä tuomasta lisää roskia Black Countryssä sijaitsevalle alueelle. Kesäkuun 18. päiväksi on sovittu suuntakäsittely, jossa on tarkoitus varmistaa, että sopimusta on noudatettu. Viraston ympäristöpäällikkö David Hudson sanoi: "Meillä on nyt aikataulu jätteiden vähentämiseksi alueella. Hän lisäsi: "Tämä korkeimman oikeuden edessä tehty sitoumus takaa, että toiminnanharjoittajien on nyt puututtava ongelmaan. "Brierley Hillin asukkaat voivat nyt odottaa näkevänsä todellista edistystä aivan lähitulevaisuudessa."</w:t>
      </w:r>
    </w:p>
    <w:p>
      <w:r>
        <w:rPr>
          <w:b/>
        </w:rPr>
        <w:t xml:space="preserve">Yhteenveto</w:t>
      </w:r>
    </w:p>
    <w:p>
      <w:r>
        <w:t xml:space="preserve">Ympäristövirasto ja yritys, joka on vastuussa West Midlandsissa sijaitsevien talojen yläpuolelle kohoavasta roskakasasta, ovat päässeet sopimukseen.</w:t>
      </w:r>
    </w:p>
    <w:p>
      <w:r>
        <w:rPr>
          <w:b/>
          <w:u w:val="single"/>
        </w:rPr>
        <w:t xml:space="preserve">Asiakirjan numero 14303</w:t>
      </w:r>
    </w:p>
    <w:p>
      <w:r>
        <w:t xml:space="preserve">Leicestershiren pullopotkupeli on yksi "kovimmista".</w:t>
      </w:r>
    </w:p>
    <w:p>
      <w:r>
        <w:t xml:space="preserve">Maanantaina järjestettiin vuosittainen Hallaton Bottle Kicking -tapahtuma, jossa kaksi joukkuetta yrittää saada pienet tynnyrit ylittämään yhden kahdesta purosta. David Marlow, joka aloitti ottelun, sanoi, että se muistetaan yhtenä "kovimmista". Hallaton voitti Medbournen 2-0 ja säilytti tittelinsä. Harrastuksen väitetään olevan yksi maan vanhimmista urheilulajeista, ja se juontaa juurensa roomalaisten aikoihin. Jotkut uskovat, että se oli innoittajana nykyiselle rugbylle. Sadat pelaajat uhmasivat märkää säätä, joka johti pääparkkipaikan sulkemiseen perinteisen jänispiiraan syömisen alun jälkeen. Hare Pie Hillillä pidettiin minuutin hiljaisuus ennen kuin herra Marlow pudotti ensimmäisen pullon kolmen edellisen tapahtuman jälkeen kuolleen miehen kunniaksi. Marlow sanoi: "Hare Pie Hill oli pehmeä ja paikoin hyvin märkä, mutta ensimmäinen pullo oli uskomaton taistelu. "Kolmen tunnin kiihkeän taistelun jälkeen Medbourne oli voittanut seurakunnan rajan näkyvissä, mutta Hallatonin joukkueeni ei antanut periksi ja jatkoi taistelua. "Molempien osapuolten ollessa aivan kuolleina jaloissaan toinen pullo lensi mäkeä alas ja Hallaton voitti 2-0."</w:t>
      </w:r>
    </w:p>
    <w:p>
      <w:r>
        <w:rPr>
          <w:b/>
        </w:rPr>
        <w:t xml:space="preserve">Yhteenveto</w:t>
      </w:r>
    </w:p>
    <w:p>
      <w:r>
        <w:t xml:space="preserve">Sadat ihmiset uhmasivat märkiä ja mutaisia olosuhteita osallistuakseen kahden Leicestershiren kylän väliseen historialliseen pullopotkuotteluun.</w:t>
      </w:r>
    </w:p>
    <w:p>
      <w:r>
        <w:rPr>
          <w:b/>
          <w:u w:val="single"/>
        </w:rPr>
        <w:t xml:space="preserve">Asiakirjan numero 14304</w:t>
      </w:r>
    </w:p>
    <w:p>
      <w:r>
        <w:t xml:space="preserve">Walesin neuvostot puolustavat Syyrian pakolaisapua</w:t>
      </w:r>
    </w:p>
    <w:p>
      <w:r>
        <w:t xml:space="preserve">Sisäasiainvaliokunta totesi, että viisi Walesin 22:sta neuvostosta oli ottanut maaliskuuhun mennessä vastaan yhteensä 78 pakolaista. Hallituksen tavoitteena on sijoittaa 20 000 syyrialaista Yhdistyneeseen kuningaskuntaan vuoteen 2020 mennessä. Walesin paikallishallintoyhdistyksen mukaan Walesiin on asettunut 100 uutta pakolaista sen jälkeen, kun luvut laskettiin. Viisi walesilaista paikallisviranomaista, jotka mainitaan raportissa nimeltä Migration Crisis, olivat seuraavat: Raportin mukaan Yhdistyneen kuningaskunnan haavoittuvassa asemassa olevien henkilöiden uudelleensijoittamisohjelma käynnistyi hyvin, ja oli merkkejä siitä, että "tarvittava yhteistyö keskushallinnon, paikallisviranomaisten ja eri virastojen välillä toimii tehokkaasti". Raportissa kuitenkin todetaan: "Äskettäin julkaistujen tilastojen perusteella on selvää, että useampien paikallisviranomaisten on osallistuttava turvapaikka-asuntojen tarjoamiseen, myös syyrialaisille pakolaisille. "Paikallisviranomaiset ovat nyt kaksijakoisessa järjestelmässä, jossa osa tarjoaa tukea syyrialaisille pakolaisille ja osa ei." WLGA:n mukaan Walesin kunnat ovat osallistuneet täysimääräisesti uudelleensijoittamisjärjestelmään ja joutuvat suunnittelemaan pitkän aikavälin prosessia. Ryhmän maahanmuuttoasioiden tiedottaja Dyfed Edwards sanoi: "Yhä useammat walesilaiset neuvostot ovat valmiina vastaanottamaan pakolaisia, kun koko Yhdistyneen kuningaskunnan laajuinen järjestelmä etenee tulevina kuukausina ja vuosina. "Valtuustomme toimivat kiireesti yhdessä monien kansallisten kumppaneiden kanssa, ja työ on jo pitkällä, jotta walesilaiset yhteisöt voivat valmistautua tukemaan pakolaisten saapumista alueelleen."</w:t>
      </w:r>
    </w:p>
    <w:p>
      <w:r>
        <w:rPr>
          <w:b/>
        </w:rPr>
        <w:t xml:space="preserve">Yhteenveto</w:t>
      </w:r>
    </w:p>
    <w:p>
      <w:r>
        <w:t xml:space="preserve">Walesin valtuustojen elin on puolustanut paikallisviranomaisten Syyrian pakolaisille antamaa apua sen jälkeen, kun Yhdistyneen kuningaskunnan parlamentin valiokunta totesi, että monet niistä eivät ole tehneet tarpeeksi.</w:t>
      </w:r>
    </w:p>
    <w:p>
      <w:r>
        <w:rPr>
          <w:b/>
          <w:u w:val="single"/>
        </w:rPr>
        <w:t xml:space="preserve">Asiakirjan numero 14305</w:t>
      </w:r>
    </w:p>
    <w:p>
      <w:r>
        <w:t xml:space="preserve">Bostonin "eläkeläinen" joutuu oikeuteen naapurin murhasta</w:t>
      </w:r>
    </w:p>
    <w:p>
      <w:r>
        <w:t xml:space="preserve">Vidmantas Svedarauskas tunnusti syyttömyytensä Lincolnin kruununoikeudessa järjestetyssä esitutkintakuulustelussa. Hän kiisti liettualaistulkin välityksellä Manfred Jaedken murhan heinäkuussa. Saksan kansalainen Jaedke, joka oli asunut Yhdistyneessä kuningaskunnassa useita vuosia, löydettiin kuolleena kotoaan Porcher Wayllä Bostonissa. Tuomari Michael Heath lykkäsi tapauksen käsittelyä Lincolnin kruununoikeudessa 12. kesäkuuta ensi vuonna. Sen odotetaan kestävän viisi päivää. Svedarauskas, jonka kotipaikka oli Porcher Way, Boston, määrättiin tutkintavankeuteen oikeudenkäyntiin asti.</w:t>
      </w:r>
    </w:p>
    <w:p>
      <w:r>
        <w:rPr>
          <w:b/>
        </w:rPr>
        <w:t xml:space="preserve">Yhteenveto</w:t>
      </w:r>
    </w:p>
    <w:p>
      <w:r>
        <w:t xml:space="preserve">67-vuotias mies joutuu oikeuteen 61-vuotiaan naapurinsa murhasta.</w:t>
      </w:r>
    </w:p>
    <w:p>
      <w:r>
        <w:rPr>
          <w:b/>
          <w:u w:val="single"/>
        </w:rPr>
        <w:t xml:space="preserve">Asiakirjan numero 14306</w:t>
      </w:r>
    </w:p>
    <w:p>
      <w:r>
        <w:t xml:space="preserve">Jerseyn autoilijoita kehotetaan pysymään poissa teiltä myrskyn aikana</w:t>
      </w:r>
    </w:p>
    <w:p>
      <w:r>
        <w:t xml:space="preserve">Jerseyn ilmatieteen laitos on antanut ankaran säävaroituksen, jonka mukaan puuskat voivat ylittää 80 mailia tunnissa. Myrsky voi johtaa puiden kaatumiseen tai rakennusten vaurioitumiseen, ennustajat ennustavat. Apulaisministeri Kevin Lewis sanoi, että myrskyn vakavuudesta ei todennäköisesti tiedetä ennen myöhään sunnuntaita. Hän kehotti saaren asukkaita "varmistamaan, että heidän talonsa ovat turvassa [ja että] puutarhassa ei ole mitään, mikä voi lentää ympäriinsä".</w:t>
      </w:r>
    </w:p>
    <w:p>
      <w:r>
        <w:rPr>
          <w:b/>
        </w:rPr>
        <w:t xml:space="preserve">Yhteenveto</w:t>
      </w:r>
    </w:p>
    <w:p>
      <w:r>
        <w:t xml:space="preserve">Jerseyn liikenne- ja teknisten palvelujen osasto kehottaa autoilijoita olemaan ajamatta sunnuntai-iltana.</w:t>
      </w:r>
    </w:p>
    <w:p>
      <w:r>
        <w:rPr>
          <w:b/>
          <w:u w:val="single"/>
        </w:rPr>
        <w:t xml:space="preserve">Asiakirjan numero 14307</w:t>
      </w:r>
    </w:p>
    <w:p>
      <w:r>
        <w:t xml:space="preserve">Spotify kiistää käyvänsä ostoneuvotteluja Applen kanssa</w:t>
      </w:r>
    </w:p>
    <w:p>
      <w:r>
        <w:t xml:space="preserve">Chi Chi IzunduNewsbeat-toimittaja Internetissä aiemmin tällä viikolla liikkuneiden huhujen mukaan yhtiö oli lukittunut neuvotteluihin Applen ja iTunesin pomojen kanssa mahdollisesta monimiljoonaisen punnan suuruisesta yritysostosta. Spotifyn mukaan huhut eivät kuitenkaan pidä paikkaansa. Spotifyn tiedottaja sanoi: "Teemme kovasti töitä rakentaaksemme parhaan mahdollisen musiikkipalvelun ja olemme mukana tässä pitkällä tähtäimellä. "Normaalisti emme kommentoi tällaisia spekulaatioita, mutta haluamme tehdä selväksi, että meillä ei ole minkäänlaista aikomusta myydä Spotifyta." Sivusto käynnisti aiemmin tänä vuonna suuria muutoksia yrittäessään siirtyä kohti sosiaalista verkostoitumista. Käyttäjät voivat nyt vaihtaa ja jakaa musiikkikappaleita sekä tarkistaa, mitä heidän ystävänsä kuuntelevat. He voivat myös tuoda kavereitaan Facebookista ja kappaleitaan iTunesista. Spotify on saatavilla osassa Eurooppaa, mutta se ei ole tullut markkinoille Yhdysvalloissa.</w:t>
      </w:r>
    </w:p>
    <w:p>
      <w:r>
        <w:rPr>
          <w:b/>
        </w:rPr>
        <w:t xml:space="preserve">Yhteenveto</w:t>
      </w:r>
    </w:p>
    <w:p>
      <w:r>
        <w:t xml:space="preserve">Digitaalinen musiikin suoratoistopalvelu Spotify on kertonut Newsbeatille, ettei se aio myydä liiketoimintaansa.</w:t>
      </w:r>
    </w:p>
    <w:p>
      <w:r>
        <w:rPr>
          <w:b/>
          <w:u w:val="single"/>
        </w:rPr>
        <w:t xml:space="preserve">Asiakirjan numero 14308</w:t>
      </w:r>
    </w:p>
    <w:p>
      <w:r>
        <w:t xml:space="preserve">Telfordin kaupungin keskusta on huonoimmassa asemassa itsenäisten yksiköiden suhteen.</w:t>
      </w:r>
    </w:p>
    <w:p>
      <w:r>
        <w:t xml:space="preserve">Local Data Companyn (LDC) julkaisemat tilastot osoittivat, että 23,6 prosenttia Telfordin keskustan myymälöistä oli itsenäisiä yrityksiä. Toiseksi alhaisin luku oli Cowleyssä Oxfordissa, 24 prosenttia, ja kolmanneksi alhaisin Solihullissa West Midlandsissa, 26,1 prosenttia. Tammikuun ja kesäkuun välisenä aikana tehdyn tutkimuksen mukaan 67 prosenttia Britannian vähittäiskaupoista ja vapaa-ajan yksiköistä oli itsenäisiä yrityksiä. Shropshiren kauppakamarin toimitusjohtaja Richard Sheehan sanoi, että uutinen ei tullut yllätyksenä, koska Telfordin keskustan ydin on itse ostoskeskus. Hän lisäsi: "Suurin osa näistä suuremmista tiloista [ostoskeskuksista] rohkaisee suuria organisaatioita sijoittumaan sinne, koska niissä on yleensä suurempia pinta-aloja, jotka täyttyvät todennäköisemmin suuremmilla organisaatioilla. "Kauppakeskukset pyrkivät kuitenkin voimakkaasti kannustamaan riippumattomia vähittäiskauppiaita tarjoamaan ainutlaatuista tarjontaa kauppakeskuksen markkinoilla." Kauppakeskukset ovat myös pyrkineet edistämään riippumattomien vähittäiskauppiaiden toimintaa, jotta ne voisivat tarjota ainutlaatuista tarjontaa kauppakeskuksen markkinoilla. Telford Shopping Centre ei ole kommentoinut asiaa. Christine Orford, 53, joka johtaa Christine's Floristia Market Streetillä, Oakengatesissa, Telfordissa, sanoi: "Jos [vuokrat] saataisiin kuntoon, keskustaan tulisi tavallinen jokapäiväinen suurmyymälä. "Menisin sinne itse... [Mutta] se ei ole sinun sarjasi."</w:t>
      </w:r>
    </w:p>
    <w:p>
      <w:r>
        <w:rPr>
          <w:b/>
        </w:rPr>
        <w:t xml:space="preserve">Yhteenveto</w:t>
      </w:r>
    </w:p>
    <w:p>
      <w:r>
        <w:t xml:space="preserve">Uusien lukujen mukaan eräässä Shropshiren kaupungissa on Britannian kaupunkikeskuksista vähiten itsenäisiä vähittäiskaupan ja vapaa-ajan myymälöitä.</w:t>
      </w:r>
    </w:p>
    <w:p>
      <w:r>
        <w:rPr>
          <w:b/>
          <w:u w:val="single"/>
        </w:rPr>
        <w:t xml:space="preserve">Asiakirjan numero 14309</w:t>
      </w:r>
    </w:p>
    <w:p>
      <w:r>
        <w:t xml:space="preserve">Työväenpuolueen uudelleenjärjestelyt: Jo Stevens uusi varjo-Walesin ministeri</w:t>
      </w:r>
    </w:p>
    <w:p>
      <w:r>
        <w:t xml:space="preserve">Stevens valittiin parlamenttiin vuonna 2015, ja hän oli aiemmin osa varjojuridiikkaryhmää. Walesin tehtäviä oli hoitanut Llanellin kansanedustaja Nia Griffith, joka oli yksi monista johtavista henkilöistä, jotka erosivat varjohallituksesta kesäkuussa. Griffith on nimitetty varjo-puolustusministeriksi. Corbyn on luvannut yhdistää puolueensa sen jälkeen, kun hänet valittiin uudelleen johtajaksi viime kuussa. Stevens sanoi olevansa "iloinen" siitä, että hän sai tehtävän "maani kannalta erittäin tärkeällä hetkellä". "Odotan innolla, että pääsen työskentelemään tehtävässä tiiviisti Jeremyn ja Carwynin [pääministeri Carwyn Jones] kanssa varmistaakseni, että Labour on edelleen puolue, joka edustaa parhaiten kaikkien ihmisten etuja Walesissa", hän sanoi. Hän lisäsi: "Kuten aina, vaalipiirini Cardiff Centralissa on ja pysyy edelleen ensisijaisena tavoitteenani. "On etuoikeus edustaa heitä, ja aion lähestyä walesilaista varjoesikunnan tehtävää samalla sitoutumisella ja omistautumisella." Heinäkuussa Stevens tuki Owen Smithin haastetta Corbynin johtopaikasta ja sanoi, että Pontypriddin parlamentin jäsen on "paras ehdokas" yhdistämään puolueen ja voittamaan seuraavat parlamenttivaalit.</w:t>
      </w:r>
    </w:p>
    <w:p>
      <w:r>
        <w:rPr>
          <w:b/>
        </w:rPr>
        <w:t xml:space="preserve">Yhteenveto</w:t>
      </w:r>
    </w:p>
    <w:p>
      <w:r>
        <w:t xml:space="preserve">Cardiffin keskustan kansanedustaja Jo Stevens on nimitetty Walesin varjoasioista vastaavaksi ministeriksi, kun työväenpuolueen johtaja Jeremy Corbyn muuttaa etupuolueensa kokoonpanoa.</w:t>
      </w:r>
    </w:p>
    <w:p>
      <w:r>
        <w:rPr>
          <w:b/>
          <w:u w:val="single"/>
        </w:rPr>
        <w:t xml:space="preserve">Asiakirjan numero 14310</w:t>
      </w:r>
    </w:p>
    <w:p>
      <w:r>
        <w:t xml:space="preserve">Kampanjan tavoitteena on vähentää raskaiden tavarankuljetusajoneuvojen siltalakkoilua Walesissa.</w:t>
      </w:r>
    </w:p>
    <w:p>
      <w:r>
        <w:t xml:space="preserve">Network Railin mukaan Walesissa ja sen rajoilla sijaitseviin mataliin siltoihin on törmätty 128 kertaa huhtikuun 2017 jälkeen. Se on käynnistänyt raskaiden tavarankuljetusajoneuvojen ja muiden korkeiden ajoneuvojen kuljettajille suunnatun kampanjan. Bethan Jelfs Arriva Trains Walesista sanoi: "Siltalakot voivat aiheuttaa valtavia ja tarpeettomia ongelmia." Viimeisten seitsemän päivän aikana Walesissa ja sen rajoilla on sattunut kahdeksan välikohtausta. "Lorries can't limbo" -kampanjalla, jota kuljetusala tukee, pyritään valistamaan kuljettajia, parantamaan tekniikkaa ja opasteita sekä tiukentamaan rangaistuksia. Alison Thompson, Network Railin Walesin ja rajaseutualueiden operatiivinen johtaja, sanoi: "Tarvitsemme raskaiden tavarankuljetusajoneuvojen kuljettajia auttamaan meitä tekemään siltalakoista menneisyyttä. "Noin 1 800 ajoneuvoa törmää vuosittain rautatiesiltoihin eri puolilla Yhdistynyttä kuningaskuntaa. "Kannustamme kuljettajia viisastelemaan ja mitoittamaan ajoneuvonsa ja suunnittelemaan reittinsä ennen jokaista matkaa."</w:t>
      </w:r>
    </w:p>
    <w:p>
      <w:r>
        <w:rPr>
          <w:b/>
        </w:rPr>
        <w:t xml:space="preserve">Yhteenveto</w:t>
      </w:r>
    </w:p>
    <w:p>
      <w:r>
        <w:t xml:space="preserve">Walesin kuorma-autonkuljettajia on kehotettu tarkistamaan ajoneuvojensa korkeudet, jotta siltaiskujen määrä vähenisi.</w:t>
      </w:r>
    </w:p>
    <w:p>
      <w:r>
        <w:rPr>
          <w:b/>
          <w:u w:val="single"/>
        </w:rPr>
        <w:t xml:space="preserve">Asiakirjan numero 14311</w:t>
      </w:r>
    </w:p>
    <w:p>
      <w:r>
        <w:t xml:space="preserve">Brittiläinen selvisi hengissä partaterän hyökkäyksestä somalivankilassa</w:t>
      </w:r>
    </w:p>
    <w:p>
      <w:r>
        <w:t xml:space="preserve">Mogadishun keskusvankilan epäillyt jihadistit olivat yksityisen turvallisuusalan yrityksen palveluksessa työskentelevään Anthony Thomas Coxiin kohdistuneen hyökkäyksen takana. Hänet pidätettiin 10 päivää sitten pääkaupungin Mogadishun päälentokentällä, ja hänen matkalaukussaan oli kyynelkaasupulloja. Häntä syytetään yleisön vaarantamisesta, koska hän ei ole paljastanut niitä. Cox sai hyökkäyksen aikana lievän haavan kaulaansa, kertoi Mogadishun keskusvankilan apulaisjohtaja Abdikarim Ali Afrah. Vartijat olivat onnistuneet estämään hyökkäyksen vihjeen ansiosta, hän sanoi. "Kun yksi epäillyistä oli viiltämässä hänen [Coxin] kaulaansa, onnistuimme pysäyttämään hänet. Hän sai hyvin pienen haavan. Hän voi hyvin", Afrah kertoi BBC:n Somali-palvelulle. Lisää Somaliasta: Afrahin mukaan kaksi miestä olivat epäiltyjä islamistisia militantteja. Toisen uskotaan kuuluvan al-Shababiin ja toisen Islamic State -ryhmään - molemmat taistelevat Somalian YK:n tukemaa hallitusta vastaan. Suurlähetystön virkamiehet ja yhdysvaltalaisen Bancroft-turvayhtiön henkilökunta, joka työllistää Coxin, olivat käyneet vankilassa, Afrah sanoi aiemmassa lehdistötilaisuudessa. Cox oli lähdössä lennolle naapurimaan Etiopian Addis Abebaan, kun turvallisuusviranomaiset löysivät hänen matkalaukustaan useita kyynelkaasupulloja.</w:t>
      </w:r>
    </w:p>
    <w:p>
      <w:r>
        <w:rPr>
          <w:b/>
        </w:rPr>
        <w:t xml:space="preserve">Yhteenveto</w:t>
      </w:r>
    </w:p>
    <w:p>
      <w:r>
        <w:t xml:space="preserve">Somalialaisessa vankilassa vangittuna oleva brittimies on selvinnyt hengissä partaterillä aseistautuneiden vankien hyökkäyksestä, kertoi vankilan virkamies BBC:lle.</w:t>
      </w:r>
    </w:p>
    <w:p>
      <w:r>
        <w:rPr>
          <w:b/>
          <w:u w:val="single"/>
        </w:rPr>
        <w:t xml:space="preserve">Asiakirjan numero 14312</w:t>
      </w:r>
    </w:p>
    <w:p>
      <w:r>
        <w:t xml:space="preserve">Lanka-sanomalehti suljetaan</w:t>
      </w:r>
    </w:p>
    <w:p>
      <w:r>
        <w:t xml:space="preserve">Tämä on viimeisin Sri Lankan lehdistöön kohdistuvista toimenpiteistä. Lanka-viikkolehti kertoi, että poliisin toimet tulivat päivä sen jälkeen, kun sen päätoimittaja Chandana Sirimalwatte oli otettu säilöön kuulusteluja varten raporttien vuoksi, joissa arvosteltiin korkeaa hallituksen virkamiestä. Lanka eNews -lehden poliittinen toimittaja Prageeth Ekneligoda on ollut kateissa 24. tammikuuta lähtien. Perjantaina Sveitsin radion toimittaja määrättiin poistumaan maasta. Useat ihmisoikeusjärjestöt sanoivat, että Sri Lankan hallitus on lisännyt toimittajien häirintää presidentti Mahinda Rajapaksen tiistaina tapahtuneen uudelleenvalinnan jälkeen. Human Rights Watch -kampanjaryhmä sanoo, että presidentti näyttää käyttävän tilaisuutta hyväkseen tasatakseen tilit hallituksen arvostelijoiden kanssa.</w:t>
      </w:r>
    </w:p>
    <w:p>
      <w:r>
        <w:rPr>
          <w:b/>
        </w:rPr>
        <w:t xml:space="preserve">Yhteenveto</w:t>
      </w:r>
    </w:p>
    <w:p>
      <w:r>
        <w:t xml:space="preserve">Rikostutkintaviraston (CID) virkamiehet sulkivat "Lanka"-sanomalehden toimiston Sri Lankassa tänään iltapäivällä.</w:t>
      </w:r>
    </w:p>
    <w:p>
      <w:r>
        <w:rPr>
          <w:b/>
          <w:u w:val="single"/>
        </w:rPr>
        <w:t xml:space="preserve">Asiakirjan numero 14313</w:t>
      </w:r>
    </w:p>
    <w:p>
      <w:r>
        <w:t xml:space="preserve">'Sylkkäajo' toivoo löytävänsä luovuttajan sekarotuiselle leukemiaa sairastavalle potilaalle</w:t>
      </w:r>
    </w:p>
    <w:p>
      <w:r>
        <w:t xml:space="preserve">Hampsteadista kotoisin oleva Lara Casalotti on thaimaalaista ja italialaista syntyperää, ja hän tarvitsee sekarotuisen henkilön luovuttajan kantasolusiirtoa varten. Vapaaehtoisia pyydetään menemään lauantaina Finchley Roadilla sijaitsevaan O2 Centreen liittymään luuydinrekisteriin. Hänen perheensä mukaan luovuttajaa tarvitaan "kiireellisesti... hänen henkensä pelastamiseksi". Maailmanlaajuista huomiota 24-vuotiaalla todettiin verisyöpä joulukuussa. Tällä hetkellä vain kolme prosenttia rekisteriin merkityistä luovuttajista on sekarotuisia. Laran perhe kirjoitti Facebookissa, että hänen "ainutlaatuinen perimänsä" tarkoittaa, että "hänen luovuttajansa tulee todennäköisesti aasialaisesta tai sekarotuisesta taustasta". "Laralle ja suurimmalle osalle kantasolusiirtoa tarvitsevista ihmisistä täysin tuntematon ihminen antaa toivoa", he kirjoittivat. Lauantaina iltapäivällä järjestettävään "sylkykeräykseen" osallistuvien ihmisten on täytettävä lomake ja syljettävä putkeen, jotta he voivat rekisteröityä luovuttajaluetteloon. Match4Lara-niminen kampanja luovuttajan löytämiseksi on saanut maailmanlaajuista huomiota ja johtanut siihen, että luovuttajiksi ilmoittautuvien määrä on kasvanut voimakkaasti. Myös julkkikset, kuten Stephen Fry ja JK Rowling, ovat antaneet tukensa.</w:t>
      </w:r>
    </w:p>
    <w:p>
      <w:r>
        <w:rPr>
          <w:b/>
        </w:rPr>
        <w:t xml:space="preserve">Yhteenveto</w:t>
      </w:r>
    </w:p>
    <w:p>
      <w:r>
        <w:t xml:space="preserve">Leukemiadiagnoosin saaneen opiskelijan perhe järjestää "sylkykampanjan", jolla pyritään löytämään kantasolujen luovuttaja etnisestä vähemmistöstä.</w:t>
      </w:r>
    </w:p>
    <w:p>
      <w:r>
        <w:rPr>
          <w:b/>
          <w:u w:val="single"/>
        </w:rPr>
        <w:t xml:space="preserve">Asiakirjan numero 14314</w:t>
      </w:r>
    </w:p>
    <w:p>
      <w:r>
        <w:t xml:space="preserve">Chuck Berry sairastui keikan aikana</w:t>
      </w:r>
    </w:p>
    <w:p>
      <w:r>
        <w:t xml:space="preserve">Hän lyyhistyi näppäimistönsä päälle eikä liikkunut pariin minuuttiin, ennen kuin hänet autettiin pois lavalta, kirjoitti Chicago Sun-Timesin toimittaja Dave Hoekstra. Berry, 84, nousi myöhemmin takaisin, mutta kertoi faneille, ettei hänellä ollut voimia jatkaa esiintymistä, Sun-Times kertoi. Hänen agenttinsa kertoi AP:lle, että hän oli kärsinyt uupumuksesta ja että hän oli nyt lentänyt kotiin St Louisiin, Missouriin. Laulaja ja kitaristi on Johnny B Gooden ja Roll Over Beethovenin kaltaisilla hiteillään yksi rock 'n' rollin pioneereista, ja hän vaikutti muun muassa The Beatlesin, The Rolling Stonesin ja The Beach Boysin kaltaisiin artisteihin.</w:t>
      </w:r>
    </w:p>
    <w:p>
      <w:r>
        <w:rPr>
          <w:b/>
        </w:rPr>
        <w:t xml:space="preserve">Yhteenveto</w:t>
      </w:r>
    </w:p>
    <w:p>
      <w:r>
        <w:t xml:space="preserve">Rock 'n' roll -legenda Chuck Berry keskeytti konsertin Chicagossa romahdettuaan lavalle.</w:t>
      </w:r>
    </w:p>
    <w:p>
      <w:r>
        <w:rPr>
          <w:b/>
          <w:u w:val="single"/>
        </w:rPr>
        <w:t xml:space="preserve">Asiakirjan numero 14315</w:t>
      </w:r>
    </w:p>
    <w:p>
      <w:r>
        <w:t xml:space="preserve">Mies, 22, pidätetty Didcotin seksuaalisten hyökkäysten sarjasta.</w:t>
      </w:r>
    </w:p>
    <w:p>
      <w:r>
        <w:t xml:space="preserve">Neljä naista joutui seksuaalisen hyökkäyksen uhriksi tiistaina ja viides nainen torstaina, kaikki Didcotissa. Didcotista kotoisin oleva 22-vuotias mies on pidätetty epäiltynä viidestä seksuaalisesta pahoinpitelystä, kertoi Thames Valleyn poliisi. Hän on edelleen poliisin huostassa. Poliisi ilmoitti, että se pitää poliisin läsnäolon alueella rauhoittaakseen asukkaita. Aiheeseen liittyvät Internet-linkit Thames Valley Police</w:t>
      </w:r>
    </w:p>
    <w:p>
      <w:r>
        <w:rPr>
          <w:b/>
        </w:rPr>
        <w:t xml:space="preserve">Yhteenveto</w:t>
      </w:r>
    </w:p>
    <w:p>
      <w:r>
        <w:t xml:space="preserve">Mies on pidätetty Oxfordshiressä tapahtuneista seksuaalisista pahoinpitelyistä.</w:t>
      </w:r>
    </w:p>
    <w:p>
      <w:r>
        <w:rPr>
          <w:b/>
          <w:u w:val="single"/>
        </w:rPr>
        <w:t xml:space="preserve">Asiakirjan numero 14316</w:t>
      </w:r>
    </w:p>
    <w:p>
      <w:r>
        <w:t xml:space="preserve">Southern Water vapautettu kahdesta jäteveden pilaantumissyytteestä</w:t>
      </w:r>
    </w:p>
    <w:p>
      <w:r>
        <w:t xml:space="preserve">Chichesterin kruununoikeuden tuomarin johdolla yritys vapautettiin laitteiden asianmukaista kunnossapitoa koskevista syytteistä. Yritys kiisti kolme syytettä ympäristösäännösten rikkomisesta sen jälkeen, kun raakaa jätevettä oli pumpattu mereen. Oikeudenkäyntiä jatketaan kolmannen syytteen osalta. Yhtiö on kertonut oikeudelle, että kolme tukkeutunutta pumppua East Worthingin jätevedenpuhdistamolla olivat syyllisiä tapahtumaan. Mereen pumpattiin raakaa jätevettä syyskuussa 2012, mikä vaikutti rannoille Southwickistä Ferringiin, Worthingin lähelle. Southern Water sanoi perjantaina, että pumppujen toimintahäiriö oli täysin odottamaton eikä sitä ollut tapahtunut koskaan aiemmin. Se sanoi aktivoineensa hätäsuunnitelmansa jäteveden johtamiseksi mereen, jotta se ei ruuhkautuisi viemäriverkostoon. Jos näin olisi tapahtunut, kiinteistöt, kuten Worthingin sairaala, olisivat tulvinneet, mikä olisi vaarantanut ihmishenkiä.</w:t>
      </w:r>
    </w:p>
    <w:p>
      <w:r>
        <w:rPr>
          <w:b/>
        </w:rPr>
        <w:t xml:space="preserve">Yhteenveto</w:t>
      </w:r>
    </w:p>
    <w:p>
      <w:r>
        <w:t xml:space="preserve">Southern Water on todettu syyttömäksi kahdesta syytteestä, jotka liittyvät saastumiseen, joka sulki 10 mailin pituiset West Sussexin rannat neljäksi päiväksi.</w:t>
      </w:r>
    </w:p>
    <w:p>
      <w:r>
        <w:rPr>
          <w:b/>
          <w:u w:val="single"/>
        </w:rPr>
        <w:t xml:space="preserve">Asiakirjan numero 14317</w:t>
      </w:r>
    </w:p>
    <w:p>
      <w:r>
        <w:t xml:space="preserve">Vuoden puu: Pihlaja edustaa Isoa-Britanniaa Euroopan tapahtumassa.</w:t>
      </w:r>
    </w:p>
    <w:p>
      <w:r>
        <w:t xml:space="preserve">Carrifranissa lähellä Moffatia sijaitseva yksinäinen pihlaja, jota kutsuttiin "The Survivoriksi", on nyt uuden alkuperäismetsän ympäröimä. Pihlaja voitti Skotlannin vuoden puun tittelin lokakuussa, ja nyt se on voittanut Walesin ja Englannin puut ja kilpailee maanosan kruunusta. Äänestys palkinnosta järjestetään verkossa ensi vuoden helmikuussa. Woodland Trustin järjestämiä brittiläisiä kilpailuja tukevat People's Postcode Lottery -loton pelaajat. Woodland Trustin asiantuntijaraati päätti, mikä puu pääsee eurooppalaiseen kilpailuun. Etelä-Skotlannin pihlaja oli aikoinaan laakson ainoa huomattava puu, ja maan omistukseensa ottanut yhteisöryhmä otti sen symbolikseen. Borders Forest Trust sai Carrifran Wildwoodin ostettua tammikuussa 2000 ja on sen jälkeen istuttanut sinne 600 000 puuta. Woodland Trustin mukaan puu ei sinänsä ollut poikkeuksellinen, mutta se edusti "jotain poikkeuksellista".</w:t>
      </w:r>
    </w:p>
    <w:p>
      <w:r>
        <w:rPr>
          <w:b/>
        </w:rPr>
        <w:t xml:space="preserve">Yhteenveto</w:t>
      </w:r>
    </w:p>
    <w:p>
      <w:r>
        <w:t xml:space="preserve">Etelä-Skotlannissa sijaitseva "aivan tavallinen" puu on valittu edustamaan Isoa-Britanniaa Euroopan vuoden puu -kilpailussa.</w:t>
      </w:r>
    </w:p>
    <w:p>
      <w:r>
        <w:rPr>
          <w:b/>
          <w:u w:val="single"/>
        </w:rPr>
        <w:t xml:space="preserve">Asiakirjan numero 14318</w:t>
      </w:r>
    </w:p>
    <w:p>
      <w:r>
        <w:t xml:space="preserve">Keskustelujen pitopaikkaa koskeva sekaannus</w:t>
      </w:r>
    </w:p>
    <w:p>
      <w:r>
        <w:t xml:space="preserve">Sotilaspäällikkö Keheliya Rambukwella sanoi, että hallitus ei ole päättänyt neuvottelujen käymisestä Norjan pääkaupungissa Oslossa. "Olimme aina valmiita neuvotteluihin, mutta meitä ei kuultu neuvottelujen pitopaikasta", hän sanoi BBC Sandeshayalle. "Aiemmin on ollut huolta tapahtumapaikasta, joten emme ole vielä päättäneet siitä". Norjan kansainvälisen kehityksen ministeri Erik Solheim kertoi BBC:lle, että molemmat osapuolet ovat sopineet neuvotteluista Norjan pääkaupungissa. Hänen mukaansa avunantajien yhteispuheenjohtajat odottivat, että sopimus merkitsisi sitä, että osapuolet ovat sopineet myös väkivallan hillitsemisestä. Rambukwella sanoi kuitenkin, että turvallisuusjoukkojen on tehtävä vastahyökkäys, jos kapinalliset aloittavat hyökkäyksen. "Turvallisuusjoukot osallistuivat puolustusoperaatioihin, ja kyllä meidän on puolustettava itseämme, jos joukkoja vastaan hyökätään", ministeri sanoi bbcsinhala.comille.</w:t>
      </w:r>
    </w:p>
    <w:p>
      <w:r>
        <w:rPr>
          <w:b/>
        </w:rPr>
        <w:t xml:space="preserve">Yhteenveto</w:t>
      </w:r>
    </w:p>
    <w:p>
      <w:r>
        <w:t xml:space="preserve">Sri Lankan hallitus on torjunut rauhanvälittäjien väitteet, joiden mukaan he olisivat sopineet neuvottelupaikasta tamilitiikerien kanssa.</w:t>
      </w:r>
    </w:p>
    <w:p>
      <w:r>
        <w:rPr>
          <w:b/>
          <w:u w:val="single"/>
        </w:rPr>
        <w:t xml:space="preserve">Asiakirjan numero 14319</w:t>
      </w:r>
    </w:p>
    <w:p>
      <w:r>
        <w:t xml:space="preserve">Monyashin kylän rupikonnat "tarvitsevat risteytyksen".</w:t>
      </w:r>
    </w:p>
    <w:p>
      <w:r>
        <w:t xml:space="preserve">Rupikonnat ovat ylittäneet B5055-tien Monyashissa niiltä pelloilta, joilla ne ovat viettäneet talven. Vaikka suuria rupikonnan vaelluksia nähdään usein lopputalvella, ne tapahtuvat harvemmin rakennetuilla alueilla. Natural Englandin vapaaehtoinen Simon Corble pyysi autoilijoita olemaan valppaina. "Uskomaton asia", Monyashissa asuva Corble sanoi: "Rupikonnan vaellus tapahtuu joka vuosi, mutta se on hieman tavallista myöhemmin kylmän sään vuoksi. "Rupikonnat suuntaavat kylään vain lisääntymään, yleensä iltahämärissä. Heinäkuussa konnanpoikaset alkavat sitten palata kylän rupikonnasta takaisin pelloille. Se on uskomaton juttu. "Herra Corble ja neljä muuta vapaaehtoista kyläläistä ovat työskennelleet siirtääkseen konnat ämpäreissä tien yli. "Kylässä on väistämättä ollut joitakin uhreja kylän läpi kulkevan liikenteen vuoksi", hän sanoi. Corble työskentelee hyväntekeväisyysjärjestö Froglifen kanssa rekisteröidäkseen paikan muuttoristeykseksi. Sen jälkeen kylä voi hakea liikenneministeriöltä varoituskylttejä, jotka asetetaan esille huhtikuun ja heinäkuun välisenä aikana.</w:t>
      </w:r>
    </w:p>
    <w:p>
      <w:r>
        <w:rPr>
          <w:b/>
        </w:rPr>
        <w:t xml:space="preserve">Yhteenveto</w:t>
      </w:r>
    </w:p>
    <w:p>
      <w:r>
        <w:t xml:space="preserve">Luonnonaktivistit vaativat "rupikonnaristeystä" Derbyshiren kylässä, kun sadat rupikonnat ovat kerääntyneet lammelle lisääntymään.</w:t>
      </w:r>
    </w:p>
    <w:p>
      <w:r>
        <w:rPr>
          <w:b/>
          <w:u w:val="single"/>
        </w:rPr>
        <w:t xml:space="preserve">Asiakirjan numero 14320</w:t>
      </w:r>
    </w:p>
    <w:p>
      <w:r>
        <w:t xml:space="preserve">Bristolin areenan ei pitäisi olla kaupungin keskustassa.</w:t>
      </w:r>
    </w:p>
    <w:p>
      <w:r>
        <w:t xml:space="preserve">Bristolin kaupungin kabinetin asiakirjat, jotka on julkaistu ennen ensi kuun suunnittelukokousta, antavat suosituksen Temple Islandin alueesta. Ehdotukset areenan rakentamiseksi sinne esitettiin ensimmäisen kerran vuonna 2003, mutta ne ovat viivästyneet ja kustannukset ovat nousseet. Kehitys on ollut poliittisen kiistan keskipisteenä. Raportissa suositellaan, että hanke 12 000-paikkaisen areenan rakentamiseksi kaupungin keskustaan keskeytetään ja että sen sijaan tarkastellaan uusia suunnitelmia monikäyttöisestä rakennushankkeesta, koska se lisäisi Bristolin taloutta enemmän. Se suosittelee myös, että neuvosto laatii liiketoiminta-asiakirjan, jonka mukaan Temple Islandin areenahankkeeseen varatut 53 miljoonan punnan talouskehitysrahaston (EDF) varat voidaan kohdentaa uudelleen muihin hankkeisiin. Jos suositukset hyväksytään 4. syyskuuta pidettävässä neuvoston kokouksessa, se tarkoittaisi, että uusi musiikkihalli rakennetaan todennäköisesti lentokentän halliin Filtoniin, viiden kilometrin päähän. Vaihtoehtoiset suunnitelmat 300 miljoonan punnan suuruisesta rakennushankkeesta esiteltiin torstaina.</w:t>
      </w:r>
    </w:p>
    <w:p>
      <w:r>
        <w:rPr>
          <w:b/>
        </w:rPr>
        <w:t xml:space="preserve">Yhteenveto</w:t>
      </w:r>
    </w:p>
    <w:p>
      <w:r>
        <w:t xml:space="preserve">Neuvoston virkamiehet ovat suositelleet, että Bristolissa sijaitsevalle maa-alueelle rakennettaisiin areenan sijasta asuntoja, kauppoja, hotelli ja konferenssikeskus.</w:t>
      </w:r>
    </w:p>
    <w:p>
      <w:r>
        <w:rPr>
          <w:b/>
          <w:u w:val="single"/>
        </w:rPr>
        <w:t xml:space="preserve">Asiakirjan numero 14321</w:t>
      </w:r>
    </w:p>
    <w:p>
      <w:r>
        <w:t xml:space="preserve">Stereophonics Britannian areenakiertueelle</w:t>
      </w:r>
    </w:p>
    <w:p>
      <w:r>
        <w:t xml:space="preserve">Greg CochraneNewsbeatin musiikkitoimittaja Bändi soittaa useita areenapäiviä alkaen Newcastlesta 1. maaliskuuta. Sen jälkeen he vierailevat Glasgow'ssa, Nottinghamissa, Birminghamissa, Manchesterissa, Sheffieldissä ja Lontoossa. Kelly Jones ja hänen yhtyeensä juhlistivat viime viikonloppuna bändin seitsemännen albumin Keep Calm And Carry On tulevaa julkaisua 12 000 katsojaa vetävällä keikalla Cardiffin linnassa (3. lokakuuta). Liput keikoille tulevat myyntiin 9. lokakuuta kello 10 aamulla. Täydelliset päivämäärät ovat: Newcastle Arena - 1. maaliskuuta Glasgow SECC - 3. maaliskuuta Nottingham Arena - 5. maaliskuuta Birmingham NIA - 6. maaliskuuta Manchester MEN - 7. maaliskuuta Sheffield Arena - 9. maaliskuuta Lontoo O2 Arena - 10. maaliskuuta.</w:t>
      </w:r>
    </w:p>
    <w:p>
      <w:r>
        <w:rPr>
          <w:b/>
        </w:rPr>
        <w:t xml:space="preserve">Yhteenveto</w:t>
      </w:r>
    </w:p>
    <w:p>
      <w:r>
        <w:t xml:space="preserve">Stereophonics on julkistanut tiedot uudesta Britannian-kiertueesta ensi vuoden maaliskuussa.</w:t>
      </w:r>
    </w:p>
    <w:p>
      <w:r>
        <w:rPr>
          <w:b/>
          <w:u w:val="single"/>
        </w:rPr>
        <w:t xml:space="preserve">Asiakirjan numero 14322</w:t>
      </w:r>
    </w:p>
    <w:p>
      <w:r>
        <w:t xml:space="preserve">Philpottin lapset: Derby County pitää minuutin hiljaisuuden</w:t>
      </w:r>
    </w:p>
    <w:p>
      <w:r>
        <w:t xml:space="preserve">Vanhemmat Mick ja Mairead Philpott sekä ystävä Paul Mosley tuomittiin torstaina vankilaan lasten kuolemasta tulipalossa perheen kotona Derbyssä. Hiljaisuus pidettiin ennen kotipeliä Ipswich Townia vastaan klo 15.00 BST. Hiljaisuuden alkamisen ja päättymisen merkiksi puhallettiin pilliin, minkä jälkeen fanit puhkesivat suosionosoituksiin. Ennen hiljaisuutta The Ramsin kuuluttaja kehotti kaikkia Pride Parkin katsojia muistamaan Duwayne, Jade, John, Jack, Jesse ja Jayden Philpottia. Stadionin 23 000 ihmistä pysyi täysin hiljaa kahden vihellyksen välillä ennen kuin he yhtyivät pitkiin suosionosoituksiin. Mick Philpott, 56, sai elinkautisen vankeusrangaistuksen lasten taposta, ja hänen kerrottiin istuvan vähintään 15 vuotta vankilassa. Mairead Philpottin, 32, ja Mosleyn, 46, kerrottiin istuvan kumpikin puolet 17 vuoden tuomiosta. Jade Philpott, 10-vuotias, John, 9-vuotias, Jack, 8-vuotias, Jesse, 6-vuotias, ja Jayden, 5-vuotias, kuolivat Victory Roadilla 11. toukokuuta syttyneen tulipalon aamuna. Mairead Philpottin edellisestä suhteesta syntynyt poika, 13-vuotias Duwayne, kuoli myöhemmin sairaalassa.</w:t>
      </w:r>
    </w:p>
    <w:p>
      <w:r>
        <w:rPr>
          <w:b/>
        </w:rPr>
        <w:t xml:space="preserve">Yhteenveto</w:t>
      </w:r>
    </w:p>
    <w:p>
      <w:r>
        <w:t xml:space="preserve">Derby Countyn jalkapallo-ottelussa on pidetty minuutin hiljaisuus viime toukokuussa tulipalossa kuolleiden kuuden Philpottin lapsen muistoksi.</w:t>
      </w:r>
    </w:p>
    <w:p>
      <w:r>
        <w:rPr>
          <w:b/>
          <w:u w:val="single"/>
        </w:rPr>
        <w:t xml:space="preserve">Asiakirjan numero 14323</w:t>
      </w:r>
    </w:p>
    <w:p>
      <w:r>
        <w:t xml:space="preserve">Kanadan Jack Layton jää vapaalle syövän vuoksi</w:t>
      </w:r>
    </w:p>
    <w:p>
      <w:r>
        <w:t xml:space="preserve">61-vuotiaalla poliitikolla todettiin eturauhassyöpä vuonna 2009, mutta hän ilmoitti maanantaina, että hänellä on toinen syöpä muualla. Layton sanoi, että hän oli päättänyt palata poliittiseen eturintamaan. Analyytikot sanovat, että hänen johtamansa Kanadan vasemmistolainen Uusi demokraattinen puolue on viimeisten kahdeksan vuoden aikana tehnyt siitä todella kansallisen voiman. Puolue sai aiemmin tänä vuonna ensimmäistä kertaa 50-vuotisen historiansa aikana virallisen opposition aseman. "Lääkäreideni neuvojen mukaan aion keskittyä hoitoon ja toipumiseen. Siksi otan tilapäisen virkavapauden Kanadan uuden demokraattisen puolueen johtajana", Layton sanoi. Kanadan pääministeri Stephen Harper antoi lausunnon, jossa hän toivotti Laytonille pikaista ja menestyksekästä toipumista. Analyytikot sanovat, että Layton on sitkeä ja tehokas poliitikko, joka on jatkuvasti haastanut Stephen Harperin konservatiivihallituksen ja syyttänyt sitä Kanadan talouden puutteista.</w:t>
      </w:r>
    </w:p>
    <w:p>
      <w:r>
        <w:rPr>
          <w:b/>
        </w:rPr>
        <w:t xml:space="preserve">Yhteenveto</w:t>
      </w:r>
    </w:p>
    <w:p>
      <w:r>
        <w:t xml:space="preserve">Kanadan oppositiojohtaja Jack Layton luopuu väliaikaisesti tehtävästään keskittyäkseen taisteluun syöpää vastaan.</w:t>
      </w:r>
    </w:p>
    <w:p>
      <w:r>
        <w:rPr>
          <w:b/>
          <w:u w:val="single"/>
        </w:rPr>
        <w:t xml:space="preserve">Asiakirjan numero 14324</w:t>
      </w:r>
    </w:p>
    <w:p>
      <w:r>
        <w:t xml:space="preserve">Chilen palomiehet hillitsevät tulipaloa Valparaison lähellä</w:t>
      </w:r>
    </w:p>
    <w:p>
      <w:r>
        <w:t xml:space="preserve">Yksi ihminen sai surmansa ja tuhansia evakuoitiin, kun tulipalo levisi voimakkaan tuulen lietsomana. Viranomaiset ilmoittivat nostavansa syytteen laittoman kaatopaikan omistajaa vastaan, josta palon uskotaan saaneen alkunsa. Viime vuonna tulipalo vahingoitti pahoin maailmanperintökohteeksi luokiteltua Valparaisoa. Kansallisen metsäyhtiön johtaja Aaron Cavieres sanoi, että palo oli saatu "melko hyvin hallintaan" ja että evakuoidut ihmiset saivat palata koteihinsa. Punainen hälytystila, korkein mahdollinen, on edelleen voimassa siltä varalta, että tuuli muuttuu ja palo syttyy uudelleen. Yli 500 hehtaaria on palanut perjantaina alkaneen palon jälkeen. Eräs 66-vuotias nainen kuoli sydänkohtaukseen, jonka uskotaan johtuneen tulipalosta. Yhdeksäntoista palomiestä loukkaantui, viisi heistä vakavasti. Tulipalo sai tiettävästi alkunsa laittomalta kaatopaikalta, jonne oli heitetty sulaa metallia. Tulipalo syttyi vajaa vuosi sen jälkeen, kun Valparaisossa kuoli 15 ihmistä ja yli 3 000 asuntoa tuhoutui toisessa tulipalossa.</w:t>
      </w:r>
    </w:p>
    <w:p>
      <w:r>
        <w:rPr>
          <w:b/>
        </w:rPr>
        <w:t xml:space="preserve">Yhteenveto</w:t>
      </w:r>
    </w:p>
    <w:p>
      <w:r>
        <w:t xml:space="preserve">Chilen palomiehet kertovat saaneensa Valparaison ja Vina del Marin satamakaupunkien ympärillä olevan valtavan metsäpalon hallintaan.</w:t>
      </w:r>
    </w:p>
    <w:p>
      <w:r>
        <w:rPr>
          <w:b/>
          <w:u w:val="single"/>
        </w:rPr>
        <w:t xml:space="preserve">Asiakirjan numero 14325</w:t>
      </w:r>
    </w:p>
    <w:p>
      <w:r>
        <w:t xml:space="preserve">James Taylorin ampuminen: Kaksi miestä pidätetty murhasta salaliitosta</w:t>
      </w:r>
    </w:p>
    <w:p>
      <w:r>
        <w:t xml:space="preserve">Kuuden lapsen isä James Taylor, 34, kuoli Holy Cross Closessa Liverpoolissa 7. helmikuuta 2019. Perheen mukaan hän oli "rakastava" isä. Poliisi kertoi, että yhteensä 17 ihmistä oli pidätetty ampumisen vuoksi. Viimeisimmissä pidätyksissä kaksi 26- ja 43-vuotiasta miestä otettiin kiinni epäiltynä salaliitosta murhaan. Merseysiden poliisi kertoi, että kaksi muuta Salfordin alueelta kotoisin olevaa 34- ja 50-vuotiasta miestä oli myös vapaaehtoisesti saapunut kuulusteluun. Kaikki neljä miestä on vapautettu tutkinnan alaisina, kunnes lisätutkimukset saadaan päätökseen. Tutkintaa johtava komisario Rachel Wilson sanoi: "Nämä pidätykset ovat tulosta laajoista tutkimuksista, jotka jatkuvat kaksi vuotta Jamesin raa'an murhan jälkeen. James oli kuuden lapsen isä, jonka kuolema aiheuttaa edelleen tuhoa hänen perheelleen ja ystävilleen."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Kaksi muuta miestä on pidätetty murhasta, jossa mies ammuttiin hänen odottaessaan tyttärensä hakua tanssikurssilta.</w:t>
      </w:r>
    </w:p>
    <w:p>
      <w:r>
        <w:rPr>
          <w:b/>
          <w:u w:val="single"/>
        </w:rPr>
        <w:t xml:space="preserve">Asiakirjan numero 14326</w:t>
      </w:r>
    </w:p>
    <w:p>
      <w:r>
        <w:t xml:space="preserve">Badger Trust pyytää oikeudellista neuvontaa Badgerin teurastuksesta</w:t>
      </w:r>
    </w:p>
    <w:p>
      <w:r>
        <w:t xml:space="preserve">Säätiö ottaa kantaa päätöksen perusteluihin ja sanoo, että ehdotus on "kallis, turha ja selvästi tarpeeton". Badger Trust -järjestö torjui viime vuonna suunnitelmat samanlaisen järjestelmän käyttöönotosta korkeimmassa oikeudessa. Maaseutuministeri Elin Jones sanoi, että hän oli ottanut kaikki todisteet huomioon. Maanviljelijäliitot ovat suhtautuneet myönteisesti uudistettuun teurastussuunnitelmaan, mutta luonnonsuojelijat ovat arvostelleet sitä. Tappoalueeseen kuuluu Pohjois-Pembrokeshire sekä osia Ceredigionista ja Carmarthenshiresta. Jones on sanonut, että teurastus on "vain yksi osa laajempaa ohjelmaa, jonka tavoitteena on naudan tuberkuloosin hävittäminen Walesista käsittelemällä tehokkaasti kaikki tärkeimmät tartuntalähteet". Muihin toimenpiteisiin kuuluivat muun muassa karjan jatkuva lisätarkastus ja bioturvallisuustoimenpiteiden parantaminen, hän sanoi. Eläinten oikeuksia puolustavat aktivistit, kuten Queen-kitaristi Brian May, joka osallistui Cardiffissa keskiviikkona teurastuksesta käytyyn keskusteluun ja äänestykseen, ovat sanoneet vievänsä asian tarvittaessa korkeimpaan oikeuteen.</w:t>
      </w:r>
    </w:p>
    <w:p>
      <w:r>
        <w:rPr>
          <w:b/>
        </w:rPr>
        <w:t xml:space="preserve">Yhteenveto</w:t>
      </w:r>
    </w:p>
    <w:p>
      <w:r>
        <w:t xml:space="preserve">Badger Trust -järjestö sanoo, että se ottaa oikeudellista neuvontaa sen jälkeen, kun parlamentin jäsenet päättivät hyväksyä määräyksen, jolla sallitaan mäyrän teurastus osissa Walesin keski- ja länsiosaa.</w:t>
      </w:r>
    </w:p>
    <w:p>
      <w:r>
        <w:rPr>
          <w:b/>
          <w:u w:val="single"/>
        </w:rPr>
        <w:t xml:space="preserve">Asiakirjan numero 14327</w:t>
      </w:r>
    </w:p>
    <w:p>
      <w:r>
        <w:t xml:space="preserve">Lontoo 2012: Leyton Marshin mielenosoituksesta nostetut syytteet</w:t>
      </w:r>
    </w:p>
    <w:p>
      <w:r>
        <w:t xml:space="preserve">Kolme miestä ja yksi nainen pidätettiin, kun poliisi häätää jopa 30 ihmistä, jotka estivät pääsyn rakennustyömaalle Leyton Marshissa Itä-Lontoossa. Heitä syytettiin yleisen järjestyslain rikkomisesta, ja he saapuivat Thames Magistrates' Courtiin. Mielenosoittajat olivat leiriytyneet työmaalle viime viikosta lähtien. Crown Prosecution Servicen tiedottajan mukaan Simon Moore, 29, ja Daniel Ashman, 27, molemmat hoitotyöntekijöitä, joilla ei ole vakituista asuinpaikkaa, tunnustivat syyllisyytensä yhdessä Anita Olivaccen, 25, työttömän, vakituista asuinpaikkaa vailla olevan Anita Olivaccen kanssa Thames Magistrates' Courtissa tiistaina. Heille molemmille määrättiin 200 punnan sakko, mutta he kieltäytyivät maksamasta sitä ja heidät tuomittiin viideksi päiväksi vankilaan, tiedottaja vahvisti. Conor Murray, 24, tunnusti syyttömyytensä ja saapuu Stratford Magistrates' Courtiin 1. kesäkuuta. Korkein oikeus myönsi viime torstaina hallussapitomääräyksen, jolla mielenosoittajat voitiin häätää. Ulosottomiehet ja Metropolitan Police -poliisin virkamiehet saapuivat paikalle tiistaina noin kello 08.00 BST.</w:t>
      </w:r>
    </w:p>
    <w:p>
      <w:r>
        <w:rPr>
          <w:b/>
        </w:rPr>
        <w:t xml:space="preserve">Yhteenveto</w:t>
      </w:r>
    </w:p>
    <w:p>
      <w:r>
        <w:t xml:space="preserve">Neljä ihmistä on saapunut oikeuteen syytettynä järjestysrikkomuksista olympialaisten koripalloharjoituslaitoksen rakentamista vastustaneen mielenosoituksen vuoksi.</w:t>
      </w:r>
    </w:p>
    <w:p>
      <w:r>
        <w:rPr>
          <w:b/>
          <w:u w:val="single"/>
        </w:rPr>
        <w:t xml:space="preserve">Asiakirjan numero 14328</w:t>
      </w:r>
    </w:p>
    <w:p>
      <w:r>
        <w:t xml:space="preserve">Newcastlen Grainger Market arcade saada £ 2.66m julkisivun kohotus</w:t>
      </w:r>
    </w:p>
    <w:p>
      <w:r>
        <w:t xml:space="preserve">Newcastlen kaupunginvaltuuston mukaan Grainger Marketin arkadi ja pylväskatto kunnostetaan "mahdollisimman pian". Töiden odotetaan alkavan tammikuussa, jotta vältyttäisiin jouluostoskaudelta. Neuvoston kabinettijäsen Ged Bell sanoi, että "arkkitehtonisesti upean" katon korjaukset "auttavat takaamaan kaikkien markkinoiden käyttäjien turvallisuuden". "Grainger Market on yksi kaupungin ikonisimmista ja historiallisesti merkittävimmistä maamerkkirakennuksista, ja sukupolvien ajan tori on ollut yhteisön keskus", hän sanoi. "Investointi on tärkeä tapa varmistaa, että rakennus palvelee Newcastlen asukkaita ja kävijöitä seuraavat 180 vuotta." Torilla on yli 100 itsenäistä kauppiasta, jotka myyvät perinteisiä elintarvikkeita, ruokaa, käsitöitä, vaatteita, sähkölaitteita ja lyhyttavaroita. Kauppahalli pysyy avoinna koko remontin ajan.</w:t>
      </w:r>
    </w:p>
    <w:p>
      <w:r>
        <w:rPr>
          <w:b/>
        </w:rPr>
        <w:t xml:space="preserve">Yhteenveto</w:t>
      </w:r>
    </w:p>
    <w:p>
      <w:r>
        <w:t xml:space="preserve">Newcastlessa sijaitsevan I-luokan viktoriaanisen torin katto kunnostetaan 2,66 miljoonalla punnalla.</w:t>
      </w:r>
    </w:p>
    <w:p>
      <w:r>
        <w:rPr>
          <w:b/>
          <w:u w:val="single"/>
        </w:rPr>
        <w:t xml:space="preserve">Asiakirjan numero 14329</w:t>
      </w:r>
    </w:p>
    <w:p>
      <w:r>
        <w:t xml:space="preserve">Parklife: Manchesterin festivaalia lykätään "varmistaaksemme, että pääsemme tanssimaan".</w:t>
      </w:r>
    </w:p>
    <w:p>
      <w:r>
        <w:t xml:space="preserve">Manchesterin Heaton Parkissa järjestettävää tapahtumaa, joka peruttiin vuonna 2020 Covid-19:n vuoksi, edeltää New Order -yhtyeen keikka samassa paikassa. Se olisi "paluu kentille ja hyviin aikoihin, joita me kaikki rakastamme", Parklife sanoi. Yötaloudesta vastaava neuvonantaja Sacha Lord sanoi, että on "hyvä tunne" saada keikat kalenteriin. Festivaalin tiedottaja sanoi, että kyseessä olisi "kaksi vuotta kestänyt juhla, jonka me kaikki ansaitsemme". "Tämän vuoksi olemme päättäneet siirtää ensi vuoden festivaalin uusille päivämäärille 11. [ja] 12. syyskuuta, jotta voimme olla varmoja siitä, että hyvät ajat ovat tulossa", hän sanoi. Hän lisäsi, että tapahtuman "valtava kokoonpano" julkistetaan tammikuussa ja että se "tulee olemaan odottamisen arvoinen". New Orderin keikka 10. syyskuuta on bändin ensimmäinen kotikaupunkikeikka neljään vuoteen. Bändi sanoi, että "yhteydellämme Manchesteriin on ollut keskeinen rooli siinä, keitä olemme bändinä" ja että keikka "toisi Heaton Parkiin vuonna 2021 juhlan, jollaista ei ole ennen nähty". Vastatessaan Greater Manchesterin yötalouden neuvonantajaan sosiaalisessa mediassa BBC Radio 6 Musicin juontaja Mary Anne Hobbs sanoi, että kyseessä on "hieno, toiveikas uutinen". Seuraa BBC North Westin toimintaa Facebookissa, Twitterissä ja Instagramissa. Voit myös lähettää juttuideoita osoitteeseen northwest.newsonline@bbc.co.uk</w:t>
      </w:r>
    </w:p>
    <w:p>
      <w:r>
        <w:rPr>
          <w:b/>
        </w:rPr>
        <w:t xml:space="preserve">Yhteenveto</w:t>
      </w:r>
    </w:p>
    <w:p>
      <w:r>
        <w:t xml:space="preserve">Parklife-festivaali on siirretty kesäkuusta syyskuulle, jotta "voimme tanssia yhdessä vuonna 2021", järjestäjät ovat ilmoittaneet.</w:t>
      </w:r>
    </w:p>
    <w:p>
      <w:r>
        <w:rPr>
          <w:b/>
          <w:u w:val="single"/>
        </w:rPr>
        <w:t xml:space="preserve">Asiakirjan numero 14330</w:t>
      </w:r>
    </w:p>
    <w:p>
      <w:r>
        <w:t xml:space="preserve">Kuningatar osallistuu kirkkoon, kun prinssi Philip viipyy sairaalassa toista yötä</w:t>
      </w:r>
    </w:p>
    <w:p>
      <w:r>
        <w:t xml:space="preserve">Prinssi Philip, 98, matkusti perjantaina Sandringhamin kartanosta Norfolkista Lontoon King Edward VII -sairaalaan "varotoimenpiteenä". Buckinghamin palatsin mukaan kyseessä oli "tarkkailu ja hoito, joka liittyy jo olemassa olevaan sairauteen". Kuningatar oli St Mary Magdalene -sairaalassa prinssi Edwardin ja hänen perheensä kanssa. Hänen odotetaan käyvän samassa kirkossa joulupäivänä. Monarkki kuvattiin astumassa ulos autosta ennen kirkkoon kävelemistä lapsenlapsensa Lady Louise Windsorin ja varakreivi Severnin edellä. Palatsin mukaan herttua meni sairaalaan lääkärin kehotuksesta. Palatsi kieltäytyi kuitenkin vahvistamasta tai kiistämästä tietoja, joiden mukaan herttua lennätettiin Lontooseen helikopterilla ja ajettiin sitten autolla matkan loppuosa. Herttua, joka jäi eläkkeelle virallisista kuninkaallisista soolotehtävistä vuonna 2017, käveli sairaalaan, ja hänen odotetaan viipyvän siellä muutaman päivän.</w:t>
      </w:r>
    </w:p>
    <w:p>
      <w:r>
        <w:rPr>
          <w:b/>
        </w:rPr>
        <w:t xml:space="preserve">Yhteenveto</w:t>
      </w:r>
    </w:p>
    <w:p>
      <w:r>
        <w:t xml:space="preserve">Kuningatar on osallistunut laulujumalanpalvelukseen Sandringhamissa sen jälkeen, kun Edinburghin herttua vietti toisen yön sairaalassa Lontoossa.</w:t>
      </w:r>
    </w:p>
    <w:p>
      <w:r>
        <w:rPr>
          <w:b/>
          <w:u w:val="single"/>
        </w:rPr>
        <w:t xml:space="preserve">Asiakirjan numero 14331</w:t>
      </w:r>
    </w:p>
    <w:p>
      <w:r>
        <w:t xml:space="preserve">300 000 puntaa Aberystwyth-Carmarthenin rautatielinjan tutkimukseen</w:t>
      </w:r>
    </w:p>
    <w:p>
      <w:r>
        <w:t xml:space="preserve">Alkuperäinen linja pysähtyi yli 20 asemalla, mutta se suljettiin vuonna 1965. Kampanjoijat toivovat, että Aberystwythin, Lampeterin ja Carmarthenin välinen 90 minuutin vuoroväli saataisiin uudelleen käyttöön, ja vaikka monet osuudet voitaisiin käyttää uudelleen, joitakin uusia reittejä tarvittaisiin. Kustannuksiksi on arvioitu noin 500 miljoonaa puntaa. Junamatka ilman ehdotettua reittiä kestää noin kuusi tuntia Shropshiren, Newportin ja Cardiffin kautta - ja vain noin 90 minuuttia autolla. Traws Link Cymru -kampanjaryhmän tiedottaja sanoi: "Tämä on läpimurto, jota olemme odottaneet. "Rautatien avaaminen uudelleen toisi sosiaalisia, kulttuurisia ja ympäristöllisiä etuja ja antaisi Länsi-Walesille taloudellisen piristysruiskeen. "Se auttaisi lievittämään liikenneköyhyyttä alueella, tarjoaisi turvallisemman liikennemuodon, vauhdittaisi merkittävästi matkailua ja parantaisi yhteyksiä."</w:t>
      </w:r>
    </w:p>
    <w:p>
      <w:r>
        <w:rPr>
          <w:b/>
        </w:rPr>
        <w:t xml:space="preserve">Yhteenveto</w:t>
      </w:r>
    </w:p>
    <w:p>
      <w:r>
        <w:t xml:space="preserve">Aberystwythin ja Carmarthenin välisen rautatielinjan uudelleen avaamista koskevalle toteutettavuustutkimukselle on myönnetty 300 000 puntaa Walesin hallituksen talousarviosta.</w:t>
      </w:r>
    </w:p>
    <w:p>
      <w:r>
        <w:rPr>
          <w:b/>
          <w:u w:val="single"/>
        </w:rPr>
        <w:t xml:space="preserve">Asiakirjan numero 14332</w:t>
      </w:r>
    </w:p>
    <w:p>
      <w:r>
        <w:t xml:space="preserve">A34 minibussiturman uhrilla Craig Hallilla oli "kultainen sydän".</w:t>
      </w:r>
    </w:p>
    <w:p>
      <w:r>
        <w:t xml:space="preserve">Middlesbroughista kotoisin oleva Craig Hall, 36, kuoli 26. helmikuuta A34-tiellä Sutton Scotneyn lähellä Hampshiressä. Hallin vaimo Jackie kunnioitti lausunnossaan häntä "perheenisänä", joka "tekisi mitä tahansa auttaakseen ketään". 19-vuotias mies pidätettiin epäiltynä vaarallisesta ajamisesta ja huumausaineen vaikutuksen alaisena ajamisesta. Durhamista kotoisin oleva mies vapautettiin tutkimusten ajaksi. Rouva Hall sanoi, että hänen miehensä kuolema onnettomuudessa, joka tapahtui noin klo 04.40 GMT, oli jättänyt "valtavan aukon kaikkien elämään". Hän lisäsi: "Hän eli lapsilleen ja minulle. Hän ei ollut vain paras ystäväni vaan myös sielunkumppanini". Kolme muuta matkustajaa, kaksi 25-vuotiasta miestä ja 24-vuotias mies, saivat vammoja, jotka eivät olleet hengenvaarallisia. Kuorma-auton kuljettaja, 63-vuotias mies Warwickshiresta, ei loukkaantunut.</w:t>
      </w:r>
    </w:p>
    <w:p>
      <w:r>
        <w:rPr>
          <w:b/>
        </w:rPr>
        <w:t xml:space="preserve">Yhteenveto</w:t>
      </w:r>
    </w:p>
    <w:p>
      <w:r>
        <w:t xml:space="preserve">Hänen perheensä on kuvaillut miestä, joka kuoli, kun minibussi, jossa hän oli kyydissä, törmäsi kuorma-autoon, ja hänen perheensä on sanonut, että hänellä oli "kultainen sydän".</w:t>
      </w:r>
    </w:p>
    <w:p>
      <w:r>
        <w:rPr>
          <w:b/>
          <w:u w:val="single"/>
        </w:rPr>
        <w:t xml:space="preserve">Asiakirjan numero 14333</w:t>
      </w:r>
    </w:p>
    <w:p>
      <w:r>
        <w:t xml:space="preserve">Plymouthin junaäiti Sammie Welch antoi hyvän käytöksen muistion</w:t>
      </w:r>
    </w:p>
    <w:p>
      <w:r>
        <w:t xml:space="preserve">Plymouthista kotoisin oleva Sammie Welch, 23, oli matkalla poikansa Rylanin, 3, kanssa, kun mies ojensi hänelle viestin jättäessään kyydistä Bristolissa. Matkustaja kirjoitti: "Ota juotavaa puolestani" ja jätti hänelle viiden punnan setelin oltuaan vaikuttunut hänen poikansa käytöstavoista. Welch sanoi: "Haluan kiittää häntä henkilökohtaisesti." Isoilla kirjaimilla kirjoitetussa viestissä luki: "Ota juotavaa minun piikkiini. Olet kunniaksi sukupolvellesi, olet kohtelias ja opetat pikkupojalle hyviä tapoja. "PS Minulla on sinun ikäisesi tytär, joku teki kerran saman hänelle. Toivottavasti kun hän saa lapsia, hän on yhtä hyvä äiti kuin sinä. "Mukavaa iltaa." Welch sanoi, että hän "halusi itkeä" nimettömän hyväntekijän anteliaisuudesta. Hän sanoi: "En ehtinyt kiittää häntä, koska hän nousi pois, enkä voinut liikkua, koska poikani nukkui päälläni ja vieressäni istui mies." Hän on vedonnut Facebookissa ihmisiin, jotta he ottaisivat yhteyttä mieheen. Hän sanoi: "Hän ei ole koskaan nähnyt miestä, joka on tehnyt niin paljon töitä: "Hän osoittaa, että hyviä ihmisiä on vielä olemassa, ja haluan hänen tietävän, että olen todella kiitollinen."</w:t>
      </w:r>
    </w:p>
    <w:p>
      <w:r>
        <w:rPr>
          <w:b/>
        </w:rPr>
        <w:t xml:space="preserve">Yhteenveto</w:t>
      </w:r>
    </w:p>
    <w:p>
      <w:r>
        <w:t xml:space="preserve">Nuori äiti toivoo löytävänsä junasta tuntemattoman, joka jätti hänelle käsinkirjoitetun viestin, jossa häntä kutsuttiin "sukupolvensa kunniaksi".</w:t>
      </w:r>
    </w:p>
    <w:p>
      <w:r>
        <w:rPr>
          <w:b/>
          <w:u w:val="single"/>
        </w:rPr>
        <w:t xml:space="preserve">Asiakirjan numero 14334</w:t>
      </w:r>
    </w:p>
    <w:p>
      <w:r>
        <w:t xml:space="preserve">Legoland Windsorin seksin hyökkääjä on yhä vapaalla jalalla.</w:t>
      </w:r>
    </w:p>
    <w:p>
      <w:r>
        <w:t xml:space="preserve">Uhrit olivat Castaway Campin leikkipuistossa 11. elokuuta 2016, kun heitä kosketeltiin sopimattomasti vanhempien katseilta piilossa olevan tornin sisällä. Tyttöjen äidit esittivät vetoomuksen BBC:n Crimewatch-ohjelmassa syyskuussa, mutta johtolangat ovat ehtyneet. Hyökkäyksen yhteydessä erikseen pidätetyt poika ja 22-vuotias mies vapautettiin ilman syytteitä. Poliisi on aiemmin antanut E-kuvan epäillystä, jota kuvailtiin teini-ikäiseksi tai parikymppiseksi valkoihoiseksi mieheksi. Poliisien mukaan hän oli valkoinen, alle 1,7 metriä pitkä, hänellä oli yllään tummat housut, tumma t-paita ja lenkkarit. He vetosivat Legolandin 14 200 kävijään kyseisenä päivänä, jotta he tarkistaisivat valokuvistaan, muistuttaako joku epäiltyä. Thames Valleyn poliisi kehottaa kaikkia, joilla on tietoja, soittamaan numeroon 101 tai nimettömänä Crimestoppers-numeroon 0800 555 111.</w:t>
      </w:r>
    </w:p>
    <w:p>
      <w:r>
        <w:rPr>
          <w:b/>
        </w:rPr>
        <w:t xml:space="preserve">Yhteenveto</w:t>
      </w:r>
    </w:p>
    <w:p>
      <w:r>
        <w:t xml:space="preserve">Poliisi etsii yhä epäiltyä, joka vuosi sitten pahoinpiteli seksuaalisesti kahta kuusivuotiasta tyttöä Legoland Windsorissa.</w:t>
      </w:r>
    </w:p>
    <w:p>
      <w:r>
        <w:rPr>
          <w:b/>
          <w:u w:val="single"/>
        </w:rPr>
        <w:t xml:space="preserve">Asiakirjan numero 14335</w:t>
      </w:r>
    </w:p>
    <w:p>
      <w:r>
        <w:t xml:space="preserve">Bestival A3:n onnettomuus: Liverpoolissa järjestettävä hyväntekeväisyysilta</w:t>
      </w:r>
    </w:p>
    <w:p>
      <w:r>
        <w:t xml:space="preserve">Kolme ihmistä kuoli ja 50 loukkaantui, kun ajoneuvo törmäsi puuhun A3-tiellä Hindheadin kohdalla 10. syyskuuta, kun se oli matkalla Bestivalista takaisin Merseysideen. Liverpoolin klubilla Nation järjestettävä hyväntekeväisyysilta pidetään 30. maaliskuuta. Bestivalin järjestäjä Rob Da Bank sanoi, että se "toivottavasti kerää paljon rahaa kärsineille". Kuljettaja Colin Daulby, 63, Merseysidestä, Michael Molloy, 18, Wooltonista, Liverpoolin eteläosasta, ja Kerry Lynne Ogden, 23, Maghullista, Liverpoolista, kuolivat, kun 52-paikkainen Merseypride Travel -matkustajabussi syöksyi maahan Hindheadin tunnelin ja Thursleyn liittymän välillä. Bestivalin tiedottaja kertoi, että onnettomuudessa yksi matkustaja, 21-vuotias Zach Washington-Young, sai hengenvaarallisia vammoja, ja monet muutkin matkustajat kärsivät onnettomuudesta. "Tiesimme, että meidän oli tehtävä kaikkemme osoittaaksemme, että he ovat sydämissämme ja mielissämme", hän sanoi. Hän lisäsi, että tapahtuma oli järjestetty sen jälkeen, kun oli "kuultu laajasti asianomaisia ja kunnioitettu kaikkia asianosaisia". Radio 1:n DJ Rob da Bank, joka järjestää vuosittaisen festivaalin vaimonsa kanssa, sanoi, että kaikki tapahtumaan osallistuneet olivat "järkyttyneitä tapahtuneesta". Hän sanoi, että Bestival-tiimi oli "työskennellyt saadakseen aikaan tapahtuman, jolla osoitetaan rakkautta ja toivottavasti kerätään paljon rahaa onnettomuudesta kärsineille ja heidän perheilleen". Hän lisäsi olevansa "iloinen, että tapahtuma on monien asianosaisten kotikaupungissa". Bestivalin tiedottajan mukaan DJ:n lisäksi tapahtumassa esiintyisi The Cuban Brothers ja "Liverpoolin parhaita ihmisiä".</w:t>
      </w:r>
    </w:p>
    <w:p>
      <w:r>
        <w:rPr>
          <w:b/>
        </w:rPr>
        <w:t xml:space="preserve">Yhteenveto</w:t>
      </w:r>
    </w:p>
    <w:p>
      <w:r>
        <w:t xml:space="preserve">Liverpoolissa on ilmoitettu järjestettävän hyväntekeväisyysilta niille, jotka loukkaantuivat, kun Isle of Wightin musiikkifestivaaleilta palaamassa ollut linja-auto syöksyi maahan Surreyssä.</w:t>
      </w:r>
    </w:p>
    <w:p>
      <w:r>
        <w:rPr>
          <w:b/>
          <w:u w:val="single"/>
        </w:rPr>
        <w:t xml:space="preserve">Asiakirjan numero 14336</w:t>
      </w:r>
    </w:p>
    <w:p>
      <w:r>
        <w:t xml:space="preserve">Deirdre Barlow "tapetaan" Coronation Streetissä</w:t>
      </w:r>
    </w:p>
    <w:p>
      <w:r>
        <w:t xml:space="preserve">Kirkbride, joka näytteli Deirdrea yli 40 vuotta, kuoli tammikuussa 60-vuotiaana. Näyttelijä oli ollut poissa valkokankaalta neljä kuukautta syöpädiagnoosin jälkeen. Keskiviikkoillan jaksossa Bill Roachen näyttelemälle aviomiehelle Kenille hänen ystävänsä Bev kertoi musertavista uutisista. Hänen kuolemastaan ilmoitetaan myös muille Weatherfieldin asukkaille juhlissa, jotka on suunniteltu hänen kotiinpaluunsa kunniaksi Rovers Returniin. Hänen hahmonsa hautajaistilaisuus näytetään maanantai-iltana. Kirkbride aloitti Coronation Streetissä vuonna 1972 Deirdre Huntina. 1980-luvulla yksi saippuasarjan tunnetuimmista juonenkäänteistä riippui siitä, jäisikö hän Ken Barlow'n kanssa. Hän oli ohjelmassa naimisissa neljä kertaa, kahdesti Kenin kanssa. Näyttelijä oli aiemmin pitänyt taukoa sarjasta sairastuttuaan non-Hodgkinin lymfoomaan vuonna 1993. Hänen kuolemansa jälkeen Roache sanoi, että Coronation Street oli menettänyt yhden "ikonisista hahmoista". "Tunnen Annen menetyksen niin henkilökohtaisesti, koska olen työskennellyt hänen kanssaan läheisesti yli 40 vuotta. Tiesit aina, että hän oli läsnä, koska hänen naurunsa ei ollut koskaan kaukana."</w:t>
      </w:r>
    </w:p>
    <w:p>
      <w:r>
        <w:rPr>
          <w:b/>
        </w:rPr>
        <w:t xml:space="preserve">Yhteenveto</w:t>
      </w:r>
    </w:p>
    <w:p>
      <w:r>
        <w:t xml:space="preserve">Deirdre Barlow'n hahmo kirjoitetaan pois Coronation Streetistä myöhemmin näyttelijä Anne Kirkbriden kuoleman jälkeen.</w:t>
      </w:r>
    </w:p>
    <w:p>
      <w:r>
        <w:rPr>
          <w:b/>
          <w:u w:val="single"/>
        </w:rPr>
        <w:t xml:space="preserve">Asiakirjan numero 14337</w:t>
      </w:r>
    </w:p>
    <w:p>
      <w:r>
        <w:t xml:space="preserve">Kidderminsterin mieskuoro laulaa Birminghamin vankiloissa</w:t>
      </w:r>
    </w:p>
    <w:p>
      <w:r>
        <w:t xml:space="preserve">Birminghamin vankilan johtaja kutsui Kidderminsterin mieskuoron kuultuaan heidät konsertissa. Paul Booton kuorosta sanoi: "Toivomme todella, että vierailu ei vain anna nautintoa, vaan saattaa myös motivoida vankeja sitoutumaan oman kuoron perustamiseen." "Toivomme, että vierailu ei vain anna nautintoa, vaan saattaa myös motivoida vankeja sitoutumaan oman kuoron perustamiseen." 70-henkinen kuoro esiintyy vankilassa lauantaina 7. huhtikuuta. Kuoro, joka on rekisteröity hyväntekeväisyysjärjestö, kerää myös rahaa Birminghamissa sijaitsevalle Queen Elizabeth -sairaalalle. Birminghamin vankila oli Yhdistyneen kuningaskunnan ensimmäinen julkisen sektorin vankila, joka siirrettiin yksityiselle sektorille, kun G4S otti sen johtamisen haltuunsa hallitukselta.</w:t>
      </w:r>
    </w:p>
    <w:p>
      <w:r>
        <w:rPr>
          <w:b/>
        </w:rPr>
        <w:t xml:space="preserve">Yhteenveto</w:t>
      </w:r>
    </w:p>
    <w:p>
      <w:r>
        <w:t xml:space="preserve">Mieskuoro on kutsuttu birminghamilaiseen vankilaan kiinnostamaan vankeja laulamisesta.</w:t>
      </w:r>
    </w:p>
    <w:p>
      <w:r>
        <w:rPr>
          <w:b/>
          <w:u w:val="single"/>
        </w:rPr>
        <w:t xml:space="preserve">Asiakirjan numero 14338</w:t>
      </w:r>
    </w:p>
    <w:p>
      <w:r>
        <w:t xml:space="preserve">Staffordshiren kanavan sulkukammio avoinna yleisölle</w:t>
      </w:r>
    </w:p>
    <w:p>
      <w:r>
        <w:t xml:space="preserve">Canal &amp; River Trust järjesti avoimien ovien päivän Trentin ja Merseyn kanavalla Kidsgroven lähellä. Limekilnin sululla järjestetyssä tapahtumassa ihmiset kutsuttiin kävelemään sulkuun ja keskustelemaan asiantuntijoiden kanssa kanavalla tehtävistä töistä. Kidsgroven ja Church Lawtonin välisen sulun teräsportit korvataan perinteisillä tammiporteilla. Lukon lattia on puhdistettu, ja melamekanismit, jotka säätelevät veden tuloa ja poistumista, vaihdetaan tai huolletaan lähes 50 000 puntaa maksavan hankkeen aikana. Canal &amp; River Trust otti hiljattain British Waterwaysilta vastuulleen yli 2 000 mailin pituisten Englannin ja Walesin kanavien ja jokien hallinnoinnin.</w:t>
      </w:r>
    </w:p>
    <w:p>
      <w:r>
        <w:rPr>
          <w:b/>
        </w:rPr>
        <w:t xml:space="preserve">Yhteenveto</w:t>
      </w:r>
    </w:p>
    <w:p>
      <w:r>
        <w:t xml:space="preserve">Yleisölle on annettu mahdollisuus tutustua tyhjään kanavasulkuun Staffordshiressä.</w:t>
      </w:r>
    </w:p>
    <w:p>
      <w:r>
        <w:rPr>
          <w:b/>
          <w:u w:val="single"/>
        </w:rPr>
        <w:t xml:space="preserve">Asiakirjan numero 14339</w:t>
      </w:r>
    </w:p>
    <w:p>
      <w:r>
        <w:t xml:space="preserve">Phillip Morris valmis haastamaan Britannian oikeuteen savukepakkausten tavallisuudesta</w:t>
      </w:r>
    </w:p>
    <w:p>
      <w:r>
        <w:t xml:space="preserve">Laissa ehdotetaan, että savukkeita myytäisiin graafisin terveysvaroituksin ja ilman tuotemerkkejä. Marlboro-valmistaja sanoi olevansa valmis hakemaan oikeudenmukaista korvausta tuomioistuimissa, jos sen tuotemerkkiin kohdistuu vaikutuksia. Philip Morris on haastanut Australian hallituksen oikeuteen savukepakkauksia koskevista säännöistä. "PMI [Philip Morris International] on valmis puolustamaan oikeuksiaan tuomioistuimessa ja hakemaan oikeudenmukaista korvausta omaisuutensa arvosta", yhtiö sanoi vastauksessaan hallituksen kuulemiseen lakiehdotuksesta. Lain tavoitteena on parantaa kansanterveyttä vähentämällä tupakointia. Yhdistyneen kuningaskunnan hallitus ilmoitti huhtikuussa haluavansa ottaa käyttöön tavalliset pakkaukset sen jälkeen, kun selvityksessä todettiin, että se voisi vähentää lasten tupakoinnin aloittamista. Hallitus julkaisi kesäkuussa sääntöluonnoksen ja käynnisti kuuden viikon kuulemisen, joka päättyi viime viikolla. Terveysministeriölle toimittamassaan lausunnossa Philip Morris totesi, että sen hakema korvaus voisi olla miljardeja puntia. Se siteerasi Exane BNP Paribas -yhtiön vuonna 2014 laatimaa raporttia, jossa arvioitiin, että tupakkabrändäyksestä maksettavien korvausten arvo Yhdistyneessä kuningaskunnassa voisi olla 9-11 miljardia puntaa.</w:t>
      </w:r>
    </w:p>
    <w:p>
      <w:r>
        <w:rPr>
          <w:b/>
        </w:rPr>
        <w:t xml:space="preserve">Yhteenveto</w:t>
      </w:r>
    </w:p>
    <w:p>
      <w:r>
        <w:t xml:space="preserve">Tupakkajätti Phillip Morris on ilmoittanut olevansa valmis haastamaan Yhdistyneen kuningaskunnan hallituksen oikeuteen, jos se panee täytäntöön lain, joka velvoittaa savukkeiden pakkaamiseen tavallisissa pakkauksissa.</w:t>
      </w:r>
    </w:p>
    <w:p>
      <w:r>
        <w:rPr>
          <w:b/>
          <w:u w:val="single"/>
        </w:rPr>
        <w:t xml:space="preserve">Asiakirjan numero 14340</w:t>
      </w:r>
    </w:p>
    <w:p>
      <w:r>
        <w:t xml:space="preserve">Mies syytetty Wickham Bishopsin kuolemaan johtaneesta onnettomuudesta</w:t>
      </w:r>
    </w:p>
    <w:p>
      <w:r>
        <w:t xml:space="preserve">Ford Fiestan ja BMW 520:n kolari tapahtui keskiviikkona noin kello 23.00 BST Blue Mills Hillissä, Wickham Bishopsissa. Terlingistä kotoisin olevaa miestä syytetään myös laillisesta pidätyksestä pakenemisesta ja oikeuden kulun vääristämisestä. Pidätetty 17-vuotias poika ja kaksi 18-vuotiasta naista on vapautettu tutkinnan ajaksi. Eräs rikoksentekijän avustamisesta epäiltynä pidätetty nainen on Essexin poliisin mukaan päässyt takuita vastaan vapaaksi. Poliisin mukaan Fiesta ja BMW olivat "törmäyksessä", molemmat autot poistuivat tieltä ja Fiesta päätyi pensasaitaan. Fiestan kuljettaja, kolmekymppinen mies, todettiin kuolleeksi tapahtumapaikalla. 21-vuotias mies on vangittu, ja hänet on määrä viedä Colchesterin käräjäoikeuteen.</w:t>
      </w:r>
    </w:p>
    <w:p>
      <w:r>
        <w:rPr>
          <w:b/>
        </w:rPr>
        <w:t xml:space="preserve">Yhteenveto</w:t>
      </w:r>
    </w:p>
    <w:p>
      <w:r>
        <w:t xml:space="preserve">21-vuotias mies on saanut syytteen kuolemantuottamuksesta vaarallisella ajotavalla kuolemaan johtaneen onnettomuuden jälkeen.</w:t>
      </w:r>
    </w:p>
    <w:p>
      <w:r>
        <w:rPr>
          <w:b/>
          <w:u w:val="single"/>
        </w:rPr>
        <w:t xml:space="preserve">Asiakirjan numero 14341</w:t>
      </w:r>
    </w:p>
    <w:p>
      <w:r>
        <w:t xml:space="preserve">Dentsu-päällikkö eroaa ylikuormitetun työntekijän tehtyä itsemurhan</w:t>
      </w:r>
    </w:p>
    <w:p>
      <w:r>
        <w:t xml:space="preserve">Tadashi Ishii sanoi, että hän aikoo jättää eronpyyntönsä tammikuun hallituksen kokouksessa. Matsuri Takahashi, 24, hyppäsi kuolemaan viime vuoden joulukuussa ja pyysi äidilleen jättämässään viestissä: "Miksi asioiden täytyy olla niin vaikeita?". Hän oli aloittanut työt Dentsulla huhtikuussa 2015 ja teki pian 100 tuntia kuukaudessa. Dentsua on painostettu vähentämään työntekijöidensä ylitöiden määrää, ja marraskuussa työmarkkinavalvojat tekivät siihen ratsian. Syyskuussa Japanin hallitus päätti, että Takahashin kuolema johtui ylitöistä. Hän palasi usein kotiin aamuviideltä vietettyään koko päivän ja yön toimistossa. Keskiviikkona Ishii, joka on ollut toimitusjohtajana vuonna 2011, sanoi: "Tämän ei olisi koskaan pitänyt antaa tapahtua." "Tämä on jotain, mitä ei olisi koskaan pitänyt sallia." Vaikka Dentsu yrittää rajoittaa ylitöitä sammuttamalla pääkonttorin valot kello 22.00, se myönsi, että yli 100 työntekijää teki edelleen 80 tuntia kuukaudessa ylimääräistä työtä. Uupumukseen liittyvät kuolemat ovat Japanissa niin yleisiä, että niitä kuvataan sanalla "karoshi". Hallituksen lukujen mukaan noin 2 000 ihmistä vuodessa tappaa itsensä ylitöiden vuoksi.</w:t>
      </w:r>
    </w:p>
    <w:p>
      <w:r>
        <w:rPr>
          <w:b/>
        </w:rPr>
        <w:t xml:space="preserve">Yhteenveto</w:t>
      </w:r>
    </w:p>
    <w:p>
      <w:r>
        <w:t xml:space="preserve">Japanilaisen mainoskonserni Dentsun johtaja eroaa tehtävästään satoja ylityötunteja tehneen työntekijän itsemurhan jälkeen.</w:t>
      </w:r>
    </w:p>
    <w:p>
      <w:r>
        <w:rPr>
          <w:b/>
          <w:u w:val="single"/>
        </w:rPr>
        <w:t xml:space="preserve">Asiakirjan numero 14342</w:t>
      </w:r>
    </w:p>
    <w:p>
      <w:r>
        <w:t xml:space="preserve">Puolustusministeriötä pyydetään auttamaan Lossiemouthin rantasillan rakentamisessa</w:t>
      </w:r>
    </w:p>
    <w:p>
      <w:r>
        <w:t xml:space="preserve">Lossiemouthin East Beachiin johtava kävelysilta suljettiin keskiviikkona, kun rakenneinsinöörit totesivat sen vaaralliseksi. Jotkut ihmiset, jotka halusivat päästä rannalle, kahlasivat joen yli välttääkseen kiertotien, mutta myöhemmin rannikkovartijoiden oli autettava heitä. Morayn kansanedustaja Richard Lochhead sanoi ottaneensa yhteyttä puolustusministeriöön. Morayn neuvosto oli ilmoittanut, että risteys tarkastettiin keskiviikkona iltapäivällä yleisön esittämien huolenaiheiden jälkeen. Sillan nähtiin kallistuvan toiselle puolelle. Paikallisviranomaisen mukaan East Beachille pääsee edelleen kolmen mailin päässä sijaitsevan Lossiemouthin metsäparkkipaikan - joka tunnetaan nimellä Arthur's Bridge - ja seitsemän mailin päässä sijaitsevan Kingstonin kautta. Ihmisiä kehotettiin olemaan kahlaamatta yli, jos on vaarana, että he jäävät veden varaan vuoroveden vaihtuessa, mutta jos he tekivät tällaisen päätöksen, he tekivät sen omalla vastuullaan. Väliaikaisen sillan torstain korkeiden lämpötilojen vuoksi kymmeniä ihmisiä kerääntyi Lossie Beachille, ja Burgheadin rannikkovartioston ja Buckien pelastusveneen miehistö auttoi heidät takaisin veden yli omaksi turvallisuudekseen. Lochhead sanoi kysyneensä puolustusministeriöltä, voisivatko he ryhtyä hankkimaan väliaikaista siltaa ylitystä varten. Hän sanoi: "Lossien ikonisen kävelysillan sulkeminen matkailusesongin huipulla on valtava isku. "Tiedämme, että pysyvän ratkaisun löytäminen vie aikaa ja huomattavan paljon rahaa, mutta meidän on kuitenkin kiireesti löydettävä väliaikainen ratkaisu, jonka avulla pääsy rannalle voidaan palauttaa mahdollisimman pian."</w:t>
      </w:r>
    </w:p>
    <w:p>
      <w:r>
        <w:rPr>
          <w:b/>
        </w:rPr>
        <w:t xml:space="preserve">Yhteenveto</w:t>
      </w:r>
    </w:p>
    <w:p>
      <w:r>
        <w:t xml:space="preserve">Puolustusministeriöltä on pyydetty apua Morayn rannan väliaikaisen turvallisen pääsyn palauttamisessa sen jälkeen, kun kävelysilta jouduttiin sulkemaan.</w:t>
      </w:r>
    </w:p>
    <w:p>
      <w:r>
        <w:rPr>
          <w:b/>
          <w:u w:val="single"/>
        </w:rPr>
        <w:t xml:space="preserve">Asiakirjan numero 14343</w:t>
      </w:r>
    </w:p>
    <w:p>
      <w:r>
        <w:t xml:space="preserve">Dame Judi Dench lahjoittaa 1 000 puntaa Victoria Woodin patsaalle</w:t>
      </w:r>
    </w:p>
    <w:p>
      <w:r>
        <w:t xml:space="preserve">Woodin veli Chris Foote Wood sanoi, että Bond-elokuvissa M:ää esittäneen Dame Judin lahjoitus oli "valtava lisäys" vetoomusrahastoon. Hän sanoi, että sen ansiosta vetoomus siskonsa patsaan pystyttämiseksi Buryssa, Suur-Manchesterissa, jossa sisko varttui, on jo puolivälissä 20 000 punnan tavoitteen saavuttamisessa. Bafta-palkittu koomikko ja kirjailija kuoli 62-vuotiaana huhtikuussa. Foote Wood sanoi olevansa ilahtunut Dame Judin lahjoituksesta ja toivoi, että se rohkaisee muita tähtiä tekemään lahjoituksia vetoomukseen. Hän sanoi, että hänen siskonsa hylkäsi kerran ajatuksen kansallisesta aarteesta - hän ehdotti mieluummin Dame Judia kuin itseään. Foote Wood, jolla on Buryn kaupunginvaltuuston tuki, haluaa esittää siskonsa "tyypillisessä asennossa" pianon ääressä istumassa patsaassa. Wood syntyi Prestwichissä ja asui Buryssa 18-vuotiaaksi asti.</w:t>
      </w:r>
    </w:p>
    <w:p>
      <w:r>
        <w:rPr>
          <w:b/>
        </w:rPr>
        <w:t xml:space="preserve">Yhteenveto</w:t>
      </w:r>
    </w:p>
    <w:p>
      <w:r>
        <w:t xml:space="preserve">Oscar-palkittu näyttelijä Dame Judi Dench on lahjoittanut 1 000 puntaa viihdetaiteilija Victoria Woodin patsaan rakentamiseen.</w:t>
      </w:r>
    </w:p>
    <w:p>
      <w:r>
        <w:rPr>
          <w:b/>
          <w:u w:val="single"/>
        </w:rPr>
        <w:t xml:space="preserve">Asiakirjan numero 14344</w:t>
      </w:r>
    </w:p>
    <w:p>
      <w:r>
        <w:t xml:space="preserve">Kuningattaren syntymäpäiväkunnia 2018: Breconin armeijan tutkimusmatkailija sai MBE-palkinnon</w:t>
      </w:r>
    </w:p>
    <w:p>
      <w:r>
        <w:t xml:space="preserve">Kapteeni Louis Rudd, 49, joka työskentelee Dering Linesissa, Breconissa, on palkittu "erinomaisesta johtajuudesta ja päättäväisyydestä". Hän on palvellut armeijassa 33 vuotta ja ollut komennuksella eri puolilla maailmaa. Hän sai uutisen palattuaan Grönlannin tutkimusmatkalta ja sanoi olevansa "haltioissaan". "Johdin kuusihenkistä ryhmää 560 kilometrin (348 mailin) matkalla Grönlannin halki ilman minkäänlaista puhelin- tai sähköpostiyhteyttä, joten sain paluumatkalla puhelun, jossa minulle kerrottiin, että minut on palkittu. "Se oli mukava tapa päättää retkikunta." Kapteeni Rudd, joka on Dering Linesin jalkaväen taistelukoulun autokuljetusupseeri, on hiihtänyt armeijassa seitsemän vuotta, ja hän pyrkii suorittamaan 1100 mailin (1770 km) matkan ystävänsä Henry Worselyn kunniaksi, joka kuoli yrittäessään matkaa kaksi vuotta sitten. Hänen ansioluettelossaan lukee: "Hänen johtajuutensa, nöyryytensä ja innostuneisuutensa oli niin laadukasta, että hänen joukkuetoverinsa arvostivat häntä erityisen paljon ja olisivat tehneet mitä tahansa hänen puolestaan. "Hänen fyysinen ja emotionaalinen panoksensa retkikuntaan on ollut hänen pitkän ja omistautuneen sotilaspalveluksensa huipentuma."</w:t>
      </w:r>
    </w:p>
    <w:p>
      <w:r>
        <w:rPr>
          <w:b/>
        </w:rPr>
        <w:t xml:space="preserve">Yhteenveto</w:t>
      </w:r>
    </w:p>
    <w:p>
      <w:r>
        <w:t xml:space="preserve">Powysissa asuva armeijan kapteeni, joka aikoo ensimmäisenä hiihtää yksin Etelämantereen halki, on saanut MBE-tunnustuksen.</w:t>
      </w:r>
    </w:p>
    <w:p>
      <w:r>
        <w:rPr>
          <w:b/>
          <w:u w:val="single"/>
        </w:rPr>
        <w:t xml:space="preserve">Asiakirjan numero 14345</w:t>
      </w:r>
    </w:p>
    <w:p>
      <w:r>
        <w:t xml:space="preserve">Bedfordshiren poliisin ylikonstaapeli pyysi naisia "takaisin asuntovaunuun</w:t>
      </w:r>
    </w:p>
    <w:p>
      <w:r>
        <w:t xml:space="preserve">Eläkkeelle jääneen Richard Barkerin väitetään "käyttäneen väärin asemaansa" useiden naisten kanssa, joita hän koulutti työskennellessään Bedfordshiren poliisissa. Hänen väitetään jatkaneen ei-toivotun huomion antamista varoituksesta huolimatta. Barker myöntää, että hän "antoi rajojen hämärtyä", mutta kiistää törkeän väärinkäytöksen. Biggleswaden vanhassa oikeustalossa kerrottiin, että lähes 30 vuotta poliisin palveluksessa olleen Barkerin "sopimaton ja tuomittava" käytös ulottui vuodesta 2005 vuoteen 2017. Barker - joka oli kerran kutsuttu Downing Streetille työnsä vuoksi - ehdotti useille kollegoille, että he liittyisivät hänen mukaansa lomalle Karibialle sekä hänen Norfolkin asuntovaunuunsa, kuulustelussa kerrottiin. Lautakunta kuuli, että hän oli myös pyytänyt yhtä naiskollegaa: "Milloin annat minun viedä sinut treffeille?"." Lisäksi hän väitetään sanoneen junioreilleen: "Olen todella ihastunut sinuun", "olet kaunis" ja "pidän sinusta". Hänen väitetään myös työntäneen jalkoväliään erään naispuolisen kollegan kasvoihin. Alex Radley, Barkerin asianajaja, sanoi, että hänen päämiehensä hyväksyy flirttailevat kommentit yhdelle naisista, koska hän "luuli heidän tulevan toimeen", ja että se oli sopimatonta hänen ylemmyydentuntonsa vuoksi. Hänen väitetään rikkoneen ammattikäyttäytymistä koskevia normeja, jotka liittyvät auktoriteettien kunnioittamiseen ja kohteliaisuuteen, tasa-arvoon ja moninaisuuteen, velvollisuuksiin ja vastuuseen sekä halventavaan käytökseen. Kuuleminen, jonka on määrä kestää viikon, jatkuu.</w:t>
      </w:r>
    </w:p>
    <w:p>
      <w:r>
        <w:rPr>
          <w:b/>
        </w:rPr>
        <w:t xml:space="preserve">Yhteenveto</w:t>
      </w:r>
    </w:p>
    <w:p>
      <w:r>
        <w:t xml:space="preserve">Poliisikersantti käyttäytyi sopimattomasti nuorempia naispoliiseja kohtaan ja tarjoutui viemään osan heistä asuntovaunuunsa Norfolkissa, kuultiin väärinkäytösten tutkintaelimessä.</w:t>
      </w:r>
    </w:p>
    <w:p>
      <w:r>
        <w:rPr>
          <w:b/>
          <w:u w:val="single"/>
        </w:rPr>
        <w:t xml:space="preserve">Asiakirjan numero 14346</w:t>
      </w:r>
    </w:p>
    <w:p>
      <w:r>
        <w:t xml:space="preserve">Hetki haukka nappaa kyyhkysen kiinni Leamington Spassa</w:t>
      </w:r>
    </w:p>
    <w:p>
      <w:r>
        <w:t xml:space="preserve">Steve Melville otti poikkeuksellisen kuvan linnusta, joka on yksi parista, joka pesii Leamington Span kaupungintalolla. Naaras oli saanut kyyhkyn kiinni muutamaa sekuntia ennen kuin Melville otti kuvan. Paul Bray Warwickshire Wildlife Trust -järjestöstä sanoi, että kuva oli "todella upea kuva luontotapahtumasta". Bray sanoi, että lintuja kohtaan vallitsi suuri "intohimo". "Muuttolinnuilla on kolme poikasta ruokittavana, ja kuvan naaras oli juuri napannut kyyhkyn. Todella upea kuva luonnonvaraisesta tapahtumasta", Bray lisäsi. Warwickin alueneuvosto on yhdessä Warwickshire Wildlife Trustin kanssa perustanut kamerat, jotka ovat olleet menestyksekkäitä aikaisemman ohjelman jälkeen.</w:t>
      </w:r>
    </w:p>
    <w:p>
      <w:r>
        <w:rPr>
          <w:b/>
        </w:rPr>
        <w:t xml:space="preserve">Yhteenveto</w:t>
      </w:r>
    </w:p>
    <w:p>
      <w:r>
        <w:t xml:space="preserve">Valokuvaaja kuvasi hetken, jolloin muuttohaukka nappasi elävän kyyhkyn.</w:t>
      </w:r>
    </w:p>
    <w:p>
      <w:r>
        <w:rPr>
          <w:b/>
          <w:u w:val="single"/>
        </w:rPr>
        <w:t xml:space="preserve">Asiakirjan numero 14347</w:t>
      </w:r>
    </w:p>
    <w:p>
      <w:r>
        <w:t xml:space="preserve">Ylä-Calderdalen tulvavaroitusjärjestelmä testattu</w:t>
      </w:r>
    </w:p>
    <w:p>
      <w:r>
        <w:t xml:space="preserve">Torstaina sireenit soivat kaksi minuuttia Hebden Bridgessä, Mytholmroydissa, Todmordenissa ja Walsdenissa. Hälytyksen aikana ei tarvitse ryhtyä toimenpiteisiin. Ympäristöviraston mukaan sireenejä käytetään Calderdalen yläosassa yleensä silloin, kun se odottaa jokien tulvivan. Ennen sireenien soittoa käytetään äänimerkillä varustettuja ajoneuvoja varoittamaan asukkaita testistä. Graham Lindsey ympäristövirastosta sanoi, että sireenit laukaistaan kauko-ohjauksella Leedsissä sijaitsevasta tapahtumahuoneesta. "Muistakaa, että jos kuulette sireenit muulloin, ne varoittavat teitä tulvasta", hän lisäsi. Sireenit on asennettu viraston Floodline Warnings Direct -palvelun lisäksi. Alueella on kahdeksan sireeniä, jotka kuulostavat ilmahälytyssireeniltä.</w:t>
      </w:r>
    </w:p>
    <w:p>
      <w:r>
        <w:rPr>
          <w:b/>
        </w:rPr>
        <w:t xml:space="preserve">Yhteenveto</w:t>
      </w:r>
    </w:p>
    <w:p>
      <w:r>
        <w:t xml:space="preserve">Tulvavaroitussireenit on tarkoitus käynnistää vuotuisten huoltotestien yhteydessä eri puolilla Länsi-Yorkshirea.</w:t>
      </w:r>
    </w:p>
    <w:p>
      <w:r>
        <w:rPr>
          <w:b/>
          <w:u w:val="single"/>
        </w:rPr>
        <w:t xml:space="preserve">Asiakirjan numero 14348</w:t>
      </w:r>
    </w:p>
    <w:p>
      <w:r>
        <w:t xml:space="preserve">Coronavirus: Pidätys yli £ 110k Bounce Back Loan -petoksesta</w:t>
      </w:r>
    </w:p>
    <w:p>
      <w:r>
        <w:t xml:space="preserve">35-vuotias nainen pidätettiin Ipswichissä keskiviikkona epäiltynä petoksesta ja rahanpesusta. Rikostutkijat havaitsivat, että useita muulipankkitilejä - joita käytettiin rikollisen käteisrahan siirtämiseen toisten puolesta - oli käytetty vastaanottamaan järjestelmään tehdyistä vilpillisistä hakemuksista saatuja tuloja. Bounce Back -ohjelma alkoi toukokuussa. Metropolitan Poliisin poliisit tekivät yhdessä Suffolkin poliisin kanssa keskiviikkona kotietsinnän Ipswichissä sijaitsevaan kotiin ja löysivät sieltä useita lapsia yksinään. Epäilty löydettiin lähistöltä ja pidätettiin epäiltynä petoksesta, rahanpesusta ja lasten laiminlyönnistä. 'Hyväksikäyttö' Hänet vapautettiin myöhemmin kuulustelujen jälkeen tutkimusten jatkuessa. Torstaina Metin poliisit hakivat menestyksekkäästi lontoolaiselta tuomaristuimelta 115 000 punnan kryptovaluutan pidättämistä. Tutkinta jatkuu. Ylikonstaapeli Ian Barrett sanoi: "On järkyttävää, että ihmiset käyttävät hyväkseen hallituksen tukea, joka on tarjolla sitä todella tarvitseville näinä ennennäkemättöminä aikoina. "Haluan vakuuttaa yleisölle, että Met on edelleen sitoutunut työskentelemään säännellyn rahoitusalan laitosten ja lainvalvontakumppaneiden kanssa järjestäytyneen talousrikollisuuden torjumiseksi ja näiden vakavien rikollisten saattamiseksi oikeuden eteen."</w:t>
      </w:r>
    </w:p>
    <w:p>
      <w:r>
        <w:rPr>
          <w:b/>
        </w:rPr>
        <w:t xml:space="preserve">Yhteenveto</w:t>
      </w:r>
    </w:p>
    <w:p>
      <w:r>
        <w:t xml:space="preserve">Yli 110 000 puntaa kryptovaluuttaa, jonka uskotaan olevan peräisin petollisista lainoista, joiden tarkoituksena oli auttaa pieniä yrityksiä Covid-19-operaation aikana, on takavarikoitu.</w:t>
      </w:r>
    </w:p>
    <w:p>
      <w:r>
        <w:rPr>
          <w:b/>
          <w:u w:val="single"/>
        </w:rPr>
        <w:t xml:space="preserve">Asiakirjan numero 14349</w:t>
      </w:r>
    </w:p>
    <w:p>
      <w:r>
        <w:t xml:space="preserve">Lukkotehtaan työpaikkojen menetys "teollista ilkivaltaa".</w:t>
      </w:r>
    </w:p>
    <w:p>
      <w:r>
        <w:t xml:space="preserve">Whittan Group sulkee Saltneyn tuotantolaitoksen Flintshiressä tammikuussa. Brian Troake Unite-ammattiliitosta sanoi, että ehdotettua sulkemista "vastustetaan koko ajan". Shropshiren Telfordin kaupungissa sijaitsevaa Whittan Groupia on pyydetty kommentoimaan asiaa. Saltneyn tehdas perustettiin toisen maailmansodan aikana, ja se on valmistanut säilytyslokeroita viimeiset 40 vuotta. Whittan Group osti tehtaan vuonna 2016. Troake kehotti yritystä tekemään yhteistyötä ammattiliiton ja Walesin hallituksen kanssa, jotta siellä työskentelevän 55 työntekijän työpaikat voitaisiin pelastaa. "Saltneyn jäsenemme ansaitsevat parempaa kohtelua yhtiöltä, joka näyttää siirtävän tämän työn Telfordin pääkonttorinsa itsesuojelutarkoituksessa", hän lisäsi. "Saltney on taloudellisesti elinkelpoinen toimipaikka, jolla on täysi tilauskanta ja terve tulevaisuus. "Tämä on myös kova isku paikalliselle taloudelle, erityisesti pandemian keskellä. "Kehotamme Whittan Groupia tekemään yhteistyötä Uniten ja Walesin hallituksen kanssa ja tutkimaan kaikkia mahdollisia keinoja sulkemisen estämiseksi, mukaan luettuna liittokanslerin uusi työpaikkojen tukijärjestelmä, jonka avulla voidaan välttää pakolliset irtisanomiset." Seneddin Alynin ja Deesiden jäsen Jack Sargeant twiittasi, että uutinen oli "tuhoisa" henkilöstölle.</w:t>
      </w:r>
    </w:p>
    <w:p>
      <w:r>
        <w:rPr>
          <w:b/>
        </w:rPr>
        <w:t xml:space="preserve">Yhteenveto</w:t>
      </w:r>
    </w:p>
    <w:p>
      <w:r>
        <w:t xml:space="preserve">Ammattiliiton mukaan säilytyslokerotehtaan sulkeminen, joka johtaa 55 työpaikan menetykseen, on "teollista ilkivaltaa".</w:t>
      </w:r>
    </w:p>
    <w:p>
      <w:r>
        <w:rPr>
          <w:b/>
          <w:u w:val="single"/>
        </w:rPr>
        <w:t xml:space="preserve">Asiakirjan numero 14350</w:t>
      </w:r>
    </w:p>
    <w:p>
      <w:r>
        <w:t xml:space="preserve">Emättimen verkko: Welsh käyttää päätöksen jälkeen vahtikoiran neuvoja</w:t>
      </w:r>
    </w:p>
    <w:p>
      <w:r>
        <w:t xml:space="preserve">BBC sai maanantaina tietää, että terveysvalvoja NICE aikoo suositella verkko-operaatioiden käyttökieltoa elinprolapsien hoidossa Englannissa. Pontypriddin kansanedustaja Owen Smith, joka on verkkoja käsittelevän parlamentaarisen puolueryhmän puheenjohtaja, on vaatinut Walesia keskeyttämään käytön. Walesin hallituksen työryhmä aloitti kokoukset viime kuussa. Se tarkastelee verkkojen käyttöä. Verkkoimplantteja, joihin kuuluu erityyppisiä muovisia teippejä ja rihmoja, käytetään helpottamaan inkontinenssia ja tukemaan synnytyksen jälkeen esiin työntyneitä elimiä, kuten emätintä, kohtua, suolta, virtsarakkoa tai virtsaputkea. Walesin hallituksen tiedottaja sanoi: "Tarkastelemme parhaillaan emätinverkon ja -teipin käyttöä ja odotamme NICE:n suosituksia."</w:t>
      </w:r>
    </w:p>
    <w:p>
      <w:r>
        <w:rPr>
          <w:b/>
        </w:rPr>
        <w:t xml:space="preserve">Yhteenveto</w:t>
      </w:r>
    </w:p>
    <w:p>
      <w:r>
        <w:t xml:space="preserve">Päätös siitä, jatketaanko emätinverkon ja -teipin käyttöä Walesissa tehtävissä leikkauksissa, tehdään sen jälkeen, kun valvontaelimen suositukset on julkaistu.</w:t>
      </w:r>
    </w:p>
    <w:p>
      <w:r>
        <w:rPr>
          <w:b/>
          <w:u w:val="single"/>
        </w:rPr>
        <w:t xml:space="preserve">Asiakirjan numero 14351</w:t>
      </w:r>
    </w:p>
    <w:p>
      <w:r>
        <w:t xml:space="preserve">Lontoo 2012: Kymmenen syytettä olympialippujen myynnistä</w:t>
      </w:r>
    </w:p>
    <w:p>
      <w:r>
        <w:t xml:space="preserve">Kahdeksan henkilöä sai syytteen lipunmyynnistä, yhtä henkilöä syytetään varkaudesta ja toista syytetään varastettujen tavaroiden käsittelystä. Kaikkiaan 16 henkilöä on pidätetty. Viisi pidätettiin ennen avajaisia perjantaina ja toiset 11 henkilöä lauantaina. Pidätyksiä tehtiin Stratfordissa lähellä olympiapuistoa ja Wimbledonissa. Kaikki syytteeseen asetetut henkilöt saapuvat maanantaina eri tuomioistuimiin Lontoossa. Kaksi heistä saapuu Southwestern Magistrates' Court -oikeuteen, neljä Westminster Magistrates' Court -oikeuteen ja loput neljä henkilöä Thames Magistrates' Court -oikeuteen. Aiemmin pidätettiin kolme muuta ihmistä epäiltynä lipunmyyntirikoksista - kaksi pidätettiin Horseguards Paraden ulkopuolella ja yksi pidätettiin The Mile walkissa Lea Valleyssa, poliisi kertoi. Det Supt Nick Downing sanoi: "Olemme etsineet ja etsimme jatkossakin kaikkia, jotka yrittävät käyttää vuoden 2012 kisoja hyväkseen tällä tavoin, ja ryhdymme päättäväisiin toimiin heitä vastaan. "Lipunmyynti on laitonta, ja se on selkeää hyväksikäyttöä niitä kohtaan, jotka todella haluavat kokea kisat omakohtaisesti."</w:t>
      </w:r>
    </w:p>
    <w:p>
      <w:r>
        <w:rPr>
          <w:b/>
        </w:rPr>
        <w:t xml:space="preserve">Yhteenveto</w:t>
      </w:r>
    </w:p>
    <w:p>
      <w:r>
        <w:t xml:space="preserve">Kymmenen ihmistä on asetettu syytteeseen olympialaisten lipunmyyntiä koskevassa tutkimuksessa, kertoi Metropolitan Police.</w:t>
      </w:r>
    </w:p>
    <w:p>
      <w:r>
        <w:rPr>
          <w:b/>
          <w:u w:val="single"/>
        </w:rPr>
        <w:t xml:space="preserve">Asiakirjan numero 14352</w:t>
      </w:r>
    </w:p>
    <w:p>
      <w:r>
        <w:t xml:space="preserve">Corrie Mckeaguen kaatopaikan etsintää laajennettiin</w:t>
      </w:r>
    </w:p>
    <w:p>
      <w:r>
        <w:t xml:space="preserve">RAF:n sotilas Corrie Mckeague katosi Bury St Edmundsissa vietetyn yön jälkeen syyskuussa. Huomattavan katoamiskampanjan jälkeen poliisi paljasti maaliskuussa, että hän on saattanut päätyä jäteautoon. Cambridgeshiren Miltonissa sijaitsevalta kaatopaikalta on tähän mennessä etsitty noin 4 430 tonnia jätettä. Lisää tästä ja muista jutuista BBC Local Livessä: Suffolk Maanantaina Suffolkin poliisi ilmoitti jatkavansa kadonneen 23-vuotiaan etsintöjä. Poliisin tiedottaja sanoi: "Työtä tarkistetaan jatkuvasti, ja koska etsintäryhmä löytää edelleen oikean ajanjakson esineitä, jotka voidaan tunnistaa kaupungista peräisin oleviksi, etsinnät jatkuvat viikoittain. "Koko etsintöjen ajan poliisit ovat pyrkineet ymmärtämään, mihin jätteet tarkalleen ottaen sijoitettiin ja miten ne ovat saattaneet levitä prosessin aikana. "Tällä viikolla poliisi siirtää lisää materiaalia, jotta työ voi jatkua." Poliisi kertoi tehneensä lisätyötä, joka perustui jätteet kaatopaikalle tuoneen jäteauton GPS-tietoihin. Tiedottajan mukaan nämä tiedot merkitsivät sitä, että kaatopaikalla etsittävää aluetta oli laajennettu.</w:t>
      </w:r>
    </w:p>
    <w:p>
      <w:r>
        <w:rPr>
          <w:b/>
        </w:rPr>
        <w:t xml:space="preserve">Yhteenveto</w:t>
      </w:r>
    </w:p>
    <w:p>
      <w:r>
        <w:t xml:space="preserve">Poliisi, joka etsii kadonnutta lentomiestä kaatopaikalta, on sanonut löytävänsä "esineitä oikeaan aikaan" ja oikeasta paikasta, josta mies katosi.</w:t>
      </w:r>
    </w:p>
    <w:p>
      <w:r>
        <w:rPr>
          <w:b/>
          <w:u w:val="single"/>
        </w:rPr>
        <w:t xml:space="preserve">Asiakirjan numero 14353</w:t>
      </w:r>
    </w:p>
    <w:p>
      <w:r>
        <w:t xml:space="preserve">Nigerin mukaan 34 siirtolaista löytyi kuolleena Saharan autiomaasta</w:t>
      </w:r>
    </w:p>
    <w:p>
      <w:r>
        <w:t xml:space="preserve">Hallituksen lausunnossa sanottiin, että ne löydettiin Assamakan pienen aavikkokaupungin läheltä. Sisäministeri Bazoum Mohammed sanoi, että he olivat ilmeisesti kuolleet janoon salakuljettajan hylättyä heidät. Niger sijaitsee tärkeällä siirtolaisreitillä Saharan eteläpuolisen Afrikan ja Euroopan välillä. Mohammedin mukaan aikuisista yhdeksän oli naisia ja viisi miehiä. Hänen mukaansa ryhmän jäsenet olivat kuolleet 6.-12. kesäkuuta välisenä aikana. Kaksi uhria on tunnistettu nigerialaisiksi, mutta muiden kansallisuus ei ole vielä selvillä. Kansainvälisen siirtolaisuusjärjestön (IOM) mukaan noin 120 000 ihmistä kulki viime vuonna Nigerin pohjoisen Agadezin kuivan alueen kautta. Tuhannet laittomat siirtolaiset ovat viime vuosina matkustaneet Algeriaan, useimmat Malin ja Nigerin kautta. Ihmissalakuljettajat ovat suurelta osin välttäneet Libyaa sen jälkeen, kun se ajautui poliittiseen kaaokseen.</w:t>
      </w:r>
    </w:p>
    <w:p>
      <w:r>
        <w:rPr>
          <w:b/>
        </w:rPr>
        <w:t xml:space="preserve">Yhteenveto</w:t>
      </w:r>
    </w:p>
    <w:p>
      <w:r>
        <w:t xml:space="preserve">Niger kertoo, että 34 siirtolaisen, joista 20 on lapsia, ruumiit on löydetty Saharan autiomaasta läheltä Algerian rajaa.</w:t>
      </w:r>
    </w:p>
    <w:p>
      <w:r>
        <w:rPr>
          <w:b/>
          <w:u w:val="single"/>
        </w:rPr>
        <w:t xml:space="preserve">Asiakirjan numero 14354</w:t>
      </w:r>
    </w:p>
    <w:p>
      <w:r>
        <w:t xml:space="preserve">Essexin lento-onnettomuuskuolema: Lentäjän kuolemaa koskeva tutkinta aloitettiin</w:t>
      </w:r>
    </w:p>
    <w:p>
      <w:r>
        <w:t xml:space="preserve">Stuart Penfold julistettiin kuolleeksi tapahtumapaikalla Waits Farmin lentokentällä Belchamp Walterissa, Essexissä sunnuntaina. Hän lensi Luton Minor -lentokonetta, kun se putosi metrien päähän nurmikentästä. Essex Coroner's Courtin tutkinnassa kuultiin, että ruumiinavaus oli tehty, mutta asiantuntijat odottivat vielä toksikologian tuloksia. Lento-onnettomuuksien tutkintayksikkö (Air Accidents Investigation Branch) suorittaa tutkimusta ja on vienyt koneen hylyn Farnborough'n tukikohtaansa lisätutkimuksia varten. Hänen perheensä on kuvaillut Halsteadista kotoisin olevaa 55-vuotiasta Penfoldia "intohimoiseksi kevytlentokoneiden lentäjäksi". Harrastaja oli itse rakentanut suuren osan Luton Minorin rungosta uudelleen. Tutkintaa lykättiin 1. lokakuuta asti.</w:t>
      </w:r>
    </w:p>
    <w:p>
      <w:r>
        <w:rPr>
          <w:b/>
        </w:rPr>
        <w:t xml:space="preserve">Yhteenveto</w:t>
      </w:r>
    </w:p>
    <w:p>
      <w:r>
        <w:t xml:space="preserve">Pellolle pudonneen kevytlentokoneen lentäjän kuolemaa koskeva tutkinta on aloitettu.</w:t>
      </w:r>
    </w:p>
    <w:p>
      <w:r>
        <w:rPr>
          <w:b/>
          <w:u w:val="single"/>
        </w:rPr>
        <w:t xml:space="preserve">Asiakirjan numero 14355</w:t>
      </w:r>
    </w:p>
    <w:p>
      <w:r>
        <w:t xml:space="preserve">Yhteinen toimintapyyntö japanin oksasolmun torjumiseksi</w:t>
      </w:r>
    </w:p>
    <w:p>
      <w:r>
        <w:t xml:space="preserve">Gerry Tattersallin mukaan kasvi on poistettu Moulin Huet'n alueelta useita kertoja viimeisten 10 vuoden aikana, mutta se on aina palannut takaisin. Kasvi on vahingoittanut alueen pajuja ja hortensioita. Tattersall sanoi, että kasvin, joka kasvaa myös läheisillä kallioilla, torjumiseksi tarvitaan yhteistä lähestymistapaa. Hän sanoi, että he olivat viimeksi raivanneet alueen Moulin Huet'n teehuoneiden ympäriltä kuusi viikkoa sitten, mutta oksasolmuke oli jo palannut 46 senttimetrin korkeuteen, ja nyt sitä torjutaan kemiallisella ruiskutuksella. Japaninsuomulla on suuret vihreät lehdet ja erittäin paksu vihreä ja ruskea varsi, ja se voi kasvaa jopa 10 senttimetriä päivässä, jolloin sen kokonaiskorkeus voi olla 3-4 metriä (10-13 jalkaa). Japanista peräisin oleva vieraslaji kasvaa hyvin nopeasti tukahduttaen Guernseyn alkuperäiset kasvit, ja se voi myös vahingoittaa rakennusten perustuksia, kasvaa seinien läpi ja nostaa asfalttia.</w:t>
      </w:r>
    </w:p>
    <w:p>
      <w:r>
        <w:rPr>
          <w:b/>
        </w:rPr>
        <w:t xml:space="preserve">Yhteenveto</w:t>
      </w:r>
    </w:p>
    <w:p>
      <w:r>
        <w:t xml:space="preserve">Guernseyn osavaltioiden ja seurakuntien on tehtävä tiivistä yhteistyötä, jotta japaninsolmun leviäminen voidaan pysäyttää St Martin'sin poliisin mukaan.</w:t>
      </w:r>
    </w:p>
    <w:p>
      <w:r>
        <w:rPr>
          <w:b/>
          <w:u w:val="single"/>
        </w:rPr>
        <w:t xml:space="preserve">Asiakirjan numero 14356</w:t>
      </w:r>
    </w:p>
    <w:p>
      <w:r>
        <w:t xml:space="preserve">Lula: Lula: Brasilian ex-presidentti ehdolla äänestykseen vankilatuomiosta huolimatta</w:t>
      </w:r>
    </w:p>
    <w:p>
      <w:r>
        <w:t xml:space="preserve">Noin 2 000 työväenpuolueen jäsentä julisti hänet ehdokkaakseen kädennostolla Sao Paulossa. Lula johtaa useimpia mielipidekyselyjä, mutta hän ei ehkä pääse ehdolle. Hän on kiistänyt ottaneensa lahjuksia ja sanoo, että hänen tuomionsa on osa salaliittoa, jolla pyritään estämään hänen paluunsa valtaan. Entisen johtajan viesti luettiin puolueen jäsenille, joista monet olivat pukeutuneet Lula-naamareihin ja jotka olivat kokoontuneet Brasilian suurimpaan kaupunkiin pidettävään puoluekokoukseen. "He haluavat romuttaa kansan oikeuden valita presidentti", sanottiin viestissä, jota AFP siteerasi. "He haluavat luoda demokratian ilman kansaa. Meillä on edessämme valtava vastuu." Puolueen odotetaan nimeävän Lulan vastaehdokkaan vasta maanantaina. Nimitys on tärkeä, sillä varapresidenttivalinta voitaisiin mahdollisesti valita presidentiksi, jos Lula ei pääse ehdolle. Mielipidemittausten mukaan Lulalla on lähes kaksinkertainen kannatus lähimpiin kilpailijoihinsa verrattuna. Lauantaina nimitettiin myös kaksi muuta ehdokasta: keskusta-vasemmistolaisen Rede-puolueen Marina Silva ja keskustaoikeistolaisen sosiaalidemokraattisen puolueen Geraldo Alckmin. Lula tuomittiin siitä, että hän oli saanut insinööritoimisto OAS:lta lahjuksena noin 3,7 miljoonan reaïsin (1,1 miljoonan dollarin; 890 000 punnan) arvoisen remontoidun ranta-asunnon. Puolustuksen mukaan hänen omistusoikeuttaan asunnossa ei ole koskaan todistettu ja että hänen tuomionsa perustuu pitkälti OAS:n entisen puheenjohtajan, joka on itse tuomittu korruptiosta, sanaan. Lula hävisi ensimmäisen valituksensa tammikuussa, jolloin vetoomustuomioistuin ei ainoastaan pitänyt voimassa hänen tuomiotaan vaan myös korotti tuomiota yhdeksästä ja puolesta vuodesta 12 vuoteen. Hän odottaa yhä tuomioistuimen lopullista päätöstä siitä, voiko hän asettua ehdolle, mutta nykyisen lain mukaan rikostuomiota koskevan muutoksenhaun hävinnyt henkilö ei voi asettua ehdolle presidentiksi.</w:t>
      </w:r>
    </w:p>
    <w:p>
      <w:r>
        <w:rPr>
          <w:b/>
        </w:rPr>
        <w:t xml:space="preserve">Yhteenveto</w:t>
      </w:r>
    </w:p>
    <w:p>
      <w:r>
        <w:t xml:space="preserve">Brasilian entinen presidentti Luis Inacio Lula da Silva on ehdolla ehdokkaaksi lokakuun vaaleihin, vaikka hän on tällä hetkellä vankilassa 12 vuoden tuomiolla korruptiosta.</w:t>
      </w:r>
    </w:p>
    <w:p>
      <w:r>
        <w:rPr>
          <w:b/>
          <w:u w:val="single"/>
        </w:rPr>
        <w:t xml:space="preserve">Asiakirjan numero 14357</w:t>
      </w:r>
    </w:p>
    <w:p>
      <w:r>
        <w:t xml:space="preserve">Covid: Lisää kannettavia tietokoneita Walesin kotiopetukseen osallistuville lapsille</w:t>
      </w:r>
    </w:p>
    <w:p>
      <w:r>
        <w:t xml:space="preserve">Se tarkoittaa, että Welshin hallitus olisi jakanut 133 000 laitetta Covid-19-pandemian alkamisen jälkeen, jotta lapset voisivat oppia kotona. Aloitetta on kritisoitu, ja eräs hyväntekeväisyysjärjestö on väittänyt, että tarveharkinta estää joitakin oppijoita käyttämästä kannettavia tietokoneita. Työ on siirtynyt verkkoon koulujen sulkeuduttua ainakin helmikuuhun asti. Walesin hallitus ilmoitti, että se on myös tehnyt yhteistyötä paikallisviranomaisten kanssa tarjotakseen 11 000 MiFi-laitetta, jotta ne, joilla ei ole internetiä, pääsisivät verkkoon, ja 10 000 uudelleen käyttöönotettua laitetta, jotta he voisivat käyttää verkko-opetusta. Sen Hwb-oppimisalustalle kirjaudutaan 50 kertaa sekunnissa, ja sivuja katsotaan yli miljoona kertaa päivässä. Walesin Child Poverty Action Group kritisoi kuitenkin joitakin käyttöönoton näkökohtia, kuten sitä, että jotkut koulut tarjosivat apua vain ilmaista kouluruokaa saaville lapsille. Aiheeseen liittyvät Internet-linkit Hwb</w:t>
      </w:r>
    </w:p>
    <w:p>
      <w:r>
        <w:rPr>
          <w:b/>
        </w:rPr>
        <w:t xml:space="preserve">Yhteenveto</w:t>
      </w:r>
    </w:p>
    <w:p>
      <w:r>
        <w:t xml:space="preserve">Walesin lapsille annetaan yli 35 000 ylimääräistä kannettavaa tietokonetta, sillä hallitus haluaa, ettei yksikään lapsi tai perhe jää jälkeen kotiopetuksesta.</w:t>
      </w:r>
    </w:p>
    <w:p>
      <w:r>
        <w:rPr>
          <w:b/>
          <w:u w:val="single"/>
        </w:rPr>
        <w:t xml:space="preserve">Asiakirjan numero 14358</w:t>
      </w:r>
    </w:p>
    <w:p>
      <w:r>
        <w:t xml:space="preserve">Poliisi tunnisti Stoke-on-Trentin kiinteistöstä kuolleena löydetyn naisen</w:t>
      </w:r>
    </w:p>
    <w:p>
      <w:r>
        <w:t xml:space="preserve">Natasha Stewart julistettiin kuolleeksi 23. toukokuuta Watkin Streetillä, Fentonissa sijaitsevassa kodissa. Staffordshiren poliisi ilmoitti, että lisätutkimuksia tarvitaan sen jälkeen, kun Stewartin kuolinsyyn post mortem -tutkimus ei tuottanut tulosta. Neljä ihmistä on pidätetty, heidän joukossaan 30-vuotias nainen, epäiltynä myrkyllisen aineen antamisesta. Kolme muuta, kaksi miestä ja nainen, pidätettiin epäiltynä osallisuudesta huumausaineiden toimittamiseen. Kaikki neljä on vapautettu tutkinnan alaisena. Aiemmin poliisi ilmoitti, että kuolemaa käsitellään epäilyttävänä. Konstaapeli Dave Stubbs sanoi: "Jatkamme useiden johtolankojen seuraamista ja haluamme kiittää yleisöä tähänastisesta tuesta. "Jos kuitenkin tiedät jotakin, joka voisi auttaa tutkintaa, ota yhteyttä." Seuraa BBC West Midlandsia Facebookissa ja Twitterissä ja tilaa paikalliset uutispäivitykset suoraan puhelimeesi.</w:t>
      </w:r>
    </w:p>
    <w:p>
      <w:r>
        <w:rPr>
          <w:b/>
        </w:rPr>
        <w:t xml:space="preserve">Yhteenveto</w:t>
      </w:r>
    </w:p>
    <w:p>
      <w:r>
        <w:t xml:space="preserve">Poliisi on tunnistanut naisen, jonka ruumis löytyi Stoke-on-Trentissä sijaitsevasta kiinteistöstä.</w:t>
      </w:r>
    </w:p>
    <w:p>
      <w:r>
        <w:rPr>
          <w:b/>
          <w:u w:val="single"/>
        </w:rPr>
        <w:t xml:space="preserve">Asiakirjan numero 14359</w:t>
      </w:r>
    </w:p>
    <w:p>
      <w:r>
        <w:t xml:space="preserve">Nasa käynnistää ensimmäisen miehitetyn lennon Yhdysvalloista vuosikymmeneen.</w:t>
      </w:r>
    </w:p>
    <w:p>
      <w:r>
        <w:t xml:space="preserve">Raketin ja sen kuljettaman avaruusaluksen on määrä nousta Floridan Kennedy Space Centeristä 27. toukokuuta, ja sen on määrä viedä kaksi astronauttia kansainväliselle avaruusasemalle (ISS). Sekä raketin että avaruusaluksen on kehittänyt yksityinen SpaceX-yhtiö. Nasa on käyttänyt venäläisiä raketteja miehitettyjä lentoja varten sen jälkeen, kun sen avaruussukkula poistui käytöstä vuonna 2011. Onnistuessaan SpaceX:stä - jota johtaa miljardööriyrittäjä Elon Musk - tulee ensimmäinen yksityinen yritys, joka lähettää Nasan astronautteja avaruuteen. Falcon Nine -raketti ja Crew Dragon -avaruusalus lähtevät avaruuskeskuksen historialliselta alustalta 39A, jota käytettiin Apollo- ja sukkulalennoilla. Astronauttien Bob Behnkenin ja Doug Hurleyn matka ISS:lle kestää noin 24 tuntia. ISS:llä on tällä hetkellä yksi amerikkalainen astronautti ja kaksi venäläistä kosmonauttia.</w:t>
      </w:r>
    </w:p>
    <w:p>
      <w:r>
        <w:rPr>
          <w:b/>
        </w:rPr>
        <w:t xml:space="preserve">Yhteenveto</w:t>
      </w:r>
    </w:p>
    <w:p>
      <w:r>
        <w:t xml:space="preserve">Nasa on ilmoittanut, että se käynnistää ensi kuussa ensimmäisen miehitetyn avaruuslennon Yhdysvaltojen maaperältä lähes 10 vuoteen.</w:t>
      </w:r>
    </w:p>
    <w:p>
      <w:r>
        <w:rPr>
          <w:b/>
          <w:u w:val="single"/>
        </w:rPr>
        <w:t xml:space="preserve">Asiakirjan numero 14360</w:t>
      </w:r>
    </w:p>
    <w:p>
      <w:r>
        <w:t xml:space="preserve">Panamalainen pidätetty Espanjassa kokaiinirintaimplanttien kanssa</w:t>
      </w:r>
    </w:p>
    <w:p>
      <w:r>
        <w:t xml:space="preserve">Kun 20-vuotias pysäytettiin Barcelonan Pratin kansainvälisellä lentokentällä henkilöntarkastusta varten, poliisi huomasi, että hänen rintojensa alla oli sideharsoa. Hän kertoi, että hänelle oli tehty plastiikkakirurginen leikkaus kaksi kuukautta aiemmin, mutta haavat olivat auki ja hänestä vuoti edelleen verta. Hänet vietiin sairaalaan, jossa kokaiinipussit poistettiin. Espanjan poliisin mukaan tuhannet ihmiset yrittävät tuoda maahan laittomia huumeita joka vuosi, mutta tämä on ensimmäinen kerta, kun he ovat törmänneet väärennettyihin rintaimplantteihin, jotka sisältävät kokaiinia. Etelä-Amerikasta, jossa tuotetaan suurin osa maailman kokaiinista, tulevat lennot tarkastetaan perusteellisesti. Nuori panamalainen nainen oli lentänyt maahan Kolumbiasta, ja poliisin mukaan hän kiisti aluksi, että hänellä olisi ollut mukanaan laittomia huumeita. Mutta tarkemmassa tutkimuksessa he pystyivät näkemään "valkoisen esineen" hänen haavojensa läpi. Takavarikoidun kokaiinin katuarvo on vähintään 60 000 euroa (80 000 dollaria; 50 000 puntaa).</w:t>
      </w:r>
    </w:p>
    <w:p>
      <w:r>
        <w:rPr>
          <w:b/>
        </w:rPr>
        <w:t xml:space="preserve">Yhteenveto</w:t>
      </w:r>
    </w:p>
    <w:p>
      <w:r>
        <w:t xml:space="preserve">Panamalainen nainen on pidätetty Espanjassa väärennettyjen rintaimplanttien kanssa, jotka osoittautuivat muovipusseiksi, joissa oli 1,4 kiloa kokaiinia.</w:t>
      </w:r>
    </w:p>
    <w:p>
      <w:r>
        <w:rPr>
          <w:b/>
          <w:u w:val="single"/>
        </w:rPr>
        <w:t xml:space="preserve">Asiakirjan numero 14361</w:t>
      </w:r>
    </w:p>
    <w:p>
      <w:r>
        <w:t xml:space="preserve">Kronospan lupaa toimia Chirkin tehtaan meluvalitusten vuoksi</w:t>
      </w:r>
    </w:p>
    <w:p>
      <w:r>
        <w:t xml:space="preserve">Kronospan, joka valmistaa puupohjaisia levyjä Chirkissä, sanoi ryhtyneensä "toimenpiteisiin" ongelman ratkaisemiseksi. Valtuutettu Terry Evans sanoi saaneensa "paljon valituksia", jotka koskivat pääasiassa iltaisin esiintyvää melua. Wrexhamin valtuusto sanoi, että asukkaat voivat ladata sovelluksen, jolla he voivat nauhoittaa ja lähettää äänitiedostot suoraan sen virkamiehille. Evans kertoi paikalliselle demokratiaraportointipalvelulle, että "heti hämärän tultua jotain tapahtuu ja melu alkaa" seuraavaan aamuun asti. Wrexhamin neuvoston tiedottaja sanoi: "Tutkimme parhaillaan teollisuusmelusta tehtyä valitusta Chirkissä. "Kehotamme myös asukkaita ottamaan yhteyttä operaattoreihin suoraan meluongelmaan liittyen, sillä näin operaattori voi ratkaista valituksen ajoissa ilman, että neuvoston tarvitsee puuttua asiaan." Kronospanin tiedottaja sanoi, että sen tehdas on "tietoinen meluvalituksista ja on ryhtynyt toimiin niiden ratkaisemiseksi".</w:t>
      </w:r>
    </w:p>
    <w:p>
      <w:r>
        <w:rPr>
          <w:b/>
        </w:rPr>
        <w:t xml:space="preserve">Yhteenveto</w:t>
      </w:r>
    </w:p>
    <w:p>
      <w:r>
        <w:t xml:space="preserve">Melutasoja tutkitaan Wrexhamissa sijaitsevan tehtaan lähellä asuvien asukkaiden valitusten perusteella.</w:t>
      </w:r>
    </w:p>
    <w:p>
      <w:r>
        <w:rPr>
          <w:b/>
          <w:u w:val="single"/>
        </w:rPr>
        <w:t xml:space="preserve">Asiakirjan numero 14362</w:t>
      </w:r>
    </w:p>
    <w:p>
      <w:r>
        <w:t xml:space="preserve">Ensimmäiset vangit siirretään Downview'hun Hollowayn sulkemisen myötä.</w:t>
      </w:r>
    </w:p>
    <w:p>
      <w:r>
        <w:t xml:space="preserve">Länsi-Euroopan suurin naisvankila suljetaan tänä kesänä, koska se on todettu riittämättömäksi. Suttonin ja Bansteadin rajalla sijaitsevaan Downview'hun on tarkoitus sijoittaa 200 naista Hollowayn vankilasta, ja loput siirtyvät Ashfordissa, Surreyssä sijaitsevaan HMP Bronzefieldiin. Oikeusministeriö (MOJ) sanoi, että se tarjoaa inhimillisemmän ympäristön. Rikoksentekijöiden kuntouttamisesta vastaava liittokansleri George Osborne ilmoitti Hollowayn sulkemisesta viime syksyn menokatsauksessa. Oikeusministeri Michael Gove sanoi, että Pohjois-Lontoon vankilan rakenne ja fyysinen tila eivät tarjoa parasta mahdollista ympäristöä rikoksentekijöiden kuntouttamiselle. Oikeusministeriön tiedottajan mukaan Downview tarjoaa naisvankiloiden parhaita tiloja, muun muassa uudelleensijoittumisyksikön, joka tarjoaa vangeille mahdollisuuden työskennellä vankilan ulkopuolella. Hollowayn vankilan lyhyt historia Korjaus 22. elokuuta 2017: Tältä sivulta on poistettu viittaus siihen, että tarkastajat kuvailivat vankilaa riittämättömäksi, mikä oli Michael Goven kommentti.</w:t>
      </w:r>
    </w:p>
    <w:p>
      <w:r>
        <w:rPr>
          <w:b/>
        </w:rPr>
        <w:t xml:space="preserve">Yhteenveto</w:t>
      </w:r>
    </w:p>
    <w:p>
      <w:r>
        <w:t xml:space="preserve">Ensimmäiset vangit on siirretty Lontoon ja Surreyn rajalla sijaitsevaan HMP Downview'n vankilaan Hollowayn vankilan sulkemista varten.</w:t>
      </w:r>
    </w:p>
    <w:p>
      <w:r>
        <w:rPr>
          <w:b/>
          <w:u w:val="single"/>
        </w:rPr>
        <w:t xml:space="preserve">Asiakirjan numero 14363</w:t>
      </w:r>
    </w:p>
    <w:p>
      <w:r>
        <w:t xml:space="preserve">Basingstoke Town Football Club suunnittelee uutta £ 10m stadionia</w:t>
      </w:r>
    </w:p>
    <w:p>
      <w:r>
        <w:t xml:space="preserve">Hilton Basingstoke -hotellin länsipuolella sijaitseva 5 000 paikan kenttä voisi täyttää League 1 -standardit. Järjestelmä rahoitettaisiin korvaamalla nykyinen Camrosen stadion 90 000 neliöjalalla (27 432 neliömetriä) vähittäiskaupan kehittämistä. Seuran puheenjohtaja Rafi Razzak sanoi, että tulevaisuus on jännittävä "ei vain seuralle vaan koko kaupungille". Hän lisäsi, että ikääntyvästä Camrosen stadionista uhkasi tulla "suuri este seuran unelmien toteuttamiselle". Camrose on ollut Hampshiren seuran koti vuodesta 1946.</w:t>
      </w:r>
    </w:p>
    <w:p>
      <w:r>
        <w:rPr>
          <w:b/>
        </w:rPr>
        <w:t xml:space="preserve">Yhteenveto</w:t>
      </w:r>
    </w:p>
    <w:p>
      <w:r>
        <w:t xml:space="preserve">Basingstoke Townin jalkapalloseura aikoo muuttaa uudelle 10 miljoonan punnan stadionille ja luoda 300 työpaikkaa.</w:t>
      </w:r>
    </w:p>
    <w:p>
      <w:r>
        <w:rPr>
          <w:b/>
          <w:u w:val="single"/>
        </w:rPr>
        <w:t xml:space="preserve">Asiakirjan numero 14364</w:t>
      </w:r>
    </w:p>
    <w:p>
      <w:r>
        <w:t xml:space="preserve">Brecon Beacons SAS:n kuolemantapaukset: Kaksi kiistää hoitovirheet</w:t>
      </w:r>
    </w:p>
    <w:p>
      <w:r>
        <w:t xml:space="preserve">Vänrikki Edward Maher, 31, vänrikki Craig Roberts, 24, ja vänrikki James Dunsby, 31, kuolivat heinäkuussa 2013 järjestetyn 25 kilometrin rekrytointiharjoituksen jälkeen. Syytetyt, palveleva upseeri ja entinen aliupseeri, myönsivät maanantaina Colchesterissa sijaitsevassa sotilastuomioistuinkeskuksessa syyttömyytensä. He joutuvat oikeuteen syyskuussa. Ylituomari Jeff Blackett määräsi, että vastaajat, jotka tunnetaan vain nimillä "1A" ja "1B", pysyvät nimettöminä koko oikeudenkäynnin ajan. Syytteet nosti Service Prosecuting Authority (SPA), joka on riippumaton elin. Kersantti Roberts Penrhyn Baysta, Conwyn kreivikunnasta, ja kersantti Maher Winchesteristä kuolivat harjoituksessa. Myös Wiltshiresta kotoisin oleva kersantti Dunsby romahti harjoituksessa ja kuoli myöhemmin sairaalassa. Kaikki olivat kärsineet hypertermiasta.</w:t>
      </w:r>
    </w:p>
    <w:p>
      <w:r>
        <w:rPr>
          <w:b/>
        </w:rPr>
        <w:t xml:space="preserve">Yhteenveto</w:t>
      </w:r>
    </w:p>
    <w:p>
      <w:r>
        <w:t xml:space="preserve">Kaksi miestä on kiistänyt laiminlyöneensä kohtuullisen huolenpidon kolmesta sotilaasta, jotka kuolivat SAS:n valintaharjoituksessa Brecon Beaconsissa.</w:t>
      </w:r>
    </w:p>
    <w:p>
      <w:r>
        <w:rPr>
          <w:b/>
          <w:u w:val="single"/>
        </w:rPr>
        <w:t xml:space="preserve">Asiakirjan numero 14365</w:t>
      </w:r>
    </w:p>
    <w:p>
      <w:r>
        <w:t xml:space="preserve">Coronavirus: Piers Corbyn Sheffield protesti maksut</w:t>
      </w:r>
    </w:p>
    <w:p>
      <w:r>
        <w:t xml:space="preserve">Piers Corbynin, 73, väitetään järjestäneen, edistäneen ja osallistuneen yli 30 henkilön kokoontumiseen. Häntä syytetään myös siitä, että hän ei käyttänyt kasvosuojusta julkisella paikalla. Kaakkois-Lontoon East Streetillä asuvan Corbynin on määrä astua marraskuussa Sheffieldin tuomarin eteen syytettynä kolmesta rikoksesta. Häntä vastaan nostetaan syyte koronavirustartunnan jälkeen käyttöön otetun lainsäädännön nojalla. Readingin alueelta kotoisin oleva 44-vuotias mies, joka pidätettiin epäiltynä väkivaltaisesta järjestyshäiriöstä kokoontumisessa, on vapautettu takuita vastaan. Poliisin mukaan mielenosoitukseen osallistui useita satoja ihmisiä, ja neljä poliisia joutui pahoinpitelyn kohteeksi ja sai lieviä vammoja. Seuraa BBC Yorkshirea Facebookissa, Twitterissä ja Instagramissa. Lähetä juttuideoita osoitteeseen yorkslincs.news@bbc.co.uk tai lähetä video tästä.</w:t>
      </w:r>
    </w:p>
    <w:p>
      <w:r>
        <w:rPr>
          <w:b/>
        </w:rPr>
        <w:t xml:space="preserve">Yhteenveto</w:t>
      </w:r>
    </w:p>
    <w:p>
      <w:r>
        <w:t xml:space="preserve">Entisen työväenpuolueen johtajan Jeremy Corbynin veli on saanut syytteen Sheffieldissä lauantaina järjestetystä naamionvastaisesta mielenosoituksesta.</w:t>
      </w:r>
    </w:p>
    <w:p>
      <w:r>
        <w:rPr>
          <w:b/>
          <w:u w:val="single"/>
        </w:rPr>
        <w:t xml:space="preserve">Asiakirjan numero 14366</w:t>
      </w:r>
    </w:p>
    <w:p>
      <w:r>
        <w:t xml:space="preserve">Lionel Richien fanit jumissa hississä konsertin päätyttyä</w:t>
      </w:r>
    </w:p>
    <w:p>
      <w:r>
        <w:t xml:space="preserve">Noin 20 ihmistä oli palaamassa autoilleen St Davidin ostoskeskuksessa, kun hissi jäi jumiin pohjakerrokseen. He jäivät jumiin noin 45 minuutiksi, kunnes he soittivat ja sanoivat "hei" pelastuspalveluille. Palomiehet varmistivat, etteivät he olleet siellä koko yötä ja saivat heidät ulos. Liz Brookes, joka pyörittää tapahtumajärjestelyfirmaa, oli ollut katsomassa Richien All the Hits All Night Long -show'ta läheisellä Motorpoint Arenalla äitinsä ja ystävänsä kanssa. Hän kertoi: "Palasimme takaisin hisseille, ja siellä oli melko kiire. Jokaisen hissin edessä oli kai mies, joka valvoi, kuinka monta ihmistä pääsi sisään. "Kun ovet sulkeutuivat, kuului jonkinlainen pamahdus, ja se oli yksi niistä, joissa kaikki katsoivat toisiaan ja ajattelivat, että 'se ei kuulosta hyvältä'." Hän kertoi, että hississä oli kuuma ja tunkkainen, kun he odottivat apua, kun henkilökunta ulkona kertoi heille, että insinööri oli tulossa. Hän lisäsi: "Ihmiset hermostuivat, ja se oli hyvin epämiellyttävää." Lopulta ulkopuolinen henkilökunta onnistui avaamaan ovet noin sentin verran, jolloin sisään pääsi raitista ilmaa. Yksi hissin sisällä olleista puhaltimista sai lopulta puhelinsignaalin ja soitti palokunnalle. "Se oli valtava helpotus", hän sanoi. Etelä-Walesin palo- ja pelastuspalvelun mukaan ryhmä vapautettiin nopeasti palomiehen hissin avaimella, joka nollasi järjestelmän. Kauppakeskuksen henkilökunta odotti hissin ulkopuolella, kun heidät vapautettiin, ja antoi heille vesipulloja. St David'sin tiedottaja pyysi anteeksi faneilta. "Asiakkaidemme terveys ja turvallisuus on ensisijainen huolenaiheemme, minkä vuoksi tiimimme noudatti tiukkoja menettelytapoja ja teki tiivistä yhteistyötä hissiasentajien kanssa varmistaakseen, että tilanne ratkaistiin turvallisesti", tiedottaja lisäsi.</w:t>
      </w:r>
    </w:p>
    <w:p>
      <w:r>
        <w:rPr>
          <w:b/>
        </w:rPr>
        <w:t xml:space="preserve">Yhteenveto</w:t>
      </w:r>
    </w:p>
    <w:p>
      <w:r>
        <w:t xml:space="preserve">Joukko Lionel Richie -faneja saattoi turhautuneena tuntea itsensä hissin katolla tanssivaksi, kun he eivät päässeet ulos hissistä laulajan Cardiffin konsertin päätyttyä.</w:t>
      </w:r>
    </w:p>
    <w:p>
      <w:r>
        <w:rPr>
          <w:b/>
          <w:u w:val="single"/>
        </w:rPr>
        <w:t xml:space="preserve">Asiakirjan numero 14367</w:t>
      </w:r>
    </w:p>
    <w:p>
      <w:r>
        <w:t xml:space="preserve">Legoland lupaa tarkistaa vammaisen pojan "nöyryyttämisen" vuoksi.</w:t>
      </w:r>
    </w:p>
    <w:p>
      <w:r>
        <w:t xml:space="preserve">Seitsemänvuotiaalla Sebby Brettillä on diagnosoimaton sairaus, jonka vuoksi hän ei pysty kävelemään ilman apua. Legoland Windsor muuttaa evakuointikäytäntöjään kolmen huvipuiston osalta välittömästi ja tarkistaa seitsemän muuta huvipuistoa. Sebbyn äiti Joanna sanoi olevansa uutisesta "innoissaan". Muutos on seurausta keskusteluista vammaisten oikeuksia ajavien lakimiesten kanssa, Stroudin parlamentin jäsenen Siobhan Baillien parlamentin puheenvuorosta ja 28 000 allekirjoittajan vetoomuksesta, jossa vaaditaan parempaa pääsyä vammaisten nähtävyyksiin. Evakuointisääntöjen lisäksi maaliskuusta 2021 alkaen toteutetaan muutoksia seitsemään muuhun huvipuistoon, jolloin vammaisten asiakkaiden ei enää tarvitse kävellä 10 metriä tai nousta portaita. Rouva Brett sanoi: "Sebby ei malta odottaa, että pääsee takaisin Legolandiin ja tietää, että hän voi vain pitää hauskaa, eikä häntä pakoteta kävelemään. "Hänen sisarensa Lottie on todella innoissaan, että hän voi käydä samoissa laitteissa kuin hän." Legolandin tiedottaja sanoi: "Olemme jo tarkistamassa henkilökuntamme koulutusta ja sitä, miten kerromme vieraille ajorajoituksista ja esteettömyydestä ennen heidän saapumistaan ja itse tapahtumapäivänä. Olemme kutsuneet Brettin perheen mukaan tähän tarkistukseen, ja odotan innolla heidän arvokasta panostaan". "Olemme ylpeitä jo tehdyistä muutoksista, mutta tiedämme, että voimme aina tehdä enemmän." Huvipuisto on myös tehnyt lahjoituksen hyväntekeväisyysjärjestölle Small Steps, joka auttoi Sebbyä voimaharjoittelussa ennen koulun alkua.</w:t>
      </w:r>
    </w:p>
    <w:p>
      <w:r>
        <w:rPr>
          <w:b/>
        </w:rPr>
        <w:t xml:space="preserve">Yhteenveto</w:t>
      </w:r>
    </w:p>
    <w:p>
      <w:r>
        <w:t xml:space="preserve">Legoland aikoo tarkistaa toimintatapojaan sen jälkeen, kun Gloucestershiren perhe joutui "nöyryytetyksi", kun heidän lastaan pyydettiin kävelemään, jotta he pääsisivät kyydissä.</w:t>
      </w:r>
    </w:p>
    <w:p>
      <w:r>
        <w:rPr>
          <w:b/>
          <w:u w:val="single"/>
        </w:rPr>
        <w:t xml:space="preserve">Asiakirjan numero 14368</w:t>
      </w:r>
    </w:p>
    <w:p>
      <w:r>
        <w:t xml:space="preserve">Teini-ikäinen kuoli turvallisessa lastenkodissa</w:t>
      </w:r>
    </w:p>
    <w:p>
      <w:r>
        <w:t xml:space="preserve">Danny ShawKotiasioiden kirjeenvaihtaja, BBC News Vankila- ja ehdonalaisoikeusasiamiehen vuosikertomuksen mukaan 17-vuotias löydettiin hirtettynä. Virkaatekevä oikeusasiamies Elizabeth Moody sanoi, että tavassa, jolla lasta oli hoidettu, oli "puutteita". Moody sanoi, että teini-ikäisen hyvinvointitarkastukset olivat olleet "tehottomia". Samassa kuussa 17-vuotias poika kuoli eräässä toisessa turvakodissa saatuaan aiemmin kohtauksen. Turvallisia lastenkoteja ylläpitävät paikallisviranomaiset, ja niihin on tarkoitus sijoittaa 10-vuotiaita lapsia, jotka on tuomittu vakavista rikoksista, sekä lapsia, jotka kunnat ovat sijoittaneet sinne heidän hyvinvointinsa vuoksi. Niitä käytetään eri tavalla kuin turvallisia koulutuskeskuksia ja nuorten rikoksentekijöiden laitoksia, joissa pidetään hieman vanhempia lapsia. Kuollut tyttö oli Pohjois-Englannissa sijaitsevassa turvakodissa, jonne paikallisviranomainen oli hänet sijoittanut. Poika, joka oli tuomittu rikoksesta, oli ollut turvakodissa Walesissa. Kahden lapsen kuolemansyyntutkintaa ei ole vielä pidetty. Oikeusasiamies kommentoi myös psykoaktiivisiksi aineiksi (PS) kutsuttujen entisten laillisten huumausaineiden, kuten Spicen, laajaa saatavuutta vankiloissa. Hän sanoi: "PS:n käytön tuhoisasta epidemiasta on tullut vankiloissa "uusi normaali"", ja lisäsi, että vankilat "kamppailevat huonojen PS-erien seurausten kanssa". Hänen raporttinsa paljasti, että PS:ää käyttävät yhä enemmän myös vapautuvat vangit ja rikoksentekijät, jotka asuvat takuuhostelleissa, joita kutsutaan hyväksytyiksi tiloiksi.</w:t>
      </w:r>
    </w:p>
    <w:p>
      <w:r>
        <w:rPr>
          <w:b/>
        </w:rPr>
        <w:t xml:space="preserve">Yhteenveto</w:t>
      </w:r>
    </w:p>
    <w:p>
      <w:r>
        <w:t xml:space="preserve">Teinityttö tappoi itsensä sen jälkeen, kun hänet oli sijoitettu turvalliseen lastenkotiin helmikuussa 2017, kuten on paljastunut. Tämä on ensimmäinen tällainen kuolemantapaus yli 20 vuoteen.</w:t>
      </w:r>
    </w:p>
    <w:p>
      <w:r>
        <w:rPr>
          <w:b/>
          <w:u w:val="single"/>
        </w:rPr>
        <w:t xml:space="preserve">Asiakirjan numero 14369</w:t>
      </w:r>
    </w:p>
    <w:p>
      <w:r>
        <w:t xml:space="preserve">Hyponatremiaa koskeva raportti tammikuussa</w:t>
      </w:r>
    </w:p>
    <w:p>
      <w:r>
        <w:t xml:space="preserve">Marie-Louise ConnollyBBC News NI:n terveystoimituksen kirjeenvaihtaja Vuonna 2004 käynnistetyssä tutkimuksessa tutkittiin viiden lapsen kuolemaa sairaaloissa. Sen julkaiseminen on viivästynyt useita kertoja, ja se on tähän mennessä maksanut noin 15 miljoonaa puntaa. Hyponatremia on veren epänormaalin alhainen natriumpitoisuus, jota voi esiintyä, kun nestettä ei annostella oikein. Tutkimuksessa tarkasteltiin yhdeksänvuotiaiden Raychel Fergusonin ja Claire Robertsin kuolemaa. Se tutki myös nelivuotiaan Adam Strainin kuolemaa. Se tutki 17 kuukauden ikäisen Lucy Crawfordin kuoleman jälkeisiä tapahtumia ja myös 15-vuotiaan Conor Mitchellin hoitoon liittyviä kysymyksiä, joka myös kuoli tähän sairauteen. Perheet ovat yrittäneet saada vastauksia asiaan liittyviltä eri terveydenhuoltoyksiköiltä lähes 16 vuoden ajan.</w:t>
      </w:r>
    </w:p>
    <w:p>
      <w:r>
        <w:rPr>
          <w:b/>
        </w:rPr>
        <w:t xml:space="preserve">Yhteenveto</w:t>
      </w:r>
    </w:p>
    <w:p>
      <w:r>
        <w:t xml:space="preserve">Pohjois-Irlannin hyponatemiaan liittyviä kuolemantapauksia koskeva raportti julkaistaan 31. tammikuuta.</w:t>
      </w:r>
    </w:p>
    <w:p>
      <w:r>
        <w:rPr>
          <w:b/>
          <w:u w:val="single"/>
        </w:rPr>
        <w:t xml:space="preserve">Asiakirjan numero 14370</w:t>
      </w:r>
    </w:p>
    <w:p>
      <w:r>
        <w:t xml:space="preserve">Kanadan Marineland joutuu syytteeseen eläinten julmuudesta</w:t>
      </w:r>
    </w:p>
    <w:p>
      <w:r>
        <w:t xml:space="preserve">Niagara Fallsissa sijaitsevaa Marinelandia syytettiin myös siitä, että se ei tarjonnut riittävästi ruokaa ja vettä 35 karhulle, kertoi Ontarion eläinsuojeluyhdistys OSPCA (Ontario Society for the Prevention of Cruelty to Animals). Kolme viimeistä syytettä koskee riikinkukon ja helmikanojen hoitoa koskevien vaatimusten noudattamatta jättämistä. Marineland kiistää syytökset. Yhtiö kertoi BBC:lle, että syytökset esitti "entinen eläintenhoitotyöntekijä, joka sai potkut huonon työsuorituksen ja sopimattoman käytöksen vuoksi". Sen mukaan riikinkukolla - "yhdellä tuhansista linnuista" - oli ongelma silmässä, mutta se oli muuten terve. Se myös syytti OSPCA:n henkilökuntaa helmikanojen järkyttämisestä ja sanoi, että karhujen ruokaa koskevat huolet johtuivat siitä, että hedelmäpaloihin oli jätetty pieniä etikettejä. Puiston edustaja lisäsi, että karhujen vedensaannista ei ollut koskaan esitetty huolta. OSPCA, joka ei ole poistanut yhtään eläintä, mutta jatkaa tilanteen seuraamista, sanoo kuitenkin, että lisäsyytteitä todennäköisesti seuraa. Tiedottaja Alison Cross sanoi: "Jos heidät tuomitaan, heitä voi odottaa 60 000 CA$ (44 300 $/ 35 500 £) sakko, elinikäinen kielto omistaa eläimiä ja jopa kaksi vuotta vankeutta."</w:t>
      </w:r>
    </w:p>
    <w:p>
      <w:r>
        <w:rPr>
          <w:b/>
        </w:rPr>
        <w:t xml:space="preserve">Yhteenveto</w:t>
      </w:r>
    </w:p>
    <w:p>
      <w:r>
        <w:t xml:space="preserve">Kanadalaista eläinpuistoa on syytetty viidestä eläinrääkkäyksestä - muun muassa siitä, että riikinkukon annettiin olla hädässä.</w:t>
      </w:r>
    </w:p>
    <w:p>
      <w:r>
        <w:rPr>
          <w:b/>
          <w:u w:val="single"/>
        </w:rPr>
        <w:t xml:space="preserve">Asiakirjan numero 14371</w:t>
      </w:r>
    </w:p>
    <w:p>
      <w:r>
        <w:t xml:space="preserve">Yökerhon esteen kuolema: Durhamin opiskelija oli "ihana</w:t>
      </w:r>
    </w:p>
    <w:p>
      <w:r>
        <w:t xml:space="preserve">Olivia Burt, 20, kuoli Missoulan ulkopuolella Durham Cityssä 7. helmikuuta "vakavaan päävammaan". Milford-on-Seasta Hampshiren osavaltiosta kotoisin oleva Burt purjehti Britanniaan ja opiskeli ensimmäisenä vuonna Durhamin yliopistossa luonnontieteitä. Durhamissa järjestetään myöhemmin yksityinen muistotilaisuus. Durhamin poliisin julkaisemassa lausunnossa Burtin vanhemmat sanoivat: "Olemme täysin järkyttyneitä ja murtuneita kauniin tyttäremme Olivian menetyksestä. "Hän oli ihana nuori nainen, ja sanat eivät voi todella ilmaista, kuinka paljon kaipaamme häntä." Durhamin poliisi ja Durhamin kreivikunnan neuvosto ovat käynnistäneet yhteisen tutkinnan. Yliopiston korkeakouluista ja opiskelijakokemuksesta vastaava vararehtori Owen Adams sanoi, että Durhamin linnassa pidetyn kynttilänvalvonnan tarkoituksena oli, että "perhe, henkilökunta ja opiskelijat voivat käsitellä tämän valoisan ja erinomaisen kyvykkään opiskelijan traagista menetystä". Hänen perheensä on pyytänyt, että vain ne, jotka tunsivat Burtin, osallistuisivat muistotilaisuuteen.</w:t>
      </w:r>
    </w:p>
    <w:p>
      <w:r>
        <w:rPr>
          <w:b/>
        </w:rPr>
        <w:t xml:space="preserve">Yhteenveto</w:t>
      </w:r>
    </w:p>
    <w:p>
      <w:r>
        <w:t xml:space="preserve">Opiskelija, joka kuoli jäädessään esteen alle yökerhon ulkopuolella, oli "ihana nuori nainen", hänen vanhempansa ovat sanoneet.</w:t>
      </w:r>
    </w:p>
    <w:p>
      <w:r>
        <w:rPr>
          <w:b/>
          <w:u w:val="single"/>
        </w:rPr>
        <w:t xml:space="preserve">Asiakirjan numero 14372</w:t>
      </w:r>
    </w:p>
    <w:p>
      <w:r>
        <w:t xml:space="preserve">Carlo Ancelottin murto: Everton-pomon varastettu kassakaappi löytyi</w:t>
      </w:r>
    </w:p>
    <w:p>
      <w:r>
        <w:t xml:space="preserve">Kaksi mustiin vaatteisiin ja päähineisiin pukeutunutta miespuolista rikoksentekijää vei kassakaapin perjantaina Ancelottin kotoa Crosbystä, Liverpoolin läheltä. Merseysiden poliisin mukaan talon asukkaat eivät loukkaantuneet. Poliisin mukaan kassakaappi, joka oli murrettu auki, löydettiin lauantaina pysäköitynä Runnells Lanen parkkipaikalta Thorntonissa, lähellä Masefield Roadia. Poliisi ei paljastanut kassakaapin sisältöä eikä vahvistanut, oliko Everton-pomo kotona murtohetkellä. Pidätyksiä ei ole tehty, ja poliisit vetoavat edelleen kaikkiin, joilla on tietoja, ottamaan yhteyttä. Ancelotti nimitettiin Evertonin pomoksi joulukuussa 2019 allekirjoitettuaan neljän ja puolen vuoden sopimuksen, joka kestää kauden 2023/24 loppuun asti. 61-vuotias italialainen on voittanut 20 pokaalia, mukaan lukien liigamestaruuden neljässä maassa ja Mestarien liigan kolmesti, kahdesti AC Milanin ja kerran Real Madridin kanssa.</w:t>
      </w:r>
    </w:p>
    <w:p>
      <w:r>
        <w:rPr>
          <w:b/>
        </w:rPr>
        <w:t xml:space="preserve">Yhteenveto</w:t>
      </w:r>
    </w:p>
    <w:p>
      <w:r>
        <w:t xml:space="preserve">Everton-manageri Carlo Ancelottin kodista murtovarkaudessa varastettu kassakaappi on saatu takaisin.</w:t>
      </w:r>
    </w:p>
    <w:p>
      <w:r>
        <w:rPr>
          <w:b/>
          <w:u w:val="single"/>
        </w:rPr>
        <w:t xml:space="preserve">Asiakirjan numero 14373</w:t>
      </w:r>
    </w:p>
    <w:p>
      <w:r>
        <w:t xml:space="preserve">Hallitus aikoo "kuolettaa" osan ensimmäisen maailmansodan aikaisesta velastaan.</w:t>
      </w:r>
    </w:p>
    <w:p>
      <w:r>
        <w:t xml:space="preserve">Yhdistynyt kuningaskunta on maksanut näistä joukkovelkakirjalainoista korkoa yhteensä 1,26 miljardia puntaa. Velkaa ei ole aiemmin maksettu pois, koska sen korko on suhteellisen alhainen. Valtiovarainministeriö aikoo leikata velan vuotuisia kustannuksia lainaamalla rahaa uudelleen nykyisillä markkinakoroilla. Kyseessä on ensimmäinen tällainen toimenpide 67 vuoteen. Liittokansleri George Osbornen hankkimien joukkovelkakirjojen korko on alhaisempi kuin velan 4 prosentin korko. Sotilaskirjalainojen velan olemassaolon jatkuminen on osoitus ensimmäisen maailmansodan jättämästä kestävästä varjosta. Yhdistyneen kuningaskunnan valtiovarainministeriön mukaan velkakirjojen rekisteröityjä haltijoita on tällä hetkellä 11 200. Winston Churchill laski ensimmäisen kerran liikkeeseen "4 prosentin konsoleita" vuonna 1927 ollessaan liittokanslerina osittain ensimmäisen maailmansodan velkakirjojen jälleenrahoittamiseksi. Sotilainaobligaatioiden lisäksi osa valtiovarainministeriön jälleenrahoittamista veloista on peräisin 1700-luvulta. William Gladstone laski vuonna 1853 liikkeeseen yhden näistä joukkovelkakirjalainoista vuonna 1711 perustetun South Sea Companyn osakepääoman vahvistamiseksi. South Sea Company romahti South Sea Bubble -rahoituskriisin aikana vuonna 1720 ja jätti jälkeensä paljon velkaa. Vuonna 1932 liittokansleri Neville Chamberlain muutti joitakin sotilainaobligaatioita ikuisiksi joukkovelkakirjoiksi. Tämä antoi hallitukselle oikeuden olla maksamatta lainoja takaisin, kunhan se maksoi niistä edelleen 3,5 prosentin korkoa. Ikuiset joukkovelkakirjalainat maksavat nimensä mukaisesti tasaista korkoa ikuisesti.</w:t>
      </w:r>
    </w:p>
    <w:p>
      <w:r>
        <w:rPr>
          <w:b/>
        </w:rPr>
        <w:t xml:space="preserve">Yhteenveto</w:t>
      </w:r>
    </w:p>
    <w:p>
      <w:r>
        <w:t xml:space="preserve">Yhdistyneen kuningaskunnan hallitus on ilmoittanut, että se "lyhentää" 218 miljoonaa puntaa Yhdistyneen kuningaskunnan 2 miljardin punnan suuruisesta ensimmäisen maailmansodan velasta jälleenrahoittamalla Winston Churchillin alun perin liikkeeseen laskemia joukkovelkakirjalainoja.</w:t>
      </w:r>
    </w:p>
    <w:p>
      <w:r>
        <w:rPr>
          <w:b/>
          <w:u w:val="single"/>
        </w:rPr>
        <w:t xml:space="preserve">Asiakirjan numero 14374</w:t>
      </w:r>
    </w:p>
    <w:p>
      <w:r>
        <w:t xml:space="preserve">Valtuutetut hyväksyivät Aberdeenin taidegallerian uudelleensuunnittelusuunnitelmat</w:t>
      </w:r>
    </w:p>
    <w:p>
      <w:r>
        <w:t xml:space="preserve">Aberdeenin kaupunginvaltuusto tuki kymmeniä miljoonia puntia maksavaa Schoolhill-rakennuksen uudelleensuunnittelua äänin 27 puolesta ja 15 vastaan. Keskiviikkona käydyn keskustelun aikana valtuuston varajohtaja Marie Boulton sanoi, ettei se ole täydellinen, mutta tarjoaa jotain uutta. Historic Scotlandin on vielä hyväksyttävä uudelleensuunnittelu. Hanke on ehdolla 10 miljoonan punnan arvoiselle Lottery-rahoitukselle.</w:t>
      </w:r>
    </w:p>
    <w:p>
      <w:r>
        <w:rPr>
          <w:b/>
        </w:rPr>
        <w:t xml:space="preserve">Yhteenveto</w:t>
      </w:r>
    </w:p>
    <w:p>
      <w:r>
        <w:t xml:space="preserve">Valtuutetut ovat hyväksyneet Aberdeenin taidegallerian uudistussuunnitelmat.</w:t>
      </w:r>
    </w:p>
    <w:p>
      <w:r>
        <w:rPr>
          <w:b/>
          <w:u w:val="single"/>
        </w:rPr>
        <w:t xml:space="preserve">Asiakirjan numero 14375</w:t>
      </w:r>
    </w:p>
    <w:p>
      <w:r>
        <w:t xml:space="preserve">Coolock: Dublinin esikaupunkialueelta löydetyt ihmisen jäännökset</w:t>
      </w:r>
    </w:p>
    <w:p>
      <w:r>
        <w:t xml:space="preserve">Shane HarrisonBBC NI:n Dublinin kirjeenvaihtaja Poliisit hälytettiin maanantaina hieman ennen kello 22:00 paikallista aikaa, kun Coolockissa sijaitsevien talojen ulkopuolelta löytyi urheilukassista ihmisraajoja. Asiasta on ilmoitettu Dublinin kaupungin kuolinsyyntutkijalle ja osavaltion patologille. Rikospaikkatutkijat tutkivat parhaillaan paikkaa Moatview Gardensissa, joka on eristetty. Löydön päälle on pystytetty valkoinen teltta. Alueella on lisätty poliisin läsnäoloa huumausaineita koskevan paikallisen jengikiistan vuoksi. Poliisin ensisijaisena tavoitteena on tunnistaa uhri todennäköisesti DNA:n avulla. Poliisit sanovat pitävänsä uhrin henkilöllisyyttä avoimena ja käyvät läpi kadonneiden henkilöiden luetteloita. He ovat kuitenkin tietoisia uhkauksesta, joka on kohdistunut naapurimaakunnassa asuvaan 17-vuotiaaseen, jolle huumejengi oli sanonut, että hänet kaapataan, murhataan ja paloitellaan.</w:t>
      </w:r>
    </w:p>
    <w:p>
      <w:r>
        <w:rPr>
          <w:b/>
        </w:rPr>
        <w:t xml:space="preserve">Yhteenveto</w:t>
      </w:r>
    </w:p>
    <w:p>
      <w:r>
        <w:t xml:space="preserve">Irlannin poliisi (Gardaí) on käynnistänyt tutkinnan sen jälkeen, kun Pohjois-Dublinista löytyi ihmisen ruumiinosia.</w:t>
      </w:r>
    </w:p>
    <w:p>
      <w:r>
        <w:rPr>
          <w:b/>
          <w:u w:val="single"/>
        </w:rPr>
        <w:t xml:space="preserve">Asiakirjan numero 14376</w:t>
      </w:r>
    </w:p>
    <w:p>
      <w:r>
        <w:t xml:space="preserve">Kuvissa: Moray Firthin merellinen luonto</w:t>
      </w:r>
    </w:p>
    <w:p>
      <w:r>
        <w:t xml:space="preserve">Steven McKenzieBBC Skotlannin Ylämaan ja saarten toimittaja Uudessa yleisönäyttelyssä on esillä kansainvälisen luontokuvaajan Andrew Suttonin töitä, ja hän on aiemmin kuvannut eläimiä ja elinympäristöjä Afrikassa, Keski-Amerikassa ja Aasiassa. Installaatio on Whale and Dolphin Conservationin (WDC) projekti, ja se on käynnissä hyväntekeväisyysjärjestön Skotlannin delfiinikeskuksessa Spey Bayssä Morayssa sijaitsevassa Ice House -rakennuksessa. Pullonokkadelfiinit ovat yksi Moray Firthin tunnetuimmista suurista eläimistä. Hankkeessa on mukana myös muita luonnonsuojelijoita ja asiantuntijoita, kuten paikallinen WDC:n kenttävastaava Charlie Phillips ja Cornell Lab of Ornithology. Maanantaina avatussa installaatiossa esiteltyjen eläinten joukossa on silmiinpistävimpiä eläimiä paistattelevia haita. Planktonin syöjät ovat maailman toiseksi suurin kala. Installaatiossa on myös kuvia haamumaisista meduusoista. Hankkeen tavoitteena on parantaa yleisön tietämystä Moray Firthin ja siihen laskevien jokien eläimistöstä.</w:t>
      </w:r>
    </w:p>
    <w:p>
      <w:r>
        <w:rPr>
          <w:b/>
        </w:rPr>
        <w:t xml:space="preserve">Yhteenveto</w:t>
      </w:r>
    </w:p>
    <w:p>
      <w:r>
        <w:t xml:space="preserve">Skotlannin Moray Firthissä ja sen ympäristössä elävää luontoa esitellään uudessa audiovisuaalisessa installaatiossa.</w:t>
      </w:r>
    </w:p>
    <w:p>
      <w:r>
        <w:rPr>
          <w:b/>
          <w:u w:val="single"/>
        </w:rPr>
        <w:t xml:space="preserve">Asiakirjan numero 14377</w:t>
      </w:r>
    </w:p>
    <w:p>
      <w:r>
        <w:t xml:space="preserve">Weymouth North Quay: kortteli "liian vaarallinen" yhteisön käyttöön</w:t>
      </w:r>
    </w:p>
    <w:p>
      <w:r>
        <w:t xml:space="preserve">Entiset Weymouthin ja Portlandin kaupunginvaltuuston toimistot ovat olleet tyhjillään vuodesta 2016, ja niiden ylläpitäminen maksaa yli 100 000 puntaa vuodessa. Viime vuonna hylättiin ehdotus sen purkamisesta asuntotuotantoa varten. Tuolloin valtuutetut sanoivat, että sen sijaan olisi harkittava vaihtoehtoja sen uudelleenkäytölle. Paikallisten yhteisöjärjestöjen ryhmä #WeymouthTogether-verkosto jätti ehdotuksen rakennuksen ottamisesta lyhytaikaiseen yhteisökäyttöön, kertoi Local Democracy Reporting Service. Dorsetin valtuuston jäsen Tony Ferrari, joka valvoo viranomaisen omistuksessa olevan omaisuuden myyntiä tai uudelleenkäyttöä, sanoi kuitenkin, että rakennuksen nykytilan vuoksi sitä ei voida käyttää tai edes käydä tarkastamassa. Yksikköviranomainen otti haltuunsa entisen kaupunginvaltuuston omaisuuden paikallishallinnon uudelleenjärjestelyn yhteydessä viime vuonna. Ferrari sanoi, että neuvosto aikoo keskustella yhteisön kanssa North Quayn tulevaisuudesta vuoden 2021 alussa. Vuonna 2017 alueen myynti 4,5 miljoonan punnan arvosta Acorn-kehittäjälle kariutui sen jälkeen, kun kaupunginhallitus kieltäytyi myöntämästä lupaa muuttaa sataman puoleinen kortteli 56 asunnoksi.</w:t>
      </w:r>
    </w:p>
    <w:p>
      <w:r>
        <w:rPr>
          <w:b/>
        </w:rPr>
        <w:t xml:space="preserve">Yhteenveto</w:t>
      </w:r>
    </w:p>
    <w:p>
      <w:r>
        <w:t xml:space="preserve">Paikallisviranomaisen mukaan suunnitelmat muuttaa entinen valtuuston toimistorakennus väliaikaiseksi yhteisökeskukseksi eivät voi toteutua, koska se on vaarallinen.</w:t>
      </w:r>
    </w:p>
    <w:p>
      <w:r>
        <w:rPr>
          <w:b/>
          <w:u w:val="single"/>
        </w:rPr>
        <w:t xml:space="preserve">Asiakirjan numero 14378</w:t>
      </w:r>
    </w:p>
    <w:p>
      <w:r>
        <w:t xml:space="preserve">Scottish Power laskee kaasun hintaa 5,4 prosenttia</w:t>
      </w:r>
    </w:p>
    <w:p>
      <w:r>
        <w:t xml:space="preserve">Brian MilliganPersonal Finance toimittaja Yhtiö sanoi miljoona sen asiakkaat näkevät laskunsa laskujen lasku keskimäärin £ 32 vuodessa. Leikkaus ei vaikuta kiinteähintaisiin kaksoispolttoainetariffeihin, jotka ovat lähes puolet Scottish Powerin asiakkaista. E.On leikkaa kaasun hintojaan 5,1 prosenttia 1. helmikuuta alkaen, kun taas SSE:n asiakkaat saavat 5,3 prosentin alennuksen 29. maaliskuuta alkaen. Arvostelijoiden mukaan viimeisin leikkaus oli kuitenkin liian pieni suhteessa kaasun tukkuhintojen suureen laskuun. "Kuten kaksi muutakin, se ei mene tarpeeksi pitkälle", sanoi Ann Robinson, energia-asiantuntija vertailusivusto Uswitchilta. "Se on jälleen yksi vahva osoitus siitä, että markkinat ovat rikki eivätkä toimi kuluttajien hyväksi", hän sanoi BBC:lle. Sääntelyviranomaisen Ofgemin pääjohtaja Dermot Nolan on todennut, että tukkuhinnat ovat laskeneet noin kolmanneksen viimeisten puolentoista vuoden aikana. Sekä hän että pääministeri David Cameron ovat sanoneet, että hintojen pitäisi laskea nopeammin. Energiayhtiöt kuitenkin sanovat, että kaasun tukkuhinnat muodostavat alle puolet tyypillisestä kahden polttoaineen laskusta. Kilpailu- ja markkinaviranomainen (CMA) tutkii edelleen, onko alaa uudistettava toimittajien välisen kilpailun parantamiseksi.</w:t>
      </w:r>
    </w:p>
    <w:p>
      <w:r>
        <w:rPr>
          <w:b/>
        </w:rPr>
        <w:t xml:space="preserve">Yhteenveto</w:t>
      </w:r>
    </w:p>
    <w:p>
      <w:r>
        <w:t xml:space="preserve">Scottish Power alentaa vakiokaasutariffinsa hintaa 5,4 prosenttia 15. maaliskuuta alkaen, ja se on kolmas suurista toimittajista, joka tekee niin tänä vuonna.</w:t>
      </w:r>
    </w:p>
    <w:p>
      <w:r>
        <w:rPr>
          <w:b/>
          <w:u w:val="single"/>
        </w:rPr>
        <w:t xml:space="preserve">Asiakirjan numero 14379</w:t>
      </w:r>
    </w:p>
    <w:p>
      <w:r>
        <w:t xml:space="preserve">Jersey Health kotiuttaa Roseneath-keskuksen asukkaita</w:t>
      </w:r>
    </w:p>
    <w:p>
      <w:r>
        <w:t xml:space="preserve">Roseneath Housen rahoitus on loppumassa, ja sitä ylläpitävä hyväntekeväisyysjärjestö ilmoitti, että se suljetaan maaliskuussa. Talon 15 työntekijää irtisanotaan, ja 17 asukkaalle löydetään uudet hoitopaikat. Roseneath Housessa hoidetaan ihmisiä, joilla on monenlaisia ongelmia, kuten riippuvuus ja perheongelmat. Toimitusjohtajan sijainen Roy le Herissier sanoi, että talon saattaminen korkeammalle tasolle oli osoittautunut liian kalliiksi hyväntekeväisyysjärjestölle. Hän sanoi: "Olemme käyneet terveydenhuollossa, painostaneet heitä ja sanoneet, ettei tilanne ole kestävä. "Se vaikuttaa henkilökuntaan ja asukkaisiin; tiedän, että se on ollut stressaavaa henkilökunnalle." Keskuksessa voi asua enintään 30 asunnotonta tai haavoittuvassa asemassa olevaa aikuista. Suurin osa sen rahoituksesta tulee valtioilta, joiden mukaan rahat eivät riitä keskuksen pitämiseen auki.</w:t>
      </w:r>
    </w:p>
    <w:p>
      <w:r>
        <w:rPr>
          <w:b/>
        </w:rPr>
        <w:t xml:space="preserve">Yhteenveto</w:t>
      </w:r>
    </w:p>
    <w:p>
      <w:r>
        <w:t xml:space="preserve">Jerseyn terveyspalvelu tekee yhteistyötä hyväntekeväisyysjärjestön kanssa asuttaakseen asukkaita haavoittuvassa asemassa oleville henkilöille tarkoitettuun kotiin, joka on sulkemassa ovensa vuonna 2012.</w:t>
      </w:r>
    </w:p>
    <w:p>
      <w:r>
        <w:rPr>
          <w:b/>
          <w:u w:val="single"/>
        </w:rPr>
        <w:t xml:space="preserve">Asiakirjan numero 14380</w:t>
      </w:r>
    </w:p>
    <w:p>
      <w:r>
        <w:t xml:space="preserve">Sairaalalle maksetaan korvaus aivovaurioituneelle taksinkuljettajalle</w:t>
      </w:r>
    </w:p>
    <w:p>
      <w:r>
        <w:t xml:space="preserve">Leslie Dye vietiin Princess Alexandra Hospitaliin Harlow'ssa, Essexissä, sen jälkeen kun asiakas oli puukottanut häntä kaulaan toukokuussa 2003. Dye, 57, sai sydänpysähdyksen, jonka seurauksena hän oli vakavasti vammautunut ja täysin riippuvainen. Princess Alexandra Hospital NHS Trust myönsi vastuunsa. Trust on suostunut maksamaan Dye:lle 850 000 punnan suuruisen kertakorvauksen sekä indeksisidonnaisia jaksoittaisia maksuja. Dye on nyt hoidettavana Jacob Centre -sairaalassa Sawbridgeworthissa, Hertfordshiressä. Lontoon High Courtissa tuomari Burnett sanoi aiemmin: "On selvää, että puukotuksen seurauksilla ja sitä seuranneilla hoitovirheillä oli täysin tuhoisa vaikutus hänen elämäänsä ja kaikkien hänen läheistensä elämään." Trustin tiedottaja sanoi: "Tapahtuman jälkeen trusti on tehnyt kovasti töitä varmistaakseen, että sen terveydenhuoltopalvelujen laatu paranee ja että vastaavaa ei tapahdu enää koskaan. "Trust on pyytänyt anteeksi herra Dye:ltä ja hänen perheeltään Princess Alexandra Hospitalissa saamansa hoidon laatua ja toivottaa heille kaikkea hyvää tulevaisuudessa."</w:t>
      </w:r>
    </w:p>
    <w:p>
      <w:r>
        <w:rPr>
          <w:b/>
        </w:rPr>
        <w:t xml:space="preserve">Yhteenveto</w:t>
      </w:r>
    </w:p>
    <w:p>
      <w:r>
        <w:t xml:space="preserve">Taksinkuljettajalle, joka kärsi aivovaurion sairaalassa suoritetun kuvantamistutkimuksen puutteellisen tulkinnan vuoksi, on maksettu miljoonien punnan korvaus.</w:t>
      </w:r>
    </w:p>
    <w:p>
      <w:r>
        <w:rPr>
          <w:b/>
          <w:u w:val="single"/>
        </w:rPr>
        <w:t xml:space="preserve">Asiakirjan numero 14381</w:t>
      </w:r>
    </w:p>
    <w:p>
      <w:r>
        <w:t xml:space="preserve">Kadonnut koira löytyi 100 mailin päästä kotoa kolmen kuukauden kuluttua</w:t>
      </w:r>
    </w:p>
    <w:p>
      <w:r>
        <w:t xml:space="preserve">18 kuukauden ikäinen chihuahua Stanley katosi puistosta Woodbridgessä 12. huhtikuuta, kuten East Anglian Daily Times -lehti kertoi. Omistajansa Christie Barr ja hänen perheensä perustivat Facebook-sivun, jolla he pyysivät apua Stanleyn löytämiseksi. Se löydettiin kävelemässä yksin 12. heinäkuuta ja luovutettiin St Albansissa sijaitsevalle eläinlääkärille, joka tunnisti sen mikrosirun perusteella. Koirien mikrosirujen käyttö on ollut pakollista Yhdistyneessä kuningaskunnassa huhtikuusta 2016 lähtien, jotta kadonneiden lemmikkieläinten omistajat voitaisiin jäljittää. Barr kertoi, että hänen äitinsä huolehti Stanleystä, ja se katosi puistosta. "Olemme niin iloisia, että saimme sen takaisin ja että se on terve ja elossa", hän lisäsi. "Luulen, että se on ehkä viety, myyty tai käytetty jalostukseen - emme ole varmoja - mutta nyt se on palannut ja on turvassa. "Se on hieman sokissa, mutta se toipuu hitaasti." Christien sisko Romany Woolnough esitti vetoomuksia sosiaalisessa mediassa ja järjesti etsintäkuulutuksen Stanleyn löytämiseksi. Hän sanoi: "13 viikon veri-hikeä ja kyyneleitä tuottaneen työn jälkeen olemme vihdoin löytäneet vauvamme."</w:t>
      </w:r>
    </w:p>
    <w:p>
      <w:r>
        <w:rPr>
          <w:b/>
        </w:rPr>
        <w:t xml:space="preserve">Yhteenveto</w:t>
      </w:r>
    </w:p>
    <w:p>
      <w:r>
        <w:t xml:space="preserve">Suffolkissa kadonnut koira on löytynyt 100 kilometrin päästä Hertfordshiresta kolme kuukautta myöhemmin.</w:t>
      </w:r>
    </w:p>
    <w:p>
      <w:r>
        <w:rPr>
          <w:b/>
          <w:u w:val="single"/>
        </w:rPr>
        <w:t xml:space="preserve">Asiakirjan numero 14382</w:t>
      </w:r>
    </w:p>
    <w:p>
      <w:r>
        <w:t xml:space="preserve">Intian tehtaan romahdus tappoi viisi ihmistä Punjabissa</w:t>
      </w:r>
    </w:p>
    <w:p>
      <w:r>
        <w:t xml:space="preserve">Hätätyöntekijät etsivät raunioista, ja poliisin mukaan yli 60 ihmistä on tähän mennessä pelastettu. Arvioiden mukaan tehtaassa oli romahdushetkellä 70-100 ihmistä. Tapaus sattui sunnuntaina keskiyöllä Punjabin osavaltiossa. Viranomaisten mukaan on vaikea määrittää, kuinka monta ihmistä tehtaassa oli romahduksen aikaan, koska paikalla olleista työntekijöistä ei ole lopullista luetteloa. Punjabin pääministeri Parkash Singh Badal on määrännyt oikeudellisen tutkimuksen romahduksesta ja maksamaan 200 000 rupiaa (3 870 dollaria / 2 400 puntaa) kuolleiden perheille. Tehtaan yövuorossa olleet työntekijät kertoivat kuulleensa rakennuksen natisevan ennen kuin seinät ja katto romahtivat. Rakennus on nyt täysin maan tasalla. Viranomaiset kertovat, että pelastajat - mukaan lukien palokunnan henkilökunta ja sotilaat - yrittävät yhä löytää ainakin yhden elossa olevan miehen raunioiden alta, vaikka on jo pimeää. "Olemme pelastaneet tähän mennessä noin 60-70 ihmistä", AFP siteerasi Jalandharin apulaispoliisipäällikkö Tulsi Ramia. "Pelastustyöntekijät kertovat meille, että ainakin 20 ihmistä on yhä loukussa raunioiden alla, ja joillakin on murskattuja luita. Pelastustyöt ovat täydessä vauhdissa." Vielä ei tiedetä, mikä romahduksen aiheutti, mutta eräs silminnäkijä kertoi CNN-IBN-kanavalle, että kattila oli räjähtänyt. Marraskuussa 2010 ainakin 67 ihmistä kuoli ja 100 loukkaantui viisikerroksisen rakennuksen romahduksessa Intian pääkaupungissa Delhissä. Tuota katastrofia syytettiin huonosta rakennustyöstä, rakennukseen väitetysti laittomasti lisätyistä lisäkerroksista ja läheisestä Yamuna-joesta vuotavasta vedestä.</w:t>
      </w:r>
    </w:p>
    <w:p>
      <w:r>
        <w:rPr>
          <w:b/>
        </w:rPr>
        <w:t xml:space="preserve">Yhteenveto</w:t>
      </w:r>
    </w:p>
    <w:p>
      <w:r>
        <w:t xml:space="preserve">Ainakin viisi ihmistä on kuollut ja useiden pelätään jääneen loukkuun sunnuntaina Intian Jalandharin kaupungissa romahtaneen huopatehtaan raunioiden alle, kertovat viranomaiset.</w:t>
      </w:r>
    </w:p>
    <w:p>
      <w:r>
        <w:rPr>
          <w:b/>
          <w:u w:val="single"/>
        </w:rPr>
        <w:t xml:space="preserve">Asiakirjan numero 14383</w:t>
      </w:r>
    </w:p>
    <w:p>
      <w:r>
        <w:t xml:space="preserve">LTTE myöntää tappionsa Sampoorissa</w:t>
      </w:r>
    </w:p>
    <w:p>
      <w:r>
        <w:t xml:space="preserve">BBC sandeshaya puhui LTTE:n tukikohdasta Kilinochchista Ilanthirayan sanoi, että heidän johtonsa ovat nyt "taktisesti vetäytymässä" strategisesti tärkeästä kaupungista. Presidentti Mahinda Rajapaksa ilmoitti aiemmin tärkeän kaupungin valtaamisesta puhuessaan valtapuolueen 55. vuosikokouksessa. "Joukkomme ovat valloittaneet Sampurin", hän sanoi Sri Lankan vapauspuolueen (SLFP) edustajille jyrisevien suosionosoitusten saattelemana. Turvallisuusjoukot aloittivat operaation keskeisen kaupungin valtaamiseksi 28. elokuuta. Joukot toimivat vain itsepuolustukseksi, koska tiikerit tekivät tykistöiskuja joukkoja vastaan Sampoorista, kertoi armeijan tiedottaja prikaatikenraali Prasad Samarasinghe BBC Sandeshayalle. Ilanthirayan kiisti väitteet, joiden mukaan LTTE:llä olisi edessä tappio Sri Lankan itäosassa Sri Lankan turvallisuusjoukkojen viimeisimmän hyökkäyksen jälkeen. Hän sanoi, että LTTE "vastustaa jatkuvasti" turvallisuusjoukkojen etenemistä.</w:t>
      </w:r>
    </w:p>
    <w:p>
      <w:r>
        <w:rPr>
          <w:b/>
        </w:rPr>
        <w:t xml:space="preserve">Yhteenveto</w:t>
      </w:r>
    </w:p>
    <w:p>
      <w:r>
        <w:t xml:space="preserve">"Sri Lankan joukot ovat nyt Sampoorin hallinnassa", kertoi Tamilitiikerien sotilastiedottaja Rasiah Ilanthirayan BBC:lle.</w:t>
      </w:r>
    </w:p>
    <w:p>
      <w:r>
        <w:rPr>
          <w:b/>
          <w:u w:val="single"/>
        </w:rPr>
        <w:t xml:space="preserve">Asiakirjan numero 14384</w:t>
      </w:r>
    </w:p>
    <w:p>
      <w:r>
        <w:t xml:space="preserve">Voileivät takaisin valikkoon Shropshiren sairaaloissa</w:t>
      </w:r>
    </w:p>
    <w:p>
      <w:r>
        <w:t xml:space="preserve">Shrewsbury and Telford Hospital NHS Trustilla oli vaikeuksia maksaa potilaiden voileipiä koskevia laskujaan, ja se oli pyytänyt joitakin ulkopuolisia toimittajia hyväksymään myöhäisempiä maksuja seuraavalle varainhoitovuodelle. Sen voileipätoimittaja kieltäytyi, joten trusti joutui etsimään uutta toimittajaa. Trust on pahoitellut vaivaa ja sanonut, että voileivät palautuvat keskiviikkoon mennessä. Katso lisää tarinoita Shropshiren alueelta täältä. "Iloinen" Simon Wright, Royal Shrewsbury Hospitalia ja Telfordissa sijaitsevaa Princess Royal Hospitalia johtavan Trustin toimitusjohtaja, sanoi: "Olen iloinen, että olemme pystyneet ratkaisemaan ongelman nopeasti, jotta potilaamme, heidän perheensä ja henkilökuntamme voivat jälleen nauttia kaikista sairaaloiden tarjoamista aterioista. "Pahoittelemme kaikkia haittoja, joita tämä on saattanut aiheuttaa viimeisten kolmen viikon aikana." Trustin mukaan osastoilla oleville potilaille tarjotaan voileipiä ja salaatteja 1. helmikuuta alkaen, ja niiden odotetaan tulevan myyntiin sairaaloiden ravintoloissa ensi viikolla. Ne ovat edelleen myynnissä sairaaloiden League of Friends -myymälöissä, he sanoivat.</w:t>
      </w:r>
    </w:p>
    <w:p>
      <w:r>
        <w:rPr>
          <w:b/>
        </w:rPr>
        <w:t xml:space="preserve">Yhteenveto</w:t>
      </w:r>
    </w:p>
    <w:p>
      <w:r>
        <w:t xml:space="preserve">Sandwichit ja salaatit palaavat takaisin rahapulassa olevan sairaalasäätiön ruokalistoille, kun se on löytänyt uuden toimittajan.</w:t>
      </w:r>
    </w:p>
    <w:p>
      <w:r>
        <w:rPr>
          <w:b/>
          <w:u w:val="single"/>
        </w:rPr>
        <w:t xml:space="preserve">Asiakirjan numero 14385</w:t>
      </w:r>
    </w:p>
    <w:p>
      <w:r>
        <w:t xml:space="preserve">Justin Bieber paljastaa ensimmäisen Britannian kiertueen</w:t>
      </w:r>
    </w:p>
    <w:p>
      <w:r>
        <w:t xml:space="preserve">16-vuotias ilmoitti yksityiskohdista Twitter-tilillään tänään (15. marraskuuta), ja lisää päivämääriä on luvassa tällä viikolla. Baby-laulaja on tällä hetkellä My World -kiertueellaan ja hänen videoitaan on hiljattain katsottu YouTubessa miljardi kertaa. Bieberin uusin albumi My Worlds - The Collection julkaistaan Britanniassa 22. marraskuuta. Tähän mennessä ilmoitetut päivämäärät ovat : Birmingham NIA - 4. maaliskuuta Birmingham NIA - 5. maaliskuuta Liverpool Echo - 11. maaliskuuta Newcastle Metro - 12. maaliskuuta O2 Arena London - 14. maaliskuuta O2 Arena London - 16. maaliskuuta O2 Arena London - 17. maaliskuuta Manchester MEN - 20. maaliskuuta Manchester MEN - 21. maaliskuuta Sheffield Arena - 23. maaliskuuta Nottingham Arena - 24. maaliskuuta Liput tulevat myyntiin 19. marraskuuta.</w:t>
      </w:r>
    </w:p>
    <w:p>
      <w:r>
        <w:rPr>
          <w:b/>
        </w:rPr>
        <w:t xml:space="preserve">Yhteenveto</w:t>
      </w:r>
    </w:p>
    <w:p>
      <w:r>
        <w:t xml:space="preserve">Justin Bieber on paljastanut ensimmäiset päivämäärät ensimmäiselle Britannian-kiertueelleen.</w:t>
      </w:r>
    </w:p>
    <w:p>
      <w:r>
        <w:rPr>
          <w:b/>
          <w:u w:val="single"/>
        </w:rPr>
        <w:t xml:space="preserve">Asiakirjan numero 14386</w:t>
      </w:r>
    </w:p>
    <w:p>
      <w:r>
        <w:t xml:space="preserve">Canal and River Trust auttaa saukkoja West Midlandsissa</w:t>
      </w:r>
    </w:p>
    <w:p>
      <w:r>
        <w:t xml:space="preserve">Hyväntekeväisyysjärjestö sanoi, että sen tavoitteena on lisätä sellaisen lajin määrää, joka "metsästettiin aikoinaan lähes sukupuuttoon". Saukkokoteja, niin sanottuja holteja, ja luiskia asennetaan Birminghamin kanaville sekä Staffordshiren ja Worcestershiren kanavalle. Angling Trust -järjestö on kutsunut hanketta "hyvää tarkoittavaksi", mutta sanoi, ettei se voi tukea sitä. Englannin riista-, karkea- ja merikalastajia edustavan järjestön toimitusjohtaja Mark Lloyd sanoi, että saukkojen määrä koko maassa on "hyvin terve" ja aiheuttaa joissakin paikoissa "vakavia ongelmia kalastukselle". Osana hanketta Canal and River Trust sanoi, että vapaaehtoiset luovat kalojen suojapaikkoja, jotta saukkojen saalismäärät pysyisivät ennallaan siellä, missä saukot saalistavat. Saukkojen ulosteista tehdään myös DNA-analyysi, jonka avulla selvitetään, kuinka monta saukkoa asuu Midlandsin kanavien varrella ja kuinka pitkälle ne kulkevat vesireittejä pitkin.</w:t>
      </w:r>
    </w:p>
    <w:p>
      <w:r>
        <w:rPr>
          <w:b/>
        </w:rPr>
        <w:t xml:space="preserve">Yhteenveto</w:t>
      </w:r>
    </w:p>
    <w:p>
      <w:r>
        <w:t xml:space="preserve">Canal and River Trust on käynnistänyt hankkeen kanavissa elävien saukkojen määrän lisäämiseksi.</w:t>
      </w:r>
    </w:p>
    <w:p>
      <w:r>
        <w:rPr>
          <w:b/>
          <w:u w:val="single"/>
        </w:rPr>
        <w:t xml:space="preserve">Asiakirjan numero 14387</w:t>
      </w:r>
    </w:p>
    <w:p>
      <w:r>
        <w:t xml:space="preserve">Rolls-Roycen luksusautojen myynti kasvoi ennätykselliset 33 prosenttia.</w:t>
      </w:r>
    </w:p>
    <w:p>
      <w:r>
        <w:t xml:space="preserve">Yhtiön mukaan myynti nousi vaihteen verran, ja maailmanlaajuisesti myytiin 1 968 luksusautoa. Rolls-Roycen autojen vähittäismyyntihinta on noin 350 000 puntaa Phantom-huippumallista. Saksalaisen BMW:n, joka omistaa Rolls-Roycen, autojen myynti kasvoi lähes 7 prosenttia koko konsernissa. "Tämä on erinomainen puolivuotistulos ja osoittaa, että asiakkaamme luottavat edelleen yritykseemme ja hienoihin autoihimme", sanoi Rolls-Royce Motor Carsin toimitusjohtaja Torsten Müller-Ötvös. Yhtiön mukaan myynti kasvoi Euroopassa yli 60 prosenttia ja Aasian ja Tyynenmeren alueella lähes 40 prosenttia. Rolls-Roycen Wraith-mallien kysyntä oli vahvaa, ja se kertoi saaneensa "merkittäviä tilauksia" syksyllä julkaistavasta Ghost Series II -mallistosta. Rolls-Roycen myynti auttoi BMW:tä saavuttamaan ennätystuloksen vuoden ensimmäisellä puoliskolla. BMW-konsernin ajoneuvojen myynti kasvoi 6,9 prosenttia viime vuoden vastaavaan ajanjaksoon verrattuna ja oli yhteensä 1 020 211 ajoneuvoa. Koko konserni ei kuitenkaan ollut nousujohteinen. Minin myynti laski 11,4 % 131 896 autoon.</w:t>
      </w:r>
    </w:p>
    <w:p>
      <w:r>
        <w:rPr>
          <w:b/>
        </w:rPr>
        <w:t xml:space="preserve">Yhteenveto</w:t>
      </w:r>
    </w:p>
    <w:p>
      <w:r>
        <w:t xml:space="preserve">Konepajayhtiö Rolls-Roycen luksusautojen myynti kasvoi kesäkuuhun päättyneellä puolivuotiskaudella ennätykselliset 33 prosenttia viime vuoteen verrattuna.</w:t>
      </w:r>
    </w:p>
    <w:p>
      <w:r>
        <w:rPr>
          <w:b/>
          <w:u w:val="single"/>
        </w:rPr>
        <w:t xml:space="preserve">Asiakirjan numero 14388</w:t>
      </w:r>
    </w:p>
    <w:p>
      <w:r>
        <w:t xml:space="preserve">Weir Group luopuu Australian ostotarjouksesta</w:t>
      </w:r>
    </w:p>
    <w:p>
      <w:r>
        <w:t xml:space="preserve">Kaivoslaitteita valmistava Ludowici oli houkutellut Weiriä laajentamaan toimintaansa Australian nopeasti kasvavalla kaivosalalla. Weir tarjosi tanskalaista FLSmidth-insinööritoimistoa vastaan 10 dollaria osakkeelta, mutta FLSmidth päihitti sen ja tarjosi 11 dollaria. Weir kieltäytyi korottamasta tarjoustaan ja luopui yritysostosta. Weirin toimitusjohtaja Keith Cochrane sanoi: "Ludowici tarjosi houkuttelevan tilaisuuden laajentaa markkinajohtavaa Australian liiketoimintaamme, mutta kaikissa yritysostoissa keskitymme luomaan arvoa Weirin osakkeenomistajille. "Olennaisesti korkeampi tarjous ei olisi täyttänyt tiukkoja taloudellisia kriteerejä, joita sovellamme kaikkiin yritysostoihin." Weir on tehnyt useita yritysostoja viime vuosina. Vuonna 2010 se osti malesialaisen kaivospalvelukonserni Linatexin. Viime kesänä se hankki enemmistöosuuden eteläkorealaisesta venttiilialan yrityksestä, ja myöhemmin vuonna 2011 se osti amerikkalaisen Seaboard Holdingsin 430 miljoonalla punnalla.</w:t>
      </w:r>
    </w:p>
    <w:p>
      <w:r>
        <w:rPr>
          <w:b/>
        </w:rPr>
        <w:t xml:space="preserve">Yhteenveto</w:t>
      </w:r>
    </w:p>
    <w:p>
      <w:r>
        <w:t xml:space="preserve">Glasgow'ssa toimiva Weir Group on hävinnyt tarjouskilpailun australialaisesta kaivosyhtiö Ludowicista tanskalaiselle kilpailijalle.</w:t>
      </w:r>
    </w:p>
    <w:p>
      <w:r>
        <w:rPr>
          <w:b/>
          <w:u w:val="single"/>
        </w:rPr>
        <w:t xml:space="preserve">Asiakirjan numero 14389</w:t>
      </w:r>
    </w:p>
    <w:p>
      <w:r>
        <w:t xml:space="preserve">Met Police's pyöräilyturvallisuuden edistämiseen suhtaudutaan myönteisesti</w:t>
      </w:r>
    </w:p>
    <w:p>
      <w:r>
        <w:t xml:space="preserve">Tom EdwardsLiikenteen kirjeenvaihtaja, Lontoo@BBCTomEdwardson Twitter Ensi viikolla kaduilla on 2 500 poliisia valvomassa kaikkia tienkäyttäjiä. Mielenkiintoista on, että maanantaina Vauxhallissa järjestettiin pienimuotoisempi operaatio, jossa poliisit pysäyttivät vain neljän tunnin aikana 70 kuorma-autoa ja antoivat 15 rangaistusta rikkomuksista, kuten siitä, että ajoneuvot eivät olleet tieliikennekelpoisia. He pysäyttivät myös 100 pyöräilijää, joille annettiin turvallisuusohjeita muun muassa kulmien leikkaamisesta ja kuulokkeiden käyttämisestä. Tämä osoittaa ongelman laajuuden ja siirtää keskustelua infrastruktuurista tienkäyttäjiin. Tämä on lyhyen aikavälin toimenpide, mutta mielestäni Lontoon pormestarin Boris Johnsonin oli nähtävä, että hän tekee jotain. Todellinen ongelma on edelleen se, että pääkaupungissa on ennätysmäärä pyöräilijöitä, mutta turvallinen infrastruktuuri on vielä kaukana. Tämä toimenpide voi pelastaa ihmishenkiä lyhyellä aikavälillä, mutta mitä sitten tapahtuu, kun poliisi lähtee? Vaatimukset raskaiden tavarankuljetusajoneuvojen kieltämisestä päiväsaikaan lisääntyvät yhä enemmän ja useammin.</w:t>
      </w:r>
    </w:p>
    <w:p>
      <w:r>
        <w:rPr>
          <w:b/>
        </w:rPr>
        <w:t xml:space="preserve">Yhteenveto</w:t>
      </w:r>
    </w:p>
    <w:p>
      <w:r>
        <w:t xml:space="preserve">Metin liikenneviranomaisten pyrkimys tehdä liikenneturvallisuudesta ykkösprioriteetti on tervetullut.</w:t>
      </w:r>
    </w:p>
    <w:p>
      <w:r>
        <w:rPr>
          <w:b/>
          <w:u w:val="single"/>
        </w:rPr>
        <w:t xml:space="preserve">Asiakirjan numero 14390</w:t>
      </w:r>
    </w:p>
    <w:p>
      <w:r>
        <w:t xml:space="preserve">Skotlannin työväenpuolueen kansanedustaja käynnistää Lanarkshiren valtuuston täytevaalit.</w:t>
      </w:r>
    </w:p>
    <w:p>
      <w:r>
        <w:t xml:space="preserve">Hugh Gaffney voitti Coatbridgen, Chrystonin ja Bellshillin SNP:ltä vuoden 2017 vaaleissa. Muutamaa viikkoa aiemmin hänet oli valittu valtuustoon, mutta hän on nyt luopunut tästä paikasta. Täydentävät vaalit on järjestettävä kolmen kuukauden kuluessa, ja Skotlannin kansallinen puolue käy niistä todennäköisesti kiivasta kamppailua. Vuonna 2017 SNP sai eniten valtuutettuja Pohjois-Lanarkshiressä, mutta Skotlannin työväenpuolue on edelleen vallassa vähemmistöhallituksena. Gaffney sanoi erokirjeessään valtuuston pääjohtajalle, että hänellä oli ollut etuoikeus palvella yhteisöä, jossa hän oli syntynyt ja kasvanut. Hän korosti myös tukevansa neuvoston järjestelmää, joka tarjoaa ilmaisia aterioita 365 päivää vuodessa ja auttaa voittamaan "koululaisnälän". Viime vuonna Gaffney pyysi anteeksi tehtyään "syvästi loukkaavia ja tuomittavia" huomautuksia LGBT-yhteisöstä ja kiinalaisista Edinburghin Burns Supper -illallisella.</w:t>
      </w:r>
    </w:p>
    <w:p>
      <w:r>
        <w:rPr>
          <w:b/>
        </w:rPr>
        <w:t xml:space="preserve">Yhteenveto</w:t>
      </w:r>
    </w:p>
    <w:p>
      <w:r>
        <w:t xml:space="preserve">Työväenpuolueen kansanedustaja on eronnut kaupunginvaltuutetun tehtävästään, mikä on johtanut täytevaaleihin Pohjois-Lanarkshiressä.</w:t>
      </w:r>
    </w:p>
    <w:p>
      <w:r>
        <w:rPr>
          <w:b/>
          <w:u w:val="single"/>
        </w:rPr>
        <w:t xml:space="preserve">Asiakirjan numero 14391</w:t>
      </w:r>
    </w:p>
    <w:p>
      <w:r>
        <w:t xml:space="preserve">Yhdysvallat pyytää Kolumbian Urabenos-"jengijohtajan" luovuttamista Kolumbialle</w:t>
      </w:r>
    </w:p>
    <w:p>
      <w:r>
        <w:t xml:space="preserve">Henry de Jesus Lopez Londono, joka tunnetaan nimellä Mi Sangre tai My Blood, on Pohjois-Kolumbiassa toimivan Urabenos-jengin väitetty johtaja. Argentiinan tiedotusvälineet kertoivat, että hänet oli määrä vapauttaa 2. tammikuuta, ellei hänestä esitetä virallista luovutuspyyntöä. Lopez saapui Argentiinaan väärennetyllä passilla, poliisi kertoi. 41-vuotias kolumbialainen esiintyi venezuelalaisena liikemiehenä, joka oli matkalla työn perässä. Hänet pidätettiin vaimonsa ja 10 henkivartijan kanssa Buenos Airesissa 30. lokakuuta. Henry Lopez väittää joutuneensa "juonen" uhriksi. Hänelle on virallisesti ilmoitettu eteläisessä Floridassa sijaitsevan tuomioistuimen esittämästä pyynnöstä, kertoi Argentiinan virallinen uutistoimisto Telam. Luovutusprosessin odotetaan kestävän neljä kuukautta. Kartellin yhteyshenkilöt Yhdysvaltain huumeviraston, Kolumbian poliisin ja Argentiinan poliisivoimien virkamiehet olivat seuranneet häntä kuukausia ennen pidätystä, kuunnelleet hänen puhelintaan, seuranneet hänen autoaan satelliitin välityksellä ja soluttautuneet hänen lähipiiriinsä. He sanoivat, että hän, hänen vaimonsa, kaksi lastaan ja henkivartijansa olivat jatkuvasti liikkuneet viiden eri asunnon välillä. Poliisin mukaan Mi Sangre oli saapunut Argentiinaan kaksi vuotta aiemmin, mutta hän oli matkustellut Venezuelan, Uruguayn, Ecuadorin, Meksikon ja Paraguayn välillä järjestäen huumekauppoja. He kertoivat, että vain muutama minuutti ennen pidätystä hän oli tavannut meksikolaisen Los Zetas -huumekartellin jäsenen, jolle hän toimitti suuren osan huumeista.</w:t>
      </w:r>
    </w:p>
    <w:p>
      <w:r>
        <w:rPr>
          <w:b/>
        </w:rPr>
        <w:t xml:space="preserve">Yhteenveto</w:t>
      </w:r>
    </w:p>
    <w:p>
      <w:r>
        <w:t xml:space="preserve">Yhdysvaltojen syyttäjät ovat pyytäneet yhden Kolumbian etsityimmistä huumekauppiaista, joka pidätettiin kaksi kuukautta sitten Argentiinassa, luovuttamista.</w:t>
      </w:r>
    </w:p>
    <w:p>
      <w:r>
        <w:rPr>
          <w:b/>
          <w:u w:val="single"/>
        </w:rPr>
        <w:t xml:space="preserve">Asiakirjan numero 14392</w:t>
      </w:r>
    </w:p>
    <w:p>
      <w:r>
        <w:t xml:space="preserve">Yhdistyneen kuningaskunnan autotuotanto kasvoi maaliskuussa</w:t>
      </w:r>
    </w:p>
    <w:p>
      <w:r>
        <w:t xml:space="preserve">Society of Motor Manufacturers and Traders (SMMT) kertoi tuotannon kasvaneen yli 142 000 yksikköön, mikä on 12 prosenttia enemmän kuin vuotta aiemmin. Koko vuoden 2014 osalta SMMT:n mukaan tuotanto oli noin 3 % suurempi kuin vuonna 2013. Tuotanto laski aiemmin tänä vuonna, kun jotkut autonvalmistajat sopeuttivat tuotantolinjoja uusien mallien valmistukseen, SMMT sanoi. Autotuotannon osuus Yhdistyneen kuningaskunnan koko teollisuustuotannosta on arvoltaan noin 15 prosenttia. Teollisuutta on auttanut kysynnän elpyminen Euroopassa, jonne suuntautuu noin puolet Yhdistyneen kuningaskunnan autoviennistä. SMMT:n toimitusjohtaja Mike Hawes sanoi, että 12 prosentin kasvu oli "merkittävä edistysaskel alkuvuoden tuotemuutosten jälkeen". "Useiden vuosien taantuman jälkeen uusien autojen kysyntä Euroopassa on nyt piristymässä ja kasvanut viimeisten seitsemän kuukauden aikana. Tämä on tervetullut piristysruiske Yhdistyneen kuningaskunnan volyymivalmistajille, joille Eurooppa on tärkein markkina-alue. "Uusien mallien lanseerauksen ja investointien toteuttamisen myötä ala on edelleen matkalla kohti kaikkien aikojen tuotantoennätyksiä vuoteen 2017 mennessä." Aiemmin tässä kuussa SMMT kertoi, että uusien autojen myynti kasvoi maaliskuussa nopeimmin vuosikymmeneen. Kuukauden aikana rekisteröitiin 464 824 uutta autoa, mikä on 17,7 prosenttia enemmän kuin vuotta aiemmin.</w:t>
      </w:r>
    </w:p>
    <w:p>
      <w:r>
        <w:rPr>
          <w:b/>
        </w:rPr>
        <w:t xml:space="preserve">Yhteenveto</w:t>
      </w:r>
    </w:p>
    <w:p>
      <w:r>
        <w:t xml:space="preserve">Yhdistyneen kuningaskunnan autonvalmistajat lisäsivät tuotantoaan maaliskuussa Euroopan kysynnän tukemana ja sen jälkeen, kun useat yritykset olivat saaneet valmiiksi tehtaidensa uudistamisen uusia malleja varten.</w:t>
      </w:r>
    </w:p>
    <w:p>
      <w:r>
        <w:rPr>
          <w:b/>
          <w:u w:val="single"/>
        </w:rPr>
        <w:t xml:space="preserve">Asiakirjan numero 14393</w:t>
      </w:r>
    </w:p>
    <w:p>
      <w:r>
        <w:t xml:space="preserve">Chesterin eläintarha avaa uuden 15 hehtaarin suuruisen villieläinten suojelualueen</w:t>
      </w:r>
    </w:p>
    <w:p>
      <w:r>
        <w:t xml:space="preserve">Pääeläintarhan vieressä sijaitsevaan 60 000 neliömetrin (15 hehtaarin) puistoon on vapaa pääsy. Alueella asuu jo nyt erilaisia lajeja, kuten kuningaskaloja, siilejä ja satohiiriä. Luonnonsuojelijat ovat käyttäneet kaksi vuotta entisen maatalousmaan kunnostamiseen, ja siellä on nyt niittyjä, lampia, kovakuoriaispankkeja, tukkipaaluja, puita ja ruovikko, jossa on myös piilopaikka. Chesterin eläintarha rakensi ensimmäisen kerran pienen luonnonsuojelualueen vuonna 2013, ja tämä uusi alue merkitsee 600 prosentin laajennusta. Se tarkoittaa uusia ja suurempia suojeltuja elinympäristöjä haavoittuville lajeille sekä suurempaa yhteisötilaa. Osa luonnonsuojelualueesta on nyt nimetty paikalliseksi luontokohteeksi tärkeiden kasvien, lintujen ja selkärangattomien vuoksi.</w:t>
      </w:r>
    </w:p>
    <w:p>
      <w:r>
        <w:rPr>
          <w:b/>
        </w:rPr>
        <w:t xml:space="preserve">Yhteenveto</w:t>
      </w:r>
    </w:p>
    <w:p>
      <w:r>
        <w:t xml:space="preserve">Chesterin eläintarha on avannut uuden luonnonsuojelualueen, jonka tarkoituksena on tarjota uhanalaisille villieläimille suojattu elinympäristö.</w:t>
      </w:r>
    </w:p>
    <w:p>
      <w:r>
        <w:rPr>
          <w:b/>
          <w:u w:val="single"/>
        </w:rPr>
        <w:t xml:space="preserve">Asiakirjan numero 14394</w:t>
      </w:r>
    </w:p>
    <w:p>
      <w:r>
        <w:t xml:space="preserve">TikTok korjaa "vakavia" tietoturva-aukkoja</w:t>
      </w:r>
    </w:p>
    <w:p>
      <w:r>
        <w:t xml:space="preserve">Tietoturvayhtiö Check Pointin tutkijat löysivät useita ongelmia, jotka kaikki ovat kypsiä hakkereiden hyväksikäyttöön. Se ilmoitti ongelmista ByteDancelle marraskuussa. TikTok sanoi, että ne oli korjattu, ja kiitti tietoturvayhtiötä varoittamisesta. "Kuten monet muutkin organisaatiot, kannustamme vastuullisia tietoturvatutkijoita paljastamaan meille yksityisesti nollapäivän haavoittuvuuksia", se sanoi lausunnossaan. "Ennen julkista julkistamista Check Point suostui siihen, että kaikki ilmoitetut ongelmat korjattiin sovelluksemme uusimmassa versiossa. Toivomme, että tämä onnistunut ratkaisu kannustaa jatkamaan yhteistyötä tietoturvatutkijoiden kanssa." Nollapäivän haavoittuvuudella tarkoitetaan tietoturva-aukkoa, jota ei ole aiemmin julkistettu. Check Point lisäsi, että haavoittuvuus oli käytössä suurimman osan vuotta 2019, ja sanoi tämän herättävän "vakavia kysymyksiä" siitä, oliko joku hakkeri löytänyt sen. Sen mukaan ByteDance oli "vastuullisesti ottanut käyttöön" ratkaisun kuukauden kuluessa siitä, kun sille oli kerrottu ongelmasta. Suuri osa ongelmasta liittyi tapaan, jolla TikTok käsitteli käyttäjien matkapuhelinnumeroita, jotka ihmisten on annettava rekisteröityessään sovellukseen. Check Point havaitsi, että hakkerit pääsivät käsiksi näihin numeroihin ja lähettivät tekstiviestejä TikTokin puolesta. Tämä puolestaan antoi hakkerille mahdollisuuden: Työtä johtanut turvallisuuskonsultti Oded Vanunu kertoi BBC:lle: "On spekuloitu paljon sillä, kuinka turvallinen tai vaarallinen TikTok on. Todistimme, että TikTokissa oli todellakin vakavia turvallisuusongelmia. "Meillä ei ole näkyvyyttä TikTokin alustaan, joten emme voi sanoa, käytettiinkö mitään hyväksi. Mutta kuvittele, kuinka paljon valtaa olisi ollut jonkun sellaisen käsissä, joka olisi halunnut levittää valeuutisia alustalla." Viime viikolla Yhdysvaltain armeija kielsi henkilökuntaansa käyttämästä kiinalaisomisteista sovellusta valtion myöntämissä puhelimissa turvallisuushuolien ja mahdollisten yhteyksien pelon vuoksi Kiinan hallitukseen. Alun perin Aasian maissa suosittu lyhyiden videoiden luomisalusta on kasvanut valtavasti viime vuosina, ja sitä on nyt ladattu 1,5 miljardia kertaa.</w:t>
      </w:r>
    </w:p>
    <w:p>
      <w:r>
        <w:rPr>
          <w:b/>
        </w:rPr>
        <w:t xml:space="preserve">Yhteenveto</w:t>
      </w:r>
    </w:p>
    <w:p>
      <w:r>
        <w:t xml:space="preserve">TikTok-videonjakoalustan tietoturva-aukot, joiden avulla hakkerit olisivat voineet lisätä tai poistaa videoita, muuttaa yksityisyysasetuksia ja varastaa henkilötietoja, on korjattu sen jälkeen, kun ne oli tuotu esiin kehittäjä ByteDancelle.</w:t>
      </w:r>
    </w:p>
    <w:p>
      <w:r>
        <w:rPr>
          <w:b/>
          <w:u w:val="single"/>
        </w:rPr>
        <w:t xml:space="preserve">Asiakirjan numero 14395</w:t>
      </w:r>
    </w:p>
    <w:p>
      <w:r>
        <w:t xml:space="preserve">Enda Dolan: Mies myöntää opiskelijan kuolemaan liittyvät rikokset</w:t>
      </w:r>
    </w:p>
    <w:p>
      <w:r>
        <w:t xml:space="preserve">William Ross Casement on toinen mies, joka on saapunut oikeuteen Enda Dolanin kuolemaan liittyen. Dolan oli ensimmäisen vuoden arkkitehtiopiskelija Queen's Universityssä Killyclougherista. 18-vuotias kuoli jäätyään pakettiauton alle kävellessään Malone Roadilla Belfastissa vuonna 2014. Hän oli palaamassa opiskelija-asuntoonsa Queen's Elmsissä. Tiistaina 31-vuotias David Lee Stewart, kotoisin Grays Park Avenuelta Belfastista, myönsi viisi Dolanin kuolemaan liittyvää syytettä, muun muassa kuoleman aiheuttamisen vaarallisella ajotavalla. Casement, 21, kotoisin Belvoir Driveltä Belfastista, saapui keskiviikkona Belfast Crown Courtiin. Hän myönsi kaksi syytettä - avunanto vaaralliseen ajamiseen ja avunanto siihen, että hän ei pysynyt onnettomuuspaikalla, jossa oli tapahtunut loukkaantuminen. Kun Casementille esitettiin molemmat syytteet, hän vastasi "syyllinen". Tuomari Gordon Kerr QC ilmoitti Casementille, että hänet tuomitaan näistä kahdesta syytteestä 22. huhtikuuta - samana päivänä kuin hänen kanssasyytetty David Stewart.</w:t>
      </w:r>
    </w:p>
    <w:p>
      <w:r>
        <w:rPr>
          <w:b/>
        </w:rPr>
        <w:t xml:space="preserve">Yhteenveto</w:t>
      </w:r>
    </w:p>
    <w:p>
      <w:r>
        <w:t xml:space="preserve">Etelä-Belfastilainen mies on myöntänyt rikokset, jotka liittyvät Tyronen kreivikunnan opiskelijan kuolemaan. Hän kuoli jäätyään pakettiauton alle.</w:t>
      </w:r>
    </w:p>
    <w:p>
      <w:r>
        <w:rPr>
          <w:b/>
          <w:u w:val="single"/>
        </w:rPr>
        <w:t xml:space="preserve">Asiakirjan numero 14396</w:t>
      </w:r>
    </w:p>
    <w:p>
      <w:r>
        <w:t xml:space="preserve">Teini-ikäinen syytetty Great Barrin koiran ulkoiluttajan auto-onnettomuudesta</w:t>
      </w:r>
    </w:p>
    <w:p>
      <w:r>
        <w:t xml:space="preserve">Nainen loukkaantui Doe Bank Lanella Great Barrissa 22. heinäkuuta, mutta hänen koiransa Millie kuoli tien sivuun. Kingstandingin Finchley Roadilta kotoisin olevan Kallum Aishin, 18, on määrä saapua Birminghamin tuomioistuimeen 28. tammikuuta. Häntä syytetään vakavan vamman aiheuttamisesta vaarallisella ajotavalla, pysähtymättä jättämisestä onnettomuuspaikalle ja ajamisesta ilman vakuutusta tai ajokorttia. Teiniä syytetään myös vahingonteosta ja kannabiksen hallussapidosta.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Teini-ikäinen on saanut syytteen sen jälkeen, kun autoilija oli kaatanut koiran ulkoiluttajan ja tappanut hänen lemmikkinsä.</w:t>
      </w:r>
    </w:p>
    <w:p>
      <w:r>
        <w:rPr>
          <w:b/>
          <w:u w:val="single"/>
        </w:rPr>
        <w:t xml:space="preserve">Asiakirjan numero 14397</w:t>
      </w:r>
    </w:p>
    <w:p>
      <w:r>
        <w:t xml:space="preserve">Devon ja Somerset Staghoundit -kolmikko kiistää laittoman metsästyksen.</w:t>
      </w:r>
    </w:p>
    <w:p>
      <w:r>
        <w:t xml:space="preserve">Metsästäjä Donald Summersgill sekä metsästyksen johtajat Rupert Andrews ja David Greenwood joutuvat vastaamaan yhteensä neljään syytteeseen. Greenwood kiistää kaksi syytettä, jotka liittyvät 14. syyskuuta ja 24. lokakuuta tapahtuneisiin väitettyihin metsästystapauksiin koirien kanssa. Andrewsin syyte liittyy syyskuun tapaukseen ja Summersgillin toiseen tapaukseen. Molemmat vetoavat syyttömyyteen. Molempien tapausten käsittelyä on lykätty, ja Devon and Somerset Staghounds -yhdistyksen jäseniä edustavien miesten on määrä saapua uudelleen Tauntonin käräjäoikeuteen 30. toukokuuta. Tapaukset perustuvat League Against Cruel Sports -järjestön keräämään videotodistusaineistoon. Puolustukselle on annettu viisi viikkoa aikaa tutkia kuvamateriaalia sen selvittämiseksi, kuuluvatko tapaukset laissa säädettyjen poikkeusten piiriin, joiden mukaan metsästys voi tapahtua tutkimus- ja tarkkailutarkoituksessa.</w:t>
      </w:r>
    </w:p>
    <w:p>
      <w:r>
        <w:rPr>
          <w:b/>
        </w:rPr>
        <w:t xml:space="preserve">Yhteenveto</w:t>
      </w:r>
    </w:p>
    <w:p>
      <w:r>
        <w:t xml:space="preserve">Kolme Devon and Somerset Staghounds -yhdistyksen jäsentä on saapunut oikeuteen syytettynä hirvieläinten laittomasta metsästyksestä.</w:t>
      </w:r>
    </w:p>
    <w:p>
      <w:r>
        <w:rPr>
          <w:b/>
          <w:u w:val="single"/>
        </w:rPr>
        <w:t xml:space="preserve">Asiakirjan numero 14398</w:t>
      </w:r>
    </w:p>
    <w:p>
      <w:r>
        <w:t xml:space="preserve">Gosportin sairaalan kuolemansyyntutkinnan kustannukset nousevat 13 miljoonaan puntaan.</w:t>
      </w:r>
    </w:p>
    <w:p>
      <w:r>
        <w:t xml:space="preserve">Gosportin riippumattoman paneelin talousarvioon on myönnetty 5 miljoonan punnan lisärahoitus vuosiksi 2017/18 sen jälkeen, kun tutkimuksen aikataulua pidennettiin. Omaiset olivat vaatineet julkista tutkintaa, joka olisi heidän mielestään ollut nopeampi ja halvempi. Vuonna 2014 käynnistetyn tutkinnan oli alun perin määrä päättyä joulukuussa 2017. Gosport War Memorial Hospitalissa vuosina 1988-2000 tapahtuneiden kuolemantapausten tarkastelussa todettiin, että "lähes rutiininomainen opiaattien käyttö oli lähes varmasti" lyhentänyt joidenkin potilaiden elämää. Poliisi tutki 92 ihmisen kuolemaa, mutta ei nostanut syytteitä. Tarkastelun päättymispäivää lykättiin marraskuussa 2016, ja työ päättyy todennäköisesti keväällä 2018, hallitus on aiemmin ilmoittanut. Gosportin riippumatonta paneelia johtaa entinen Liverpoolin piispa James Jones, joka johti Hillsborough'n tutkintaa. Bridget Reeves, jonka isoäiti Elsie Devine kuoli sairaalassa, on yksi niistä sukulaisista, jotka kritisoivat päätöstä riippumattoman paneelin perustamisesta. Hän sanoi: "Turhauttavaa on se, että kun aloitimme, halusimme julkisen tutkimuksen, mutta meille sanottiin hyvin selvästi, että kustannukset olisivat aivan liian suuret." Hän sanoi: "Se on turhauttavaa." Terveydenhuoltoministeriö myönsi määrärahoja Gosportin riippumattomalle paneelille: Terveysministeriö sanoi: "Uusi hallitus saattaa tarkistaa budjetteja 8. kesäkuuta pidettävien vaalien jälkeen."</w:t>
      </w:r>
    </w:p>
    <w:p>
      <w:r>
        <w:rPr>
          <w:b/>
        </w:rPr>
        <w:t xml:space="preserve">Yhteenveto</w:t>
      </w:r>
    </w:p>
    <w:p>
      <w:r>
        <w:t xml:space="preserve">Hampshiren sairaalassa tapahtuneiden kymmenien iäkkäiden potilaiden kuolemantapausten tutkinta maksaa yli 13 miljoonaa puntaa, kuten terveysministeriö on paljastanut.</w:t>
      </w:r>
    </w:p>
    <w:p>
      <w:r>
        <w:rPr>
          <w:b/>
          <w:u w:val="single"/>
        </w:rPr>
        <w:t xml:space="preserve">Asiakirjan numero 14399</w:t>
      </w:r>
    </w:p>
    <w:p>
      <w:r>
        <w:t xml:space="preserve">Hadlow'n puukotuskuolemat: Äidin ja tyttären uhrit nimetty</w:t>
      </w:r>
    </w:p>
    <w:p>
      <w:r>
        <w:t xml:space="preserve">70-vuotias Margaret Harris ja hänen 50-vuotias tyttärensä Sharon kuolivat kotonaan Hadlow'ssa varhain lauantaina. Margaretin aviomies David jouduttiin viemään sairaalaan vakavien vammojen vuoksi, koska häntä oli myös puukotettu. Hadlow'sta kotoisin oleva 28-vuotias Jack Ralph on pidätetty, ja häntä syytetään kahdesta murhasta ja murhan yrityksestä. Carpenters Lanella asuvan Ralphin on määrä saapua Medwayn tuomareiden eteen maanantaina. Doris Pope, Margaret Harrisin sisko, sanoi: "Olemme vain liian järkyttyneitä emmekä ole vielä täysin päässeet sen yli." Naapurit kuvailivat puukotusta "todella hirvittäväksi", joka oli "järkyttänyt" hiljaista ja ystävällistä kylää lähellä Tonbridgea. Eräs paikallinen asukas, Margaret Maile, 63, kuvaili pariskuntaa "hiljaiseksi mutta miellyttäväksi". "He ovat asuneet täällä kauemmin kuin me, ja me olemme asuneet täällä 32 vuotta", hän sanoi. "Se on hyvin surullista, täällä ei vain odota tällaista tapahtuvan". Uhreja vastapäätä asuva 51-vuotias rappaaja Nigel Keogh kuvaili Harrisia "mukavaksi pariskunnaksi" ja lisäsi: "He pysyivät omissa oloissaan. He omistavat ison matkailuauton ja lähtivät sillä matkoille." Sunnuntaina pastori Paul White johti rukouksia kadulla ja sanoi, että kylän St Mary's Church oli maanantaina avoinna surijoille koko päivän.</w:t>
      </w:r>
    </w:p>
    <w:p>
      <w:r>
        <w:rPr>
          <w:b/>
        </w:rPr>
        <w:t xml:space="preserve">Yhteenveto</w:t>
      </w:r>
    </w:p>
    <w:p>
      <w:r>
        <w:t xml:space="preserve">Kentissä sijaitsevassa kylässä puukotuksessa kuolleiden äidin ja tyttären perhe on sanonut olevansa "liian järkyttyneitä" ymmärtääkseen menetystään.</w:t>
      </w:r>
    </w:p>
    <w:p>
      <w:r>
        <w:rPr>
          <w:b/>
          <w:u w:val="single"/>
        </w:rPr>
        <w:t xml:space="preserve">Asiakirjan numero 14400</w:t>
      </w:r>
    </w:p>
    <w:p>
      <w:r>
        <w:t xml:space="preserve">Palomiehet pelastavat koiran, joka on jumissa putkessa kuusi tuntia Buckworthissa</w:t>
      </w:r>
    </w:p>
    <w:p>
      <w:r>
        <w:t xml:space="preserve">Cockerspanieli Daisy "katosi" kävelyllä omistajansa kanssa Buckworthissa, Cambridgeshiressä, lauantaina. Palomiehet kutsuttiin Church Roadilla sijaitsevalle pellolle kello 19.49 BST, ja heitä auttoivat maanviljelijät, jotka kaivoivat putken esiin kaivinkoneella. Daisy "hyppäsi" palomiehen syliin, kun se pelastettiin putken viimeisestä osasta. Cambridgen palo- ja pelastuslaitos käytti lämpökameroita ja käärmeensilmäkameroita Daisyn sijainnin havaitsemiseksi, sillä sen omistaja oli "epävarma" siitä, missä se oli. "Noin kuuden tunnin loukkuun jäämisen ja traumaattisen koettelemuksen jälkeen Daisy oli kunnossa ja hyväkuntoinen ja pääsi takaisin hyvin kiitollisten omistajiensa luokse", palvelu kertoi. Etsi BBC News: East of England Facebookissa, Instagramissa ja Twitterissä. Jos sinulla on juttuehdotus, lähetä sähköpostia osoitteeseen eastofenglandnews@bbc.co.uk.</w:t>
      </w:r>
    </w:p>
    <w:p>
      <w:r>
        <w:rPr>
          <w:b/>
        </w:rPr>
        <w:t xml:space="preserve">Yhteenveto</w:t>
      </w:r>
    </w:p>
    <w:p>
      <w:r>
        <w:t xml:space="preserve">Koira vietti kuusi "traumaattista" tuntia jumissa viemäriputkessa ennen kuin palomiehet pelastivat sen.</w:t>
      </w:r>
    </w:p>
    <w:p>
      <w:r>
        <w:rPr>
          <w:b/>
          <w:u w:val="single"/>
        </w:rPr>
        <w:t xml:space="preserve">Asiakirjan numero 14401</w:t>
      </w:r>
    </w:p>
    <w:p>
      <w:r>
        <w:t xml:space="preserve">High Wycomben "kemiallinen hyökkäys": Teini-ikäinen syytetty</w:t>
      </w:r>
    </w:p>
    <w:p>
      <w:r>
        <w:t xml:space="preserve">Joanne Randia, 47, suihkutettiin emäksisellä aineella Frogmoorissa, High Wycomben kaupungissa 3. kesäkuuta. Hän kuoli 11 päivää myöhemmin. Xeneral Websteriä, 18-vuotiasta, joka ei asu vakituisesti, syytetään yhdestä törkeän ruumiinvamman yrityksestä. Hänet määrättiin tutkintavankeuteen, ja hänen on määrä saapua Aylesbury Crown Courtiin 25. heinäkuuta. Bedsin, Hertsin ja Bucksin poliisi kertoi, että Rand oli istunut penkillä, kun miesryhmä tappeli ja pullollinen nestettä, jonka uskottiin olevan emäksistä ainetta, potkaistiin ja se meni hänen päälleen. Marlow'sta kotoisin oleva Rand kotiutettiin alun perin sairaalasta, mutta hänet otettiin myöhemmin takaisin sairaalaan. Hän kuoli vammoihinsa 14. kesäkuuta.</w:t>
      </w:r>
    </w:p>
    <w:p>
      <w:r>
        <w:rPr>
          <w:b/>
        </w:rPr>
        <w:t xml:space="preserve">Yhteenveto</w:t>
      </w:r>
    </w:p>
    <w:p>
      <w:r>
        <w:t xml:space="preserve">Teini-ikäistä vastaan on nostettu syyte väitetyn kemiallisen hyökkäyksen jälkeen, jossa kolmen lapsen äiti sai pahoja palovammoja ja kuoli myöhemmin.</w:t>
      </w:r>
    </w:p>
    <w:p>
      <w:r>
        <w:rPr>
          <w:b/>
          <w:u w:val="single"/>
        </w:rPr>
        <w:t xml:space="preserve">Asiakirjan numero 14402</w:t>
      </w:r>
    </w:p>
    <w:p>
      <w:r>
        <w:t xml:space="preserve">Myrsky Diana: Wiltshiressä puun murskaama auto.</w:t>
      </w:r>
    </w:p>
    <w:p>
      <w:r>
        <w:t xml:space="preserve">Puu ja sähkökaapelit kaatuivat ajoneuvon päälle A30-tiellä Compton Chamberlaynen kohdalla Salisburyn lähellä torstaina noin klo 09.30 GMT. Dorsetista kotoisin oleva kuollut nainen oli Ford Fiestan matkustajana. Kuljettaja, 74-vuotias nainen, myös Dorsetista, sai "elämää muuttavia" vammoja jalkaansa. Matkustaja julistettiin kuolleeksi paikan päällä, ja kuljettaja vietiin sairaalaan sen jälkeen, kun palomiehet olivat vapauttaneet hänet autosta hydraulisia leikkauslaitteita käyttäen. Hänen tilansa on edelleen vakava. Wiltshiren poliisi sanoi: "Uskotaan, että suuri puu kaatui tielle ja auton, Ford Fiestan, päälle, joka oli matkalla Fovantin suunnasta pohjoiseen." Poliisin mukaan puun poistaminen ja sähköinfrastruktuurin palauttaminen oli vaikeaa, joten tie oli suljettu myöhään torstai-iltaan asti. Aiheeseen liittyvät Internet-linkit Wiltshiren poliisi</w:t>
      </w:r>
    </w:p>
    <w:p>
      <w:r>
        <w:rPr>
          <w:b/>
        </w:rPr>
        <w:t xml:space="preserve">Yhteenveto</w:t>
      </w:r>
    </w:p>
    <w:p>
      <w:r>
        <w:t xml:space="preserve">Nainen kuoli ja toinen loukkaantui vakavasti, kun heidän autonsa jäi puun alle, kun ankara myrsky iski Yhdistyneeseen kuningaskuntaan.</w:t>
      </w:r>
    </w:p>
    <w:p>
      <w:r>
        <w:rPr>
          <w:b/>
          <w:u w:val="single"/>
        </w:rPr>
        <w:t xml:space="preserve">Asiakirjan numero 14403</w:t>
      </w:r>
    </w:p>
    <w:p>
      <w:r>
        <w:t xml:space="preserve">Adam Sandler: Sandler Sandler: Wedding Singer muuttuu häiden häiriköksi</w:t>
      </w:r>
    </w:p>
    <w:p>
      <w:r>
        <w:t xml:space="preserve">Hollywood-tähti oli nauttimassa lounasta perheensä kanssa Montrealissa, kun hän törmäsi pariskuntaan, joka oli ottamassa hääkuvia. Lyhyen keskustelun jälkeen kävi niin, että valkoiseen pukuun ja terävään smokkiin pukeutunut morsiuspari kuvattiin valkoiseen t-paitaan ja punaisiin shortseihin pukeutuneen viiksekkään miehen vieressä. Perheen ystävä jakoi kuvan Redditissä, jossa sitä on äänestetty yli 27 000 kertaa. Saatat myös pitää tästä: "Vaimoni huusi hänen nimeään", Kevin Goldstein kertoi BBC:lle. "Me otimme valokuvia. Hän tuli luoksemme ja toivotti meille kaikkea hyvää, hän vain jutteli kanssamme. "Kerroimme hänelle, että olemme valtavia faneja, rakastamme hänen työtään, olemme katsoneet kaikki hänen elokuvansa. "Hän vastasi: 'Hyvä, otan sitten kuvia - mazel tov!'". "Vaimoni kutsui hänet häihin - hän ei päässyt paikalle, mutta vaimo oli aivan haltioissaan, aivan haltioissaan. Emme voineet uskoa sitä." Kevin puhui BBC:lle tuoreen avioparin häämatkalta Italiasta ja sanoi Sandlerin olevan "mukavin tyyppi". "Hän otti aikaa ottaa kuvia kanssamme ja viettää aikaa kanssamme", hän sanoi. "Se teki kuvistamme ja häistämme paljon paremmat." Tom Gerken, UGC &amp; Social News.</w:t>
      </w:r>
    </w:p>
    <w:p>
      <w:r>
        <w:rPr>
          <w:b/>
        </w:rPr>
        <w:t xml:space="preserve">Yhteenveto</w:t>
      </w:r>
    </w:p>
    <w:p>
      <w:r>
        <w:t xml:space="preserve">Kevin ja Alex eivät koskaan olleet vaarassa unohtaa hääpäiväänsä, mutta nyt he saavat pysyvän muistutuksen yllättävästä käänteestä - Adam Sandlerin shokkikameranäytöksestä.</w:t>
      </w:r>
    </w:p>
    <w:p>
      <w:r>
        <w:rPr>
          <w:b/>
          <w:u w:val="single"/>
        </w:rPr>
        <w:t xml:space="preserve">Asiakirjan numero 14404</w:t>
      </w:r>
    </w:p>
    <w:p>
      <w:r>
        <w:t xml:space="preserve">Frank Ocean vetäytyy V Festivalilta ja Bestivalilta</w:t>
      </w:r>
    </w:p>
    <w:p>
      <w:r>
        <w:t xml:space="preserve">R&amp;B-laulaja on myös vetäytynyt Coldplayn Euroopan-kiertueen keikalta. Hänen oli määrä esiintyä V:n Arena Stage -lavalla Weston Parkissa Staffordshiressä sunnuntaina 18. elokuuta ja Hylands Parkissa Essexissä seuraavana päivänä. 24-vuotiaan odotettiin esiintyvän myös Bestivalissa Isle of Wightilla syyskuussa. Facebookissa julkaistussa lausunnossa hän sanoi: "Aloitan sanomalla, että tunnen itseni kusipääksi juuri nyt, mutta kova päätös oli tehtävä seuraavien kuukausien aikatauluni suhteen. "Tämän päätöksen uhreja ovat muun muassa esiintymiseni tulevilla festivaaleilla Euroopassa ja Coldplayn maailmankiertueen Euroopan osuuden avauspaikka. "Tulen takaisin, jos saan esiintyä." Elokuun 10. päivänä laulaja keskeytti keikkansa norjalaisella festivaalilla kertoen, että hänellä oli ääniongelmia. Frank Ocean sijoittui toiseksi BBC:n Sound of 2012 -äänestyksessä. Hänen debyyttinsä Channel Orange nousi heinäkuussa Britannian albumilistan kakkoseksi.</w:t>
      </w:r>
    </w:p>
    <w:p>
      <w:r>
        <w:rPr>
          <w:b/>
        </w:rPr>
        <w:t xml:space="preserve">Yhteenveto</w:t>
      </w:r>
    </w:p>
    <w:p>
      <w:r>
        <w:t xml:space="preserve">Frank Ocean on perunut useita keikkoja ympäri Eurooppaa, muun muassa esiintymisiä V Festivalilla ja Bestivalilla.</w:t>
      </w:r>
    </w:p>
    <w:p>
      <w:r>
        <w:rPr>
          <w:b/>
          <w:u w:val="single"/>
        </w:rPr>
        <w:t xml:space="preserve">Asiakirjan numero 14405</w:t>
      </w:r>
    </w:p>
    <w:p>
      <w:r>
        <w:t xml:space="preserve">Wrexhamin potilaita kehotetaan miettimään A&amp;E-käyntejä.</w:t>
      </w:r>
    </w:p>
    <w:p>
      <w:r>
        <w:t xml:space="preserve">Maelor-sairaalan henkilökunta kertoi, että viikonlopun toimintasuunnitelmia oli tarkistettu torstaina päivystysosastolle kohdistuneen paineen vuoksi. NHS Walesin Choose Well -palvelun mukaan varhain perjantai-iltana odotusaikoja oli jo kolme tuntia. Sairaalatiimien mukaan potilaiden tulisi käydä vain "silloin, kun se on tarkoituksenmukaista". "Torstai oli poikkeuksellisen kiireinen päivä päivystysosastollamme. Meillä oli tavallista enemmän käyntejä ja sisäänottoja, mikä vaikutti siihen, että potilaita oli paljon koko päivän ajan", sanoi Wrexham Maelorin toimitusjohtaja Gareth Robinson. "Tavallinen kapasiteettimme on myös hieman rajoitetumpi, kun otetaan huomioon muutokset, joita olemme joutuneet tekemään potilaiden hoitotapaan Covidin vuoksi." Hän sanoi, että päivystysosaston triage-prosessit merkitsevät sitä, että potilaita hoidetaan "kliinisen tarpeen mukaan" ja että heitä hoidetaan "asianmukaisesti". "Haluaisin myös käyttää tilaisuutta hyväkseni ja pyytää yleisöä tarkistamaan, missä on paras paikka saada hoitoa, ja käymään [päivystysosastolla] vain niissä tapauksissa, joissa se on asianmukaista", hän lisäsi.</w:t>
      </w:r>
    </w:p>
    <w:p>
      <w:r>
        <w:rPr>
          <w:b/>
        </w:rPr>
        <w:t xml:space="preserve">Yhteenveto</w:t>
      </w:r>
    </w:p>
    <w:p>
      <w:r>
        <w:t xml:space="preserve">Terveydenhuollon virkamiehet ovat pyytäneet yleisöä harkitsemaan, tarvitseeko heidän mennä Wrexhamin A&amp;E-yksikköön "poikkeuksellisen kiireisen" ajanjakson jälkeen.</w:t>
      </w:r>
    </w:p>
    <w:p>
      <w:r>
        <w:rPr>
          <w:b/>
          <w:u w:val="single"/>
        </w:rPr>
        <w:t xml:space="preserve">Asiakirjan numero 14406</w:t>
      </w:r>
    </w:p>
    <w:p>
      <w:r>
        <w:t xml:space="preserve">Glasgow School of Art: Glasgow Glasgow'n koulu: Tulipalon koettelemat opiskelijat esittelevät uusia töitä</w:t>
      </w:r>
    </w:p>
    <w:p>
      <w:r>
        <w:t xml:space="preserve">GSA perusti Phoenix-apurahajärjestelmän auttaakseen niitä, jotka kärsivät viime vuoden toukokuussa sen ikonisen Mackintosh-rakennuksen tuhonneesta tulipalosta. 100:sta apurahan saaneesta opiskelijasta 90 osallistuu näyttelyihin Reid Buildingissa. Näyttelyssä on maalauksia, videoteoksia, multimediainstallaatioita, veistoksia, interaktiivisia teoksia ja valokuvia. Näyttely avataan yleisölle perjantaina. Skotlannin palo- ja pelastuspalvelun tutkimuksissa todettiin, että tulipalo johtui paisuvaa vaahtoa sisältäneestä kanisterista tulleista palavista kaasuista. Marraskuussa julkaistun raportin mukaan kaasut syttyivät, kun ne joutuivat kosketuksiin Studio 19:n projektorin kuuman pinnan kanssa. Palon jälkeen GSA käynnisti 20 miljoonan punnan varainkeruun Mackintoshin ja sen sisällön kunnostamiseksi. Taidekoulu vahvisti aiemmin tänä vuonna, että Glasgow'ssa toimiva Page\Park Architects johtaa restaurointihanketta.</w:t>
      </w:r>
    </w:p>
    <w:p>
      <w:r>
        <w:rPr>
          <w:b/>
        </w:rPr>
        <w:t xml:space="preserve">Yhteenveto</w:t>
      </w:r>
    </w:p>
    <w:p>
      <w:r>
        <w:t xml:space="preserve">Glasgow School of Artin (GSA) tulipalossa töitä menettäneet opiskelijat esittelevät uusia töitä, jotka ovat tulleet mahdollisiksi heidän auttamisekseen perustetun erityisohjelman ansiosta.</w:t>
      </w:r>
    </w:p>
    <w:p>
      <w:r>
        <w:rPr>
          <w:b/>
          <w:u w:val="single"/>
        </w:rPr>
        <w:t xml:space="preserve">Asiakirjan numero 14407</w:t>
      </w:r>
    </w:p>
    <w:p>
      <w:r>
        <w:t xml:space="preserve">Twitterin osakkeet heilahtelevat ostotarjousspekulaatioiden keskellä</w:t>
      </w:r>
    </w:p>
    <w:p>
      <w:r>
        <w:t xml:space="preserve">Twitterin osakkeet nousivat 11,6 % ensimmäisten kaupankäyntituntien aikana, mutta ovat nyt laskeneet vain 5 %:n nousuun. Hyppäys tuli sen jälkeen, kun oli kerrottu, että teknologiasijoittaja Marc Andreessen ja sijoitusyhtiö Silver Lake Partners harkitsivat sopimusta Twitterin kanssa. Tuntia myöhemmin Fortune kertoi, ettei Silver Lake ollut kiinnostunut kaupasta. "Silver Lake ei ole kiinnostunut hankkimaan edes siivua Twitteristä", Fortunen raportissa sanottiin. Kummassakaan jutussa ei kerrottu yksityiskohtia mahdollisesta kaupasta tai lähteiden nimiä, mutta spekulaatio riitti lähettämään Twitterin osakekurssin nousuun. Sosiaalisen median sivusto on kamppaillut voittojensa kasvattamiseksi. Yhtiö pyrkii nimittämään kaksi uutta hallituksen jäsentä ja uuden markkinointijohtajan ennen 10. helmikuuta julkaistavaa neljännesvuosikatsausta. Twitterin osakkeet ovat laskeneet yli 60 prosenttia huhtikuun huippulukemista. Twitterillä on ollut vaikeuksia houkutella uusia käyttäjiä, mikä on saanut sijoittajat kyseenalaistamaan, onko sillä samanlaista pysyvyyttä ja kasvupotentiaalia kuin kilpailevilla sosiaalisen median sivustoilla.</w:t>
      </w:r>
    </w:p>
    <w:p>
      <w:r>
        <w:rPr>
          <w:b/>
        </w:rPr>
        <w:t xml:space="preserve">Yhteenveto</w:t>
      </w:r>
    </w:p>
    <w:p>
      <w:r>
        <w:t xml:space="preserve">Twitterin osakkeet ovat laskeneet aiemmista huomattavista voitoista sen jälkeen, kun raportoitiin, että sopimus pääomasijoitusyhtiö Silver Laken kanssa ei ole tekeillä.</w:t>
      </w:r>
    </w:p>
    <w:p>
      <w:r>
        <w:rPr>
          <w:b/>
          <w:u w:val="single"/>
        </w:rPr>
        <w:t xml:space="preserve">Asiakirjan numero 14408</w:t>
      </w:r>
    </w:p>
    <w:p>
      <w:r>
        <w:t xml:space="preserve">Intian apu maansisäisille pakolaisille "jatkuu</w:t>
      </w:r>
    </w:p>
    <w:p>
      <w:r>
        <w:t xml:space="preserve">Ruoanlaittovälineet, elintarvikkeet, mukaan lukien mausteet, muovipurkit ja matot, tossut lapsille ja vanhuksille muodostavat osavaltion hallituksen virkamiesten mukaan neljännen tällaisen lähetyksen. Lähes 300 000 maansisäistä pakolaista on majoitettu väliaikaisiin leireihin Sri Lankan pohjoisosassa. Lähetyksen on määrä lähteä Chennain satamasta 6. elokuuta ja saapua Colombon satamaan kaksi päivää myöhemmin. YK:n jakelu Materiaalin vastaanottaa Intian korkea edustusto Colombossa ja se luovutetaan YK:n järjestöille jaettavaksi tamiliväestölle, kertoo osavaltion hallituksen korkein virkamies. Virkamies sanoi, että lähetyksen lähettäminen Sri Lankaan on viivästynyt, koska "päätös siitä, kuka sen jakaa, on vielä tehtävä". Osavaltion avustustarvikkeet jaettiin aiemmin ICRC:n kautta. Viimeisimmän erän jakelusta vastaavat YK:n järjestöt. Intian hallitus ja Tamilnadun hallitus arvioivat jatkuvasti, mitä materiaaleja tarvitaan ja missä kunnossa ne ovat, sanoi virkamies.</w:t>
      </w:r>
    </w:p>
    <w:p>
      <w:r>
        <w:rPr>
          <w:b/>
        </w:rPr>
        <w:t xml:space="preserve">Yhteenveto</w:t>
      </w:r>
    </w:p>
    <w:p>
      <w:r>
        <w:t xml:space="preserve">Tamilnadun osavaltion hallitus kertoo lähettävänsä toisen 150 miljoonan Intian rupian arvoisen avustustarvikelähetyksen Sri Lankan tamiliväestölle.</w:t>
      </w:r>
    </w:p>
    <w:p>
      <w:r>
        <w:rPr>
          <w:b/>
          <w:u w:val="single"/>
        </w:rPr>
        <w:t xml:space="preserve">Asiakirjan numero 14409</w:t>
      </w:r>
    </w:p>
    <w:p>
      <w:r>
        <w:t xml:space="preserve">Lontoon teiden risteyksiä suunnitellaan uudelleen, ilmoitettiin asiasta</w:t>
      </w:r>
    </w:p>
    <w:p>
      <w:r>
        <w:t xml:space="preserve">Pormestarin 640 miljoonan punnan arvoisessa Cycling Vision -hankkeessa esiteltiin ensin suunnitellut parannukset. Tänään julkaistussa kartassa määritellään risteykset, joihin kuuluvat Archwayn, Aldgaten, Swiss Cottagen ja Wandsworthin risteykset. Vihreät vaativat "toimia, ei pelkkiä suunnitelmia". Transport for London (TfL) ilmoitti, että ensimmäisten suunnitelmien yksityiskohtaiset suunnitelmat julkaistaan ensi kuussa, ja työt aloitetaan vuoden jälkipuoliskolla. Boris Johnson sanoi, että vanhat risteykset olivat "60-luvun jäänteitä", "hirvittävän huonosti suunniteltuja ja tilaa tuhlaavia". TfL:n toimitusjohtaja Leon Daniels sanoi, että suunnittelijat ja insinöörit olivat tehneet "täysillä töitä" kehittäessään uusia risteyssuunnitelmia, jotka sisältävät kaksisuuntaisia teitä, erillisiä pyöräteitä ja uutta liikennettä vailla olevaa julkista tilaa. Pyöräilyn kansallinen kattojärjestö British Cycling suhtautui suunnitelmiin myönteisesti ja totesi, että kaikkien liikennesuunnitelmien "pyöräilyvarmuus" on yksi sen #ChooseCycling-kampanjan keskeisistä vaatimuksista. Lontoon vihreän puolueen jäsen Darren Johnson sanoi kuitenkin: "Meidän on päästävä eroon näistä Lontoon häpeäpilkuista ja löydettävä sen jälkeen rahaa niiden kymmenien muiden vaarallisten risteysten korjaamiseen, jotka Transport for London on tunnistanut onnettomuuksien kriisipesäkkeiksi." Eräs pyöräilyturvallisuuden puolestapuhuja, Mark Treasure, twiittasi: "Tämä on ollut suunnitteilla jo jonkin aikaa, yksityiskohtia odotetaan."</w:t>
      </w:r>
    </w:p>
    <w:p>
      <w:r>
        <w:rPr>
          <w:b/>
        </w:rPr>
        <w:t xml:space="preserve">Yhteenveto</w:t>
      </w:r>
    </w:p>
    <w:p>
      <w:r>
        <w:t xml:space="preserve">Kolmekymmentäkolmeen risteykseen, joissa yli 250 pyöräilijää ja jalankulkijaa on loukkaantunut vakavasti tai kuollut kolmen viime vuoden aikana, on tarkoitus käyttää 300 miljoonaa puntaa.</w:t>
      </w:r>
    </w:p>
    <w:p>
      <w:r>
        <w:rPr>
          <w:b/>
          <w:u w:val="single"/>
        </w:rPr>
        <w:t xml:space="preserve">Asiakirjan numero 14410</w:t>
      </w:r>
    </w:p>
    <w:p>
      <w:r>
        <w:t xml:space="preserve">Tonneittain hiekkaa siirrettiin Westonin veistosfestivaalia varten</w:t>
      </w:r>
    </w:p>
    <w:p>
      <w:r>
        <w:t xml:space="preserve">Vuosittainen tapahtuma oli ollut uhattuna, kun North Somersetin neuvosto ilmoitti, ettei se voi enää rahoittaa festivaalia. Järjestäjät Nicola Wood ja Alec Messchaert kertoivat, että paikalliset yritykset olivat ilmoittautuneet lahjoittamaan tavaroita ja palveluja. "Kuusitoista kuvanveistäjää on lentänyt paikalle, ja heidät majoitetaan ilmaiseksi paikallisiin hotelleihin", Messchaert sanoi. "Rautakaupat ovat myös lahjoittaneet laitteita", hän lisäsi. Hiekkaa siirretään traktoreilla ja perävaunuilla Uphillin rannan päädystä akvaarion lähellä sijaitsevalle paikalle. "Emme voi kaivaa kaikkea hiekkaa pois täältä, koska se jättäisi rantaan valtavan onkalon", Wood sanoi. "Lisäksi rannan luonnollisen liikkeen vuoksi suuri osa hiekasta päätyy Uphillin päähän. "Koska hiekka on joka tapauksessa tuotava tähän päähän, pyydämme heitä tuomaan sen tänne, jotta voimme käyttää sitä festivaaleilla, ennen kuin se lähtee taas ajelehtimaan rantaa ylöspäin." Hän sanoi, että hiekkaa ei ole vielä tuotu tänne. "Haluamme nostaa noin 100 metriä kertaa 30 metriä suuren alueen rantamuurin korkeudelle, ja sitten tämän alustan päälle tiivistetään suuria hiekkalohkareita, jotta siitä voidaan veistää veistoksia", hän lisäsi. Näyttelyn on määrä kestää 1. kesäkuuta - 9. syyskuuta.</w:t>
      </w:r>
    </w:p>
    <w:p>
      <w:r>
        <w:rPr>
          <w:b/>
        </w:rPr>
        <w:t xml:space="preserve">Yhteenveto</w:t>
      </w:r>
    </w:p>
    <w:p>
      <w:r>
        <w:t xml:space="preserve">Weston-super-Maren rannalla on aloitettu noin 4 000 tonnin hiekan siirtäminen ennen kaupungin hiekkaveistosfestivaalia.</w:t>
      </w:r>
    </w:p>
    <w:p>
      <w:r>
        <w:rPr>
          <w:b/>
          <w:u w:val="single"/>
        </w:rPr>
        <w:t xml:space="preserve">Asiakirjan numero 14411</w:t>
      </w:r>
    </w:p>
    <w:p>
      <w:r>
        <w:t xml:space="preserve">Gwernesneyn onnettomuus: Gernneyney Gneyney: Tutkinnassa todettiin, että lentäjä kuoli purjelentokoneen osan irtoamisen jälkeen</w:t>
      </w:r>
    </w:p>
    <w:p>
      <w:r>
        <w:t xml:space="preserve">Steve Evans, 54, sai vakavia vammoja Etelä-Walesin purjelentokerholla Gwernesneyssä, lähellä Uskia, 27. heinäkuuta 2019. Glynneathista, Neath Port Talbotista kotoisin oleva Evans kuoli viisi päivää myöhemmin Cardiffin Walesin yliopistollisessa sairaalassa. Air Accidents Investigation Branch totesi, että osa pyrstölentokoneesta ei ollut kiinnitetty oikein. Lentoonlähtöä avustavat purjelentokerhon jäsenet olivat antaneet merkin, että lentoonlähtö olisi keskeytettävä, mutta viesti ei tavoittanut lentoonlähtöhinaajan ohjaajaa, raportissa sanottiin. Pysäytysmerkkejä ei kuultu eikä nähty, ja purjelentokone nousi ilmaan ja nousi nopeasti, ennen kuin hinausvaijeri vapautui ja koneen nokka putosi. Lentokone laskeutui jyrkästi ja iskeytyi maahan nokka edellä, ennen kuin Evans vapautettiin koneesta ja hänet kuljetettiin sairaalaan, jossa hän kuoli viisi päivää myöhemmin vammoihinsa liittyviin komplikaatioihin. Tutkinnassa todettiin, että lentokoneen vakauttamiseen käytetty pyrstölaippa ei ollut kiinnitetty oikein, kun purjelentokone oli viritetty, mutta tarkkaa ongelmaa ei tunnistettu. Annettiin kaksi turvallisuussuositusta, jotka koskivat purjelentokoneen laukaisuun liittyvää viestintää ja pyrstötason lukituslaitteiden virheellisen kohdistuksen havaitsemista. Purjelentokerho on nyt myös parantanut merkinantoon liittyviä turvallisuustoimia.</w:t>
      </w:r>
    </w:p>
    <w:p>
      <w:r>
        <w:rPr>
          <w:b/>
        </w:rPr>
        <w:t xml:space="preserve">Yhteenveto</w:t>
      </w:r>
    </w:p>
    <w:p>
      <w:r>
        <w:t xml:space="preserve">Purjelentäjän lentäjä kuoli, kun osa hänen lentokoneestaan irtosi lentoonlähdön aikana, jolloin se syöksyi nokka edellä maahan, kuten tutkinnassa on käynyt ilmi.</w:t>
      </w:r>
    </w:p>
    <w:p>
      <w:r>
        <w:rPr>
          <w:b/>
          <w:u w:val="single"/>
        </w:rPr>
        <w:t xml:space="preserve">Asiakirjan numero 14412</w:t>
      </w:r>
    </w:p>
    <w:p>
      <w:r>
        <w:t xml:space="preserve">Jazidien henkiinjääneestä Nadia Muradista tulee YK:n hyvän tahdon lähettiläs.</w:t>
      </w:r>
    </w:p>
    <w:p>
      <w:r>
        <w:t xml:space="preserve">Nadia Muradista, joka on myös Nobelin rauhanpalkintoehdokas, tulee UNODC:n hyvän tahdon lähettiläs ihmiskaupan uhrien arvokkuuden puolesta. Hänen "nimityksensä on ensimmäinen kerta, kun julmuuksista selviytynyt saa tämän kunnianosoituksen", YK totesi. Murad otettiin kiinni Irakissa vuonna 2014. Kuusi hänen veljistään murhattiin. 23-vuotias kertoi BBC:lle, että hän oli joutunut myös seksuaalisen ja fyysisen hyväksikäytön kohteeksi. "Heidän vallassaan vangitusta naisesta tulee sotasaalista, jos hänet saadaan kiinni pakoyrityksestä. Hänet laitetaan selliin, ja kaikki miehet raiskaavat hänet. Minut raiskattiin joukolla." Hän kertoi, että taistelijaryhmä oli ostanut ja myynyt hänet useita kertoja. Hän onnistui kuitenkin pakenemaan. Pakonsa jälkeen hän on puhunut ihmiskaupan lopettamisen puolesta. Muradin suurlähettiläänä "keskitytään edunvalvonta-aloitteisiin ja lisätään tietoisuutta ihmiskaupan lukemattomien uhrien, erityisesti pakolaisten, naisten ja tyttöjen, ahdingosta", YK sanoi. YK:n pääsihteeri Ban Ki-moon, Yhdysvaltain suurlähettiläs Samantha Power ja Muradin asianajaja Amal Clooney ovat todistamassa hänen vihkimistilaisuuttaan YK:ssa.</w:t>
      </w:r>
    </w:p>
    <w:p>
      <w:r>
        <w:rPr>
          <w:b/>
        </w:rPr>
        <w:t xml:space="preserve">Yhteenveto</w:t>
      </w:r>
    </w:p>
    <w:p>
      <w:r>
        <w:t xml:space="preserve">Nuori jesidinainen, joka selvisi niin sanotun islamilaisen valtion taistelijoiden harjoittamasta ihmiskaupasta ja joukkoraiskauksesta, nimitetään YK:n suurlähettilääksi.</w:t>
      </w:r>
    </w:p>
    <w:p>
      <w:r>
        <w:rPr>
          <w:b/>
          <w:u w:val="single"/>
        </w:rPr>
        <w:t xml:space="preserve">Asiakirjan numero 14413</w:t>
      </w:r>
    </w:p>
    <w:p>
      <w:r>
        <w:t xml:space="preserve">Shrewsburyn poliisi pyrkii estämään humalaisten hukkumisen</w:t>
      </w:r>
    </w:p>
    <w:p>
      <w:r>
        <w:t xml:space="preserve">Poliisi on osallistunut 94 tapaukseen, joissa ihmiset ovat olleet vaarassa joessa tai joen lähellä Shrewsburyssa viimeisten kuuden vuoden aikana, West Mercian poliisi ilmoitti. Henkilökuntaa on pyydetty yrittämään saattaa erittäin humalaiset ihmiset takaisin ystäviinsä ja soittamaan tarvittaessa taksi. Yhdeksän humalaista ihmistä on hukkunut jokeen kuuden viime vuoden aikana. Kaikkiaan ihmisiä on kuollut 23, joista suurin osa Shrewsburyn alueella. Reunite-ohjelmaan kuuluu yökerhoja ja muita viihdepaikkoja. Kaikille kaupungin keskustassa sijaitseville anniskelupaikoille on lähetetty kirje, jossa niitä pyydetään liittymään järjestelmään. Aiheeseen liittyvät Internet-linkit West Mercian poliisi</w:t>
      </w:r>
    </w:p>
    <w:p>
      <w:r>
        <w:rPr>
          <w:b/>
        </w:rPr>
        <w:t xml:space="preserve">Yhteenveto</w:t>
      </w:r>
    </w:p>
    <w:p>
      <w:r>
        <w:t xml:space="preserve">Pubien henkilökuntaa pyydetään tunnistamaan haavoittuvassa asemassa olevat asiakkaat, jotta humalaiset ihmiset eivät kompuroisi Severn-jokeen.</w:t>
      </w:r>
    </w:p>
    <w:p>
      <w:r>
        <w:rPr>
          <w:b/>
          <w:u w:val="single"/>
        </w:rPr>
        <w:t xml:space="preserve">Asiakirjan numero 14414</w:t>
      </w:r>
    </w:p>
    <w:p>
      <w:r>
        <w:t xml:space="preserve">Ugandan salamanisku tappoi 10 jalkapalloa pelaavaa lasta Aruassa</w:t>
      </w:r>
    </w:p>
    <w:p>
      <w:r>
        <w:t xml:space="preserve">Lapset pelasivat jalkapalloa, kun rankkasade pakotti heidät pitämään tauon läheisessä ruohonvarressa, johon salama iski. Yhdeksän 13-15-vuotiasta lasta sai surmansa paikan päällä, ja yksi kuoli matkalla sairaalaan. Kolme eloonjäänyttä on hoidettavana aluesairaalassa. Ugandan luoteisosassa on satanut rankasti ja ukkosen ja salamaniskun yhteydessä. Tämä on pahin onnettomuus Ugandassa sitten vuoden 2011, jolloin 18 lasta kuoli koulussa keskilännen alueella. Samana vuonna 28 ihmistä kuoli myös salamaniskuissa yhden viikon aikana. Tämän vuoden helmikuussa neljä harvinaista vuoristogorillaa kuoli salamaniskun seurauksena.</w:t>
      </w:r>
    </w:p>
    <w:p>
      <w:r>
        <w:rPr>
          <w:b/>
        </w:rPr>
        <w:t xml:space="preserve">Yhteenveto</w:t>
      </w:r>
    </w:p>
    <w:p>
      <w:r>
        <w:t xml:space="preserve">Kymmenen lasta on kuollut salamaniskuun Luoteis-Ugandassa Aruan kaupungissa, kun he olivat suojautuneet mökkiin myrskyn aikana.</w:t>
      </w:r>
    </w:p>
    <w:p>
      <w:r>
        <w:rPr>
          <w:b/>
          <w:u w:val="single"/>
        </w:rPr>
        <w:t xml:space="preserve">Asiakirjan numero 14415</w:t>
      </w:r>
    </w:p>
    <w:p>
      <w:r>
        <w:t xml:space="preserve">Kolme lasta pelastettiin Ryden sataman meriputouksen jälkeen</w:t>
      </w:r>
    </w:p>
    <w:p>
      <w:r>
        <w:t xml:space="preserve">Rannikkovartioston tiedottaja kertoi, että hälytys annettiin hieman puolenpäivän jälkeen sunnuntaina, kun 10-vuotias poika oli pudonnut veteen Ryden sataman rantamuurilta, ja kaksi muuta hyppäsi auttamaan. Kaksi pääsi itse ulos, ja kolmannen pelasti satamapäällikkö. Heitä hoidettiin sokin vuoksi, ja yksi poika vietiin sairaalaan jatkohoitoon nautittuaan merivettä. Paikalle kutsuttiin rannikkovartioston yksiköitä sekä Ryden pelastusvene ja Gosportin itsenäinen pelastusvene, jotka auttoivat antamaan ensiapua. James Baggott Gosportin pelastusveneen miehistöstä sanoi: "Se, että olimme asemalla ja saimme juuri pelastusveneen takaisin rutiinihuoltokäynniltä, oli hyvin sattumanvaraista, koska se tarkoitti, että pääsimme paikalle muutamassa minuutissa."</w:t>
      </w:r>
    </w:p>
    <w:p>
      <w:r>
        <w:rPr>
          <w:b/>
        </w:rPr>
        <w:t xml:space="preserve">Yhteenveto</w:t>
      </w:r>
    </w:p>
    <w:p>
      <w:r>
        <w:t xml:space="preserve">Kolme lasta on pelastettu jouduttuaan vaikeuksiin merellä Isle of Wightin edustalla.</w:t>
      </w:r>
    </w:p>
    <w:p>
      <w:r>
        <w:rPr>
          <w:b/>
          <w:u w:val="single"/>
        </w:rPr>
        <w:t xml:space="preserve">Asiakirjan numero 14416</w:t>
      </w:r>
    </w:p>
    <w:p>
      <w:r>
        <w:t xml:space="preserve">Kuvia julkaistu Skotlannin kansallisen museon kolikkovarkaudesta</w:t>
      </w:r>
    </w:p>
    <w:p>
      <w:r>
        <w:t xml:space="preserve">Kolikot varastettiin keskiviikkona 2. syyskuuta Chambers Streetillä sijaitsevasta Skotlannin kansallismuseosta. Skotlannin poliisin mukaan kolikoilla oli "suuri taloudellinen ja historiallinen arvo". Poliisien mukaan kuvissa olevat miehet voivat ehkä auttaa heitä tutkimuksissaan. Konstaapeli Mark Seymour Skotlannin poliisista sanoi: "Varastetuilla kolikoilla on suuri taloudellinen ja historiallinen arvo, ja kaikki tiedot, jotka auttavat poliisin tutkimuksia, ovat erittäin tervetulleita. "Kehottaisin kuvissa esiintyviä miehiä ilmoittautumaan poliisille". "Samoin jos joku tuntee nämä miehet tai jos hänellä on tietoja, jotka voivat auttaa poliisitutkinnassa, kehotan häntä ottamaan välittömästi yhteyttä poliisiin."</w:t>
      </w:r>
    </w:p>
    <w:p>
      <w:r>
        <w:rPr>
          <w:b/>
        </w:rPr>
        <w:t xml:space="preserve">Yhteenveto</w:t>
      </w:r>
    </w:p>
    <w:p>
      <w:r>
        <w:t xml:space="preserve">Poliisi on julkaissut kuvat kahdesta miehestä, joita etsitään Edinburghin museosta varastetuista antiikkikolikoista.</w:t>
      </w:r>
    </w:p>
    <w:p>
      <w:r>
        <w:rPr>
          <w:b/>
          <w:u w:val="single"/>
        </w:rPr>
        <w:t xml:space="preserve">Asiakirjan numero 14417</w:t>
      </w:r>
    </w:p>
    <w:p>
      <w:r>
        <w:t xml:space="preserve">Newportin kouluille tarjottiin Naton huippukokouksen sulkemisvaihtoehtoa</w:t>
      </w:r>
    </w:p>
    <w:p>
      <w:r>
        <w:t xml:space="preserve">Neuvosto on varoittanut "merkittävistä liikennehäiriöistä" syyskuun 4.-5. päivän tapahtuman aikana ja kertonut rehtoreille, että koulun sulkeminen on yksi vaihtoehto lukukauden ensimmäisellä viikolla. Newportissa on 48 alakoulua ja yhdeksän yläkoulua. Newportin Celtic Manor Resort -hotellille odotetaan jopa 60 maailman johtajaa, muun muassa Yhdysvaltain presidentti Barack Obama. Newportin kunta sanoi lausunnossaan: "Päätös koulun sulkemisesta on yksittäisen koulun vastuulla, mutta neuvosto on kuitenkin esittänyt kouluille eri vaihtoehtoja, joita ne voivat valita, kuten koulupäivän muuttamatta jättäminen, koulupäivien tai sulkemisten käyttäminen sekä kouluaikojen mukauttaminen ja koulun lopettaminen aikaisemmin." Britannia isännöi Naton huippukokousta viimeksi 24 vuotta sitten Lontoossa. Walesissa järjestettävä tapahtuma on myös Naton 65-vuotisjuhla.</w:t>
      </w:r>
    </w:p>
    <w:p>
      <w:r>
        <w:rPr>
          <w:b/>
        </w:rPr>
        <w:t xml:space="preserve">Yhteenveto</w:t>
      </w:r>
    </w:p>
    <w:p>
      <w:r>
        <w:t xml:space="preserve">Newportin koulut voivat olla suljettuina kahtena päivänä, kun maailman johtajat ovat kaupungissa Naton huippukokouksessa.</w:t>
      </w:r>
    </w:p>
    <w:p>
      <w:r>
        <w:rPr>
          <w:b/>
          <w:u w:val="single"/>
        </w:rPr>
        <w:t xml:space="preserve">Asiakirjan numero 14418</w:t>
      </w:r>
    </w:p>
    <w:p>
      <w:r>
        <w:t xml:space="preserve">Glasgow'n roska-auton kuljettaja vastaa FAI:n kysymyksiin</w:t>
      </w:r>
    </w:p>
    <w:p>
      <w:r>
        <w:t xml:space="preserve">Harry Clarken asianajaja vahvisti päämiehensä aikeet Glasgow'n sheriffituomioistuimessa järjestetyssä alustavassa kuulemisessa. Sheriffi John Beckett QC vahvisti myös, että tutkinta alkaa 22. heinäkuuta. Tutkinnassa tarkastellaan kuljettajan lääketieteellistä taustaa, ajokortin haltijakelpoisuutta ja kuorma-auton teknisiä seikkoja ennen 22. joulukuuta tapahtunutta onnettomuutta. Kuulemisessa kävi myös ilmi, että Clarke ei ollut antanut poliisille lausuntoa viime vuoden onnettomuuden jälkeen. Kruununvirasto on jo ilmoittanut, että häntä ei aseteta syytteeseen. Erin McQuade, 18, hänen isovanhempansa Jack Sweeney, 68, ja hänen 69-vuotias vaimonsa Lorraine, kaikki kotoisin Dumbartonista, saivat surmansa onnettomuudessa kaupungin Queen Streetin ja George Squaren kulmassa. Myös Stephenie Tait, 29, ja Jacqueline Morton, 51, molemmat Glasgow'sta, sekä Gillian Ewing, 52, Edinburghista, saivat surmansa, kun kuorma-auto nousi jalkakäytävälle ja törmäsi sitten Millennium-hotellin kylkeen. Aiheeseen liittyvät Internet-linkit Skotlannin tuomioistuimet</w:t>
      </w:r>
    </w:p>
    <w:p>
      <w:r>
        <w:rPr>
          <w:b/>
        </w:rPr>
        <w:t xml:space="preserve">Yhteenveto</w:t>
      </w:r>
    </w:p>
    <w:p>
      <w:r>
        <w:t xml:space="preserve">Glasgow'ssa kuuden ihmisen kuolemaan ja 15 muun loukkaantumiseen johtaneen roska-auton kuljettajan on vastattava kysymyksiin kuolemaan johtaneen onnettomuuden tutkinnassa.</w:t>
      </w:r>
    </w:p>
    <w:p>
      <w:r>
        <w:rPr>
          <w:b/>
          <w:u w:val="single"/>
        </w:rPr>
        <w:t xml:space="preserve">Asiakirjan numero 14419</w:t>
      </w:r>
    </w:p>
    <w:p>
      <w:r>
        <w:t xml:space="preserve">Union Terrace Gardens -hanke Aberdeenissa viivästyy edelleen</w:t>
      </w:r>
    </w:p>
    <w:p>
      <w:r>
        <w:t xml:space="preserve">Suunnitelmat viktoriaanisen upotetun puutarhan muuttamiseksi hyväksyttiin viime vuoden maaliskuussa. Ehdotukset, joiden odotetaan maksavan 25 miljoonaa puntaa, sisältävät uusia kävelyteitä, amfiteatterin ja kahvilan. Alkuperäiset suunnitelmat kolme vuotta sitten maksoivat 20 miljoonaa puntaa, ja määräaika oli syksy 2019. Nyt ehdotetaan kesää 2021. Pitkittyneen tarjouskilpailumenettelyn vuoksi urakoitsijaa ei ole vielä nimetty. Aberdeenin kaupunginvaltuuston oppositioryhmä SNP vaati hiljattain, että saneerauksesta luovutaan.</w:t>
      </w:r>
    </w:p>
    <w:p>
      <w:r>
        <w:rPr>
          <w:b/>
        </w:rPr>
        <w:t xml:space="preserve">Yhteenveto</w:t>
      </w:r>
    </w:p>
    <w:p>
      <w:r>
        <w:t xml:space="preserve">Aberdeenin historiallisen Union Terrace Gardens -puiston viivästyneen saneerauksen odotetaan etenevän pidemmälle.</w:t>
      </w:r>
    </w:p>
    <w:p>
      <w:r>
        <w:rPr>
          <w:b/>
          <w:u w:val="single"/>
        </w:rPr>
        <w:t xml:space="preserve">Asiakirjan numero 14420</w:t>
      </w:r>
    </w:p>
    <w:p>
      <w:r>
        <w:t xml:space="preserve">Scillyn saarilla jatketaan kadonneen Josh Claytonin etsintöjä</w:t>
      </w:r>
    </w:p>
    <w:p>
      <w:r>
        <w:t xml:space="preserve">Poliisi uskoo, että Tauntonista kotoisin oleva Josh Clayton on yhä jossain Trescon saarella. Rannikkovartioston, poliisin ja koirien muodostamat ryhmät, helikopteri ja kansalaiset osallistuivat etsintöihin maanantaina. Ylikonstaapeli Colin Taylor sanoi, että Claytonin perhe saapuisi Scillylle myöhemmin liittymään etsintöihin, jotka ovat usein kulkeneet tiheän aluskasvillisuuden läpi. Hän sanoi: "Mikään ei viittaa siihen, että hänellä olisi ollut suunnitelmia lähteä Trescolta, joten voimme luottaa siihen, että Trescon etsintäkohde on oikea paikka keskittää ponnistelut." Hän kertoi, että hänellä on ollut suunnitelmia lähteä Trescolta. Clayton on työskennellyt Tresco Estate -tilalla useiden kausien ajan, ja hänen katoamistaan kuvaillaan "epätavalliseksi". "Haluaisin kiittää kaikkia niitä, jotka ovat tähän mennessä tehneet paljon Joshin etsinnän tukemiseksi, ja monet heistä ovat tehneet sen vapaaehtoisesti", ylikonstaapeli Taylor sanoi. "Kaikki Tresco Estaten työntekijät arvostavat suuresti tukea, jota he antavat näille ryhmille."</w:t>
      </w:r>
    </w:p>
    <w:p>
      <w:r>
        <w:rPr>
          <w:b/>
        </w:rPr>
        <w:t xml:space="preserve">Yhteenveto</w:t>
      </w:r>
    </w:p>
    <w:p>
      <w:r>
        <w:t xml:space="preserve">Sunnuntaista lähtien Scillyn saarilla kadonneen 23-vuotiaan miehen etsintöjä on jatkettu.</w:t>
      </w:r>
    </w:p>
    <w:p>
      <w:r>
        <w:rPr>
          <w:b/>
          <w:u w:val="single"/>
        </w:rPr>
        <w:t xml:space="preserve">Asiakirjan numero 14421</w:t>
      </w:r>
    </w:p>
    <w:p>
      <w:r>
        <w:t xml:space="preserve">Guernseyn osavaltiot "eivät saavuta säästötavoitetta</w:t>
      </w:r>
    </w:p>
    <w:p>
      <w:r>
        <w:t xml:space="preserve">Viisivuotisen talouden muutosohjelman tavoitteena oli vähentää pysyvästi valtioiden menoja. Varapuheenjohtaja Gavin St Pier sanoi, että tähän mennessä on säästetty 26 miljoonaa puntaa ja loputkin säästöt aiotaan tehdä, mutta ei ajoissa ennen joulukuun 31. päivän määräaikaa. Hän sanoi, että kahden suurimman ministeriön odotetaan ylittävän menot tänä vuonna. Terveys- ja sosiaalipalveluista vastaavan osaston, jonka budjetti on 104 miljoonaa puntaa, odotetaan käyttävän yli neljä miljoonaa puntaa liikaa. Viime vuonna osasto ylitti talousarvion 1,3 miljoonalla punnalla, ja vuonna 2012 joukko kustannusten leikkaustoimenpiteitä, kuten osastojen sulkemisia, joilla pyrittiin minimoimaan ylitys, joka oli lopulta 2,2 miljoonaa puntaa, johti johtokunnan eroamiseen. Opetusministeriön odotetaan käyttävän 2 miljoonaa puntaa enemmän kuin sen vuoden 2014 talousarvio, joka on 71 miljoonaa puntaa. Ministeri sanoi, että osastojen vuoden 2015 budjetteja on mukautettava siten, että niissä otetaan huomioon jatkuvat kustannukset, kunnes säästöt on saavutettu. St Pierin sijainen sanoi: "Minun on korostettava, että valtioiden on edelleen keskityttävä menojen hillitsemiseen."</w:t>
      </w:r>
    </w:p>
    <w:p>
      <w:r>
        <w:rPr>
          <w:b/>
        </w:rPr>
        <w:t xml:space="preserve">Yhteenveto</w:t>
      </w:r>
    </w:p>
    <w:p>
      <w:r>
        <w:t xml:space="preserve">Guernseyn osavaltiot eivät saavuta 31 miljoonan punnan säästötavoitettaan vuoden loppuun mennessä, valtiovarainministeri on sanonut.</w:t>
      </w:r>
    </w:p>
    <w:p>
      <w:r>
        <w:rPr>
          <w:b/>
          <w:u w:val="single"/>
        </w:rPr>
        <w:t xml:space="preserve">Asiakirjan numero 14422</w:t>
      </w:r>
    </w:p>
    <w:p>
      <w:r>
        <w:t xml:space="preserve">Ensimmäinen 4G-datapalvelu käynnistettiin Intiassa</w:t>
      </w:r>
    </w:p>
    <w:p>
      <w:r>
        <w:t xml:space="preserve">Yhtiön hallituksen puheenjohtaja Sunil Bharti Mittal sanoi, että nopealla langattomalla laajakaistayhteydellä on "mahdollisuus muuttaa Intiaa". 4G-palvelun odotetaan olevan viisi kertaa 3G:tä nopeampi, ja se tarjoaa teräväpiirtotelevisiolähetyksiä ja videoneuvotteluja. Palvelun lanseerasi televiestintäministeri Kapil Sibal Kalkutan kaupungissa. "Tämänpäiväinen [tiistain] lanseeraus on merkittävä virstanpylväs Intialle ja Airtelille", Mittal sanoi lausunnossaan. Airtel sanoi, että se työskentelee kehittyneen teknologian verkkojen käynnistämiseksi maan muissa osissa. Intia on ensimmäisten maiden joukossa maailmassa ottamassa käyttöön 4G-teknologiaa. Teknologia on toistaiseksi saatavilla vain tietokoneissa. 3G-palvelut lanseerattiin maassa pari vuotta sitten, ja niillä on arviolta 10 miljoonaa tilaajaa maassa, jossa on 150 miljoonaa internetin käyttäjää ja 900 miljoonaa matkapuhelinliittymää . Virkamiesten mukaan 3G-palvelut eivät ole toistaiseksi olleet menestys maassa. Intian televiestintäala on kärsinyt valtavasta korruptioskandaalista, jossa maan entisen televiestintäministerin väitetään myyneen 2G-toimilupia alihintaan suosiakseen joitakin yrityksiä. Hallituksen tilintarkastajien mukaan skandaali maksoi valtiolle jopa 39 miljardia dollaria.</w:t>
      </w:r>
    </w:p>
    <w:p>
      <w:r>
        <w:rPr>
          <w:b/>
        </w:rPr>
        <w:t xml:space="preserve">Yhteenveto</w:t>
      </w:r>
    </w:p>
    <w:p>
      <w:r>
        <w:t xml:space="preserve">Teleyritys Bharti Airtel on lanseerannut Intian ensimmäisen nopean internet-datapalvelun, jossa käytetään neljännen sukupolven (4G) televiestintäteknologiaa.</w:t>
      </w:r>
    </w:p>
    <w:p>
      <w:r>
        <w:rPr>
          <w:b/>
          <w:u w:val="single"/>
        </w:rPr>
        <w:t xml:space="preserve">Asiakirjan numero 14423</w:t>
      </w:r>
    </w:p>
    <w:p>
      <w:r>
        <w:t xml:space="preserve">HMP Liverpoolin vangin vankikuolema "laiminlyönti" valamiehistön mukaan</w:t>
      </w:r>
    </w:p>
    <w:p>
      <w:r>
        <w:t xml:space="preserve">Pohjois-Walesista kotoisin oleva Ashley Gill, 29, joutui hyökkäyksen kohteeksi sellissään HMP Liverpoolissa 29. huhtikuuta 2015. Liverpool Coroner's Courtin valamiehistö totesi, että hänen kuolemansa oli tapaturma, joka johtui "astman akuutista pahenemisesta". Kuolinsyyntutkija Andre Rebello on kirjoittanut tapauksen johdosta raportin "Preventing Future Deaths". Tuomioistuin kuuli, että Conwystä kotoisin oleva Gill oli joutunut sairaalaan kahteen otteeseen ollessaan Forest Bankin vankilassa Suur-Manchesterissa ennen kuin hänet siirrettiin HMP Liverpooliin 1. huhtikuuta. Valamiehistö totesi: Valamiehistö päätteli, että Gill kuoli "tapaturmaiseen kuolemaan, joka johtui propranololin, mausteiden ja tupakan aiheuttamasta astman akuutista pahenemisvaiheesta, johon myötävaikutti laiminlyönti vain siltä osin kuin on kyse määrättyjen lääkkeiden saatavuudesta riippumatta siitä, johtuiko se lääkkeiden tarjoamisesta vai noudattamisesta". Rebello on kirjoittanut Forest Bankin vankilan terveydenhuoltopäällikölle raportin tulevien kuolemantapausten ehkäisemiseksi ja ilmaissut huolensa "kroonisten sairauksien hoidon jatkuvuudesta vankilasta toiseen siirron yhteydessä". Hän sanoi, että vangin hoidosta ja lääkityksestä tarvitaan painettu yhteenveto, kun vanki siirretään. Gillin perheen lausunnossa sanottiin: "Olemme tyytyväisiä siihen, että valamiehistö on tunnustanut kritiikin niitä kohtaan, jotka eivät huolehtineet Ashleysta, ja toivomme, että ryhdytään toimiin sen varmistamiseksi, ettei tällaista enää tapahdu."</w:t>
      </w:r>
    </w:p>
    <w:p>
      <w:r>
        <w:rPr>
          <w:b/>
        </w:rPr>
        <w:t xml:space="preserve">Yhteenveto</w:t>
      </w:r>
    </w:p>
    <w:p>
      <w:r>
        <w:t xml:space="preserve">Hoitosuunnitelman ja lääkitysmuistiinpanojen puuttuminen, kun vanki siirrettiin toiseen vankilaan, vaikutti osaltaan hänen astmakuolemaansa, kuten tutkintalautakunta on todennut.</w:t>
      </w:r>
    </w:p>
    <w:p>
      <w:r>
        <w:rPr>
          <w:b/>
          <w:u w:val="single"/>
        </w:rPr>
        <w:t xml:space="preserve">Asiakirjan numero 14424</w:t>
      </w:r>
    </w:p>
    <w:p>
      <w:r>
        <w:t xml:space="preserve">Liverpoolin asuminen: Everton mukaan luettuna 2 500 asuntoa varten</w:t>
      </w:r>
    </w:p>
    <w:p>
      <w:r>
        <w:t xml:space="preserve">Wooltoniin, West Derbyyn, Norris Greeniin, Evertoniin ja St Michael'siin rakennetaan tai kunnostetaan jopa 200 asuntoa kuulemisen ja suunnitteluluvan jälkeen. Liverpoolin kaupunginvaltuusto nimitti kesäkuussa yhteenliittymän rakentamaan 1 500 uutta asuntoa ja saattamaan 1 000 kiinteistöä takaisin käyttöön seuraavien viiden vuoden aikana. Neuvoston mukaan hankkeen tavoitteena on "herättää yhteisöjä henkiin". Se on osa Liverpoolin pormestarin Joe Andersonin lupausta, jonka mukaan hän lupasi 5 000 uutta asuntoa ja 1 000 kiinteistöä otetaan uudelleen käyttöön. Apulaispormestari Ann O'Byrne sanoi: "Tämä on vasta alku viisivuotiselle ohjelmalle, jonka avulla saadaan uusia ja kunnostettuja kiinteistöjä eri puolille kaupunkia ja tarjotaan asukkaillemme entistä monipuolisempia ja laadukkaampia koteja. "Teemme yhteistyötä edistääkseen joitakin todella tärkeitä hankkeita, jotka tuovat uutta elämää yhteisöihin, ja käytämme mahdollisuuksien mukaan rantatontteja, joilla on jo rakennettuja rakennuksia." Konsortioon kuuluvat asuntorakennuttaja Redrow Homes, asuntojen tarjoaja Liverpool Mutual Homes ja rakennusurakoitsija Willmott Dixon.</w:t>
      </w:r>
    </w:p>
    <w:p>
      <w:r>
        <w:rPr>
          <w:b/>
        </w:rPr>
        <w:t xml:space="preserve">Yhteenveto</w:t>
      </w:r>
    </w:p>
    <w:p>
      <w:r>
        <w:t xml:space="preserve">Kaupunginvaltuusto on paljastanut ensimmäiset viisi kohdetta 205 miljoonan punnan suunnitelmalle luoda Liverpooliin 2500 asuntoa.</w:t>
      </w:r>
    </w:p>
    <w:p>
      <w:r>
        <w:rPr>
          <w:b/>
          <w:u w:val="single"/>
        </w:rPr>
        <w:t xml:space="preserve">Asiakirjan numero 14425</w:t>
      </w:r>
    </w:p>
    <w:p>
      <w:r>
        <w:t xml:space="preserve">LS Lowryn Station Approach, Manchester harvinaisessa julkisessa esityksessä.</w:t>
      </w:r>
    </w:p>
    <w:p>
      <w:r>
        <w:t xml:space="preserve">Station Approach, Manchester, myi lontoolainen Crane Kalman Gallery yksityiselle keräilijälle 1980-luvun lopulla. Maalaus on esillä The Lowry -taidekeskuksessa Salfordissa ennen sen huutokauppaa Lontoossa. Huutokauppayhtiö Sotheby's odottaa maalauksesta saatavan jopa 3 miljoonaa puntaa. Huutokauppatalon modernin ja sodanjälkeisen brittitaiteen johtaja Frances Christie sanoi, että maalaus on "yksi Lowryn viime vuosien jännittävimmistä teoksista". "Lowry oli mestari kuvaamaan arkielämän energiaa ja elinvoimaa, ja [tässä maalauksessa] hän kuvaa kiireistä ja vilkasta väkijoukkoa, joka on menossa kotiin raskaan työpäivän jälkeen", hän sanoi. Maalauksessa on näkymä Lontoon ja North Western Railwayn Exchange-asemalle. Vuonna 1884 rakennettu ja vuonna 1969 suljettu aseman viktoriaaninen julkisivu oli jo purettu, kun Lowry maalasi teoksen. Manchesterin katedraalin lähellä sijainnut asema on sittemmin purettu kokonaan, ja aseman lähestymisalue on nykyään pysäköintialue. Maalaus on esillä Salfordissa 1. kesäkuuta asti, ennen kuin se huutokaupataan Lontoossa yhdeksän päivää myöhemmin.</w:t>
      </w:r>
    </w:p>
    <w:p>
      <w:r>
        <w:rPr>
          <w:b/>
        </w:rPr>
        <w:t xml:space="preserve">Yhteenveto</w:t>
      </w:r>
    </w:p>
    <w:p>
      <w:r>
        <w:t xml:space="preserve">"Erinomainen esimerkki Lowryn parhaimmistosta" on nyt ensimmäistä kertaa yli neljännesvuosisataan julkisesti esillä.</w:t>
      </w:r>
    </w:p>
    <w:p>
      <w:r>
        <w:rPr>
          <w:b/>
          <w:u w:val="single"/>
        </w:rPr>
        <w:t xml:space="preserve">Asiakirjan numero 14426</w:t>
      </w:r>
    </w:p>
    <w:p>
      <w:r>
        <w:t xml:space="preserve">Ihmisjoukot katsovat näyttävää Wales Air Show'ta Swansean rannoilta käsin</w:t>
      </w:r>
    </w:p>
    <w:p>
      <w:r>
        <w:t xml:space="preserve">Lauantaina ihmiset kerääntyivät Wales Air Show'hun katsomaan Red Arrowsin näytöksiä hiekalta. Sunnuntaina kaksi näytöstä jouduttiin kuitenkin perumaan sateiden vuoksi. Neuvoston mukaan lauantain tapahtuma, joka osui samaan aikaan kansallisen asevoimien päivän kanssa, oli kaikkien aikojen paras. Kaksipäiväisessä näytöksessä nähtiin Red Arrowsin, Battle of Britain Memorial Flightin ja ensimmäisen maailmansodan aikaisia hävittäjiä. Kaupunginvaltuutettu Robert Francis-Davies sanoi, että kyseessä oli "yksi kaupungin parhaista viikonlopuista". "Lentonäytös tuo vuosittain yli 8,4 miljoonaa puntaa paikallisille yrityksille ja paikallistaloudelle", hän sanoi. "Kirkkaan taivaan ansiosta lauantai oli kaikkien aikojen paras, ja kymmenettuhannet ihmiset olivat rannalla nauttimassa auringonpaisteesta ja näytöksestä." Hän lisäsi: "Arvioimme vielä sunnuntain lukuja sateen jälkeen, mutta viikonloppu on ollut todella upea. "Sateista huolimatta sunnuntain show jatkui, ja vain kaksi 18 lentonäytöksestä jouduimme perumaan." Turvallisuussyistä kaupungin pääväylä Oystermouth Road suljettiin perjantaista lähtien, koska se vaikutti kaupungin rannoille suuntautuvaan ja sieltä lähtevään liikenteeseen.</w:t>
      </w:r>
    </w:p>
    <w:p>
      <w:r>
        <w:rPr>
          <w:b/>
        </w:rPr>
        <w:t xml:space="preserve">Yhteenveto</w:t>
      </w:r>
    </w:p>
    <w:p>
      <w:r>
        <w:t xml:space="preserve">Sadattuhannet ihmiset seurasivat näyttäviä temppuja, kun auringonpaiste houkutteli Swansean rannoille ennätysyleisön.</w:t>
      </w:r>
    </w:p>
    <w:p>
      <w:r>
        <w:rPr>
          <w:b/>
          <w:u w:val="single"/>
        </w:rPr>
        <w:t xml:space="preserve">Asiakirjan numero 14427</w:t>
      </w:r>
    </w:p>
    <w:p>
      <w:r>
        <w:t xml:space="preserve">Vandaalit hyökkäävät Cheltenhamin "Banksyn" taideteoksen kimppuun</w:t>
      </w:r>
    </w:p>
    <w:p>
      <w:r>
        <w:t xml:space="preserve">Valkoinen maali levitettiin kuvaan torstai-iltana, mutta se huomattiin ennen kuivumista. Hewlett Roadilla sijaitsevassa taideteoksessa kuvataan kolmea aurinkolaseihin pukeutunutta miestä, jotka käyttävät kuuntelulaitteita "nuuskimassa" puhelinkoppia. Se ilmestyi sinne sunnuntaina. Paikalliset asukkaat twiittasivat olevansa pettyneitä hyökkäykseen. Cheltenham Pubs twiittasi: "Paikallinen pubinpitäjä, ohikulkijat ja asukkaat kiirehtivät pelastamaan vandalisoidun Banksyn." Liam McKinnon kysyi: "Miksi emme voi vain nauttia jostain?" "Miksi emme voi vain nauttia jostain?" Aiemmin tällä viikolla Cheltenham Borough Council sanoi, että se auttaa mielellään suojelemaan taideteosta, joka on kolmen kilometrin päässä hallituksen kuuntelupaikasta GCHQ:sta. Bristolin museossa ja taidegalleriassa on tällä välin esillä toinenkin Banksyn teos, jonka on todettu olevan Banksyn. Teos, joka esittää pariskuntaa, joka halaa toisiaan ja tarkastaa samalla matkapuhelimiaan, julkaistiin Banksyn verkkosivustolla maanantaina, ja se löydettiin Clement Streetiltä Bristolissa. Broad Plain Boys' Clubin virkamiehet poistivat teoksen ja halusivat myydä sen kerhon pelastamiseksi. Se palautettiin kuitenkin kaupunginvaltuustolle, joka on nyt asettanut sen julkisesti näytteille. Museon kokoelmapäällikkö Ray Barnett sanoi, että maalauksen omistajuudesta keskustellaan edelleen. Hän lisäsi: "En ole varma, mitä tälle tapahtuu tulevaisuudessa. "On mielenkiintoista, että se ilmestyi sinne, minne se ilmestyi, ja että ihmiset spekuloivat sillä, oliko Banksylla jokin taka-ajatus - sitä en voi sanoa."</w:t>
      </w:r>
    </w:p>
    <w:p>
      <w:r>
        <w:rPr>
          <w:b/>
        </w:rPr>
        <w:t xml:space="preserve">Yhteenveto</w:t>
      </w:r>
    </w:p>
    <w:p>
      <w:r>
        <w:t xml:space="preserve">Vandaalit hyökkäsivät Cheltenhamiin tällä viikolla ilmestyneen, Banksyn tekemäksi uskotun katutaiteen kimppuun - mutta sen pelastivat juopottelijat, jotka ryntäsivät läheisestä pubista pesemään maalia pois.</w:t>
      </w:r>
    </w:p>
    <w:p>
      <w:r>
        <w:rPr>
          <w:b/>
          <w:u w:val="single"/>
        </w:rPr>
        <w:t xml:space="preserve">Asiakirjan numero 14428</w:t>
      </w:r>
    </w:p>
    <w:p>
      <w:r>
        <w:t xml:space="preserve">Vetoomus pysyä poissa Cairngormsin kuumilta paikoilta</w:t>
      </w:r>
    </w:p>
    <w:p>
      <w:r>
        <w:t xml:space="preserve">Sen mukaan suosituilla paikoilla Aviemoren ja Deesiden lähellä on ollut "suuria ongelmia" liikenteen, roskaantumisen, ihmisjätteen ja tulipalojen kanssa. Jotkut yhteisöt olivat "vihaisia ja huolestuneita" joidenkin puiston kävijöiden käytöksestä, CNPA sanoi. Se esitti vetoomuksen ennen viikonlopuksi ennustettua hyvää säätä. Puistoviranomainen on pyytänyt kävijöitä harkitsemaan puiston vähemmän tunnettuja paikkoja. Cairngormsin kansallispuistoon - Yhdistyneen kuningaskunnan suurimpaan kansallispuistoon - kuuluu osia Aberdeenshiresta, Highlandsista, Moraysta ja Perthshirestä. Viime viikkoina Loch Morlichissa, jossa sijaitsee Britannian korkein ranta lähellä Aviemorea, on ollut ruuhkaa ja autojen rivejä, ja pysäköintiongelmista on raportoitu myös Loch Muickin lähellä Aberdeenshiressä. CNPA:n vierailijapalveluista vastaava johtaja Pete Crane sanoi: "Toivotamme vierailijat mielellämme tervetulleiksi puistoon. "Haluamme todella, että vietätte aikaa turvallisesti ja nautinnollisesti, joten parhaan kokemuksen saamiseksi teidän on suunniteltava huolellisesti etukäteen ja oltava valmiita muuttamaan suunnitelmianne, jos jokin alue on liian ruuhkainen."</w:t>
      </w:r>
    </w:p>
    <w:p>
      <w:r>
        <w:rPr>
          <w:b/>
        </w:rPr>
        <w:t xml:space="preserve">Yhteenveto</w:t>
      </w:r>
    </w:p>
    <w:p>
      <w:r>
        <w:t xml:space="preserve">Cairngormsin kansallispuiston viranomainen (CNPA) on vedonnut kävijöihin, jotta he pysyisivät poissa puiston "erittäin vilkkailta" alueilta tänä viikonloppuna.</w:t>
      </w:r>
    </w:p>
    <w:p>
      <w:r>
        <w:rPr>
          <w:b/>
          <w:u w:val="single"/>
        </w:rPr>
        <w:t xml:space="preserve">Asiakirjan numero 14429</w:t>
      </w:r>
    </w:p>
    <w:p>
      <w:r>
        <w:t xml:space="preserve">Southwoldin satamatyöt hyväksytty</w:t>
      </w:r>
    </w:p>
    <w:p>
      <w:r>
        <w:t xml:space="preserve">Suunnitelmat Southwoldin sataman elvyttämiseksi ja satamavallin korjaamiseksi saivat uutta pontta lokakuussa 2010, kun se sai 1,2 miljoonaa puntaa EU:n rahoitusta. Nyt Waveneyn piirineuvosto on suostunut myöntämään viimeiset 2,4 miljoonaa puntaa, mikä tarkoittaa, että työt voidaan aloittaa. Työt on määrä aloittaa lokakuussa, ja laitteet tulevat työmaalle syyskuussa. Varojen ansiosta rapistuva satamavalli voidaan uusia ja suunnitella kalojen jäähdytyksen, nosturin ja parempien kiinnityspaikkojen kaltaisia tiloja. Waveneyn piirikunnan ja Southwoldin kaupunginvaltuutettu Sue Allen sanoi: "Tämä on loistava uutinen, ja se on ratkaisevan tärkeää Southwoldin sataman tulevaisuuden turvaamiseksi. Se on yksi harvoista toimivista satamista ympäri maata, mutta myös asuntovaunualueen, Blyth-joen ja laakson tulevaisuuden turvaamiseksi. "Se on pitkän ja kovan työn huipentuma, jonka ovat tehneet kaksi neuvostoa, sataman käyttäjät, Southwold Harbour Trust ja Blyth Estuary Group."</w:t>
      </w:r>
    </w:p>
    <w:p>
      <w:r>
        <w:rPr>
          <w:b/>
        </w:rPr>
        <w:t xml:space="preserve">Yhteenveto</w:t>
      </w:r>
    </w:p>
    <w:p>
      <w:r>
        <w:t xml:space="preserve">Suffolkin kaupungin satama-alueen uudistamiseen ja kunnostamiseen tähtäävä 3,6 miljoonan punnan hanke on vihdoin saanut vihreää valoa.</w:t>
      </w:r>
    </w:p>
    <w:p>
      <w:r>
        <w:rPr>
          <w:b/>
          <w:u w:val="single"/>
        </w:rPr>
        <w:t xml:space="preserve">Asiakirjan numero 14430</w:t>
      </w:r>
    </w:p>
    <w:p>
      <w:r>
        <w:t xml:space="preserve">Covid: Cardiffin kaupat hallitsevat mustan perjantain ostajat</w:t>
      </w:r>
    </w:p>
    <w:p>
      <w:r>
        <w:t xml:space="preserve">St David's Cardiff twiittasi, että se oli kiireinen ja ostajat saattoivat joutua odottamaan sisäänpääsyä, koska henkilökunta hallitsi kapasiteettia. Samaan aikaan Transport for Wales ilmoitti, että se käyttäisi tänä viikonloppuna lisähenkilöstöä epäsosiaalisen käyttäytymisen lisääntymisen jälkeen. Sen mukaan matkustajamäärät ovat kasvaneet 9. marraskuuta päättyneen palon sulkemisen jälkeen. Viime viikonloppuna henkilökunta eväsi lähes 200 henkilöltä matkan, koska heillä ei ollut kasvosuojusta, he käyttäytyivät epäsosiaalisesti tai olivat matkustuskelvottomia. Se ilmoitti, että yli 2 000 ihmistä koko verkostossa oli pyydetty käyttämään kasvosuojusta, joka on lakisääteinen vaatimus kaikissa Walesin julkisissa liikennevälineissä. Se kehotti ihmisiä suunnittelemaan etukäteen, tarkistamaan matkustusohjeet ja käyttämään hiljattain käyttöön otettua kapasiteetin tarkistusohjelmaa ruuhka-aikojen välttämiseksi. Poliisille on annettu lisävaltuuksia, kuten ajoneuvojen satunnaistarkastuksia, joilla varmistetaan, etteivät ihmiset riko Covid-19-sääntöjä Cardiffissa. Poliisin mukaan valtuudet ovat voimassa perjantaina kello 09.00 GMT ja sunnuntaina kello 17.00 GMT välisenä aikana, ja määräyksiä rikkovia henkilöitä voidaan sakottaa ja kehottaa poistumaan kaupungista.</w:t>
      </w:r>
    </w:p>
    <w:p>
      <w:r>
        <w:rPr>
          <w:b/>
        </w:rPr>
        <w:t xml:space="preserve">Yhteenveto</w:t>
      </w:r>
    </w:p>
    <w:p>
      <w:r>
        <w:t xml:space="preserve">Mustan perjantain ostajien tulva Cardiffiin sai kauppakeskuksen pyytämään kävijöitä odottamaan ulkona, koska se hallitsi sosiaalista häirintää.</w:t>
      </w:r>
    </w:p>
    <w:p>
      <w:r>
        <w:rPr>
          <w:b/>
          <w:u w:val="single"/>
        </w:rPr>
        <w:t xml:space="preserve">Asiakirjan numero 14431</w:t>
      </w:r>
    </w:p>
    <w:p>
      <w:r>
        <w:t xml:space="preserve">Ex-opettaja Peter Burr vankilaan oppilaiden seksuaalirikoksista</w:t>
      </w:r>
    </w:p>
    <w:p>
      <w:r>
        <w:t xml:space="preserve">Peter Burr myönsi yhdeksän syytettä 11-14-vuotiaiden poikien siveettömästä pahoinpitelystä Christ's Hospitalissa Horshamissa, West Sussexissa, vuosina 1969-1973. Etelä-Devonissa sijaitsevasta Kingswearista kotoisin oleva 73-vuotias mies sai kolme ja puoli vuotta vankeutta Hove Crown Courtissa. Hän on toinen koulun entinen opettaja, joka on tuomittu vankilaan oppilaiden seksuaalisesta hyväksikäytöstä. Poliisin mukaan tapaukset eivät liity toisiinsa. Live: Tuomari Christine Henson sanoi, että hän käytti uhrejaan hyväkseen "törkeän luottamuksen väärinkäytön" seurauksena. Hän sanoi: "Sinulla oli rajoittamaton pääsy haavoittuviin nuoriin poikiin, jotka oli erotettu perheistään. "He saivat koulupaikan vanhemman kuoleman tai pienituloisuuden vuoksi. "Tämä vahvisti heidän haluttomuuttaan puhua sinusta." Burr sai samanaikaiset tuomiot kustakin uhrista, ja hänet määrättiin seksuaalisen vahingon estämisestä.</w:t>
      </w:r>
    </w:p>
    <w:p>
      <w:r>
        <w:rPr>
          <w:b/>
        </w:rPr>
        <w:t xml:space="preserve">Yhteenveto</w:t>
      </w:r>
    </w:p>
    <w:p>
      <w:r>
        <w:t xml:space="preserve">Entinen sisäoppilaitoksen opettaja on tuomittu vankilaan neljän oppilaansa seksuaalisesta hyväksikäytöstä.</w:t>
      </w:r>
    </w:p>
    <w:p>
      <w:r>
        <w:rPr>
          <w:b/>
          <w:u w:val="single"/>
        </w:rPr>
        <w:t xml:space="preserve">Asiakirjan numero 14432</w:t>
      </w:r>
    </w:p>
    <w:p>
      <w:r>
        <w:t xml:space="preserve">Lily Allen hyväksyy twiittauksen anteeksipyynnön</w:t>
      </w:r>
    </w:p>
    <w:p>
      <w:r>
        <w:t xml:space="preserve">Aiemmin tällä viikolla Britannian armeija ilmoitti tutkivansa hänen rasistisiksi väittämiään kommentteja. Hän twiittasi valituksensa 20-vuotiaan Harry Wilsonin tilille heille. Laulaja on nyt sanonut Twitterissä: "Olen juuri saanut kukkia ja käsin kirjoitetun anteeksipyynnön Harry Wilsonilta, jonka hyväksyn." Hän lisäsi: "Toivottavasti voimme nyt kaikki siirtyä eteenpäin. Kiitos." Puolustusministeriö sanoi tuolloin, että kaikki, jotka eivät täytä heidän korkeita standardejaan, joutuvat kohtaamaan "asianmukaiset toimet". 20-vuotias oli väittänyt, että hänen kommenttinsa oli irrotettu asiayhteydestään.</w:t>
      </w:r>
    </w:p>
    <w:p>
      <w:r>
        <w:rPr>
          <w:b/>
        </w:rPr>
        <w:t xml:space="preserve">Yhteenveto</w:t>
      </w:r>
    </w:p>
    <w:p>
      <w:r>
        <w:t xml:space="preserve">Lily Allen kertoo saaneensa anteeksipyynnön sotilaalta, joka hänen mielestään lähetti hänelle loukkaavan twiitin.</w:t>
      </w:r>
    </w:p>
    <w:p>
      <w:r>
        <w:rPr>
          <w:b/>
          <w:u w:val="single"/>
        </w:rPr>
        <w:t xml:space="preserve">Asiakirjan numero 14433</w:t>
      </w:r>
    </w:p>
    <w:p>
      <w:r>
        <w:t xml:space="preserve">GlaxoSmithKline hylkää ViiV HIV-lääkeyksikön pörssilistautumissuunnitelman.</w:t>
      </w:r>
    </w:p>
    <w:p>
      <w:r>
        <w:t xml:space="preserve">Yhtiön mukaan päätös tehtiin yksikön "päivitettyjen vahvojen positiivisten näkymien" jälkeen. HIV-hoitojen myynti kasvoi yli 40 % ensimmäisellä neljänneksellä. Viivin listautumisannin arvo olisi voinut nousta jopa 18 miljardiin puntaan, mikä tekisi siitä yhden tämän vuosikymmenen suurimmista listautumisannista. Yhtiö sanoi lausunnossaan: "Tarkasteltuaan näitä erittäin myönteisiä näkymiä GSK on tullut siihen tulokseen, että ViiV Healthcaressa olevan omistusosuuden säilyttäminen kokonaisuudessaan on konsernin etujen mukaista, eikä GSK nyt aloita vähemmistöosuuden listautumista." ViiV on yhdysvaltalaisen Pfizerin ja japanilaisen Shiongin yhteisyritys, josta GSK omistaa noin 80 prosenttia. GSK raportoi myös 5,6 miljardin punnan liikevaihdosta ensimmäisellä neljänneksellä, mikä vastasi analyytikkojen ennusteita. Yhtiö kertoi myös leikkaavansa osakkeenomistajille palautettavien varojen määrää Novartisin kanssa viime vuonna tehdyn sopimuksen jälkeen. Novartis osti sopimuksen mukaisesti GSK:n syöpälääkeliiketoiminnan, ja GSK osti Novartisin rokoteyksikön. Yritykset yhdistivät myös kuluttajille suunnatut terveydenhuoltoyksikkönsä. GSK:n oli tarkoitus palauttaa osakkeenomistajille 4 miljardia puntaa kaupan jälkeen, mutta se sanoo nyt, että se palauttaa 1 miljardin punnan neljännellä neljänneksellä maksettavan erityisosingon muodossa.</w:t>
      </w:r>
    </w:p>
    <w:p>
      <w:r>
        <w:rPr>
          <w:b/>
        </w:rPr>
        <w:t xml:space="preserve">Yhteenveto</w:t>
      </w:r>
    </w:p>
    <w:p>
      <w:r>
        <w:t xml:space="preserve">Brittiläinen lääkeyritys GlaxoSmithKline (GSK) on hylännyt suunnitelmansa irrottaa osuutensa hiv-lääkkeitä valmistavasta ViiV Healthcare -yrityksestä.</w:t>
      </w:r>
    </w:p>
    <w:p>
      <w:r>
        <w:rPr>
          <w:b/>
          <w:u w:val="single"/>
        </w:rPr>
        <w:t xml:space="preserve">Asiakirjan numero 14434</w:t>
      </w:r>
    </w:p>
    <w:p>
      <w:r>
        <w:t xml:space="preserve">Clubmoorin koiran hyökkäys: Clifford Clarken kuoleman vuoksi.</w:t>
      </w:r>
    </w:p>
    <w:p>
      <w:r>
        <w:t xml:space="preserve">Clifford Clarke pahoinpideltiin puutarhassaan Clubmoorissa lauantaina. Kenny Clarke, 70, sanoi, että hänen "hyvin leppoisa" veljensä "ei ansainnut tätä", ja kehotti ihmisiä tukemaan uutta lainsäädäntöä koirien omistamisesta. Kaksi 27- ja 28-vuotiasta Clubmoorissa asuvaa naista, jotka pidätettiin taposta epäiltynä, on asetettu takuita vastaan. Aseistautuneet poliisit ampuivat Clarken tappaneen eläimen, jota poliisi kuvaili "hallitsemattomaksi". Herra Clarke sanoi, että hänen veljensä "teki oman asiansa ja teki asian muiden auttamiseksi". "Hän rakasti paikallista pubiaan ja hänellä oli siellä monia vanhoja ystäviä, jotka tulevat kaipaamaan häntä kovasti", hän sanoi. Poliisi on vedonnut kaikkiin, joilla on tietoja hyökkäyksestä, ilmoittautumaan. Koiran rotua ei ole vahvistettu, mutta alueen asukkaiden mukaan se muistutti Staffordshire Bullterrieriä. Merseysiden poliisin tiedottaja sanoi, että ruumiinavaus osoitti, että Clarke kuoli "moniin vammoihin, jotka sopivat koiran hyökkäykseen". Clarke vetosi ihmisiin, jotta he tukisivat "uusia lakeja koiranomistajille, koska ette haluaisi, että kenellekään läheisistänne tapahtuisi tällaista". Huhtikuussa hallitus ilmoitti ehdotuksista, joiden mukaan Englannissa ja Walesissa voitaisiin määrätä kahden vuoden vankeusrangaistus koiranomistajille, joiden eläimet olivat "vaarallisen hallitsemattomia" omassa tai muiden ihmisten kodissa.</w:t>
      </w:r>
    </w:p>
    <w:p>
      <w:r>
        <w:rPr>
          <w:b/>
        </w:rPr>
        <w:t xml:space="preserve">Yhteenveto</w:t>
      </w:r>
    </w:p>
    <w:p>
      <w:r>
        <w:t xml:space="preserve">Koirahyökkäyksessä Liverpoolissa kuolleen 79-vuotiaan miehen perhe on murtunut, kuten hänen veljensä on sanonut perheensä muistokirjoituksessa.</w:t>
      </w:r>
    </w:p>
    <w:p>
      <w:r>
        <w:rPr>
          <w:b/>
          <w:u w:val="single"/>
        </w:rPr>
        <w:t xml:space="preserve">Asiakirjan numero 14435</w:t>
      </w:r>
    </w:p>
    <w:p>
      <w:r>
        <w:t xml:space="preserve">Game of Thrones -tähti Aberdeenin joulukonserttiin</w:t>
      </w:r>
    </w:p>
    <w:p>
      <w:r>
        <w:t xml:space="preserve">Skotlantilainen näyttelijä - HBO:n suositussa fantasiasarjassa Jorah Mormont - esiintyy 12. joulukuuta Aberdeenissa järjestettävässä St Machar's Cathedral -tapahtumassa. Entinen Aberdeenin opiskelija sanoi: "Aberdeenin yliopiston draamaseura oli johdatukseni näyttelemiseen." Konsertin takana ovat näyttelijä Sir Tony Robinson ja säveltäjä Paul Mealor. Game of Thrones -tähti näyttelee Herodeksen roolia Sir Tonyn ja professori Mealorin kirjoittamassa joulutarinassa "The Three Ships". 'Uusi ulottuvuus' Hän kertoi ajastaan Aberdeenissa: "Lähtiessäni minulla oli juuri ja juuri tarpeeksi uskoa yrittääkseni kokeilla ammattia. "Olen niin iloinen saadessani olla mukana tässä erityisessä kuorokonsertissa." Katrina Allan, Aberdeenin yliopiston alumnisuhteiden päällikkö, sanoi: "Celebration of Carols on upea juhlatapahtuma, ja olemme iloisia, että Iain Glen on hyväksynyt kutsumme osallistua. "Iainin osallistuminen tuo jännittävän uuden ulottuvuuden viihdyttävään iltaan, josta on luvassa viihdyttävä, kiitos luovan kumppanuuden, jonka Sir Tony ja professori Mealor ovat kehittäneet sen jälkeen, kun he esiintyivät yhdessä viime vuoden konsertissa." Konsertti järjestetään myös St Marylebonen seurakuntakirkossa Lontoossa 21. joulukuuta. Cambridgen herttuatar pyysi walesilaissyntyisen säveltäjän professori Mealorin musiikkia vuoden 2011 häihinsä prinssi Williamin kanssa.</w:t>
      </w:r>
    </w:p>
    <w:p>
      <w:r>
        <w:rPr>
          <w:b/>
        </w:rPr>
        <w:t xml:space="preserve">Yhteenveto</w:t>
      </w:r>
    </w:p>
    <w:p>
      <w:r>
        <w:t xml:space="preserve">Game of Thrones -tähti Iain Glen osallistuu joulukonserttiin, jolla kerätään varoja Aberdeenin yliopiston syöpä- ja dementiatutkimukseen.</w:t>
      </w:r>
    </w:p>
    <w:p>
      <w:r>
        <w:rPr>
          <w:b/>
          <w:u w:val="single"/>
        </w:rPr>
        <w:t xml:space="preserve">Asiakirjan numero 14436</w:t>
      </w:r>
    </w:p>
    <w:p>
      <w:r>
        <w:t xml:space="preserve">Hotelli-idea Swansean Hafodin kuparitehtaan alueelle</w:t>
      </w:r>
    </w:p>
    <w:p>
      <w:r>
        <w:t xml:space="preserve">Heritage Lottery -rahoitusta on jo myönnetty tislaamon ja vierailijakeskuksen perustamiseen, joka houkuttelee jopa 50 000 kävijää vuodessa. Swansean kaupunginvaltuusto on kuitenkin suunnitellut hotellikompleksia, jota käyttäisivät myös urheilufanit, jotka osallistuvat otteluihin läheisellä Liberty Stadiumilla. Neuvoston johtaja Rob Stewart sanoi, että suunnitelmalla on "mahdollisuus". Kuparitehdas hallitsi maailman kuparimarkkinoita 150 vuoden ajan, mutta se on ollut tyhjillään vuodesta 1980 lähtien. CU@Swansea, joka on neuvoston ja Swansean yliopiston välinen kumppanuus, on työskennellyt vuodesta 2010 lähtien II-luokan rakennusluetteloon merkityn kuparitehtaan rakennusten ja kulttuuriperinnön säilyttämiseksi. Penderynin tislaamo olisi hankkeen keskipisteenä näiden töiden ohella, jotka ovat osa Tawe-käytävän elvytysstrategiaa. Hotelli rakennettaisiin tontille, jota käytetään Libertyn ottelupäivinä pysäköintialueena. Strategian loppuosan muodostavat ranta-asunnot, ravintolat ja vesiurheilumahdollisuudet.</w:t>
      </w:r>
    </w:p>
    <w:p>
      <w:r>
        <w:rPr>
          <w:b/>
        </w:rPr>
        <w:t xml:space="preserve">Yhteenveto</w:t>
      </w:r>
    </w:p>
    <w:p>
      <w:r>
        <w:t xml:space="preserve">Swansean entisen Hafodin kuparitehtaan alueelle suunnitellaan myös hotellia ja vapaa-ajanviettopaikkaa.</w:t>
      </w:r>
    </w:p>
    <w:p>
      <w:r>
        <w:rPr>
          <w:b/>
          <w:u w:val="single"/>
        </w:rPr>
        <w:t xml:space="preserve">Asiakirjan numero 14437</w:t>
      </w:r>
    </w:p>
    <w:p>
      <w:r>
        <w:t xml:space="preserve">Tutkimus varoittaa, että joka viides kauppa voi sulkea ovensa vuoteen 2018 mennessä.</w:t>
      </w:r>
    </w:p>
    <w:p>
      <w:r>
        <w:t xml:space="preserve">Vähittäiskauppaa, teknologiaa ja rikollisuutta tutkivan järjestön mukaan tämä merkitsisi 62 000 kaupan sulkemista. CRR uskoo, että suuret alueet Yhdistyneen kuningaskunnan pääkaduista muuttuisivat asuinalueiksi. Sen mukaan jopa 316 000 työntekijää menettäisi työpaikkansa. CRR:n mukaan verkko-ostokset lisääntyvät edelleen, ja internetin kautta tehtävien ostosten osuus kaksinkertaistuu 22 prosenttiin. Professori Joshua Bamfieldin laatimassa raportissa todetaan, että apteekit sekä terveys- ja kauneusliikkeet joutuisivat ensimmäisinä häviämään. Seuraavaksi tulevat musiikkiin, kirjoihin, kortteihin, paperitavaroihin ja lahjoihin erikoistuneet vähittäiskaupat. Myös rautakaupat kärsivät. Yleiskustannukset CRR vertailee raportissaan High Street -myymälän ja verkkokaupan avaamisen kustannuksia. Sen mukaan pienen myymälän avaaminen High Streetillä Midlandsissa maksaisi noin 10 000 puntaa kuukaudessa, kun taas vastaavan tilan avaaminen varastossa vastaavan kaupungin laitamilla maksaisi 650-1 800 puntaa kuukaudessa. British Retail Consortiumin pääjohtaja Helen Dickinson sanoi, että maan on totuttava siihen, että tulevaisuuden High Streetillä on hyvin erilainen ulkoasu ja tunnelma. CRR arvioi, että koko maassa on noin 280 000 kauppaa. Järjestön ennustaman laajuisista sulkemisista olisi jäljellä 220 000 vuoteen 2018 mennessä. Järjestö huomauttaa, että 16 suurta vähittäiskauppaa on joutunut tänä vuonna konkurssiin, mikä on aiheuttanut lähes 15 000 työpaikan menetyksen. Kansallisen tilastokeskuksen (ONS) viimeisimmät viralliset luvut vähittäiskaupan kulutuksesta osoittivat, että vähittäiskaupan myyntimäärät olivat huhtikuussa 0,5 prosenttia korkeammat kuin vuotta aiemmin, mikä on paljon vähemmän kuin odotettiin, sillä kuluttajat käyttävät yhä useammin internetiä ostostensa tekemiseen sen sijaan, että kävisivät ulkona.</w:t>
      </w:r>
    </w:p>
    <w:p>
      <w:r>
        <w:rPr>
          <w:b/>
        </w:rPr>
        <w:t xml:space="preserve">Yhteenveto</w:t>
      </w:r>
    </w:p>
    <w:p>
      <w:r>
        <w:t xml:space="preserve">Centre for Retail Research (CRR) varoittaa, että 20 prosenttia High Streets -myymälöistä saattaa sulkea ovensa viiden vuoden kuluessa, kun yhä useammat ihmiset tekevät ostoksiaan internetin kautta.</w:t>
      </w:r>
    </w:p>
    <w:p>
      <w:r>
        <w:rPr>
          <w:b/>
          <w:u w:val="single"/>
        </w:rPr>
        <w:t xml:space="preserve">Asiakirjan numero 14438</w:t>
      </w:r>
    </w:p>
    <w:p>
      <w:r>
        <w:t xml:space="preserve">Hallitus luovutti neuvostolle maata Bristol Arenaa varten</w:t>
      </w:r>
    </w:p>
    <w:p>
      <w:r>
        <w:t xml:space="preserve">Sopimuksen myötä kaupunki saa myös 5,4 miljoonaa puntaa valtion rahoitusta muiden Temple Quarter Enterprise Zone -alueen alueiden kehittämiseen. Bristolin pormestari George Ferguson kuvaili sopimusta "elintärkeäksi askeleeksi". Aiemmin tässä kuussa Populous valittiin rakentamaan 12 000-paikkainen tapahtumapaikka, jonka on määrä avautua vuonna 2017. Lontoon olympiastadionin sekä Lontoon, Berliinin ja Dublinin O2-areenojen takana oleva yritys valittiin viiden ehdokkaan joukosta. Areena rakennetaan entiselle dieselvarikolle Bristol Temple Meadsin rautatieaseman viereen. Tontin omisti aiemmin hallituksen Homes and Communities Agency, joka antaa asuntoja ja liiketiloja yhteisöjen käyttöön, ja se on osa laajempaa noin 300 miljoonan punnan maa-alueen siirtoa.</w:t>
      </w:r>
    </w:p>
    <w:p>
      <w:r>
        <w:rPr>
          <w:b/>
        </w:rPr>
        <w:t xml:space="preserve">Yhteenveto</w:t>
      </w:r>
    </w:p>
    <w:p>
      <w:r>
        <w:t xml:space="preserve">Bristolin 91 miljoonan punnan suuruinen viihdeareena on edennyt jälleen askeleen eteenpäin, kun maa-alue luovutettiin virallisesti kaupunginhallitukselle.</w:t>
      </w:r>
    </w:p>
    <w:p>
      <w:r>
        <w:rPr>
          <w:b/>
          <w:u w:val="single"/>
        </w:rPr>
        <w:t xml:space="preserve">Asiakirjan numero 14439</w:t>
      </w:r>
    </w:p>
    <w:p>
      <w:r>
        <w:t xml:space="preserve">Ministeri varoittaa, että EU:n tukia saatetaan leikata viljelijöiltä.</w:t>
      </w:r>
    </w:p>
    <w:p>
      <w:r>
        <w:t xml:space="preserve">Walesin korkeimmilla kukkuloilla viljeleville tarjottiin kymmenkertaisesti vähemmän tukia kuin matalammilla rinteillä ja nummilla viljeleville. Mutta koska tukibudjetit on vahvistettu, rahojen "jonkinlainen uudelleenjako" on nyt väistämätöntä, varoitti Rebecca Evans. Hän sanoi, että vaihtoehtoja laaditaan keskusteltavaksi myöhemmin tammikuussa. Walesin hallituksen kanta kumottiin virallisesti tuomioistuimessa joulukuussa sen jälkeen, kun Walesin viljelijöiden kampanjaryhmä Fairness for the Uplands (FFTU) oli haastanut sen. Vaikka maatalousrahat tulevat EU:lta, Walesin hallitus on laatinut säännöt niiden jakamisesta Walesissa. Alkuperäisen sopimuksen mukaan Walesin hallitus päätti, että 400 metrin rajan yläpuolella sijaitsevan maan arvo oli 16 puntaa hehtaarilta eli 20 euroa EU:n tukea viljelijöille, kun taas rajan alapuolella sijaitsevan maan arvo oli 160 puntaa eli 200 euroa hehtaarilta. FFTU:n mukaan päätös koski noin 300:aa vuoristoviljelijää Walesin 15 000 viljelijästä. Evans sanoi maanantaina antamassaan lausunnossa, että on "väistämätöntä, että tämä tarkistettu tilanne johtaa muutoksiin tukiin, joita viljelijät saattoivat odottaa tulevina vuosina". Vaihtoehdot esitellään ammattiyhdistysjohtajille ja maaseutujärjestöille myöhemmin tammikuussa.</w:t>
      </w:r>
    </w:p>
    <w:p>
      <w:r>
        <w:rPr>
          <w:b/>
        </w:rPr>
        <w:t xml:space="preserve">Yhteenveto</w:t>
      </w:r>
    </w:p>
    <w:p>
      <w:r>
        <w:t xml:space="preserve">Jotkut walesilaiset viljelijät saattavat joutua kärsimään EU:n rahojen leikkauksista sen jälkeen, kun vuoristoalueiden viljelijät voittivat oikeudellisen muutoksenhaun, varoitti apulaismaatalousministeri.</w:t>
      </w:r>
    </w:p>
    <w:p>
      <w:r>
        <w:rPr>
          <w:b/>
          <w:u w:val="single"/>
        </w:rPr>
        <w:t xml:space="preserve">Asiakirjan numero 14440</w:t>
      </w:r>
    </w:p>
    <w:p>
      <w:r>
        <w:t xml:space="preserve">Orwellin sillan kuljettaja sai 99 pistettä ajokorttiinsa</w:t>
      </w:r>
    </w:p>
    <w:p>
      <w:r>
        <w:t xml:space="preserve">Felixstowen Highfield Roadilla asuva Vasile Ciuca, 20, määrättiin kuuden kuukauden ajokieltoon sen jälkeen, kun kävi ilmi, että hän oli toistuvasti rikkonut nopeusrajoitusta Ipswichin Orwellin sillalla. Ipswichin tuomarit totesivat Ciucan syylliseksi hänen poissa ollessaan rikkomuksiin, jotka tapahtuivat loka- ja marraskuussa. Hänet tuomittiin myös siitä, ettei hän ollut kertonut poliisille, kuka auton kuljettaja oli. Jokaisesta 11:stä ylinopeudesta, joista hän jäi kiinni, hän sai kolme pistettä ajokorttiinsa. Hän sai lisäksi kuusi lisäpistettä jokaisesta kerrasta, kun hän ei ollut ilmoittanut poliisille kuljettajaa koskevia tietoja. Ciuca, joka ajoi VW Bora -autoa rikkomusten aikaan, sai lisäksi 660 punnan sakon ja 149 punnan oikeudenkäyntikulut.</w:t>
      </w:r>
    </w:p>
    <w:p>
      <w:r>
        <w:rPr>
          <w:b/>
        </w:rPr>
        <w:t xml:space="preserve">Yhteenveto</w:t>
      </w:r>
    </w:p>
    <w:p>
      <w:r>
        <w:t xml:space="preserve">Kuljettaja keräsi 99 pistettä ajokorttiinsa ajamalla ylinopeutta 11 kertaa samalla sillalla 25 päivän aikana.</w:t>
      </w:r>
    </w:p>
    <w:p>
      <w:r>
        <w:rPr>
          <w:b/>
          <w:u w:val="single"/>
        </w:rPr>
        <w:t xml:space="preserve">Asiakirjan numero 14441</w:t>
      </w:r>
    </w:p>
    <w:p>
      <w:r>
        <w:t xml:space="preserve">Mercedeksen rattijuoppo murskasi auton törmättyään pensasaitaan</w:t>
      </w:r>
    </w:p>
    <w:p>
      <w:r>
        <w:t xml:space="preserve">Lontoosta kotoisin oleva parikymppinen mies pysäytettiin A47 Blofieldin huoltoasemalla Norwichin lähellä lauantaina noin kello 09.00 GMT. Paikalla ollut poliisi sanoi, että kyseessä oli "pahin vaurio, jonka hän oli nähnyt ajoneuvossa, joka ei ollut vielä onnettomuuspaikalla". Kuljettaja pidätettiin sen jälkeen, kun testitulos oli positiivinen alkoholille, poliisi kertoi. Norfolkin ja Suffolkin tie- ja aseistettu poliisiryhmä twiittasi kuvia runnellusta Mercedeksestä vinossa ulkonevasta metallin rykelmästä. Sen mukaan kuljettaja oli "törmännyt pensasaitaan" tuntemattomassa paikassa Norfolkissa, ja hänet pysäytettiin yleisön soitettua heille. PC Mark Carter sanoi: "Yli kymmenen vuotta poliisin ajoneuvojen tutkijana toimineena olin järkyttynyt nähdessäni, että tällaisessa kunnossa olevaa ajoneuvoa ajettiin yhä. Saatat myös pitää tästä: "Se oli erityisen vaarallinen haavoittuville tienkäyttäjille, kuten jalankulkijoille ja pyöräilijöille." Kuljettajan on määrä saapua oikeuteen syytettynä liikennerikkomuksista.</w:t>
      </w:r>
    </w:p>
    <w:p>
      <w:r>
        <w:rPr>
          <w:b/>
        </w:rPr>
        <w:t xml:space="preserve">Yhteenveto</w:t>
      </w:r>
    </w:p>
    <w:p>
      <w:r>
        <w:t xml:space="preserve">Poliisi pysäytti Mercedes-kuljettajan, joka jatkoi matkaansa, vaikka oli ilmeisesti repinyt osan autostaan irti pensasaidassa Norfolkissa.</w:t>
      </w:r>
    </w:p>
    <w:p>
      <w:r>
        <w:rPr>
          <w:b/>
          <w:u w:val="single"/>
        </w:rPr>
        <w:t xml:space="preserve">Asiakirjan numero 14442</w:t>
      </w:r>
    </w:p>
    <w:p>
      <w:r>
        <w:t xml:space="preserve">Skotlannissa harvinaisista kanahaukoista pyydetään ilmoituksia</w:t>
      </w:r>
    </w:p>
    <w:p>
      <w:r>
        <w:t xml:space="preserve">Kanahaukat ovat suuria petolintuja, joita tavataan pääasiassa Skotlannin nummialueilla. Urospuoliset linnut esittävät akrobaattisia kosiskeluesityksiä, jotka ovat antaneet lajille lempinimen "taivaan tanssija". Partnership for Action Against Wildlife Crime Scotland (Paw Scotland) on pyytänyt lähettämään havaintoja sähköpostitse tai puhelimitse. Skotlannissa on arviolta 500 kanahaikaraparia. Lukumäärän vähenemisestä on syytetty laitonta vainoa, elinympäristön häviämistä sekä kettujen ja varisten saalistusta. Prof. Des Thompson, Paw Scotland's Heads Up for Harriers -ryhmän puheenjohtaja, sanoi: "Useissa kansallisissa kanahaikaroita koskevissa tutkimuksissa on havaittu, että joillakin alueilla ne voivat hyvin, mutta toisilla alueilla ne ovat vähentyneet tai puuttuvat kokonaan. "Joillakin alueilla ei ole lainkaan harmaahaikaroita vainon ja monien muiden tekijöiden vuoksi." "Joissakin paikoissa harmaahaikaroita ei ole lainkaan, mikä johtuu vainosta ja monista muista tekijöistä." Hän lisäsi: "Vaikka saamme paljon tietoja linturyhmien jäseniltä, meidän on täydennettävä näitä tietoja, jotta saamme kokonaiskuvan siitä, miten kanahaikarat voivat Skotlannissa."</w:t>
      </w:r>
    </w:p>
    <w:p>
      <w:r>
        <w:rPr>
          <w:b/>
        </w:rPr>
        <w:t xml:space="preserve">Yhteenveto</w:t>
      </w:r>
    </w:p>
    <w:p>
      <w:r>
        <w:t xml:space="preserve">Skotlantilainen luonnonsuojelujärjestö on etsinyt havaintoja yhdestä Britannian harvinaisimmista petolinnuista.</w:t>
      </w:r>
    </w:p>
    <w:p>
      <w:r>
        <w:rPr>
          <w:b/>
          <w:u w:val="single"/>
        </w:rPr>
        <w:t xml:space="preserve">Asiakirjan numero 14443</w:t>
      </w:r>
    </w:p>
    <w:p>
      <w:r>
        <w:t xml:space="preserve">"Harvinainen" makean veden kala kuvattu Lake Districtissä</w:t>
      </w:r>
    </w:p>
    <w:p>
      <w:r>
        <w:t xml:space="preserve">Myyjä kuvattiin kauko-ohjattavalla keltaisella sukellusveneellä, joka mittasi 20 metrin syvyydessä olevaa sedimenttiä Derwentwaterin pohjassa. Tohtori Andy Gowans ympäristövirastosta (EA) sanoi, että kyseessä oli "ainutlaatuinen hetki". "Merenneidon näkeminen on hyvä osoitus järven terveydestä", hän lisäsi. Merirotan ainoa elinympäristö Yhdistyneessä kuningaskunnassa on Derwentwaterissa, ja se on "kansainvälinen suojelun painopistealue", EA lisäsi. Ekologian ja hydrologian keskuksen tohtori Ian Winfield sanoi: "Tämä oli uskomaton hetki tiedemiehelle, en odottanut näkeväni sellaista, saati sitten kuvaavani sitä." Viraston mukaan muikku eli Coregonus albula on Yhdistyneen kuningaskunnan harvinaisin makean veden kala. Sen luultiin kuolleen sukupuuttoon 12 vuoden ajan, kunnes se löydettiin uudelleen vuonna 2013.</w:t>
      </w:r>
    </w:p>
    <w:p>
      <w:r>
        <w:rPr>
          <w:b/>
        </w:rPr>
        <w:t xml:space="preserve">Yhteenveto</w:t>
      </w:r>
    </w:p>
    <w:p>
      <w:r>
        <w:t xml:space="preserve">Ison-Britannian "harvinaisin makean veden kala", joka on peräisin jääkaudelta, on saatu kameran eteen Lake Districtissä.</w:t>
      </w:r>
    </w:p>
    <w:p>
      <w:r>
        <w:rPr>
          <w:b/>
          <w:u w:val="single"/>
        </w:rPr>
        <w:t xml:space="preserve">Asiakirjan numero 14444</w:t>
      </w:r>
    </w:p>
    <w:p>
      <w:r>
        <w:t xml:space="preserve">Kaapattu professori vapautettu</w:t>
      </w:r>
    </w:p>
    <w:p>
      <w:r>
        <w:t xml:space="preserve">Hänet siepattiin keskiviikkoiltana asunnostaan Kottawassa, ja sieppaajat vapauttivat hänet kuulusteltuaan häntä kirjasta, jota hän oletettavasti kirjoitti presidentistä. BBC Sandeshayalle puhuessaan hän kertoi, että poliiseiksi esittäytynyt ihmisryhmä taitteli hänet sokkona ja vei hänet pakettiautolla erääseen paikkaan kahden ja puolen tunnin matkan jälkeen. "He kyselivät minulta yksityiskohtaisesti poliittisista kuulumisistani, mutta eivät kohdelleet minua kaltoin", professori Dissanayaka sanoi. Hänet vapautettiin varhain aamulla ja hän löysi itsensä läheltä Kirindiwalaa Gampahan piirikunnassa. Hän sanoi, ettei ollut varma sieppaajien henkilöllisyydestä ja että Kahathuduwan paikallinen poliisiasema oli kieltänyt tietävänsä tapauksesta. Dissanayaka epäilee, että sieppauksella oli poliittinen motiivi, koska hän on mukana politiikassa Yhdistyneen kansallisen puolueen (UNP) kanssa. Hän toimi valtion omistaman Rupavahini-televisioaseman puheenjohtajana Yhdistyneen kansallisen puolueen (UNP) hallinnon aikana ja toimii nykyisin luennoitsijana Sri Jayewardenepuran yliopistossa.</w:t>
      </w:r>
    </w:p>
    <w:p>
      <w:r>
        <w:rPr>
          <w:b/>
        </w:rPr>
        <w:t xml:space="preserve">Yhteenveto</w:t>
      </w:r>
    </w:p>
    <w:p>
      <w:r>
        <w:t xml:space="preserve">Professori Dhammika Ganganath Dissanayaka kertoo, että hänen sieppaajansa kuulustelivat häntä hänen politiikastaan ja poliittisista suhteistaan.</w:t>
      </w:r>
    </w:p>
    <w:p>
      <w:r>
        <w:rPr>
          <w:b/>
          <w:u w:val="single"/>
        </w:rPr>
        <w:t xml:space="preserve">Asiakirjan numero 14445</w:t>
      </w:r>
    </w:p>
    <w:p>
      <w:r>
        <w:t xml:space="preserve">Leicesterin räjähdys: Leesticester: Kolme miestä syytettynä murhasta</w:t>
      </w:r>
    </w:p>
    <w:p>
      <w:r>
        <w:t xml:space="preserve">Puolalainen supermarket ja sen yläpuolella sijaitseva asunto tuhoutuivat Hinckley Roadilla 25. helmikuuta tapahtuneessa räjähdyksessä. Kaupan omistajaa Aram Kurdia, 34, Hawkar Hassania, 32, ja Arkan Alia, 37, syytettiin alun perin tuhopoltosta ja taposta. Kolmikko saapui Leicesterin kruununoikeuteen, jossa heitä kutakin syytettiin myös viidestä murhasta. Aram Kurd, 33, Hillary Placesta, Leicesteristä, Hawkar Hassan, 32, ilman kiinteää osoitetta, ja Arkan Ali, 37, Drake Closesta, Oldhamista, joita syytetään myös tuhopoltosta, jossa tarkoituksena on vaarantaa henki, ja kuolemantuottamuksesta, saapuvat seuraavan kerran oikeuteen lokakuussa esitutkintakuulusteluun. Viisi kuollutta olivat 22-vuotias myymälätyöntekijä Viktorija Ijevleva, Mary Ragoobar, 46, ja hänen poikansa Shane Ragoobeer, 18, ja Sean Ragoobeer, 17, sekä Shanen tyttöystävä Leah Beth Reek, 18. Seuraa BBC East Midlandsia Facebookissa, Twitterissä tai Instagramissa. Lähetä juttuideoita osoitteeseen eastmidsnews@bbc.co.uk.</w:t>
      </w:r>
    </w:p>
    <w:p>
      <w:r>
        <w:rPr>
          <w:b/>
        </w:rPr>
        <w:t xml:space="preserve">Yhteenveto</w:t>
      </w:r>
    </w:p>
    <w:p>
      <w:r>
        <w:t xml:space="preserve">Kolmea miestä, joita syytetään Leicesterissä tapahtuneesta räjähdyksestä, jossa kuoli viisi ihmistä, on syytetty murhasta.</w:t>
      </w:r>
    </w:p>
    <w:p>
      <w:r>
        <w:rPr>
          <w:b/>
          <w:u w:val="single"/>
        </w:rPr>
        <w:t xml:space="preserve">Asiakirjan numero 14446</w:t>
      </w:r>
    </w:p>
    <w:p>
      <w:r>
        <w:t xml:space="preserve">Radio 1 DJ Greg James (vihdoin) lopettaa Sport Relief Challenge -haasteen</w:t>
      </w:r>
    </w:p>
    <w:p>
      <w:r>
        <w:t xml:space="preserve">Radio 1:n DJ:n tavoitteena oli kiivetä kolmelle Yhdistyneen kuningaskunnan korkeimmalle vuorelle ja pyöräillä niiden väliset matkat. Hän suoritti haasteen - "Gregathlonin" - perjantaina saavutettuaan Ben Nevisin huipun. Greg sanoi: "En olisi pystynyt nousemaan tuolle vuorelle ilman niin monien ihmisten tukea." Haastavista sääolosuhteista huolimatta Greg onnistui kiipeämään Mount Snowdonin ja Scafell Piken huipulle ja pyöräilemään niiden välissä Sports Relief -järjestön hyväksi. Hän joutui kuitenkin perumaan matkan viimeisen osuuden, koska sääolosuhteet eivät olleet turvalliset jatkamiselle. Keskiviikkona hän palasi paikkaan, jossa hän oli keskeyttänyt haasteen, täydentääkseen pyöräilyn ja kiivetäkseen Ben Nevisille. Tähän mennessä hän on kerännyt lähes miljoona puntaa hyväntekeväisyyteen. Rahat käytetään mielenterveyteen liittyvän leimautumisen poistamiseen ja sen varmistamiseen, että mielenterveysongelmista kärsivät saavat tukea siellä, missä he sitä eniten tarvitsevat. Saavuttuaan haasteensa maaliin Greg sanoi, että hän ajatteli, ettei tämä hetki voisi koskaan toteutua. "Onnistuimme pääsemään sinne, enkä voi uskoa sitä. Luulin, ettemme koskaan pääse maaliin." Seuraa Newsbeatia Instagramissa, Facebookissa ja Twitterissä. Kuuntele Newsbeatia suorana lähetyksenä klo 12:45 ja 17:45 joka arkipäivä BBC Radio 1:llä ja 1Xtra:lla - jos menetät meidät, voit kuunnella uudelleen täällä.</w:t>
      </w:r>
    </w:p>
    <w:p>
      <w:r>
        <w:rPr>
          <w:b/>
        </w:rPr>
        <w:t xml:space="preserve">Yhteenveto</w:t>
      </w:r>
    </w:p>
    <w:p>
      <w:r>
        <w:t xml:space="preserve">Greg James on saanut päätökseen Pedal to the Peaks Sport Relief -haasteensa - kaksi viikkoa sen jälkeen, kun se jouduttiin perumaan vaarallisen sään vuoksi.</w:t>
      </w:r>
    </w:p>
    <w:p>
      <w:r>
        <w:rPr>
          <w:b/>
          <w:u w:val="single"/>
        </w:rPr>
        <w:t xml:space="preserve">Asiakirjan numero 14447</w:t>
      </w:r>
    </w:p>
    <w:p>
      <w:r>
        <w:t xml:space="preserve">Norwichin katedraalin muuttohaukka munii neljä munaa.</w:t>
      </w:r>
    </w:p>
    <w:p>
      <w:r>
        <w:t xml:space="preserve">Munat laskettiin Hawk and Owl Trust -järjestön pystyttämälle alustalle 22.-30. maaliskuuta välisenä aikana. Asiantuntijoiden mukaan naaras aloitti munien hautomisen vasta kolmannen munan jälkeen, joten kaikkien munien pitäisi kuoriutua huhtikuun lopulla. Trustin mukaan se on "iloinen, että muuttolinnut ovat munineet täyden pesäkkeen". Naaras hoitaa suurimman osan haudonnasta, joka kestää 29-32 päivää, kun uros metsästää. Uros myös hoitaa hautomista ajoittain, jotta naaras voi ruokailla. Live webcam Viime vuonna tornin tasanteelle laskettiin muna, mutta sen sisällä ollut poikanen oli kuollut. Luonnonsuojelijat uskovat kuitenkin, että uudet munat on tuottanut toinen naaras. Toimintaa laella seurataan 24 tuntia vuorokaudessa kahdella kameralla, joista toinen lähetetään internetiin. Muuttohaukkojen määrä väheni 1800- ja 1900-luvuilla laittoman ampumisen ja tiettyjen torjunta-aineiden käytön vuoksi maatiloilla. Ensimmäinen pysyvä havainto pesivästä parista Norfolkissa satoihin vuosiin tehtiin vuonna 2010 North Lynnissä sijaitsevalla viljamakasiinilla.</w:t>
      </w:r>
    </w:p>
    <w:p>
      <w:r>
        <w:rPr>
          <w:b/>
        </w:rPr>
        <w:t xml:space="preserve">Yhteenveto</w:t>
      </w:r>
    </w:p>
    <w:p>
      <w:r>
        <w:t xml:space="preserve">Muuttohaukka on muninut neljä munaa Norwichin katedraalin torniin, mikä ruokkii toiveita siitä kuoriutuvista ensimmäisistä Norfolkin poikasista 200 vuoteen.</w:t>
      </w:r>
    </w:p>
    <w:p>
      <w:r>
        <w:rPr>
          <w:b/>
          <w:u w:val="single"/>
        </w:rPr>
        <w:t xml:space="preserve">Asiakirjan numero 14448</w:t>
      </w:r>
    </w:p>
    <w:p>
      <w:r>
        <w:t xml:space="preserve">Ankarat talven kehottaa £ 1.5m tienkorjaukset koko Surrey</w:t>
      </w:r>
    </w:p>
    <w:p>
      <w:r>
        <w:t xml:space="preserve">Paikallisviranomaisille myönnettiin maaliskuussa 1,5 miljoonaa puntaa lisää valtion varoja tähän työhön. Korjauksia on tehty 57 tiellä. Suurimmalla osalla teistä on korjattu paikoitellen pintaa. Neljällä tiellä koko ajorata on päällystetty uudelleen, ja monilla teillä on tehty liukkautta vähentäviä käsittelyjä. Neuvoston johtaja Andrew Povey sanoi olevansa tyytyväinen hallituksen myöntämään lisärahoitukseen, mutta sanoi, että lisää tarvitaan. Hän on vaatinut, että kansalliset tieinvestoinnit keskitettäisiin Kaakkois-Eurooppaan, jotta alueellinen talous saataisiin vauhditettua ja yritykset menestyisivät, mikä puolestaan tuottaisi valtion verotuloja, jotka voitaisiin sijoittaa uudelleen muualle maahan. Neuvosto, joka vastaa noin 3 000 mailin tieverkosta, on arvioinut, että Surreyn pääteiden saattamiseksi hyvään kuntoon tarvitaan vähintään 200 miljoonaa puntaa. Tilastotietoja siitä, kuinka monta kilometriä teitä on korjattu ja kuinka moni niistä on korjauksen tarpeessa, ei ollut saatavilla.</w:t>
      </w:r>
    </w:p>
    <w:p>
      <w:r>
        <w:rPr>
          <w:b/>
        </w:rPr>
        <w:t xml:space="preserve">Yhteenveto</w:t>
      </w:r>
    </w:p>
    <w:p>
      <w:r>
        <w:t xml:space="preserve">Surreyssä on korjattu lähes 60 tieosuutta 1,5 miljoonalla punnalla viime talven ankarien sääolojen jälkeen, kuten kreivikunnan neuvosto on ilmoittanut.</w:t>
      </w:r>
    </w:p>
    <w:p>
      <w:r>
        <w:rPr>
          <w:b/>
          <w:u w:val="single"/>
        </w:rPr>
        <w:t xml:space="preserve">Asiakirjan numero 14449</w:t>
      </w:r>
    </w:p>
    <w:p>
      <w:r>
        <w:t xml:space="preserve">Apple esittelee £ 549 over-ear kuulokkeet</w:t>
      </w:r>
    </w:p>
    <w:p>
      <w:r>
        <w:t xml:space="preserve">Julkaisun mukaan What Hifi, samanlaiset langattomat melua vaimentavat kuulokkeet Sony tai Sennheiser vähittäismyyntihinta on noin £ 350. Korkeampi hinta on saanut monet kyseenalaistamaan tuotteen arvon. Toiset taas ovat ihmetelleet kuulokkeiden oudon muotoista koteloa. Kuulokkeet ovat langattomat ja melua vaimentavat. Applen mukaan niissä yhdistyvät akustinen muotoilu, H1-sirut ja kehittyneet ohjelmistot, jotka tuottavat "äärimmäisen henkilökohtaisen kuuntelukokemuksen". Apple on käyttänyt kuulokkeissa "hengittävää neulosverkkoa", joka on suunniteltu jakamaan paino tasaisesti ja vähentämään painetta. Korvakupit on pehmustettu muistivaahdolla, joka tarjoaa mukavuutta ja äänenlaatua parantavan tiivisteen. Huolimatta huippuluokan teknisistä ominaisuuksista monet kyseenalaistivat, ovatko ne vastinetta rahalle. The Vergen vanhempi toimittaja Tom Warren huomautti Twitterissä, että kuulokkeet maksavat enemmän kuin uudet Xbox- tai PlayStation-konsolit, ja hän kuvaili kantokoteloa "huutavaksi, 'Rob me'". The Next Webin arvostelija Callum Booth kommentoi: "En ymmärrä, miksi ne ovat yli 200 dollaria kalliimmat kuin muut fantastiset kuulokkeet", ja viittasi Sonyn, Sennheiserin ja Bosen vastaaviin kuulokkeisiin. Techradar-lehdessä Olivia Tambini arveli, että halvempi pari voisi olla tulossa. "Jos AirPods Max on se "luksusvaihtoehto", josta olemme kuulleet viime kuukausina, Apple voisi tuoda markkinoille halvemman vaihtoehdon lähitulevaisuudessa", hän kirjoitti. Samaan aikaan kuulokkeiden kantokoteloa verrattiin Twitterissä designkäsilaukkuun ja rintaliiveihin. Muita kuulokkeiden ominaisuuksia ovat mm: Kuulokkeet ovat tilattavissa ja ne toimitetaan 15. joulukuuta.</w:t>
      </w:r>
    </w:p>
    <w:p>
      <w:r>
        <w:rPr>
          <w:b/>
        </w:rPr>
        <w:t xml:space="preserve">Yhteenveto</w:t>
      </w:r>
    </w:p>
    <w:p>
      <w:r>
        <w:t xml:space="preserve">Apple on julkistanut uudet over-ear kuulokkeet nimeltä AirPods Max, jossa mojova hintalappu £ 549 (549 dollaria Yhdysvalloissa), joten ne kalliimpia kuin sekä uusi Xbox ja PlayStation konsolit.</w:t>
      </w:r>
    </w:p>
    <w:p>
      <w:r>
        <w:rPr>
          <w:b/>
          <w:u w:val="single"/>
        </w:rPr>
        <w:t xml:space="preserve">Asiakirjan numero 14450</w:t>
      </w:r>
    </w:p>
    <w:p>
      <w:r>
        <w:t xml:space="preserve">Covid-19: Derryn lukitusmielenosoituksessa pidätetty mies ja annettu sakkoja</w:t>
      </w:r>
    </w:p>
    <w:p>
      <w:r>
        <w:t xml:space="preserve">Poliisi kertoi, että he antoivat myös useita rangaistusmääräyksiä Guildhall Squaren tapahtumassa. Ylikomisario Darrin Jones sanoi, että poliisi tekee yleensä yhteistyötä järjestäjien ja mielenosoittajien kanssa laillisten ja rauhanomaisten mielenosoitusten helpottamiseksi. "Nämä eivät kuitenkaan ole tavallisia aikoja", hän sanoi. "Terveydensuojelusäännökset suojelevat meitä kaikkia tämän pandemian aikana, erityisesti silloin, kun rajoituksia on tiukennettu. "On kaikkien vastuulla noudattaa niitä yhteiskuntamme suojelemiseksi." SDLP:n Foyle MLA Sinéad McLaughlin sanoi, että mielenosoitus "rohkaisee ihmisiä ottamaan riskejä terveytensä suhteen ja saattaa altistaa yhteiskunnan haavoittuvimmat ihmiset sairaudelle, joka voi osoittautua tappavaksi".</w:t>
      </w:r>
    </w:p>
    <w:p>
      <w:r>
        <w:rPr>
          <w:b/>
        </w:rPr>
        <w:t xml:space="preserve">Yhteenveto</w:t>
      </w:r>
    </w:p>
    <w:p>
      <w:r>
        <w:t xml:space="preserve">Yksi mies pidätettiin ja toista varoitettiin Londonderryssä sunnuntaina iltapäivällä järjestetyn lukituksen vastaisen mielenosoituksen jälkeen.</w:t>
      </w:r>
    </w:p>
    <w:p>
      <w:r>
        <w:rPr>
          <w:b/>
          <w:u w:val="single"/>
        </w:rPr>
        <w:t xml:space="preserve">Asiakirjan numero 14451</w:t>
      </w:r>
    </w:p>
    <w:p>
      <w:r>
        <w:t xml:space="preserve">Pidätyksiä aseistettujen miesten nähtyä Southamptonin keskustan katoilla</w:t>
      </w:r>
    </w:p>
    <w:p>
      <w:r>
        <w:t xml:space="preserve">Ostajat ilmoittivat lauantaina iltapäivällä kahdesta ihmisestä, joilla oli kaupan katolla pitkävartisia tuliaseita. Poliisin mukaan 21-vuotias mies ilmoitti myöhemmin saaneensa lieviä vammoja, kun häntä oli ammuttu jalkaan ilma-aseeksi epäillyllä aseella. Kaksi 21- ja 18-vuotiasta miestä on pidätetty epäiltynä ampuma-asejäljitelmän hallussapidosta ja pahoinpitelystä. Aseistautunut poliisi ja helikopteri etsivät West Quay -ostoskeskuksen ja Above Bar Streetin välistä aluetta sen jälkeen, kun miehet havaittiin hieman ennen kello 16:00 BST. Hampshire Constabulary vetosi, että kaikki, joilla on puhelimen kuvia, ottaisivat yhteyttä heihin.</w:t>
      </w:r>
    </w:p>
    <w:p>
      <w:r>
        <w:rPr>
          <w:b/>
        </w:rPr>
        <w:t xml:space="preserve">Yhteenveto</w:t>
      </w:r>
    </w:p>
    <w:p>
      <w:r>
        <w:t xml:space="preserve">Toinen mies on pidätetty sen jälkeen, kun kaksi aseistautunutta miestä oli nähty Southamptonin keskustan katoilla.</w:t>
      </w:r>
    </w:p>
    <w:p>
      <w:r>
        <w:rPr>
          <w:b/>
          <w:u w:val="single"/>
        </w:rPr>
        <w:t xml:space="preserve">Asiakirjan numero 14452</w:t>
      </w:r>
    </w:p>
    <w:p>
      <w:r>
        <w:t xml:space="preserve">David Oyelowon elokuva avaa Lontoon elokuvajuhlat</w:t>
      </w:r>
    </w:p>
    <w:p>
      <w:r>
        <w:t xml:space="preserve">Yhdistyneen kuningaskunnan pääosissa nähdään Rosamund Pike ja David Oyelowo. Se kertoo tositarinan Bechuanalandin (nyky-Botswanan) kuninkaan Seretse Khaman ja brittiläisen toimistotyöntekijän Ruth Williamsin avioliitosta. Susan Williamsin Colour Bar -kirjaan perustuva elokuva esitetään festivaalin avajaisiltana 5. lokakuuta. Kirjan keskiössä oleva pariskunta kohtasi perheidensä sekä Ison-Britannian ja Etelä-Afrikan hallitusten raivokasta vastustusta, kun he avioituivat vuonna 1947. BBC:n elokuvan on ohjannut Amma Asante, jonka aiempiin ohjaustöihin kuuluu muun muassa Belle. Festivaalin johtaja Clare Stewart sanoi: "Yhdistynyt kuningaskunta on osoitus uhmakkaasta ja kestävästä rakkaustarinasta, joka paljastaa myös monimutkaisen ja tuskallisen luvun Britannian historiassa." Assante kuvaili elokuvansa valintaa "suureksi etuoikeudeksi". 60. BFI London Film Festival järjestetään 5.-16. lokakuuta. Festivaalin koko ohjelma julkistetaan 1. syyskuuta.</w:t>
      </w:r>
    </w:p>
    <w:p>
      <w:r>
        <w:rPr>
          <w:b/>
        </w:rPr>
        <w:t xml:space="preserve">Yhteenveto</w:t>
      </w:r>
    </w:p>
    <w:p>
      <w:r>
        <w:t xml:space="preserve">BFI London Film Festivalin avaa elokuva, joka perustuu tositarinaan botswanalaisesta kuninkaasta, joka nai lontoolaisen toimistotyöntekijän.</w:t>
      </w:r>
    </w:p>
    <w:p>
      <w:r>
        <w:rPr>
          <w:b/>
          <w:u w:val="single"/>
        </w:rPr>
        <w:t xml:space="preserve">Asiakirjan numero 14453</w:t>
      </w:r>
    </w:p>
    <w:p>
      <w:r>
        <w:t xml:space="preserve">Standard Lifen osakkeet nousevat jyrkästi neljännesvuosituloksen myötä</w:t>
      </w:r>
    </w:p>
    <w:p>
      <w:r>
        <w:t xml:space="preserve">Yhtiö kertoi, että pitkäaikaissäästöihin liittyvä uuden liiketoiminnan myynti kasvoi 26 prosenttia 6,3 miljardiin puntaan vuoden kolmen ensimmäisen kuukauden aikana. Myös hallinnoitavat varat kasvoivat 7 prosenttia hieman yli 233 miljardiin puntaan kyseisellä ajanjaksolla. Ryhmän mukaan kasvu johtui osittain myönteisestä markkinakehityksestä. Yhtiö hyötyi myös eläkkeiden automaattisesta rekisteröinnistä Yhdistyneessä kuningaskunnassa ja kasvaneesta yritystoiminnasta Kanadassa. Toimitusjohtaja David Nish sanoi: "Olemme siirtyneet sujuvasti uuteen sääntely-ympäristöön, ja sekä yritys- että yksityisasiakkaamme ja heidän neuvonantajansa ovat antaneet rohkaisevia alkuvaiheen indikaattoreita. "Kanada on säilyttänyt maksuliiketoimintansa vauhdissa ja on edelleen hyvässä asemassa kasvavilla eläkemarkkinoilla." Keskiviikkona kaupankäynnin päättyessä Standard Lifen osakekurssi nousi 8 prosenttia 380,7 puntaan.</w:t>
      </w:r>
    </w:p>
    <w:p>
      <w:r>
        <w:rPr>
          <w:b/>
        </w:rPr>
        <w:t xml:space="preserve">Yhteenveto</w:t>
      </w:r>
    </w:p>
    <w:p>
      <w:r>
        <w:t xml:space="preserve">Edinburghissa sijaitsevan vakuutusyhtiö Standard Lifen osakkeet nousivat voimakkaasti keskiviikkona sen jälkeen, kun se kertoi vahvasta alkuvuodesta.</w:t>
      </w:r>
    </w:p>
    <w:p>
      <w:r>
        <w:rPr>
          <w:b/>
          <w:u w:val="single"/>
        </w:rPr>
        <w:t xml:space="preserve">Asiakirjan numero 14454</w:t>
      </w:r>
    </w:p>
    <w:p>
      <w:r>
        <w:t xml:space="preserve">Neville Shuten Yorkin Airspeed-rakennus puretaan.</w:t>
      </w:r>
    </w:p>
    <w:p>
      <w:r>
        <w:t xml:space="preserve">Valtuutetuille kerrottiin, että rakennus, Reynard's Garage Piccadillyllä, oli vaarallisessa kunnossa ja vaarassa romahtaa. Shute, jonka sijoittajiin kuului myös lentäjä Amy Johnson, vuokrasi sen 1920-luvulla trolleybussien varikoksi vuonna 1931 Airspeed Ltd -tehtaalleen. Kaupungin Civic Trust ja Vihreä puolue vastustivat päätöstä. Airspeed Ltd muutti toimipaikkansa Portsmouthiin vuonna 1933, ja sen jälkeen rakennusta on käytetty autotallina ja siellä on pelattu laserpeliä, mutta se on ollut tyhjillään 1990-luvun puolivälistä lähtien. Yritykset saada rakennus luetteloon eivät ole onnistuneet. Historic Englandin mukaan sen art deco -tyyliset yksityiskohdat olivat vaurioituneet rappeutumisen ja rappauksen vuoksi. Se katsoi myös, ettei rakennuksen yhteyksistä Airspeediin ja ilmailuteollisuuden kehittymiseen 1930-luvulla ole merkittäviä fyysisiä todisteita.</w:t>
      </w:r>
    </w:p>
    <w:p>
      <w:r>
        <w:rPr>
          <w:b/>
        </w:rPr>
        <w:t xml:space="preserve">Yhteenveto</w:t>
      </w:r>
    </w:p>
    <w:p>
      <w:r>
        <w:t xml:space="preserve">Kirjailija Neville Shuten perustaman lentokoneyhtiön tiloissa sijainnut rakennus aiotaan purkaa.</w:t>
      </w:r>
    </w:p>
    <w:p>
      <w:r>
        <w:rPr>
          <w:b/>
          <w:u w:val="single"/>
        </w:rPr>
        <w:t xml:space="preserve">Asiakirjan numero 14455</w:t>
      </w:r>
    </w:p>
    <w:p>
      <w:r>
        <w:t xml:space="preserve">Star Wars ja Game of Thrones Ruddy Muddyn kalenterikokoelman joukossa</w:t>
      </w:r>
    </w:p>
    <w:p>
      <w:r>
        <w:t xml:space="preserve">Rick Minns, joka tunnetaan nimellä Ruddy Muddy, peittää pakettiautonsa kyljen erikoisvalmisteisella mudalla ja käyttää sitä jättimäisenä kankaana piirroksilleen. Vuoden 2020 kalenterin kuvissa on muun muassa kuvia Game of Thronesista ja ET:stä. Norfolkista kotoisin oleva Minns sanoi, että sillä kerättäisiin varoja lasten hyväntekeväisyysjärjestölle. Wymondhamista kotoisin oleva jakelukuljettaja sanoi, ettei hän olisi "koskaan odottanut" tekevänsä kalenteria töistään, kun hän aloitti "piirtelemisen" lähes 13 vuotta sitten. Mutta 45-vuotiaan mukaan yleisön tuki oli ollut "uskomatonta". Hän sanoi, että oli "hieman haastavaa" valita kalenteriin oikeat kuvat, joista jotkut hänen mukaansa "saivat minut hymyilemään" ja toiset vaikuttivat suosituilta. Hänen piirroksensa Tähtien sodan Millennium Falconista valittiin toukokuulle, sillä 4. toukokuuta on epävirallisesti hyväksytty maailmanlaajuisesti Tähtien sodan päiväksi. Beatlesin Abbey Road -kuva puolestaan valittiin syyskuulle, jotta se sopisi albumin julkaisun vuosipäivään. Muihin kuviin kuuluvat Pirates of the Caribbean, Winnie-the-Pooh, Red Dwarf ja Groot. Kerätyt varat menevät hyväntekeväisyysjärjestö Finnbar's Forceen, joka kerää rahaa aivokasvaindiagnoosin saaneiden lasten tukemiseen ja kärsimysten vähentämiseen. .</w:t>
      </w:r>
    </w:p>
    <w:p>
      <w:r>
        <w:rPr>
          <w:b/>
        </w:rPr>
        <w:t xml:space="preserve">Yhteenveto</w:t>
      </w:r>
    </w:p>
    <w:p>
      <w:r>
        <w:t xml:space="preserve">"Valkoisen pakettiauton mies", joka tunnetaan siitä, että hän muuttaa likaisen ajoneuvonsa taideteoksiksi, on luonut kalenterin suosikkimalleistaan kerätäkseen rahaa hyväntekeväisyyteen.</w:t>
      </w:r>
    </w:p>
    <w:p>
      <w:r>
        <w:rPr>
          <w:b/>
          <w:u w:val="single"/>
        </w:rPr>
        <w:t xml:space="preserve">Asiakirjan numero 14456</w:t>
      </w:r>
    </w:p>
    <w:p>
      <w:r>
        <w:t xml:space="preserve">Monte Carlo Hillman Imp -ralliauto ei mene kaupaksi</w:t>
      </w:r>
    </w:p>
    <w:p>
      <w:r>
        <w:t xml:space="preserve">Erityisesti muunnellun Hillman Impin odotettiin saavan Chippenhamin huutokaupassa 50 000 puntaa. Auton rakensi vuonna 1966 Rootes Group, joka oli ostanut Hillmanin nimen. Omistaja Mark Tudge sanoi, ettei ollut "aidosti pettynyt", ja sanoi olevansa "kummallisen helpottunut ja odottavansa innolla, että pääsee ajamaan auton kotiin". Malmesburysta kotoisin oleva Tudge, joka osti auton vuonna 2013, sanoi: "Se on todella hieno auto: "Odotin sitä puoliksi. Se on hyvin erikoinen auto, ja sen pitäisi luultavasti mennä erikoistuneempaan huutokauppaan - tämä on yleinen autohuutokauppa. "Mitä voin sanoa? Se rakastaa minua, eikä se halua lähteä perheestä." Impiä valmistettiin Linwoodissa, Renfrewshiren osavaltiossa Minin kilpailijaksi, mutta se ei koskaan saavuttanut yhtä suurta suosiota. Impiä myytiin vajaat 500 000 kappaletta, ennen kuin viimeinen malli poistui tuotantolinjalta vuonna 1976.</w:t>
      </w:r>
    </w:p>
    <w:p>
      <w:r>
        <w:rPr>
          <w:b/>
        </w:rPr>
        <w:t xml:space="preserve">Yhteenveto</w:t>
      </w:r>
    </w:p>
    <w:p>
      <w:r>
        <w:t xml:space="preserve">Vuoden 1967 Monte Carlon ralliin osallistunut auto ei ole mennyt kaupaksi huutokaupassa.</w:t>
      </w:r>
    </w:p>
    <w:p>
      <w:r>
        <w:rPr>
          <w:b/>
          <w:u w:val="single"/>
        </w:rPr>
        <w:t xml:space="preserve">Asiakirjan numero 14457</w:t>
      </w:r>
    </w:p>
    <w:p>
      <w:r>
        <w:t xml:space="preserve">Brooklandsin henki</w:t>
      </w:r>
    </w:p>
    <w:p>
      <w:r>
        <w:t xml:space="preserve">Phil CoomesKuvatoimittaja Täällä sijaitsi maailman ensimmäinen tarkoitusta varten rakennettu moottoriurheilurata, jonka kukoistuskaudella 1920- ja 30-luvuilla tuhannet fanit jonottivat radalla toivoen näkevänsä vilauksen uraauurtavista kilpa-ajajista. Rata rakennettiin vuonna 1907 betonipenkereiden avulla, jotta autot voisivat saavuttaa suurempia nopeuksia kuin muuten olisi ollut mahdollista. Suunnittelun ansiosta radalla tehtiin useita nopeusennätyksiä, ja siellä järjestettiin ensimmäinen Britannian Grand Prix vuonna 1927. Autourheiluperinnön ohella siellä asui myös ilmailun pioneereja, ja toisen maailmansodan alkaessa alue siirtyi Vickers-Armstrongs- ja Hawker-lentokoneyhtiöiden käyttöön. Valitettavasti moottoriurheilu ei koskaan palannut alueelle, vaikka tv-juontaja James May yritti rakentaa reitin varrelle suurimman Scalextric-radan. Valokuvaaja Douglas Kurn asuu paikkakunnalla ja päätti ryhtyä dokumentoimaan Brooklandsin radan jäänteitä. Vastakohtana kilpailupäivän melulle ja nopeudelle Douglas päätti kuvata projektin yöllä antaakseen kuviin rauhallisen, surrealistisen tunnelman. Osa valotuksista kesti reilusti yli tunnin, ja projektin loppuunsaattaminen kesti yhteensä neljä vuotta. The Spirit of Brooklands valittiin Association of Photographers -yhdistyksen jäsenten töitä esittelevään verkkonäyttelyyn, ja valikoima vedoksia oli äskettäin esillä Brooklandsin museossa Weybridgessä. Lisää Douglas Kurnin töitä on nähtävissä hänen kotisivuillaan.</w:t>
      </w:r>
    </w:p>
    <w:p>
      <w:r>
        <w:rPr>
          <w:b/>
        </w:rPr>
        <w:t xml:space="preserve">Yhteenveto</w:t>
      </w:r>
    </w:p>
    <w:p>
      <w:r>
        <w:t xml:space="preserve">Moottoriurheilun ystävät tunnistavat yllä olevassa kuvassa näkyvän ränsistyneen tien penkereen välittömästi brittiläisen moottoriurheilun kotipaikaksi, Brooklandsiksi.</w:t>
      </w:r>
    </w:p>
    <w:p>
      <w:r>
        <w:rPr>
          <w:b/>
          <w:u w:val="single"/>
        </w:rPr>
        <w:t xml:space="preserve">Asiakirjan numero 14458</w:t>
      </w:r>
    </w:p>
    <w:p>
      <w:r>
        <w:t xml:space="preserve">Wylfa Newyddin ydinvoimalan mielenosoittajat matkustavat Japaniin</w:t>
      </w:r>
    </w:p>
    <w:p>
      <w:r>
        <w:t xml:space="preserve">Japanin ulkomaankauppa- ja teollisuusministeriölle luovutettiin lähes 6 000 ihmisen allekirjoittama vetoomus Wylfa Newyddin ydinvoimalaa vastaan. Pawb:n (People against Wylfa B) matkan taustalla on raportteja Yhdistyneen kuningaskunnan ja Japanin hallituksen investoinneista hankkeeseen. Teknologiajätti Hitachi sanoi, että "mitään muutoksia ei ole julkistettu". Hitachin Horizon Nuclear Power -yhtiö haluaa aloittaa rakentamisen Angleseylle vuonna 2020, mutta viimeaikaisten raporttien mukaan Britannian hallitus aikoo tarjota 13,3 miljardia puntaa hankkeen tukemiseen. Pääministeri Theresa May tapasi Hitachin hallituksen puheenjohtajan Hiroaki Nakanishin aiemmin tässä kuussa keskustellakseen tuesta. Pawbin Meilyr Tomos sanoi BBC Walesille Japanista: "Epävarmuus on valtava. Järjestelmä vaatii kaksi hallitusta tukemaan sitä, joten tässä vaiheessa ei ole varmuutta mistään. "Kyseessä ei ole kaupallinen ehdotus. Tarvitaan suurin mahdollinen hyöty, ja ydinvoima ei pysty siihen, se on aivan liian kallista." Hän toteaa, että ydinvoima on liian kallista.</w:t>
      </w:r>
    </w:p>
    <w:p>
      <w:r>
        <w:rPr>
          <w:b/>
        </w:rPr>
        <w:t xml:space="preserve">Yhteenveto</w:t>
      </w:r>
    </w:p>
    <w:p>
      <w:r>
        <w:t xml:space="preserve">Ryhmä ydinvoiman vastustajia on matkustanut Japaniin pyytääkseen hallitusta peruuttamaan tuen Angleseyn ydinvoimalalle.</w:t>
      </w:r>
    </w:p>
    <w:p>
      <w:r>
        <w:rPr>
          <w:b/>
          <w:u w:val="single"/>
        </w:rPr>
        <w:t xml:space="preserve">Asiakirjan numero 14459</w:t>
      </w:r>
    </w:p>
    <w:p>
      <w:r>
        <w:t xml:space="preserve">Miehen ja naisen kuolema Pateley Bridgessä "ei epäilyttävä</w:t>
      </w:r>
    </w:p>
    <w:p>
      <w:r>
        <w:t xml:space="preserve">Molempien 70-vuotiaiden miehen ja naisen ruumiit löydettiin keskiviikkona Blazefieldissä Pateley Bridgen lähellä sijaitsevasta kiinteistöstä. North Yorkshiren poliisin mukaan mies kuoli luonnollisista syistä, ja naisen kuoleman tutkinta jatkuu. Poliisit kutsuttiin paikalle huolestuneen yleisön toimesta. Poliisin tiedottaja sanoi: "Mies kuoli luonnollisista syistä, ja naisen kuolema on tällä hetkellä selittämätön. "Tutkimukset miehen ja naisen lähiomaisen löytämiseksi ovat käynnissä." Seuraa BBC Yorkshirea Facebookissa, Twitterissä ja Instagramissa. Lähetä juttuideoita osoitteeseen yorkslincs.news@bbc.co.uk. Aiheeseen liittyvät Internet-linkit North Yorkshiren poliisi</w:t>
      </w:r>
    </w:p>
    <w:p>
      <w:r>
        <w:rPr>
          <w:b/>
        </w:rPr>
        <w:t xml:space="preserve">Yhteenveto</w:t>
      </w:r>
    </w:p>
    <w:p>
      <w:r>
        <w:t xml:space="preserve">Kahden ihmisen kuoleman Yorkshire Dalesissa ei poliisin mukaan uskota olevan epäilyttävä.</w:t>
      </w:r>
    </w:p>
    <w:p>
      <w:r>
        <w:rPr>
          <w:b/>
          <w:u w:val="single"/>
        </w:rPr>
        <w:t xml:space="preserve">Asiakirjan numero 14460</w:t>
      </w:r>
    </w:p>
    <w:p>
      <w:r>
        <w:t xml:space="preserve">Wales Bill: Työväenpuolueen muutosehdotus päättyy tasan ylähuoneessa</w:t>
      </w:r>
    </w:p>
    <w:p>
      <w:r>
        <w:t xml:space="preserve">Parlamentin jäsenet äänestivät 222-222 äänin Walesin lakiehdotukseen tehdystä työväenpuolueen tarkistuksesta, jolla vastuu Walesin julkisten palvelujen työmarkkinasuhteista siirrettäisiin Cardiffiin. Tarkistusta ei äänestyksessä hyväksytty, koska äänestystulos oli tasan. Häviö olisi voinut viivästyttää lakiehdotuksen voimaantuloa, koska kansanedustajia olisi pyydetty kumoamaan se. Tarkistus olisi antanut Walesin hallitukselle mahdollisuuden poistaa osia kiistellystä ammattiyhdistyslaista Walesissa. Labour-puolueen tiedottaja, Elyn paronitar Morgan sanoi olevansa tuloksesta "järkyttynyt". Cardiff Bayn parlamentin jäsenten on määrä antaa hyväksyntänsä lakiesitykselle ensi tiistaina. Aiemmin Walesin ministeri Lord Bourne of Aberystwyth joutui pyytämään anteeksi kollegoiltaan, kun hänen poissaolonsa aiheutti ylähuoneen viiden minuutin keskeytyksen. Hän oli poissa hallituksen etupenkiltä, kun Walesin lakiehdotuksen käsittelyn oli määrä alkaa. Puhemies Lord Taylor of Holbeach määräsi parlamentin keskeytettäväksi viideksi minuutiksi. Kansalaiset hurrasivat, kun lordi Bourne, entinen Walesin tohtorien johtaja, saapui paikalle minuuttia myöhemmin. "Pyydän nöyrästi anteeksi", hän sanoi.</w:t>
      </w:r>
    </w:p>
    <w:p>
      <w:r>
        <w:rPr>
          <w:b/>
        </w:rPr>
        <w:t xml:space="preserve">Yhteenveto</w:t>
      </w:r>
    </w:p>
    <w:p>
      <w:r>
        <w:t xml:space="preserve">Yhdistyneen kuningaskunnan hallitus välttyi täpärästi tappiolta parlamentin ylähuoneessa suunnitelmissa, jotka koskivat hajauttamisjärjestelmän uudelleenkirjoittamista.</w:t>
      </w:r>
    </w:p>
    <w:p>
      <w:r>
        <w:rPr>
          <w:b/>
          <w:u w:val="single"/>
        </w:rPr>
        <w:t xml:space="preserve">Asiakirjan numero 14461</w:t>
      </w:r>
    </w:p>
    <w:p>
      <w:r>
        <w:t xml:space="preserve">Roomalaisia ja esihistoriallisia jäännöksiä paljastui uuden tien rakentamisen yhteydessä</w:t>
      </w:r>
    </w:p>
    <w:p>
      <w:r>
        <w:t xml:space="preserve">Kaivaukset tehtiin viime vuonna sen jälkeen, kun Vale of Glamorganin neuvosto aloitti työt A4226 Five Mile Lanella. Löydöt ajoittuvat 3500-luvulta eaa. roomalaiselle ajalle, ensimmäisestä neljännelle vuosisadalle jKr. Niihin kuuluu yli 450 hautaus- tai polttohautauspaikkaa. Walesin kansallismuseon toivotaan esittelevän löydöt. Löytöihin kuuluu mm: Neuvoston tiedottaja sanoi: "Asiantuntevat arkeologit tarkastelevat ja analysoivat löytöjä parhaillaan, jotta niiden taustasta saadaan yksityiskohtaista tietoa. "Kun tämä prosessi on saatu päätökseen, niiden pitkäaikaissäilytykselle etsitään sopiva paikka". "Odotuksemme on, että Cardiffissa sijaitseva Walesin kansallismuseo säilyttää lopulta valmiin arkiston." Five Mile Lane -nimellä tunnetun tien parannusten toivotaan parantavan turvallisuutta nykyisellä A4226-tiellä, joka kulkee A48:n Sycamore Crossin risteyksestä Weycock Crossin risteykseen Barryssä.</w:t>
      </w:r>
    </w:p>
    <w:p>
      <w:r>
        <w:rPr>
          <w:b/>
        </w:rPr>
        <w:t xml:space="preserve">Yhteenveto</w:t>
      </w:r>
    </w:p>
    <w:p>
      <w:r>
        <w:t xml:space="preserve">Tien parantamistöiden yhteydessä paljastuneen "merkittävän" arkeologisen löydön analysointi kestää vielä vuoden.</w:t>
      </w:r>
    </w:p>
    <w:p>
      <w:r>
        <w:rPr>
          <w:b/>
          <w:u w:val="single"/>
        </w:rPr>
        <w:t xml:space="preserve">Asiakirjan numero 14462</w:t>
      </w:r>
    </w:p>
    <w:p>
      <w:r>
        <w:t xml:space="preserve">Ford Bridgend: Ineosin maastoautopäätöstä odotetaan</w:t>
      </w:r>
    </w:p>
    <w:p>
      <w:r>
        <w:t xml:space="preserve">Brian MeechanBBC Walesin yrityskirjeenvaihtaja BBC Walesin tietojen mukaan Etelä-Walesissa sijaitseva Ford kilpailee Portugalissa sijaitsevan tuotantolaitoksen kanssa Land Rover Defenderin innoittaman uuden auton rakentamisesta. BBC Walesin näkemässä Yhdistyneen kuningaskunnan hallituksen kirjeessä korostetaan "vertaansa vailla olevaa yritysverotukea". Siinä korostetaan myös paikallisen työvoiman taitoja. Kirjeessä, jonka ovat allekirjoittaneet elinkeinoministeri Greg Clark ja walesilainen ministeri Alun Cairns, sitoudutaan "tutkimaan tarkkaan, miten Yhdistynyt kuningaskunta voisi tukea teitä tässä jännittävässä tilaisuudessa". Kirjeessä viitataan Yhdistyneen kuningaskunnan "rikkaaseen ja ainutlaatuiseen perintöön" autojen, kuten Land Rover Defenderin, tuotannossa. Ford työllistää Bridgendin tehtaalla 1 850 ihmistä, mutta sen pitkän aikavälin tulevaisuudesta on oltu huolissaan, koska se lopettaa moottorien valmistuksen Jaguar Land Roverille vuonna 2020. Tehtaalla on ollut ongelmia työmarkkinasuhteissa, ja BBC Walesille aiemmin vuotaneista asiakirjoista kävi ilmi, että moottorien valmistuskustannukset olivat huomattavasti korkeammat kuin Fordin Dagenhamin tehtaalla. Bridgendin tarjousta tukevat toivovat, että Ineos on saatu vakuuttuneeksi siitä, että tilanne tehtaalla on parantunut. Yhdistyneen kuningaskunnan yhtiöveroa on alennettu 20 prosentista vuonna 2015 nykyiseen 19 prosenttiin, ja sitä alennetaan edelleen 17 prosenttiin vuoteen 2020 mennessä. Portugalissa yhtiövero on 21 prosenttia. Ineos Automotiven uuden auton tavoitteena on korvata Land Rover Defender, jonka tuotanto lopetettiin vuonna 2016.</w:t>
      </w:r>
    </w:p>
    <w:p>
      <w:r>
        <w:rPr>
          <w:b/>
        </w:rPr>
        <w:t xml:space="preserve">Yhteenveto</w:t>
      </w:r>
    </w:p>
    <w:p>
      <w:r>
        <w:t xml:space="preserve">Bridgendissä sijaitsevan Ineos Automotiven hallituksen tämän viikon kokouksen jälkeen odotetaan päätöstä siitä, valmistetaanko Bridgendissä uusi maastoauto.</w:t>
      </w:r>
    </w:p>
    <w:p>
      <w:r>
        <w:rPr>
          <w:b/>
          <w:u w:val="single"/>
        </w:rPr>
        <w:t xml:space="preserve">Asiakirjan numero 14463</w:t>
      </w:r>
    </w:p>
    <w:p>
      <w:r>
        <w:t xml:space="preserve">Miestä etsitään Derbyssä tapahtuneesta naisen seksuaalirikoksesta</w:t>
      </w:r>
    </w:p>
    <w:p>
      <w:r>
        <w:t xml:space="preserve">Poliisit kutsuttiin St Peter's Streetille hieman ennen 05:30 GMT. Mies on kuvattu mustaksi, 180-senttiseksi ja hoikaksi. Poliisin mukaan hänellä oli lyhyt afrotyylinen tukka, hänellä oli yllään tummanvärinen verkkarit ja hän on noin 25-vuotias. Pure Gymin ja kolmen muun liikkeen ulkopuolelle pystytettiin eristysside, joka on sittemmin poistettu. Komisario Graham Prince sanoi, että poliisi pyytää tietoja kaikilta, jotka olivat St Peter's Streetin alueella kello 04:00 ja 05:30 välillä. Hän sanoi: "Haluaisimme erityisesti kuulla keneltä tahansa, joka näki yllä olevan kuvauksen mukaisen miehen. "Alustavien tutkimusten mukaan olemme ymmärtäneet, että kuvauksen mukainen mies nähtiin naisen kanssa lähellä Pure Gymin sisäänkäyntiä tuona aikana." Seuraa BBC East Midlandsia Facebookissa, Twitterissä tai Instagramissa. Lähetä juttuideoita osoitteeseen eastmidsnews@bbc.co.uk.</w:t>
      </w:r>
    </w:p>
    <w:p>
      <w:r>
        <w:rPr>
          <w:b/>
        </w:rPr>
        <w:t xml:space="preserve">Yhteenveto</w:t>
      </w:r>
    </w:p>
    <w:p>
      <w:r>
        <w:t xml:space="preserve">Poliisi etsii miestä sen jälkeen, kun nainen joutui seksuaalisen hyökkäyksen kohteeksi Derbyn keskustassa.</w:t>
      </w:r>
    </w:p>
    <w:p>
      <w:r>
        <w:rPr>
          <w:b/>
          <w:u w:val="single"/>
        </w:rPr>
        <w:t xml:space="preserve">Asiakirjan numero 14464</w:t>
      </w:r>
    </w:p>
    <w:p>
      <w:r>
        <w:t xml:space="preserve">Winston Churchillin muokattu Land Rover myytiin 129 000 punnalla.</w:t>
      </w:r>
    </w:p>
    <w:p>
      <w:r>
        <w:t xml:space="preserve">Ajoneuvosta, jota oli muutettu, jotta hän voi käyttää autonkuljettajaa Chartwellin kartanossaan Kentissä, odotettiin saatavan jopa 60 000 puntaa. Se myytiin yhdessä alkuperäisen, Churchillille rekisteröidyn ajopäiväkirjan kanssa nimettömänä pysyttelevälle tarjoajalle. Edellinen omistaja oli säilyttänyt sitä vajassa Kentissä vuodesta 1977. Vuoden 1954 Series 1 Land Rover oli rekisteröity UKE 80:ksi "Rt Hon Sir Winston Spencer Churchill KG:n" nimiin. OM. CH. MP. Chartwell, Westerham, Kent". Se muutettiin erityisesti häntä varten, ja siinä oli erityisen leveä matkustajan istuin ja lämmitetty jalkatila. Cheffinsin huutokaupan huutokauppiaiden mukaan ajoneuvo, jolla oli ajettu 12 932 mailia (20 812 km), oli kallein kohde yli 2 000 vanhan ajoneuvon huutokaupassa.</w:t>
      </w:r>
    </w:p>
    <w:p>
      <w:r>
        <w:rPr>
          <w:b/>
        </w:rPr>
        <w:t xml:space="preserve">Yhteenveto</w:t>
      </w:r>
    </w:p>
    <w:p>
      <w:r>
        <w:t xml:space="preserve">Winston Churchillin 80-vuotissyntymäpäiväksi rakennettu Land Rover on myyty Cambridgeshiren huutokaupassa 129 000 punnalla - yli kaksinkertaisella hinnalla.</w:t>
      </w:r>
    </w:p>
    <w:p>
      <w:r>
        <w:rPr>
          <w:b/>
          <w:u w:val="single"/>
        </w:rPr>
        <w:t xml:space="preserve">Asiakirjan numero 14465</w:t>
      </w:r>
    </w:p>
    <w:p>
      <w:r>
        <w:t xml:space="preserve">Clactonin merikuolema: Ben Quartermaine kuoli hukkumalla</w:t>
      </w:r>
    </w:p>
    <w:p>
      <w:r>
        <w:t xml:space="preserve">Ben Quartermainen ruumis löytyi kaksi päivää sen jälkeen, kun hän oli kadonnut uidessaan ystävänsä kanssa Clactonin laiturilta 26. heinäkuuta. Sivulliset olivat yrittäneet pelastaa kaksikkoa, mutta eivät saaneet Beniä kiinni. Häntä tutkittiin Chelmsford Coroner's Courtissa, jossa kuolinsyyntutkija kuuli, että ruumiinavaus oli osoittanut Ben Ben Beninin kuolleen hukkumiseen. Benin perhe oli aiemmin sanonut, että hän "menetti henkensä onnettomuudessa, jota voi kuvailla vain kauheaksi onnettomuudeksi". Hänen ystävänsä pelastettiin ja tuotiin turvallisesti maihin. Hänen kuolemaansa pidettiin onnettomuutena.</w:t>
      </w:r>
    </w:p>
    <w:p>
      <w:r>
        <w:rPr>
          <w:b/>
        </w:rPr>
        <w:t xml:space="preserve">Yhteenveto</w:t>
      </w:r>
    </w:p>
    <w:p>
      <w:r>
        <w:t xml:space="preserve">15-vuotias poika, joka ajautui mereen, kuoli hukkumalla, on kuultu tutkinnassa.</w:t>
      </w:r>
    </w:p>
    <w:p>
      <w:r>
        <w:rPr>
          <w:b/>
          <w:u w:val="single"/>
        </w:rPr>
        <w:t xml:space="preserve">Asiakirjan numero 14466</w:t>
      </w:r>
    </w:p>
    <w:p>
      <w:r>
        <w:t xml:space="preserve">Bilborough'n miestä syytetään keilapallon pahoinpitelystä</w:t>
      </w:r>
    </w:p>
    <w:p>
      <w:r>
        <w:t xml:space="preserve">Työntekijä loukkaantui vakavasti noutaessaan lentokelpoisen television Strelley Roadilla, Bilboroughissa, Nottinghamshiressä. Hänen tilansa on tiettävästi vakaa maanantaina kello 09.20 GMT sattuneen tapauksen jälkeen. Strelley Roadilla asuvaa Damien Hammondia, 30, syytetään tahallisesta vakavan ruumiinvamman aiheuttamisesta ja pahoinpitelystä. Hänen on määrä saapua tuomareiden eteen keskiviikkona. Nottinghamin kaupunginvaltuusto vahvisti, että loukkaantunut mies oli työntekijä. Bilboroughin kaupunginvaltuutettu Rebecca Langton sanoi: "Olemme kaikki järkyttyneitä ja surullisia tästä kauheasta tapauksesta, ja ajatuksemme ovat työntekijämme ja hänen perheensä luona. "Toivotamme hänelle pikaista paranemista ja annamme kaiken tarvitsemamme tuen." Seuraa BBC East Midlandsia Facebookissa, Twitterissä tai Instagramissa. Lähetä juttuideoita osoitteeseen eastmidsnews@bbc.co.uk.</w:t>
      </w:r>
    </w:p>
    <w:p>
      <w:r>
        <w:rPr>
          <w:b/>
        </w:rPr>
        <w:t xml:space="preserve">Yhteenveto</w:t>
      </w:r>
    </w:p>
    <w:p>
      <w:r>
        <w:t xml:space="preserve">Miestä vastaan on nostettu syyte sen jälkeen, kun ikkunasta heitetty keilapallo osui neuvoston työntekijää päähän.</w:t>
      </w:r>
    </w:p>
    <w:p>
      <w:r>
        <w:rPr>
          <w:b/>
          <w:u w:val="single"/>
        </w:rPr>
        <w:t xml:space="preserve">Asiakirjan numero 14467</w:t>
      </w:r>
    </w:p>
    <w:p>
      <w:r>
        <w:t xml:space="preserve">Michael Grade kannattaa Bruce Forsythin ritarin arvonimeä.</w:t>
      </w:r>
    </w:p>
    <w:p>
      <w:r>
        <w:t xml:space="preserve">"Whitehallissa vallitsee synnynnäinen snobismi, jonka mukaan musiikkisali on mautonta", hän sanoi Radio Timesille. "Sama pätee televisioon." Forsyth täytti tiistaina 83 vuotta, ja hänelle myönnettiin CBE-tunnustus vuonna 2006. Viime vuonna hän sanoi olevansa "erittäin hyvässä seurassa" ja olevansa tyytyväinen nykyiseen kunnianosoitukseensa. "Morecambe ja Wise eivät koskaan saaneet ritarin arvonimeä, eikä Two Ronnies koskaan saanut ritarin arvonimeä", hän sanoi. "Minulla on CBE, jonka otin mielelläni vastaan ja otan edelleen mielelläni vastaan. "Jos se ei riitä, niin ei se riitä", hän sanoi. Lordi Grade, josta tuli viime vuonna ylähuoneen jäsen, sanoi, että hän "on menettänyt laskelmansa niiden illalliskeskustelujen määrästä, joissa joku sanoo: 'Televisio on kauhea'. "Kysyn, ovatko he nähneet jotain tiettyä ohjelmaa. 'Ai niin, se oli hyvä.' Heidän argumenttinsa hajoavat sekunneissa. "Televisio ei ole huonontunut", hän jatkoi. "Se on muuttunut." Bruce Forsyth tunnetaan klassisten peliohjelmien, kuten The Generation Game ja Play Your Cards Right, juontajana, ja hän on juontanut Strictly Come Dancingia vuodesta 2004. Viime kuussa hän sai erikoispalkinnon National TV Awards -kilpailussa.</w:t>
      </w:r>
    </w:p>
    <w:p>
      <w:r>
        <w:rPr>
          <w:b/>
        </w:rPr>
        <w:t xml:space="preserve">Yhteenveto</w:t>
      </w:r>
    </w:p>
    <w:p>
      <w:r>
        <w:t xml:space="preserve">BBC:n ja ITV:n entinen puheenjohtaja Michael Grade on sanonut, että on "järkyttävää", ettei veteraaniviihdetaiteilija Bruce Forsyth ole vielä saanut ritarin arvonimeä.</w:t>
      </w:r>
    </w:p>
    <w:p>
      <w:r>
        <w:rPr>
          <w:b/>
          <w:u w:val="single"/>
        </w:rPr>
        <w:t xml:space="preserve">Asiakirjan numero 14468</w:t>
      </w:r>
    </w:p>
    <w:p>
      <w:r>
        <w:t xml:space="preserve">Scunthorpe: Murhayritys pidätetty, kun miestä ammuttiin kadulla</w:t>
      </w:r>
    </w:p>
    <w:p>
      <w:r>
        <w:t xml:space="preserve">Ensihoitajat kutsuttiin Dale Streetille Scunthorpessa sen jälkeen, kun mies oli saanut ampumahaavoja maanantaina noin klo 23:45 BST. Paikalle menneet aseistetut poliisit pidättivät kaksi ihmistä pian tapauksen jälkeen. Humbersiden poliisi kertoi, että kadulla oli eristyssulku. Loukkaantuneen miehen tilasta ei ole tietoa. Komisario Phil Gadd sanoi: "Ensihoitohenkilökunta kutsui poliisit paikalle ilmoitusten perusteella, joiden mukaan miestä on ammuttu. "Tutkinta on aloitettu, ja poliisi on edelleen paikalla Dale Streetillä, jossa on eristyssulku." Humbersiden poliisin mukaan kaikkien, joilla on tietoja ampumisesta, tulisi ottaa yhteyttä poliisiin. Seuraa BBC East Yorkshire ja Lincolnshire Facebookissa, Twitterissä ja Instagramissa. Lähetä juttuideoita osoitteeseen yorkslincs.news@bbc.co.uk.</w:t>
      </w:r>
    </w:p>
    <w:p>
      <w:r>
        <w:rPr>
          <w:b/>
        </w:rPr>
        <w:t xml:space="preserve">Yhteenveto</w:t>
      </w:r>
    </w:p>
    <w:p>
      <w:r>
        <w:t xml:space="preserve">Kaksi miestä on pidätetty epäiltynä kadulla ammutun miehen murhayrityksestä.</w:t>
      </w:r>
    </w:p>
    <w:p>
      <w:r>
        <w:rPr>
          <w:b/>
          <w:u w:val="single"/>
        </w:rPr>
        <w:t xml:space="preserve">Asiakirjan numero 14469</w:t>
      </w:r>
    </w:p>
    <w:p>
      <w:r>
        <w:t xml:space="preserve">Entinen rautatielinja muuttui pyörätieksi Douglasin työmatkalaisille</w:t>
      </w:r>
    </w:p>
    <w:p>
      <w:r>
        <w:t xml:space="preserve">Kolmen mailin (4,8 km) pituinen pyörätie avataan kuun lopussa Crosbyn ja Union Millsin, Peelin ja Douglasin välisten kylien, välillä. Manxin infrastruktuuriministeri Phil Gawne sanoi toivovansa, että ihmiset käyttäisivät sitä "terveellisenä tapana tehdä työmatkoja Douglasiin". Polku kattaa noin kolmanneksen entisestä höyryjunaradasta, joka kulki aikoinaan Douglasin ja Peelin välillä. Hallitus sanoi, että lisäparannukset, mukaan lukien saaren eteläosaan ulottuva jatke, riippuvat lisärahoituksen saatavuudesta. Perintöpolku, jonka varrella on vanhasta rautatielinjasta kertovia tietoja, tehtiin noin kahdesta tonnista materiaalia, joka otettiin Douglasin Peel Roadilta viimeaikaisten tietöiden aikana. Isle of Man Steam Railway liikennöi Douglasin ja Peelin välillä vuosina 1873-1968 - Union Mills ja Crosby olivat molemmat linjan alkuperäisiä asemia. Rautatie, joka on yksi saaren tärkeimmistä matkailunähtävyyksistä, kulkee nykyään vain Douglasin ja Port Erinin välillä.</w:t>
      </w:r>
    </w:p>
    <w:p>
      <w:r>
        <w:rPr>
          <w:b/>
        </w:rPr>
        <w:t xml:space="preserve">Yhteenveto</w:t>
      </w:r>
    </w:p>
    <w:p>
      <w:r>
        <w:t xml:space="preserve">Mansaarella on tehty parannuksia julkiselle kävelytielle, jotta työmatkalaisia kannustettaisiin pyöräilemään töihin.</w:t>
      </w:r>
    </w:p>
    <w:p>
      <w:r>
        <w:rPr>
          <w:b/>
          <w:u w:val="single"/>
        </w:rPr>
        <w:t xml:space="preserve">Asiakirjan numero 14470</w:t>
      </w:r>
    </w:p>
    <w:p>
      <w:r>
        <w:t xml:space="preserve">Yhdeksän loukkaantui Yorkshiren näyttelyalueen tulipalossa</w:t>
      </w:r>
    </w:p>
    <w:p>
      <w:r>
        <w:t xml:space="preserve">North Yorkshiren palo- ja pelastuspalvelu kertoi saaneensa puhelun noin klo 11:30 BST, kun hampurilaispakettiauto oli syttynyt tuleen, jossa oli mukana kaksi propaanipulloa. Ambulanssipalvelun mukaan neljä ihmistä hoidettiin paikan päällä, ja viisi muuta vietiin Harrogaten piirisairaalaan lievien kuumennus- ja palovammojen vuoksi. Tulipalo on sammutettu, mutta miehistö on edelleen paikalla. National Pony Society järjestää näyttelyalueella yhden päivän tapahtuman. Kukaan tapahtuman edustajista ei ollut tavoitettavissa kommentoimaan.</w:t>
      </w:r>
    </w:p>
    <w:p>
      <w:r>
        <w:rPr>
          <w:b/>
        </w:rPr>
        <w:t xml:space="preserve">Yhteenveto</w:t>
      </w:r>
    </w:p>
    <w:p>
      <w:r>
        <w:t xml:space="preserve">Yhdeksän ihmistä on loukkaantunut tulipalossa Great Yorkshire Showgroundissa Harrogatessa.</w:t>
      </w:r>
    </w:p>
    <w:p>
      <w:r>
        <w:rPr>
          <w:b/>
          <w:u w:val="single"/>
        </w:rPr>
        <w:t xml:space="preserve">Asiakirjan numero 14471</w:t>
      </w:r>
    </w:p>
    <w:p>
      <w:r>
        <w:t xml:space="preserve">Matkalaukusta löydettyä ruumista käsitellään "selittämättömänä kuolemantapauksena".</w:t>
      </w:r>
    </w:p>
    <w:p>
      <w:r>
        <w:t xml:space="preserve">Poliisit kutsuttiin paikalle, kun Southallissa sijaitsevasta The Crescentin kiinteistöstä löydettiin ruumis hieman ennen kello 15.00 GMT perjantaina. Kuolemaa käsitellään tällä hetkellä selittämättömänä, poliisi kertoi. Tutkimukset ruumiin tunnistamiseksi ovat käynnissä. Pidätyksiä ei ole tehty. Met Police -poliisin tiedottaja sanoi: "Poliisit eivät keskustele löydön olosuhteista enempää tässä vaiheessa."</w:t>
      </w:r>
    </w:p>
    <w:p>
      <w:r>
        <w:rPr>
          <w:b/>
        </w:rPr>
        <w:t xml:space="preserve">Yhteenveto</w:t>
      </w:r>
    </w:p>
    <w:p>
      <w:r>
        <w:t xml:space="preserve">Länsi-Lontoossa sijaitsevasta hostellista on löydetty ruumis matkalaukusta.</w:t>
      </w:r>
    </w:p>
    <w:p>
      <w:r>
        <w:rPr>
          <w:b/>
          <w:u w:val="single"/>
        </w:rPr>
        <w:t xml:space="preserve">Asiakirjan numero 14472</w:t>
      </w:r>
    </w:p>
    <w:p>
      <w:r>
        <w:t xml:space="preserve">Barbara Martin: Martin Martin: Original Supremes -laulaja kuolee 76-vuotiaana</w:t>
      </w:r>
    </w:p>
    <w:p>
      <w:r>
        <w:t xml:space="preserve">Detroitilainen laulaja oli mukana, kun yhtye teki sopimuksen Motown Recordsin kanssa vuonna 1961, ja hän lauloi suurimmalla osalla yhtyeen ensimmäisestä albumista Meet the Supremes. Yhtye vahvisti uutisen hänen kuolemastaan Facebook-sivuillaan. "Sydämemme ovat Barbaran perheen ja ystävien puolella. Kerran Supreme, aina Supreme", he kirjoittivat. Martin korvasi Betty McGlownin vuonna 1960, kun kvartetti tunnettiin vielä nimellä The Primettes, ja hän jakoi lauluäänet muun muassa kappaleissa (He's) Seventeen. Hän jätti The Supremesin vuonna 1962 raskaana ollessaan ennen suurta läpimurtoa, eikä häntä korvattu. Bänditoverit Diana Ross, Florence Ballard ja Mary Wilson jatkoivat triona ja saivat hittejä kuten Baby Love, Stop in the Name of Love ja You Can't Hurry Love. Wilson reagoi uutiseen Martinin kuolemasta twiittaamalla emojia särkyneestä sydämestä ja kyynelpisarasta. Seuraa meitä Facebookissa tai Twitterissä @BBCNewsEnts. Jos sinulla on juttuehdotus, lähetä sähköpostia osoitteeseen entertainment.news@bbc.co.uk.</w:t>
      </w:r>
    </w:p>
    <w:p>
      <w:r>
        <w:rPr>
          <w:b/>
        </w:rPr>
        <w:t xml:space="preserve">Yhteenveto</w:t>
      </w:r>
    </w:p>
    <w:p>
      <w:r>
        <w:t xml:space="preserve">Barbara Martin, 1960-luvun yhdysvaltalaisen popyhtyeen The Supremesin alkuperäisjäsen, on kuollut 76-vuotiaana.</w:t>
      </w:r>
    </w:p>
    <w:p>
      <w:r>
        <w:rPr>
          <w:b/>
          <w:u w:val="single"/>
        </w:rPr>
        <w:t xml:space="preserve">Asiakirjan numero 14473</w:t>
      </w:r>
    </w:p>
    <w:p>
      <w:r>
        <w:t xml:space="preserve">Haitin vaalitulos aiheuttaa väkivaltaisia mielenosoituksia</w:t>
      </w:r>
    </w:p>
    <w:p>
      <w:r>
        <w:t xml:space="preserve">Jovenel Moise, jolla on nykyisen presidentin Michel Martellyn tuki, tuli ensimmäiseksi 33 prosentin äänisaaliilla ja Jude Celestin toiseksi 25 prosentin äänisaaliilla. Koska kumpikaan ei saanut enemmistöä, vaalit järjestetään 27. joulukuuta. Ilmoitus aiheutti toisen ehdokkaan, Moise Jean-Charlesin, kannattajien mielenosoituksia. Hänen kannattajansa valtasivat kadut Cabaret'ssa, joka on kaupunki Haitin länsiosassa, ja protesteja puhkesi myös pääkaupungissa Port-au-Princessä, jossa kaksi poliisia loukkaantui. Poliisi ampui kyynelkaasua hajottaakseen mielenosoittajat, jotka pitivät ensimmäistä kierrosta vilpillisenä. Viime viikolla yksi ihminen sai surmansa, kun poliisi otti yhteen mielenosoittajien kanssa, jotka vaativat ensimmäisen kierroksen mitätöimistä. Mielenosoittajat syyttävät hallitusta vaalivilpistä Moisen hyväksi, minkä Martellyn hallinto on kiistänyt. Boikottipyynnöt Tiistaina kansallinen vaalilainkäyttöelin hylkäsi Fanmi Lavalas -oppositiopuolueen pyynnön kieltää Moisea osallistumasta kilpailuun "massiivisen petoksen" vuoksi. Moise on banaaninviejä, jolla on vain vähän poliittista kokemusta mutta joka nauttii väistyvän presidentin Michel Martellyn tukea. Jude Celestin tuli tunnetuksi valtion rakennusyhtiön entisenä johtajana. Hän pyrkii toista kertaa presidenttiehdokkaaksi epäonnistuttuaan vuoden 2010 vaaleissa. Jotkut äänestäjät ovat kehottaneet Celestiniä boikotoimaan joulukuussa pidettävää vaalikierrosta. He haluavat, että Martelly luopuu vallasta ja että siirtymävaiheen hallitus ottaa vallan ja järjestää uudet vaalit. Celestin ei ole vielä ilmoittanut, mitä hän aikoo tehdä.</w:t>
      </w:r>
    </w:p>
    <w:p>
      <w:r>
        <w:rPr>
          <w:b/>
        </w:rPr>
        <w:t xml:space="preserve">Yhteenveto</w:t>
      </w:r>
    </w:p>
    <w:p>
      <w:r>
        <w:t xml:space="preserve">Haitissa on puhjennut väkivaltaisia mielenosoituksia sen jälkeen, kun vaalilautakunta ilmoitti viime kuun presidentinvaalien ensimmäisen kierroksen viralliset tulokset.</w:t>
      </w:r>
    </w:p>
    <w:p>
      <w:r>
        <w:rPr>
          <w:b/>
          <w:u w:val="single"/>
        </w:rPr>
        <w:t xml:space="preserve">Asiakirjan numero 14474</w:t>
      </w:r>
    </w:p>
    <w:p>
      <w:r>
        <w:t xml:space="preserve">Deptfordin puukotus: Deptford: Mies löydettiin kuolettavasti haavoittuneena kadulta</w:t>
      </w:r>
    </w:p>
    <w:p>
      <w:r>
        <w:t xml:space="preserve">Uhri löydettiin puukotettuna Creek Roadilta, Deptfordista, Deptford Church Streetin ja Deptford Church Streetin risteyksestä noin klo 23:45 BST lauantaina. Ensihoitajat hoitivat häntä ja veivät hänet etelä-lontoolaiseen sairaalaan, mutta hänet todettiin kuolleeksi myöhemmin. Met ilmoitti uskovansa, että mies saattoi kuolla "kahden miehen tai miesryhmän välisen riidan" seurauksena. Pidätyksiä ei ole tehty. "Uhrin perhe on surun murtama, ja teemme kovasti töitä löytääkseen syylliset", rikoskomisario Mark Long sanoi. Poliisi on käynnistänyt tänä vuonna noin 100 murhatutkimusta pääkaupungissa.</w:t>
      </w:r>
    </w:p>
    <w:p>
      <w:r>
        <w:rPr>
          <w:b/>
        </w:rPr>
        <w:t xml:space="preserve">Yhteenveto</w:t>
      </w:r>
    </w:p>
    <w:p>
      <w:r>
        <w:t xml:space="preserve">22-vuotias mies on puukotettu kuoliaaksi Kaakkois-Lontoossa.</w:t>
      </w:r>
    </w:p>
    <w:p>
      <w:r>
        <w:rPr>
          <w:b/>
          <w:u w:val="single"/>
        </w:rPr>
        <w:t xml:space="preserve">Asiakirjan numero 14475</w:t>
      </w:r>
    </w:p>
    <w:p>
      <w:r>
        <w:t xml:space="preserve">West Midlandsin poliisi vangittiin lasten hyväksikäyttökuvien vuoksi</w:t>
      </w:r>
    </w:p>
    <w:p>
      <w:r>
        <w:t xml:space="preserve">West Midlandsin poliisin palveluksessa työskennellyt Jonathan McNeill pidätettiin viime vuoden kesäkuussa. Coventryn Lavender Avenuella asuva 55-vuotias myönsi kolme syytettä siveettömien kuvien ottamisesta lapsista lataamalla niitä internetistä ja tallentamalla niitä. Hänet vangittiin 15 kuukaudeksi Wolverhampton Crown Courtissa järjestetyssä istunnossa. McNeill, joka jäi joulukuussa varhaiseläkkeelle poliisista, merkittiin myös seksuaalirikollisten rekisteriin 10 vuodeksi. Poliisi löysi McNeillin puhelimesta ja tietokonelaitteista 497 liikkumatonta ja liikkuvaa kuvaa. West Midlandsin poliisi- ja rikoskomissaari tutkii nyt tapausta ennen kuin se aikoo pyytää sisäministeriötä mahdollisesti pidättämään McNeillin eläkkeen. Seuraa BBC West Midlandsia Facebookissa ja Twitterissä ja tilaa paikalliset uutispäivitykset suoraan puhelimeesi.</w:t>
      </w:r>
    </w:p>
    <w:p>
      <w:r>
        <w:rPr>
          <w:b/>
        </w:rPr>
        <w:t xml:space="preserve">Yhteenveto</w:t>
      </w:r>
    </w:p>
    <w:p>
      <w:r>
        <w:t xml:space="preserve">Satoja siveettömiä kuvia ja videoita lapsista ladannut poliisi on vangittu.</w:t>
      </w:r>
    </w:p>
    <w:p>
      <w:r>
        <w:rPr>
          <w:b/>
          <w:u w:val="single"/>
        </w:rPr>
        <w:t xml:space="preserve">Asiakirjan numero 14476</w:t>
      </w:r>
    </w:p>
    <w:p>
      <w:r>
        <w:t xml:space="preserve">RNLI-pelastusveneen miehistö pelastaa yhdeksän hukkunutta sukeltajaa</w:t>
      </w:r>
    </w:p>
    <w:p>
      <w:r>
        <w:t xml:space="preserve">Sukellusmestari kutsui apua, koska hän ei pystynyt nostamaan sukeltajia, jotka olivat tuolloin veden alla. Hälytys tehtiin lauantaina kello 11.55 Loch Alshissa lähellä Skyetä. Kylen pelastusvene oli paikalla kaksi minuuttia laukaisun jälkeen, jolloin osa sukeltajista oli jo noussut pintaan, ja muut alukset auttoivat heitä. Osa siirrettiin isompaan alukseen, ja sukellusvene hinattiin myöhemmin satamaan. Kyle RNLI:n tiedottaja sanoi: "Sukeltajaryhmä oli juuri ostanut uuden sukellusveneensä, ja se oli erittäin hyvin varusteltu, mutta valitettavasti heillä oli erittäin huono tuuri, ja veneeseen tuli vakava mekaaninen vika, jonka vuoksi se jäi täysin toimintakyvyttömäksi vedessä. "Koska sukellusmestari kutsui nopeasti apua, koko ryhmä saatiin nopeasti ja turvallisesti takaisin." Kaikki olivat selvillä, eikä loukkaantuneita ollut. Pelastusvene Spirit of Fred Olsen saapui takaisin pelastusveneasemalle kello 13.45.</w:t>
      </w:r>
    </w:p>
    <w:p>
      <w:r>
        <w:rPr>
          <w:b/>
        </w:rPr>
        <w:t xml:space="preserve">Yhteenveto</w:t>
      </w:r>
    </w:p>
    <w:p>
      <w:r>
        <w:t xml:space="preserve">Pelastusveneen miehistö on pelastanut yhdeksän sukeltajaa, jotka olivat jääneet veden varaan sen jälkeen, kun heidän sukellusveneensä menetti tehonsa ja ajautui pois.</w:t>
      </w:r>
    </w:p>
    <w:p>
      <w:r>
        <w:rPr>
          <w:b/>
          <w:u w:val="single"/>
        </w:rPr>
        <w:t xml:space="preserve">Asiakirjan numero 14477</w:t>
      </w:r>
    </w:p>
    <w:p>
      <w:r>
        <w:t xml:space="preserve">Flintin linnan ensimmäisen maailmansodan muistomerkki vandalisoitu hakaristeillä</w:t>
      </w:r>
    </w:p>
    <w:p>
      <w:r>
        <w:t xml:space="preserve">Flintin linnan lähellä penkillä istuvaa kirjettä lukevaa sotilasta esittävän patsaan vahingoittaminen tapahtui sen jälkeen, kun Shottonissa sijaitseva muistomerkki oli joutunut ilkivallan kohteeksi. Paikallinen valtuutettu sanoi uskovansa, että lapset tekivät ilkivaltaa, ja vaati valvontakameroiden käytön lisäämistä alueella. Britannian kuninkaallinen legioona sanoi olevansa "hyvin järkyttynyt" vahingoista. Penkki ja patsas on yksi kolmesta, jotka asennettiin viime kesänä osana Flintshiren kunnan, Cadw-järjestön ja Walesin hallituksen yhteistä taidehanketta. "On surullista, että he ovat niin epäkunnioittavia", sanoi valtuutettu Vicky Perfect. "Penkki luotiin niiden ihmisten kunniaksi, jotka lähtivät Flintistä taistelemaan sotaan ja joista monet eivät palanneet takaisin", Perfect selitti. Flintshiren valtuusto totesi ilkivallan "täysin tuomittavaksi ja itsekkääksi" ja lupasi korjata patsaan ja penkin mahdollisimman pian. "Kehotan kaikkia, jotka näkevät tällaista epäsosiaalista käytöstä, ottamaan yhteyttä Pohjois-Walesin poliisiin", sanoi suunnittelusta ja talouskehityksestä vastaava päällikkö Andrew Farrow. Britannian kuninkaallisen legioonan tiedottaja lisäsi: "Sotamuistomerkit ja haudat kunnioittavat Britannian asevoimien ainutlaatuista panosta ja uhrauksia. "Ne ansaitsevat, että niitä kohdellaan äärimmäisen kunnioittavasti."</w:t>
      </w:r>
    </w:p>
    <w:p>
      <w:r>
        <w:rPr>
          <w:b/>
        </w:rPr>
        <w:t xml:space="preserve">Yhteenveto</w:t>
      </w:r>
    </w:p>
    <w:p>
      <w:r>
        <w:t xml:space="preserve">Ensimmäisen maailmansodan muistomerkki on tahrittu hakaristillä ja homofobisella graffitilla viikko sen jälkeen, kun vastaava tapaus sattui vain neljän kilometrin päässä.</w:t>
      </w:r>
    </w:p>
    <w:p>
      <w:r>
        <w:rPr>
          <w:b/>
          <w:u w:val="single"/>
        </w:rPr>
        <w:t xml:space="preserve">Asiakirjan numero 14478</w:t>
      </w:r>
    </w:p>
    <w:p>
      <w:r>
        <w:t xml:space="preserve">Monmouthshiren katuvalot sammutetaan rahan säästämiseksi.</w:t>
      </w:r>
    </w:p>
    <w:p>
      <w:r>
        <w:t xml:space="preserve">Valot sammutetaan 28. lokakuuta alkaen keskiyöstä kello 06:00 BST. Monmouthshiren valtuuston rahoitusta Walesin hallitukselta on leikattu yhdellä prosentilla 93 miljoonaan puntaan, mikä on heidän mukaansa suurin leikkaus Walesin valtuustoille. Kabinetin jäsen, kunnanvaltuutettu Bryan Jones sanoi ymmärtävänsä huolenaiheet, mutta hän sanoi olevansa "varma", että kaikki on tehty "vaikutusten minimoimiseksi". Vaikutukset kohdistuvat seuraaviin alueisiin: Monmouthshiren valtuuston johtaja Peter Fox sanoi, että Welshin hallituksen myöntämä rahoituksen vähennys on "3,7 prosentin reaalikohtainen vähennys", koska inflaatio on 2,7 prosenttia.</w:t>
      </w:r>
    </w:p>
    <w:p>
      <w:r>
        <w:rPr>
          <w:b/>
        </w:rPr>
        <w:t xml:space="preserve">Yhteenveto</w:t>
      </w:r>
    </w:p>
    <w:p>
      <w:r>
        <w:t xml:space="preserve">Monmouthshiren asuinalueiden katuvalot sammutetaan rahan säästämiseksi.</w:t>
      </w:r>
    </w:p>
    <w:p>
      <w:r>
        <w:rPr>
          <w:b/>
          <w:u w:val="single"/>
        </w:rPr>
        <w:t xml:space="preserve">Asiakirjan numero 14479</w:t>
      </w:r>
    </w:p>
    <w:p>
      <w:r>
        <w:t xml:space="preserve">Influenssakausi on alkanut sanoo HPA</w:t>
      </w:r>
    </w:p>
    <w:p>
      <w:r>
        <w:t xml:space="preserve">Sen mukaan yleislääkärikäynnit, kouluissa esiintyvät tautitapaukset ja NHS Directiin soitetut puhelut 5-14-vuotiaista lapsista ovat lisääntyneet. Oireita ovat äkillinen kuume, yskä, kurkkukipu sekä lihasten ja nivelten kipeytyminen. Viime talvi oli uskomattoman leuto influenssakausi. Tohtori Richard Pebody, HPA:n kausi-influenssavalvonnan johtaja, sanoi: "Flunssa-aktiivisuus on lisääntynyt pääasiassa koululaisten keskuudessa, mikä on merkki tämän vuoden flunssakauden alkamisesta. Influenssarokotus on edelleen tehokkain tapa ehkäistä influenssaa, eikä sen ottaminen ole vielä liian myöhäistä, joten kehotamme kaikkia riskiryhmiin kuuluvia ottamaan rokotteen, sillä he ovat alttiimpia sairastumaan komplikaatioihin influenssan vuoksi." Näin ollen on syytä ottaa rokote. "Tällaisia ovat esimerkiksi sydän-, diabetes-, keuhko-, maksa- tai munuaissairauksia sairastavat, heikentyneestä immuunijärjestelmästä kärsivät sekä iäkkäät ja raskaana olevat naiset." "Rokotus on myös tärkeä osa rokotteen antamista."</w:t>
      </w:r>
    </w:p>
    <w:p>
      <w:r>
        <w:rPr>
          <w:b/>
        </w:rPr>
        <w:t xml:space="preserve">Yhteenveto</w:t>
      </w:r>
    </w:p>
    <w:p>
      <w:r>
        <w:t xml:space="preserve">Terveydensuojeluvirasto on varoittanut, että tämän talven influenssakausi on alkanut, kun tartunnan saaneiden koululaisten määrä on kasvanut.</w:t>
      </w:r>
    </w:p>
    <w:p>
      <w:r>
        <w:rPr>
          <w:b/>
          <w:u w:val="single"/>
        </w:rPr>
        <w:t xml:space="preserve">Asiakirjan numero 14480</w:t>
      </w:r>
    </w:p>
    <w:p>
      <w:r>
        <w:t xml:space="preserve">Poliisi varoitti miestä huudettuaan "wakey wakey" Gosportissa</w:t>
      </w:r>
    </w:p>
    <w:p>
      <w:r>
        <w:t xml:space="preserve">Hampshiren poliisi kertoi saaneensa "useita valituksia" miehestä ja hänen matkustajistaan, jotka huusivat "kovaan ääneen" Brockhurstin ja Elsonin alueilla Gosportissa. Punaisen Nissan Navaran kuljettajan nähtiin myös sammuttavan valonsa ja huutavan "ette voi soittaa poliisille, koska ette näe meitä". Poliisi sanoi: "Kuinka väärässä hän olikaan." Brockhurst Cafén pitäjä Karen O'Brien kertoi BBC:lle tiistaina tai keskiviikkona noin kello 01.40 GMT kuulleensa "jonkun huutavan megafonilla wakey wakey". "He tekivät sen kahdesti ja kiersivät tietä pitkin", hän sanoi. "Se oli aika kovaäänistä, ja se tapahtui pari päivää myöhemmin ja herätti mieheni", hän jatkaa. "Puhuin pojalleni, ja hän kuuli sen kerran, mutta hän ei nähnyt mitään ikkunasta. En minäkään nähnyt." Farehamista kotoisin oleva 21-vuotias kuljettaja saatiin lopulta kiinni, ja poliisit antoivat hänelle varoituksen. Varoitus tarkoittaa, että kuljettajan auto voidaan takavarikoida, jos hän aiheuttaa asukkaille uusia epämieluisia herätyksiä seuraavien 12 kuukauden aikana.</w:t>
      </w:r>
    </w:p>
    <w:p>
      <w:r>
        <w:rPr>
          <w:b/>
        </w:rPr>
        <w:t xml:space="preserve">Yhteenveto</w:t>
      </w:r>
    </w:p>
    <w:p>
      <w:r>
        <w:t xml:space="preserve">Poliisi on antanut varoituksen kuljettajalle, joka huusi toistuvasti "wakey wakey" autostaan aamuyöllä.</w:t>
      </w:r>
    </w:p>
    <w:p>
      <w:r>
        <w:rPr>
          <w:b/>
          <w:u w:val="single"/>
        </w:rPr>
        <w:t xml:space="preserve">Asiakirjan numero 14481</w:t>
      </w:r>
    </w:p>
    <w:p>
      <w:r>
        <w:t xml:space="preserve">Uusi Saltire-romaani Glasgow Comic Conissa</w:t>
      </w:r>
    </w:p>
    <w:p>
      <w:r>
        <w:t xml:space="preserve">Saltire on glasgowilaisen John Fergusonin luomus. Sarjakuvia julkaisee St Andrewsin Diamondsteel Comics. Sarjakuvissa, jotka painettiin ensimmäisen kerran yli kaksi vuotta sitten, seurataan Saltiren kohtaamisia saksilaisten, roomalaisten, ylämaan klaanisotureiden ja yliluonnollisten olentojen kanssa. Uusi sarjakuvaromaani esitellään viikonloppuna Glasgow Comic Con -tapahtumassa. Mytologiseen Skotlantiin sijoittuvat Saltire-tarinat ovat saaneet inspiraationsa historiallisista tapahtumista ja todellisista paikoista. Osa hahmoista on saanut inspiraationsa historiallisista tapahtumista ja henkilöistä, kuten roomalaisen 9. Hispana-apulegendan mystisestä katoamisesta Skotlannissa vuonna 120 jKr. ja Hebridien keskiaikaisesta Lord of the Islesista. Ferguson, joka kertoo hahmostaan myös ensi kuussa Cumbriassa järjestettävän The Lakes International Arts Festivalin vieraana, sanoi: "Odotan innolla, että pääsen tapaamaan kaikkia faneja ja vihdoin julkaisemaan kirjan. "Uskomme, että tämä kirja on yhtä hyvä, ellei jopa parempi kuin edeltäjänsä, joten toivottavasti fanit reagoivat siihen yhtä innostuneesti. Comic Con on ensimmäinen tilaisuutemme saada se selville." Hän lisäsi: "Supersankarit ovat nykyään iso osa valtavirtakulttuuria, ja skotlantilainen päähenkilömme herättää paljon innostusta, joten olemme innoissamme saadessamme tuoda hänet takaisin."</w:t>
      </w:r>
    </w:p>
    <w:p>
      <w:r>
        <w:rPr>
          <w:b/>
        </w:rPr>
        <w:t xml:space="preserve">Yhteenveto</w:t>
      </w:r>
    </w:p>
    <w:p>
      <w:r>
        <w:t xml:space="preserve">Skotlannin suurimmassa sarjakuvakokouksessa julkistetaan uusin kuvakirja sarjakuvahahmosta, jota kutsutaan "Skotlannin ensimmäiseksi supersankariksi".</w:t>
      </w:r>
    </w:p>
    <w:p>
      <w:r>
        <w:rPr>
          <w:b/>
          <w:u w:val="single"/>
        </w:rPr>
        <w:t xml:space="preserve">Asiakirjan numero 14482</w:t>
      </w:r>
    </w:p>
    <w:p>
      <w:r>
        <w:t xml:space="preserve">Ranskassa tehty taidokas kidnappaus ryöstettiin ja varkaat saivat miljoonia rahaa pakettiautosta.</w:t>
      </w:r>
    </w:p>
    <w:p>
      <w:r>
        <w:t xml:space="preserve">Raporttien mukaan he varastivat pakettiautosta jopa 30 miljoonaa Sveitsin frangia (32 miljoonaa dollaria, 23 miljoonaa puntaa). Kuljettajan 22-vuotias tytär oli siepattu asunnostaan ranskalaisessa Lyonin kaupungissa torstaina kahden putkimiehinä esiintyneen miehen toimesta. Kuljettaja oli matkalla kohti sveitsiläistä Lausannen kaupunkia, kun hän sai puhelun, jossa vaadittiin lunnaita tyttärestä. Hänet pakotettiin pois moottoritieltä ja ohjattiin Sveitsin Chavornayn kunnan lähellä sijaitsevalle parkkipaikalle, jossa odotti useita aseistettuja ja naamioituneita miehiä, poliisi kertoi. "Siellä useat aseistetut miehet, jotka odottivat pakettiautoa, pakottivat hänet pysäköimään sen. Sitten he pidättelivät jakelukuljettajia, tyhjensivät pakettiauton sisällön kokonaan ja pakenivat tummanvärisellä Porsche-maasturilla", Sveitsin poliisia siteerattiin uutistoimisto AFP:n lausunnossa. Tytär löydettiin myöhemmin loukkaantumattomana tieltä Lyonin laitamilta hieman ennen kello 22:00 (21:00 GMT). Ryöstöä on verrattu toimintaelokuvan juoneen. Poliisi on vedonnut silminnäkijöihin, sillä pidätyksiä ei ole tehty. Epäiltyjen uskotaan olevan kolme mustiin pukeutunutta miestä, joiden aksentin uskotaan olevan Etelä-Ranskasta tai Pohjois-Afrikasta. Saatat myös pitää tästä:</w:t>
      </w:r>
    </w:p>
    <w:p>
      <w:r>
        <w:rPr>
          <w:b/>
        </w:rPr>
        <w:t xml:space="preserve">Yhteenveto</w:t>
      </w:r>
    </w:p>
    <w:p>
      <w:r>
        <w:t xml:space="preserve">Varkaat ovat ottaneet kohteekseen rahankuljetusauton kuljettajan Ranskan ja Sveitsin rajalla, ja heidän tyttärensä on siepattu.</w:t>
      </w:r>
    </w:p>
    <w:p>
      <w:r>
        <w:rPr>
          <w:b/>
          <w:u w:val="single"/>
        </w:rPr>
        <w:t xml:space="preserve">Asiakirjan numero 14483</w:t>
      </w:r>
    </w:p>
    <w:p>
      <w:r>
        <w:t xml:space="preserve">Steven Spielberg julkistaa War Horse -näyttelijät</w:t>
      </w:r>
    </w:p>
    <w:p>
      <w:r>
        <w:t xml:space="preserve">Elokuvassa esiintyvät myös brittitähdet David Thewlis ja Benedict Cumberbatch sekä teatterinäyttelijä Jeremy Irvine pääroolissa. Ensimmäiseen maailmansotaan sijoittuvassa tarinassa nähdään myös saksalainen näyttelijä David Kross, joka oli mukana Lukija-elokuvassa. Spielbergin elokuvan on määrä ilmestyä elokuussa 2011. Elokuvantekijän odotetaan aloittavan kuvaukset Britanniassa myöhemmin kesällä. Hänen edellinen elokuvateatterilevityksensä oli Indiana Jones ja kristallikallon valtakunta kaksi vuotta sitten. Muita elokuvasovituksessa esiintyviä eurooppalaisia näyttelijöitä ovat muun muassa ranskalaissyntyinen tähti Niels Arestrup, joka esiintyi arvostetuissa elokuvissa Sukelluskello ja perhonen ja Profeetta. Ensimmäisen maailmansodan verilöylyyn joutuneesta hevosesta kertova War Horse on alun perin Michael Morpurgon kirjoittama lastenkirja. Näyttämösovitus esitettiin alun perin Lontoon Kansallisteatterissa vuonna 2007, ja tällä hetkellä sitä esitetään West Endin New London Theatre -teatterissa. Aiemmin tänä vuonna ilmoitettiin, että se siirtyy Broadwaylle marraskuussa. Lee Hall ja Richard Curtis ovat sovittaneet elokuvaversion sekä alkuperäisestä tarinasta että näyttämösovituksesta.</w:t>
      </w:r>
    </w:p>
    <w:p>
      <w:r>
        <w:rPr>
          <w:b/>
        </w:rPr>
        <w:t xml:space="preserve">Yhteenveto</w:t>
      </w:r>
    </w:p>
    <w:p>
      <w:r>
        <w:t xml:space="preserve">Ohjaaja Steven Spielberg on julkistanut War Horse -näytelmän elokuvaversionsa näyttelijäkaartin, johon kuuluu Oscar-ehdokkaana oleva näyttelijä Emily Watson.</w:t>
      </w:r>
    </w:p>
    <w:p>
      <w:r>
        <w:rPr>
          <w:b/>
          <w:u w:val="single"/>
        </w:rPr>
        <w:t xml:space="preserve">Asiakirjan numero 14484</w:t>
      </w:r>
    </w:p>
    <w:p>
      <w:r>
        <w:t xml:space="preserve">Irlantilainen kippari sakot laittomasta kalastuksesta "The Targets" -alueella</w:t>
      </w:r>
    </w:p>
    <w:p>
      <w:r>
        <w:t xml:space="preserve">Ryan Newell, Downin kreivikunnasta, ja Irlannissa rekisteröidyn Golden Fleece -aluksen miehistö jäivät kiinni laittomasta kalastuksesta luoteisrannikolla sunnuntaina. Newell myönsi rikkomuksen Douglas Court Housessa tiistaina. Hänelle määrättiin 5 000 punnan sakko, ja hänet määrättiin menettämään saaliinsa, 33 pussillista kampasimpukoita, joiden arvo oli 2 163 puntaa. Hallituksen mukaan veneen pysäytti sen kalastuksensuojelualus Barrule. Ympäristöministeri Richard Ronan sanoi, että paikallisten kalakantojen suojelu on "ensisijainen tavoite". Kampasimpukoiden kalastuskausi kestää 1. marraskuuta-31. toukokuuta. Ronan sanoi: "Merikalastus on 13 miljoonan punnan arvoinen saaren taloudelle, ja sitä hoidetaan huolellisesti, jotta varmistetaan, ettei sitä ylikalasteta. "Toivon, että tämä viimeisin syytteeseenpano on viesti siitä, että jatkossakin suhtaudumme jyrkästi kaikkiin sääntöjen rikkojiin." Viime kuussa kaksi brittimiestä sai sakot laittomasta kuoreen kalastuksesta ilman lupaa Manxin vesillä.</w:t>
      </w:r>
    </w:p>
    <w:p>
      <w:r>
        <w:rPr>
          <w:b/>
        </w:rPr>
        <w:t xml:space="preserve">Yhteenveto</w:t>
      </w:r>
    </w:p>
    <w:p>
      <w:r>
        <w:t xml:space="preserve">Irlantilainen kippari, joka jäi kiinni kampasimpukoiden kalastuksesta kielletyllä alueella Manxin rannikon edustalla, on saanut 5 000 punnan sakon, kuten hallitus on vahvistanut.</w:t>
      </w:r>
    </w:p>
    <w:p>
      <w:r>
        <w:rPr>
          <w:b/>
          <w:u w:val="single"/>
        </w:rPr>
        <w:t xml:space="preserve">Asiakirjan numero 14485</w:t>
      </w:r>
    </w:p>
    <w:p>
      <w:r>
        <w:t xml:space="preserve">Daniel Poulterin "synkät hetket" väärinkäytösten tutkinnassa</w:t>
      </w:r>
    </w:p>
    <w:p>
      <w:r>
        <w:t xml:space="preserve">Konservatiivipuolueen tutkijalautakunta vapautti tohtori Daniel Poulterin syytöksistä. Väitteet esitettiin Sunday Times -lehdelle marraskuussa, ja Poulterilla on meneillään kunnianloukkausjuttu lehteä vastaan. Keski-Suffolkin ja Pohjois-Ipswichin alueen kansanedustaja sanoi, että väitteet olivat aiheuttaneet "valtavaa vahinkoa" hänen omalle mielenterveydelleen ja hyvinvoinnilleen. Tohtori Poulter joutui tutkinnan kohteeksi sen jälkeen, kun hänen konservatiivikansanedustajakollegansa Andrew Bridgen väitti, että naiset olivat valittaneet hänen kohdelleen heitä sopimattomasti. Hänet ohjattiin sisäisen kurinpitokomitean käsiteltäväksi, joka totesi, ettei ollut "riittäviä todisteita häntä vastaan tehdyn valituksen tueksi". Tohtori Poulter sanoi olevansa tyytyväinen, että hänet vapautettiin syytteistä, vaikka hänellä ei ollut "epäilystäkään" siitä, etteikö hänet olisi vapautettu syytteistä. "Kun jotakuta syytetään jostain, mitä hän ei ole tehnyt, se on kauhea asia", hän sanoi. Hän lisäsi: "Talvikuukausien aikana minulla oli hyvin synkkiä hetkiä." Tohtori Poulter jäi sairauslomalle tutkinnan ajaksi, mutta palasi tammikuussa parlamenttiin kuulemaan lakiesityksen käsittelyä.</w:t>
      </w:r>
    </w:p>
    <w:p>
      <w:r>
        <w:rPr>
          <w:b/>
        </w:rPr>
        <w:t xml:space="preserve">Yhteenveto</w:t>
      </w:r>
    </w:p>
    <w:p>
      <w:r>
        <w:t xml:space="preserve">Eräs parlamentin jäsen kertoi kohdanneensa "hyvin synkkiä hetkiä" syytösten vuoksi sopimattomasta käytöksestä naispuolisia kollegoita kohtaan.</w:t>
      </w:r>
    </w:p>
    <w:p>
      <w:r>
        <w:rPr>
          <w:b/>
          <w:u w:val="single"/>
        </w:rPr>
        <w:t xml:space="preserve">Asiakirjan numero 14486</w:t>
      </w:r>
    </w:p>
    <w:p>
      <w:r>
        <w:t xml:space="preserve">Sydämensiirtopotilaat yhdistyvät Papworthin sairaalassa</w:t>
      </w:r>
    </w:p>
    <w:p>
      <w:r>
        <w:t xml:space="preserve">Betty Harthill, Robert Webb, Carole Green ja Larry Hughes vierailivat Papworthin sairaalassa Cambridgen lähellä. Kaikki olivat onnistuneet leikkauksessa, joka tehtiin neljänä peräkkäisenä päivänä vuonna 1990. Leikkaukset suorittanut professori John Wallwork sanoi, että oli "melko ainutlaatuista" tehdä neljä leikkausta yhden viikon aikana. Robert Webb asuu Cambridgessa, mutta Hughes, Green ja Harthill matkustivat Skotlannista ja Midlandsista. He olivat pitäneet yhteyttä vuosien varrella, mutta eivät olleet nähneet toisiaan kasvokkain sitten vuoden 1990. Green sanoi olevansa kiitollinen jokaisesta päivästä, jonka hän on elintärkeän toimenpiteen jälkeen saanut, kun taas Hughes sanoi, ettei hän olisi koskaan nähnyt lapsenlapsiaan, ellei hän olisi saanut uutta sydäntä.</w:t>
      </w:r>
    </w:p>
    <w:p>
      <w:r>
        <w:rPr>
          <w:b/>
        </w:rPr>
        <w:t xml:space="preserve">Yhteenveto</w:t>
      </w:r>
    </w:p>
    <w:p>
      <w:r>
        <w:t xml:space="preserve">Neljä Cambridgeshiren sairaalassa samalla viikolla sydänsiirtoleikkauksen saanutta ihmistä on yhdistetty 20 vuotta myöhemmin.</w:t>
      </w:r>
    </w:p>
    <w:p>
      <w:r>
        <w:rPr>
          <w:b/>
          <w:u w:val="single"/>
        </w:rPr>
        <w:t xml:space="preserve">Asiakirjan numero 14487</w:t>
      </w:r>
    </w:p>
    <w:p>
      <w:r>
        <w:t xml:space="preserve">Facebook ratkaisee työsyrjintätapauksen</w:t>
      </w:r>
    </w:p>
    <w:p>
      <w:r>
        <w:t xml:space="preserve">Yhtiö on sopinut asiasta oikeudenkäynnin American Civil Liberties Unionin (ACLU) kanssa. Työnantajat olivat esimerkiksi voineet näyttää työpaikkailmoituksia vain miehille, mikä oli ACLU:n mukaan laitonta. Facebook ilmoitti muutoksesta seuraavasti: "Osallisuus on yhtiömme keskeinen arvo". ACLU jätti syyskuussa 2018 valituksen Yhdysvaltain tasa-arvoisen työmahdollisuuden komissiolle ja väitti, että kolmelle naiselle Ohiossa, Pennsylvaniassa ja Illinoisin osavaltioissa ei näytetty tiettyjä työpaikkailmoituksia heidän sukupuolensa vuoksi. Vuoden 1964 kansalaisoikeuslaki oli yksi niistä liittovaltion, osavaltioiden ja paikallisista laeista, joita ACLU väitti käytännön rikkoneen. Tämä vuoden 1964 merkittävä laki estää työnantajia syrjimästä henkilöä "rodun, ihonvärin, uskonnon, sukupuolen tai kansallisen alkuperän" perusteella, ja sitä sovelletaan kaikkiin työsuhteen vaiheisiin, myös työhönottoon. Toimitusjohtaja Sheryl Sandberg kirjoitti blogikirjoituksessaan: "Syrjinnällä on pitkä historia asunto-, työ- ja luottoasioissa, eikä tällaista haitallista käytöstä pitäisi tapahtua Facebook-mainosten kautta. "Asunto-, työllisyys- ja luottomainokset ovat ratkaisevan tärkeitä, jotta ihmiset voivat ostaa uuden kodin, aloittaa hienon uran ja saada luottoa. "Niitä ei saisi koskaan käyttää ihmisten poissulkemiseen tai vahingoittamiseen. "Tämän asian saaminen kuntoon on minulle ja kaikille Facebookin työntekijöille erittäin tärkeää, koska osallisuus on yrityksemme keskeinen arvo."</w:t>
      </w:r>
    </w:p>
    <w:p>
      <w:r>
        <w:rPr>
          <w:b/>
        </w:rPr>
        <w:t xml:space="preserve">Yhteenveto</w:t>
      </w:r>
    </w:p>
    <w:p>
      <w:r>
        <w:t xml:space="preserve">Facebook aikoo muuttaa sääntöjään, jotta yritykset eivät voisi kohdentaa työpaikka-, asunto- tai luottoilmoituksia sukupuolen, iän tai postinumeron perusteella.</w:t>
      </w:r>
    </w:p>
    <w:p>
      <w:r>
        <w:rPr>
          <w:b/>
          <w:u w:val="single"/>
        </w:rPr>
        <w:t xml:space="preserve">Asiakirjan numero 14488</w:t>
      </w:r>
    </w:p>
    <w:p>
      <w:r>
        <w:t xml:space="preserve">Jeremy Clarkson saa muistolaatan hotelliin, jossa Top Gear -jupakka tapahtui.</w:t>
      </w:r>
    </w:p>
    <w:p>
      <w:r>
        <w:t xml:space="preserve">Yorkshire Dalesissa sijaitseva Simonstone Hall jakoi kuvan hotellin vieraan lahjoittamasta muistolaatasta Facebookissa. "Tässä on Jeremy Clarksonin BBC-ura, joka joutui kahakkaan tällä paikalla 4. maaliskuuta 2015", muistolaatassa lukee. "Loppu on legendaa." BBC hyllytti Clarksonin ja jätti hänet sitten eläkkeelle välikohtauksen jälkeen. Top Gear -tiimi yöpyi hotellissa kuvausten aikana, kun Clarkson pahoinpiteli irlantilaistuottaja Oisin Tymonia myöhäisillan riidan aikana ruoasta. Tymon kärsi turvotuksesta ja haljenneesta huulesta ja kävi sairaalassa vammojensa vuoksi. Sisäisen tutkinnan jälkeen BBC ilmoitti, ettei Clarksonin sopimusta Top Gear -ohjelmassa uusita. "Saimme tämän muistolaatan eräältä vieraaltamme eilen illalla!" Simonstone Hall kirjoitti ja jakoi kuvan sosiaalisessa mediassa. "Mielestämme olisi varsin sopivaa laittaa se terassille, jossa rähinä tapahtui!" Aiemmin tässä kuussa paljastui, että Tymon haastaa Clarksonin ja BBC:n oikeuteen rotusyrjinnästä, koska hän sanoi saaneensa juontajalta "sanallista väkivaltaa" välikohtauksen aikana. Clarkson aloittaa uuden ohjelman Amazon Prime -kanavalla yhdessä James Mayn ja Richard Hammondin kanssa uutena vuotena, ja Chris Evans juontaa uuden Top Gearin, kun se palaa uuteen sarjaan.</w:t>
      </w:r>
    </w:p>
    <w:p>
      <w:r>
        <w:rPr>
          <w:b/>
        </w:rPr>
        <w:t xml:space="preserve">Yhteenveto</w:t>
      </w:r>
    </w:p>
    <w:p>
      <w:r>
        <w:t xml:space="preserve">Jeremy Clarksonin ja BBC:n Top Gear -tuottajan pahamaineisen kahakan tapahtumapaikkaa on muistettu muistolaatalla hotellissa, jossa riita tapahtui.</w:t>
      </w:r>
    </w:p>
    <w:p>
      <w:r>
        <w:rPr>
          <w:b/>
          <w:u w:val="single"/>
        </w:rPr>
        <w:t xml:space="preserve">Asiakirjan numero 14489</w:t>
      </w:r>
    </w:p>
    <w:p>
      <w:r>
        <w:t xml:space="preserve">Nama-sopimus: Peter Robinsonin pojan johtama PR-yritys kiistää osallisuutensa kiinteistöjen myyntiin.</w:t>
      </w:r>
    </w:p>
    <w:p>
      <w:r>
        <w:t xml:space="preserve">Yhdysvaltalainen sijoitusyhtiö Cerberus osti koko salkun Namalta yli miljardilla punnalla viime huhtikuussa. Irish News paljasti, että Verbatim Communications työskenteli Nama-tapauksessa mukana olleelle Tughansin lakiasiaintoimistolle. Yritystä johtaa Gareth Robinson. Se järjesti tilaisuuden Tughansin yhteydestä Queen's Universityn jatko- ja johtajakoulutuskeskukseen vuonna 2012. Belfastissa sijaitseva Verbatim Communications totesi kuitenkin lausunnossaan, että yritys ei ole "missään vaiheessa" ollut Naman, Pimcon tai Cerberuksen palveluksessa. Verbatim sanoi, että yksikään sen "työntekijöistä tai edustajista ei helpottanut tai ollut millään tavalla mukana Naman omaisuuden myynnissä Cerberukselle". Tutkimukset "Yritys tai kukaan sen edustajista ei hyötynyt Cerberusin ja Naman välisestä kaupasta, eivätkä ne koskaan odottaneet hyötyvänsä siitä". Lausunnossa todettiin lisäksi, että yritys "tukee täysin kaikkia asiaa koskevia tutkimuksia sekä Irlannin tasavallassa että Pohjois-Irlannissa". Siinä vahvistetaan, että "Tughans palkkasi Verbatim Communications Ltd:n kolme vuotta sitten avustamaan eräässä erittäin onnistuneessa kolmannen asteen koulutukseen liittyvässä tapahtumassa". Verbatim Communicationsin mukaan se "toimii aina ammattimaisesti ja eettisesti, ja kaikki päinvastaiset väitteet torjutaan voimakkaasti". Verbatim Communicationsin ainoaksi johtajaksi on merkitty Gareth Robinson, entinen DUP:n kaupunginvaltuutettu Castlereaghissa. Lokakuussa oikeusministeri David Ford esitti kysymyksiä siitä, olisiko Peter Robinsonin pitänyt ilmoittaa etunäkökohdistaan, kun hän tiedusteli Carl Framptonin Belfastissa järjestettävän nyrkkeilyn maailmanmestaruusottelun järjestyksenvalvontakustannuksia. Irish News -lehti oli kertonut, että Gareth Robinsonilla oli rooli ottelun mainostamisessa. Pääministeri kuitenkin torjui väitteen, jonka mukaan hänen olisi pitänyt ilmoittaa etunäkökohtansa, ja sanoi, että Stormontin toimeenpanevassa elimessä käydyssä keskustelussa oli käsitelty poliisin tapahtumista perimää maksua koskevaa yleistä politiikkaa.</w:t>
      </w:r>
    </w:p>
    <w:p>
      <w:r>
        <w:rPr>
          <w:b/>
        </w:rPr>
        <w:t xml:space="preserve">Yhteenveto</w:t>
      </w:r>
    </w:p>
    <w:p>
      <w:r>
        <w:t xml:space="preserve">Pääministeri Peter Robinsonin pojan johtama suhdetoimintayritys sanoo, ettei se ole ollut millään tavalla osallisena Pohjois-Irlannin kansallisen omaisuudenhoitoviraston (Nama) kiistanalaisessa kiinteistöjen myynnissä.</w:t>
      </w:r>
    </w:p>
    <w:p>
      <w:r>
        <w:rPr>
          <w:b/>
          <w:u w:val="single"/>
        </w:rPr>
        <w:t xml:space="preserve">Asiakirjan numero 14490</w:t>
      </w:r>
    </w:p>
    <w:p>
      <w:r>
        <w:t xml:space="preserve">Kingfisher Airlinesin tappiot kaksinkertaistuvat polttoainekustannusten nousun vuoksi</w:t>
      </w:r>
    </w:p>
    <w:p>
      <w:r>
        <w:t xml:space="preserve">Lentoyhtiön mukaan sen tappio oli 4,69 miljardia rupiaa (93 miljoonaa dollaria, 58 miljoonaa puntaa), kun se viime vuonna oli 2,31 miljardia rupiaa. Tappio on seurausta lentoyhtiön kassavirtaongelmista, joiden vuoksi se on joutunut perumaan satoja lentoja. Lentoyhtiön mukaan korkeammat polttoainekustannukset haittasivat sen tulosta kauden aikana. Kasvavat ongelmat Intian toiseksi suurin lentoyhtiö ei ole tehnyt nettovoittoa sen jälkeen, kun se aloitti toimintansa toukokuussa 2005, ja sillä on velkaa noin 1,2 miljardia dollaria. Lentoyhtiön ongelmat ovat pahentuneet viime kuukausina, sillä sen on ollut vaikea saada uutta pääomaa, minkä vuoksi se on raportoinut maksamattomista polttoainelaskuista ja muista veloista. Velkojat ovat jo pyytäneet yhtiötä keräämään 159 miljoonaa dollaria omaa pääomaa, jotta sen velat voitaisiin järjestellä uudelleen. State Bank of India, lentoyhtiön suurin lainanantaja, on varoittanut, että yhtiön on esitettävä uskottava liiketoimintasuunnitelma ennen velkojen uudelleenjärjestelyä. Kymmenien lentäjien on kerrottu jättäneen lentoyhtiön viime kuukausien aikana, vaikka Kingfisher on väittänyt, että kyseessä on normaali henkilöstön vaihtuvuus. Syyskuussa lentoyhtiö sulki halpalentoyhtiönsä Kingfisher Redin ja ilmoitti, ettei se enää aio kilpailla halpalentomarkkinoilla.</w:t>
      </w:r>
    </w:p>
    <w:p>
      <w:r>
        <w:rPr>
          <w:b/>
        </w:rPr>
        <w:t xml:space="preserve">Yhteenveto</w:t>
      </w:r>
    </w:p>
    <w:p>
      <w:r>
        <w:t xml:space="preserve">Intialainen Kingfisher Airlines on ilmoittanut tappioidensa kaksinkertaistuneen heinäkuun ja syyskuun välisenä aikana, mikä lietsoo pelkoja sen tulevaisuudesta.</w:t>
      </w:r>
    </w:p>
    <w:p>
      <w:r>
        <w:rPr>
          <w:b/>
          <w:u w:val="single"/>
        </w:rPr>
        <w:t xml:space="preserve">Asiakirjan numero 14491</w:t>
      </w:r>
    </w:p>
    <w:p>
      <w:r>
        <w:t xml:space="preserve">Sandra Bullockin epäilty pidätettiin kotonaan</w:t>
      </w:r>
    </w:p>
    <w:p>
      <w:r>
        <w:t xml:space="preserve">Piirikunnan vankilan tietojen mukaan Joshua Corbett, 39, on vangittuna 50 000 dollarin (29 650 punnan) takuita vastaan. Nuria Vanegas Los Angelesin poliisilaitokselta kertoi, että Corbett oli pihalla "tarkastamassa taloa", kun poliisi saapui paikalle, Daily Telegraph kertoi. Hänet pidätettiin noin kello 06:30 (PST) sunnuntaina Bullockin kotona. Poliisi vahvisti, että Corbett ei mennyt taloon. Hänet pidätettiin epäiltynä murtovarkaudesta, Los Angelesin poliisin tiedottaja Wendy Reyes sanoi. Bullockin tiedottajalle Cheryl Maiselille jätettyyn puhelinviestiin ei vastattu välittömästi. Hän kuitenkin kertoi People-lehdelle, että Bullock on "vahingoittumaton ja kunnossa". Bullock tunnetaan parhaiten rooleistaan muun muassa elokuvissa Speed, Gravity ja The Blind Side, josta hän voitti Oscarin. Murto tapahtui vain tunteja sen jälkeen, kun Bullock juhli "vuosikymmenen kuumuus"-palkinnon voittoa lauantaina pidetyssä kieli poskessa pidetyssä Spike TV:n Guys' Choice Awards -gaalassa.</w:t>
      </w:r>
    </w:p>
    <w:p>
      <w:r>
        <w:rPr>
          <w:b/>
        </w:rPr>
        <w:t xml:space="preserve">Yhteenveto</w:t>
      </w:r>
    </w:p>
    <w:p>
      <w:r>
        <w:t xml:space="preserve">Sunnuntaina pidätettiin epäilty, jonka väitettiin murtautuneen näyttelijä Sandra Bullockin Los Angelesin kotiin, kun hän oli siellä.</w:t>
      </w:r>
    </w:p>
    <w:p>
      <w:r>
        <w:rPr>
          <w:b/>
          <w:u w:val="single"/>
        </w:rPr>
        <w:t xml:space="preserve">Asiakirjan numero 14492</w:t>
      </w:r>
    </w:p>
    <w:p>
      <w:r>
        <w:t xml:space="preserve">SDLP:n johto: McDonnell "erittäin luottavainen voittoonsa".</w:t>
      </w:r>
    </w:p>
    <w:p>
      <w:r>
        <w:t xml:space="preserve">Hän puhui Etelä-Belfastissa järjestämässään kokouksessa, jossa keskusteltiin poliittisesta etenemistavasta. Keskustelu järjestettiin Belfastin Lyric-teatterissa maanantaina. Puolueaktiivit äänestävät myöhemmin tässä kuussa SDLP:n vuosittaisessa konferenssissa Armaghissa. McDonnell sanoi, että hän voittaa. Lyric-teatterissa puhuivat muun muassa Ulsterin yliopiston professori Deirdre Heenan, poliittiset kommentaattorit Ryan Feeney ja David McCann sekä lobbari Brendan Mulgrew. Johtajakisasta puhuessaan tohtori McDonnell sanoi, että puolueaktiivit "kaikki tietävät, että olen tehnyt töitä viimeisten neljän vuoden aikana". Hän ennusti, että hän "voittaisi jälleen suuremmalla äänimäärällä". Viime viikolla SDLP:n entinen varapuheenjohtaja Seamus Mallon kannatti Eastwoodia. Aiemmin tänä vuonna Mallon kehotti McDonnellia eroamaan. Hän vastasi, että hänellä on "oikeus mielipiteeseensä".</w:t>
      </w:r>
    </w:p>
    <w:p>
      <w:r>
        <w:rPr>
          <w:b/>
        </w:rPr>
        <w:t xml:space="preserve">Yhteenveto</w:t>
      </w:r>
    </w:p>
    <w:p>
      <w:r>
        <w:t xml:space="preserve">SDLP:n johtaja Alasdair McDonnell on sanonut olevansa edelleen hyvin varma siitä, että hän voittaa Foylen MLA Colum Eastwoodin puolueen johtajakilpailussa.</w:t>
      </w:r>
    </w:p>
    <w:p>
      <w:r>
        <w:rPr>
          <w:b/>
          <w:u w:val="single"/>
        </w:rPr>
        <w:t xml:space="preserve">Asiakirjan numero 14493</w:t>
      </w:r>
    </w:p>
    <w:p>
      <w:r>
        <w:t xml:space="preserve">Shortlist for V&amp;A Museum in Dundee paljastettiin</w:t>
      </w:r>
    </w:p>
    <w:p>
      <w:r>
        <w:t xml:space="preserve">Mukana ovat muun muassa Edinburghin Sutherland Hussey -yritys sekä yhteistyö, johon osallistuu tiimi eri puolilta Yhdistynyttä kuningaskuntaa ja Oslossa toimiva Snohetta. Maamerkkirakennuksen suunnittelukilpailuun on osallistunut yli 120 toimistoa. Dundeen V&amp;A:n on määrä avautua vuonna 2014 2000-luvun muotoilun keskuksena. Toimeksiannosta kilpailevat myös wieniläinen arkkitehti Delugan Meissl, joka suunnitteli Porsche-museon Saksaan, ja Nagasakin taidemuseon luonut Kengo Kuma. Lesley Knox, joka johti ehdokaslistasta päättävää tuomaristoa, sanoi: "Ehdokaslistan korkea laatu ja monipuolisuus antavat kumppaneille mahdollisuuden luoda rakennus, joka on osa Dundeen ranta-alueen muutosta ja samalla maamerkki Skotlannista ja kaikkialta maailmasta tuleville vierailijoille." Jäljellä olevia ehdokkaita, kuten Steven Hollia ja REXiä, pyydetään nyt laatimaan suunnittelukonsepteja ja malleja, jotka ovat julkisesti nähtävillä Abertay Dundeen yliopiston kirjastossa. Suunnittelukilpailun voittaja julkistetaan loppukesästä.</w:t>
      </w:r>
    </w:p>
    <w:p>
      <w:r>
        <w:rPr>
          <w:b/>
        </w:rPr>
        <w:t xml:space="preserve">Yhteenveto</w:t>
      </w:r>
    </w:p>
    <w:p>
      <w:r>
        <w:t xml:space="preserve">Kuusi arkkitehtia on valittu esittämään suunnitelmia Dundeen ranta-alueelle suunniteltua Victoria and Albert (V&amp;A) -museon uutta sivukonttoria varten.</w:t>
      </w:r>
    </w:p>
    <w:p>
      <w:r>
        <w:rPr>
          <w:b/>
          <w:u w:val="single"/>
        </w:rPr>
        <w:t xml:space="preserve">Asiakirjan numero 14494</w:t>
      </w:r>
    </w:p>
    <w:p>
      <w:r>
        <w:t xml:space="preserve">"Roskapoliisi" lopetti Ashfordissa paljastuksen jälkeen</w:t>
      </w:r>
    </w:p>
    <w:p>
      <w:r>
        <w:t xml:space="preserve">Täytäntöönpanoyhtiö Kingdom Services jakaa sakkoja paikan päällä. Ashfordin kaupunginvaltuusto poisti kaikki Kingdomin virkamiehet kaduilla partioimasta sen jälkeen, kun yksi heistä kuvattiin paljastamassa, että hän keräsi lähes 1 000 punnan bonuksen. He ovat poissa toiminnasta lisäkoulutuksen ajan. Valtuuston tiedottaja sanoi: "Äskettäisen Panorama-ohjelman valossa olemme päättäneet käyttää tilaisuutta hyväkseni ja antaa vartijoillemme tärkeää lisäkoulutusta, jotta he voivat jatkaa toimintaansa oikeudenmukaisesti ja tehokkaasti. "Emme ole hyllyttäneet heitä, mutta he eivät partioi tällä hetkellä. Heidän pitäisi palata pian, kunhan koulutus on suoritettu." Roskaaminen on rikos, mutta maksamalla sakon voit välttää rikosrekisterin. Eräs toinen Kentissä toimiva Kingdom-kouluttaja kuvattiin kameran edessä, kun hän kertoi teeskentelevänsä soittavansa poliisille painostaakseen ihmisiä maksamaan. BBC1:n maanantaina esittämässä ohjelmassa paljastui, että ihmisiä eri puolilla maata oli väärin perustein sakotettu kahvin kaatamisesta viemäriin ja kierrätyksen väärästä päivästä. Tiistaina Maidstonen kaupunginvaltuusto poisti myös omat kuningaskuntansa virkamiehet tarkastelun ajaksi. He partioivat jälleen keskiviikkona. Tämä ei ole ensimmäinen kerta, kun Kentin kunnilla on ollut ongelmia Kingdomin kanssa. Maidstone hyllytti viime vuonna virkamiehet kahden viikon tarkastelun ajaksi sen jälkeen, kun erästä naista oli virheellisesti sakotettu roskaamisesta, kun hän oli ruokkinut ankkoja. Graveshamin kaupunginvaltuusto katkaisi suhteet Kingdomiin viime vuonna ja hoitaa nyt roskaantumisen valvontaa "talon sisällä". Kingdomin tiedottaja sanoi: "Palvelumme toimii tiukimpien oikeudellisten ohjeiden mukaisesti, jotka määräävät kiinteän rangaistusmääräyksen tason, ja antaa jokaiselle oikeuden valittaa neuvostoon tai/ja hakea muutosta tuomioistuimessa, jos hän niin haluaa."</w:t>
      </w:r>
    </w:p>
    <w:p>
      <w:r>
        <w:rPr>
          <w:b/>
        </w:rPr>
        <w:t xml:space="preserve">Yhteenveto</w:t>
      </w:r>
    </w:p>
    <w:p>
      <w:r>
        <w:t xml:space="preserve">Eräs valtuusto on poistanut yksityisesti palkatut niin sanotut "roskapoliisit" palveluksestaan sen jälkeen, kun Panorama-raportissa havaittiin, että he saivat bonuksia sakkojen antamisesta.</w:t>
      </w:r>
    </w:p>
    <w:p>
      <w:r>
        <w:rPr>
          <w:b/>
          <w:u w:val="single"/>
        </w:rPr>
        <w:t xml:space="preserve">Asiakirjan numero 14495</w:t>
      </w:r>
    </w:p>
    <w:p>
      <w:r>
        <w:t xml:space="preserve">MSP tukee syömishäiriöiden valistuskampanjaa</w:t>
      </w:r>
    </w:p>
    <w:p>
      <w:r>
        <w:t xml:space="preserve">Dennis Robertsonin 18-vuotias tytär Caroline kuoli vuonna 2011 kärsittyään sairaudesta viisi vuotta. Aberdeenshire West -puolueen kansanedustaja puhuu Holyroodissa järjestettävässä konferenssissa, joka osuu samaan aikaan syömishäiriöitä koskevan tietoisuusviikon kanssa. Tilaisuudessa tarkastellaan, miten tiedotusvälineet ja muut teollisuudenalat voivat vaikuttaa tällaisiin häiriöihin. Konferenssissa puhuvat myös kansanterveysministeri Michael Matheson ja tohtori Jane Morris, joka on Scottish Eating Disorders Interest Groupin (Sedig) puheenjohtaja. Robertson sanoi ennen tapahtumaa seuraavaa: "Syömishäiriökonferenssi on niiden tapahtumien huippu, joita olen iloinen voidessani järjestää kollegoille, lääkäreille, ammattilaisille ja syömishäiriöistä kärsiville ihmisille. "Tarkoituksena on varmistaa, että ihmiset kaikkialla Skotlannissa ymmärtävät, mitä syömishäiriöistä kärsivät ihmiset joutuvat kokemaan, ja pohtia, mitä muuta me kaikki voimme tehdä heidän tukemisekseen." Robertson sanoi, että pääministeri Alex Salmond oli jo ilmaissut "Skotlannin hallituksen halukkuuden kuunnella ja toimia syömishäiriöihin sairastuneisiin vaikuttavissa asioissa". Hän lisäsi olevansa "rohkaistunut kuullessaan tällaisia sanoja" ja sanoi, että tällainen tuki olisi "tärkeää niille monille skotlantilaisille ihmisille", jotka kärsivät tällaisista sairauksista.</w:t>
      </w:r>
    </w:p>
    <w:p>
      <w:r>
        <w:rPr>
          <w:b/>
        </w:rPr>
        <w:t xml:space="preserve">Yhteenveto</w:t>
      </w:r>
    </w:p>
    <w:p>
      <w:r>
        <w:t xml:space="preserve">Parlamentin jäsen, jonka tytär kuoli anoreksiaan, toivoo voivansa lisätä tietoisuutta syömishäiriöistä kärsivien kamppailusta.</w:t>
      </w:r>
    </w:p>
    <w:p>
      <w:r>
        <w:rPr>
          <w:b/>
          <w:u w:val="single"/>
        </w:rPr>
        <w:t xml:space="preserve">Asiakirjan numero 14496</w:t>
      </w:r>
    </w:p>
    <w:p>
      <w:r>
        <w:t xml:space="preserve">Essexin kuorma-autokuolemat: Ronan Hughes saapuu oikeuteen syytettynä taposta</w:t>
      </w:r>
    </w:p>
    <w:p>
      <w:r>
        <w:t xml:space="preserve">Ronan Hughesia, 40, syytettiin 39 kuolemantuottamuksesta ja yhdestä laittoman maahantulon helpottamisesta Yhdistyneeseen kuningaskuntaan. Häntä ei pyydetty vastaamaan syytteeseen Southend Magistrates' Courtissa keskiviikkona järjestetyssä kuulemisessa. Oikeudenkäynti sovittiin pidettäväksi 22. heinäkuuta Old Bailey -oikeudessa. Hughes, joka ilmoitti oikeudessa osoitteekseen Dalton Park, Armagh, luovutettiin Irlannista Yhdistyneeseen kuningaskuntaan aiemmin tässä kuussa, ja hän saapui oikeuteen videoyhteyden välityksellä poliisiasemalta. 39 Vietnamin kansalaisen ruumiit löydettiin lokakuussa Graysissa sijaitsevasta kylmäkuorma-auton perävaunusta, joka oli saapunut belgialaisesta Zeebruggen satamasta Purfleetiin Essexissä. Miesten, naisten ja lasten joukossa oli 10 teini-ikäistä, joista kaksi oli 15-vuotiaita poikia.</w:t>
      </w:r>
    </w:p>
    <w:p>
      <w:r>
        <w:rPr>
          <w:b/>
        </w:rPr>
        <w:t xml:space="preserve">Yhteenveto</w:t>
      </w:r>
    </w:p>
    <w:p>
      <w:r>
        <w:t xml:space="preserve">Kuljetusyrittäjä on vangittu 39 vietnamilaisen maahanmuuttajan kuolemantapauksen vuoksi, jotka löydettiin kuolleina kuorma-auton takaosasta Essexissä.</w:t>
      </w:r>
    </w:p>
    <w:p>
      <w:r>
        <w:rPr>
          <w:b/>
          <w:u w:val="single"/>
        </w:rPr>
        <w:t xml:space="preserve">Asiakirjan numero 14497</w:t>
      </w:r>
    </w:p>
    <w:p>
      <w:r>
        <w:t xml:space="preserve">Yliannostuksen peruutussarjat heroiinin käyttäjille rajalla</w:t>
      </w:r>
    </w:p>
    <w:p>
      <w:r>
        <w:t xml:space="preserve">Se on osa Skotlannin hallituksen kansallista ohjelmaa naloksonin saatavuuden lisäämiseksi. Lääke annetaan injektiona, ja se estää väliaikaisesti opiaattilääkkeen vaikutuksen, joten se voi kumota yliannostuksen vaikutukset. Pakkaukset ovat saatavilla NHS Bordersin ja Big River Projectin ylläpitämillä drop-in-klinikoilla. Borders Addiction Servicen psykiatrian erikoislääkäri Mike Kehoe sanoi: "Tämän ohjelman tavoitteena on yksinkertaisesti pelastaa ihmishenkiä. "Jokaista yliannostukseen kuolevaa henkilöä kohden on perhe ja ystävät, jotka jakavat tämän tragedian." Hän sanoi, että heroiinin kaltaisten opiaattien aiheuttamat yliannostukset eivät ole harvinaisia. "Opiaatit hidastavat hengityselimistön toimintaa, ja yliannostus voi pysäyttää hengityksen kokonaan", hän lisäsi. "Monet yliannostuksen uhrit kuolevat ennen kuin ambulanssi ehtii paikalle. "Naloksoni kumoaa väliaikaisesti opiaatin vaikutukset, mikä antaa pelastuspalveluille enemmän aikaa tavoittaa heidät."</w:t>
      </w:r>
    </w:p>
    <w:p>
      <w:r>
        <w:rPr>
          <w:b/>
        </w:rPr>
        <w:t xml:space="preserve">Yhteenveto</w:t>
      </w:r>
    </w:p>
    <w:p>
      <w:r>
        <w:t xml:space="preserve">NHS Borders aikoo antaa heroiiniriippuvaisille "kotiin vietäviä" yliannostuksen peruutussarjoja, jotta huumekuolemat voitaisiin välttää.</w:t>
      </w:r>
    </w:p>
    <w:p>
      <w:r>
        <w:rPr>
          <w:b/>
          <w:u w:val="single"/>
        </w:rPr>
        <w:t xml:space="preserve">Asiakirjan numero 14498</w:t>
      </w:r>
    </w:p>
    <w:p>
      <w:r>
        <w:t xml:space="preserve">Mies syyllistyi kolmen A90-tiellä tapahtuneen kuolemantapauksen aiheuttamiseen huolimattomalla ajotavalla</w:t>
      </w:r>
    </w:p>
    <w:p>
      <w:r>
        <w:t xml:space="preserve">Marin Rachev, 35, oli kiistänyt ajaneensa vaarallisesti yrittäessään ylittää A90-tietä luokittelemattomalta tieltä Drumlithien suuntaan 12. maaliskuuta viime vuonna. Dimitar Georgiev, 32, Zaharina Hristova, 37, ja Silyan Stefanov, 42, kaikki Bulgariasta, kuolivat. Rachev vangittiin ja hänet tuomitaan maaliskuussa. Rachev oli murtunut Aberdeenin korkeimmassa oikeudessa kuvaillessaan onnettomuutta. Todistaessaan häneltä kysyttiin, miten onnettomuus oli vaikuttanut häneen. Hän sanoi: "Erittäin huonosti, en toivo tätä kokemusta kenellekään. "Se tarkoittaa sitä, että ystäväsi tulevat uniisi, se on joka ikinen yö. "Olen niin pahoillani siitä, olen pahoillani bussinkuljettajan puolesta, olen pahoillani kaikesta, mitä tapahtui". Se oli huono hetki, se oli huono tilaisuus. En voi selittää sitä millään muulla tavalla." Kaksi kolmesta kuolleesta heittäytyi ulos autosta ja törmäsi toiseen autoon. Kenelläkään kolmesta ei ollut turvavyötä. Rachev saa tuomionsa 5. maaliskuuta Livingstonin korkeimmassa oikeudessa.</w:t>
      </w:r>
    </w:p>
    <w:p>
      <w:r>
        <w:rPr>
          <w:b/>
        </w:rPr>
        <w:t xml:space="preserve">Yhteenveto</w:t>
      </w:r>
    </w:p>
    <w:p>
      <w:r>
        <w:t xml:space="preserve">Autoilija on todettu syylliseksi kolmen matkustajansa kuoleman aiheuttamiseen huolimattomalla ajotavalla sen jälkeen, kun hän oli törmännyt linja-autoon Aberdeenshiressä.</w:t>
      </w:r>
    </w:p>
    <w:p>
      <w:r>
        <w:rPr>
          <w:b/>
          <w:u w:val="single"/>
        </w:rPr>
        <w:t xml:space="preserve">Asiakirjan numero 14499</w:t>
      </w:r>
    </w:p>
    <w:p>
      <w:r>
        <w:t xml:space="preserve">Belfastin InShopit sulkevat ovensa viimeistä kertaa</w:t>
      </w:r>
    </w:p>
    <w:p>
      <w:r>
        <w:t xml:space="preserve">Hi Park Centren omistajat ilmoittivat huhtikuussa, että 25 myymälää suljetaan. Noin 60 ihmistä työskenteli keskuksessa, jossa toimi useita itsenäisiä kauppoja. Kauppakeskus avattiin vuonna 1986, ja sen omistaa ranskalainen Group Geraud -yhtiö. Avaamisestaan lähtien keskus on tarjonnut asiakkailleen kaikenlaisia itsenäisiä kauppoja ja myymälöitä kelloseppien ja tatuoijien lisäksi myös kirjapainoja ja kiinalaisia yrttilääkäreitä. Stephen Seenan, joka perusti kirjapainoliikkeensä kuusi kuukautta keskuksen avaamisen jälkeen, sanoi: "Se on monien ihmisten elinkeino, jota heillä ei enää ole. "Heillä ei ole muuta vaihtoehtoa, heidän on vain suljettava ja tyhjennettävä. "Se on todella surullista."</w:t>
      </w:r>
    </w:p>
    <w:p>
      <w:r>
        <w:rPr>
          <w:b/>
        </w:rPr>
        <w:t xml:space="preserve">Yhteenveto</w:t>
      </w:r>
    </w:p>
    <w:p>
      <w:r>
        <w:t xml:space="preserve">Belfastin High Streetillä sijaitseva InShops-keskus on sulkenut ovensa tänään viimeistä kertaa.</w:t>
      </w:r>
    </w:p>
    <w:p>
      <w:r>
        <w:rPr>
          <w:b/>
          <w:u w:val="single"/>
        </w:rPr>
        <w:t xml:space="preserve">Asiakirjan numero 14500</w:t>
      </w:r>
    </w:p>
    <w:p>
      <w:r>
        <w:t xml:space="preserve">Sutton-in-Ashfieldin puukotuskuolema: Suttonfield Suttonfield Suttonfield: Mies joutuu maksamaan murhasyytteen</w:t>
      </w:r>
    </w:p>
    <w:p>
      <w:r>
        <w:t xml:space="preserve">Ross Ballin, 42, kimppuun hyökättiin Sutton-in-Ashfieldin Langton Roadilla 1. marraskuuta, ja hänet todettiin myöhemmin sairaalassa kuolleeksi. Connor Sharmania, 21-vuotiasta Connoria, jolla ei ole kiinteää osoitetta, syytetään murhasta, ja toista, 35-vuotiasta miestä syytetään rikoksentekijän avustamisesta. Neljä muuta miestä, kaksi 24-vuotiasta ja kaksi 20-vuotiasta, ovat edelleen poliisin huostassa, kun heidät oli pidätetty murhasta epäiltynä. Yksi 42-vuotias mies on vapautettu tutkinnan ajaksi, kun taas 31-vuotias mies on vapautettu poliisin takuita vastaan. Poliisi on kuvaillut hyökkäystä "yksittäiseksi tapaukseksi", mutta se on toistamiseen pyytänyt silminnäkijöitä ilmoittautumaan. Seuraa BBC East Midlandsia Facebookissa, Twitterissä tai Instagramissa. Lähetä juttuideoita osoitteeseen eastmidsnews@bbc.co.uk.</w:t>
      </w:r>
    </w:p>
    <w:p>
      <w:r>
        <w:rPr>
          <w:b/>
        </w:rPr>
        <w:t xml:space="preserve">Yhteenveto</w:t>
      </w:r>
    </w:p>
    <w:p>
      <w:r>
        <w:t xml:space="preserve">Kahta miestä on syytetty Nottinghamshiressä tapahtuneesta kuolemaan johtaneesta puukotuksesta.</w:t>
      </w:r>
    </w:p>
    <w:p>
      <w:r>
        <w:rPr>
          <w:b/>
          <w:u w:val="single"/>
        </w:rPr>
        <w:t xml:space="preserve">Asiakirjan numero 14501</w:t>
      </w:r>
    </w:p>
    <w:p>
      <w:r>
        <w:t xml:space="preserve">Puerto Ricossa ensimmäinen saaren laajuinen sähkökatko hurrikaani Marian jälkeen.</w:t>
      </w:r>
    </w:p>
    <w:p>
      <w:r>
        <w:t xml:space="preserve">Prepa-nimellä tunnettu Yhdysvaltain alueen sähköviranomainen kertoi, että se pyrkii palauttamaan lähes 3,4 miljoonan ihmisen sähkönjakelun 24-36 tunnin kuluessa. Prepan mukaan sähkökatkoksen aiheutti urakoitsijan kaivinkone saaren eteläosassa. Kyseessä on viimeisin ja suurin häiriö, joka on koetellut saaren elvytystoimia. Prepan tiedottajan mukaan sähköt palautetaan ensisijaisesti sairaaloihin, San Juanin lentokentälle, vesipumppujärjestelmiin ja rahoitusjärjestelmiin. Viime heinäkuusta lähtien konkurssissa ollut sähköviranomainen on kamppaillut pysyäkseen poissa otsikoista sen jälkeen, kun saareen iski syyskuussa pahin myrsky 90 vuoteen. Asukkaat ovat kärsineet useista sähkökatkoista neljännen luokan Marian jälkeen, ja keskiviikon sähkökatkon aikaan 40 000 ihmistä oli yhä ilman sähköä. "Seitsemän kuukautta Marian jälkeen olemme taas siinä, mihin Maria jätti meidät", San Juanissa sijaitsevan Carlos Albizu -yliopiston professori Cynthia Garcia Coll sanoi CNN:lle. Yhdysvaltain alueen ensimmäinen saaren laajuinen sähkökatko sattui alle viikko sen jälkeen, kun kaatunut puu katkaisi 870 000 asiakkaan sähköt. Tutkimuskonsulttiyhtiö Rhodium Groupin mukaan hurrikaani Maria aiheutti Yhdysvaltain historian suurimman sähkökatkon.</w:t>
      </w:r>
    </w:p>
    <w:p>
      <w:r>
        <w:rPr>
          <w:b/>
        </w:rPr>
        <w:t xml:space="preserve">Yhteenveto</w:t>
      </w:r>
    </w:p>
    <w:p>
      <w:r>
        <w:t xml:space="preserve">Puerto Ricossa on ollut koko saarta koskeva sähkökatko lähes seitsemän kuukautta sen jälkeen, kun hurrikaani Maria tuhosi suuren osan saaren infrastruktuurista ja sähköverkosta.</w:t>
      </w:r>
    </w:p>
    <w:p>
      <w:r>
        <w:rPr>
          <w:b/>
          <w:u w:val="single"/>
        </w:rPr>
        <w:t xml:space="preserve">Asiakirjan numero 14502</w:t>
      </w:r>
    </w:p>
    <w:p>
      <w:r>
        <w:t xml:space="preserve">Oscar Saxelby-Lee: Kampanjapoika vastaa hoitoon</w:t>
      </w:r>
    </w:p>
    <w:p>
      <w:r>
        <w:t xml:space="preserve">Viisivuotiaan Worcesterista kotoisin olevan Oscar Saxelby-Leen on oltava paranemisvaiheessa, jotta elinsiirto voidaan suorittaa. Hänellä ei ole enää leukemian blastisoluja, ja hänen äitinsä Olivia kertoi, että toimenpide voisi tapahtua jo ensi kuussa, jos sopiva luovuttaja löytyy. "Se on ihme", hän sanoi. Saxelby kertoi aiemmin, että Oscar ei ollut reagoinut kolmeen kemoterapiahoitoon, ja heidän toiveensa olivat kohdistuneet neljänteen hoitoon, mutta hänen luuytimensä on nyt puhdas. Selviytymismahdollisuudet "Olimme valmistautuneet murskaavampiin uutisiin", hän sanoi. "Useimmat konsultit eivät uskoneet, että Oscar selviäisi kemoterapian tästä osasta, ja hän on järkyttänyt meidät täysin." Nuorta Pitmastonin ala-asteen oppilasta on hoidettu Birminghamin lastensairaalassa akuuttiin lymfoblastileukemiaan, joka diagnosoitiin, kun hän alkoi voida huonosti joulun aikana. Hänelle on kerrottu, että hän tarvitsee elinsiirron kolmen kuukauden kuluessa kemoterapian jälkeen, muuten hänen eloonjäämismahdollisuutensa "heikkenevät huomattavasti". Mahdollinen huhtikuun päivämäärä Usein perheenjäsen voi luovuttaa soluja, mutta kumpikaan Oscarin vanhemmista ei ollut riittävän sopiva. Eri puolilla maata on järjestetty tapahtumia, joissa tuhansia ihmisiä on kannustettu liittymään kantasolurekisteriin, jotta Oscarille löytyisi mahdollinen luovuttaja. Saxelby sanoi, että oli "mahdollista", että muutama henkilö sopisi, mutta henkilöitä tarkistettiin parhaillaan, ja perhe odotti vahvistusta. "Jos löydämme täydellisen vastaavuuden, huhtikuun lopussa on valmista", hän sanoi. Seuraa BBC West Midlandsia Facebookissa ja Twitterissä ja tilaa paikalliset uutispäivitykset suoraan puhelimeesi.</w:t>
      </w:r>
    </w:p>
    <w:p>
      <w:r>
        <w:rPr>
          <w:b/>
        </w:rPr>
        <w:t xml:space="preserve">Yhteenveto</w:t>
      </w:r>
    </w:p>
    <w:p>
      <w:r>
        <w:t xml:space="preserve">Leukemiaa sairastavan pojan äiti kertoo, että poika on reagoinut hyvin hoitoon, mikä tarkoittaa, että kantasolusiirto on nyt mahdollinen, kun tuhannet liittyivät rekisteriin löytääkseen hänelle sopivan henkilön.</w:t>
      </w:r>
    </w:p>
    <w:p>
      <w:r>
        <w:rPr>
          <w:b/>
          <w:u w:val="single"/>
        </w:rPr>
        <w:t xml:space="preserve">Asiakirjan numero 14503</w:t>
      </w:r>
    </w:p>
    <w:p>
      <w:r>
        <w:t xml:space="preserve">Suntory ostaa 10 prosentin osuuden Famous Grousen valmistajasta Edringtonista.</w:t>
      </w:r>
    </w:p>
    <w:p>
      <w:r>
        <w:t xml:space="preserve">Sopimus perustuu yritysten strategiseen kumppanuuteen, joka alkoi 1990-luvun alussa. Suntoryllä on pitkäaikainen omistusosuus The Macallanista, joka on Edringtonin portfolion johtava tuotemerkki. Se on myös jakanut Edringtonin tuotemerkkejä useilla keskeisillä kansainvälisillä markkinoilla viimeisten neljän vuosikymmenen aikana. Yhteisessä lausunnossaan yhtiöt totesivat, että sopimus tarjoaa varoja Edringtonin pääosakkaalle, The Robertson Trustille, joka on Skotlannin suurin riippumaton apurahoja myöntävä säätiö. Varoja käytetään myös Edringtonin työntekijöiden osakeohjelmaan. Edringtonin toimitusjohtaja Scott McCroskie: "Edringtonilla on menestyksekäs pitkäaikainen strateginen kumppanuus Suntoryn kanssa. "Meillä on samanlainen eetos ja sama intohimo käsityötaitoa, innovointia ja laatua kohtaan tuotemerkeissämme. "Odotamme innolla tämän syvän suhteen lujittamista ja kehittämistä tulevina vuosina." Suntory-konsernin valikoimaan kuuluvat japanilaiset viskit Yamazaki ja Hibiki, amerikkalainen viski Jim Beam sekä alkoholittomat juomat Orangina, Lucozade ja Ribena.</w:t>
      </w:r>
    </w:p>
    <w:p>
      <w:r>
        <w:rPr>
          <w:b/>
        </w:rPr>
        <w:t xml:space="preserve">Yhteenveto</w:t>
      </w:r>
    </w:p>
    <w:p>
      <w:r>
        <w:t xml:space="preserve">Japanilainen väkevien alkoholijuomien jättiläinen Suntory ostaa 10 prosentin osuuden Famous Grouse -viskintuottaja Edringtonista julkistamattomalla summalla.</w:t>
      </w:r>
    </w:p>
    <w:p>
      <w:r>
        <w:rPr>
          <w:b/>
          <w:u w:val="single"/>
        </w:rPr>
        <w:t xml:space="preserve">Asiakirjan numero 14504</w:t>
      </w:r>
    </w:p>
    <w:p>
      <w:r>
        <w:t xml:space="preserve">Peter Robinson sulkee DUP:n pois Westminsterin koalitiohallituksesta</w:t>
      </w:r>
    </w:p>
    <w:p>
      <w:r>
        <w:t xml:space="preserve">DUP:n johtaja Peter Robinson sanoi, että hänen puolueensa voisi "pitää vallan tasapainossa", jos toukokuussa syntyy umpikujainen parlamentti. Hän sanoi kuitenkin, että hänen kansanedustajansa eivät "tavoittele kabinettipaikkoja tai mitään kapeaa puoluepoliittista etua". "DUP käyttää vaikutusvaltaansa Pohjois-Irlannin ja unionin parhaiden etujen edistämiseksi", hän lisäsi. DUP on tällä hetkellä alahuoneen neljänneksi suurin puolue. Ei enemmistöä Robinson, joka on myös Pohjois-Irlannin ensimmäinen ministeri, esitti kommenttinsa puolueensa järjestämässä liike-elämän aamiaistilaisuudessa Itä-Belfastissa. "Mielipidemittaukset osoittavat, ettei työväenpuolueella eikä konservatiivipuolueella todennäköisesti ole kokonaisenemmistöä hallituksen muodostamiseksi, hän sanoi. "Kaikki vakavasti otettavat kommentaattorit ennustavat, että parlamentti on hajallaan ja että DUP:n kansanedustajilla voisi olla vallan tasapaino." DUP:n johtaja lisäsi: "Kansanedustajamme eivät osallistu mihinkään hallituskoalitioon. Emme tavoittele yhtään hallituspaikkaa tai mitään kapeaa puoluepoliittista etua." "Kansallinen näyttämö" Hän sanoi, että toisin kuin muut puolueet, DUP ei ole "ideologisesti sidottu mihinkään Westminsterin suurista puolueista" ja että se voi neuvotella joko konservatiivien tai työväenpuolueen kanssa. Robinson sanoi, että hänen puolueensa "varmistaa, että Pohjois-Irlannin ääni kuuluu kansallisella näyttämöllä". DUP harkitsee oikeudellista haastetta, koska se on jätetty pois suunnitelluista televisiokeskusteluista, joihin osallistuu seitsemän brittiläistä puoluejohtajaa, joista neljällä on vähemmän kansanedustajia kuin DUP:llä.</w:t>
      </w:r>
    </w:p>
    <w:p>
      <w:r>
        <w:rPr>
          <w:b/>
        </w:rPr>
        <w:t xml:space="preserve">Yhteenveto</w:t>
      </w:r>
    </w:p>
    <w:p>
      <w:r>
        <w:t xml:space="preserve">Demokraattinen unionistipuolue on sulkenut itsensä pois mahdollisesta Westminsterin koalitiohallituksesta, jos parlamenttivaaleista ei löydy selvää voittajaa.</w:t>
      </w:r>
    </w:p>
    <w:p>
      <w:r>
        <w:rPr>
          <w:b/>
          <w:u w:val="single"/>
        </w:rPr>
        <w:t xml:space="preserve">Asiakirjan numero 14505</w:t>
      </w:r>
    </w:p>
    <w:p>
      <w:r>
        <w:t xml:space="preserve">Euroopan keskuspankki vetää 500 euron setelin pois</w:t>
      </w:r>
    </w:p>
    <w:p>
      <w:r>
        <w:t xml:space="preserve">Päätös on seurausta Euroopan komission helmikuussa tekemästä tutkimuksesta, joka koski seteleiden käyttötapaa. EKP:n johtavat virkamiehet totesivat tuolloin tarvitsevansa lisää todisteita siitä, että setelit helpottavat rikollista toimintaa. Yhdistynyt kuningaskunta pyysi pankkeja lopettamaan 500 euron seteleiden käsittelyn vuonna 2010 sen jälkeen, kun raportissa todettiin, että niitä käyttivät pääasiassa rikolliset. EKP:n mukaan 500 euron seteli on edelleen laillinen maksuväline ja säilyttää aina arvonsa. Se lopettaa setelin liikkeeseenlaskun vuoden 2018 lopulla, jolloin se ottaa käyttöön uudet 100 ja 200 euron setelit. Harvard Kennedy Schoolille aiemmin tänä vuonna laaditussa raportissa kehotettiin maailman 20 suurinta taloutta lopettamaan suurimpien liikkeessä olevien seteleiden - 50, 100 ja 500 punnan seteleiden - liikkeeseenlasku rikollisuuden torjumiseksi. Standard Chartered -pankin entisen toimitusjohtajan Peter Sandsin mukaan terroristit, huumepartiot ja veronkiertäjät suosivat suuria seteleitä. Hänen mukaansa laittomat rahavirrat ylittävät 2 biljoonaa dollaria (1,4 biljoonaa puntaa) vuodessa.</w:t>
      </w:r>
    </w:p>
    <w:p>
      <w:r>
        <w:rPr>
          <w:b/>
        </w:rPr>
        <w:t xml:space="preserve">Yhteenveto</w:t>
      </w:r>
    </w:p>
    <w:p>
      <w:r>
        <w:t xml:space="preserve">Euroopan keskuspankki (EKP) sanoo, että se ei enää laske liikkeeseen 500 euron (400 punnan; 575 dollarin) seteliä, koska se saattaa helpottaa laitonta toimintaa.</w:t>
      </w:r>
    </w:p>
    <w:p>
      <w:r>
        <w:rPr>
          <w:b/>
          <w:u w:val="single"/>
        </w:rPr>
        <w:t xml:space="preserve">Asiakirjan numero 14506</w:t>
      </w:r>
    </w:p>
    <w:p>
      <w:r>
        <w:t xml:space="preserve">Jerseyn kirkkolain tarkistus "turvaa seurakunnat".</w:t>
      </w:r>
    </w:p>
    <w:p>
      <w:r>
        <w:t xml:space="preserve">Kanonit ovat säännöt, jotka ohjaavat Englannin kirkkoa Jerseyssä. Niitä päivitetään nyt 15 vuoden työn jälkeen ensimmäistä kertaa 400 vuoteen. Dekaani, pastori Bob Key, sanoi, että uudet lait suojelevat saaren seurakuntajärjestelmää, mutta antavat sille nykyaikaisen kontekstin. Dekaani sanoi: "Jerseyn seurakuntajärjestelmä on hyvin erityinen osa sitä, mikä tekee siitä erityisen. Tämä vahvistaa sitä ja antaa sille 2000-luvun kontekstin. "Se kertoo, että seurakuntaelämällä on todella merkitystä Jerseyssä vuonna 2010, ja kirkko vahvistaa sitoutumisensa tähän osaan saaren elämää." Hän lisäsi, että päivitetyissä laeissa vahvistetaan myös, että kirkkoherra voi olla vastuussa vain yhdestä saaren 12 seurakunnasta. Englannissa kirkkoherrat voivat toimia useammassa kuin yhdessä seurakunnassa.</w:t>
      </w:r>
    </w:p>
    <w:p>
      <w:r>
        <w:rPr>
          <w:b/>
        </w:rPr>
        <w:t xml:space="preserve">Yhteenveto</w:t>
      </w:r>
    </w:p>
    <w:p>
      <w:r>
        <w:t xml:space="preserve">Jerseyn anglikaanisen kirkon lakien tarkistaminen varmistaa, että saaren perinteet ja tavat ovat turvattu tulevaisuudessa, saaren dekaani sanoo.</w:t>
      </w:r>
    </w:p>
    <w:p>
      <w:r>
        <w:rPr>
          <w:b/>
          <w:u w:val="single"/>
        </w:rPr>
        <w:t xml:space="preserve">Asiakirjan numero 14507</w:t>
      </w:r>
    </w:p>
    <w:p>
      <w:r>
        <w:t xml:space="preserve">Highland wc-rullan tarkastelu säästää menoja pennosia</w:t>
      </w:r>
    </w:p>
    <w:p>
      <w:r>
        <w:t xml:space="preserve">Se on ehdottanut sellaisten paikkojen sulkemista, joissa kauppa, pubi tai yhteisöryhmä olisi halukas tarjoamaan tilojaan. Alueella on jo kuusitoista tilaa, jotka kuuluvat neuvoston Highland Comfort Scheme -ohjelmaan. Paikallisviranomaisen mukaan julkiset käymälät ovat tärkeitä matkailualalle, ja se käyttää niihin yli 1,2 miljoonaa puntaa vuodessa. Highlandissa on 115 julkista käymälää. Highland Comfort Scheme -ohjelmaan osallistuvat yritykset ja kunnalliset laitokset saavat kuukausittaisen korvauksen, jolla korvataan kustannuksia, jotka aiheutuvat siitä, että niiden käymälät ovat yleisön käytettävissä. Säästöjen saavuttamiseksi neuvosto on ehdottanut hankkeen laajentamista. Maksuja maksettaisiin 200-300 puntaa kuukaudessa käymälöiden laadusta riippuen.</w:t>
      </w:r>
    </w:p>
    <w:p>
      <w:r>
        <w:rPr>
          <w:b/>
        </w:rPr>
        <w:t xml:space="preserve">Yhteenveto</w:t>
      </w:r>
    </w:p>
    <w:p>
      <w:r>
        <w:t xml:space="preserve">Highland Council on ehdottanut julkisten käymälöiden luettelon tarkistamista 200 000 punnan säästämiseksi.</w:t>
      </w:r>
    </w:p>
    <w:p>
      <w:r>
        <w:rPr>
          <w:b/>
          <w:u w:val="single"/>
        </w:rPr>
        <w:t xml:space="preserve">Asiakirjan numero 14508</w:t>
      </w:r>
    </w:p>
    <w:p>
      <w:r>
        <w:t xml:space="preserve">Dorsetin poliisipäällikkö Martyn Underhill "yllättyi" valituksista.</w:t>
      </w:r>
    </w:p>
    <w:p>
      <w:r>
        <w:t xml:space="preserve">Martin Underhill kertoi saavansa noin 300 viestiä päivässä - saman verran kuin vanha poliisiviranomainen, jonka tilalle perustettiin PCC, sai vuodessa. Hänen mukaansa monet yhteydenotot olivat tukiviestejä ja avun tarjouksia. Lisäksi tuli kuitenkin myös useita valituksia, muun muassa pyyntöjä tutkia uudelleen aiempia syytöksiä. Uudet PCC:t, jotka korvaavat poliisiviranomaiset, laativat menosuunnitelmat ja niillä on valta "palkata ja erottaa" poliisipäälliköitä. Underhill, joka voitti vaalit riippumattomana ehdokkaana, sanoi: "Valitukset ovat huolestuttavia, minun on oltava rehellinen. "Olen aina uskonut, että meille tulee valituksia, mutta valitusten määrä on yllättävä." Hän sanoi, että se on yllättävää. Hän osallistui aiemmin tällä viikolla tehtäväänsä käsittelevään kansalliseen huippukokoukseen sisäministeri Theresa Mayn ja muiden PCC:iden kanssa. Hän sanoi, että he jakoivat hänen järkytyksensä valtakunnallisiin toimistoihin tulevien valitusten määrästä. Hän lisäsi, että riippumattoman poliisin valituskomission johtaja Anne Owers suositteli "dip-check"-järjestelmää, jossa standardien varmistamiseksi otetaan näytteitä, joita hän on perustamassa. Underhill sanoi, että hän aikoo aloittaa uudelleen vapaaehtoisten erikoisetsivien rekrytoinnin poliisivoimien näkyvyyden lisäämiseksi. Entinen etsivä, joka oli mukana Sarah Paynen tutkimuksessa, on myös sanonut, että hän aikoo jatkaa yhteisön ja uhrien foorumien perustamista, jotta yleisö voi ottaa esille poliisitoimintaan liittyviä kysymyksiä.</w:t>
      </w:r>
    </w:p>
    <w:p>
      <w:r>
        <w:rPr>
          <w:b/>
        </w:rPr>
        <w:t xml:space="preserve">Yhteenveto</w:t>
      </w:r>
    </w:p>
    <w:p>
      <w:r>
        <w:t xml:space="preserve">Dorsetin poliisi- ja rikoskomissaari (PCC) sanoi olevansa "yllättynyt" valitusten määrästä, joita hän on saanut kahden ensimmäisen työviikon aikana.</w:t>
      </w:r>
    </w:p>
    <w:p>
      <w:r>
        <w:rPr>
          <w:b/>
          <w:u w:val="single"/>
        </w:rPr>
        <w:t xml:space="preserve">Asiakirjan numero 14509</w:t>
      </w:r>
    </w:p>
    <w:p>
      <w:r>
        <w:t xml:space="preserve">Mies oikeudessa 17-vuotiaan puukotuksesta Telfordissa</w:t>
      </w:r>
    </w:p>
    <w:p>
      <w:r>
        <w:t xml:space="preserve">Teini on edelleen sairaalassa sen jälkeen, kun hänet löydettiin Waltondalesta, Woodsidesta, Telfordista, Shropshiresta, maanantaina klo 23:20 GMT. Connor Shepherd, 18, Willowfieldistä, Telfordista, ilmestyi Kidderminsterin tuomaristuomioistuimeen syytettynä vakavasta ruumiinvammasta ja veitsen hallussapidosta. Hänet määrättiin tutkintavankeuteen, jotta hän voi saapua Shrewsburyn kruununoikeuteen 18. maaliskuuta. Uhrin vammojen ei uskota olevan hengenvaarallisia. West Mercian poliisin mukaan 16-vuotias poika on pidätetty "pahoinpitelyyn liittyen". Toinen pidätetty 20-vuotias mies on vapautettu takuita vastaan. Poliisi ilmoitti, että tutkimukset jatkuvat. Seuraa BBC West Midlandsia Facebookissa ja Twitterissä ja tilaa paikalliset uutispäivitykset suoraan puhelimeesi.</w:t>
      </w:r>
    </w:p>
    <w:p>
      <w:r>
        <w:rPr>
          <w:b/>
        </w:rPr>
        <w:t xml:space="preserve">Yhteenveto</w:t>
      </w:r>
    </w:p>
    <w:p>
      <w:r>
        <w:t xml:space="preserve">Mies on saapunut oikeuteen sen jälkeen, kun 17-vuotias poika oli saanut "vakavia" puukotusvammoja.</w:t>
      </w:r>
    </w:p>
    <w:p>
      <w:r>
        <w:rPr>
          <w:b/>
          <w:u w:val="single"/>
        </w:rPr>
        <w:t xml:space="preserve">Asiakirjan numero 14510</w:t>
      </w:r>
    </w:p>
    <w:p>
      <w:r>
        <w:t xml:space="preserve">Coronavirus: Mansaarella jatketaan ulkoilmaurheilua.</w:t>
      </w:r>
    </w:p>
    <w:p>
      <w:r>
        <w:t xml:space="preserve">Sallittua toimintaa ovat esimerkiksi tennis, jalkapallo ja kriketti, mutta sisätiloissa, kuten kuntosaleissa, on pysyttävä suljettuna. Rajoitusten lieventäminen koskee kuitenkin vain "vapaa-ajan ja virkistystarkoituksia" - mitään otteluita tai tapahtumia ei voida järjestää, hallituksen edustaja sanoi. Uusia sääntöjä rikkovalle järjestäjälle voidaan määrätä jopa 2 500 punnan sakko. Useimpia urheilulajeja ja aktiviteetteja on rajoitettu maaliskuusta lähtien saarella puhjenneen koronaviruksen vuoksi. Kävely ja pyöräily ovat olleet sallittuja koko ajan, ja golf ja virkistyskalastus saivat jatkaa toimintaansa aiemmin tässä kuussa, kunhan sosiaalinen etäisyys on otettu käyttöön. Kokoontumisiin liittyviä rajoituksia lievennettiin edelleen aiemmin tällä viikolla, ja hallitus on laatinut luettelon 23 urheilulajista, jotka voivat jatkua, joskin tietyin mukautuksin. Uusien kokoontumissääntöjen mukaan urheilulajeihin saa osallistua enintään 10 henkilöä, valmentajat mukaan luettuina. Osallistujien on pysyttävä yli kahden metrin etäisyydellä toisistaan. Varusteiden yhteiskäyttö on kielletty, ja kaikki toiminnan aikana käytetyt välineet on puhdistettava sen jälkeen. Rugbyn, verkkopallon, jalkapallon ja jääkiekon kaltaisia urheilulajeja on mukautettava uusien ohjeiden mukaisiksi. "Mikään urheilun tai liikunnan osa ei saa sisältää kontaktia", hallituksen edustaja lisäsi. Mansaarella on todettu yhteensä 336 positiivista koronavirustapausta, ja 24 ihmistä on kuollut.</w:t>
      </w:r>
    </w:p>
    <w:p>
      <w:r>
        <w:rPr>
          <w:b/>
        </w:rPr>
        <w:t xml:space="preserve">Yhteenveto</w:t>
      </w:r>
    </w:p>
    <w:p>
      <w:r>
        <w:t xml:space="preserve">Hallituksen mukaan joitakin Mansaaren ulkoilmaurheilulajeja voidaan jatkaa lauantaista alkaen edellyttäen, että sosiaalisia etäisyyksiä ja kokoontumissääntöjä noudatetaan.</w:t>
      </w:r>
    </w:p>
    <w:p>
      <w:r>
        <w:rPr>
          <w:b/>
          <w:u w:val="single"/>
        </w:rPr>
        <w:t xml:space="preserve">Asiakirjan numero 14511</w:t>
      </w:r>
    </w:p>
    <w:p>
      <w:r>
        <w:t xml:space="preserve">HMP Liverpoolin vanki yritti kuristaa vanginvartijan</w:t>
      </w:r>
    </w:p>
    <w:p>
      <w:r>
        <w:t xml:space="preserve">Martin Marlandin uskotaan olleen Spice-huumeen vaikutuksen alaisena, kun hän hyökkäsi miespuolisen työntekijän kimppuun HMP Liverpoolissa viime vuoden maaliskuussa. 26-vuotias myönsi Preston Crown Courtissa, että hän yritti kuristaa, kuristaa tai tukehduttaa vankilan työntekijän. Hänet tuomittiin 11 vuodeksi ja kahdeksaksi kuukaudeksi torstaina. Komisario Mark Drew Merseysiden poliisista sanoi, että kyseessä oli "kauhistuttava hyökkäys" virkamiestä vastaan, joka oli huolissaan Marlandista, joka oli käyttäytynyt epäsäännöllisesti. "Nopeasti ajattelevat kollegat" Hänen nähtiin repivän lakanasuikaleita sidontaliinoiksi, ennen kuin kaksi vankilavirkailijaa astui hänen selliinsä, poliisi kertoi. Marland uhkaili sitten vartijoita ja hyppäsi varoittamatta toista vartijaa kohti, kietoi sidontalangan hänen kaulansa ympärille ja alkoi puristaa sitä tiukasti. Virkamiehen kollegat puuttuivat asiaan ja onnistuivat johdattamaan hänet turvaan. Komisario Drew lisäsi: "On epäilemättä vain uhrin kollegoiden nopeiden väliintulojen ansiota, että häntä ei tapettu." Häntä ei kuitenkaan tapettu.</w:t>
      </w:r>
    </w:p>
    <w:p>
      <w:r>
        <w:rPr>
          <w:b/>
        </w:rPr>
        <w:t xml:space="preserve">Yhteenveto</w:t>
      </w:r>
    </w:p>
    <w:p>
      <w:r>
        <w:t xml:space="preserve">Vanki, joka yritti kuristaa vanginvartijan vuodevaateliinoilla "kauhistuttavassa hyökkäyksessä", on vangittu.</w:t>
      </w:r>
    </w:p>
    <w:p>
      <w:r>
        <w:rPr>
          <w:b/>
          <w:u w:val="single"/>
        </w:rPr>
        <w:t xml:space="preserve">Asiakirjan numero 14512</w:t>
      </w:r>
    </w:p>
    <w:p>
      <w:r>
        <w:t xml:space="preserve">Operaatio Pallial: Allenia vastaan tehtyjä valituksia: Lisää valituksia John Allenista</w:t>
      </w:r>
    </w:p>
    <w:p>
      <w:r>
        <w:t xml:space="preserve">John Allenia, 72, syytetään 32 rikoksesta, jotka koskevat 14:ää 7-15-vuotiasta poikaa ja yhtä tyttöä. Kahdeksan muuta ihmistä on tehnyt poliisille valituksen, kerrottiin Caernarfon Crown Courtille. Hän ei ole vielä antanut vastalausetta, mutta hänen asianajajansa sanoi, että hän aikoo kiistää kaikki syytteet. Allen pidätettiin ja häntä vastaan nostettiin syyte viime viikolla, ja hän saapui Mold Magistrates' Court -oikeuteen 1. elokuuta. Häntä syytettiin 32 rikoksesta, joista 22 oli siveettömiä pahoinpitelyjä. Väitetyt rikokset ajoittuvat vuosille 1968-1989. Videohaastattelut Syyttäjä Karen Mullin sanoi, että Allenin ensimmäisen oikeudenkäynnin jälkeen useammat mahdolliset uhrit olivat ottaneet yhteyttä poliisiin. Hän kertoi tuomari Merfyn Hughes QC:lle: "Elokuun 1. päivän jälkeen voin kertoa, että kahdeksan uutta uhria on ilmoittautunut. "Poliisi on luonnollisesti järjestämässä heille videohaastattelua mahdollisimman pian. "Poliisi tekee kaikkensa edistääkseen tutkintaa." Puolustaja John Gibson sanoi: "Kun ystäväni viittaa uhrien ilmoittautumiseen, Allen kiistää nämä väitteet. "Olisi parempi käyttää sanaa 'syytetyt' ovat ilmoittautuneet. Tiedän, että se on pedanttisuutta." Tuomari Hughes sanoi: "No minä käytän sanaa kantelijat." Hän määräsi vastaajan tutkintavankeuteen 28. lokakuuta pidettävää jatkokäsittelyä varten. Suffolkin Ipswichistä kotoisin olevan Allenin pidättivät ensimmäisen kerran huhtikuussa operaation Pallial virkamiehet. Operaatio Pallial on kansallisen rikosviraston tutkinta, jossa tutkitaan väitteitä lasten hyväksikäytöstä Pohjois-Walesissa sijaitsevissa hoitokodeissa.</w:t>
      </w:r>
    </w:p>
    <w:p>
      <w:r>
        <w:rPr>
          <w:b/>
        </w:rPr>
        <w:t xml:space="preserve">Yhteenveto</w:t>
      </w:r>
    </w:p>
    <w:p>
      <w:r>
        <w:t xml:space="preserve">Pohjois-Walesissa sijaitsevassa lastenkodissa tapahtuneesta 15 nuoren seksuaalisesta hyväksikäytöstä syytetyn miehen väitettyjä uhreja on ilmoittautunut poliisille lisää, on kuultu oikeudessa.</w:t>
      </w:r>
    </w:p>
    <w:p>
      <w:r>
        <w:rPr>
          <w:b/>
          <w:u w:val="single"/>
        </w:rPr>
        <w:t xml:space="preserve">Asiakirjan numero 14513</w:t>
      </w:r>
    </w:p>
    <w:p>
      <w:r>
        <w:t xml:space="preserve">BA:n omistaja IAG:n tulos kasvoi huomattavasti</w:t>
      </w:r>
    </w:p>
    <w:p>
      <w:r>
        <w:t xml:space="preserve">Polttoainekustannukset laskivat 6,3 prosenttia, ja ne olisivat olleet 17,2 prosenttia alhaisemmat, jos dollarin arvo ei olisi noussut. IAG ilmoittaa luvut euroina, mutta ostaa polttoaineensa dollareina. Vuoden aikana euron arvo laski suhteessa dollariin. IAG:n mukaan vuosi oli "epäilemättä hyvä". Se lisäsi kuitenkin, että vuosi oli ollut myös haastava valuutta- ja polttoainemarkkinoiden suurten muutosten vuoksi ja että "alhaisemmista polttoainehinnoista saadut hyödyt ovat osittain kumoutuneet Yhdysvaltain dollarin vahvistumisen vuoksi". Öljyn hinta on laskenut noin 50 prosenttia vuoden aikana. IAG, jonka lentoyhtiöihin kuuluvat myös Vueling ja Aer Lingus, sanoi odottavansa ensi vuoden koko vuoden tuloksen kasvavan samalla tavalla kuin tänä vuonna. Yhtiö sanoi, että sen liikevoitto on ensi vuonna 3,2 miljardia euroa. Useat 100 suurimman brittiläisen yrityksen johtajat ovat tällä viikolla esittäneet näkemyksiään siitä, pitäisikö Yhdistyneen kuningaskunnan pysyä Euroopan unionissa vai ei. IAG:n toimitusjohtaja Willie Walsh sanoi BBC:lle, ettei hän usko sen vaikuttavan hänen liiketoimintaansa juuri mitenkään: "Olemme tehneet riskianalyysin, emmekä usko, että äänestyksellä olisi merkittävää vaikutusta liiketoimintaamme." Hän toisti myös aiemman näkemyksensä Heathrow'n kolmannen kiitotien mahdollisuuksista ja sanoi, ettei usko, että kiitotietä rakennetaan, koska hallitus viivyttelee edelleen päätöksentekoa.</w:t>
      </w:r>
    </w:p>
    <w:p>
      <w:r>
        <w:rPr>
          <w:b/>
        </w:rPr>
        <w:t xml:space="preserve">Yhteenveto</w:t>
      </w:r>
    </w:p>
    <w:p>
      <w:r>
        <w:t xml:space="preserve">British Airwaysin ja Iberian emoyhtiö IAG ilmoitti, että sen voitto ennen veroja kasvoi 64 prosenttia 1,8 miljardiin euroon (1,4 miljardiin puntaan).</w:t>
      </w:r>
    </w:p>
    <w:p>
      <w:r>
        <w:rPr>
          <w:b/>
          <w:u w:val="single"/>
        </w:rPr>
        <w:t xml:space="preserve">Asiakirjan numero 14514</w:t>
      </w:r>
    </w:p>
    <w:p>
      <w:r>
        <w:t xml:space="preserve">Debenhamsin mukaan lämpimämpi kesä auttoi myyntiä</w:t>
      </w:r>
    </w:p>
    <w:p>
      <w:r>
        <w:t xml:space="preserve">Vertailukelpoinen myynti - josta on poistettu uusien myymälöiden vaikutus - kasvoi 1,9 % kolmen kuukauden aikana 31. elokuuta ja 2 % koko vuoden aikana. Verkkomyynti kasvoi 46,2 prosenttia, ja Debenhams kertoi kasvattaneensa markkinaosuuttaan naistenvaate- ja kosmetiikkavalikoimissa. Huhtikuussa Debenhams ilmoitti puolivuotistuloksensa laskeneen tammikuun lumimyrskyjen heikennettyä kaupankäyntiä. Debenhamsin toimitusjohtaja Michael Sharp sanoi olevansa tyytyväinen yhtiön tulokseen ja erityisesti verkkokaupan kasvuun. Hän lisäsi: "Olemme luottavaisia strategiamme suhteen, mutta emme odota kuluttajien mielialan nopeaa elpymistä, ja markkinoilla vallitsee edelleen kova kilpailu." Hargreaves Lansdown Stockbrokersin osakeanalyytikko Keith Bowman sanoi, että tulokset olivat yleisesti ottaen rauhoittavia. Hän huomautti kuitenkin, että kilpailevan ketjun John Lewisin maine maan premium-tavaratalona säilyi kiistattomana ja että Marks and Spencer uhkaa edelleen palata kasvuun. "Debenhams on toistaiseksi palannut takaisin joukkoon, kun se on elpynyt vaikuttavasti velkaantuneesta pääomasijoittajansa menneisyydestä", hän sanoi.</w:t>
      </w:r>
    </w:p>
    <w:p>
      <w:r>
        <w:rPr>
          <w:b/>
        </w:rPr>
        <w:t xml:space="preserve">Yhteenveto</w:t>
      </w:r>
    </w:p>
    <w:p>
      <w:r>
        <w:t xml:space="preserve">Tavaratalokonserni Debenhams on ilmoittanut myynnin kasvusta, jota ovat auttaneet lämpimämpi sää ja uudet muotivalikoimat.</w:t>
      </w:r>
    </w:p>
    <w:p>
      <w:r>
        <w:rPr>
          <w:b/>
          <w:u w:val="single"/>
        </w:rPr>
        <w:t xml:space="preserve">Asiakirjan numero 14515</w:t>
      </w:r>
    </w:p>
    <w:p>
      <w:r>
        <w:t xml:space="preserve">Kaksi naista saa vahingonkorvauksia Woodhillin vankilan itsemurhasta</w:t>
      </w:r>
    </w:p>
    <w:p>
      <w:r>
        <w:t xml:space="preserve">Ian Brownilla, 44, oli mielenterveysongelmia, ja hänet löydettiin kuolleena Woodhillin vankilasta Milton Keynesistä heinäkuussa 2015. Hänen äitinsä ja sisarensa Pearl Scarfe ja Julie Barber haastoivat vankilan johtajan ja oikeusministeriön oikeuteen. Korkein oikeus hyväksyi 17 500 punnan korvauksen Euroopan ihmisoikeussopimuksen toisen artiklan nojalla. Rouva Scarfea, 82, edustava Alex Gask kertoi oikeudelle, että Brown oli uhannut riistää itseltään hengen reilu kuukausi ennen kuolemaansa. Jos tapaus olisi mennyt oikeuteen, yksi kysymyksistä olisi ollut se, oliko tämä "aiheuttanut todellisen ja välittömän vaaran" ja oliko ryhdytty asianmukaisiin toimiin, hän sanoi. Osa rahoista säästettäisiin rouva Scarfen hautajaiskuluja varten, ja hän toivoi, että hänet haudattaisiin poikansa viereen, hän sanoi. Rouva Scarfe ja rouva Barber eivät olleet onnistuneet viime vuoden huhtikuussa korkeimmassa oikeudessa määräämään Woodhillin johtajaa ja oikeusministeriötä noudattamaan vankeinhoidon ohjeiden vaatimuksia. Kaksi korkea-arvoista tuomaria sanoi, ettei määräys ollut "asianmukainen eikä tarpeellinen". HM Inspectorate of Prisonsin kesäkuussa laatimassa raportissa todettiin, että Woodhillin vankiloissa sattuneiden kuolemantapausten määrä oli "valtava huolenaihe". Vankilaministeri Rory Stewart sanoi, että parhaillaan pyritään rekrytoimaan lisää henkilökuntaa. Tänä vuonna virassa on 55 upseeria enemmän kuin lokakuussa 2016, ja marraskuun loppuun mennessä aloittaa 32 uutta upseeria.</w:t>
      </w:r>
    </w:p>
    <w:p>
      <w:r>
        <w:rPr>
          <w:b/>
        </w:rPr>
        <w:t xml:space="preserve">Yhteenveto</w:t>
      </w:r>
    </w:p>
    <w:p>
      <w:r>
        <w:t xml:space="preserve">Itsemurhan tehneen miehen omaisille maksetaan korvauksia huipputurvallisessa vankilassa, jossa 20 miestä on riistänyt itseltään hengen vuoden 2013 jälkeen.</w:t>
      </w:r>
    </w:p>
    <w:p>
      <w:r>
        <w:rPr>
          <w:b/>
          <w:u w:val="single"/>
        </w:rPr>
        <w:t xml:space="preserve">Asiakirjan numero 14516</w:t>
      </w:r>
    </w:p>
    <w:p>
      <w:r>
        <w:t xml:space="preserve">Brexit: "Suojellaan Walesin etuja" EU:n jatkoneuvotteluissa</w:t>
      </w:r>
    </w:p>
    <w:p>
      <w:r>
        <w:t xml:space="preserve">Jeremy Miles sanoi, että Cardiffin olisi hyväksyttävä kaikki brexitiin liittyvät seikat, jotka vaikuttavat hajauttamiseen. EU:sta eroaminen merkitsee sitä, että monet Walesin hallituksen hallinnoimat EU-säädökset ja -politiikat on korvattava. Parlamentti on liittynyt Skotlannin parlamentin ja Pohjois-Irlannin edustajakokouksen tavoin Brexit-lakiesityksen hylkäämiseen. Äänestykset ovat pitkälti symbolinen ele, eivätkä ne aseta veto-oikeutta Brexitille. Miles sanoi BBC Radio Walesin Sunday Supplement -ohjelmassa: "Olemme esittäneet suunnan, johon meidän mielestämme keskustelujen on nyt suuntauduttava, jotta voimme suojella Walesin etuja. "Tällä viikolla Cardiffissa järjestetään ministerikokous Yhdistyneen kuningaskunnan eri osien ministereiden välillä. "Olemme sanoneet Yhdistyneen kuningaskunnan hallitukselle useiden kuukausien ajan, että odotamme Walesin hallituksen osallistuvan neuvotteluihin tulevina viikkoina ja kuukausina. "Jos asia vaikuttaa hajautettuihin etuihin, Yhdistyneen kuningaskunnan hallituksen ei yleensä pitäisi ottaa neuvotteluasemaa ilman meidän suostumustamme." Brexit-ministeri Stephen Barclay sanoi, että Yhdistyneen kuningaskunnan hallitus esittää ensi kuussa tarkempia tietoja tavoitteistaan vapaakauppasopimuksen tekemiseksi Euroopan unionin kanssa. Hän sanoi, että hahmotelmat julkaistaan sen jälkeen, kun Britannia eroaa EU:sta 31. tammikuuta. Hän kuitenkin korosti, että Yhdistynyt kuningaskunta aikoo hyödyntää tilaisuutta ja asettaa korkeat standardit työntekijöiden oikeuksille, ympäristölle ja valtiontuelle.</w:t>
      </w:r>
    </w:p>
    <w:p>
      <w:r>
        <w:rPr>
          <w:b/>
        </w:rPr>
        <w:t xml:space="preserve">Yhteenveto</w:t>
      </w:r>
    </w:p>
    <w:p>
      <w:r>
        <w:t xml:space="preserve">Walesin brexit-ministeri on vaatinut, että Walesin hallitus otetaan mukaan neuvotteluihin Yhdistyneen kuningaskunnan tulevasta suhteesta EU:hun.</w:t>
      </w:r>
    </w:p>
    <w:p>
      <w:r>
        <w:rPr>
          <w:b/>
          <w:u w:val="single"/>
        </w:rPr>
        <w:t xml:space="preserve">Asiakirjan numero 14517</w:t>
      </w:r>
    </w:p>
    <w:p>
      <w:r>
        <w:t xml:space="preserve">Windsorin linna saa sähköä vesivoimalla</w:t>
      </w:r>
    </w:p>
    <w:p>
      <w:r>
        <w:t xml:space="preserve">Linnan toimittaa Southeast Power Engineering Ltd (SEPEL) sen jälkeen, kun aiemmat uusiutuvaa energiaa koskevat suunnitelmat keskeytettiin vuonna 2009. Kaksi vesivoimaturbiinia Romney Weirissä Thames-joella nostetaan paikalleen nosturilla syyskuun lopulla, yritys kertoi. 40 tonnia painavat Archimedes Screw -turbiinit ovat valmiita toimimaan marraskuusta alkaen. SEPELin johtaja David Dechambeau sanoi olevansa "yli-ihana" saadessaan kuningattaren asiakkaakseen. SEPEL tekee yhteistyötä ympäristöviraston kanssa, joka vuokraa padon. Buckinghamin palatsin tiedottaja sanoi: "Voin vahvistaa, että kuninkaallinen perhe on nyt tehnyt sopimuksen SEPELin toteuttaman vesivoimalaitoksen tuottaman energian ostamisesta."</w:t>
      </w:r>
    </w:p>
    <w:p>
      <w:r>
        <w:rPr>
          <w:b/>
        </w:rPr>
        <w:t xml:space="preserve">Yhteenveto</w:t>
      </w:r>
    </w:p>
    <w:p>
      <w:r>
        <w:t xml:space="preserve">Windsorin linna saa virtansa vesivoimalla, on kuninkaallinen perhe ilmoittanut.</w:t>
      </w:r>
    </w:p>
    <w:p>
      <w:r>
        <w:rPr>
          <w:b/>
          <w:u w:val="single"/>
        </w:rPr>
        <w:t xml:space="preserve">Asiakirjan numero 14518</w:t>
      </w:r>
    </w:p>
    <w:p>
      <w:r>
        <w:t xml:space="preserve">Hullin kulttuurikaupunkihankkeille on myönnetty suunnittelulupa</w:t>
      </w:r>
    </w:p>
    <w:p>
      <w:r>
        <w:t xml:space="preserve">Työhön sisältyy A63-tien ylittävä jalankulku- ja pyöräilysilta sekä kaupungin taidegallerian ja teatterin laajennukset. Silta maksaa 11,5 miljoonaa puntaa, ja se yhdistää kaupungin keskustan ja Hullin ranta-alueen, jota kehitetään parhaillaan. Ferensin taidegalleriaa uudistetaan 4,5 miljoonalla punnalla ennen Turner-palkinnon järjestämistä vuonna 2017. Työväenpuolueen valtuutettu Sean Chaytor, Hullin kaupunginvaltuuston suunnittelukomitean puheenjohtaja, sanoi, että silta on "olennainen osa kaupungin kahden keskeisen alueen välisten yhteyksien parantamista". "Toivomme, että sillan rakennustyöt voidaan nyt aloittaa ensi vuoden alkupuolella, jotta se olisi valmis pääsiäiseen 2017 mennessä", hän sanoi. Hull sai kulttuurikaupungin tittelin marraskuussa 2013 voittaen Swansean, Leicesterin ja Dundeen kilpailijat. Koko vuoden kestävä tapahtuma järjestetään joka neljäs vuosi, ja Yhdistyneen kuningaskunnan hallitus myöntää sen tavoitteena on edistää matkailua ja taloutta.</w:t>
      </w:r>
    </w:p>
    <w:p>
      <w:r>
        <w:rPr>
          <w:b/>
        </w:rPr>
        <w:t xml:space="preserve">Yhteenveto</w:t>
      </w:r>
    </w:p>
    <w:p>
      <w:r>
        <w:t xml:space="preserve">Valtuusto on hyväksynyt useita rakennushankkeita, jotka on tarkoitus toteuttaa Hullin ollessa Yhdistyneen kuningaskunnan kulttuurikaupunki vuonna 2017.</w:t>
      </w:r>
    </w:p>
    <w:p>
      <w:r>
        <w:rPr>
          <w:b/>
          <w:u w:val="single"/>
        </w:rPr>
        <w:t xml:space="preserve">Asiakirjan numero 14519</w:t>
      </w:r>
    </w:p>
    <w:p>
      <w:r>
        <w:t xml:space="preserve">Derbyshiren mies, 106, pussittaa kolmannen Guinnessin maailmanennätyksensä</w:t>
      </w:r>
    </w:p>
    <w:p>
      <w:r>
        <w:t xml:space="preserve">Chesterfieldin lähellä sijaitsevasta Hollingwoodista kotoisin oleva Jack Reynolds kiipesi 60 metriä korkean vaijerin yli suorassa televisiolähetyksessä kerätäkseen rahaa aivohalvausjärjestölle. Reynoldsista tuli vanhin vuoristoradalla ajanut henkilö huhtikuussa 2017. Hänen 104-vuotispäivänään hänestä tuli vanhin henkilö, joka otti ensimmäisen tatuointinsa. Uhkapelimies matkasi alas 1 312 jalan (400 metrin) pituista vaijeria pitkin suorassa lähetyksessä ITV:llä. Hän sanoi kameralle: "Tämä puhuu puolestaan." Kun häneltä kysyttiin, miten vaijerilaskua verrattiin hänen aiempiin seikkailuihinsa, hän vastasi: "Se on erilaista, mutta se on parempaa. Tänään on ollut todella hyvä päivä. "Se on ollut täydellinen." Kun hän täytti 102 vuotta, hän osallistui jääämpärihaasteeseen, jolla kerättiin rahaa motoneuronisairauden tutkimukseen, ja hänellä oli yllään vain Union Jack -lippua kantavat alushousut. Reynolds on aiemmin sanonut, että aamuiseen teehen lisätty pisara viskiä auttaa häntä pysymään kunnossa ja terveenä. JustGiving-sivullaan hän sanoi: "Siitä on tullut jonkinlainen perinne, että syntymäpäivänäni käytän uutta ikääni auttaakseni keräämään rahaa arvokkaille hyväntekeväisyysjärjestöille. "Seuratkaa matkaani ja auttakaa minua saavuttamaan tavoitteeni tälle hienolle asialle."</w:t>
      </w:r>
    </w:p>
    <w:p>
      <w:r>
        <w:rPr>
          <w:b/>
        </w:rPr>
        <w:t xml:space="preserve">Yhteenveto</w:t>
      </w:r>
    </w:p>
    <w:p>
      <w:r>
        <w:t xml:space="preserve">Mies on kerännyt kolmannen Guinnessin ennätyksensä 106-vuotissyntymäpäivänään, sillä hänestä on tullut vanhin köysiradalla ajanut henkilö.</w:t>
      </w:r>
    </w:p>
    <w:p>
      <w:r>
        <w:rPr>
          <w:b/>
          <w:u w:val="single"/>
        </w:rPr>
        <w:t xml:space="preserve">Asiakirjan numero 14520</w:t>
      </w:r>
    </w:p>
    <w:p>
      <w:r>
        <w:t xml:space="preserve">Hukkunut poika Kyrece Marshall oli "kiltti ja kaunis".</w:t>
      </w:r>
    </w:p>
    <w:p>
      <w:r>
        <w:t xml:space="preserve">Kyrece Marshall, joka tunnetaan myös nimellä Kyrece Francis, 13, ajautui tiistaina iltapäivällä syvään veteen lähellä Gossmore Lanea, Marlow'ssa, Buckinghamshiressä. Hänen uskotaan yrittäneen hakea palloa. Poliisin sukeltajat löysivät hänet hieman kello 20:n jälkeen. Hänen perheensä sanoi menettäneensä paitsi pojan myös "enkelin, joka sai kaikki ympärillään olevat hymyilemään". "Hän oli hyvin kiltti, hyväkäytöksinen ja kaunis poika, jolla oli valoisa tulevaisuus edessään", lausunnossa sanottiin. "Jäämme kaipaamaan häntä koko sydämestämme ja toivomme, että hänen perintönsä jää elämään." Ystävät, jotka kokoontuivat Great Marlow'n kouluun kunnioittamaan häntä, kutsuivat häntä myös "hurmaavaksi, ystävälliseksi ja seuralliseksi". Wycombe Wanderersin jalkapalloseura kertoi, että "lahjakas ja suosittu oppilas" oli entisen puheenjohtajan Lewis Cookin poikapuoli, ja "kunnioituksen osoituksena" seura oli jättänyt koululle Wanderersin paidan, jonka joukkue oli allekirjoittanut. "Ajatuksemme ovat Kyrecen ystävien ja perheen kanssa", lausunnossa sanottiin. Thames Valleyn poliisi on varoittanut joen "näkymättömistä vaaroista" erityisesti aiemmin tänä vuonna sattuneiden tulvien jälkeen.</w:t>
      </w:r>
    </w:p>
    <w:p>
      <w:r>
        <w:rPr>
          <w:b/>
        </w:rPr>
        <w:t xml:space="preserve">Yhteenveto</w:t>
      </w:r>
    </w:p>
    <w:p>
      <w:r>
        <w:t xml:space="preserve">Thames-jokeen hukkunut poika oli "kiltti, hyväkäytöksinen ja kaunis poika", hänen perheensä on sanonut.</w:t>
      </w:r>
    </w:p>
    <w:p>
      <w:r>
        <w:rPr>
          <w:b/>
          <w:u w:val="single"/>
        </w:rPr>
        <w:t xml:space="preserve">Asiakirjan numero 14521</w:t>
      </w:r>
    </w:p>
    <w:p>
      <w:r>
        <w:t xml:space="preserve">Covid-19: Alderney avaa uudelleen pubeja, ravintoloita ja kauppoja, jotka avataan uudelleen</w:t>
      </w:r>
    </w:p>
    <w:p>
      <w:r>
        <w:t xml:space="preserve">Tämä tarkoittaa myös sitä, että enintään 30 hengen kokoontumiset sisätiloissa tai ulkona ovat sallittuja. Ravintola-alan yritykset saavat avata ovensa vain pöytiintarjoilun yhteydessä ja kansanterveysohjeiden mukaisesti. Alderney voi siirtyä lukituksesta poistumisen kolmanteen vaiheeseen 9. maaliskuuta, ilmoitti siviilivalmiusviranomainen (CCA). Tämä merkitsisi kaikkien sisäisten rajoitusten päättymistä, ja ainoat jäljellä olevat lukitustoimenpiteet olisivat rajatarkastukset. Guernseystä Alderneylle ja Sarkille saapuvien on eristettävä itsensä kahden viikon ajaksi molempien hallitusten asettamien nykyisten sääntöjen mukaisesti. Bailiwickin alue suljettiin toisen kerran 23. tammikuuta sen jälkeen, kun Guernseyllä vahvistettiin koronaviruksen puhkeaminen. Aiemmin tässä kuussa Alderneylla todettiin ensimmäinen ja ainoa tunnettu Covid-19-tauti pandemian alkamisen jälkeen. 'Älä mene sinne' Saari siirtyi lukituksesta poistumisen ensimmäiseen vaiheeseen 18. helmikuuta, viisi päivää ennen Guernseyta. Sark on jo siirtynyt lukituksesta poistumisen toiseen vaiheeseen, kun saaren yritykset avattiin uudelleen tiistaina, ja sen on määrä siirtyä kolmanteen vaiheeseen 4. maaliskuuta. Toisessa vaiheessa kielletään yökerhojen toiminta sekä julkinen laulaminen ja puupuhaltimien ja vaskisoittimien soittaminen. CCA:n puheenjohtaja Peter Ferbrache korosti, että saarten itserajoitussäännöt ovat edelleen voimassa ja että Guernseyn asukkaat, joilla on yksityisiä veneitä, eivät saa yrittää rantautua saarelle ennen kuin säännöt sallivat sen. Hän sanoi: "Olette tietysti aina tervetulleita noille saarille, mutta älkää menkö sinne... niin houkuttelevaa kuin se onkin." Seuraa BBC Guernseyta Twitterissä ja Facebookissa. Lähetä juttuideoita osoitteeseen channel.islands@bbc.co.uk. Aiheeseen liittyvät Internet-linkit Exit from Lockdown - Guernseyn osavaltiot Alderneyn osavaltiot</w:t>
      </w:r>
    </w:p>
    <w:p>
      <w:r>
        <w:rPr>
          <w:b/>
        </w:rPr>
        <w:t xml:space="preserve">Yhteenveto</w:t>
      </w:r>
    </w:p>
    <w:p>
      <w:r>
        <w:t xml:space="preserve">Alderneyn pubit, ravintolat ja muut kuin välttämättömät kaupat avataan uudelleen tiistaina, jolloin saaren on määrä siirtyä Guernseyn osavaltioiden sulkemisstrategian toiseen vaiheeseen.</w:t>
      </w:r>
    </w:p>
    <w:p>
      <w:r>
        <w:rPr>
          <w:b/>
          <w:u w:val="single"/>
        </w:rPr>
        <w:t xml:space="preserve">Asiakirjan numero 14522</w:t>
      </w:r>
    </w:p>
    <w:p>
      <w:r>
        <w:t xml:space="preserve">Wirralin IVF-rahoituksen leikkaukset ovat "julmia", sanovat hedelmällisyyskampanjoijat.</w:t>
      </w:r>
    </w:p>
    <w:p>
      <w:r>
        <w:t xml:space="preserve">Wirral Clinical Commissioning Group (CCG) leikkaa joitakin ei-kiireellisiä hoitoja 12 miljoonan punnan alijäämänsä korjaamiseksi. Tohtori Paula Cowan sanoi: Paula Cowan: "Meidän on tehtävä se, mikä on parasta 300 000 potilaallemme eikä vain pienelle ryhmälle." Hedelmällisyysaktivistit sanoivat, että IVF-syklien vähentäminen kolmesta kahteen oli "järkyttävää" kaikille pariskunnille, joita asia koski. Catherine Hill Fertility Fairness -järjestöstä sanoi: "Kolmen täydellisen IVF-syklin käyttömahdollisuus tarjoaa heille parhaat mahdolliset mahdollisuudet saada lapsi, ja siksi se on kansallisesti suositeltu hoito." "Hedility Fairness" -järjestö on todennut, että hedelmöityshoito on paras mahdollinen vaihtoehto. "Se, että heiltä evätään pääsy kansallisesti suositeltuun hoitoon asuinpaikan vuoksi, on julmaa ja epäeettistä." Sen lisäksi, että CCG vähentää IVF-hoitojen määrää tukikelpoisille pariskunnille, se ottaa käyttöön myös IVF-rajoituksia, jotka perustuvat molempien kumppaneiden BMI:hen ja tupakointitilanteeseen. Lääketieteellisiä poikkeuksia lukuun ottamatta CCG päätti myös lopettaa joidenkin muiden toimenpiteiden rutiiniluonteisen rahoituksen, kuten: - Niveltulehdusryhmien huolenaiheista huolimatta CCG on suostunut jatkamaan polven tekonivelleikkauksen rahoittamista.</w:t>
      </w:r>
    </w:p>
    <w:p>
      <w:r>
        <w:rPr>
          <w:b/>
        </w:rPr>
        <w:t xml:space="preserve">Yhteenveto</w:t>
      </w:r>
    </w:p>
    <w:p>
      <w:r>
        <w:t xml:space="preserve">Kampanjoijat ovat luonnehtineet "julmaksi" päätöstä vähentää NHS:n tarjoamien IVF-syklien määrää osassa Merseysidea.</w:t>
      </w:r>
    </w:p>
    <w:p>
      <w:r>
        <w:rPr>
          <w:b/>
          <w:u w:val="single"/>
        </w:rPr>
        <w:t xml:space="preserve">Asiakirjan numero 14523</w:t>
      </w:r>
    </w:p>
    <w:p>
      <w:r>
        <w:t xml:space="preserve">Teini kärsii "elämää muuttavia" vammoja Ketley-häiriössä</w:t>
      </w:r>
    </w:p>
    <w:p>
      <w:r>
        <w:t xml:space="preserve">Poliisit kutsuttiin The Wren's Nestiin Ketleyssä, Telfordissa, lauantaina noin kello 22:00 BST. Loukkaantuneen teinin tiedetään saaneen vakavan silmävamman. 37-vuotias mies pidätettiin epäiltynä vakavasta ruumiinvammasta ja väkivaltaisesta järjestyshäiriöstä, ja 32-vuotias mies pidätettiin myös epäiltynä väkivaltaisesta järjestyshäiriöstä. West Mercian poliisin mukaan molemmat ovat edelleen pidätettyinä ja vahvistivat, että poika on päässyt pois sairaalasta. Poliisin mukaan useat ihmiset olivat osallisina järjestyshäiriössä, ja poliisit pyrkivät tunnistamaan heidät kaikki. Poliisi on vedonnut silminnäkijöihin tai kaikkiin, joilla on kojelautakameran kuvamateriaalia, ilmoittautumaan. Seuraa BBC West Midlandsia Facebookissa ja Twitterissä ja tilaa paikalliset uutispäivitykset suoraan puhelimeesi. Aiheeseen liittyvät Internet-linkit West Mercian poliisi</w:t>
      </w:r>
    </w:p>
    <w:p>
      <w:r>
        <w:rPr>
          <w:b/>
        </w:rPr>
        <w:t xml:space="preserve">Yhteenveto</w:t>
      </w:r>
    </w:p>
    <w:p>
      <w:r>
        <w:t xml:space="preserve">15-vuotias poika sai "elämänsä mullistavia" vammoja pubin ulkopuolella tapahtuneessa levottomuudessa, kertoo poliisi.</w:t>
      </w:r>
    </w:p>
    <w:p>
      <w:r>
        <w:rPr>
          <w:b/>
          <w:u w:val="single"/>
        </w:rPr>
        <w:t xml:space="preserve">Asiakirjan numero 14524</w:t>
      </w:r>
    </w:p>
    <w:p>
      <w:r>
        <w:t xml:space="preserve">NHS:n talvipaineet: Ministerit lupaavat ylimääräistä £ 40m</w:t>
      </w:r>
    </w:p>
    <w:p>
      <w:r>
        <w:t xml:space="preserve">Rahat tulevat rahoitusvarauksista, koska kysyntä on kasvanut joulun ja uuden vuoden aikana. Se on seurausta Cardiffin Walesin yliopistollisen sairaalan sairaanhoitajan väitteistä, joiden mukaan päivystyspoliklinikan henkilökunnan stressi on pahempi kuin hänen rintamalla kokemansa stressi Irakin toisen sodan aikana. Lisävarojen määrä on noin 0,7 prosenttia Walesin NHS:n 6 miljardin punnan vuotuisesta talousarviosta. Walesin konservatiivit sanoivat, että terveydenhuoltopalvelut ovat "kourissa" leikkausten vuoksi ja että lisärahoitus on "liian vähän ja liian myöhään". Viimeisimmät luvut onnettomuuksien ja kiireellisten sairaalahoitojen odotusajoista Walesissa on määrä julkaista perjantaina.</w:t>
      </w:r>
    </w:p>
    <w:p>
      <w:r>
        <w:rPr>
          <w:b/>
        </w:rPr>
        <w:t xml:space="preserve">Yhteenveto</w:t>
      </w:r>
    </w:p>
    <w:p>
      <w:r>
        <w:t xml:space="preserve">Ministerit ovat ilmoittaneet, että Walesin NHS saa 40 miljoonaa puntaa lisää, jotta se voi selviytyä talven paineista.</w:t>
      </w:r>
    </w:p>
    <w:p>
      <w:r>
        <w:rPr>
          <w:b/>
          <w:u w:val="single"/>
        </w:rPr>
        <w:t xml:space="preserve">Asiakirjan numero 14525</w:t>
      </w:r>
    </w:p>
    <w:p>
      <w:r>
        <w:t xml:space="preserve">Japanin tulvat: Neljätoista kuollutta tulvineessa hoitokodissa</w:t>
      </w:r>
    </w:p>
    <w:p>
      <w:r>
        <w:t xml:space="preserve">Neljätoista uhria löydettiin yhdestä hoitokodista, joka joutui tulvan alle läheisen joen murrettua uomansa. Viranomaiset ovat määränneet yli 200 000 ihmistä evakuoitavaksi, ja 10 000 sotilasta on lähetetty auttamaan pelastajia. Sateet hellittivät sunnuntaina päivän aikana, mutta niiden ennustetaan lisääntyvän alueella sunnuntai-iltana. Kuolonuhrien määrän odotetaan nousevan, ja kansallinen yleisradioyhtiö NHK raportoi, että 20 ihmistä on saanut sydän- ja hengityslaman - Japanissa käytetään termiä, jota käytetään ennen kuin lääkäri virallisesti toteaa kuoleman. Pääministeri Shinzo Abe kehotti asukkaita olemaan "korkeimmassa valmiustilassa". Kumamoton ja Kagoshiman prefektuurit ovat kärsineet pahiten. Kuvamateriaalissa näkyy Kuma-joen yli kulkeva silta, joka on huuhtoutunut pois, ja muita kuvia veden alle jääneistä autoista ja taloista. Japanin ilmatieteen laitoksen mukaan alueella ei ole koskaan aiemmin nähty tällaisia sateita. Eräs evakuointikeskukseen suojaa hakenut nainen sanoi, ettei ollut koskaan kuvitellut sateen voivan olla näin voimakas, kun taas eräs toinen kertoi voivansa tuntea läheisen joen vyöryvän veden tärinän Kumamoton prefektuurin Ashikitassa asuva Haruka Yamada kertoi Kyodolle: "Näin, kuinka suuria puita ja talojen osia huuhtoutui pois, ja kuulin niiden törmäävän johonkin. Ilma on täynnä vuotavan kaasun ja jäteveden hajua." NHK:n mukaan kaupungin Takinouen kaupunginosassa on raportoitu kahdeksan kodin huuhtoutuneen pois.</w:t>
      </w:r>
    </w:p>
    <w:p>
      <w:r>
        <w:rPr>
          <w:b/>
        </w:rPr>
        <w:t xml:space="preserve">Yhteenveto</w:t>
      </w:r>
    </w:p>
    <w:p>
      <w:r>
        <w:t xml:space="preserve">Ainakin 16 ihmistä on kuollut ja kymmenkunta on kateissa Japanin eteläisellä Kyushun saarella ennennäkemättömien sateiden aiheuttamien tulvien ja maanvyöryjen vuoksi.</w:t>
      </w:r>
    </w:p>
    <w:p>
      <w:r>
        <w:rPr>
          <w:b/>
          <w:u w:val="single"/>
        </w:rPr>
        <w:t xml:space="preserve">Asiakirjan numero 14526</w:t>
      </w:r>
    </w:p>
    <w:p>
      <w:r>
        <w:t xml:space="preserve">Liz Longhurst: Kesthurst: Väkivaltaista pornoa koskeva laki on "tehoton".</w:t>
      </w:r>
    </w:p>
    <w:p>
      <w:r>
        <w:t xml:space="preserve">Liz Longhurst piti myönteisenä lainsäädäntömuutosta, jolla estettiin jonkinlaisen äärimmäisen pornografian hallussapito, kun se otettiin käyttöön vuonna 2009. Vuonna 2003 hänen tyttärensä, Brightonin musiikinopettaja Jane Longhurstin kuristi Graham Coutts Hovesta, Sussexista. Coutts, jolla oli pakkomielle väkivaltaiseen pornografiaan, sai elinkautisen vankeusrangaistuksen. Kiellosta tuli osa Criminal Justice and Immigration Bill -lakiesitystä, ja seksuaalisesti väkivaltaisia kuvia hallussaan pitäviä henkilöitä uhkaa jopa kolmen vuoden vankeusrangaistus. "Hyvin harvoja tapauksia", Berkshiren Readingistä kotoisin oleva rouva Longhurst sanoi: "Olin iloinen siitä, että laki hyväksyttiin vuonna 2009, mutta en uskonut, että sillä olisi välttämättä hirvittävää vaikutusta. "Olin melko yllättynyt siitä, että tapauksia on nostettu hyvin vähän. Lapsipornoa koskevia tapauksia on ollut paljon, mutta aikuispornoa koskevia tapauksia ei ole ollut paljon." Rouva Longhurst sanoi olevansa "hyvin surullinen" huomatessaan, että maisema-arkkitehti Jo Yeatesin murhannut mies oli katsellut väkivaltapornoa internetissä. Perjantaina Vincent Tabak, 33, tuomittiin Bristol Crown Courtissa vähintään 20 vuodeksi vankeuteen 25-vuotiaan kuristamisesta. Tabak oli katsellut väkivaltaisia seksielokuvia netistä, mutta yksityiskohtia ei kerrottu valamiehistölle. Kruunun syyttäjälaitoksen tiedottaja sanoi: "Syytämme ja nostamme syytteen tällaisista rikoksista tiukasti aina kun se on mahdollista. "Joissakin tapauksissa vaihtoehtoiset syytteet, joista voi seurata suurempi rangaistus, voivat olla sopivampia."</w:t>
      </w:r>
    </w:p>
    <w:p>
      <w:r>
        <w:rPr>
          <w:b/>
        </w:rPr>
        <w:t xml:space="preserve">Yhteenveto</w:t>
      </w:r>
    </w:p>
    <w:p>
      <w:r>
        <w:t xml:space="preserve">Nainen, joka taisteli tyttärensä murhan jälkeen väkivaltaisen nettipornon kieltämisen puolesta, on pettynyt siihen, ettei kielto ole ollut tehokkaampi.</w:t>
      </w:r>
    </w:p>
    <w:p>
      <w:r>
        <w:rPr>
          <w:b/>
          <w:u w:val="single"/>
        </w:rPr>
        <w:t xml:space="preserve">Asiakirjan numero 14527</w:t>
      </w:r>
    </w:p>
    <w:p>
      <w:r>
        <w:t xml:space="preserve">Intia: Erotetut kaksoset "avaavat silmänsä" neljä päivää leikkauksen jälkeen</w:t>
      </w:r>
    </w:p>
    <w:p>
      <w:r>
        <w:t xml:space="preserve">Kaksivuotias Jaga on myös reagoinut yksinkertaisiin käskyihin, kuten raajojensa liikuttamiseen. Hän on hengityskoneessa ja tarvitsee päivittäin dialyysihoitoa munuaisongelmien vuoksi. Hänen veljensä Kalia ei ole vielä tajuissaan, ja hän on kärsinyt kohtauksista. Pojat syntyivät yhteisten verisuonten ja aivokudosten kanssa, ja niiden erottaminen toisistaan vaati 16 tuntia kestäneen leikkauksen. Leikkaus, joka oli ensimmäinen laatuaan Intiassa, suoritettiin 30 lääkärin ryhmässä valtion sairaalassa pääkaupungissa Delhissä. Molempien poikien tila on vakaa, ja lääkärit ovat tyytyväisiä heidän edistymiseensä tähän mennessä, kertoi leikkaukseen osallistunut professori Deepak Gupta BBC:lle. Kaksoset, jotka ovat kotoisin kylästä itäisessä Orissan osavaltiossa, olivat yhdistyneet päästä - tila tunnetaan nimellä craniopagus. Jo ennen leikkausta he olivat voittaneet todennäköisyydet - craniopagusta esiintyy yhdessä kolmesta miljoonasta syntymästä, ja 50 prosenttia sairastuneista kuolee 24 tunnin kuluessa, lääkärit sanovat. Ensimmäinen leikkaus tehtiin 28. elokuuta, jolloin lääkärit loivat ohituskaistan, jolla erotettiin sydämen ja aivojen yhteiset suonet, jotka palauttavat verta sydämeen.</w:t>
      </w:r>
    </w:p>
    <w:p>
      <w:r>
        <w:rPr>
          <w:b/>
        </w:rPr>
        <w:t xml:space="preserve">Yhteenveto</w:t>
      </w:r>
    </w:p>
    <w:p>
      <w:r>
        <w:t xml:space="preserve">Toinen päässään yhteen kasvanut intialainen kaksospoika on avannut silmänsä neljä päivää sen jälkeen, kun heidät oli leikattu erilleen, kertoo lääkäri.</w:t>
      </w:r>
    </w:p>
    <w:p>
      <w:r>
        <w:rPr>
          <w:b/>
          <w:u w:val="single"/>
        </w:rPr>
        <w:t xml:space="preserve">Asiakirjan numero 14528</w:t>
      </w:r>
    </w:p>
    <w:p>
      <w:r>
        <w:t xml:space="preserve">Virkasalaisuuslain rikkomista koskeva tapaus: Swansean mies oikeudessa</w:t>
      </w:r>
    </w:p>
    <w:p>
      <w:r>
        <w:t xml:space="preserve">Swanseasta kotoisin olevaa Simon Finchiä, 50, syytetään salaisen puolustustiedon tallentamisesta ja luovuttamisesta 28. lokakuuta 2018 tai sitä ennen. Häntä syytetään myös siitä, että hän ei antanut viranomaisille pääsykoodeja kolmeen elektroniseen laitteeseen 17. syyskuuta ja 2. lokakuuta viime vuonna välisenä aikana. Finch kiistää kaikki syytteet, ja oikeudenkäynti Old Baileyssä jatkuu. Tuomari Mrs Justice Whipple kertoi valamiehille, että vastaaja oli työskennellyt erilaisissa tehtävissä puolustusteollisuudessa - puolustusministeriössä ja kahdessa yksityisessä yrityksessä, BAE Systemsissä ja QinetiQ:ssa. Hän sanoi, että häntä vastaan nostetaan kolme syytettä, joista kahdessa väitetään rikotun virkasalaisuuslakia. Finchin väitetään "tallentaneen laittomasti tiettyjä salaisia tietoja työsuhteensa aikana" ja sitten "luovuttaneen laittomasti näitä salaisia tietoja", tuomari sanoi. Valamiehistö lähetettiin pois tiistaiaamuun asti, jolloin Mark Heywood QC:n odotetaan avaavan jutun syyttäjän puolesta. Oikeudenkäynti, jonka odotetaan kestävän neljä viikkoa, käydään tiukkojen sosiaalista etäisyyttä koskevien sääntöjen mukaisesti, ja valamiehet erotetaan oikeudessa toisistaan kirkkailla akryylinäytöillä.</w:t>
      </w:r>
    </w:p>
    <w:p>
      <w:r>
        <w:rPr>
          <w:b/>
        </w:rPr>
        <w:t xml:space="preserve">Yhteenveto</w:t>
      </w:r>
    </w:p>
    <w:p>
      <w:r>
        <w:t xml:space="preserve">Valamiehistö on vannonut valan oikeudenkäynnissä, jossa syytetään virkasalaisuuslain rikkomisesta syytettyä entistä puolustustyöntekijää.</w:t>
      </w:r>
    </w:p>
    <w:p>
      <w:r>
        <w:rPr>
          <w:b/>
          <w:u w:val="single"/>
        </w:rPr>
        <w:t xml:space="preserve">Asiakirjan numero 14529</w:t>
      </w:r>
    </w:p>
    <w:p>
      <w:r>
        <w:t xml:space="preserve">Peterborough'n täytevaalien petostutkimus: Ei "rikoksia" kaikissa tapauksissa</w:t>
      </w:r>
    </w:p>
    <w:p>
      <w:r>
        <w:t xml:space="preserve">Työväenpuolue voitti Peterborough'n paikan viime kuussa sen jälkeen, kun sen nykyinen kansanedustaja Fiona Onasanya joutui lähtemään vallasta jouduttuaan vankilaan valehtelusta poliisille. Cambridgeshiren poliisille esitettiin kuitenkin syytöksiä lahjonnasta, postiäänestysongelmista, äänestyslippujen polttamisesta ja äänestyssalaisuuden loukkaamisesta. Tiedottaja vahvisti, että poliisi totesi, ettei rikollista toimintaa ollut tapahtunut. Poliisi oli jo aiemmin todennut, että kolme väitteistä oli perusteettomia. Lisa Forbes voitti 6. kesäkuuta pidetyt vaalit 683 äänellä, ja Nigel Faragen Brexit-puolue sijoittui toiseksi. Onasanya valittiin työväenpuolueen kansanedustajaksi vuonna 2017 607 äänen enemmistöllä, mutta hänet erotettiin puolueesta sen jälkeen, kun hänet tuomittiin aiemmin tänä vuonna valehtelusta ylinopeudesta. Peterborough'n äänestäjistä 10 prosenttia allekirjoitti vaaditun vetoomuksen täytevaalien pakottamiseksi.</w:t>
      </w:r>
    </w:p>
    <w:p>
      <w:r>
        <w:rPr>
          <w:b/>
        </w:rPr>
        <w:t xml:space="preserve">Yhteenveto</w:t>
      </w:r>
    </w:p>
    <w:p>
      <w:r>
        <w:t xml:space="preserve">Viisi väitettä parlamentin täytevaaleissa tapahtuneista väärinkäytöksistä olivat perusteettomia, kuten poliisitutkinta osoitti.</w:t>
      </w:r>
    </w:p>
    <w:p>
      <w:r>
        <w:rPr>
          <w:b/>
          <w:u w:val="single"/>
        </w:rPr>
        <w:t xml:space="preserve">Asiakirjan numero 14530</w:t>
      </w:r>
    </w:p>
    <w:p>
      <w:r>
        <w:t xml:space="preserve">Valitus Pendinen asuntovaunualueen murhaa koskevassa tutkimuksessa</w:t>
      </w:r>
    </w:p>
    <w:p>
      <w:r>
        <w:t xml:space="preserve">Simon Clark, 54, löydettiin kuolleena Grove Caravan Parkista Pendinessä, Carmarthenshiressä, perjantaina. Dyfed-Powysin poliisi haluaa jäljittää Steve Baxteria, joka tunnetaan myös nimillä Steve Rowley, Wayne Tidy tai William Tidy. 52-vuotias mies nähtiin viimeksi Bridgendin alueella perjantaina, ja hänellä on yhteyksiä Länsi- ja Etelä-Walesiin sekä Lounais-Englannissa. Yksi 40-vuotias mies on pidätettynä murhasta epäiltynä ja kaksi 46- ja 52-vuotiasta naista epäiltynä rikoksentekijän avustamisesta. Perjantaina murhasta epäiltynä pidätetty 48-vuotias mies on vapautettu ilman poliisitoimia. Ylikomisario Huw Davies kehotti kaikkia, jotka ovat nähneet Baxterin, olemaan lähestymättä häntä ja soittamaan hätänumeroon 999. Myös kaikkia todistajia, jotka ovat nähneet epätavallista toimintaa asuntovaunualueella torstain kello 19.30 ja perjantain kello 8.00 välisenä aikana, pyydetään ilmoittautumaan.</w:t>
      </w:r>
    </w:p>
    <w:p>
      <w:r>
        <w:rPr>
          <w:b/>
        </w:rPr>
        <w:t xml:space="preserve">Yhteenveto</w:t>
      </w:r>
    </w:p>
    <w:p>
      <w:r>
        <w:t xml:space="preserve">Murhasta epäiltyä jahtaavat rikostutkijat ovat julkaisseet tietoja miehestä, jonka kanssa he haluavat puhua.</w:t>
      </w:r>
    </w:p>
    <w:p>
      <w:r>
        <w:rPr>
          <w:b/>
          <w:u w:val="single"/>
        </w:rPr>
        <w:t xml:space="preserve">Asiakirjan numero 14531</w:t>
      </w:r>
    </w:p>
    <w:p>
      <w:r>
        <w:t xml:space="preserve">Preesallin fasaanitilalta löytyi lintuinfluenssaa, sanoo Defra</w:t>
      </w:r>
    </w:p>
    <w:p>
      <w:r>
        <w:t xml:space="preserve">Yhdistyneen kuningaskunnan eläinlääkintäpäällikön mukaan H5N8-lintuinfluenssaa on löydetty Preesallissa kasvatettavista fasaaneista. Public Health England (PHE) sanoi, että ihmisiin kohdistuva riski on "hyvin pieni". Tilan ympärille on perustettu 3 kilometrin (1,8 mailin) suojavyöhyke. Defra sanoi, että osa tilan 10 000 linnusta kuoli ja loput lopetettiin. Defra ilmoitti, että tartunnan lähteen selvittämiseksi on käynnissä perusteellinen tutkimus. Elintarvikeviraston mukaan on selvää, ettei lintuinfluenssa aiheuta elintarviketurvallisuusriskiä Yhdistyneen kuningaskunnan kuluttajille. Virusta on puhjennut useita kertoja, muun muassa joulukuussa maatilalla Louthissa, Lincolnshiressä. Aiemmin samassa kuussa siipikarjan pitäjiä kehotettiin pitämään linnut sisätiloissa 30 päivän ajan suojellakseen niitä Euroopassa esiintyvältä erittäin tarttuvalta lintuinfluenssakannalta. H5N8-lintuinfluenssakantaa on löydetty siipikarjasta ja luonnonvaraisista linnuista 14 maassa, muun muassa Saksassa ja Ranskassa.</w:t>
      </w:r>
    </w:p>
    <w:p>
      <w:r>
        <w:rPr>
          <w:b/>
        </w:rPr>
        <w:t xml:space="preserve">Yhteenveto</w:t>
      </w:r>
    </w:p>
    <w:p>
      <w:r>
        <w:t xml:space="preserve">Lintuinfluenssaa on löydetty fasaaneista eräällä Lancashiren maatilalla, vahvisti ympäristö-, elintarvike- ja maaseutuasioiden ministeriö (Defra).</w:t>
      </w:r>
    </w:p>
    <w:p>
      <w:r>
        <w:rPr>
          <w:b/>
          <w:u w:val="single"/>
        </w:rPr>
        <w:t xml:space="preserve">Asiakirjan numero 14532</w:t>
      </w:r>
    </w:p>
    <w:p>
      <w:r>
        <w:t xml:space="preserve">250 000 punnan arvio Hinterlandin poliisin päämajan rakennuksesta</w:t>
      </w:r>
    </w:p>
    <w:p>
      <w:r>
        <w:t xml:space="preserve">Ceredigionin entinen valtuustotalo on yksi Aberystwythin viktoriaanisen ajan maamerkkirakennuksista. Rakennuksessa on toiminut myös tuomarituomioistuin, hammaslääkäriasema, maistraatti ja maakunnan arkisto. Grade II -luokiteltu rakennus aloitti elämänsä Queen's Hotel -hotellina vuonna 1866. Viime vuonna sitä käytettiin BBC/S4C:n Hinterland-draamassa poliisiaseman kuvauspaikkana. Rakennus on ollut tyhjillään sen jälkeen, kun neuvoston henkilöstö muutti uuteen päämajaan viisi vuotta sitten. Se asetettiin myyntiin viime syksynä, ja nyt se huutokaupataan 18. syyskuuta Lontoossa. Allsopin edustajan mukaan rakennuksessa on "potentiaalia uudelleenrakentamiseen" ja optio ostaa ympäröivää maata 450 000 punnalla.</w:t>
      </w:r>
    </w:p>
    <w:p>
      <w:r>
        <w:rPr>
          <w:b/>
        </w:rPr>
        <w:t xml:space="preserve">Yhteenveto</w:t>
      </w:r>
    </w:p>
    <w:p>
      <w:r>
        <w:t xml:space="preserve">Hinterlandin poliisiasemana käytetyn rakennuksen ohjehinta on 250 000 puntaa ennen huutokauppaa myöhemmin tässä kuussa.</w:t>
      </w:r>
    </w:p>
    <w:p>
      <w:r>
        <w:rPr>
          <w:b/>
          <w:u w:val="single"/>
        </w:rPr>
        <w:t xml:space="preserve">Asiakirjan numero 14533</w:t>
      </w:r>
    </w:p>
    <w:p>
      <w:r>
        <w:t xml:space="preserve">Uusi huumeidenkäyttöpalvelu Wiltshiren vankilan vangeille</w:t>
      </w:r>
    </w:p>
    <w:p>
      <w:r>
        <w:t xml:space="preserve">Palvelu, jota ylläpitää Rehabilitation for Addicted Prisoners Trust -järjestö, on tarkoitus käynnistää Erlestoken vankilassa huhtikuussa, Vankilan johtajan mukaan vankien laittomien aineiden käyttö on alhaisimmalla tasollaan koskaan. Palvelun toivotaan kuitenkin antavan vangeille mahdollisuuden pysyä kuivilla ja auttavan heitä rakentamaan uudelleen suhteensa perheeseen ja ystäviin. Vankilan päihdestrategiapäällikkö Gary Reed sanoi: "Se toimii muistutuksena heidän riippuvuuksiensa seurauksista ja rikoksista, joihin he ovat syyllistyneet näiden riippuvuuksien vuoksi. "Heille järjestetään terapiaa, vertaistukea, luentoja ja myös joitakin tavoiteasetelmia."</w:t>
      </w:r>
    </w:p>
    <w:p>
      <w:r>
        <w:rPr>
          <w:b/>
        </w:rPr>
        <w:t xml:space="preserve">Yhteenveto</w:t>
      </w:r>
    </w:p>
    <w:p>
      <w:r>
        <w:t xml:space="preserve">Wiltshiressä sijaitsevan vankilan vankeja on tarkoitus tukea uudella huumeiden ja alkoholin väärinkäyttöön erikoistuneella palvelulla.</w:t>
      </w:r>
    </w:p>
    <w:p>
      <w:r>
        <w:rPr>
          <w:b/>
          <w:u w:val="single"/>
        </w:rPr>
        <w:t xml:space="preserve">Asiakirjan numero 14534</w:t>
      </w:r>
    </w:p>
    <w:p>
      <w:r>
        <w:t xml:space="preserve">Koirat äänestyspaikoilla: Koirat äänestämässä</w:t>
      </w:r>
    </w:p>
    <w:p>
      <w:r>
        <w:t xml:space="preserve">Vaalien perinteeksi muodostunut hashtag #dogsatpollingstations on ollut trendikäs, kun sosiaalisen median käyttäjät jakavat kuvia "tassullisista" kumppaneistaan. Koska parlamenttivaalit järjestetään joulukuussa ensimmäistä kertaa sitten vuoden 1923, saamme kuvia karvaisista nelijalkaisista ystävistämme juhlahumussa. Millie, kultainennoutaja, Devon Ruby, sprocker-spanieli, Lancashire Butch, yorkie/puudeli &amp; Bertie, maltalainen/shitzu, Weston-super-Mare Sam, labradorinnoutaja, York Buster, punakettu-labradorinnoutaja, Oxfordshire Seuraa vaali-iltaa BBC:ltä Luca, pitkäkarvainen chihuahua, Cardiff Heidi, borderterrieri, Suur-Manchester Henry, beagle/bassettiristeytys, Itä-Manchester Twm, bordercollie, Vale of Glamorgan Harry, bordercollie &amp; Heidi beagle/labrador, Essex</w:t>
      </w:r>
    </w:p>
    <w:p>
      <w:r>
        <w:rPr>
          <w:b/>
        </w:rPr>
        <w:t xml:space="preserve">Yhteenveto</w:t>
      </w:r>
    </w:p>
    <w:p>
      <w:r>
        <w:t xml:space="preserve">Aina kun äänestäjät menevät äänestämään, heidän koiransa ovat keskeisessä asemassa, kun ne seuraavat omistajiaan äänestyspaikoille eri puolilla maata.</w:t>
      </w:r>
    </w:p>
    <w:p>
      <w:r>
        <w:rPr>
          <w:b/>
          <w:u w:val="single"/>
        </w:rPr>
        <w:t xml:space="preserve">Asiakirjan numero 14535</w:t>
      </w:r>
    </w:p>
    <w:p>
      <w:r>
        <w:t xml:space="preserve">Sir Tom Jones palaa näyttämölle vaimon kuoleman jälkeen</w:t>
      </w:r>
    </w:p>
    <w:p>
      <w:r>
        <w:t xml:space="preserve">Lady Melinda Rose Woodward - tunnettu nimellä Linda - kuoli 10. huhtikuuta Los Angelesissa sairastettuaan syöpää. Sir Tom perui Aasian-kiertueensa vaimonsa sairastuttua. Hän kirjoitti Facebook-sivullaan: "Musiikki on minulle niin tärkeää - se on elämäni, ja kirkkaimpina ja synkkinä aikoina se on ollut kaikkien muistojeni ääniraita." Laulaja sanoi: "Tulin siihen tulokseen, että laulaminen on todella parasta terapiaani. "On valtavan tärkeää, että voin jatkaa esiintymistä näin uskolliselle ja antaumukselliselle yleisölle; tukenne on ollut ylentävää eikä jää huomaamatta. Nähdään kesän keikoilla." Sir Tom tapasi vaimonsa, lapsuudenrakkautensa, kun he molemmat olivat 12-vuotiaita ja kasvoivat yhdessä Treforestissa, Pontypriddissä. Pariskunta oli naimisissa 59 vuotta, ja he saivat pojan, Markin, joka on nykyään Sir Tomin manageri. Laulajan on määrä aloittaa Ison-Britannian kiertueensa esiintymällä Hampton Courtin palatsissa 8. kesäkuuta.</w:t>
      </w:r>
    </w:p>
    <w:p>
      <w:r>
        <w:rPr>
          <w:b/>
        </w:rPr>
        <w:t xml:space="preserve">Yhteenveto</w:t>
      </w:r>
    </w:p>
    <w:p>
      <w:r>
        <w:t xml:space="preserve">Sir Tom Jones palaa lavalle vaimonsa kuoleman jälkeen ja sanoo, että "laulaminen on parasta terapiaani".</w:t>
      </w:r>
    </w:p>
    <w:p>
      <w:r>
        <w:rPr>
          <w:b/>
          <w:u w:val="single"/>
        </w:rPr>
        <w:t xml:space="preserve">Asiakirjan numero 14536</w:t>
      </w:r>
    </w:p>
    <w:p>
      <w:r>
        <w:t xml:space="preserve">Hastingsin onnettomuus: Hastings: Mies kuoli ja kolme muuta loukkaantui</w:t>
      </w:r>
    </w:p>
    <w:p>
      <w:r>
        <w:t xml:space="preserve">Sininen Audi A4 ja oranssi Volkswagen Polo kolaroivat vähäisessä määrin Fairlight Roadilla, Hastingsissa, noin klo 18:45 GMT perjantaina. Pian tämän jälkeen Audi oli osallisena samalla tiellä nokkakolarissa beigen Citroen Xsara Picasson kanssa, jossa oli gloucestershireläinen perhe. Citroenin kuljettaja, 65-vuotias mies, kuoli tapahtumapaikalla, kertoi Sussexin poliisi. Hänen etumatkustajansa - 23-vuotias mies - vietiin Conquestin sairaalaan St Leonardsissa lievin vammoin. Takapenkin matkustaja - 65-vuotias nainen - vietiin King's College Hospitaliin Lontooseen hengenvaarallisten vammojen vuoksi. Audia kuljettanut 38-vuotias paikallinen mies vietiin Conquestin sairaalaan vakavien vammojen vuoksi. Poliisi vetoaa silminnäkijöihin.</w:t>
      </w:r>
    </w:p>
    <w:p>
      <w:r>
        <w:rPr>
          <w:b/>
        </w:rPr>
        <w:t xml:space="preserve">Yhteenveto</w:t>
      </w:r>
    </w:p>
    <w:p>
      <w:r>
        <w:t xml:space="preserve">Mies on kuollut ja kolme muuta ihmistä loukkaantunut nokkakolarissa East Sussexissa.</w:t>
      </w:r>
    </w:p>
    <w:p>
      <w:r>
        <w:rPr>
          <w:b/>
          <w:u w:val="single"/>
        </w:rPr>
        <w:t xml:space="preserve">Asiakirjan numero 14537</w:t>
      </w:r>
    </w:p>
    <w:p>
      <w:r>
        <w:t xml:space="preserve">Mitchellin teatterille hyväksytään kahvilasuunnitelma Spitfire-kahvilan muodossa</w:t>
      </w:r>
    </w:p>
    <w:p>
      <w:r>
        <w:t xml:space="preserve">Hanleyn Mitchell Memorial Theatre Stoke-on-Trentissä, joka on nimetty toisen maailmansodan aikaisen lentokoneen suunnittelijan mukaan, on kokenut miljoonien punnan remontin. Työ jäi alle neljän miljoonan punnan budjetin, ja loput rahat käytetään kahvilan ja parvekkeen laajennukseen. Kahvilalle myönnettiin lupa 30. heinäkuuta, ja neuvosto ilmoitti, että se saattaa myös jalankulkijoiden käyttöön teatterin alueella. Teatterin johtajat kertoivat, että laajennuksen inspiraationa oli kaupungissa syntyneen Reginald Mitchellin suunnittelema Spitfire. Teatterin kunnostustyöt alkoivat lokakuussa, ja niihin kuuluu takalaajennus, jossa on uudet pukuhuoneet, tanssistudio, työpaja ja käymälät. Teatterin etupuolelle tulee kaareva siipikatto, joka peittää kahvilan kaarevan lasiseinän, josta avautuu näkymä kaupunkiin.</w:t>
      </w:r>
    </w:p>
    <w:p>
      <w:r>
        <w:rPr>
          <w:b/>
        </w:rPr>
        <w:t xml:space="preserve">Yhteenveto</w:t>
      </w:r>
    </w:p>
    <w:p>
      <w:r>
        <w:t xml:space="preserve">Staffordshiren teatteriin on tarkoitus rakentaa Spitfire-siiven muotoon rakennettu lasikahvila.</w:t>
      </w:r>
    </w:p>
    <w:p>
      <w:r>
        <w:rPr>
          <w:b/>
          <w:u w:val="single"/>
        </w:rPr>
        <w:t xml:space="preserve">Asiakirjan numero 14538</w:t>
      </w:r>
    </w:p>
    <w:p>
      <w:r>
        <w:t xml:space="preserve">Äiti ja poika, viisi, kuolivat Staffordshiren onnettomuudessa</w:t>
      </w:r>
    </w:p>
    <w:p>
      <w:r>
        <w:t xml:space="preserve">Stoke-on-Trentistä kotoisin oleva Rebecca Smith, 24, ajoi BMW:tä Uttoxeter Roadilla Draycott in the Moorsissa Staffordshiren osavaltiossa, kun se törmäsi pakettiautoon torstaina. Hänen poikansa, jonka poliisi nimesi Corey Rhodesiksi, kuoli sairaalassa myöhemmin samana päivänä. Smith kuoli perjantaina. Heidän mukanaan matkustanut kuusivuotias poika on vakaassa tilassa, Staffordshiren poliisi lisäsi. Hän sai useita vammoja, ja hänet vietiin ambulanssilla sairaalaan, jossa hän on edelleen. Pakettiauton kuljettajaa hoidettiin sairaalassa lievien vammojen vuoksi. Poliisi vetoaa silminnäkijöihin onnettomuudesta, joka tapahtui Blythe Bridgen liikenneympyrän ja Draycott Old Roadin välillä, lähellä Stuart Avenuen risteystä.</w:t>
      </w:r>
    </w:p>
    <w:p>
      <w:r>
        <w:rPr>
          <w:b/>
        </w:rPr>
        <w:t xml:space="preserve">Yhteenveto</w:t>
      </w:r>
    </w:p>
    <w:p>
      <w:r>
        <w:t xml:space="preserve">Äiti kuoli vammoihinsa päivä sen jälkeen, kun hänen viisivuotias poikansa kuoli auto-onnettomuudessa, kertoi poliisi.</w:t>
      </w:r>
    </w:p>
    <w:p>
      <w:r>
        <w:rPr>
          <w:b/>
          <w:u w:val="single"/>
        </w:rPr>
        <w:t xml:space="preserve">Asiakirjan numero 14539</w:t>
      </w:r>
    </w:p>
    <w:p>
      <w:r>
        <w:t xml:space="preserve">Robbie Williams kytkee Blackpoolin valaistuksen päälle</w:t>
      </w:r>
    </w:p>
    <w:p>
      <w:r>
        <w:t xml:space="preserve">Tähti napsautti kello 21.00 BST kytkintä valoille, jotka loistavat 66 yön ajan kuuden kilometrin pituisella rantakadulla. Hän kertoi Central Arenan yleisölle, että hänellä oli tapana käydä siellä lapsena. Williams, joka on hiljattain palannut yhteen Take That -yhtyetovereidensa kanssa, ei esiintynyt oheiskonsertissa. Laulaja Russell Watsonin, poikabändi The Wantedin, X-Factorissa toiseksi sijoittuneen Olly Mursin, poplaulajien Gabriella Cilmin ja Alesha Dixonin, tyttöyhtye Bondin ja yhdysvaltalaisen The Plain White T's -yhtyeen oli määrä esiintyä. Yli 150 000 ihmistä haki 15 000 lippua maailmankuuluun valoshow'hun. Ne, jotka eivät päässeet, saattoivat seurata sitä St Chad's Headlandissa olevalta valkokankaalta. Valaistukset tuottavat lomakohteelle arviolta 275 miljoonaa puntaa.</w:t>
      </w:r>
    </w:p>
    <w:p>
      <w:r>
        <w:rPr>
          <w:b/>
        </w:rPr>
        <w:t xml:space="preserve">Yhteenveto</w:t>
      </w:r>
    </w:p>
    <w:p>
      <w:r>
        <w:t xml:space="preserve">Tuhannet ihmiset kävivät katsomassa, kun Robbie Williams sytytti Blackpoolin valaistuksen.</w:t>
      </w:r>
    </w:p>
    <w:p>
      <w:r>
        <w:rPr>
          <w:b/>
          <w:u w:val="single"/>
        </w:rPr>
        <w:t xml:space="preserve">Asiakirjan numero 14540</w:t>
      </w:r>
    </w:p>
    <w:p>
      <w:r>
        <w:t xml:space="preserve">Yleisö saa sanoa mielipiteensä poliisin leikkauksista</w:t>
      </w:r>
    </w:p>
    <w:p>
      <w:r>
        <w:t xml:space="preserve">Seuraavien kuuden viikon aikana poliisin tutkijat vierailevat yhteisöissä Carmarthenshiren, Pembrokeshiren, Ceredigionin ja Powysin alueilla. Heiltä kysytään, mitä mieltä he ovat palvelusta ja mitkä ovat tulevan vuoden painopisteet. Poliisivoimien mukaan se on päättänyt, että leikkaukset eivät vaikuta etulinjan palveluihin. Sisäministeriö on ilmoittanut, että sen avustuksiin on tehty 900 000 punnan leikkaus, ja varoitti, että talousarvion tasapainottaminen olisi erittäin vaikeaa. Apulaispoliisipäällikkö Jackie Roberts sanoi: "Tavoitteenamme on varmistaa, että yhteisöjemme turvallisuus säilyy, joten tarvitsemme ihmisiä kertomaan meille, mitä he todella ajattelevat, erityisesti mihin meidän pitäisi keskittyä. "Kun otetaan huomioon viimeaikaiset talousarvioilmoitukset, on tärkeämpää kuin koskaan, että käytämme rahamme viisaasti ja yhteisöillemme tärkeisiin asioihin." Hän sanoi, että kyselyyn vastaaminen vie enintään viisi minuuttia. "Se auttaa meitä selvittämään, mitä ihmiset todella ajattelevat poliisista, sekä kartoittamaan alueensa ongelmia ja sitä, miten voimme tehdä tiiviimpää yhteistyötä näiden ongelmien ratkaisemiseksi", hän lisäsi.</w:t>
      </w:r>
    </w:p>
    <w:p>
      <w:r>
        <w:rPr>
          <w:b/>
        </w:rPr>
        <w:t xml:space="preserve">Yhteenveto</w:t>
      </w:r>
    </w:p>
    <w:p>
      <w:r>
        <w:t xml:space="preserve">Dyfed-Powysin alueella asuvilta ihmisiltä pyydetään mielipiteitä poliisitoiminnan painopisteistä, sillä poliisivoimat joutuvat leikkaamaan 900 000 punnan budjettia.</w:t>
      </w:r>
    </w:p>
    <w:p>
      <w:r>
        <w:rPr>
          <w:b/>
          <w:u w:val="single"/>
        </w:rPr>
        <w:t xml:space="preserve">Asiakirjan numero 14541</w:t>
      </w:r>
    </w:p>
    <w:p>
      <w:r>
        <w:t xml:space="preserve">Aidan McAnespie: Mathnes McAnespie: Sotilaan lakimiehet matkustavat Englantiin</w:t>
      </w:r>
    </w:p>
    <w:p>
      <w:r>
        <w:t xml:space="preserve">Aidan McAnespie, 23, sai osuman yhdestä kolmesta konekiväärin ampumasta luodista Aughnacloyssa, Tyronen kreivikunnassa vuonna 1988. Hän oli menossa gaelilaisen jalkapallon otteluun. David Jonathon Holdenia, 49, jonka osoitteeksi ilmoitettiin hänen asianajajansa toimisto Victoria Streetillä Belfastissa, syytetään laittomasta tappamisesta. Yli 50 McAnespien sukulaista ja ystävää oli läsnä Dungannonin tuomaristuomioistuimen yleisölehterillä. Paikalla oli myös Pat Finucane Centre -ihmisoikeusryhmän edustajia. Holden, entinen Grenadier Guardsin sotilas, oli tapahtumahetkellä 18-vuotias. Hänen uskotaan asuvan nykyään Englannissa. Holdenin puolustusasianajaja kertoi, että hän ja hänen kollegansa olivat saaneet toimeksiannon, mutta heidän oli vielä neuvoteltava päämiehensä kanssa. Neuvottelujen odotetaan tapahtuvan Lontoossa seuraavien kuuden viikon aikana. Hän ilmoitti myös, että tapaus etenee todennäköisesti esitutkinnassa, jossa syyttäjän todistusaineisto kyseenalaistetaan. Tätä varten tarvittavat todistajat on tarkoitus nimetä lähiviikkoina. Syyttäjän asianajaja vahvisti, että hänelle oli kerrottu asiasta etukäteen eikä hänellä ollut mitään sitä vastaan, että käsittelyä lykättäisiin. Hän vahvisti: "Syyttäjä haluaa viedä juttua eteenpäin." Tuomari listasi asian mainittavaksi 20. maaliskuuta.</w:t>
      </w:r>
    </w:p>
    <w:p>
      <w:r>
        <w:rPr>
          <w:b/>
        </w:rPr>
        <w:t xml:space="preserve">Yhteenveto</w:t>
      </w:r>
    </w:p>
    <w:p>
      <w:r>
        <w:t xml:space="preserve">Katolisen miehen tappamisesta armeijan tarkastuspisteellä 30 vuotta sitten syytetyn entisen sotilaan asianajajat matkustavat Lontooseen kuulemaan häntä.</w:t>
      </w:r>
    </w:p>
    <w:p>
      <w:r>
        <w:rPr>
          <w:b/>
          <w:u w:val="single"/>
        </w:rPr>
        <w:t xml:space="preserve">Asiakirjan numero 14542</w:t>
      </w:r>
    </w:p>
    <w:p>
      <w:r>
        <w:t xml:space="preserve">Covid: Alex Jamesin Big Feastival palaa 10-vuotisjuhlaan</w:t>
      </w:r>
    </w:p>
    <w:p>
      <w:r>
        <w:t xml:space="preserve">Big Feastival Kinghamissa Oxfordshiressä on vahvistettu järjestettäväksi 27.-29. elokuuta, kun se viime vuonna peruttiin koronaviruspandemian vuoksi. Nile Rogers &amp; Chic, Rag'n'Bone Man ja Sigala on vahvistettu uusille päivämäärille. Muita esiintyjiä ovat muun muassa Zara Larsson, Tom Walker, Ella Eyre ja All Saints. Muusikko ja juustontekijä James isännöi Harvest Festivalia - ensimmäistä tapahtumaa tilallaan - vuonna 2011. Seuraavana vuonna hän järjesti samassa paikassa yhdessä kokki Jamie Oliverin kanssa The Big Feastival -tapahtuman. James sanoi vuoden 2021 tapahtuman alla: "En malta odottaa, että saan toivottaa kaikki tervetulleiksi maatilalle tänä kesänä 10-vuotissyntymäpäiväjuhliin. "Olemme kaikki vakavasti juhlien tarpeessa tänä vuonna, joten teemme kaikkemme varmistaaksemme, että tämä on tähän mennessä paras ohjelmamme." "Me kaikki olemme mukana. Rullaa elokuussa." Bank Holiday -viikonloppuna järjestettävässä tapahtumassa esiintyvät myös Morcheeba, Reef ja DJ Judge Jules. Tapahtumassa esiintyvät myös kokit, kuten Nathan Outlaw, Tom Brown, Mark Hix, Ching He Huang ja Jack Stein. Seuraa BBC Southia Facebookissa, Twitterissä tai Instagramissa. Lähetä juttuideoita osoitteeseen south.newsonline@bbc.co.uk. Aiheeseen liittyvät Internet-linkit The Big Feastival</w:t>
      </w:r>
    </w:p>
    <w:p>
      <w:r>
        <w:rPr>
          <w:b/>
        </w:rPr>
        <w:t xml:space="preserve">Yhteenveto</w:t>
      </w:r>
    </w:p>
    <w:p>
      <w:r>
        <w:t xml:space="preserve">Blur-basisti Alex Jamesin maatilalla järjestettävä musiikki- ja ruokafestivaali jatkuu 10-vuotisjuhlavuotenaan.</w:t>
      </w:r>
    </w:p>
    <w:p>
      <w:r>
        <w:rPr>
          <w:b/>
          <w:u w:val="single"/>
        </w:rPr>
        <w:t xml:space="preserve">Asiakirjan numero 14543</w:t>
      </w:r>
    </w:p>
    <w:p>
      <w:r>
        <w:t xml:space="preserve">James "Whitey" Bulgerin tyttöystävä vangittiin mafiapomon vankilaan</w:t>
      </w:r>
    </w:p>
    <w:p>
      <w:r>
        <w:t xml:space="preserve">Catherine Greig, 61, otettiin kiinni poikaystävänsä kanssa Kaliforniassa kesäkuussa 2011. Bulger, joka oli aikoinaan FBI:n 10 etsityimmän henkilön listalla, odottaa oikeudenkäyntiä 19 murhasyytteestä. Greigin asianajaja kertoi oikeudessa, että Bulger on edelleen "hänen elämänsä rakkaus" ja että hän ei usko miehen olevan syyllinen. Hän kuitenkin tunnusti maaliskuussa 2012 syyllisyytensä salaliittoon karkurin suojelemiseksi sekä identiteettipetokseen. Hän myönsi oikeudessa suostuneensa liittymään Bulgerin mukaan pakomatkalle vuoden 1995 alussa ja tukeneensa häntä väärennetyillä henkilöllisyystodistuksilla. Osana tunnustussopimusta häntä ei pakoteta todistamaan. Hänen tuomionsa sisältää 150 000 dollarin (96 332 punnan) sakon ja kolmen vuoden valvotun koevapauden. Bulgeria, 82, syytetään Bostonin Winter Hill -jengin johtamisesta, ja hän oli myös FBI:n ilmiantaja kilpailevaa mafiajengiä vastaan.</w:t>
      </w:r>
    </w:p>
    <w:p>
      <w:r>
        <w:rPr>
          <w:b/>
        </w:rPr>
        <w:t xml:space="preserve">Yhteenveto</w:t>
      </w:r>
    </w:p>
    <w:p>
      <w:r>
        <w:t xml:space="preserve">Nainen, joka auttoi väitettyä bostonilaista mafiapomoa James "Whitey" Bulgeria pakenemaan kiinniottoa 16 vuoden ajan, on tuomittu kahdeksaksi vuodeksi vankeuteen.</w:t>
      </w:r>
    </w:p>
    <w:p>
      <w:r>
        <w:rPr>
          <w:b/>
          <w:u w:val="single"/>
        </w:rPr>
        <w:t xml:space="preserve">Asiakirjan numero 14544</w:t>
      </w:r>
    </w:p>
    <w:p>
      <w:r>
        <w:t xml:space="preserve">Guernseyn osavaltiot tukevat merentakaisen avun lisäämistä</w:t>
      </w:r>
    </w:p>
    <w:p>
      <w:r>
        <w:t xml:space="preserve">He hyväksyivät varapuheenjohtaja Matt Fallaizen ehdotuksen tutkia, voisiko valtio lisätä huomattavasti merentakaiseen apuun ja kehitykseen osoitettua määrää. Tällä hetkellä valtiot käyttävät noin 2,5 miljoonaa puntaa vuodessa apua tarvitsevien auttamiseen eri puolilla maailmaa. Apulaisministeri Fallaize sanoi, että jos Guernsey haluaa ottaa paikkansa kansainvälisessä yhteisössä, sen on tehtävä oma osuutensa. Hän sanoi: "Guernsey ei voi teeskennellä olevansa osa kansainvälistä yhteisöä vain silloin, kun se sopii meille. "Jos haluamme saada oikeuden osallistua kansainväliseen yhteisöön, meidän on hyväksyttävä, että se tuo meille tiettyjä velvoitteita, joista merentakainen apu ja kehitysyhteistyö ovat yksi.</w:t>
      </w:r>
    </w:p>
    <w:p>
      <w:r>
        <w:rPr>
          <w:b/>
        </w:rPr>
        <w:t xml:space="preserve">Yhteenveto</w:t>
      </w:r>
    </w:p>
    <w:p>
      <w:r>
        <w:t xml:space="preserve">Guernseyn osavaltiot äänestivät ylivoimaisesti sen puolesta, että Bailiwickin merentakaisen avun määrärahojen lisäämistä tutkitaan.</w:t>
      </w:r>
    </w:p>
    <w:p>
      <w:r>
        <w:rPr>
          <w:b/>
          <w:u w:val="single"/>
        </w:rPr>
        <w:t xml:space="preserve">Asiakirjan numero 14545</w:t>
      </w:r>
    </w:p>
    <w:p>
      <w:r>
        <w:t xml:space="preserve">Toronton pormestari Rob Fordin työpaikka on turvattu</w:t>
      </w:r>
    </w:p>
    <w:p>
      <w:r>
        <w:t xml:space="preserve">Päätöksellä kumottiin 3 150 dollarin (2 000 punnan) rangaistus, joka hänelle oli määrätty, koska hän oli hyväksynyt saman suuruisia lahjoituksia lobbaajilta jalkapallosäätiölleen. Lautakunta katsoi, että "neuvostolla ei ollut toimivaltaa määrätä tällaista rangaistusta". Pormestari Ford sanoi, että tämä oli "hyvin nöyryyttävä kokemus". Tuomarit totesivat: "Todisteet osoittavat selvästi, että Ford ei koskaan henkilökohtaisesti saanut mitään jalkapallosäätiölle lahjoitetuista rahoista. Kaikki varat vastaanotti täysin riippumaton taho, Toronto Community Foundation." Jutun pormestaria vastaan nostaneen miehen asianajaja sanoi voittaneensa teknisen seikan perusteella, kun hän vannoi valittavansa asiasta maan korkeimpaan oikeuteen. Pormestari Ford käytti Toronton kaupungin logoa ja asemaansa kaupunginvaltuutettuna kerätäkseen varoja jalkapallosäätiölle. Kaupungin rehellisyysvaltuutettu totesi, että hänen toimintansa rikkoi käytännesääntöjä ja että pormestarin pitäisi maksaa rahat takaisin lahjoittajille. Kaupunginvaltuusto hyväksyi komissaarin havainnot, mutta pormestari Ford ei koskaan maksanut takaisin. Hän oli vuosia kaupunginvaltuutettu ja lupasi lopettaa tuhlailun, kun hänestä tuli pormestari. Hän on kuitenkin ollut osallisena useissa kiusallisissa tapahtumissa sen jälkeen, kun hän astui virkaan vuonna 2010, ja hänen kampanjakulujaan koskeva tarkastus on vireillä. Hän jäi myös kiinni lukemisesta ajaessaan kaupungin moottoritiellä, soitti kerran poliisit paikalle, kun koomikko yritti kuvata osan suosittua tv-ohjelmaa hänen kotinsa ulkopuolella, ja jätti valtuuston kokouksia väliin valmentaakseen lukion jalkapalloa.</w:t>
      </w:r>
    </w:p>
    <w:p>
      <w:r>
        <w:rPr>
          <w:b/>
        </w:rPr>
        <w:t xml:space="preserve">Yhteenveto</w:t>
      </w:r>
    </w:p>
    <w:p>
      <w:r>
        <w:t xml:space="preserve">Toronton pormestari Rob Ford voi pysyä työssään, kun kanadalainen tuomioistuin hylkäsi eturistiriitatapauksessa annetun erottamismääräyksen.</w:t>
      </w:r>
    </w:p>
    <w:p>
      <w:r>
        <w:rPr>
          <w:b/>
          <w:u w:val="single"/>
        </w:rPr>
        <w:t xml:space="preserve">Asiakirjan numero 14546</w:t>
      </w:r>
    </w:p>
    <w:p>
      <w:r>
        <w:t xml:space="preserve">HMP Altcourse: "Cherry picker" poistaa huumeita vankilan katolta</w:t>
      </w:r>
    </w:p>
    <w:p>
      <w:r>
        <w:t xml:space="preserve">Kannabista ja niin sanottuja laillisia huumausaineita sisältäviä paketteja poistettiin HMP Altcourse -vankilasta Liverpoolissa. Kauppatavara oli jäänyt 18 metrin (60 jalan) korkeuteen katolle, kun sitä oli yritetty heittää vankilan seinien yli. Vankilan tiedottajan mukaan nosturia käytetään nyt pelotteena, "vähän niin kuin poliisin näkyviä katupartioita". Dave Thompson, yksityisen B-luokan vankilan johtaja, sanoi: "Ulkopuolella olevat rikolliset heittivät nämä esineet vankilan seinien yli. Olemme sitoutuneet estämään huumeiden pääsyn vankilaamme, ja meitä rohkaisee, että samaan aikaan kun kiellettyjen aineiden takavarikot ovat lisääntyneet, niiden positiivisten testitulosten määrä on vähentynyt". "Altcoursen viimeisimmässä hallituksen valvojien tekemässä riippumattomassa tarkastusraportissa kehuttiin huumausainetiedustelutyömme, joka heidän mukaansa johti tehokkaisiin huumausainehakuihin vankilassa." Hallituksen luvut vahvistivat, että Altcourse-vankilassa takavarikoitiin 290 matkapuhelinta ja SIM-korttia vuonna 2013 - toiseksi eniten Englannissa ja Walesissa.</w:t>
      </w:r>
    </w:p>
    <w:p>
      <w:r>
        <w:rPr>
          <w:b/>
        </w:rPr>
        <w:t xml:space="preserve">Yhteenveto</w:t>
      </w:r>
    </w:p>
    <w:p>
      <w:r>
        <w:t xml:space="preserve">Vankilan henkilökunta joutui käyttämään nosturia poistaakseen katolle jääneet huumepaketit ja matkapuhelimet.</w:t>
      </w:r>
    </w:p>
    <w:p>
      <w:r>
        <w:rPr>
          <w:b/>
          <w:u w:val="single"/>
        </w:rPr>
        <w:t xml:space="preserve">Asiakirjan numero 14547</w:t>
      </w:r>
    </w:p>
    <w:p>
      <w:r>
        <w:t xml:space="preserve">Guernseyn vammaisten mestari: Arrun Wilkie nimitetty</w:t>
      </w:r>
    </w:p>
    <w:p>
      <w:r>
        <w:t xml:space="preserve">Apulaisseriffi Arrun Wilkie korvaa kesäkuussa eronneen apulaisseriffi John Gollopin. Tehtävään kuuluu yhteydenpito saaren hallitukseen vammaisia asukkaita koskevissa asioissa. Wilkie sanoi: "Valtioiden haasteena on muuttaa yksimielinen äänestys vammais- ja osallisuusstrategian puolesta toimiksi, joilla on todellista vaikutusta ihmisten elämään." Guernseyn vammaisliiton puheenjohtaja Shelaine Green sanoi: "Viime viikkojen aikana varajäseniltä saaduista sähköposteista ja puheluista on käynyt selväksi, että varajäsen Wilkie saa laajaa tukea."</w:t>
      </w:r>
    </w:p>
    <w:p>
      <w:r>
        <w:rPr>
          <w:b/>
        </w:rPr>
        <w:t xml:space="preserve">Yhteenveto</w:t>
      </w:r>
    </w:p>
    <w:p>
      <w:r>
        <w:t xml:space="preserve">Guernseyn osavaltiolle on nimitetty uusi vammaisasioiden asiantuntija.</w:t>
      </w:r>
    </w:p>
    <w:p>
      <w:r>
        <w:rPr>
          <w:b/>
          <w:u w:val="single"/>
        </w:rPr>
        <w:t xml:space="preserve">Asiakirjan numero 14548</w:t>
      </w:r>
    </w:p>
    <w:p>
      <w:r>
        <w:t xml:space="preserve">Essexin palomiehet pudottavat vastauksen yritysten hälytyksiin</w:t>
      </w:r>
    </w:p>
    <w:p>
      <w:r>
        <w:t xml:space="preserve">Essexin palokunnan mukaan 97 prosenttia näistä hälytyksistä on vääriä hälytyksiä. "Palvelu on päättänyt ryhtyä toimiin varmistaakseen, että sen operatiivisia resursseja käytetään tehokkaasti", tiedottaja sanoi. Palvelu haluaa varmistaa, että sen tiimit ovat useammin käytettävissä todellisiin hätätilanteisiin vastaamiseksi. Palopäällikkö David Johnson sanoi, että kotitalouksien veronmaksajien ei pitäisi kantaa taakkaa siitä, että teollisuus- tai liiketilat eivät huolla automaattisia palohälyttimiä. "Kotien omistajat ja yritykset haluaisivat mieluummin, että palomiehet ja -laitteet olisivat valmiina vastaamaan todellisiin hätätilanteisiin sen sijaan, että he istuisivat tehtaiden tai toimistojen ulkopuolella hoitamassa vääriä hälytyksiä." Hän sanoi, että vaikka palokunnan kuljettajat ovat erittäin ammattitaitoisia ja koulutettuja, "sinisen valon" reaktioihin liittyy silti vaaroja. Näistä liikkeistä on tarkoitus vähentää yli 2 000 puhelua vuodessa.</w:t>
      </w:r>
    </w:p>
    <w:p>
      <w:r>
        <w:rPr>
          <w:b/>
        </w:rPr>
        <w:t xml:space="preserve">Yhteenveto</w:t>
      </w:r>
    </w:p>
    <w:p>
      <w:r>
        <w:t xml:space="preserve">Essexin palomiehet eivät enää vastaa toimistojen ja tehtaiden automaattisiin palohälytyksiin tai hylätyistä puhelinkioskeista tuleviin puheluihin.</w:t>
      </w:r>
    </w:p>
    <w:p>
      <w:r>
        <w:rPr>
          <w:b/>
          <w:u w:val="single"/>
        </w:rPr>
        <w:t xml:space="preserve">Asiakirjan numero 14549</w:t>
      </w:r>
    </w:p>
    <w:p>
      <w:r>
        <w:t xml:space="preserve">Bad Sex -palkinto kanadalaiselle kirjailijalle</w:t>
      </w:r>
    </w:p>
    <w:p>
      <w:r>
        <w:t xml:space="preserve">Se kertoo valokuvaajasta, joka on erikoistunut ottamaan infrapunakuvia rakastajistaan seksin aikana. Hän päihitti Tom Wolfen, joka voitti kyseenalaisen kunnianosoituksen kahdeksan vuotta sitten. Huston, joka on vasta kolmas palkinnon saanut nainen, kirjoittaa pääasiassa ranskaksi ja kääntää kirjansa englanniksi. Hänen romaaninsa lauseet, kuten esim: "Kamal ja minä olemme täysin uppoutuneet lihaan, tuohon arkaaiseen valtakuntaan, joka synnyttää kyyneleitä ja kauhuja, painajaisia, vauvoja ja sängynpeitteitä", herättivät tuomareiden huomion. Huston, jonka muita kirjoja ovat muun muassa Fault Lines ja Plainsong, asuu Pariisissa eikä päässyt osallistumaan palkintoseremoniaan In and Out Naval and Military Clubissa Lontoossa. Lausunnossaan hän sanoi: "Hustonin palkinnon saajat ovat olleet erittäin tyytyväisiä: "Toivon, että tämä palkinto yllyttää tuhansia brittinaisia ottamaan lähikuvia rakastajansa vartaloista kaikissa asetelmissa ja epäjärjestyksessä." Hänen kustantajansa otti palkinnon vastaan hänen puolestaan. Palkintoseremonia järjestetään nyt 20. kerran, ja sen perusti Auberon Waugh vuonna 1993. Palkintoa hallinnoi The Literary Review -lehti, jonka mukaan sen tarkoituksena on "kiinnittää huomiota nykyaikaisessa romaanissa esiintyviin karkeisiin, mauttomiin ja usein pinnallisiin seksuaalisuutta kuvaaviin turhiin kohtiin ja estää niiden käyttö". Aiempiin voittajiin ovat kuuluneet Norman Mailer, AA Gill sekä Melvyn Bragg ja David Guterson.</w:t>
      </w:r>
    </w:p>
    <w:p>
      <w:r>
        <w:rPr>
          <w:b/>
        </w:rPr>
        <w:t xml:space="preserve">Yhteenveto</w:t>
      </w:r>
    </w:p>
    <w:p>
      <w:r>
        <w:t xml:space="preserve">The Literary Review'n vuotuisen Bad Sex in Fiction -palkinnon on voittanut kanadalainen kirjailija Nancy Huston 14. kaunokirjallisesta teoksestaan Infrared.</w:t>
      </w:r>
    </w:p>
    <w:p>
      <w:r>
        <w:rPr>
          <w:b/>
          <w:u w:val="single"/>
        </w:rPr>
        <w:t xml:space="preserve">Asiakirjan numero 14550</w:t>
      </w:r>
    </w:p>
    <w:p>
      <w:r>
        <w:t xml:space="preserve">Brexit: NI-kuljettajat tarvitsevat vihreän kortin rajan ylittämiseen</w:t>
      </w:r>
    </w:p>
    <w:p>
      <w:r>
        <w:t xml:space="preserve">Kevin SharkeyBBC News NI Uutta sääntöä sovelletaan Brexitin siirtymäkauden päätyttyä. Irlannin liikenneministeriö on vahvistanut vaatimuksen BBC News NI:lle. "Vihreä kortti on vakuutuksenantajan antama asiakirja, joka todistaa, että sinulla on liikennevakuutusturva, kun ajat toisella lainkäyttöalueella", tiedottaja sanoi. Tiedottaja lisäsi: "Siirtymäkauden jälkeen vihreä kortti vaaditaan nykyisellään Yhdistyneestä kuningaskunnasta, Pohjois-Irlanti mukaan lukien, peräisin olevilta ajoneuvoilta, joita ajetaan Irlannissa tai muissa EU:n jäsenvaltioissa, ellei Euroopan komissio toisin ilmoita." Ministeriö selvensi lisäksi, että Irlannin tai EU:n lainsäädännön mukaan ei ole rikos, jos Ison-Britannian tai Pohjois-Irlannin rekisteröimät ajoneuvot ajavat Irlannissa ilman ajoneuvoon kiinnitettyä Ison-Britannian tarraa. Yhdistyneen kuningaskunnan hallitus julkaisi heinäkuussa Euroopassa ajamista koskevat ohjeet, joiden mukaan joissakin maissa saatetaan vaatia kansainvälistä ajolupaa 1. tammikuuta 2021 alkaen. Ministeriön tiedottajan mukaan Yhdistyneen kuningaskunnan ajokortin haltijoilta ei kuitenkaan vaadita IDP:tä Irlantiin matkustaessaan siirtymäkauden jälkeen. Association of British Insurers vahvisti, että irlantilaiset kuljettajat, jotka ylittävät rajan Pohjois-Irlantiin, eivät tarvitse vihreää korttia, mutta "nykytilanteessa" NI-maiden kuljettajat, jotka matkustavat toiseen suuntaan, tarvitsevat.</w:t>
      </w:r>
    </w:p>
    <w:p>
      <w:r>
        <w:rPr>
          <w:b/>
        </w:rPr>
        <w:t xml:space="preserve">Yhteenveto</w:t>
      </w:r>
    </w:p>
    <w:p>
      <w:r>
        <w:t xml:space="preserve">Pohjois-Irlannista kotoisin olevilla kuljettajilla on tammikuusta alkaen oltava vihreä vakuutuskortti, kun he ajavat rajan yli Irlannin tasavaltaan.</w:t>
      </w:r>
    </w:p>
    <w:p>
      <w:r>
        <w:rPr>
          <w:b/>
          <w:u w:val="single"/>
        </w:rPr>
        <w:t xml:space="preserve">Asiakirjan numero 14551</w:t>
      </w:r>
    </w:p>
    <w:p>
      <w:r>
        <w:t xml:space="preserve">Readingin neuvosto myöntää virheen pyöräilykieltomerkkien osalta</w:t>
      </w:r>
    </w:p>
    <w:p>
      <w:r>
        <w:t xml:space="preserve">Readingin pyöräilyfoorumin jäsenet saivat torstaina liikennefoorumissa kuulla, että merkeillä ei ollut "mitään oikeudellista asemaa". Berkshiren polku on sekä neuvoston että yksityisten omistuksessa. Polun varrelle on pystytetty suojateitä hidastamaan pyöräilijöiden kulkua siellä asuvien ihmisten valitusten jälkeen. 'Vaaralliset pyöräilijät' Liikenneneuvos Tony Page sanoi, että kyltit oli pystytetty "virheellisesti". Hän sanoi: "Puisto-osaston hyvässä tarkoituksessa toiminut henkilö pystytti ne, mutta pyöräilyä ei ole virallisesti kielletty, koska kyseessä ei ole julkinen kävelytie. "Se ei tarkoita, että se olisi virallinen pyörätie. Se ei ole." Pagen mukaan Brigham Roadin ja Thames Avenuen välisellä yksityisomistuksessa olevalla jokiosuudella asuvat asukkaat ovat vastustaneet polun nimeämistä pyörätieksi. Page sanoi, että polulle tällä viikolla asennetut suojatiet olivat maksaneet muutaman sata puntaa ja että ne oli tarkoitettu polulla moottoripyöräileville ihmisille sekä vaarallisesti pyöräileville ihmisille.</w:t>
      </w:r>
    </w:p>
    <w:p>
      <w:r>
        <w:rPr>
          <w:b/>
        </w:rPr>
        <w:t xml:space="preserve">Yhteenveto</w:t>
      </w:r>
    </w:p>
    <w:p>
      <w:r>
        <w:t xml:space="preserve">Reading Borough Council aikoo poistaa kiistanalaiset pyöräilykieltomerkit Readingin ja Cavershamin siltojen väliseltä polulta.</w:t>
      </w:r>
    </w:p>
    <w:p>
      <w:r>
        <w:rPr>
          <w:b/>
          <w:u w:val="single"/>
        </w:rPr>
        <w:t xml:space="preserve">Asiakirjan numero 14552</w:t>
      </w:r>
    </w:p>
    <w:p>
      <w:r>
        <w:t xml:space="preserve">Venezuelan Bolivar - mitä sillä voi ostaa?</w:t>
      </w:r>
    </w:p>
    <w:p>
      <w:r>
        <w:t xml:space="preserve">Venezuelan bolivarista on tullut lähes arvoton vakavan taloudellisen taantuman seurauksena. Reutersin valokuvaaja Carlos Garcia Rawlins loi kuvia jokapäiväisistä elintarvikkeista ja kotitaloustavaroista sekä niiden ostamiseen tarvittavasta rahamäärästä osoittaakseen, kuinka paljon hyperinflaatio on vallannut maata. Pääkaupungissa Caracasissa 2,4-kiloinen kana on maksanut 14 600 000 bolivaria (vastaa 2,22 dollaria eli 1,74 puntaa). Viime torstaina vessapaperirulla maksoi 2 600 000 bolivaria. Kolme miljoonaa bolivaria näistä porkkanoista. Venezuelalaiset ovat hankkineet koteihinsa elintarvikkeita ennen kuin toimenpiteet tulevat voimaan maanantaina, sillä he ovat huolissaan siitä, että sekaannus ja ylikuormitetut pankkijärjestelmät saattavat tehdä kaupankäynnin mahdottomaksi. Yksi kilon riisipaketti maksoi 2 500 000 bolivaria. Tämän vuoden heinäkuussa inflaatio oli 82 700 prosenttia. Alicia Ramirez, 38, liikkeenjohdon työntekijä, puhui Reutersille supermarketissa läntisessä Maracaibon kaupungissa: "Tulin ostamaan vihanneksia, mutta lähden pois, koska en aio odottaa tässä jonossa. "Ihmiset ovat tulossa hulluiksi." Pakkaukseen terveyssiteitä tarvitaan 3 500 000 bolivaria. Kilo tomaatteja? Se maksaa 5 000 000 bolivaria. Maanantai on julistettu yleiseksi vapaapäiväksi, ja samana päivänä internetpankkitoiminta keskeytetään useiksi tunneiksi ja otetaan käyttöön uusia seteleitä, joiden nimellisarvo on pienempi. Kuvassa kilo juustoa 7 500 000 bolivarin vieressä. Lue lisää aiheesta Venezuela: Venezuelan kriisi: Miten pääsimme tähän? Venezuelan kriisi- Brasilia lähettää joukkoja siirtolaishyökkäysten jälkeen Vaippoja sai ostaa 8 000 000 bolivarilla. Ja kilo lihaa maksoi 9 500 000 bolivaria. .</w:t>
      </w:r>
    </w:p>
    <w:p>
      <w:r>
        <w:rPr>
          <w:b/>
        </w:rPr>
        <w:t xml:space="preserve">Yhteenveto</w:t>
      </w:r>
    </w:p>
    <w:p>
      <w:r>
        <w:t xml:space="preserve">Venezuelan presidentti Nicolas Maduro laskee maanantaina liikkeelle uuden valuutan hallitakseen maan rajua inflaatiota, jonka IMF ennustaa nousevan 1 000 000 prosenttiin tänä vuonna.</w:t>
      </w:r>
    </w:p>
    <w:p>
      <w:r>
        <w:rPr>
          <w:b/>
          <w:u w:val="single"/>
        </w:rPr>
        <w:t xml:space="preserve">Asiakirjan numero 14553</w:t>
      </w:r>
    </w:p>
    <w:p>
      <w:r>
        <w:t xml:space="preserve">Emiliano Sala: Parivaljakko oikeudessa kuolemanjälkeisestä CCTV:n käytöstä</w:t>
      </w:r>
    </w:p>
    <w:p>
      <w:r>
        <w:t xml:space="preserve">Argentiinalaishyökkääjä oli ollut matkalla Nantesista Cardiffiin 21. tammikuuta, kun hänen koneensa syöksyi mereen. Sherry Bray, 48, ja Christopher Ashford, 62, eivät antaneet tunnustusta Swindon Magistrates' Courtissa. Heidät vapautettiin takuita vastaan Swindon Crown Courtissa 9. elokuuta. Wiltshiren poliisi käynnisti tutkinnan sen jälkeen, kun sosiaaliseen mediaan ilmestyi kuva, jossa väitettiin olevan Salan jäänteet. Corshamissa asuva Bray joutuu vastaamaan kolmeen syytteeseen tietokoneen väärinkäytöstä, oikeudenkäynnin vääristämisestä ja säädyttömän tai loukkaavan viestin lähettämisestä. Calneen kotoisin olevaa Ashfordia syytetään kuudesta tietokoneen väärinkäytöstä. Oikeus kuuli, että syytteet liittyvät Bournemouthin ruumishuoneen valvontakameroiden luvattomaan käyttöön helmikuussa.</w:t>
      </w:r>
    </w:p>
    <w:p>
      <w:r>
        <w:rPr>
          <w:b/>
        </w:rPr>
        <w:t xml:space="preserve">Yhteenveto</w:t>
      </w:r>
    </w:p>
    <w:p>
      <w:r>
        <w:t xml:space="preserve">Kaksi ihmistä on saapunut oikeuteen syytettynä jalkapalloilija Emiliano Salan ruumiinavauksen valvontakameran kuvamateriaalin käyttämisestä.</w:t>
      </w:r>
    </w:p>
    <w:p>
      <w:r>
        <w:rPr>
          <w:b/>
          <w:u w:val="single"/>
        </w:rPr>
        <w:t xml:space="preserve">Asiakirjan numero 14554</w:t>
      </w:r>
    </w:p>
    <w:p>
      <w:r>
        <w:t xml:space="preserve">Wandsworthin vankilan ampumamurha: Neljä kiistää syytteet</w:t>
      </w:r>
    </w:p>
    <w:p>
      <w:r>
        <w:t xml:space="preserve">Darcy Austin-Bruce, 20, vieraili vangin luona Wandsworthin vankilassa Etelä-Lontoossa 1. toukokuuta 2009. Syyttäjä Crispin Aylett QC sanoi, että tappaja oli pukeutunut tyylikkääseen pukuun, aivan kuin hän olisi ollut asianajaja, joka vieraili asiakkaan luona. Rupert Ross, 30, Leon de St Aubin, 34, Khori Hines, 34, kaikki Fulhamista, ja Casper Smith, 30, Shepherds Bushista, kiistävät kaikki murhan. Aylett sanoi, että ampuja, jolla oli suojakypärä päässään, pakeni varastetulla mopolla, jota ajoi rikoskumppani. Hän väitti, että Ross oli ampuja ja de St Aubin pakomatkustaja. Aylett sanoi, että "hirvittävänä jälkikirjoituksena" kolmen syytetyn ystävä Anthony Otton ammuttiin Fulhamin asunnossa samana iltana kuin Austin-Brucen hautajaisvalvojaiset. Aylett sanoi, että Ross, de St Aubin ja Austin-Bruce olivat olleet ystäviä ja osallistuivat huumekauppaan, mutta he olivat riidelleet. Hän sanoi, että oli todisteita siitä, että Austin-Bruce oli ampunut laukauksia autoon, jossa Ross ja de St Aubin olivat, Eel Brook Commonissa Hammersmithissä muutama päivä ennen murhaa. Oikeudenkäynti jatkuu.</w:t>
      </w:r>
    </w:p>
    <w:p>
      <w:r>
        <w:rPr>
          <w:b/>
        </w:rPr>
        <w:t xml:space="preserve">Yhteenveto</w:t>
      </w:r>
    </w:p>
    <w:p>
      <w:r>
        <w:t xml:space="preserve">Mies ammuttiin kuoliaaksi lontoolaisen vankilan ulkopuolella "henkeäsalpaavan röyhkeässä" rikoksessa, on kuultu Old Bailey -oikeudessa.</w:t>
      </w:r>
    </w:p>
    <w:p>
      <w:r>
        <w:rPr>
          <w:b/>
          <w:u w:val="single"/>
        </w:rPr>
        <w:t xml:space="preserve">Asiakirjan numero 14555</w:t>
      </w:r>
    </w:p>
    <w:p>
      <w:r>
        <w:t xml:space="preserve">Rehtori Colin Brooks oikeudessa lasten seksuaalirikoksista</w:t>
      </w:r>
    </w:p>
    <w:p>
      <w:r>
        <w:t xml:space="preserve">Colin Brooksia syytetään seitsemästä teinitytön siveettömästä pahoinpitelystä viiden vuoden aikana, alkaen marraskuusta 1982, jolloin tyttö oli 13-vuotias. Kaakkois-Englannin kouluissa työskennellyt 77-vuotias mies saapui Guildfordin käräjäoikeuteen. Yksi väitetyistä rikoksista tapahtui koulun tiloissa, oikeus kuuli. Brixhamissa Devonin osavaltiossa asuvaa Brooksia syytetään yhdestä alle 14-vuotiaaseen tyttöön kohdistuneesta siveettömästä pahoinpitelystä ja kuudesta alle 16-vuotiaaseen tyttöön kohdistuneesta siveettömästä pahoinpitelystä. Hänet vapautettiin takuita vastaan ennen Guildford Crown Courtissa 8. helmikuuta pidettävää kuulemista. Aiheeseen liittyvät Internet-linkit HM Courts &amp; Tribunals Service (HM Courts &amp; Tribunals Service)</w:t>
      </w:r>
    </w:p>
    <w:p>
      <w:r>
        <w:rPr>
          <w:b/>
        </w:rPr>
        <w:t xml:space="preserve">Yhteenveto</w:t>
      </w:r>
    </w:p>
    <w:p>
      <w:r>
        <w:t xml:space="preserve">Entinen rehtori on saapunut oikeuteen syytettynä lapsen seksuaalisesta hyväksikäytöstä 1980-luvulla.</w:t>
      </w:r>
    </w:p>
    <w:p>
      <w:r>
        <w:rPr>
          <w:b/>
          <w:u w:val="single"/>
        </w:rPr>
        <w:t xml:space="preserve">Asiakirjan numero 14556</w:t>
      </w:r>
    </w:p>
    <w:p>
      <w:r>
        <w:t xml:space="preserve">Suur-Manchesterin poliisi näkee heinäkuussa 19 prosentin nousun 999-puheluissa</w:t>
      </w:r>
    </w:p>
    <w:p>
      <w:r>
        <w:t xml:space="preserve">Suur-Manchesterin poliisi (GMP) sanoi, että 999-puheluiden määrä on kasvanut valtavasti, ja monet niistä ovat tuhlanneet poliisin aikaa. Poliisin mukaan hätäpuhelujen määrä kasvoi heinäkuussa 19 prosenttia. GMP kehottaa ihmisiä soittamaan hätänumeroon 999 vain, jos henkeä tai omaisuutta uhkaa suora ja välitön vaara tai jos rikos on käynnissä. Huhti-kesäkuun välisenä aikana GMP:n mukaan se oli käsitellyt keskimäärin 3 571 hätäpuhelua ja muuta kuin hätäpuhelua päivässä sekä käsitellyt tuhansia muita kyselyitä. Hätäpuheluihin kuului myös puhelu mieheltä, joka soitti numeroon 999 ja pyysi "raskauspillereitä". Poliisi pyysi ihmisiä, joilla on yleisiä tiedusteluja tai jotka haluavat ilmoittaa ei-kiireellisistä rikoksista, kuten autovarkaudesta ja omaisuusvahingoista, soittamaan numeroon 101. Sen mukaan ihmisten, jotka valittavat meluisista naapureista, kulkukoirista, graffiteista, hylätyistä ajoneuvoista, kärpäsjätteiden kaatamisesta tai viallisista liikennevaloista, pitäisi soittaa paikallisiin neuvostoihin. GMP:n Diane Grandidge sanoi: "Jokainen väärä tai epäasianmukainen 999-soitto tuhlaa arvokasta aikaa, joka voitaisiin käyttää todellisten hätätilanteiden hoitamiseen. "Sen lisäksi, että 999-järjestelmän väärinkäyttö saattaa vaarantaa jonkun hengen, se on rikos, ja meillä on valtuudet nostaa syytteet huijaussoittoja tekeviä henkilöitä vastaan."</w:t>
      </w:r>
    </w:p>
    <w:p>
      <w:r>
        <w:rPr>
          <w:b/>
        </w:rPr>
        <w:t xml:space="preserve">Yhteenveto</w:t>
      </w:r>
    </w:p>
    <w:p>
      <w:r>
        <w:t xml:space="preserve">Suur-Manchesterin poliisille viimeisten neljän kuukauden aikana tehtyjen 999-puhelujen joukossa oli myös ilmoituksia roskiksessa olleista toukista ja pysäköintipaikan varastamisesta.</w:t>
      </w:r>
    </w:p>
    <w:p>
      <w:r>
        <w:rPr>
          <w:b/>
          <w:u w:val="single"/>
        </w:rPr>
        <w:t xml:space="preserve">Asiakirjan numero 14557</w:t>
      </w:r>
    </w:p>
    <w:p>
      <w:r>
        <w:t xml:space="preserve">Australian homoavioliitto: Ei vapaata äänestystä samaa sukupuolta olevien liitoista</w:t>
      </w:r>
    </w:p>
    <w:p>
      <w:r>
        <w:t xml:space="preserve">Abbott sanoi, että kansanedustajat kannattivat perinteisen avioliittomääritelmän säilyttämistä "suunnilleen 60:30". Hän kutsui koolle nopean koalitiokokouksen ennen kuin samaa sukupuolta olevien avioliittolaki tulee parlamentin käsiteltäväksi ensi viikolla. Vapaa äänestys tai kansanäänestys voidaan järjestää "parlamentin seuraavalla vaalikaudella". "Seuraaviin vaaleihin mennessämme meillä on enemmän sanottavaa, mutta tarkoituksena on, että seuraavalla vaalikaudella annamme asian kansan käsiteltäväksi", ABC News siteeraa häntä. Abbottin liberaalipuolue ja hänen oikeistolainen koalitiokumppaninsa Australian kansallispuolue vastustavat tällä hetkellä homo- ja lesboparien avioliiton sallimista. Pääministerin onnistunut pyrkimys estää vapaa äänestys samaa sukupuolta olevien avioliittoa koskevasta lakiesityksestä, joka on määrä viedä parlamenttiin, on suututtanut hänen oman puolueensa jäsenet, jotka kannattavat esitystä. Liberaalien kansanedustaja Warren Entsch esittelee lakiesityksen maanantaina - mutta se ei mene läpi ilman vapaata äänestystä. Entsch sanoi: "(Kokouksen tulos) todistaa, että joidenkin ministereiden ja ruohonjuuritason välinen yhteys on katkennut ja miksi meillä on tällaisia ongelmia."</w:t>
      </w:r>
    </w:p>
    <w:p>
      <w:r>
        <w:rPr>
          <w:b/>
        </w:rPr>
        <w:t xml:space="preserve">Yhteenveto</w:t>
      </w:r>
    </w:p>
    <w:p>
      <w:r>
        <w:t xml:space="preserve">Australian hallitus on estänyt vapaan äänestyksen samaa sukupuolta olevien avioliitosta, ja pääministeri Tony Abbott on sanonut, että asia on saatettava "kansan päätettäväksi" seuraavien vaalien jälkeen.</w:t>
      </w:r>
    </w:p>
    <w:p>
      <w:r>
        <w:rPr>
          <w:b/>
          <w:u w:val="single"/>
        </w:rPr>
        <w:t xml:space="preserve">Asiakirjan numero 14558</w:t>
      </w:r>
    </w:p>
    <w:p>
      <w:r>
        <w:t xml:space="preserve">Lisburnin jätteiden kierrätyslaitos saa rakennusluvan</w:t>
      </w:r>
    </w:p>
    <w:p>
      <w:r>
        <w:t xml:space="preserve">Jätteestä saatavan energian kaasutuslaitos rakennetaan entisen Burnhousen tehtaan alueelle Moira Roadilla. Laitoksessa voidaan muuntaa vuosittain 80 000 tonnia sekajätettä sähköksi ja lämmöksi. Attwood sanoi kannattavansa jätteestä saatavaa energiaa keinona saavuttaa EU:n tavoitteet ja tuottaa kestävää energiaa. Ministeri lisäsi: "Tämä laitos antaa vauhtia Lisburnin alueelle ja luo lyhyellä aikavälillä rakennustyöpaikkoja ja valmistuttuaan pysyviä ammattitaitoisia työpaikkoja. "Kannatan voimakkaasti jätteestä saatavan energian hyödyntämismahdollisuuksia ja vaihtoehtoisia, ympäristön kannalta kestävämpiä energiasuunnitelmia. "Tämä laitos käsittelee jätteemme, estää kaatopaikoille sijoittamisen ja tuottaa uusiutuvaa energiaa." Kuorma-autot Laitos toimii kuumentamalla jätettä, jolloin syntyy kaasua, jota käytetään höyryn tuottamiseen. Höyry pyörittää sitten turbiinia, joka tuottaa sähköä. Yrityksen raportissa kaavaillaan 30 suoraa työpaikkaa ja 30 välillistä työpaikkaa tukipalveluissa. Laitos toimii 24 tuntia vuorokaudessa, ja jätteet toimitetaan arkisin klo 7.00-19.00 välisenä aikana. Laitosta käyttää arviolta 30 kuorma-autoa päivässä.</w:t>
      </w:r>
    </w:p>
    <w:p>
      <w:r>
        <w:rPr>
          <w:b/>
        </w:rPr>
        <w:t xml:space="preserve">Yhteenveto</w:t>
      </w:r>
    </w:p>
    <w:p>
      <w:r>
        <w:t xml:space="preserve">Stormontin ympäristöministeri Alex Attwood on myöntänyt rakennusluvan jätteiden kierrätyslaitokselle Lisburnissa, Antrimin kreivikunnassa.</w:t>
      </w:r>
    </w:p>
    <w:p>
      <w:r>
        <w:rPr>
          <w:b/>
          <w:u w:val="single"/>
        </w:rPr>
        <w:t xml:space="preserve">Asiakirjan numero 14559</w:t>
      </w:r>
    </w:p>
    <w:p>
      <w:r>
        <w:t xml:space="preserve">Suffolkin yliopisto nimittää tohtori Helen Pankhurstin kansleriksi</w:t>
      </w:r>
    </w:p>
    <w:p>
      <w:r>
        <w:t xml:space="preserve">Tohtori Helen Pankhurst on kirjailija, akateemikko ja naisten oikeuksien aktivisti. Hänen nimittämisensä yliopistoon tapahtuu 100 vuotta sen jälkeen, kun yli 30-vuotiaat naiset saivat ensimmäisen kerran äänestää vuoden 1918 kansanedustuslain nojalla. Tohtori Pankhurst sanoi olevansa "iloinen" saadessaan ottaa tehtävän vastaan. Hänestä tulee yliopiston ensimmäinen kansleri sen jälkeen, kun se itsenäistyi vuonna 2016. Se tunnettiin aiemmin nimellä University Campus Suffolk, ja se oli myöntänyt tutkintoja vain East Anglian yliopiston ja Essexin yliopiston puolesta. Aiemmin tänä vuonna tohtori Pankhurst - joka on myös humanitaarisen järjestön CARE Internationalin vanhempi neuvonantaja - julkaisi kirjan nimeltä Deeds Not Words: The Story of Women's Rights, Then and Now. Yliopiston vararehtori, professori Helen Langton sanoi: "Olemme todella innoissamme, että tohtori Helen Pankhurstista tulee kanslerimme. "Hänen akateeminen profiilinsa sekä hänen intohimonsa voimaannuttamiseen ja muutokseen sopivat hyvin yhteen Suffolkin yliopiston arvojen kanssa", hän totesi.</w:t>
      </w:r>
    </w:p>
    <w:p>
      <w:r>
        <w:rPr>
          <w:b/>
        </w:rPr>
        <w:t xml:space="preserve">Yhteenveto</w:t>
      </w:r>
    </w:p>
    <w:p>
      <w:r>
        <w:t xml:space="preserve">Suffolkin yliopiston kansleriksi on nimitetty naisten äänioikeutta ajaneen suffragetti Emmeline Pankhurstin lapsenlapsenlapsenlapsi.</w:t>
      </w:r>
    </w:p>
    <w:p>
      <w:r>
        <w:rPr>
          <w:b/>
          <w:u w:val="single"/>
        </w:rPr>
        <w:t xml:space="preserve">Asiakirjan numero 14560</w:t>
      </w:r>
    </w:p>
    <w:p>
      <w:r>
        <w:t xml:space="preserve">Ofcom tutkii Lee Rigbyn kuvamateriaalin lähetystä</w:t>
      </w:r>
    </w:p>
    <w:p>
      <w:r>
        <w:t xml:space="preserve">BBC News, 5 News, ITV News, Channel 4 News ja Sky News ovat niiden lähetystoiminnan harjoittajien joukossa, joita tutkitaan graafisten kuvien esittämisestä ennen lähetyksen alkua. Kuvamateriaalissa näkyi mies, jolla oli veitsi verisissä käsissään, ja takana maassa makasi ruumis. Rumpali Lee Rigby hakattiin kuoliaaksi Woolwichissa 22. toukokuuta. Sivullinen kuvasi kuvamateriaalin matkapuhelimella. Noin puolet valituksista koski ITV News -kanavaa, joka lähetti kuvamateriaalin ensimmäisenä 22. toukokuuta kello 18.30 BST-tiedotteessaan. Valvontaviranomainen tutkii, rikkoivatko lähetystoiminnan harjoittajat kahta sääntöä. Ensimmäisen säännön mukaan lapsia on suojeltava asianmukaisella aikataulutuksella sopimattomalta materiaalilta. Toisessa säännössä tarkastellaan, onko mahdollisesti loukkaavaa materiaalia lähetettäessä asiayhteys perusteltu. Tähän sisältyy "aineiston vaikutus katsojiin tai kuuntelijoihin, jotka saattavat törmätä siihen tietämättään". Romfordista kotoisin olevaa Michael Adebolajoa ja Greenwichistä kotoisin olevaa Michael Adebowalea on syytetty Lee Rigbyn murhasta.</w:t>
      </w:r>
    </w:p>
    <w:p>
      <w:r>
        <w:rPr>
          <w:b/>
        </w:rPr>
        <w:t xml:space="preserve">Yhteenveto</w:t>
      </w:r>
    </w:p>
    <w:p>
      <w:r>
        <w:t xml:space="preserve">Televisioviranomainen Ofcom tutkii noin 700 valitusta saatuaan, miten sotilas Lee Rigbyn murhapaikalta kuvattua materiaalia on lähetetty.</w:t>
      </w:r>
    </w:p>
    <w:p>
      <w:r>
        <w:rPr>
          <w:b/>
          <w:u w:val="single"/>
        </w:rPr>
        <w:t xml:space="preserve">Asiakirjan numero 14561</w:t>
      </w:r>
    </w:p>
    <w:p>
      <w:r>
        <w:t xml:space="preserve">Neuvosto hylkäsi Blenheim Palace Estate -asuntosuunnitelman</w:t>
      </w:r>
    </w:p>
    <w:p>
      <w:r>
        <w:t xml:space="preserve">Cherwellin piirineuvosto hylkäsi ehdotuksen Bladonin liikenneympyrän pohjoispuolella sijaitsevan alueen rakentamisesta. Suunnitteluhakemukseen sisältyi myös alakoulu, kauppoja, liikennekeskittymä ja jalkapalloharjoittelupaikka. Pye Homesin ehdotukset 1 500 asunnon rakentamisesta palatsin omistamalle maalle Woodstockissa supistettiin 1 200 asuntoon kesäkuussa. Kansainvälinen muistomerkkien ja paikkojen neuvosto totesi aiemmin, että rakennushanke vahingoittaisi Unescon maailmanperintökohdetta. Tuolloin Daniel Hayman, joka edusti Pye Homesia ja maanomistaja Blenheim Estatesia, sanoi, että uusien asuntojen tarjoamisen ja paikalliseen alueeseen kohdistuvien vaikutusten välillä on löydettävä tasapaino, mutta lisäsi, että Woodstockissa ei ole riittävästi kohtuuhintaisia asuntoja. West Oxfordshiren piirineuvosto on jo hylännyt asuntorakentamisen.</w:t>
      </w:r>
    </w:p>
    <w:p>
      <w:r>
        <w:rPr>
          <w:b/>
        </w:rPr>
        <w:t xml:space="preserve">Yhteenveto</w:t>
      </w:r>
    </w:p>
    <w:p>
      <w:r>
        <w:t xml:space="preserve">Valtuusto on hylännyt suunnitelmat rakentaa jopa 1 200 taloa Blenheimin palatsin alueelle.</w:t>
      </w:r>
    </w:p>
    <w:p>
      <w:r>
        <w:rPr>
          <w:b/>
          <w:u w:val="single"/>
        </w:rPr>
        <w:t xml:space="preserve">Asiakirjan numero 14562</w:t>
      </w:r>
    </w:p>
    <w:p>
      <w:r>
        <w:t xml:space="preserve">Guernseyn tuomioistuin tuomitsee huumeiden maahantuojat viideksi vuodeksi vankilaan</w:t>
      </w:r>
    </w:p>
    <w:p>
      <w:r>
        <w:t xml:space="preserve">Joseph James Jumeau, 21, Lontoosta ja Kieron Jonathan White, 22, Portsmouthista saapuivat saarelle lautalla 23. tammikuuta. Heillä todettiin olevan mukanaan huumeita, ja heitä syytettiin 4,12 gramman heroiinin ja 27,15 gramman crack-kokaiinin maahantuonnista. Jumeau tuomittiin viideksi vuodeksi ja White viideksi vuodeksi ja kuudeksi kuukaudeksi. Guernseyn rajaviranomaisen tiedottajan mukaan huumeiden mahdollinen jälleenmyyntiarvo oli 10 000 puntaa. Kun kaksikko saapui saarelle, he olivat yksi matkustajista, jotka huumekoira tutki ja osoitti huumausaineita löytyvän. Tiedottajan mukaan Guernseyn rajaviranomaisille esitettyjen alustavien kiistämisten jälkeen molemmat myönsivät kuljettaneensa paketteja maan sisällä. Jumeaulla todettiin olevan mukanaan 21,56 grammaa crack-kokaiinia ja 2,16 grammaa heroiinia ja Whitella 5,59 grammaa crack-kokaiinia ja 1,96 grammaa heroiinia. Rajavartiolaitoksen tiedottaja sanoi: "Tämä oli merkittävä A-luokan huumausaineiden takavarikko viraston etsintäkoiraryhmän avulla. "Etsintäkoira työskentelee kaikilla alueilla Bailiwickin rajoilla, ja sitä käytetään säännöllisesti saapuvien posti- ja rahtilähetysten seulontaan sekä näkyvämpiin matkustaja- ja ajoneuvotarkastuksiin."</w:t>
      </w:r>
    </w:p>
    <w:p>
      <w:r>
        <w:rPr>
          <w:b/>
        </w:rPr>
        <w:t xml:space="preserve">Yhteenveto</w:t>
      </w:r>
    </w:p>
    <w:p>
      <w:r>
        <w:t xml:space="preserve">Saaren kuninkaallinen tuomioistuin tuomitsi maanantaina kaksi brittimiestä, jotka yrittivät tuoda heroiinia ja kokaiinia Guernseyyn, kumpikin vähintään viideksi vuodeksi vankeuteen.</w:t>
      </w:r>
    </w:p>
    <w:p>
      <w:r>
        <w:rPr>
          <w:b/>
          <w:u w:val="single"/>
        </w:rPr>
        <w:t xml:space="preserve">Asiakirjan numero 14563</w:t>
      </w:r>
    </w:p>
    <w:p>
      <w:r>
        <w:t xml:space="preserve">Mathonin maatilan koronavirustapaukset nousivat 134:ään</w:t>
      </w:r>
    </w:p>
    <w:p>
      <w:r>
        <w:t xml:space="preserve">Mathonissa sijaitsevan AS Green and Co:n sadonkorjaajia kehotettiin eristämään itsensä sen jälkeen, kun 74 virustesti oli positiivinen. Myöhemmin määrä nousi 120:een. Työntekijöitä on pyydetty pysymään työmaalla ja eristämään itsensä viruksen leviämisriskin vähentämiseksi. Herefordshiren neuvoston ja Public Health Englandin mukaan yleisölle aiheutuva riski on edelleen vähäinen. Public Health Englandin viimeisimpien tietojen mukaan uusien tartuntojen määrä Herefordshiressä laski 16,1:een 100 000:ta ihmistä kohti 20. heinäkuuta päättyneellä viikolla, kun se oli 43,7. Seuraa BBC West Midlandsia Facebookissa, Twitterissä ja Instagramissa. Lähetä juttuideasi osoitteeseen: newsonline.westmidlands@bbc.co.uk</w:t>
      </w:r>
    </w:p>
    <w:p>
      <w:r>
        <w:rPr>
          <w:b/>
        </w:rPr>
        <w:t xml:space="preserve">Yhteenveto</w:t>
      </w:r>
    </w:p>
    <w:p>
      <w:r>
        <w:t xml:space="preserve">Herefordshireläisellä maatilalla Covid-19-viruksen saaneiden työntekijöiden määrä on nyt noussut 134:ään.</w:t>
      </w:r>
    </w:p>
    <w:p>
      <w:r>
        <w:rPr>
          <w:b/>
          <w:u w:val="single"/>
        </w:rPr>
        <w:t xml:space="preserve">Asiakirjan numero 14564</w:t>
      </w:r>
    </w:p>
    <w:p>
      <w:r>
        <w:t xml:space="preserve">Susan Boyle johtaa ulkomaisia albumimyyntilistoja</w:t>
      </w:r>
    </w:p>
    <w:p>
      <w:r>
        <w:t xml:space="preserve">The Gift myi ulkomailla 3,7 miljoonaa kappaletta, kun hänen debyyttinsä I Dreamed A Dream myi kuusi miljoonaa. Boylen levyä seurasivat Saden Soldier of Love 2,3 miljoonalla ja Mumford and Sonsin Britit-voittaja-albumi Sigh No More 1,3 miljoonalla. Muse-yhtyeen vuonna 2009 julkaistu The Resistance oli neljäs miljoonalla kappaleella. Phil Collinsin Motown-coverlevy Going Back, Gorillazin Plastic Beach ja James Bluntin Some Kind of Trouble myivät kaikki 900 000 kappaletta ulkomailla. Take Thatin Progress - viime vuoden myydyin albumi Yhdistyneessä kuningaskunnassa, jota myytiin 1,8 miljoonaa kappaletta - myi 800 000 kappaletta ulkomailla. Florence and the Machinen Lungs myi myös 800 000 kappaletta, ja Rod Stewartin uusin Great American songbook -kokoelma myi 700 000 kappaletta. Music Weekin listan neljä parasta albumia sijoittuivat Yhdysvaltain Billboard 200 -albumilistan kolmen parhaan joukkoon. Viidenneksi sijoittunut Phil Collinsin Going Back ylsi Yhdysvaltain listalla sijalle 34, mutta oli valtava hitti Euroopassa.</w:t>
      </w:r>
    </w:p>
    <w:p>
      <w:r>
        <w:rPr>
          <w:b/>
        </w:rPr>
        <w:t xml:space="preserve">Yhteenveto</w:t>
      </w:r>
    </w:p>
    <w:p>
      <w:r>
        <w:t xml:space="preserve">Susan Boyle on jo toisena vuonna peräkkäin menestynein brittiläisen artistin albumi ulkomailla, osoittaa Music Week -lehden tutkimus.</w:t>
      </w:r>
    </w:p>
    <w:p>
      <w:r>
        <w:rPr>
          <w:b/>
          <w:u w:val="single"/>
        </w:rPr>
        <w:t xml:space="preserve">Asiakirjan numero 14565</w:t>
      </w:r>
    </w:p>
    <w:p>
      <w:r>
        <w:t xml:space="preserve">Romania kokaiini: Mustanmeren rannikolla huumeet huuhtoutuvat rantaan</w:t>
      </w:r>
    </w:p>
    <w:p>
      <w:r>
        <w:t xml:space="preserve">Noin 300 virkamiestä ja 14 rannikkovartioston alusta partioivat rannikolla sen jälkeen, kun perjantaista lähtien useista paikoista löytyi huumepaketteja. Poliisi on kehottanut yleisöä olemaan avaamatta paketteja. Romanian sanotaan olevan osa Latinalaisen Amerikan ja Euroopan yhdistävää huumausaineiden kauttakulkureittiä. Pakettien uskotaan olevan osa arviolta tonnin kokaiinilähetystä, joka löydettiin hylätystä laivasta runsaat kaksi viikkoa sitten. Löydön yhteydessä pidätettiin kaksi serbialaista miestä. Sunnuntaina poliisi vahvisti, että etsintöihin osallistuu myös kaksi helikopteria, useita veneitä ja sukeltajia. Romanian yleisradioyhtiö Digi24 kertoi, että operaatio kattoi noin 90 kilometriä rannikkoa. Poliisin tiedottaja Georgian Dragan varoitti ihmisiä avaamasta rannalta löytämiään paketteja. Hän kertoi paikallisille tiedotusvälineille: "Näiden huumeiden pitoisuus on korkea, yli 90 prosenttia, ja ne voivat aiheuttaa hengenvaaran." Vuonna 2016 Romanian poliisi takavarikoi 2,5 tonnia kokaiinia, jonka arvo oli ainakin 600 miljoonaa euroa (516 miljoonaa puntaa). Alankomaihin tarkoitettu kokaiini oli piilotettu banaanipakkauksiin.</w:t>
      </w:r>
    </w:p>
    <w:p>
      <w:r>
        <w:rPr>
          <w:b/>
        </w:rPr>
        <w:t xml:space="preserve">Yhteenveto</w:t>
      </w:r>
    </w:p>
    <w:p>
      <w:r>
        <w:t xml:space="preserve">Romanian poliisi suorittaa etsintöjä Mustanmeren rannikolla sen jälkeen, kun 130 kiloa kokaiinia oli huuhtoutunut rantaan.</w:t>
      </w:r>
    </w:p>
    <w:p>
      <w:r>
        <w:rPr>
          <w:b/>
          <w:u w:val="single"/>
        </w:rPr>
        <w:t xml:space="preserve">Asiakirjan numero 14566</w:t>
      </w:r>
    </w:p>
    <w:p>
      <w:r>
        <w:t xml:space="preserve">Skotlantilaisen viskifirman Diageon myynti kasvaa</w:t>
      </w:r>
    </w:p>
    <w:p>
      <w:r>
        <w:t xml:space="preserve">Volyymit kasvoivat 6 prosenttia ja niiden arvo 10 prosenttia. Johnnie Walker -tuotemerkin johtama kasvu johtui suuresta kasvusta kehittyvillä markkinoilla, kuten Kiinassa, Meksikossa ja Etelä-Afrikassa. Tämä tasoitti skotlantilaisen viskin, erityisesti J&amp;B-tuotemerkin, myynnin jyrkän laskun Ranskassa, Espanjassa ja Kreikassa. Diageon toimitusjohtaja Paul Walsh sanoi BBC:lle, että Britannian on tärkeää pysyä EU:ssa. "Tavoitteenamme on saada Eurooppa kokonaisuutena suurin piirtein ennalleen, emmekä ole aivan saavuttaneet sitä näillä luvuilla", hän sanoi. "Etelä-Eurooppa on se osa, joka hidastaa meitä. "Kannatan sitä, että pääministerimme sanoi, että meidän pitäisi pysyä Euroopassa. "Olemme kauppayhtiö. Meidän on pysyttävä Euroopassa, meidän on asetettava Eurooppa tulevaisuutta varten, joka on kilpailukykyisempi ja jossa sääntelyä on vähemmän." Diageo, joka omistaa myös Guinnessin ja Smirnoffin, ilmoitti joulukuun 2012 loppuun päättyneen puolivuotiskauden voitoiksi ennen veroja 1,96 miljardia puntaa.</w:t>
      </w:r>
    </w:p>
    <w:p>
      <w:r>
        <w:rPr>
          <w:b/>
        </w:rPr>
        <w:t xml:space="preserve">Yhteenveto</w:t>
      </w:r>
    </w:p>
    <w:p>
      <w:r>
        <w:t xml:space="preserve">Suurin skotlantilaisen viskin tislaaja Diageo on raportoinut voimakkaasta myynnin kasvusta viime vuoden toisella puoliskolla.</w:t>
      </w:r>
    </w:p>
    <w:p>
      <w:r>
        <w:rPr>
          <w:b/>
          <w:u w:val="single"/>
        </w:rPr>
        <w:t xml:space="preserve">Asiakirjan numero 14567</w:t>
      </w:r>
    </w:p>
    <w:p>
      <w:r>
        <w:t xml:space="preserve">Durhamin Tees Valley -lentokentän 5 miljoonan punnan yhteystie hyväksyttiin.</w:t>
      </w:r>
    </w:p>
    <w:p>
      <w:r>
        <w:t xml:space="preserve">Se yhdistää A67-tien ehdotettuun Southside Business Parkiin. Omistajat Peel Airports odottaa, että alue tuottaa 11 miljoonaa puntaa vuodessa paikalliselle taloudelle ja luo 3 000 työpaikkaa. Vastustajat väittävät, että tie on askel kohti lentoaseman muuttamista asuinalueeksi ja teollisuusalueeksi. Stocktonin ja Darlingtonin kaupunginvaltuustot myönsivät luvan. "Hölynpölyä" väitteet Peelin lausunnossa sanottiin: "Todellisuudessa kaikkien pienempien lentoasemien, kuten Durham Tees Valleyn, on löydettävä uusia tapoja tuottaa tuloja. Jos ne eivät tee niin, ne eivät selviä hengissä". Sen mukaan väitteet, joiden mukaan yritys aikoo sulkea lentoaseman, ovat "hölynpölyä ja mahdollisesti hyvin vahingollisia". Lentoaseman toimitusjohtaja Steve Gill kuvasi yhdystien hyväksymistä "erittäin merkittäväksi ja tervetulleeksi edistysaskeleeksi" Southsiden potentiaalin avaamisessa. Peelin "yleissuunnitelmaan" kuuluu 400 asunnon rakentaminen alueelle, ja Stocktonin pormestari Ian Dalgarno pelkää, että kehityksellä on haitallisia vaikutuksia. Hän sanoi: "Lentoasema on välttämätön Tees Valleyn kehitykselle, ja ilman sitä on vaikea houkutella investointeja." Hän lisäsi, että sen sulkeminen olisi "surullinen menetys Teessidelle". Save Teesside Airport -Facebook-sivulla on 6 000 kannattajaa, ja järjestäjä Suzanne Foster sanoi: "Suurempi kuva on rakentaa taloja ja ajaa lentokenttä alas ja alas."</w:t>
      </w:r>
    </w:p>
    <w:p>
      <w:r>
        <w:rPr>
          <w:b/>
        </w:rPr>
        <w:t xml:space="preserve">Yhteenveto</w:t>
      </w:r>
    </w:p>
    <w:p>
      <w:r>
        <w:t xml:space="preserve">Durhamin Tees Valleyn lentoasemalle rakennettava 5 miljoonan punnan yhdystie on hyväksytty, vaikka Stocktonin pormestari oli vaatinut riippumatonta tutkimusta.</w:t>
      </w:r>
    </w:p>
    <w:p>
      <w:r>
        <w:rPr>
          <w:b/>
          <w:u w:val="single"/>
        </w:rPr>
        <w:t xml:space="preserve">Asiakirjan numero 14568</w:t>
      </w:r>
    </w:p>
    <w:p>
      <w:r>
        <w:t xml:space="preserve">Jerseyn hoitotutkimuksen viivästymiset "alkavat olla sietämättömiä".</w:t>
      </w:r>
    </w:p>
    <w:p>
      <w:r>
        <w:t xml:space="preserve">Jerseyn lasten hyväksikäyttöä koskeva 23 miljoonan punnan tutkimus päättyi vuonna 2016 kolmen vuoden jälkeen. Raporttia odotettiin ensimmäisen kerran viime vuoden lopulla. Riippumaton paneeli viittasi BBC:n aiempaan lausuntoon, jossa sanottiin: "Ilmoitamme raportin julkaisupäivän aikanaan". Alan Collins, joka on edustanut Jersey Care Leavers Associationia, sanoo, että uhrit "alkavat olla kärsimättömiä". "Mitä pidempään tämä viivästys jatkuu, sitä sietämättömämmäksi se käy, koska raportin julkaisutilaisuus on nyt viivästynyt kahdesti", hän sanoi. "Meillä ei ole mitään todellista selitystä viivästyksen syistä, ja mielestäni tästä seuraa kaksi asiaa: ensinnäkin raportti olisi pitänyt julkaista jo kauan ennen tätä, ja toiseksi, koska sitä ei ole julkaistu, mielestäni kaikilla on oikeus tietää, miksi viivästys on tapahtunut. Mitä on tapahtunut?"</w:t>
      </w:r>
    </w:p>
    <w:p>
      <w:r>
        <w:rPr>
          <w:b/>
        </w:rPr>
        <w:t xml:space="preserve">Yhteenveto</w:t>
      </w:r>
    </w:p>
    <w:p>
      <w:r>
        <w:t xml:space="preserve">Uhrien kanssa työskentelevän asianajajan mukaan Jerseyn riippumattoman hoitotutkimusraportin julkaisemisen viivästyminen on "mahdotonta hyväksyä".</w:t>
      </w:r>
    </w:p>
    <w:p>
      <w:r>
        <w:rPr>
          <w:b/>
          <w:u w:val="single"/>
        </w:rPr>
        <w:t xml:space="preserve">Asiakirjan numero 14569</w:t>
      </w:r>
    </w:p>
    <w:p>
      <w:r>
        <w:t xml:space="preserve">Pakolaiskriisi: Wales "voi ottaa 1600 pakenevaa syyrialaista".</w:t>
      </w:r>
    </w:p>
    <w:p>
      <w:r>
        <w:t xml:space="preserve">David Cameron ilmoitti maanantaina, että Yhdistynyt kuningaskunta ottaisi vastaan jopa 20 000 ihmistä Syyriaa ympäröiviltä leireiltä, ja etusijalle asetettaisiin haavoittuvassa asemassa olevat lapset. Pääministeri Carwyn Jones järjestää ensi viikolla Walesin huippukokouksen pakolaiskriisistä. WRC ottaa mielellään oman osuutensa, mutta haluaa sen tapahtuvan nopeammin. WRC:n poliittinen johtaja Hannah Wharf sanoi: "Olemme tyytyväisiä Yhdistyneen kuningaskunnan hallituksen sitoutumiseen ja tähän nopeaan muutokseen poliittisessa ja yhteiskunnallisessa tuessa Syyriasta tulevien pakolaisten uudelleensijoittamiselle ja uudelleensijoittamiselle. "Mutta 20 000 viiden vuoden aikana ei ole tarpeeksi nopeaa, emmekä voi odottaa vuoteen 2020 asti. Tämän on tapahduttava noin seuraavan vuoden aikana. "Tällä hetkellä Wales ottaa vastaan 8 prosenttia pakolaisista, jotka hakevat turvapaikkaa koko Yhdistyneestä kuningaskunnasta. "Emme tiedä yksityiskohtia siitä, miten tämä muuttuu tämän uuden järjestelmän myötä, mutta tiedämme, että Wales on valmis ottamaan oman osuutensa 8 prosentista 20 000:sta - se tarkoittaa vain noin 1 600 pakolaista, jotka otetaan Walesissa. "Paikallisviranomaiset ovat käyneet koko Walesissa jatkuvia keskusteluja siitä, miten paikallisyhteisöihin tulevia ihmisiä voidaan parhaiten tukea. "Tiedämme, että tuki on valtava." Walesin paikallisviranomaiset ovat sanoneet olevansa valmiita "hoitamaan oman osuutensa", mutta pyytäneet apua kustannusten kattamiseen. Walesin hallitus on sanonut, että Yhdistyneen kuningaskunnan hallituksen pitäisi maksaa, koska asia ei ole hajautettu.</w:t>
      </w:r>
    </w:p>
    <w:p>
      <w:r>
        <w:rPr>
          <w:b/>
        </w:rPr>
        <w:t xml:space="preserve">Yhteenveto</w:t>
      </w:r>
    </w:p>
    <w:p>
      <w:r>
        <w:t xml:space="preserve">Wales voisi ottaa 1600 syyrialaispakolaista seuraavien viiden vuoden aikana osana Britannian toimia kriisin ratkaisemiseksi, ilmoitti Walesin pakolaisneuvosto (Welsh Refugee Council, WRC).</w:t>
      </w:r>
    </w:p>
    <w:p>
      <w:r>
        <w:rPr>
          <w:b/>
          <w:u w:val="single"/>
        </w:rPr>
        <w:t xml:space="preserve">Asiakirjan numero 14570</w:t>
      </w:r>
    </w:p>
    <w:p>
      <w:r>
        <w:t xml:space="preserve">Neljä suurta tilintarkastusyhtiötä joutuu kilpailututkimuksen kohteeksi</w:t>
      </w:r>
    </w:p>
    <w:p>
      <w:r>
        <w:t xml:space="preserve">Kilpailu- ja markkinaviranomainen ilmoitti tutkivansa, onko ala "riittävän kilpailukykyinen ja joustava säilyttääkseen korkeat laatuvaatimukset". CMA lisäsi, että alan pelätään "toimivan huonosti talouden tai sijoittajien kannalta". Se on seurausta kritiikistä, jota on esitetty romahtaneen rakennusalan yrityksen Carillionin tilintarkastajia kohtaan. "Jos tilintarkastusprosessin monet arvostelijat ovat oikeassa, häviäjiä eivät ole vain tilintarkastuksia ostavat yritykset, vaan miljoonat ihmiset, jotka ovat riippuvaisia säästöistä, eläkerahastoista ja muista sijoituksista kyseisiin yrityksiin, joiden tilintarkastukset saattavat olla puutteellisia", sanoi CMA:n uusi puheenjohtaja Andrew Tyrie. CMA:n tutkimuksessa tarkastellaan kolmea pääaluetta. CMA:n toimitusjohtaja Andrea Coscelli sanoi, että CMA aikoo toimia nopeasti ja antaa alustavat päätelmämme ennen joulua. CMA:n päätös tehtiin sen jälkeen, kun alan valvontaviranomainen oli aiemmin tänä vuonna todennut, että neljän suuren tilintarkastusyhtiön tilintarkastustyö oli heikentynyt. Financial Reporting Council totesi, että erityisesti KMPG:n tilintarkastuksissa oli havaittavissa "huonontumista, jota ei voida hyväksyä". Englannin ja Walesin tilintarkastajien instituutin (Institute of Chartered Accountants in England and Wales, ICAEW) toimitusjohtaja Michael Izza oli tyytyväinen tutkimukseen. "On elintärkeää, että yleisön luottamus tilintarkastukseen palautuu, sillä Yhdistyneen kuningaskunnan yritysten menestys riippuu siitä", hän sanoi.</w:t>
      </w:r>
    </w:p>
    <w:p>
      <w:r>
        <w:rPr>
          <w:b/>
        </w:rPr>
        <w:t xml:space="preserve">Yhteenveto</w:t>
      </w:r>
    </w:p>
    <w:p>
      <w:r>
        <w:t xml:space="preserve">Neljän suuren tilintarkastusyhtiön, Deloitten, EY:n, KPMG:n ja PwC:n, määräävää asemaa aiotaan tarkastella laajalti levinneiden huolenaiheiden vuoksi.</w:t>
      </w:r>
    </w:p>
    <w:p>
      <w:r>
        <w:rPr>
          <w:b/>
          <w:u w:val="single"/>
        </w:rPr>
        <w:t xml:space="preserve">Asiakirjan numero 14571</w:t>
      </w:r>
    </w:p>
    <w:p>
      <w:r>
        <w:t xml:space="preserve">Kyläläisten oikeustoimet merta uhkaavan Fairbournen vuoksi</w:t>
      </w:r>
    </w:p>
    <w:p>
      <w:r>
        <w:t xml:space="preserve">Gwyneddin kunnan rantaviivan hallintasuunnitelman mukaan tulvapenkereiden kunnossapito saattaisi loppua 40 vuoden kuluttua. Kyläläiset ovat nyt päättäneet palkata asianajajan taistelemaan ehdotuksia vastaan ja keräävät 20 000 puntaa toiminnan rahoittamiseksi. Valtuuston edustaja sanoi, että virkamiehet keskustelevat säännöllisesti asukkaiden kanssa yhteisön tulevaisuudesta. Alueen asukkaat keskustelivat oikeustoimista ensimmäisen kerran vuonna 2014. Fairbourne Facing Change -toimintaryhmän puheenjohtaja Pete Cole kertoi BBC Radio Walesin Country Focus -ohjelmassa: "Tämä on asia, joka turhauttaa ja järkyttää kylän asukkaita edelleen... On puhuttu paljon, mutta ei ole löydetty käytännön ratkaisuja, joiden avulla ihmiset voisivat jatkaa elämäänsä. "Olemme sitoutuneet työskentelemään Gwyneddin valtuuston ja Walesin hallituksen kanssa, mutta jos emme löydä ratkaisua, jonka kanssa voimme kaikki elää, oikeudellinen haaste voi olla ainoa keino edetä." "Emme voi tehdä mitään." Walesin hallituksen edustaja sanoi: "On tärkeää, että kaikki rannikkotulvien tai eroosion vaarassa olevat ovat tietoisia kohtaamistaan riskeistä ja suunnittelevat tulevia muutoksia."</w:t>
      </w:r>
    </w:p>
    <w:p>
      <w:r>
        <w:rPr>
          <w:b/>
        </w:rPr>
        <w:t xml:space="preserve">Yhteenveto</w:t>
      </w:r>
    </w:p>
    <w:p>
      <w:r>
        <w:t xml:space="preserve">Gwyneddin asukkaat aikovat ryhtyä oikeustoimiin suunnitelmia vastaan, joiden seurauksena heidän kylänsä saattaisi kadota merelle.</w:t>
      </w:r>
    </w:p>
    <w:p>
      <w:r>
        <w:rPr>
          <w:b/>
          <w:u w:val="single"/>
        </w:rPr>
        <w:t xml:space="preserve">Asiakirjan numero 14572</w:t>
      </w:r>
    </w:p>
    <w:p>
      <w:r>
        <w:t xml:space="preserve">Hiilibunkkeri räjäytettiin Longannetissa Fifessä.</w:t>
      </w:r>
    </w:p>
    <w:p>
      <w:r>
        <w:t xml:space="preserve">Latauksia käytettiin paikan käytöstä poistetun bunkkerin kaatamiseen. Alueen omistajan ScottishPowerin virkamiehet sanoivat, että sen jälkeen oli jonkin verran palamista, mutta se oli odotettavissa. He sanoivat myös, että paikallisesti näkyi tummaa savua, joka aiheutti jonkin verran jäljellä olevaa hiilipölyä. Hiilivoimalan Longannet suljettiin vuonna 2016 osana ScottishPowerin ja emoyhtiö Iberdrolan sitoumusta vähentää fossiilisten polttoaineiden käyttöä. Purkutyöt ovat edelleen käynnissä, ja tähän mennessä alueelta on poistettu yli 28 000 tonnia materiaalia, josta 98,5 prosenttia on otettu talteen ja kierrätetty. ScottishPowerista tuli hiljattain Yhdistyneen kuningaskunnan ensimmäinen integroitu energiayhtiö, joka siirtyi kokonaan hiili- ja kaasutuotannosta 100-prosenttisesti uusiutuvaan energiaan. Maailmanlaajuisesti emoyhtiö Iberdrolan tavoitteena on vähentää päästöjä 30 prosenttia vuoteen 2020 mennessä ja 50 prosenttia vuoteen 2030 mennessä vuoteen 2007 verrattuna ja olla hiilineutraali vuoteen 2050 mennessä. Skotlannin palo- ja pelastuspalvelun tiedottaja sanoi, että se osallistui voimalaitoksen tulipalosta tehtyjen ilmoitusten jälkeen hieman ennen kello 15:00. "Operaationvalvonta mobilisoi kuusi paloautoa paikalle, jossa palomiehet kohtasivat pienen tulipalon, johon liittyi huopaa, joka sijaitsi rakennuksen katolla", tiedottaja sanoi. "Miehistöt työskentelevät tällä hetkellä paikalla sammuttaakseen paloa."</w:t>
      </w:r>
    </w:p>
    <w:p>
      <w:r>
        <w:rPr>
          <w:b/>
        </w:rPr>
        <w:t xml:space="preserve">Yhteenveto</w:t>
      </w:r>
    </w:p>
    <w:p>
      <w:r>
        <w:t xml:space="preserve">Fifessä sijaitsevan suljetun Longannet-voimalaitoksen valtava hiilivarastointibunkkeri on purettu hallituissa räjähdyksissä.</w:t>
      </w:r>
    </w:p>
    <w:p>
      <w:r>
        <w:rPr>
          <w:b/>
          <w:u w:val="single"/>
        </w:rPr>
        <w:t xml:space="preserve">Asiakirjan numero 14573</w:t>
      </w:r>
    </w:p>
    <w:p>
      <w:r>
        <w:t xml:space="preserve">Pojat, 15, pidätettiin Chaddertonin "lihakirveen" hyökkäyksestä</w:t>
      </w:r>
    </w:p>
    <w:p>
      <w:r>
        <w:t xml:space="preserve">Uhri, joka oli myös 15-vuotias, sai haavoja jalkaansa tappelun aikana Burnley Lanella, Chaddertonissa, Oldhamissa. Torstaina tapahtuneeksi väitetystä hyökkäyksestä jaettiin video sosiaalisessa mediassa. Siinä näkyy ilmeisesti oppilaita tappelemassa. Kaksi teini-ikäistä on pidätetty epäiltynä pahoinpitelystä, pahoinpitelyn yrityksestä ja teräaseen hallussapidosta, poliisi kertoi. Näkyviin levinneessä kuvamateriaalissa näkyy ilmeisesti toinen harmaisiin lenkkihousuihin ja tummaan huppariin pukeutunut poika heiluttamassa lihakirvestä ja ilmeisesti ottamassa kontaktia toiseen oppilaaseen. Suur-Manchesterin poliisi kertoi olevansa tietoinen sosiaalisessa mediassa leviävästä videosta, jonka väitetään esittävän hyökkäystä. Se vetoaa silminnäkijöihin.</w:t>
      </w:r>
    </w:p>
    <w:p>
      <w:r>
        <w:rPr>
          <w:b/>
        </w:rPr>
        <w:t xml:space="preserve">Yhteenveto</w:t>
      </w:r>
    </w:p>
    <w:p>
      <w:r>
        <w:t xml:space="preserve">Kaksi 15-vuotiasta poikaa on pidätetty, kun on kerrottu, että erästä oppilasta oli leikattu lihakirveellä tappelun aikana.</w:t>
      </w:r>
    </w:p>
    <w:p>
      <w:r>
        <w:rPr>
          <w:b/>
          <w:u w:val="single"/>
        </w:rPr>
        <w:t xml:space="preserve">Asiakirjan numero 14574</w:t>
      </w:r>
    </w:p>
    <w:p>
      <w:r>
        <w:t xml:space="preserve">USAid ei suunnittele Kenian hallituksen kaatamista".</w:t>
      </w:r>
    </w:p>
    <w:p>
      <w:r>
        <w:t xml:space="preserve">Kenian kabinettisihteeri Francis Kimemia syytti Yhdysvaltain kehitysyhteistyöjärjestöä USAidia torstain hallituksen vastaisten mielenosoitusten rahoittamisesta Nairobissa. Yhdysvaltain Kenian-suurlähettiläs Robert Godec kuitenkin torjui väitteet "vääriksi". Yhdysvaltoja syytettiin siitä, että se yritti vaikuttaa äänestäjiin, jotta nämä eivät tukisi presidentti Uhuru Kenyattaa viime vuoden vaaleissa. Häntä syytetään kansainvälisessä rikostuomioistuimessa rikoksista ihmisyyttä vastaan vuoden 2007 vaaleja seuranneiden väkivaltaisuuksien vuoksi, minkä hän kiistää. Kenian poliisi käytti kyynelkaasua hajottaakseen mielenosoittajat, jotka osoittivat mieltään huonoa hallintoa, korruptiota, turvattomuutta ja korkeita elinkustannuksia vastaan. Kimemia sanoi, että kansallisen turvallisuuden neuvoa-antavalla komitealla oli todisteita siitä, että USAid oli antanut rahaa kahdelle mielenosoituksen järjestäneelle aktivistille. Kenian ulkoministeriö on määrätty kutsumaan USAidin virkamiehet oikeuteen. Godec sanoi lausunnossaan: "Olemme aina jakaneet ja tulemme jatkossakin jakamaan tietoa kaikista ohjelmistamme Kenian hallituksen kanssa." Analyytikot sanovat, että Kenyatta käänsi Yhdysvaltojen ja Ison-Britannian väitetyn sekaantumisen Kenian vaaleihin kansallisen suvereniteetin kysymykseksi ja auttoi häntä voittamaan. Kenian on myös saanut Afrikan unionilta tukea kampanjalleen, jonka tavoitteena on saada syytteet Kenyattaa vastaan poistettua. Afrikan unionin mukaan Kansainvälinen rikostuomioistuin kohdistuu epäoikeudenmukaisesti tutkimuksissaan afrikkalaisiin johtajiin.</w:t>
      </w:r>
    </w:p>
    <w:p>
      <w:r>
        <w:rPr>
          <w:b/>
        </w:rPr>
        <w:t xml:space="preserve">Yhteenveto</w:t>
      </w:r>
    </w:p>
    <w:p>
      <w:r>
        <w:t xml:space="preserve">Yhdysvallat on kiistänyt väitteet, joiden mukaan se rahoittaa yrityksiä "kaataa" Kenian hallitus, kun maiden väliset suhteet ovat huonontuneet.</w:t>
      </w:r>
    </w:p>
    <w:p>
      <w:r>
        <w:rPr>
          <w:b/>
          <w:u w:val="single"/>
        </w:rPr>
        <w:t xml:space="preserve">Asiakirjan numero 14575</w:t>
      </w:r>
    </w:p>
    <w:p>
      <w:r>
        <w:t xml:space="preserve">Savita Halappanavar: lesken edustajat tapaavat Irlannin HSE:n arviointiryhmän.</w:t>
      </w:r>
    </w:p>
    <w:p>
      <w:r>
        <w:t xml:space="preserve">Rouva Halappanavar kuoli Galwayn sairaalassa viime lokakuussa. Lääkärit kieltäytyivät toistuvasti hänen pyynnöistään keskeyttää synnytys. Viime kuussa hänen kuolemansa syyksi todettiin hoitovirhe, mutta tapaus herätti uudelleen keskustelun tasavallan aborttilainsäädännöstä. Irlannin terveys- ja turvallisuusviraston (HSE) ryhmä tutkii tapausta. HSE:n tutkimusraporttiluonnos esiteltiin hänen leskelleen Praveen Halappanavarille ennen viime kuun tutkinnan alkamista. Tuolloin hänen asianajajansa Gerard O'Donnell sanoi, että raporttiluonnoksessa oli todettu, että hoitohenkilökunta oli painottanut liikaa sikiön hyvinvointia, joka ei ollut elinkelpoinen, eikä riittävästi Halappanavarin terveyttä. O'Donnell edustaa leskimiestä HSE:n kokouksessa keskiviikkona Halappanavarien perheenystävän seurassa. Kaksikko vastaa raporttiluonnokseen ja tutkinnan aikana esiin tulleisiin kysymyksiin. Kokous on määrä pitää Merlin Parkin sairaalassa Galwayssä. Irlannin valtiollinen yleisradioyhtiö RTE kertoi, että HSE:n tutkintaryhmän lopullinen raportti Savita Halappanavarin tapauksesta on tarkoitus julkaista viikkojen kuluessa.</w:t>
      </w:r>
    </w:p>
    <w:p>
      <w:r>
        <w:rPr>
          <w:b/>
        </w:rPr>
        <w:t xml:space="preserve">Yhteenveto</w:t>
      </w:r>
    </w:p>
    <w:p>
      <w:r>
        <w:t xml:space="preserve">Irlannin terveydenhuoltoryhmä, joka tutkii keskenmenon jälkeen kuolleen Savita Halappanavarin tapausta, tapaa hänen leskensä edustajat.</w:t>
      </w:r>
    </w:p>
    <w:p>
      <w:r>
        <w:rPr>
          <w:b/>
          <w:u w:val="single"/>
        </w:rPr>
        <w:t xml:space="preserve">Asiakirjan numero 14576</w:t>
      </w:r>
    </w:p>
    <w:p>
      <w:r>
        <w:t xml:space="preserve">M55:n onnettomuus: Lancashiressa: Mies kuoli ja kolme loukkaantui.</w:t>
      </w:r>
    </w:p>
    <w:p>
      <w:r>
        <w:t xml:space="preserve">Jaguar F-Pace R -urheiluauto ja Peugeot 308 törmäsivät yhteen lähellä M55-tien liittymää 3 noin klo 17.15 GMT perjantaina. Jaguarin kuljettaja vietiin sairaalaan, jossa hän myöhemmin kuoli, Lancashiren poliisi kertoi. Kaksi auton takapenkillä ollutta lasta loukkaantui - yhden tytön jalka murtui epäilyttävästi ja toinen sai lieviä päävammoja. Myös Peugeotin kuljettaja, nelikymppinen mies, sai lieviä vammoja. Tie oli suljettuna yli viisi tuntia tutkinnan ajan.</w:t>
      </w:r>
    </w:p>
    <w:p>
      <w:r>
        <w:rPr>
          <w:b/>
        </w:rPr>
        <w:t xml:space="preserve">Yhteenveto</w:t>
      </w:r>
    </w:p>
    <w:p>
      <w:r>
        <w:t xml:space="preserve">Mies kuoli ja kolme muuta ihmistä loukkaantui onnettomuudessa moottoritiellä Lancashiressa.</w:t>
      </w:r>
    </w:p>
    <w:p>
      <w:r>
        <w:rPr>
          <w:b/>
          <w:u w:val="single"/>
        </w:rPr>
        <w:t xml:space="preserve">Asiakirjan numero 14577</w:t>
      </w:r>
    </w:p>
    <w:p>
      <w:r>
        <w:t xml:space="preserve">Mies kiistää Dalesin grillipuukotuksen</w:t>
      </w:r>
    </w:p>
    <w:p>
      <w:r>
        <w:t xml:space="preserve">Kolmekymppinen uhri loukkaantui toukokuussa Barden Bridgessä Yorkshire Dalesissa. York Crown Courtissa Mehrdad Bahmanpour, 26, Landgale Avenuelta, Oldhamista, kiisti vahingoittamisen tarkoituksella ja vahingoittamisen ilman tarkoitusta vahingoittaa vakavasti. Hänet vangittiin, ja hänen on määrä astua oikeuteen 11. marraskuuta. Bahmanpour on myöntänyt pahoinpidelleensä hätätyöntekijää. Seuraa BBC Yorkshirea Facebookissa, Twitterissä ja Instagramissa. Lähetä juttuideoita osoitteeseen yorkslincs.news@bbc.co.uk.</w:t>
      </w:r>
    </w:p>
    <w:p>
      <w:r>
        <w:rPr>
          <w:b/>
        </w:rPr>
        <w:t xml:space="preserve">Yhteenveto</w:t>
      </w:r>
    </w:p>
    <w:p>
      <w:r>
        <w:t xml:space="preserve">Mies on kiistänyt puukottaneensa toista miestä, joka loukkaantui grillijuhlissa Pohjois-Yorkshiren kauneuskohteessa.</w:t>
      </w:r>
    </w:p>
    <w:p>
      <w:r>
        <w:rPr>
          <w:b/>
          <w:u w:val="single"/>
        </w:rPr>
        <w:t xml:space="preserve">Asiakirjan numero 14578</w:t>
      </w:r>
    </w:p>
    <w:p>
      <w:r>
        <w:t xml:space="preserve">Panttivankeja kuollut epäonnistuneissa brasilialaisissa pankkiryöstöissä</w:t>
      </w:r>
    </w:p>
    <w:p>
      <w:r>
        <w:t xml:space="preserve">Kuusi muuta ihmistä kuoli myös Milagresin kaupungissa käydyssä tulitaistelussa, kerrotaan. Ei ole selvää, olivatko he ryöstäjiä vai poliiseja. Cearan osavaltiossa sijaitsevan Milagresin pormestari sanoi, että panttivangit saivat surmansa, kun poliisi siirtyi paikalle. Kaksi epäiltyä ryöstäjää pidätettiin, kertoivat brasilialaiset tiedotusvälineet. Neljä panttivankia, lapsi mukaan lukien, olivat kaikki samaa perhettä, kaupungin pormestari Lielson Landim kertoi Radio Band Newsille. Ensimmäisten tietojen mukaan poliisi yllätti ryöstäjät varhain aamulla ja otti heidät ampumatilanteeseen. Sen jälkeen jengi pakeni, ja sen kerrotaan napanneen panttivangit matkalla. Brasilialaisen Globo-sanomalehden siteeraama Landim kertoi, että jengi oli tukkinut tien kuorma-autolla ja kaapannut perheen ajoneuvosta, joka oli pakotettu pysähtymään. "Rikolliset tappoivat panttivangit ja poliisi tappoi rikolliset", hän lisäsi. Osavaltion kuvernöörin tiedottaja sanoi kuitenkin, että 12 ihmistä oli kuollut, heidän joukossaan kuusi poliisia. Turvallisuusviranomaiset kertoivat, että poliisi oli takavarikoinut jengin käyttämiä aseita ja räjähteitä. He lisäsivät, että kahteen pankkikonttoriin tehdyissä ryöstöyrityksissä oli käytetty kolmea ajoneuvoa.</w:t>
      </w:r>
    </w:p>
    <w:p>
      <w:r>
        <w:rPr>
          <w:b/>
        </w:rPr>
        <w:t xml:space="preserve">Yhteenveto</w:t>
      </w:r>
    </w:p>
    <w:p>
      <w:r>
        <w:t xml:space="preserve">Ainakin viisi panttivankia, mukaan lukien lapsi, on kuollut aseistettujen poliisien taistellessa ryöstäjiä vastaan, jotka olivat yrittäneet ryöstää kaksi pankkia Koillis-Brasiliassa.</w:t>
      </w:r>
    </w:p>
    <w:p>
      <w:r>
        <w:rPr>
          <w:b/>
          <w:u w:val="single"/>
        </w:rPr>
        <w:t xml:space="preserve">Asiakirjan numero 14579</w:t>
      </w:r>
    </w:p>
    <w:p>
      <w:r>
        <w:t xml:space="preserve">Cable and Wireless myy Islands-ryhmän Batelcolle</w:t>
      </w:r>
    </w:p>
    <w:p>
      <w:r>
        <w:t xml:space="preserve">Yhtiö on hyväksynyt Bahrain Telecommunications Companylta (Batelco) 680 miljoonaa dollaria (420 miljoonaa puntaa) laajakaista- ja puhelinlinjoja ylläpitävästä osastosta. Monaco and Islands tarjoaa palveluja muun muassa Kanaalisaarilla, Falklandinsaarilla ja Malediiveilla. Cable and Wireless Communicationsin toimitusjohtaja Tony Rice sanoi, että siirto on osa keskittymistä kasvuun Amerikassa. "Hyvin johdettu liiketoiminta" Myyntiin sisältyvät kaikki toiminnot Malediiveilla, Mansaarella, Kanaalisaarilla, Seychelleillä, Diego Garcialla ja Etelä-Atlantin saarilla sekä osa Monacon omistuksista. Batelcon toimitusjohtaja sheikki Mohamed bin Isa Al Khalifa sanoi, että yhtiö aikoo investoida saarten televiestintään. Hän sanoi: "[Se] on hyvin johdettu liiketoiminta, johon haluamme investoida, jotta se jatkaisi nykyisten vahvuuksiensa kehittämistä." Myynnin on läpäistävä lopulliset sääntelyehdot, ja sen odotetaan toteutuvan tilikauden loppuun mennessä.</w:t>
      </w:r>
    </w:p>
    <w:p>
      <w:r>
        <w:rPr>
          <w:b/>
        </w:rPr>
        <w:t xml:space="preserve">Yhteenveto</w:t>
      </w:r>
    </w:p>
    <w:p>
      <w:r>
        <w:t xml:space="preserve">Cable and Wireless Communications on ilmoittanut myyvänsä suurimman osan Monacon ja saarten yksiköstään.</w:t>
      </w:r>
    </w:p>
    <w:p>
      <w:r>
        <w:rPr>
          <w:b/>
          <w:u w:val="single"/>
        </w:rPr>
        <w:t xml:space="preserve">Asiakirjan numero 14580</w:t>
      </w:r>
    </w:p>
    <w:p>
      <w:r>
        <w:t xml:space="preserve">Kaksi pidetty jälkeen Horsham "varastettu hit-and-run" kuolema</w:t>
      </w:r>
    </w:p>
    <w:p>
      <w:r>
        <w:t xml:space="preserve">Nainen ajoi Ford Fiestaa A24-tiellä Horshamissa, West Sussexissa, kun se törmäsi Mercedes AMG:hen perjantaina. Staines-on-Thamesista kotoisin oleva 23-vuotias mies on pidätetty epäiltynä kuolemantuottamuksesta vaarallisella ajotavalla ja murtovarkaudesta, kertoi Sussexin poliisi. Hounslow'n Felthamista kotoisin oleva 24-vuotias nainen pidätettiin epäiltynä rikoksentekijän avustamisesta. Toinen 70-vuotias nainen, joka oli matkustajana Ford Fiestassa, loukkaantui törmäyksessä Farthing Hillin liikenneympyrässä kello 14.30 GMT. Mercedes AMG oli aiemmin nähty yhdessä toisen varastetun auton - A-luokan Mercedeksen - kanssa, joka myöhemmin törmäsi pensasaitaan, poliisi kertoi. Sunnuntaina 18-vuotias Isaac McFadyen, kotoisin Hounslow Roadilta, Hanworthista, Felthamista, sai syytteen moottoriajoneuvon varkaudesta. Hänen on määrä saapua Lewesin kruununoikeuteen 11. joulukuuta.</w:t>
      </w:r>
    </w:p>
    <w:p>
      <w:r>
        <w:rPr>
          <w:b/>
        </w:rPr>
        <w:t xml:space="preserve">Yhteenveto</w:t>
      </w:r>
    </w:p>
    <w:p>
      <w:r>
        <w:t xml:space="preserve">Kaksi ihmistä on pidätetty sen jälkeen, kun 70-vuotias nainen kuoli törmäyksessä, jossa varastettu auto ajoi päälle ja pakeni.</w:t>
      </w:r>
    </w:p>
    <w:p>
      <w:r>
        <w:rPr>
          <w:b/>
          <w:u w:val="single"/>
        </w:rPr>
        <w:t xml:space="preserve">Asiakirjan numero 14581</w:t>
      </w:r>
    </w:p>
    <w:p>
      <w:r>
        <w:t xml:space="preserve">Epworthin tulipalo: Curry Leafin tulipalo: Palomiehet puuttuvat Curry Leafin tulipaloon.</w:t>
      </w:r>
    </w:p>
    <w:p>
      <w:r>
        <w:t xml:space="preserve">Humbersiden palo- ja pelastuspalvelu sanoi, että se kutsuttiin tulipaloon The Curry Leafissa High Streetillä Epworthissa noin 00:50 GMT tiistaina. Tiedottajan mukaan pääkaasuputki oli syttynyt tuleen, ja rakennus oli "hyvin tulessa", kun Scunthorpen, Crowlen ja Epworthin yksiköt saapuivat paikalle. Kukaan ei loukkaantunut, ja palo saatiin sammutettua noin kello 05:00. Yhteinen tutkinta poliisin kanssa aloitetaan myöhemmin. Seuraa BBC East Yorkshire ja Lincolnshire Facebookissa, Twitterissä ja Instagramissa. Lähetä juttuideoita osoitteeseen yorkslincs.news@bbc.co.uk.</w:t>
      </w:r>
    </w:p>
    <w:p>
      <w:r>
        <w:rPr>
          <w:b/>
        </w:rPr>
        <w:t xml:space="preserve">Yhteenveto</w:t>
      </w:r>
    </w:p>
    <w:p>
      <w:r>
        <w:t xml:space="preserve">Noin 20 palomiestä on torjunut "vakavan" tulipalon intialaisessa ravintolassa Pohjois-Lincolnshiressä.</w:t>
      </w:r>
    </w:p>
    <w:p>
      <w:r>
        <w:rPr>
          <w:b/>
          <w:u w:val="single"/>
        </w:rPr>
        <w:t xml:space="preserve">Asiakirjan numero 14582</w:t>
      </w:r>
    </w:p>
    <w:p>
      <w:r>
        <w:t xml:space="preserve">Swansean sähköistäminen "ei ole hirvittävän hyvää rahankäyttöä".</w:t>
      </w:r>
    </w:p>
    <w:p>
      <w:r>
        <w:t xml:space="preserve">Chris Grayling kertoi parlamentin jäsenille, että rahat voitaisiin käyttää paremmin muualla tehtäviin parannuksiin, jotka "todella tuottaisivat mitattavissa olevia parannuksia". Hän ehdotti, että kahden kaupungin välisen radan parantaminen ei nopeuttaisi palveluja. Grayling antoi todistajanlausuntonsa parlamentin liikennevaliokunnalle. Hän sanoi: "Kun nämä rahat voitaisiin käyttää paremmin kapasiteetin parantamiseen maan muissa osissa, mikä todella tuottaisi mitattavissa olevia parannuksia matkustajille, vähentäisi liikennettä teiltä ja parantaisi ruuhkia." Suunnitelmat Swansean ja Cardiffin välisen radan sähköistämisestä hylättiin viime heinäkuussa. Plaid Cymru -puolueen ja Labour-puolueen walesilaiset poliitikot hyökkäsivät Graylingia vastaan ilmoituksen jälkeen. Swansean valtuuston johtaja Rob Stewart sanoi tuntevansa päätöksen "petetyksi".</w:t>
      </w:r>
    </w:p>
    <w:p>
      <w:r>
        <w:rPr>
          <w:b/>
        </w:rPr>
        <w:t xml:space="preserve">Yhteenveto</w:t>
      </w:r>
    </w:p>
    <w:p>
      <w:r>
        <w:t xml:space="preserve">Cardiffin ja Swansean välisen rautatien sähköistäminen ei ole "veronmaksajien rahojen hirveän hyvää käyttöä", liikenneministeri on sanonut.</w:t>
      </w:r>
    </w:p>
    <w:p>
      <w:r>
        <w:rPr>
          <w:b/>
          <w:u w:val="single"/>
        </w:rPr>
        <w:t xml:space="preserve">Asiakirjan numero 14583</w:t>
      </w:r>
    </w:p>
    <w:p>
      <w:r>
        <w:t xml:space="preserve">Cairn Energy myy Intian osuuden Vedantalle</w:t>
      </w:r>
    </w:p>
    <w:p>
      <w:r>
        <w:t xml:space="preserve">Hyväksyntä tarkoittaa, että Cairn on ylittänyt viimeisen esteen pitkään jatkuneessa tarjouskilpailussaan myydä 40 prosenttia Intian liiketoimintaosuudestaan. Näin Edinburghin öljynetsijälle jää 22 prosentin omistusosuus Cairn Indiasta. Kauppaa on viivytetty yli vuoden ajan rojaltimaksuja koskevien erimielisyyksien vuoksi. Aikaisemmin tänä vuonna Delhissä kabinettiministerit päättivät muuttaa ehtoja, joilla Cairn Energyä kannustettiin etsimään öljyä Rajasthanin autiomaasta. Sopimus tehtiin ennen öljyn löytymistä, kun Intian viranomaiset halusivat tehdä öljynporauksesta houkuttelevaa ulkomaisille yrityksille. Alkuperäisten ehtojen mukaan valtion enemmistöomistuksessa olevan Oil and Natural Gas Corporationin (ONGC) oli maksettava kaikki rojaltit Cairn India -yhtiön Rajasthanissa sijaitsevalta Mangalan massiiviselta öljykentältä mahdollisesti louhitusta öljystä. Osana sopimusta Cairn on suostunut jakamaan rojaltitaakan, ja skotlantilainen yhtiö saa myynnistä silti noin 3,4 miljardia puntaa (5,46 miljardia dollaria). Cairn on keskittynyt Grönlantiin sen jälkeen, kun se ilmoitti pienentävänsä osuuttaan Intian yksiköstään, mutta kahden vuoden poraustoiminnan jälkeen arktisella alueella ei ole ollut juurikaan menestystä.</w:t>
      </w:r>
    </w:p>
    <w:p>
      <w:r>
        <w:rPr>
          <w:b/>
        </w:rPr>
        <w:t xml:space="preserve">Yhteenveto</w:t>
      </w:r>
    </w:p>
    <w:p>
      <w:r>
        <w:t xml:space="preserve">Intian sisäministeriö on antanut Cairn Energylle luvan myydä osuutensa Intian toiminnoistaan kaivosyhtiö Vedantalle.</w:t>
      </w:r>
    </w:p>
    <w:p>
      <w:r>
        <w:rPr>
          <w:b/>
          <w:u w:val="single"/>
        </w:rPr>
        <w:t xml:space="preserve">Asiakirjan numero 14584</w:t>
      </w:r>
    </w:p>
    <w:p>
      <w:r>
        <w:t xml:space="preserve">Tyne-kävelytunnelin uudistaminen viivästyy, koska rakentajat menevät konkurssiin.</w:t>
      </w:r>
    </w:p>
    <w:p>
      <w:r>
        <w:t xml:space="preserve">Howdonin ja Jarrow'n yhdistävä tunneli suljettiin toukokuussa 2013. Sen odotettiin olevan suljettuna vuoden, mutta sen uudelleen avaamista lykättiin sen jälkeen, kun löydettiin suuria asbestipitoisuuksia. Nyt GB Building Solutions on joutunut konkurssiin ja menettänyt 350 työpaikkaa, minkä vuoksi kunnostustyöt ovat jälleen väliaikaisesti pysähdyksissä. Tunnelista huolehtiva North East Combined Authority ilmoitti olevansa "hyvin pahoillaan" yrityksen joutumisesta konkurssiin. Tiedottaja sanoi: "Arvioimme parhaillaan, millaisia sopimusjärjestelyjä meillä on käytettävissämme töiden loppuun saattamisen varmistamiseksi. "Hanke on viivästynyt useiden ongelmien vuoksi, ja sen odotetaan nyt valmistuvan vuoden 2015 lopun ja vuoden 2016 alun välisenä aikana." Vuonna 1951 avatun, II-luokan rakennuksen kautta kulkee kuukausittain noin 20 000 matkaa. Kunnostuksessa korvataan muun muassa kaksi alkuperäistä puuportaista liukuporrasta kaltevalla hissillä. Sulkemisen aikana on käytössä ilmainen bussikuljetus.</w:t>
      </w:r>
    </w:p>
    <w:p>
      <w:r>
        <w:rPr>
          <w:b/>
        </w:rPr>
        <w:t xml:space="preserve">Yhteenveto</w:t>
      </w:r>
    </w:p>
    <w:p>
      <w:r>
        <w:t xml:space="preserve">Tynen jalankulku- ja pyöräilytunnelin 7,1 miljoonan punnan uudistaminen on viivästynyt kolmannen kerran sen jälkeen, kun urakoitsijat joutuivat konkurssiin.</w:t>
      </w:r>
    </w:p>
    <w:p>
      <w:r>
        <w:rPr>
          <w:b/>
          <w:u w:val="single"/>
        </w:rPr>
        <w:t xml:space="preserve">Asiakirjan numero 14585</w:t>
      </w:r>
    </w:p>
    <w:p>
      <w:r>
        <w:t xml:space="preserve">Alibaba ostaa puolet Guangzhou Evergrande -jalkapalloseurasta</w:t>
      </w:r>
    </w:p>
    <w:p>
      <w:r>
        <w:t xml:space="preserve">Guangzhou Evergrande on yksi Kiinan menestyneimmistä jalkapalloseuroista. Se oli ensimmäinen kiinalaisjoukkue, joka voitti viime vuonna Aasian jalkapalloliiton Mestarien liigan. Alibaban osto tapahtuu ennen sen odotettua osakemyyntiä Yhdysvalloissa, ja se on yrityksen viimeisin yritys monipuolistaa liiketoimintaansa. Miljardööri ja perustaja Jack Ma on tehnyt useita yritysostoja ennen internetjätin listautumista, josta monien ennusteiden mukaan tulee maailman suurin teknologia-alan listautuminen. Aiemmin tänä vuonna Alibaba osti osuuden kiinalaisesta Youku Tudou -nettivideoyhtiöstä ja on alkanut tarjota videopelejä mobiilisovelluksissaan. "Emme investoi jalkapalloon, vaan viihteeseen", Ma sanoi torstaina lehdistötilaisuudessa. "Alibaban tulevaisuuden strategiat ovat terveys ja viihde." Jalkapallotähti Guangzhou Evergrandea johtaa Italian entinen maajoukkuevalmentaja Marcello Lippi, ja se on voittanut Kiinan Superliigan mestaruuden joka vuosi vuodesta 2011 lähtien. Se sijoittui myös neljänneksi Fifan seurajoukkueiden MM-kisoissa 2013. Ennen sopimusta Alibaban kanssa seura oli kokonaan Evergrande Real Estate Groupin, yhden Hongkongin suurimmista kiinteistökehittäjistä, omistuksessa. Evergranden puheenjohtaja Xu Jiayin kertoi lehdistötilaisuudessa, että yritys aikoo laskea liikkeeseen uusia osakkeita ja etsiä seuralle vielä 20 sijoittajaa. Evergrande Real Estate Groupin osakkeet nousivat torstaina Hong Kongin kaupankäynnissä yli kolme prosenttia ilmoituksen jälkeen.</w:t>
      </w:r>
    </w:p>
    <w:p>
      <w:r>
        <w:rPr>
          <w:b/>
        </w:rPr>
        <w:t xml:space="preserve">Yhteenveto</w:t>
      </w:r>
    </w:p>
    <w:p>
      <w:r>
        <w:t xml:space="preserve">Kiinan suurin sähköisen kaupankäynnin yritys Alibaba on ostanut 50 prosentin osuuden Guangzhou Evergrande -jalkapalloseurasta 1,2 miljardilla juanilla (192 miljoonalla dollarilla; 114 miljoonalla punnalla).</w:t>
      </w:r>
    </w:p>
    <w:p>
      <w:r>
        <w:rPr>
          <w:b/>
          <w:u w:val="single"/>
        </w:rPr>
        <w:t xml:space="preserve">Asiakirjan numero 14586</w:t>
      </w:r>
    </w:p>
    <w:p>
      <w:r>
        <w:t xml:space="preserve">Australian hain merkintä tehostuu surffaajan hyökkäyksen jälkeen</w:t>
      </w:r>
    </w:p>
    <w:p>
      <w:r>
        <w:t xml:space="preserve">Virkamiesten mukaan haiden pyyntiä, merkitsemistä ja uudelleensijoittamista tehostetaan käyttämällä uiviin rumpuihin kiinnitettyjä syöttikoukkuja. Järjestelmä on osoittautunut menestyksekkääksi haiden pyynnissä, mutta luonnonsuojelijoiden mukaan se on haitallinen luonnonvaraisille eläimille. Raporttien mukaan New South Walesissa on tänä vuonna tapahtunut viisi haihyökkäystä. Viime maanantaina 17-vuotiasta poikaa purtiin jalkaan, kun hän surffasi Ballinan Lighthouse Beachin edustalla, joka on tullut tunnetuksi haihyökkäysalueena. Niin sanotut älykkäät rumpusiimat hälyttävät viranomaisia, kun otuksia otetaan kiinni. Hait merkitään sitten ennen kuin ne päästetään merelle. Niitä on jo 15 osavaltion edustalla, ja 85 muuta otettaisiin käyttöön, lausunnossa sanottiin. Uuden Etelä-Walesin pääministeri Mike Baird sanoi Australian ABC-radioyhtiön mukaan, että 31 valkohaita ja viisi härkähaita on merkitty ja siirretty toukokuun jälkeen. Kokeilut nailonista valmistetuilla ekosuluilla - suurilla verkoilla, joita käytetään suljettujen uintialueiden luomiseen - keskeytettiin äskettäin vaikeiden olosuhteiden vuoksi.</w:t>
      </w:r>
    </w:p>
    <w:p>
      <w:r>
        <w:rPr>
          <w:b/>
        </w:rPr>
        <w:t xml:space="preserve">Yhteenveto</w:t>
      </w:r>
    </w:p>
    <w:p>
      <w:r>
        <w:t xml:space="preserve">Australian Uuden Etelä-Walesin osavaltio on ilmoittanut uusista toimenpiteistä haihyökkäysten estämiseksi rannoillaan sen jälkeen, kun teini-ikäisen surffaajan kimppuun hyökättiin viime viikolla.</w:t>
      </w:r>
    </w:p>
    <w:p>
      <w:r>
        <w:rPr>
          <w:b/>
          <w:u w:val="single"/>
        </w:rPr>
        <w:t xml:space="preserve">Asiakirjan numero 14587</w:t>
      </w:r>
    </w:p>
    <w:p>
      <w:r>
        <w:t xml:space="preserve">BAA vähentää tappioita matkustajamäärien kasvaessa</w:t>
      </w:r>
    </w:p>
    <w:p>
      <w:r>
        <w:t xml:space="preserve">Se raportoi 147 miljoonan punnan tappiosta ennen veroja, kun taas vuonna 2010, jolloin tulivuoren tuhkapilvi ja BA:n lakko vaikuttivat tulokseen, tappiota kertyi 193 miljoonaa puntaa. BAA lisäsi palvelemiensa matkustajien määrää 4,3 prosenttia. Yhtiö vahvisti, että se oli pyytänyt oikeuskäsittelyä päätöksestä, jonka mukaan sen on myytävä Stanstedin lentoasema. Kilpailukomissio määräsi myynnistä aiemmin tänä vuonna antamassaan lopullisessa päätöksessä, jossa se määräsi lentoyhtiön myymään Stanstedin ja yhden sen skotlantilaisista Glasgow'n ja Edinburghin solmukohdista. Aiemmin tässä kuussa BAA ilmoitti Edinburghin lentoaseman myynnistä, jonka on määrä toteutua kesään 2012 mennessä. BAA:n toimitusjohtaja Colin Matthews kommentoi tulosta sanomalla, että häiriöiden väheneminen on auttanut konsernia. "Vahvan taloudellisen tuloksemme taustalla oli matkustajamäärän kasvu, korkeampi matkustajakohtainen tuotto, jatkuva kustannusten hallinta ja se, että vuoden 2010 tulivuorituhka- ja lakkohäiriöt eivät toistuneet", hän sanoi. Yhtiön suurin osakkeenomistaja, espanjalainen infrastruktuuriyhtiö Ferrovial, ilmoitti myös myyneensä 5,9 prosenttia BAA:n osakkeista sijoitusrahastolle. Alinda Capital Partners - yhdysvaltalainen infrastruktuuriin erikoistunut yritys - maksaa 325 miljoonaa euroa (441 miljoonaa dollaria, 282 miljoonaa puntaa). Kaupan myötä espanjalaisen omistajan osuus BAA:sta laskee 49,99 prosenttiin, mikä tarkoittaa, että sen ei enää tarvitse sisällyttää brittiläisen yrityksen velkoja taseeseensa. Kaupan myötä BAA:n arvo nousi paljon korkeammaksi kuin analyytikot olivat odottaneet. BAA:lla on yli 10 miljardin punnan velat.</w:t>
      </w:r>
    </w:p>
    <w:p>
      <w:r>
        <w:rPr>
          <w:b/>
        </w:rPr>
        <w:t xml:space="preserve">Yhteenveto</w:t>
      </w:r>
    </w:p>
    <w:p>
      <w:r>
        <w:t xml:space="preserve">Lentoasemaoperaattori BAA on vähentänyt tappioitaan vuoden yhdeksän ensimmäisen kuukauden aikana sen jälkeen, kun sen lentoasemia käyttävien matkustajien määrä on kasvanut.</w:t>
      </w:r>
    </w:p>
    <w:p>
      <w:r>
        <w:rPr>
          <w:b/>
          <w:u w:val="single"/>
        </w:rPr>
        <w:t xml:space="preserve">Asiakirjan numero 14588</w:t>
      </w:r>
    </w:p>
    <w:p>
      <w:r>
        <w:t xml:space="preserve">Conwyn Abergelen rannalle ajautunut valas nostetaan takaisin vesille.</w:t>
      </w:r>
    </w:p>
    <w:p>
      <w:r>
        <w:t xml:space="preserve">Holyheadin rannikkovartiosto kertoi, että yleisö hälytti heidät Abergeleen rannikolle noin klo 1:36 GMT maanantaina. Rannikkovartioston ryhmä sekä RSPCA ja RNLI menivät paikalle, jossa valas, jonka uskotaan olevan pikkuvala tai suomenvalas, oli noin 3 metrin päässä rantaviivasta. Minkkivalas on pienin Yhdistyneen kuningaskunnan vesillä esiintyvistä valaslajeista. Whale and Dolphin Trust -järjestön mukaan nämä eläimet ovat yleensä yksinäisiä, mutta joskus niitä voi nähdä jopa 10 eläimen ruokailuryhmissä. Toiset asiantuntijat uskovat, että kyseessä saattaa olla nuori valas leuan oikealla puolella olevan valkoisen värityksen, suhteellisen pienen selkäevän ja kokonaiskoon vuoksi. Näitä eläimiä esiintyy pieniä määriä Etelä-Irlannin edustalla ja Kelttien syvänteeksi kutsutulla alueella. RSPCA:n mukaan valas ei ollut palannut tiistaina, mikä oli "myönteistä" ja viittaa siihen, että se oli joutunut rannalle navigointivirheen eikä sairauden tai vamman vuoksi.</w:t>
      </w:r>
    </w:p>
    <w:p>
      <w:r>
        <w:rPr>
          <w:b/>
        </w:rPr>
        <w:t xml:space="preserve">Yhteenveto</w:t>
      </w:r>
    </w:p>
    <w:p>
      <w:r>
        <w:t xml:space="preserve">Rhylin pelastusvene on nostanut Conwyn rannalle ajautuneen valaan ja auttanut sen takaisin mereen.</w:t>
      </w:r>
    </w:p>
    <w:p>
      <w:r>
        <w:rPr>
          <w:b/>
          <w:u w:val="single"/>
        </w:rPr>
        <w:t xml:space="preserve">Asiakirjan numero 14589</w:t>
      </w:r>
    </w:p>
    <w:p>
      <w:r>
        <w:t xml:space="preserve">Sepsis-kampanjoija Jayne Carpenter löytyi kuolleena kotoaan</w:t>
      </w:r>
    </w:p>
    <w:p>
      <w:r>
        <w:t xml:space="preserve">Miehensä löysi Jayne Carpenterin, 53, kotonaan Merthyr Tydfilissä 7. joulukuuta, kerrottiin Pontypriddin kuolemansyyntutkintatuomioistuimelle. Nainen oli soittanut miehelle hakemaan koiran talosta, ja mies löysi hänet makaamasta portailta, kuulustelussa kerrottiin. Kuolinsyyntutkija Rachel Knight lykkäsi tutkintaa 17. helmikuuta 2022 saakka. Carpenterista, entisestä sairaanhoitajasta, tuli amputointinsa jälkeen sepsiksen valistuskampanjoija. Hän toivoi keräävänsä yli 250 000 puntaa, jotta hän voisi tehdä uraauurtavan leikkauksen. Varainkeruusivullaan hän kuvaili, ettei hänellä ole "elämänlaatua, mutta hän kestää sen". BBC Walesin dokumentissa vuonna 2016 Carpenter kertoi menneensä yleislääkärille yskän takia ja menneensä sitten Merthyr Tydfilissä sijaitsevan Prince Charles -sairaalan päivystyspoliklinikalle, kun hänen tilansa paheni. Sepsiksen puhjettua kirurgit amputoivat hänen molemmat jalkansa, toisen kätensä ja neljä sormea toisesta kädestä. "Kävin lääkärin vastaanotolla ja heräsin kaksi ja puoli kuukautta myöhemmin, kun olin melkein menettänyt henkeni", hän kertoi BBC Walesille. "Menetin kuitenkin jalkani, vasemman käteni ja oikean käteni sormet." Hän kertoi, että hän oli menehtynyt. Ruumiinavaus on tehty, ja tutkinta on aloitettu.</w:t>
      </w:r>
    </w:p>
    <w:p>
      <w:r>
        <w:rPr>
          <w:b/>
        </w:rPr>
        <w:t xml:space="preserve">Yhteenveto</w:t>
      </w:r>
    </w:p>
    <w:p>
      <w:r>
        <w:t xml:space="preserve">Sairaanhoitaja, jolta amputoitiin useita raajoja sen jälkeen, kun hän sairastui sepsikseen neljä vuotta sitten, löydettiin kuolleena kotoaan, kuultiin tutkinnassa.</w:t>
      </w:r>
    </w:p>
    <w:p>
      <w:r>
        <w:rPr>
          <w:b/>
          <w:u w:val="single"/>
        </w:rPr>
        <w:t xml:space="preserve">Asiakirjan numero 14590</w:t>
      </w:r>
    </w:p>
    <w:p>
      <w:r>
        <w:t xml:space="preserve">Readingin Station Hill sulkeutuu 18 kuukaudeksi päivityksen ajaksi</w:t>
      </w:r>
    </w:p>
    <w:p>
      <w:r>
        <w:t xml:space="preserve">Network Rail rakentaa uuden muurin rautatien ja Station Hillissä sijaitsevan uuden liikennepaikan väliin. Reading Borough Council purkaa sitten nykyisen tierakenteen ja rakentaa uuden solmukohdan osana 13 miljoonan punnan hanketta. Jalankulkijat ja pyöräilijät pääsevät edelleen Station Hillille. Station Hillin jäljellä olevat bussikuljetukset siirretään hiljattain kunnostetulle entiselle linja-autoasemalle, joka sijaitsee lähellä. Apex Plazan lähellä Blagrave Streetillä sijaitsevan maanalaisen pysäköintialueen aukioloaikoja pidennetään. Se toimii seitsemänä päivänä viikossa ja sulkeutuu kello 23.00 (GMT) eikä enää kello 21.30, jotta voidaan auttaa ihmisiä, jotka haluavat noutaa tai jättää ihmisiä asemalle. Tony Page, Readingin kaupunginvaltuutettu, joka vastaa uudistamisesta, liikenteestä ja suunnittelusta, sanoi, että työt aiheuttavat väistämättä häiriöitä, mutta ne ovat sen arvoisia, koska niistä saadaan valtavia hyötyjä. Aiheeseen liittyvät Internet-linkit Network Rail Department for Transport Reading Borough Council (Readingin kaupunginvaltuusto)</w:t>
      </w:r>
    </w:p>
    <w:p>
      <w:r>
        <w:rPr>
          <w:b/>
        </w:rPr>
        <w:t xml:space="preserve">Yhteenveto</w:t>
      </w:r>
    </w:p>
    <w:p>
      <w:r>
        <w:t xml:space="preserve">Readingin Station Hill suljetaan autojen ja bussien tieltä 18 kuukaudeksi, kun Network Rail jatkaa 850 miljoonan punnan jälleenrakennushanketta.</w:t>
      </w:r>
    </w:p>
    <w:p>
      <w:r>
        <w:rPr>
          <w:b/>
          <w:u w:val="single"/>
        </w:rPr>
        <w:t xml:space="preserve">Asiakirjan numero 14591</w:t>
      </w:r>
    </w:p>
    <w:p>
      <w:r>
        <w:t xml:space="preserve">Simon Beck: Brean Downin hiekkamalli on taiteilijan 500. luomus.</w:t>
      </w:r>
    </w:p>
    <w:p>
      <w:r>
        <w:t xml:space="preserve">Tämän huomiota herättävän geometrisen piirroksen teki Simon Beck, 62, joka käytti haravaa ja kompassia mitatessaan ja piirtäessään jokaista suunnittelun monimutkaista osaa. Entinen kartografi taisteli kovaa tuulta vastaan luodakseen Sierpiński-kolmion Brean Downiin. Tauntonista kotoisin oleva Beck sanoi, että 500 mallin saavuttaminen oli "suuri merkkipaalu". "Elämäni tavoitteena on tehdä 1 000 piirustusta, kun täytän 80 vuotta", hän sanoi. "Siksi tunnen saavuttavani tietynlaisen saavutuksen, kun olen saavuttanut 500:n määrän. "Olen pettynyt, etten saanut parempaa tulosta - ranta oli hieman liian kuiva, joten piirroksen tarkkuus hävisi, joten tunteet ovat ristiriitaiset. "Olisin paljon onnellisempi, jos saisimme todella hyvän tuloksen. Mutta joistakin voittaa, joistakin häviää, eikö totta?" Sierpiński-kolmion kokonaismuoto on tasasivuinen kolmio, joka on jaettu pienempiin tasasivuisiin kolmioihin. Beck aloitti fraktaalipiirrosten tekemisen lumeen vuonna 2004 harrastuksena, ja sittemmin hän on luonut laajamittaisia maataideteoksia muun muassa Ranskan Alpeilla ja Coloradossa Yhdysvalloissa.</w:t>
      </w:r>
    </w:p>
    <w:p>
      <w:r>
        <w:rPr>
          <w:b/>
        </w:rPr>
        <w:t xml:space="preserve">Yhteenveto</w:t>
      </w:r>
    </w:p>
    <w:p>
      <w:r>
        <w:t xml:space="preserve">Massiivisista symmetrisistä muodoistaan tunnettu hiekka- ja lumitaiteilija on luonut 500. teoksensa Somersetin rannalla.</w:t>
      </w:r>
    </w:p>
    <w:p>
      <w:r>
        <w:rPr>
          <w:b/>
          <w:u w:val="single"/>
        </w:rPr>
        <w:t xml:space="preserve">Asiakirjan numero 14592</w:t>
      </w:r>
    </w:p>
    <w:p>
      <w:r>
        <w:t xml:space="preserve">Rugbyn kuolemaan johtaneesta tulipalosta nostetaan murhasyyte</w:t>
      </w:r>
    </w:p>
    <w:p>
      <w:r>
        <w:t xml:space="preserve">Tulipalo Wentworth Roadilla Rugbyssä alkoi varhain 15. marraskuuta, ja poika, viisi vuotta, kuoli vammoihinsa neljä kuukautta myöhemmin. Myös kolme lasta ja nainen loukkaantuivat. Aaron Medcraftin, 23, on määrä saapua oikeuden eteen 26. elokuuta, ja häntä syytetään myös kolmesta murhayrityksestä. Lisäksi häntä syytetään yhdestä tuhopoltosta, jonka tarkoituksena on vaarantaa henki. Seuraa BBC West Midlandsia Facebookissa, Twitterissä ja Instagramissa. Lähetä juttuideasi osoitteeseen: newsonline.westmidlands@bbc.co.uk</w:t>
      </w:r>
    </w:p>
    <w:p>
      <w:r>
        <w:rPr>
          <w:b/>
        </w:rPr>
        <w:t xml:space="preserve">Yhteenveto</w:t>
      </w:r>
    </w:p>
    <w:p>
      <w:r>
        <w:t xml:space="preserve">Miestä on syytetty murhasta sen jälkeen, kun lapsi kuoli vuonna 2018 sattuneessa tulipalossa.</w:t>
      </w:r>
    </w:p>
    <w:p>
      <w:r>
        <w:rPr>
          <w:b/>
          <w:u w:val="single"/>
        </w:rPr>
        <w:t xml:space="preserve">Asiakirjan numero 14593</w:t>
      </w:r>
    </w:p>
    <w:p>
      <w:r>
        <w:t xml:space="preserve">Warringtonin jäätelömies hoitaa saattohoidon henkilökuntaa ja potilaita</w:t>
      </w:r>
    </w:p>
    <w:p>
      <w:r>
        <w:t xml:space="preserve">Warringtonissa asuva Matthew Bain jakoi ilmaisia jäätelöitä St Rocco's Hospicessa kaupungissa, kun eräs mies lähestyi häntä ja kertoi, että hänen äitinsä, joka on siellä potilaana, kaipasi jäätelöä. Bain kertoi, että hänen antelias eleensä sai innoituksensa henkilökunnalta, joka oli hoitanut hänen isoäitiään. "Se oli sen arvoista", 39-vuotias mies sanoi. "Se teki minut onnelliseksi." Saattohoitokodin tiedottaja sanoi, että kaikki siellä olivat "niin kiitollisia". "Kiitos Matt's Icesille tästä ihanasta eleestä ja siitä, että saitte hymyn kaikkien kasvoille keskiviikkoiltana", hän sanoi. Herra Bain sanoi, että häntä lähestynyt herrasmies oli kertonut hänelle, että hänen eleensä oli piristänyt hänen äitinsä päivää ja "laittanut suuren hymyn hänen kasvoilleen". Joku jakoi ystävällisyyden teon Facebookissa. Herra Bain sanoi: "Se oli hyvä teko, mutta se ei ollut kovinkaan ystävällinen: "Jotkut niistä saivat minut nauramaan ja sanoivat esimerkiksi, että kaikki sankarit eivät käytä viittoja. "Olen jakanut vain muutaman jäätelön, mutta ihmiset kohtelevat minua kuin kuningasta."</w:t>
      </w:r>
    </w:p>
    <w:p>
      <w:r>
        <w:rPr>
          <w:b/>
        </w:rPr>
        <w:t xml:space="preserve">Yhteenveto</w:t>
      </w:r>
    </w:p>
    <w:p>
      <w:r>
        <w:t xml:space="preserve">Jäätelömies, joka hoitokodin potilaita, henkilökuntaa ja vierailijoita hoitanut jäätelömies sanoo, että reaktio on häkellyttänyt hänet.</w:t>
      </w:r>
    </w:p>
    <w:p>
      <w:r>
        <w:rPr>
          <w:b/>
          <w:u w:val="single"/>
        </w:rPr>
        <w:t xml:space="preserve">Asiakirjan numero 14594</w:t>
      </w:r>
    </w:p>
    <w:p>
      <w:r>
        <w:t xml:space="preserve">Infinergy havittelee kolmea Dumfriesin ja Gallowayn tuulipuistoaluetta.</w:t>
      </w:r>
    </w:p>
    <w:p>
      <w:r>
        <w:t xml:space="preserve">Infinergy voisi rakentaa yhteensä 77 turbiinia Shepherds' Rigiin Carsphairnin lähelle, Stroanshallochiin Moniaiven lähelle ja Marnhouliin Corsockin lähelle. Sen mukaan suunnitelmat merkitsisivät 180 miljoonan punnan investointeja. Suunnitelmat ovat osa laajempia Infinergyn investointeja eri puolilla Skotlantia, ja sen toimistot on siirretty Invernessiin. Projektipäällikkö Fiona Milligan sanoi: "Infinergy valmistelee parhaillaan suunnitteluhakemuksia tuulipuistojen kehittämiseksi kaikilla kolmella alueella", sanoo projektipäällikkö Fiona Milligan. Infinergy uskoo, että Shepherds' Rigissä voisi olla 45 voimalaa ja kahdella muulla alueella 16 voimalaa. Yritys on myös siirtänyt Invernessin toimistonsa kaupungin keskustaan, jotta se voisi laajentua entisestään ja hyötyä paremmista laajakaistayhteyksistä.</w:t>
      </w:r>
    </w:p>
    <w:p>
      <w:r>
        <w:rPr>
          <w:b/>
        </w:rPr>
        <w:t xml:space="preserve">Yhteenveto</w:t>
      </w:r>
    </w:p>
    <w:p>
      <w:r>
        <w:t xml:space="preserve">Uusiutuvia energialähteitä käyttävä yritys valmistelee suunnitteluhakemuksia kolmelle erilliselle tuulipuistoalueelle Dumfriesin ja Gallowayn alueella.</w:t>
      </w:r>
    </w:p>
    <w:p>
      <w:r>
        <w:rPr>
          <w:b/>
          <w:u w:val="single"/>
        </w:rPr>
        <w:t xml:space="preserve">Asiakirjan numero 14595</w:t>
      </w:r>
    </w:p>
    <w:p>
      <w:r>
        <w:t xml:space="preserve">Lennokki melkein osui Manchesterin Easyjetin koneen ikkunaan 8 000 jalan korkeudessa</w:t>
      </w:r>
    </w:p>
    <w:p>
      <w:r>
        <w:t xml:space="preserve">Yhdistyneen kuningaskunnan lennokkitapahtumia tarkkailevan Airprox Board -lautakunnan mukaan laite ohitti "hyvin lähellä" ohjaamon ikkunaa, kun se lensi Ashton-Under-Lynen yllä. Se luokitteli 4. syyskuuta sattuneen tapauksen korkeimpaan riskiluokkaan. Raportissa lisättiin, että "törmäysriski oli selvä" ja että "provinssi oli merkittävässä roolissa tapahtumassa". Manchesterista Ateenaan matkalla olleen Airbus A320 -lentokoneen lentäjä kuvaili lennokin olleen 0,5 metriä pitkä ja arviolta 10 kiloa painava, raportissa sanottiin. 134 matkustajaa kuljettanut kone lensi noin 8 000 jalan korkeudessa, mikä on 20 kertaa korkeampi kuin lennokin lentämisen sallittu raja, koska törmäysvaara ohjatun lentokoneen kanssa on suuri. Easyjetin tiedottaja sanoi: "Olemme tietoisia raportista ja tuimme täysin tutkintaa toimittamalla kaikki pyydetyt tiedot. "Easyjet tunnustaa lennokkien kasvavan suosion ja pitää siksi myönteisinä EASA:n, CAA:n ja muiden Euroopan sääntelyviranomaisten ponnisteluja... suhtautua tähän asiaan vakavasti ja varmistaa, että oikeat toimenpiteet ja määräykset otetaan käyttöön sen varmistamiseksi, että ilmailun turvallisuus ei vaarannu."</w:t>
      </w:r>
    </w:p>
    <w:p>
      <w:r>
        <w:rPr>
          <w:b/>
        </w:rPr>
        <w:t xml:space="preserve">Yhteenveto</w:t>
      </w:r>
    </w:p>
    <w:p>
      <w:r>
        <w:t xml:space="preserve">Easyjetin täyteen pakattu lentokone vältti "täpärästi" sen, että siihen osui lennokki, joka lensi 8 000 jalan korkeudessa Suur-Manchesterin yläpuolella, ilmenee lentoturvallisuusraportista.</w:t>
      </w:r>
    </w:p>
    <w:p>
      <w:r>
        <w:rPr>
          <w:b/>
          <w:u w:val="single"/>
        </w:rPr>
        <w:t xml:space="preserve">Asiakirjan numero 14596</w:t>
      </w:r>
    </w:p>
    <w:p>
      <w:r>
        <w:t xml:space="preserve">Covid: Romanian "sankarilääkäri" vietiin Belgiaan vakavien palovammojen hoitoon</w:t>
      </w:r>
    </w:p>
    <w:p>
      <w:r>
        <w:t xml:space="preserve">Pääministeri Ludovic Orban kutsui tohtori Catalin Denciuta "sankarilliseksi" ja kehui hänen "erityistä rohkeuttaan ja uhrautuvaisuuttaan" potilaiden pelastamiseksi. Kymmenen potilasta kuoli Piatra Neamtin sairaalan tulipalossa lauantaina. On aloitettu tutkinta siitä, miten tappava tulipalo syttyi julkisen sairaalan teho-osastolla. Palo levisi myös viereiseen huoneeseen. Joidenkin tietojen mukaan lääketieteellinen laite syttyi tuleen ja sytytti läheisen happipullon. Alueen virkamiesten mukaan yksikkö siirrettiin sairaalan kolmannesta kerroksesta toiseen ilman virallista ilmoitusta. Tulipalossa kuoli seitsemän 67-86-vuotiasta miestä ja kolme naista. Kuusi muuta tulipalossa loukkaantunutta Covid-19-potilasta siirrettiin toiseen sairaalaan Iasin kaupungissa. Tohtori Denciu siirrettiin belgialaiseen Queen Astrid -sotilassairaalaan, kun hänet oli viety pääkaupunki Bukarestiin kärsittyään toisen tai kolmannen asteen palovammoja 40 prosentissa kehostaan, kertoivat viranomaiset. Romanian presidentti Klaus Iohannis kutsui tapausta "valtavaksi tragediaksi" ja sanoi, että oli tärkeää selvittää, mitä oli tapahtunut, "jotta vastaavilta tilanteilta vältyttäisiin tulevaisuudessa". Romania on ilmoittanut pandemian alkamisen jälkeen yli 360 000 koronavirustapauksesta ja lähes 9 000 kuolemantapauksesta. Lähes 13 000 Covid-19-potilasta oli sunnuntaina sairaalahoidossa eri puolilla Romaniaa, joista 1 169 teho-osastoilla, kertoo uutistoimisto Reuters.</w:t>
      </w:r>
    </w:p>
    <w:p>
      <w:r>
        <w:rPr>
          <w:b/>
        </w:rPr>
        <w:t xml:space="preserve">Yhteenveto</w:t>
      </w:r>
    </w:p>
    <w:p>
      <w:r>
        <w:t xml:space="preserve">Romanialainen lääkäri, joka sai vakavia palovammoja yrittäessään pelastaa Covid-19-potilaita sairaalapalosta, on viety Belgiaan hoitoon.</w:t>
      </w:r>
    </w:p>
    <w:p>
      <w:r>
        <w:rPr>
          <w:b/>
          <w:u w:val="single"/>
        </w:rPr>
        <w:t xml:space="preserve">Asiakirjan numero 14597</w:t>
      </w:r>
    </w:p>
    <w:p>
      <w:r>
        <w:t xml:space="preserve">Malesian lento-onnettomuus: Sunderlandin fanit keräävät rahaa kilpailevien onnettomuuden uhrien muistoksi.</w:t>
      </w:r>
    </w:p>
    <w:p>
      <w:r>
        <w:t xml:space="preserve">John Alder ja Liam Sweeney, 28, olivat matkalla katsomaan Newcastlea Uuden-Seelannin pre-season-kiertueelle, kun heidän Malaysia Airlinesin lentonsa putosi. Osoittaakseen solidaarisuutta kilpailijoitaan kohtaan fanit järjestivät varainkeräyksen internetin keskustelupalstalla. Yli 1 800 ihmistä on tehnyt lahjoituksia myöhään perjantaista lähtien. Fanit ovat käyttäneet lahjoitusten keräämiseen internetin varainkeruusivustoa gofundmea. Alkuperäinen tavoite oli kerätä 100 puntaa. "Perimmäinen kunnioitus" Kampanjan perustaneet kannattajat kirjoittivat rahankeräyssivustolla: "Saatamme olla Sunderlandin faneja, joilla on perinteisesti syvä kilpailu Newcastlen kanssa, mutta on asioita, jotka ovat paljon tärkeämpiä kuin mitkään jalkapallopelit. "RIP John Alderille ja Liam Sweeneylle, jotka molemmat olivat aivan liian nuoria." Vastuulliset fanit sanoivat, että kukkakunnianosoituksesta ylijääneet rahat annetaan hyväntekeväisyyteen. Myös Newcastlen kannattajat kirjoittivat sivustolle kiitoksensa kilpailijoidensa eleestä. Eräs Newcastle-fani, Ben Fearon, kirjoitti: "Äärimmäinen kunnioitus näille SAFC-faneille, kilpailusta huolimatta, NUFC-fanilta ja varmasti kaikilta NUFC-faneilta siellä." Kaikki lennolla MH17 olleet 298 ihmistä kuolivat koneen pudotessa.</w:t>
      </w:r>
    </w:p>
    <w:p>
      <w:r>
        <w:rPr>
          <w:b/>
        </w:rPr>
        <w:t xml:space="preserve">Yhteenveto</w:t>
      </w:r>
    </w:p>
    <w:p>
      <w:r>
        <w:t xml:space="preserve">Sunderlandin kannattajat ovat keränneet yli 15 600 puntaa Ukrainassa lento-onnettomuudessa menehtyneiden kahden Newcastle-fanin kukkakimppuun.</w:t>
      </w:r>
    </w:p>
    <w:p>
      <w:r>
        <w:rPr>
          <w:b/>
          <w:u w:val="single"/>
        </w:rPr>
        <w:t xml:space="preserve">Asiakirjan numero 14598</w:t>
      </w:r>
    </w:p>
    <w:p>
      <w:r>
        <w:t xml:space="preserve">Coronavirus: Air France-KLM saa miljardeja valtionapua.</w:t>
      </w:r>
    </w:p>
    <w:p>
      <w:r>
        <w:t xml:space="preserve">Ranskan viranomaiset ilmoittivat, että Air France saisi 3 miljardia euroa lainoja ja toiset 4 miljardia euroa valtion takaamia varoja. Samaan aikaan Alankomaiden hallitus ilmoitti valmistelevansa 2-4 miljardin euron tukea KLM:lle. Maailman suurimmat lentoyhtiöt pysäyttivät lähes kokonaan matkustajaliikenteen ympäri maailmaa. Niiden on kuitenkin edelleen maksettava lentokoneiden pysäköinnistä ja huollosta, jotka on asetettu lentokieltoon. Aiemmin tänä vuonna Air France-KLM arvioi, että taudinpurkaus maksaisi konsernille 150-200 miljoonaa euroa helmi-huhtikuussa. Yhtiön toimitusjohtaja Ben Smith varoitti perjantaina, että valtiontuki ei ole "avoin sekki" ja että se edellyttää tiukkoja toimia kustannusten ja suorituskyvyn suhteen, uutistoimisto Reuters kertoo. "Tämä rahoitus antaa meille mahdollisuuden jälleenrakentamiseen. Kun otetaan huomioon maailmassa meneillään oleva mullistus, meidän on mietittävä malliamme välittömästi uudelleen", hän lisäsi. Konserni on syntynyt Air Francen ja KLM:n fuusion tuloksena vuonna 2004. Sen 550 lentokoneen laivasto kattaa 312 kohdetta 116 maassa ympäri maailmaa. Vuonna 2018 Air France-KLM:n matkustajamäärä ylitti 100 miljoonaa.</w:t>
      </w:r>
    </w:p>
    <w:p>
      <w:r>
        <w:rPr>
          <w:b/>
        </w:rPr>
        <w:t xml:space="preserve">Yhteenveto</w:t>
      </w:r>
    </w:p>
    <w:p>
      <w:r>
        <w:t xml:space="preserve">Air France-KLM on varmistanut vähintään 9 miljardin euron (7,9 miljardin punnan; 9,7 miljardin dollarin) valtiontuen, kun ranskalais-hollantilainen lentoyhtiökonserni kamppailee pysyäkseen hengissä koronaviruksen puhkeamisen vuoksi.</w:t>
      </w:r>
    </w:p>
    <w:p>
      <w:r>
        <w:rPr>
          <w:b/>
          <w:u w:val="single"/>
        </w:rPr>
        <w:t xml:space="preserve">Asiakirjan numero 14599</w:t>
      </w:r>
    </w:p>
    <w:p>
      <w:r>
        <w:t xml:space="preserve">Florence paljastaa "suuren" uuden UK-kiertueen</w:t>
      </w:r>
    </w:p>
    <w:p>
      <w:r>
        <w:t xml:space="preserve">Greg CochraneNewsbeat-musiikkitoimittaja Debyyttialbuminsa Lungsin menestyksen jälkeen lontoolaislaulaja soittaa uransa toistaiseksi suurimmat pääesiintyjät. Juntti alkaa Belfastista 6. joulukuuta ja päättyy Lontoon Brixton Academyyn 13. joulukuuta. Liput kiertueelle tulevat yleiseen myyntiin perjantaina 11. syyskuuta kello 9.00. Kaikki päivämäärät ovat seuraavat: Belfast Ulster Hall - 6. joulukuuta Dublin Olympia Theatre - 7. joulukuuta Glasgow Academy - 9. joulukuuta Manchester Apollo - 10. joulukuuta Lincoln Engine Shed - 11. joulukuuta Lontoo Brixton Academy - 13. joulukuuta.</w:t>
      </w:r>
    </w:p>
    <w:p>
      <w:r>
        <w:rPr>
          <w:b/>
        </w:rPr>
        <w:t xml:space="preserve">Yhteenveto</w:t>
      </w:r>
    </w:p>
    <w:p>
      <w:r>
        <w:t xml:space="preserve">Florence And The Machine on julkistanut tiedot uudesta Britannian ja Irlannin kiertueesta.</w:t>
      </w:r>
    </w:p>
    <w:p>
      <w:r>
        <w:rPr>
          <w:b/>
          <w:u w:val="single"/>
        </w:rPr>
        <w:t xml:space="preserve">Asiakirjan numero 14600</w:t>
      </w:r>
    </w:p>
    <w:p>
      <w:r>
        <w:t xml:space="preserve">Coronavirus: Kuninkaallisen laivaston sukellusveneen miehistöllä oli lukitusjuhlat</w:t>
      </w:r>
    </w:p>
    <w:p>
      <w:r>
        <w:t xml:space="preserve">Plymouthin Devonportissa sijaitsevan ydinkäyttöisen hyökkäyssukellusveneen HMS Trenchantin kapteeni on lähetetty kotiin lomalle. Sosiaalisessa mediassa on jaettu videoita, joissa miehistö nauttii juhlista ja grillijuhlista sukellusveneen ollessa sidottuna. Siinä näkyy merimiehiä tanssimassa ja nauramassa, ja eräs lähde vahvisti, että osa heistä joi alkoholia. HMS Trenchant oli ollut partioimassa ennen kuin sen oli palattava Devonportiin korjauksiin. Miehistön oli pysyttävä sukellusveneen kanssa eristyksissä korjausten ajan. BBC:n puolustuskirjeenvaihtaja Jonathan Beale sanoi, että kapteeni oli ymmärtääkseen jatkanut viihdettä, vaikka häntä oli neuvottu, että se saattaisi olla sopimatonta. Kuninkaallisen laivaston edustaja sanoi: "Asiaa tutkitaan parhaillaan. Olisi sopimatonta kommentoida asiaa enempää."</w:t>
      </w:r>
    </w:p>
    <w:p>
      <w:r>
        <w:rPr>
          <w:b/>
        </w:rPr>
        <w:t xml:space="preserve">Yhteenveto</w:t>
      </w:r>
    </w:p>
    <w:p>
      <w:r>
        <w:t xml:space="preserve">Sukellusveneen miehistö kuvattiin juhlimassa koronaviruslukituksen aikana, mikä johti kuninkaallisen laivaston tutkimuksiin.</w:t>
      </w:r>
    </w:p>
    <w:p>
      <w:r>
        <w:rPr>
          <w:b/>
          <w:u w:val="single"/>
        </w:rPr>
        <w:t xml:space="preserve">Asiakirjan numero 14601</w:t>
      </w:r>
    </w:p>
    <w:p>
      <w:r>
        <w:t xml:space="preserve">Nepal ottaa Everestillä käyttöön turvatoimia rähinöintien jälkeen</w:t>
      </w:r>
    </w:p>
    <w:p>
      <w:r>
        <w:t xml:space="preserve">Viime huhtikuussa eurooppalaiset vuorikiipeilijät ja ryhmä sherpoja tappelivat 7 470 metrin korkeudessa. Vaikka riita saatiin lopulta ratkaistua, viranomaiset sanovat, että Everestin rinteillä on yhä enemmän väkeä. Everestin perusleirissä avataan huhtikuussa armeijan ja poliisin miehittämä toimisto, kun kiipeilykausi käynnistyy. Nepalin matkailuministeriön virkamies Dipendra Poudel kertoi BBC Nepalin Surendra Phuyalille, että yhdeksän hengen turvaryhmään kuuluu kolme upseeria Nepalin armeijasta, poliisista ja aseistetuista poliisivoimista. Hän lisäsi, että heitä avustavat matkailuministeriön virkamiehet. Kirjeenvaihtajamme kertoo, että viime vuoden tappelu eurooppalaisen kiipeilijäjoukon ja sherpojen välillä herätti huolta kiipeilijöiden turvallisuudesta. Maailmalla otsikoihin nousseen konfliktin väitetään johtuneen köysien kiinnittämisestä rinteeseen. Viranomaisten mukaan uusi toimisto pystyy myös auttamaan hädässä olevia kiipeilijöitä, siivoamaan vuorta ja valvomaan kiipeilysääntöjen noudattamista, kertoo uutistoimisto Associated Press. Yli 3 000 ihmistä on kiivennyt Mount Everestille sen jälkeen, kun Edmund Hillary ja Tenzing Norgay valloittivat sen ensimmäisen kerran vuonna 1953. Nepalin ja Kiinan välissä sijaitsevan maailman korkeimman vuoren korkeus on 8 848 metriä.</w:t>
      </w:r>
    </w:p>
    <w:p>
      <w:r>
        <w:rPr>
          <w:b/>
        </w:rPr>
        <w:t xml:space="preserve">Yhteenveto</w:t>
      </w:r>
    </w:p>
    <w:p>
      <w:r>
        <w:t xml:space="preserve">Nepal on päättänyt sijoittaa Everestin perusleiriin turvallisuusvirkamiesten ryhmän, jotta kiipeilijöiden väliset tappelut voitaisiin välttää, kertovat viranomaiset.</w:t>
      </w:r>
    </w:p>
    <w:p>
      <w:r>
        <w:rPr>
          <w:b/>
          <w:u w:val="single"/>
        </w:rPr>
        <w:t xml:space="preserve">Asiakirjan numero 14602</w:t>
      </w:r>
    </w:p>
    <w:p>
      <w:r>
        <w:t xml:space="preserve">West Yorkshiren poliisipäällikköä ei syytetä lahjonnasta</w:t>
      </w:r>
    </w:p>
    <w:p>
      <w:r>
        <w:t xml:space="preserve">Mark Gilmore pidätettiin virantoimituksesta kesäkuussa 2014 ajoneuvosopimusten myöntämistä koskevan tutkimuksen yhteydessä. Syyttäjälaitoksen mukaan todisteet eivät olleet riittävät jatkotoimiin. West Yorkshiren poliisi- ja rikoskomissaari sanoi, että hänen hyllytystään tarkastellaan uudelleen. "Rehellisyys ja rehellisyys" Pohjois-Irlannin yleinen syyttäjälaitos totesi: "PPS on tehnyt päätöksen olla nostamatta syytettä yhtä henkilöä vastaan yleisen tutkinnan yhteydessä - se on Mark Gilmore. "Useita muita henkilöitä koskevia asiakirjoja on edelleen käsiteltävänä." Pohjois-Irlannin poliisivoimat (PSNI) oli pidättänyt yhteensä seitsemän miestä epäiltynä muun muassa lahjonnasta, virka-aseman väärinkäytöstä ja virka-aseman väärinkäytön hankkimisesta. Kun Gilmore erotettiin virasta, hän sanoi toimineensa aina "rehellisesti ja rehellisesti". Hän osallistui vapaaehtoisesti Belfastissa sijaitsevalle poliisiasemalle kuulusteluun elokuussa 2014. Belfastista kotoisin oleva Gilmore nimitettiin West Yorkshiren poliisipäälliköksi huhtikuussa 2013. Hän liittyi Royal Ulster Constabularyyn, PSNI:n edeltäjään, vuonna 1983. Hän on aiemmin toiminut West Yorkshiren apulaispoliisipäällikkönä ja Northumbrian poliisin apulaispoliisipäällikkönä.</w:t>
      </w:r>
    </w:p>
    <w:p>
      <w:r>
        <w:rPr>
          <w:b/>
        </w:rPr>
        <w:t xml:space="preserve">Yhteenveto</w:t>
      </w:r>
    </w:p>
    <w:p>
      <w:r>
        <w:t xml:space="preserve">West Yorkshiren poliisin poliisipäällikköä ei aseteta syytteeseen Pohjois-Irlannissa tapahtuneen lahjus- ja väärinkäytöstutkimuksen yhteydessä.</w:t>
      </w:r>
    </w:p>
    <w:p>
      <w:r>
        <w:rPr>
          <w:b/>
          <w:u w:val="single"/>
        </w:rPr>
        <w:t xml:space="preserve">Asiakirjan numero 14603</w:t>
      </w:r>
    </w:p>
    <w:p>
      <w:r>
        <w:t xml:space="preserve">Uuden-Seelannin järistyksen vaurioittamat vesiputket vuotavat 1 miljoonaa litraa päivässä.</w:t>
      </w:r>
    </w:p>
    <w:p>
      <w:r>
        <w:t xml:space="preserve">By News from Elsewhere......as found by BBC Monitoring Wellingtonin viranomaiset eivät voi vielä korjata ongelmaa, koska he eivät tiedä, missä vuodot sijaitsevat, kertoo Newstalk ZB. Yleishyödyllinen yhtiö Wellington Water sanoo, että kaupungin Central Business Districtissä (CBD) asennetaan mittareita, jotta saadaan selville, missä heikkoudet ovat, mutta se voi vielä kestää kuukausia. "Vuotojen havaitseminen on hankalaa aina, mutta CBD-alueella, jossa on paksuja betonikerroksia ja rajoituksia työaikojen suhteen, se on vielä hankalampaa", Wellington Waterin pääneuvonantaja Keith Woolley sanoo Stuff.co.nz:lle. Marraskuun 7,8 magnitudin järistyksen epikeskus oli Eteläsaarella, jossa kaksi ihmistä sai surmansa. Se aiheutti rakennusvahinkoja Wellingtonissa Pohjoissaarella, ja sitä seurasi sarja voimakkaita jälkijäristyksiä. Nykyisten vuotojen laajuudesta huolimatta ne eivät ole mitään järistyksen välittömiin jälkiseurauksiin verrattuna, jolloin vettä menetettiin seitsemän miljoonaa litraa päivässä. Tämä johtui pääasiassa Wellingtonin sataman rikkoutuneista putkista. Seuraava juttu: Käytä #NewsfromElsewhere, jotta pysyt ajan tasalla uutisistamme Twitterissä.</w:t>
      </w:r>
    </w:p>
    <w:p>
      <w:r>
        <w:rPr>
          <w:b/>
        </w:rPr>
        <w:t xml:space="preserve">Yhteenveto</w:t>
      </w:r>
    </w:p>
    <w:p>
      <w:r>
        <w:t xml:space="preserve">Uuden-Seelannin pääkaupungin putkista vuotaa miljoona litraa vettä päivässä marraskuun 2016 voimakkaan maanjäristyksen seurauksena.</w:t>
      </w:r>
    </w:p>
    <w:p>
      <w:r>
        <w:rPr>
          <w:b/>
          <w:u w:val="single"/>
        </w:rPr>
        <w:t xml:space="preserve">Asiakirjan numero 14604</w:t>
      </w:r>
    </w:p>
    <w:p>
      <w:r>
        <w:t xml:space="preserve">Poliisi varoitti arktisten ja pikkutyllien pesimäkolonioista</w:t>
      </w:r>
    </w:p>
    <w:p>
      <w:r>
        <w:t xml:space="preserve">Tutkimusten mukaan linnut muuttavat kymmeniä tuhansia kilometrejä eteläiseltä valtamereltä pesimään saarelle. Koska ne pesivät matalissa koloissa, suojeltujen lintujen munia voidaan helposti luulla kiviksi, poliisi kertoo. Tiirat voivat hylätä pesänsä, kun ne kokevat ihmisten tai petojen aiheuttaman uhan liian suureksi. Molemmat lajit on luokiteltu vuoden 1990 Wildlife Act -lain nojalla luettelon 1 suojelluiksi linnuiksi. Ympäristöministeriön mukaan jokainen, joka vahingoittaa, tappaa tai häiritsee lintuja, voi joutua syytteeseen. Myös koiranulkoiluttajia pyydetään pitämään lemmikkinsä kytkettynä tiirojen pesimäalueilla. Villieläinrikoksista vastaava virkamies Mark Kerruish sanoi, että Ayren ja Smealen pisteissä sijaitsevat koloniat on aidattu "haavoittuvien alueiden" suojelemiseksi. "Muita lintuja saatetaan ottaa käyttöön lintujen saapuessa", hän lisäsi. Villieläinasiantuntijat kertoivat, että alueella liikkuu myös lajeja, kuten osteriturskia ja rengastettuja kyhmyjoutsenia, ja Blue Pointin ja Point of Ayren välillä havaittiin 300 pesää vuonna 2015. Kaikkia, jotka näkevät lintuja häirittävän, kehotetaan ottamaan yhteyttä ympäristöministeriöön.</w:t>
      </w:r>
    </w:p>
    <w:p>
      <w:r>
        <w:rPr>
          <w:b/>
        </w:rPr>
        <w:t xml:space="preserve">Yhteenveto</w:t>
      </w:r>
    </w:p>
    <w:p>
      <w:r>
        <w:t xml:space="preserve">Ihmisiä on varoitettu häiritsemästä Mansaarella sijaitsevia arktisten ja pienten tiirojen pesimäkolonioita.</w:t>
      </w:r>
    </w:p>
    <w:p>
      <w:r>
        <w:rPr>
          <w:b/>
          <w:u w:val="single"/>
        </w:rPr>
        <w:t xml:space="preserve">Asiakirjan numero 14605</w:t>
      </w:r>
    </w:p>
    <w:p>
      <w:r>
        <w:t xml:space="preserve">Pohjanmeren turskakannat "kasvavat", todetaan Ices-raportissa.</w:t>
      </w:r>
    </w:p>
    <w:p>
      <w:r>
        <w:t xml:space="preserve">Kansainvälisen merentutkimusneuvoston (Ices) raportissa ennustetaan, että varastot saavuttavat 70 000 tonnin vähimmäistason ensimmäistä kertaa sitten vuoden 1998. Kyseessä on keskeinen vertailukohta romahtamispisteessä olleen kalastuksen elpymiselle. Kalastajat voivat kuitenkin edelleen joutua kohtaamaan rajoituksia sen suhteen, mitä he voivat pyytää. Raportti muodostaa perustan Euroopan komission ehdotuksille Skotlannin ja muiden EU:n laivastojen kalastusmahdollisuuksista vuonna 2013, joista on määrä päättää joulukuussa. Kalastusministeri Richard Lochhead sanoi: "Olemme sitoutuneet kestävään kalastukseen ja tukemaan kalakantojen elpymistä, mikä puolestaan tukee Skotlannin kalastusalan menestystä tulevaisuudessa." "Olemme sitoutuneet kestävään kalastukseen ja tukemaan kalakantojen elpymistä, mikä puolestaan tukee Skotlannin kalastusalan menestystä tulevaisuudessa."</w:t>
      </w:r>
    </w:p>
    <w:p>
      <w:r>
        <w:rPr>
          <w:b/>
        </w:rPr>
        <w:t xml:space="preserve">Yhteenveto</w:t>
      </w:r>
    </w:p>
    <w:p>
      <w:r>
        <w:t xml:space="preserve">Pohjanmeren turskakannat ovat uuden raportin mukaan kasvaneet merkittävästi viimeisten kuuden vuoden aikana.</w:t>
      </w:r>
    </w:p>
    <w:p>
      <w:r>
        <w:rPr>
          <w:b/>
          <w:u w:val="single"/>
        </w:rPr>
        <w:t xml:space="preserve">Asiakirjan numero 14606</w:t>
      </w:r>
    </w:p>
    <w:p>
      <w:r>
        <w:t xml:space="preserve">Roche ostaa yhdysvaltalaisen biotekniikkayrityksen InterMunen 5 miljardilla punnalla</w:t>
      </w:r>
    </w:p>
    <w:p>
      <w:r>
        <w:t xml:space="preserve">Kalifornian Brisbanessa sijaitseva Intermune valmistaa lääkettä idiopaattiseen keuhkofibroosiin, joka on tappava sairaus, joka aiheuttaa arpia keuhkoissa. Kauppa on viimeisin lääkealan fuusioiden sarjassa. Se on myös Rochen suurin sitten vuoden 2009, jolloin se osti loput Genentechistä noin 47 miljardilla dollarilla. Lääkefuusioista Roche maksaa InterMunen osakkeesta 78 dollaria, mikä on 38 prosentin preemio osakkeiden viime viikon lopun arvoon verrattuna. Viimeaikaisiin lääkealan kauppoihin kuuluu yhdysvaltalaisen lääkeyhtiön AbbVien osto brittiläisestä lääkeyhtiö Shirestä 32 miljardilla punnalla. Yhdysvaltalainen apteekkijätti Walgreens osti brittiläisen High Street -apteekin Alliance Bootsin aiemmin tässä kuussa tehdyllä sopimuksella. Toukokuussa lääkeyhtiö Pfizer luopui tarjouksestaan brittiläisestä AstraZenecasta.</w:t>
      </w:r>
    </w:p>
    <w:p>
      <w:r>
        <w:rPr>
          <w:b/>
        </w:rPr>
        <w:t xml:space="preserve">Yhteenveto</w:t>
      </w:r>
    </w:p>
    <w:p>
      <w:r>
        <w:t xml:space="preserve">Sveitsiläinen lääkejätti Roche on ilmoittanut ostavansa keuhkosairauksien hoitomuotoja valmistavan InterMunen 8,3 miljardilla dollarilla (5 miljardilla punnalla).</w:t>
      </w:r>
    </w:p>
    <w:p>
      <w:r>
        <w:rPr>
          <w:b/>
          <w:u w:val="single"/>
        </w:rPr>
        <w:t xml:space="preserve">Asiakirjan numero 14607</w:t>
      </w:r>
    </w:p>
    <w:p>
      <w:r>
        <w:t xml:space="preserve">Lincolnshiren maanviljelijät kärsivät kuivuudesta</w:t>
      </w:r>
    </w:p>
    <w:p>
      <w:r>
        <w:t xml:space="preserve">Ympäristövirasto ja ympäristö-, elintarvike- ja maaseutuasioiden ministeriö ovat julistaneet maakunnan virallisesti kuivaksi. Veden ottamista joista on rajoitettu kasteluun. Fen Peas -yrityksen johtaja Steven Francis sanoi, että vaikka nyt sataisi, sillä ei olisi juurikaan vaikutusta. "Olemme havainneet, että sadonkorjuuolosuhteet ovat erittäin hyvät, mutta sadonkorjuuolosuhteet eivät ole lainkaan hyvät", hän sanoi. "Joulukuusta lähtien on satanut 60 prosenttia tavanomaisesta sademäärästä. Voimme kastella osan sadosta, mutta nyt se on todella ylittänyt sen. "Olen tehnyt tätä 20 vuotta, ja tämä on pahinta, mitä olen nähnyt. Voimme varmasti sanoa, että menetämme satoja tuhansia puntia tänä vuonna." David Hawley ympäristövirastosta sanoi: "Kastelu yöllä on erittäin hyödyllistä, koska silloin vettä kuluu paljon vähemmän eikä haihtumishäviöitä pääse syntymään. "Teemme myös joitakin jokien siirtoja, joissa miljoonia gallonoita vettä otetaan Trent-joesta ja siirretään Witham- ja Ancholme-joihin, jotka tukevat monia maanviljelijöitä." Ympäristöviraston mukaan Cambridgeshire, osa Bedfordshirea, Northamptonshire ja läntinen Norfolk ovat myös virallisesti kuivuudessa.</w:t>
      </w:r>
    </w:p>
    <w:p>
      <w:r>
        <w:rPr>
          <w:b/>
        </w:rPr>
        <w:t xml:space="preserve">Yhteenveto</w:t>
      </w:r>
    </w:p>
    <w:p>
      <w:r>
        <w:t xml:space="preserve">Lincolnshiren maanviljelijät sanovat, että he voivat menettää satoja tuhansia puntia huonon sadon vuoksi pahimman kuivuuden jälkeen yli 20 vuoteen.</w:t>
      </w:r>
    </w:p>
    <w:p>
      <w:r>
        <w:rPr>
          <w:b/>
          <w:u w:val="single"/>
        </w:rPr>
        <w:t xml:space="preserve">Asiakirjan numero 14608</w:t>
      </w:r>
    </w:p>
    <w:p>
      <w:r>
        <w:t xml:space="preserve">Southwold Pier myytiin Gough Hotelsille, omistaja sanoo</w:t>
      </w:r>
    </w:p>
    <w:p>
      <w:r>
        <w:t xml:space="preserve">Stephen Bournes, joka on ollut laiturilla vuodesta 2005, kertoi, että se oli myyty Gough Hotelsille määrittelemättömällä summalla, mutta alle 6 miljoonalla punnalla. Laituriin kuuluu useita ravintoloita, kauppoja ja pelihalleja, ja sillä on jo rakennuslupa 30 vuodepaikan hotellille. Bury St Edmundsissa toimiva Gough Hotels ei ollut tavoitettavissa kommentoimaan asiaa. Ketju omistaa Angelin Bury St Edmundsissa ja Salthousen Ipswich Waterfrontissa. Bournes sanoi, että vuonna 1900 rakennetun ja 100 vuotta myöhemmin kunnostetun 190 metriä pitkän laiturin myynti oli "hieno asia Suffolkille". "Laituri on eräänlainen maamerkki, ja se on hyvin perhekeskeinen", hän sanoi. Southwoldin laituri on voittanut useita kansallisia matkailupalkintoja viime vuosina. Se valittiin parhaaksi merenrantanähtävyydeksi vuonna 2007, parhaaksi matkailuelämykseksi 2008 Itä-Englannissa ja parhaaksi suureksi nähtävyydeksi vuonna 2009. Ison-Britannian ainoa säilynyt merihöyrymatkustaja-alus, PS Waverley -melapyörähöyrylaiva ja sen sisaralus MV Balmoral vierailevat usein laiturilla.</w:t>
      </w:r>
    </w:p>
    <w:p>
      <w:r>
        <w:rPr>
          <w:b/>
        </w:rPr>
        <w:t xml:space="preserve">Yhteenveto</w:t>
      </w:r>
    </w:p>
    <w:p>
      <w:r>
        <w:t xml:space="preserve">Southwold Pierin omistaja kertoo, että maamerkki on myyty hotelliketjulle kaksi ja puoli vuotta sen jälkeen, kun se oli laitettu myyntiin 6 miljoonan punnan hintaan.</w:t>
      </w:r>
    </w:p>
    <w:p>
      <w:r>
        <w:rPr>
          <w:b/>
          <w:u w:val="single"/>
        </w:rPr>
        <w:t xml:space="preserve">Asiakirjan numero 14609</w:t>
      </w:r>
    </w:p>
    <w:p>
      <w:r>
        <w:t xml:space="preserve">Pohjois-Korean hiihtohissi: Sveitsi estää Kim Jong-unin sopimuksen</w:t>
      </w:r>
    </w:p>
    <w:p>
      <w:r>
        <w:t xml:space="preserve">Sveitsin hallitus vetosi Pohjois-Koreaan suuntautuvaa ylellisyystuotteiden vientiä koskevien pakotteiden laajentamiseen. Rankkasateet ja maanvyörymät ovat jo viivästyttäneet hanketta, jota pidetään vastauksena Etelä-Korean vuoden 2018 talviolympialaisten isännöintiin. Kim Jong-un on käskenyt armeijan saada lomakeskus valmiiksi vuoden loppuun mennessä. Pohjois-Korean johtaja on toistuvasti vieraillut Masikin hiihtokeskuspaikalla ja mainostanut sitä yrityksenä parantaa maan kansalaisten elämäntyyliä. Sveitsin talousasioista vastaava valtiosihteeristö (Seco) on kuitenkin leimannut lomakeskuksen "hallinnon arvostetuksi propagandahankkeeksi". "On käsittämätöntä, että suuri yleisö käyttää tätä lomakeskusta", Secon tiedottaja Marie Avet sanoi. Kim Jong-unin uskotaan oppineen hiihtämään Bernissä, jossa hän kävi lukion paljastamatta todellista henkilöllisyyttään. Hissisopimus sveitsiläisen Bartholet Maschinenbau -yhtiön kanssa, jonka arvo oli yli 7 miljoonaa dollaria (4,46 miljoonaa puntaa; 5,2 miljoonaa euroa), on tiettävästi kolmas, joka on kariutunut pakotteiden vuoksi. Myös itävaltalaiset ja ranskalaiset valmistajat kieltäytyivät sopimuksista poliittisiin syihin vedoten.</w:t>
      </w:r>
    </w:p>
    <w:p>
      <w:r>
        <w:rPr>
          <w:b/>
        </w:rPr>
        <w:t xml:space="preserve">Yhteenveto</w:t>
      </w:r>
    </w:p>
    <w:p>
      <w:r>
        <w:t xml:space="preserve">Sveitsi on estänyt sopimuksen hiihtohissien myynnistä Pohjois-Koreaan, mikä on viimeisin takaisku johtaja Kim Jong-unin hiihtokeskushankkeelle.</w:t>
      </w:r>
    </w:p>
    <w:p>
      <w:r>
        <w:rPr>
          <w:b/>
          <w:u w:val="single"/>
        </w:rPr>
        <w:t xml:space="preserve">Asiakirjan numero 14610</w:t>
      </w:r>
    </w:p>
    <w:p>
      <w:r>
        <w:t xml:space="preserve">Opiskelija-hyökkääjä ei saa palata Aberdeenin yliopistoon</w:t>
      </w:r>
    </w:p>
    <w:p>
      <w:r>
        <w:t xml:space="preserve">Angus Milligan, 21, sai yhdyskuntapalvelua, koska hän kuristi ja läimäytti opiskelijatoveriaan Emily Drouet'ta, 18, Aberdeenin asuntolassa. Oikeustieteen opiskelija Drouet löydettiin kuolleena useita päiviä myöhemmin viime vuoden maaliskuussa. Yliopisto ilmoitti, että se oli harkinnut opiskelijoiden takaisinottoa. Aberdeenin yliopisto ei kommentoi Milliganin tapausta. Tiedottaja sanoi: "Yliopistolla on hallintomenettelyjensä mukaisesti oikeus harkita harkintansa mukaan, otetaanko takaisin opiskelijoita, jotka hakevat takaisinottoa. "Akateemisen harkinnan ohella tähän kuuluu myös huomion kiinnittäminen opiskelijan käytökseen, erityisesti käytökseen, joka vaikuttaa muihin yliopistoyhteisön jäseniin." Milligan myönsi pahoinpitelyn ja uhkaavan käytöksen. Aberdeenin sheriffituomioistuimessa hänet määrättiin heinäkuussa tekemään 180 tuntia palkatonta työtä ja hänet määrättiin vuoden valvontaan.</w:t>
      </w:r>
    </w:p>
    <w:p>
      <w:r>
        <w:rPr>
          <w:b/>
        </w:rPr>
        <w:t xml:space="preserve">Yhteenveto</w:t>
      </w:r>
    </w:p>
    <w:p>
      <w:r>
        <w:t xml:space="preserve">Opiskelijaa, joka myönsi pahoinpidelleensä ja pahoinpidelleen tyttöystävänsä, joka myöhemmin riisti itseltään hengen, ei päästetä takaisin Aberdeenin yliopistoon.</w:t>
      </w:r>
    </w:p>
    <w:p>
      <w:r>
        <w:rPr>
          <w:b/>
          <w:u w:val="single"/>
        </w:rPr>
        <w:t xml:space="preserve">Asiakirjan numero 14611</w:t>
      </w:r>
    </w:p>
    <w:p>
      <w:r>
        <w:t xml:space="preserve">Ballymurphyn perheet aloittavat siviilioikeudenkäynnin puolustusministeriötä vastaan</w:t>
      </w:r>
    </w:p>
    <w:p>
      <w:r>
        <w:t xml:space="preserve">He matkustivat Lontooseen pitämään valvojaiset puolustusministeriön edustalla ja luovuttamaan kirjeen Downing Streetille. Hallituksella on 21 päivää aikaa vastata kirjeeseen, ja seuraava käsittelyvaihe alkaa syyskuussa. Ballymurphyn perheet edustavat 10:tä ihmistä, jotka kuolivat väkivaltaisuuksissa, kun hallitus otti käyttöön internoinnin. Syyskuussa he poistuivat kokouksesta ulkoministeri James Brokenshiren kanssa. He olivat kehottaneet häntä vapauttamaan varoja ampumavälikohtauksia koskeviin tutkimuksiin. John Teggart, jonka isä oli yksi ammuttujen joukossa, sanoi Whitehallissa puolustusministeriön ulkopuolella: "Olemme odottaneet yli 45 vuotta, ja läheisemme kuolevat, todistajamme kuolevat. "Haluaisimme saada tämän asian päätökseen ja toivottavasti kumota sen, mitä vuonna 1971 sanottiin, että kaikki läheisemme olivat asemiehiä ja -naisia." Kuolemantapausten tutkinnan on määrä alkaa uudelleen vuonna 2018.</w:t>
      </w:r>
    </w:p>
    <w:p>
      <w:r>
        <w:rPr>
          <w:b/>
        </w:rPr>
        <w:t xml:space="preserve">Yhteenveto</w:t>
      </w:r>
    </w:p>
    <w:p>
      <w:r>
        <w:t xml:space="preserve">Niiden 10 ihmisen perheet, jotka armeija ampui kuoliaaksi Länsi-Belfastissa vuonna 1971, ovat aloittaneet siviilioikeudenkäynnin puolustusministeriötä vastaan.</w:t>
      </w:r>
    </w:p>
    <w:p>
      <w:r>
        <w:rPr>
          <w:b/>
          <w:u w:val="single"/>
        </w:rPr>
        <w:t xml:space="preserve">Asiakirjan numero 14612</w:t>
      </w:r>
    </w:p>
    <w:p>
      <w:r>
        <w:t xml:space="preserve">Dounreayn säteilyvuodon aiheuttama syyte mahdollinen</w:t>
      </w:r>
    </w:p>
    <w:p>
      <w:r>
        <w:t xml:space="preserve">Jopa yhdeksän työntekijän oletettiin altistuneen odotettua suuremmille radioaktiivisuuspitoisuuksille työskennellessään keskiaktiivisen jätteen säiliön kanssa. Nuclear Installations Inspectorate on vahvistanut, että se valmistelee raporttia verohallinnolle. Tarkastuslaitos on myös raportoinut laitoksella toukokuussa sattuneesta tulipalosta. Sen mukaan prototyyppipikareaktorissa sattunut onnettomuus johtui todennäköisesti huonosta siivouksesta ja materiaalien huonosta erottelusta. Palohälyttimet hälyttivät Dounreayn palomiehet paloon, joka syttyi 28. toukokuuta. Tulipalo koski natriumia, joka oli aiemmin irrotettu putkistosta ja varastoitu pieneen telttakoteloon. Dounreay Site Restoration Limited (DSRL), joka hallinnoi laitosta, totesi tuolloin, että radioaktiivisuus ei ollut aiheuttanut huolta "teollisuustapahtumaksi" kutsutun tapahtuman aikana. Yksi henkilö, joka oli rakennuksessa palon syttyessä, poistui paikalta välittömästi. DSRL:n mukaan teltta-alue oli "pienen kylpyhuoneen kokoinen". Natrium siirrettiin metallitynnyreihin ja kerrostettiin grafexilla, joka on palonsammutusmateriaalia.</w:t>
      </w:r>
    </w:p>
    <w:p>
      <w:r>
        <w:rPr>
          <w:b/>
        </w:rPr>
        <w:t xml:space="preserve">Yhteenveto</w:t>
      </w:r>
    </w:p>
    <w:p>
      <w:r>
        <w:t xml:space="preserve">Caithnessissä sijaitsevan Dounreayn ydinvoimalan ylläpitäjät saattavat joutua syytteeseen viime vuonna tapahtuneen säteilyvuodon vuoksi, joka vaikutti työntekijäryhmään.</w:t>
      </w:r>
    </w:p>
    <w:p>
      <w:r>
        <w:rPr>
          <w:b/>
          <w:u w:val="single"/>
        </w:rPr>
        <w:t xml:space="preserve">Asiakirjan numero 14613</w:t>
      </w:r>
    </w:p>
    <w:p>
      <w:r>
        <w:t xml:space="preserve">Vankilan virkamiehet käsittelevät Cardiffin vankilan "välikohtausta</w:t>
      </w:r>
    </w:p>
    <w:p>
      <w:r>
        <w:t xml:space="preserve">Henkilökunta käsittelee "sisäistä välikohtausta", jossa miespuolinen vanki on katsellut ulkoseinää. Vankilapalvelun tiedottaja sanoi: "Cardiffin vankilan vanki on kiivennyt sisäiseen aitaan. Henkilökunta työskentelee varmistaakseen, että hän tulee alas ilman vammoja." Vanginvartija seisoi Adam Streetillä tarkkailemassa vankia vankilassa kaupungin Adamstownin alueella. Neljä miestä pidätettiin Cardiffin vankilassa kesäkuussa, kun räjähde "purkautui". Virkamiehet joutuivat käsittelemään "yksittäistä välikohtausta" myös joulupäivänä 2016, viikko sen jälkeen kun neljä vankia oli linnoittautunut selliin.</w:t>
      </w:r>
    </w:p>
    <w:p>
      <w:r>
        <w:rPr>
          <w:b/>
        </w:rPr>
        <w:t xml:space="preserve">Yhteenveto</w:t>
      </w:r>
    </w:p>
    <w:p>
      <w:r>
        <w:t xml:space="preserve">Cardiffin vankilassa on meneillään välikohtaus, oikeusministeriö on vahvistanut.</w:t>
      </w:r>
    </w:p>
    <w:p>
      <w:r>
        <w:rPr>
          <w:b/>
          <w:u w:val="single"/>
        </w:rPr>
        <w:t xml:space="preserve">Asiakirjan numero 14614</w:t>
      </w:r>
    </w:p>
    <w:p>
      <w:r>
        <w:t xml:space="preserve">Cardingtonin ilmalaivavajan 592 uutta asuntoa hyväksyttiin.</w:t>
      </w:r>
    </w:p>
    <w:p>
      <w:r>
        <w:t xml:space="preserve">Bedfordin kaupunginvaltuusto hyväksyi asuntorakentamisen Cardingtonin entisen RAF:n alueelle, mutta on asettanut rakennuttajalle ehtoja. Alueella sijaitsee kaksi jättimäistä, 1930-luvulla ilmalaivoja varten rakennettua vajaa, jotka ovat nyt II-luokan rakennuksia. Rakennuttajien on osallistuttava vajojen säilyttämiseen, mutta asukkaiden mukaan talot peittäisivät ne näkyvistä. Protesti-kirjeissä sanottiin, että asuntojen rakentaminen laajoille avoimille alueille voisi myös estää uusien ilmalaivayritysten perustamisen, jos ne tarvitsisivat tilaa lentokoneiden rakentamiseen. Eräs rakennuttaja on jo aloittanut yhden vajan kunnostamisen, jossa sijaitsi historiallinen R101-ilmalaiva, joka putosi Beauvais'ssa Ranskassa vuonna 1930 neitsytlennollaan Intiaan. Rakennuttaja Fosbern sanoi panostavansa noin 10 miljoonaa puntaa Hangar No 1:n kunnostamiseen, joka on II-luokan rakennus, joka on "kansallisessa vaarassa". Työt aloitetaan myöhemmin tänä vuonna 167 asunnon rakentamiseksi vajan kaakkoispuolella ja 425 asunnon rakentamiseksi sen itäpuolella.</w:t>
      </w:r>
    </w:p>
    <w:p>
      <w:r>
        <w:rPr>
          <w:b/>
        </w:rPr>
        <w:t xml:space="preserve">Yhteenveto</w:t>
      </w:r>
    </w:p>
    <w:p>
      <w:r>
        <w:t xml:space="preserve">Valtuusto on hyväksynyt kaksi vajaan 600 asunnon rakennushanketta entiselle lentokenttäalueelle Bedfordshiressä.</w:t>
      </w:r>
    </w:p>
    <w:p>
      <w:r>
        <w:rPr>
          <w:b/>
          <w:u w:val="single"/>
        </w:rPr>
        <w:t xml:space="preserve">Asiakirjan numero 14615</w:t>
      </w:r>
    </w:p>
    <w:p>
      <w:r>
        <w:t xml:space="preserve">Jerseyn hallitus tukee Brexit-sopimuksen hyväksymistä</w:t>
      </w:r>
    </w:p>
    <w:p>
      <w:r>
        <w:t xml:space="preserve">EU ja Yhdistynyt kuningaskunta pääsivät jouluaattona sopuun Brexitin jälkeisestä kauppasopimuksesta 24 tuntia kestäneiden jännittyneiden loppuneuvottelujen jälkeen. Jerseyn parlamentti kokoontui sunnuntaina päättämään, haluaako se olla mukana järjestelyissä. Ulkosuhdeministeri Ian Gorst sanoi, että sopimuksen hyväksyminen varmistaisi, että sen toiveita "ymmärretään ja kunnioitetaan". Itsehallinnollisena osavaltiona ja kruunun riippuvuussuhteena Jerseyllä on valta päättää, hyötyisikö se tehdystä sopimuksesta ja osallistuisiko se siihen. Senaattori Gorst sanoi, että osallistuminen vahvistaisi ja vakiinnuttaisi entisestään saaren "historiallisia" suhteita Yhdistyneeseen kuningaskuntaan. Aiheeseen liittyvät Internet-linkit Jerseyn hallitus</w:t>
      </w:r>
    </w:p>
    <w:p>
      <w:r>
        <w:rPr>
          <w:b/>
        </w:rPr>
        <w:t xml:space="preserve">Yhteenveto</w:t>
      </w:r>
    </w:p>
    <w:p>
      <w:r>
        <w:t xml:space="preserve">Jerseyn parlamentti on hyväksynyt saaren osallistumisen Britannian Brexit-kauppasopimukseen.</w:t>
      </w:r>
    </w:p>
    <w:p>
      <w:r>
        <w:rPr>
          <w:b/>
          <w:u w:val="single"/>
        </w:rPr>
        <w:t xml:space="preserve">Asiakirjan numero 14616</w:t>
      </w:r>
    </w:p>
    <w:p>
      <w:r>
        <w:t xml:space="preserve">Caledonia Investments ostaa Gala Bingon</w:t>
      </w:r>
    </w:p>
    <w:p>
      <w:r>
        <w:t xml:space="preserve">Gala Bingolla on 130 bingoklubia, joissa on 1,1 miljoonaa jäsentä, ja sen osuus Yhdistyneen kuningaskunnan vähittäismarkkinoiden bingomarkkinoista on 38 prosenttia. Muutos on viimeisin vedonlyöntialan omistajanvaihdosten sarjassa tänä vuonna. Gala Coral, Gala Bingon emoyhtiö, on itse ostamassa kilpailevaa vedonlyöntiyritystä Ladbrokesia. Gala sanoi, että seurojen myynti auttaa tasoittamaan tietä kaupalle, joka edellyttää sääntelyviranomaisten hyväksyntää. Muita alan yhdistymisiä tänä vuonna ovat Betfair ja Paddy Power sekä verkkoyhtiö 888 ja kilpailija Bwin. Gala Coral säilyttää omistusoikeuden online-bingo-sivustoon galabingo.com. Gala Coral on ollut useiden pääomasijoitusyhtiöiden, kuten Apollo Global Managementin, Cerberus Capital Managementin, Anchorage Capital Partnersin ja Park Square Capitalin, omistuksessa vuodesta 2010 lähtien, jolloin se kamppaili 2,5 miljardin punnan velkojen kanssa.</w:t>
      </w:r>
    </w:p>
    <w:p>
      <w:r>
        <w:rPr>
          <w:b/>
        </w:rPr>
        <w:t xml:space="preserve">Yhteenveto</w:t>
      </w:r>
    </w:p>
    <w:p>
      <w:r>
        <w:t xml:space="preserve">Yhdistyneen kuningaskunnan suurin High Street -bingo-operaattori Gala siirtyy sijoitusyhtiö Caledonian omistukseen 241 miljoonalla punnalla.</w:t>
      </w:r>
    </w:p>
    <w:p>
      <w:r>
        <w:rPr>
          <w:b/>
          <w:u w:val="single"/>
        </w:rPr>
        <w:t xml:space="preserve">Asiakirjan numero 14617</w:t>
      </w:r>
    </w:p>
    <w:p>
      <w:r>
        <w:t xml:space="preserve">Elinten opt-out-lain kampanja kohdistuu työpaikoille</w:t>
      </w:r>
    </w:p>
    <w:p>
      <w:r>
        <w:t xml:space="preserve">Walesista tulee ensimmäinen Yhdistyneen kuningaskunnan valtio, joka ottaa 1. joulukuuta käyttöön elinluovutusta koskevan pehmeän opt-out-lainsäädännön. Se tarkoittaa, että kaikkia pidetään halukkaina luovuttajina heidän kuollessaan, elleivät he toisin ilmoita. Radiossa ja verkossa esitettävien "Time to Talk" -mainosten lisäksi työpaikoille suunnataan tiedotusnäyttöjä. Näihin kuuluvat esitteet, julisteet ja tiedotustelineet suurilla yksityisillä, julkisilla ja vapaaehtoisilla työnantajilla. Walesin suurin rakennusyhtiö, Principality, on yksi ensimmäisistä organisaatioista, joka on sitoutunut tukemaan kampanjaa, ja se tekee yhteistyötä Walesin hallituksen kanssa tarjotakseen tietoa 1 000 työntekijälleen tulevien kuukausien aikana. Sen tiedottaja Hannah Poulton sanoi: "Työpaikalla käydään paljon keskusteluja, ja mielipiteistä riippumatta Principalityn työntekijöiden on oltava tietoisia elinluovutusvaihtoehdoista, jotka ovat heidän käytettävissään ennen lain voimaantuloa." Organ Donation Walesin mukaan sen viimeisin kyselytutkimus osoitti, että 62 prosenttia yleisöstä on tietoinen muutoksista.</w:t>
      </w:r>
    </w:p>
    <w:p>
      <w:r>
        <w:rPr>
          <w:b/>
        </w:rPr>
        <w:t xml:space="preserve">Yhteenveto</w:t>
      </w:r>
    </w:p>
    <w:p>
      <w:r>
        <w:t xml:space="preserve">On käynnistetty uusi mainoskampanja, jolla pyritään lisäämään tietoisuutta elinluovutusta koskevaan lakiin myöhemmin tänä vuonna tehtävistä muutoksista.</w:t>
      </w:r>
    </w:p>
    <w:p>
      <w:r>
        <w:rPr>
          <w:b/>
          <w:u w:val="single"/>
        </w:rPr>
        <w:t xml:space="preserve">Asiakirjan numero 14618</w:t>
      </w:r>
    </w:p>
    <w:p>
      <w:r>
        <w:t xml:space="preserve">Lääkärit lähtevät Mullaitivusta</w:t>
      </w:r>
    </w:p>
    <w:p>
      <w:r>
        <w:t xml:space="preserve">Terveyspalvelujen pääjohtaja Ajith Mendis sanoi, että henkilökuntaa pyydettiin lähtemään, koska he eivät pystyisi toimimaan tavalliseen tapaan käynnissä olevan konfliktin vuoksi. Hän kertoi BBC Sandeshayalle, että Mullaitivun alueen Puthukudiyiruppun sairaalan lääkärit ovat jo saapuneet Vavuniaan. "Jos taistelut jatkuvat kiivaasti, on parasta muuttaa pois alueelta", sanoi tohtori Mendis. Hän sanoi lisäksi, että lääkäreitä on pyydetty siirtymään pois ICRC:n avulla. "Tämä on hyvin epätavallinen tilanne, ja toimintatapaan on tehtävä muutoksia", lisäsi tohtori Mendis. Hän sanoi, että kaksi kirurgia on lähetetty Trincomaleen auttamaan sikäläistä hoitohenkilökuntaa hoitamaan Pudukudiyiruipusta evakuoituja potilaita.</w:t>
      </w:r>
    </w:p>
    <w:p>
      <w:r>
        <w:rPr>
          <w:b/>
        </w:rPr>
        <w:t xml:space="preserve">Yhteenveto</w:t>
      </w:r>
    </w:p>
    <w:p>
      <w:r>
        <w:t xml:space="preserve">Terveysministeriö on antanut lääkäreille ja muulle terveydenhuoltohenkilöstölle määräyksen poistua Mullaitivun alueelta välittömästi.</w:t>
      </w:r>
    </w:p>
    <w:p>
      <w:r>
        <w:rPr>
          <w:b/>
          <w:u w:val="single"/>
        </w:rPr>
        <w:t xml:space="preserve">Asiakirjan numero 14619</w:t>
      </w:r>
    </w:p>
    <w:p>
      <w:r>
        <w:t xml:space="preserve">Joulukortti toimitettiin väärään osoitteeseen 5200 kilometrin päähän maasta</w:t>
      </w:r>
    </w:p>
    <w:p>
      <w:r>
        <w:t xml:space="preserve">Juhlatervehdys lähetettiin Cowbridgesta, Glamorganin laaksosta, herra T Robertsille Bidford-on-Avoniin. Kortti on kuitenkin päätynyt erään San Franciscossa Kaliforniassa sijaitsevan talon postilaatikkoon. Yhdysvaltalaiset talonmiehet ovat nyt twiitanneet varoittaakseen vastaanottajaa, ettei hän saa korttia ennen joulua. Lontoolainen Gemma Evans, 35, ja hänen Caerphillyssä syntynyt miehensä Richard muuttivat San Franciscoon lokakuussa. Joulun alla pariskunta sai joulukortin Evansin äidiltä Walesista. Sen mukana oli kuitenkin toinen salaperäinen kortti, joka oli osoitettu heille tuntemattomalle henkilölle ja jossa oli Yhdistyneen kuningaskunnan postin toisen luokan postimerkki eikä lentopostimerkintöjä. "Osoitteemme on niin harvoilla ihmisillä täällä, että oli mukava yllätys saada postia Yhdistyneestä kuningaskunnasta", rouva Evans sanoi. "Se oli anopiltani Etelä-Walesista. Vielä suurempi yllätys oli kuitenkin se, että sain sen mukana toisen kortin. "Se näyttää juuttuneen ja kulkeneen 5 000 mailia väärään suuntaan Kaliforniaan. "Aiomme tietenkin lähettää sen hänelle uudelleen... mutta valitettavasti hän ei saa sitä jouluksi."</w:t>
      </w:r>
    </w:p>
    <w:p>
      <w:r>
        <w:rPr>
          <w:b/>
        </w:rPr>
        <w:t xml:space="preserve">Yhteenveto</w:t>
      </w:r>
    </w:p>
    <w:p>
      <w:r>
        <w:t xml:space="preserve">Joulukortti, jonka luultiin lähetetyn Etelä-Walesissa Warwickshiressä sijaitsevaan osoitteeseen, on toimitettu 5200 kilometrin päähän - Yhdysvaltoihin.</w:t>
      </w:r>
    </w:p>
    <w:p>
      <w:r>
        <w:rPr>
          <w:b/>
          <w:u w:val="single"/>
        </w:rPr>
        <w:t xml:space="preserve">Asiakirjan numero 14620</w:t>
      </w:r>
    </w:p>
    <w:p>
      <w:r>
        <w:t xml:space="preserve">Kolme jerseyläistä poliitikkoa pyrkii pääministeriksi</w:t>
      </w:r>
    </w:p>
    <w:p>
      <w:r>
        <w:t xml:space="preserve">Heidän joukossaan on senaattoriksi valittu Sir Philip Bailhache, joka oli saaren 19. lokakuuta pidettyjen parlamenttivaalien ykkönen saaden ennätykselliset 17 538 ääntä. Toiseksi tullut senaattori Ian Gorst, joka on nykyisin sosiaaliministeri, on myös ehdolla. Senaattori Le Marquand ilmoitti heinäkuussa, että hän asettuu ehdolle ensi kuun vaaleissa. Sir Philip sanoi haluavansa asettua ehdolle pääministeriksi osoittaakseen, että hän pystyy "tarjoamaan sellaista johtajuutta, jota osavaltiot tarvitsevat". Senaattori Le Marquand on tällä hetkellä kuuden vuoden toimikautensa puolivälissä. Pääministerin valitsevat kaikki Jerseyn osavaltioiden jäsenet avoimella äänestyksellä. Senaattoriksi valittu Bailhache toimi Jerseyn osavaltioiden ulosottomiehenä, joka toimi ylituomarina ja puhemiehenä, kunnes jäi eläkkeelle vuonna 2009. Nykyinen pääministeri, senaattori Terry Le Sueur, on vetäytymässä Jerseyn politiikasta eikä pyrkinyt lokakuussa uudelleenvalintaan.</w:t>
      </w:r>
    </w:p>
    <w:p>
      <w:r>
        <w:rPr>
          <w:b/>
        </w:rPr>
        <w:t xml:space="preserve">Yhteenveto</w:t>
      </w:r>
    </w:p>
    <w:p>
      <w:r>
        <w:t xml:space="preserve">Kolme jerseyläistä poliitikkoa on vahvistanut pyrkivänsä pääministeriksi 14. marraskuuta.</w:t>
      </w:r>
    </w:p>
    <w:p>
      <w:r>
        <w:rPr>
          <w:b/>
          <w:u w:val="single"/>
        </w:rPr>
        <w:t xml:space="preserve">Asiakirjan numero 14621</w:t>
      </w:r>
    </w:p>
    <w:p>
      <w:r>
        <w:t xml:space="preserve">Kuuban "äänihyökkäys": USA testaa vielä kaksi Havannan suurlähetystön työntekijää</w:t>
      </w:r>
    </w:p>
    <w:p>
      <w:r>
        <w:t xml:space="preserve">Ulkoministeriön tiedottaja sanoi, että heitä testataan aivovammojen varalta. Viime vuonna 24 Kuuban suurlähetystön työntekijää sairastui salaperäiseen sairauteen raportoituaan "kuuloaistimuksista". Aiemmin tällä viikolla Yhdysvallat poisti diplomaatteja eteläkiinalaisesta Guangzhoun kaupungista sen jälkeen, kun he olivat ilmoittaneet oireista ja oudoista äänistä. Tapahtumat ovat herättäneet huolta siitä, että jokin hallitus tai virasto saattaa kohdistaa Yhdysvaltoihin uudenlaisen ääniaseen. Kuuba on kiistänyt kohdistaneensa iskuja suurlähetystön henkilökuntaan, eivätkä Yhdysvallat ole syyttäneet maan hallitusta epäillyistä iskuista. Asianomaiset ovat kärsineet erilaisista oireista, kuten kuulon heikkenemisestä, huimauksesta, väsymyksestä, kognitiivisista ongelmista ja unen menetyksestä. Kuuban suurlähetystön kaksi viimeisintä työntekijää voivat olla "mahdollisesti uusia tapauksia", mutta niitä ei ole vielä "vahvistettu lääketieteellisesti", Yhdysvaltain ulkoministeriön virkamies kertoi uutistoimisto Associated Pressille. Heidät on tiettävästi viety Pennsylvanian yliopistoon, jossa lääkärit hoitavat vammoja epäileviä henkilöitä. Viime kuussa Yhdysvaltain ulkoministeriö kehotti Kiinassa työskentelevää henkilöstöään varoittamaan mahdollisista epänormaaleista kuulo- tai näköongelmista sen jälkeen, kun eräs työntekijä oli ilmoittanut mystisistä oireista.</w:t>
      </w:r>
    </w:p>
    <w:p>
      <w:r>
        <w:rPr>
          <w:b/>
        </w:rPr>
        <w:t xml:space="preserve">Yhteenveto</w:t>
      </w:r>
    </w:p>
    <w:p>
      <w:r>
        <w:t xml:space="preserve">Yhdysvallat testaa kahta Kuuban Havannan suurlähetystönsä työntekijää, koska he ovat saattaneet joutua äänihyökkäysten kohteeksi.</w:t>
      </w:r>
    </w:p>
    <w:p>
      <w:r>
        <w:rPr>
          <w:b/>
          <w:u w:val="single"/>
        </w:rPr>
        <w:t xml:space="preserve">Asiakirjan numero 14622</w:t>
      </w:r>
    </w:p>
    <w:p>
      <w:r>
        <w:t xml:space="preserve">Charles Dickensin patsas viivästyy rahoituskysymyksen vuoksi</w:t>
      </w:r>
    </w:p>
    <w:p>
      <w:r>
        <w:t xml:space="preserve">Kirjailijan patsaan toivottiin pystytettävän tässä kuussa, kun kirjailijan syntymästä tulee kuluneeksi 200 vuotta. Varainkeruun puute, joka on puolet 120 000 punnan muistomerkkiin tarvittavasta rahamäärästä, on lykännyt muistomerkin valmistusta. Veistoksen odotetaan nyt paljastettavan Dickensin syntymäpäivänä helmikuussa 2013. Hankkeesta vastaa Dickens Felllowship, jolla on edesmenneen kirjailijan perheen tuki. Järjestön professori Tony Pointon sanoi: "On tärkeämpää, että se tehdään oikein. Meillä ei ole varaa mihinkään, mikä ei ole aivan loistavaa." Will pyytää Patsasta, jossa Dickens lukee tuolissa, valmistaa Oxfordin kuvanveistäjä Martin Jennings. Viktoriaaninen kirjailija pyysi testamentissaan, ettei hänestä rakennettaisi patsaita tai muistomerkkejä. Kirjailijalla on kaksi hänen kunniakseen pystytettyä patsasta, Philadelphiassa Yhdysvalloissa ja Sydneyssä Australiassa. Yhdistyneessä kuningaskunnassa ei uskota olevan yhtään. Oliver Twistin luoja syntyi Portsmouthissa 7. helmikuuta 1812 ja vietti elämänsä ensimmäiset kolme vuotta kaupungissa ennen kuin muutti Lontooseen ja sitten Kentiin. Mile End Terrace numero 1, jossa hän syntyi, on toiminut Dickens-museona vuodesta 1904 lähtien.</w:t>
      </w:r>
    </w:p>
    <w:p>
      <w:r>
        <w:rPr>
          <w:b/>
        </w:rPr>
        <w:t xml:space="preserve">Yhteenveto</w:t>
      </w:r>
    </w:p>
    <w:p>
      <w:r>
        <w:t xml:space="preserve">Yhdistyneen kuningaskunnan ensimmäinen Charles Dickensin patsas, joka on tarkoitus paljastaa tänä kesänä Portsmouthissa, valmistuu vasta ensi vuonna.</w:t>
      </w:r>
    </w:p>
    <w:p>
      <w:r>
        <w:rPr>
          <w:b/>
          <w:u w:val="single"/>
        </w:rPr>
        <w:t xml:space="preserve">Asiakirjan numero 14623</w:t>
      </w:r>
    </w:p>
    <w:p>
      <w:r>
        <w:t xml:space="preserve">Poika, 16, pidätetty Wolverhamptonin teinin puukotuksen vuoksi</w:t>
      </w:r>
    </w:p>
    <w:p>
      <w:r>
        <w:t xml:space="preserve">Keelan Wilson löydettiin Langley Roadilta, Merry Hillistä, Wolverhamptonista noin klo 23.00 BST 29. toukokuuta. Hänet vietiin sairaalaan, jossa hän myöhemmin kuoli vammoihinsa. 16-vuotias poika pidätettiin keskiviikkona, ja hänet on sittemmin vapautettu takuita vastaan lisätutkimuksia odotellessa, West Midlandsin poliisi kertoi. Pidätys tehtiin sen jälkeen, kun poliisi oli pyytänyt tietoja, kun alue tulvi tiistai-iltana, viikko hyökkäyksen jälkeen. Komisario Warren Hines kuvaili pidätystä "merkittäväksi edistysaskeleeksi" tutkinnassa. Konstaapeli kehotti tiistaina poliisille mahdollisesti "elintärkeitä" tietoja antaneita henkilöitä soittamaan hänelle henkilökohtaisesti. Hän lisäsi: "Merry Hillin yhteisö sekä laajemmin Wolverhamptonin kaupunki on ymmärrettävästi järkyttynyt Keelanin murhasta." Länsi-Midlandsissa on 12. toukokuuta jälkeen tapahtunut ainakin kahdeksan vakavaa veitsirikosta, joista kaksi on ollut murhia. Viimeksi ampuma-asevirkailijat osallistuivat tiistaina kadulla tapahtuneeseen levottomuuteen ja takavarikoivat aseita, kuten metsästysveitsen ja macheten.</w:t>
      </w:r>
    </w:p>
    <w:p>
      <w:r>
        <w:rPr>
          <w:b/>
        </w:rPr>
        <w:t xml:space="preserve">Yhteenveto</w:t>
      </w:r>
    </w:p>
    <w:p>
      <w:r>
        <w:t xml:space="preserve">Teini on pidätetty epäiltynä 15-vuotiaan pojan murhasta, joka puukotettiin metrin päässä hänen kodistaan.</w:t>
      </w:r>
    </w:p>
    <w:p>
      <w:r>
        <w:rPr>
          <w:b/>
          <w:u w:val="single"/>
        </w:rPr>
        <w:t xml:space="preserve">Asiakirjan numero 14624</w:t>
      </w:r>
    </w:p>
    <w:p>
      <w:r>
        <w:t xml:space="preserve">MMR-rokotteen ensimmäisen annoksen tavoite saavutettu Englannissa</w:t>
      </w:r>
    </w:p>
    <w:p>
      <w:r>
        <w:t xml:space="preserve">Tämä vastaa Maailman terveysjärjestön tavoitetta. Kattavuus on kasvanut Englannissa viimeisten 10 vuoden aikana. NHS:n mukaan lapsilla pitäisi olla kaksi rokoteannosta ennen koulun aloittamista. Mutta vain 87,6 prosenttia lapsista oli saanut molemmat annokset viidenteen syntymäpäiväänsä mennessä. MMR-rokote annetaan NHS:ssä yksittäisenä pistoksena vauvoille osana rutiinirokotusohjelmaa, yleensä kuukauden kuluessa ensimmäisestä syntymäpäivästä. Tämän jälkeen heille olisi annettava toinen rokote ennen koulun alkamista, yleensä kolmen vuoden ja neljän kuukauden iässä. NHS Digitalin julkaisemista luvuista käy ilmi, että ensimmäisen MMR-rokotteen kattavuus viiden vuoden ikään mennessä oli 85,9 prosenttia vuosina 2006-2007, ja se nousi joka vuosi 95 prosenttiin vuosina 2016-17. Ensimmäisen rokoteannoksen toiseen syntymäpäiväänsä mennessä saaneiden lasten osuus on kuitenkin laskenut kolmantena vuonna peräkkäin 91,6 prosenttiin. MMR-rokotusten määrä laski sen jälkeen, kun pahamaineinen entinen lääkäri Andrew Wakefield, joka väitti 1990-luvun lopulla virheellisesti, että rokotus aiheuttaa autismia, aiheutti paniikin. Englannin kansanterveyslaitoksen rokotuksista vastaava johtaja Mary Ramsay sanoi: "Englantia pidetään maailman johtavana maana lapsuusiän rokotuksissa, ja sen rokotusohjelma on yksi maailman kattavimmista. "Koska useimpien muiden lapsuuden rokotteiden kattavuus on viime vuosina hieman vähentynyt 12 kuukauden iässä mitattuna, kannustamme edelleen kaikkia vanhempia antamaan lapsilleen parhaan mahdollisen suojan varmistamalla, että he ovat saaneet kaikki rokotukset. Hän lisäsi: "Teemme tiivistä yhteistyötä NHS:n ja yleislääkäriklinikoiden henkilökunnan kanssa, jossa suurin osa rokotuksista annetaan, jotta rokotusten käyttöaste paranisi."</w:t>
      </w:r>
    </w:p>
    <w:p>
      <w:r>
        <w:rPr>
          <w:b/>
        </w:rPr>
        <w:t xml:space="preserve">Yhteenveto</w:t>
      </w:r>
    </w:p>
    <w:p>
      <w:r>
        <w:t xml:space="preserve">NHS:n tietojen mukaan 95 prosenttia lapsista saa ensimmäisen annoksen tuhkarokko-, sikotauti- ja vihurirokkorokotetta (MMR) viidenteen syntymäpäiväänsä mennessä.</w:t>
      </w:r>
    </w:p>
    <w:p>
      <w:r>
        <w:rPr>
          <w:b/>
          <w:u w:val="single"/>
        </w:rPr>
        <w:t xml:space="preserve">Asiakirjan numero 14625</w:t>
      </w:r>
    </w:p>
    <w:p>
      <w:r>
        <w:t xml:space="preserve">Grayling testaa Toryjen EU-rauhaa</w:t>
      </w:r>
    </w:p>
    <w:p>
      <w:r>
        <w:t xml:space="preserve">Laura KuenssbergPoliittinen päätoimittaja@bbclaurakon Twitter Alahuoneen johtaja Chris Grayling on tehnyt täysin selväksi, että hänen mahdollisuutensa äänestää EU:ssa pysymisen puolesta ovat suunnilleen samat kuin mahdollisuudet siihen, että David Cameron kutsuu Jeremy Corbynin mukaansa seuraavalla kerralla, kun hän ja Samantha piipahtavat Cornwallissa. Grayling on varovainen sanoessaan, että hän tukee pääministerin pyrkimyksiä muuttaa suhdettamme muuhun EU:hun. Hän antaa kuitenkin selvästi ymmärtää, että hän ei aio vain äänestää eron puolesta, vaan ottaa näkyvän roolin erokampanjassa. Ei ole epäilystäkään siitä, että tämä koettelee aselepoa, jonka numero 10 oli toivonut kestävän siihen asti, kunnes neuvottelut muun EU:n kanssa on saatu päätökseen. On selvää, että useat muut ministerit, ehkä jopa seitsemän, ovat samaa mieltä Graylingin kanssa. Se, ovatko he valmiita seuraamaan häntä ja menemään (melkein) julkisuuteen, on toinen asia. Mutta alle viikko niiden julkaisemisen jälkeen ainakin yksi ministeri on jo taivuttamassa sääntöjä.</w:t>
      </w:r>
    </w:p>
    <w:p>
      <w:r>
        <w:rPr>
          <w:b/>
        </w:rPr>
        <w:t xml:space="preserve">Yhteenveto</w:t>
      </w:r>
    </w:p>
    <w:p>
      <w:r>
        <w:t xml:space="preserve">Unohtakaa viime viikolla huolellisesti laaditut ohjeet numero 10:stä, ja kabinetin yksityiset erimielisyydet Euroopasta ovat nyt tulleet julkisuuteen.</w:t>
      </w:r>
    </w:p>
    <w:p>
      <w:r>
        <w:rPr>
          <w:b/>
          <w:u w:val="single"/>
        </w:rPr>
        <w:t xml:space="preserve">Asiakirjan numero 14626</w:t>
      </w:r>
    </w:p>
    <w:p>
      <w:r>
        <w:t xml:space="preserve">Robyn Mercerin murha: Miehen syytetään väärentäneen testamentin</w:t>
      </w:r>
    </w:p>
    <w:p>
      <w:r>
        <w:t xml:space="preserve">Robyn Mercer, 50, tapettiin joko kirveellä tai macheteella West Moleseyssa 14. maaliskuuta, ja hänet löydettiin kuolleena Walton Roadin pihatiensä päästä. Robert Webbiä, 53, Walton Roadilta, West Moleseysta, syytetään petoksesta, joka perustuu väärien tietojen antamiseen. Hänen on määrä saapua Stainesin tuomarin eteen 1. maaliskuuta. Surreyn poliisin mukaan häntä syytetään testamentin väärentämisestä noin 20. syyskuuta viime vuonna. "Rakastava äiti" Kuolemansyyntutkimus osoitti, että kahden lapsen äiti kuoli saatuaan useita iskuja päähänsä. Poliisi uskoo, että hänen kimppuunsa hyökättiin ja häntä lyötiin toistuvasti maahan sen jälkeen, kun hän oli mennyt laittamaan jotain roskiinsa. Sukulaiset kuvailivat hopea-asiantuntija Merceriä "ihanaksi ihmiseksi, rakastavaksi äidiksi ja uskolliseksi ystäväksi". Huolimatta Crimestoppersin tarjoamasta 10 000 punnan palkkiosta ja siitä, että tapaus oli esillä BBC:n Crimewatch-ohjelmassa, ketään ei ole syytetty hänen murhastaan. Neljä hänen kuolemaansa liittyen pidätettyä henkilöä on edelleen takuita vastaan vapaalla jalalla. Aiheeseen liittyvät Internet-linkit HM Courts &amp; Tribunals Service (HM Courts &amp; Tribunals Service)</w:t>
      </w:r>
    </w:p>
    <w:p>
      <w:r>
        <w:rPr>
          <w:b/>
        </w:rPr>
        <w:t xml:space="preserve">Yhteenveto</w:t>
      </w:r>
    </w:p>
    <w:p>
      <w:r>
        <w:t xml:space="preserve">Surreyn kotinsa ulkopuolella kuoliaaksi hakatun antiikkikauppiaan murhaa tutkivat rikostutkijat ovat nostaneet syytteen miestä vastaan testamentin väärentämisestä.</w:t>
      </w:r>
    </w:p>
    <w:p>
      <w:r>
        <w:rPr>
          <w:b/>
          <w:u w:val="single"/>
        </w:rPr>
        <w:t xml:space="preserve">Asiakirjan numero 14627</w:t>
      </w:r>
    </w:p>
    <w:p>
      <w:r>
        <w:t xml:space="preserve">Kunnianosoitukset RAF:n pommikomentajaveteraani Harry Ironsille</w:t>
      </w:r>
    </w:p>
    <w:p>
      <w:r>
        <w:t xml:space="preserve">Harry Irons käytti veljensä papereita, jotta hän pääsi 16-vuotiaana vuonna 1940 lentämään ja lensi kuusikymmentä lentoa. Kansainvälinen pommikomentokeskus kertoi, että Irons, joka asui Romfordissa, Itä-Lontoossa, oli kuollut lauantaina 94-vuotiaana. Nicky Barr keskuksesta sanoi, että hänellä oli "fantastinen tarina". Vuonna 1924 syntynyt Irons oli räätälin oppipoika pääkaupungissa ennen liittymistään RAF:iin. Hän työskenteli takatykkimiehenä 158., 462. ja 9. laivueissa, jotka lensivät Lincolnshiresta. Hän osallistui muun muassa Dresdeniin helmikuussa 1945 tehtyyn hyökkäykseen, jossa saksalaiskaupunkiin pudotettiin tuhansia pommeja, jotka tappoivat kymmeniätuhansia siviilejä. Puhuessaan iskuista vuonna 2015 Irons sanoi, ettei hän "tajunnut, miten suuri siitä tulisi", vaikka hän ei tuntenutkaan syyllisyyttä tuolloin, sillä "olimme hyvin nuoria ja menetimme itse niin monta poikaa". Myöhempinä vuosina hän kampanjoi suuremman tunnustuksen puolesta niille, jotka vaaransivat henkensä pommi-iskuissa. Kirjailija ja entinen RAF:n navigaattori, lentoluutnantti John Nichol twiittasi, että Irons oli "todellinen herrasmies, jolla oli veijarimainen asenne elämään".</w:t>
      </w:r>
    </w:p>
    <w:p>
      <w:r>
        <w:rPr>
          <w:b/>
        </w:rPr>
        <w:t xml:space="preserve">Yhteenveto</w:t>
      </w:r>
    </w:p>
    <w:p>
      <w:r>
        <w:t xml:space="preserve">Kunnianosoituksia on annettu Bomber Commandin entiselle takatykkimiehelle, joka valehteli ikänsä voidakseen liittyä RAF:n palvelukseen toisen maailmansodan aikana.</w:t>
      </w:r>
    </w:p>
    <w:p>
      <w:r>
        <w:rPr>
          <w:b/>
          <w:u w:val="single"/>
        </w:rPr>
        <w:t xml:space="preserve">Asiakirjan numero 14628</w:t>
      </w:r>
    </w:p>
    <w:p>
      <w:r>
        <w:t xml:space="preserve">HS2-rautatieyhteyden pomo lopettaa ja siirtyy Rolls-Roycen palvelukseen.</w:t>
      </w:r>
    </w:p>
    <w:p>
      <w:r>
        <w:t xml:space="preserve">Bill WilsonBusiness reportteri, BBC News Simon Kirby aloittaa operatiivisen johtajan tehtävässä ja raportoi toimitusjohtaja Warren Eastille. Kirby on ansainnut raportoidun 750 000 punnan palkan HS2:ssa, joka yhdistää Lontoon Keski-Englannin ja Pohjois-Englannin alueisiin. Hän sanoi, että on ollut "valtava kunnia" työskennellä hankkeessa, joka kriitikoiden mukaan uhkaa maaseutua. HS2 Ltd sanoi kaipaavansa Kirbyn "kokemusta ja johtajuutta", kun taas Rolls-Roycen pomo East sanoi, että nimitys "vahvistaa johtamisvalmiuksia ennen merkittävää laajentumista". Stop HS2 -kampanjapäällikkö Joe Rukin syytti Kirbyä siitä, että hän "häipyy ennen kuin hänen johtamansa sotkun todellinen laajuus on tajuttu". "Simon Kirbyn lähtö on vakava isku HS2:n puolestapuhujille, vaikka monet meistä eivät ymmärrä, mitä hän on tarkalleen ottaen tehnyt oikeuttaakseen kolmen neljäsosan miljoonan palkkapakettinsa." HS2-hankkeen ensimmäinen osa yhdistää Lontoon ja West Midlandsin, ja siinä kulkee 400 metriä pitkiä junia, joissa on jopa 1 100 paikkaa junaa kohti. Junat kulkevat jopa 14 kertaa tunnissa kumpaankin suuntaan, ja niiden nopeus on jopa 250 km/h. Tätä seuraa V-muotoinen toinen vaihe, jossa liikennöidään Birminghamista Manchesteriin ja Leedsiin. Väliasemia suunnitellaan myös East Midlandsiin ja South Yorkshireen.</w:t>
      </w:r>
    </w:p>
    <w:p>
      <w:r>
        <w:rPr>
          <w:b/>
        </w:rPr>
        <w:t xml:space="preserve">Yhteenveto</w:t>
      </w:r>
    </w:p>
    <w:p>
      <w:r>
        <w:t xml:space="preserve">Kiistellyn HS2-rautatieyhteyden pomo lähtee siirtyäkseen Rolls-Roycen johtotehtäviin, ilmailu- ja avaruustekniikkakonserni on ilmoittanut.</w:t>
      </w:r>
    </w:p>
    <w:p>
      <w:r>
        <w:rPr>
          <w:b/>
          <w:u w:val="single"/>
        </w:rPr>
        <w:t xml:space="preserve">Asiakirjan numero 14629</w:t>
      </w:r>
    </w:p>
    <w:p>
      <w:r>
        <w:t xml:space="preserve">Mies pidätettiin laajamittaisesta lentojätteen sijoittamisesta Etelä-Englannissa</w:t>
      </w:r>
    </w:p>
    <w:p>
      <w:r>
        <w:t xml:space="preserve">Suurin, 120 tonnia painava roskakasa kaadettiin 4. huhtikuuta liikenneympyrään Ockhamin lähellä Surreyssä. Kentissä, Hampshiressä, Buckinghamshiressä ja Lontoossa on jätetty 20-40 tonnia painavaa jätettä. Berkshiren Maidenheadista kotoisin oleva 44-vuotias mies pidätettiin epäiltynä jätteen sijoittamisesta ilman lupaa, ja hänet asetettiin takuita vastaan 18. kesäkuuta asti, poliisi kertoi. Viimeisimmässä tapauksessa valtava kasa, jonka uskotaan sisältävän sairaalan tai yleislääkärin vastaanoton jätteitä, ilmestyi lauantaina polulle Upton Greyssä, Hampshiressä. Ympäristöviraston mukaan jätteiden kaataminen alkoi maaliskuussa, jolloin Guildfordin alueella tapahtui 10 päivän aikana seitsemän kertaa kärpäsjätteen kaatamista. Tutkijat takavarikoivat tiistain pidätyksen yhteydessä Eton Wickissä kippiauton ja pakettiauton.</w:t>
      </w:r>
    </w:p>
    <w:p>
      <w:r>
        <w:rPr>
          <w:b/>
        </w:rPr>
        <w:t xml:space="preserve">Yhteenveto</w:t>
      </w:r>
    </w:p>
    <w:p>
      <w:r>
        <w:t xml:space="preserve">Mies on pidätetty osana tutkimusta, joka koskee 35:tä laajamittaista kärpäsjätteen heittämistä Etelä-Englannissa.</w:t>
      </w:r>
    </w:p>
    <w:p>
      <w:r>
        <w:rPr>
          <w:b/>
          <w:u w:val="single"/>
        </w:rPr>
        <w:t xml:space="preserve">Asiakirjan numero 14630</w:t>
      </w:r>
    </w:p>
    <w:p>
      <w:r>
        <w:t xml:space="preserve">Grimsburyn rakennuksen kunnostamista suunnitellaan "silmänlumeeksi".</w:t>
      </w:r>
    </w:p>
    <w:p>
      <w:r>
        <w:t xml:space="preserve">Cherwellin piirineuvosto kuvailee Grimsburyn West Streetillä sijaitsevaa kiinteistöä "silmätikuksi". Viranomainen on nyt ostanut sen ja toivoo voivansa kunnostaa sen Build! -aloitteensa puitteissa. Hankkeessa hakijoita, joiden on oltava merkitty asuntorekisteriin, autetaan rakentamaan oma kotinsa. Valtuusto ilmoitti, että noin viisi vuotta tyhjillään ollutta rakennusta koskevia ehdotuksia viimeistellään vielä, ja ne edellyttävät rakennuslupaa. "Elintärkeä elvytys" Jos rakennus hyväksytään, työ voi viranomaisten mukaan alkaa kesällä, ja kun se on valmis, asunnot ovat saatavilla osakeomistusperiaatteella. Valtuutettu Ann Bonner, joka edustaa Banbury Grimsburyn ja Castlen aluetta, sanoi: "Tämä on erinomainen päätös alueelle elintärkeän elvytyksen alkamiselle." Rakennuksen, jossa oli aiemmin kuusi asuntoa, omisti viimeksi A2Dominion, joka tekee saneeraushankkeessa yhteistyötä neuvoston kanssa. Build! pyrkii tarjoamaan 250 asuntoa Cherwellin alueella varainhoitovuoden 2014/15 loppuun mennessä. Se saa rahoituksensa pääasiassa Homes and Communities Agency (HCA) -virastolta, ja se tarjoaa hakijoille myös koulutusta esimerkiksi putki-, kaakeli- ja sähkötöistä.</w:t>
      </w:r>
    </w:p>
    <w:p>
      <w:r>
        <w:rPr>
          <w:b/>
        </w:rPr>
        <w:t xml:space="preserve">Yhteenveto</w:t>
      </w:r>
    </w:p>
    <w:p>
      <w:r>
        <w:t xml:space="preserve">Käytöstä poistettu 150 vuotta vanha rakennus voitaisiin kunnostaa viideksi asunnoksi neuvoston suunnitelman mukaisesti, jonka mukaan ihmiset, jotka auttavat kunnostamaan rakennusta, asuisivat siinä.</w:t>
      </w:r>
    </w:p>
    <w:p>
      <w:r>
        <w:rPr>
          <w:b/>
          <w:u w:val="single"/>
        </w:rPr>
        <w:t xml:space="preserve">Asiakirjan numero 14631</w:t>
      </w:r>
    </w:p>
    <w:p>
      <w:r>
        <w:t xml:space="preserve">Blue Islands -lentoyhtiö torjuu Aurignyn väitteen "supistamisesta".</w:t>
      </w:r>
    </w:p>
    <w:p>
      <w:r>
        <w:t xml:space="preserve">Aurigny, joka tarjoaa maapalveluja Blue Islandsille Jerseyn lentoasemalla, on syyttänyt yritystä 30 mahdollisesta irtisanomisesta. Useita Blue Islandsin reittejä Jerseyn lentoasemalta on lakkautettu, mikä on saanut Aurignyn väittämään, että se tekee sen maahuolintapalveluista siellä "kannattamattomia". Blue Islands sanoi lausunnossaan, että Aurigny oli "päättänyt hylätä Jerseyn". "Väite 'huomattavasta supistamisesta' on täysin väärä", lentoyhtiö sanoi. "Tänä vuonna Blue Islands... lentää yli 330 000 matkustajaa, mikä on 65 prosenttia enemmän kuin vuonna 2013. "Valitettavasti Aurigny on päättänyt hylätä Jerseyn sen sijaan, että se olisi mukauttanut maahuolintatoimintaansa varmistaakseen sen elinkelpoisuuden." Nämä kaksi lentoyhtiötä ilmoittivat vuonna 2013 code share -sopimuksesta, jonka mukaan Blue Islandsin lentokoneet hoitivat Jersey-Guernsey-reitin, kun taas Aurigny tarjosi maapalveluja ja myi paikkoja. Aurigny, jonka omistaa Guernseyn osavaltio, sanoi, että Jerseyn maahuolinnan lopettaminen Jerseyssä ei vaikuta yhtiöiden väliseen Jersey-Guernsey-reittisopimukseen.</w:t>
      </w:r>
    </w:p>
    <w:p>
      <w:r>
        <w:rPr>
          <w:b/>
        </w:rPr>
        <w:t xml:space="preserve">Yhteenveto</w:t>
      </w:r>
    </w:p>
    <w:p>
      <w:r>
        <w:t xml:space="preserve">Lentoyhtiö Blue Islands on torjunut kumppaniyritys Aurignyn väitteet, joiden mukaan se olisi "vähentämässä merkittävästi henkilöstöään".</w:t>
      </w:r>
    </w:p>
    <w:p>
      <w:r>
        <w:rPr>
          <w:b/>
          <w:u w:val="single"/>
        </w:rPr>
        <w:t xml:space="preserve">Asiakirjan numero 14632</w:t>
      </w:r>
    </w:p>
    <w:p>
      <w:r>
        <w:t xml:space="preserve">Poliisi antaa heroiinivaroituksen miehen kuoleman jälkeen Morleyssä</w:t>
      </w:r>
    </w:p>
    <w:p>
      <w:r>
        <w:t xml:space="preserve">26-vuotias mies löydettiin kuolleena Bank Avenuella sijaitsevasta kiinteistöstä Morleyssa, Länsi-Yorkshiren osavaltiossa, sunnuntaina kello 13.30 GMT. Poliisin mukaan hän oli käyttänyt huumeita ennen kuolemaansa, mutta ruumiinavaus ei tuottanut tulosta. Kolme 30-, 42- ja 58-vuotiasta miestä, jotka pidätettiin epäiltynä huumausainerikoksista miehen kuolemaan liittyen, on vapautettu takuita vastaan. Länsi-Yorkshiren poliisin rikoskomisario David Roberts sanoi, ettei ollut selvää, oliko heroiinin vahvuus vaikuttanut asiaan vai oliko se saastunut jollain epätavallisella aineella. "Poliisin ja kansanterveyden virkamiesten mielestä on asianmukaista neuvoa huumeiden käyttäjiä, että jos he voivat huonosti tai saavat epätavallisen reaktion jostakin ottamastaan aineesta, heidän on hakeuduttava välittömästi lääkäriin", hän sanoi.</w:t>
      </w:r>
    </w:p>
    <w:p>
      <w:r>
        <w:rPr>
          <w:b/>
        </w:rPr>
        <w:t xml:space="preserve">Yhteenveto</w:t>
      </w:r>
    </w:p>
    <w:p>
      <w:r>
        <w:t xml:space="preserve">Poliisi on varoittanut vahvasta tai mahdollisesti saastuneesta heroiinierästä huumeiden käyttäjän kuoleman jälkeen.</w:t>
      </w:r>
    </w:p>
    <w:p>
      <w:r>
        <w:rPr>
          <w:b/>
          <w:u w:val="single"/>
        </w:rPr>
        <w:t xml:space="preserve">Asiakirjan numero 14633</w:t>
      </w:r>
    </w:p>
    <w:p>
      <w:r>
        <w:t xml:space="preserve">Tamponi jäi jälleen Great Western Hospitalsin potilaaseen</w:t>
      </w:r>
    </w:p>
    <w:p>
      <w:r>
        <w:t xml:space="preserve">Lääketieteellinen tamponi jätettiin naisen sisälle vauvan synnytyksen jälkeen, ja se poistettiin vasta kaksi päivää myöhemmin seurantakäynnillä. Tämä on toinen kerta tänä vuonna, kun tamponi on jätetty GWH:n luottamuspotilaaseen. Tohtori Helen Price GWH:sta sanoi, että asiaa tutkitaan, jotta "ymmärrettäisiin, miten tämä on tapahtunut uudelleen". Aiemmin tänä vuonna paljastui, että Bathissa sijaitsevan GWH:n hallinnoiman Royal United Hospital -sairaalan synnytyspotilaan sisälle oli jätetty lääketieteellinen tikku 10 päiväksi. Molempia tapauksia käsitellään niin sanottuina "ei koskaan tapahtuneina tapauksina", joita hallituksen mukaan ei saisi koskaan tapahtua, jos potilasturvallisuussääntöjä noudatetaan. "Erittäin harvinaista" Tohtori Price on kuitenkin vakuuttanut, että nämä tapaukset ovat "erittäin harvinaisia" ja että ne ovat "hyvin, hyvin pieni osa kaikista synnytyksistä". "Olemme pahoillamme, että meillä on ollut näitä tapauksia, joissa tamponit on jätetty paikalleen", hän sanoi. "Aina kun olemme löytäneet niitä, ne on poistettu välittömästi, eivätkä naiset ole tarvinneet ylimääräisiä toimenpiteitä tilanteen korjaamiseksi. "Mutta koska tämä ei ole ensimmäinen kerta, teemme yksityiskohtaisen tutkimuksen ymmärtääksemme, miten tämä on tapahtunut, ja estääksemme sen toistumisen." GWH:ssa oli kuusi never-tapahtumaa vuosina 2011 ja 2012, mukaan lukien yksi rintasyöpäpotilaan sisälle leikkauksen jälkeen elokuussa 2012 jäänyt tuppo.</w:t>
      </w:r>
    </w:p>
    <w:p>
      <w:r>
        <w:rPr>
          <w:b/>
        </w:rPr>
        <w:t xml:space="preserve">Yhteenveto</w:t>
      </w:r>
    </w:p>
    <w:p>
      <w:r>
        <w:t xml:space="preserve">Swindonin Great Western Hospitalin (GWH) synnytysosastolla synnyttäneen naisen sisälle on jälleen jätetty näytepuikko, kertoo BBC.</w:t>
      </w:r>
    </w:p>
    <w:p>
      <w:r>
        <w:rPr>
          <w:b/>
          <w:u w:val="single"/>
        </w:rPr>
        <w:t xml:space="preserve">Asiakirjan numero 14634</w:t>
      </w:r>
    </w:p>
    <w:p>
      <w:r>
        <w:t xml:space="preserve">Joe Lycett haukkuu roskaajia Cannon Hill Parkin sotkujen takia</w:t>
      </w:r>
    </w:p>
    <w:p>
      <w:r>
        <w:t xml:space="preserve">Joe Lycett julkaisi Twitterissä selfien, jossa näkyy muovipulloja ja tyhjiä pakkauksia, jotka on levitetty nurmikolle Birminghamin Cannon Hill Parkissa. Kaupungissa asuva 29-vuotias kehotti ihmisiä "kunnioittamaan puistoa ja eläinten turvallisuutta laittamalla roskat roskikseen". Puistoa hallinnoivaa Birminghamin kaupunginvaltuustoa on pyydetty kommentoimaan asiaa. Stand up -koomikko, joka on esiintynyt muun muassa tv-ohjelmissa QI ja Never Mind the Buzzcocks, oli puistossa tiistaina. Hän twiittasi: "En haluaisi kuulostaa äidiltäsi, mutta jos nautit Cannon Hill Parkin kauneudesta eilen, vähintä mitä voit tehdä, on kunnioittaa sitä ja siellä asuvien eläinten turvallisuutta laittamalla roskasi roskikseen. "Tässä on selfie, jonka otin teidän roskienne kanssa!!!"." Yksi henkilö twiittasi: "Toivon, että ihmiset keräisivät jälkensä ja veisivät ne kotiin." Ja toinen lisäsi: "Vau, tuo on todella kamalaa! Cannon Hill Park on ihana paikka myös auringossa." Puistot ympäri maata olivat kiireisiä, kun Iso-Britannia paistatteli toukokuun kuumimmissa toukokuun juhlapyhien lämpötiloissa, joita on koskaan mitattu.</w:t>
      </w:r>
    </w:p>
    <w:p>
      <w:r>
        <w:rPr>
          <w:b/>
        </w:rPr>
        <w:t xml:space="preserve">Yhteenveto</w:t>
      </w:r>
    </w:p>
    <w:p>
      <w:r>
        <w:t xml:space="preserve">Koomikko on haukkunut roskaajia sen jälkeen, kun hän twiittasi kuvan puistosta, joka oli täynnä roskia.</w:t>
      </w:r>
    </w:p>
    <w:p>
      <w:r>
        <w:rPr>
          <w:b/>
          <w:u w:val="single"/>
        </w:rPr>
        <w:t xml:space="preserve">Asiakirjan numero 14635</w:t>
      </w:r>
    </w:p>
    <w:p>
      <w:r>
        <w:t xml:space="preserve">Leicesterin tuetut bussilinjat tarkastetaan tarkoin</w:t>
      </w:r>
    </w:p>
    <w:p>
      <w:r>
        <w:t xml:space="preserve">Kaupunginvaltuusto, joka tekee 70 miljoonan punnan budjettileikkaukset vuoteen 2014 mennessä, sanoi tukevansa yhdeksää säännöllistä reittiä ja kahdeksaa koululaisreittiä, jotka eivät muuten ole taloudellisesti kannattavia. Se haluaa, että ihmiset antavat palautetta siitä, kuinka usein he käyttävät reittiä ja miksi. Tiedottajan mukaan viranomaisen on kohdennettava resursseja "suurimman tarpeen alueille". Kuuleminen päättyy 27. tammikuuta. Neuvoston mukaan minkään reitin tulevasta rahoituksesta ei ole vielä tehty päätöksiä. Reitit 10/11, 17 ja 21A. 36, 40, 55, 73, 81, 162 sekä koulupalvelut 805, 808, 823, 860, 862, 887/888, 1010 ja S1005 ovat mukana.</w:t>
      </w:r>
    </w:p>
    <w:p>
      <w:r>
        <w:rPr>
          <w:b/>
        </w:rPr>
        <w:t xml:space="preserve">Yhteenveto</w:t>
      </w:r>
    </w:p>
    <w:p>
      <w:r>
        <w:t xml:space="preserve">Leicesterin tuettuja bussilinjoja käyttäviä matkustajia on kehotettu osallistumaan niiden tulevaisuutta koskevaan kyselyyn.</w:t>
      </w:r>
    </w:p>
    <w:p>
      <w:r>
        <w:rPr>
          <w:b/>
          <w:u w:val="single"/>
        </w:rPr>
        <w:t xml:space="preserve">Asiakirjan numero 14636</w:t>
      </w:r>
    </w:p>
    <w:p>
      <w:r>
        <w:t xml:space="preserve">Kuningatar Victorian patsas saa uuden ilmeen Colombossa</w:t>
      </w:r>
    </w:p>
    <w:p>
      <w:r>
        <w:t xml:space="preserve">Charles HavilandBBC News, Colombo Patsas siirrettiin alkuperäiseltä paikaltaan seitsemän vuotta sitten ja sijoitettiin huomaamattomaan paikkaan. Viranomaiset sanovat kuitenkin, että nyt sille annetaan enemmän näkyvyyttä. Britannian pisimpään hallinneen monarkin patsas on peräisin vuodelta 1897, jolloin vietettiin hänen timanttista juhlavuottaan. Se sijoitettiin silloisen Ceylonin siirtomaan kenraalikuvernöörin residenssin viereiseen puutarhaan. Colombon Fortin alueella sijaitsevasta rakennuksesta tuli presidentin palatsi vuonna 1972. Sri Lankan presidentit eivät kuitenkaan ole juurikaan käyttäneet palatsia. Paikallisten tietojen mukaan yksi syy tähän on se, että patsaan katsottiin yleisesti tuovan huonoa onnea. Palatsissa on myös rakenteellisia ongelmia - yhden siellä asuneen presidentin on kerrottu joutuneen siirtämään sänkyään sateen sattuessa, koska katto vuotaa. Vuonna 2006 kuningatar Victorian patsas siirrettiin uuteen paikkaan lähelle kansallismuseon takasisäänkäyntiä, mutta se ei ole julkiselle kulkuväylälle päin. Kunnostustöiden jälkeen se on tarkoitus sijoittaa lähelle samaa paikkaa, mutta katsomaan vilkkaasti liikennöidyn tien yli kaupungin pääpuistoon, jonka nimi oli aikoinaan Victoria Park, mutta joka nimettiin uudelleen Viharamahadevi Parkiksi Sri Lankan kuningattaren mukaan vuonna 1958. Kansainyhteisön kokous on ensimmäinen, johon kuningatar Elisabet ei ole osallistunut sitten vuoden 1973. Hän lähettää Walesin prinssin paikalle, ja Buckinghamin palatsin mukaan hän tekee ikänsä vuoksi vähemmän ulkomaanmatkoja. Sri Lankan ihmisoikeustilanne on herättänyt kiistaa, ja Kanadan pääministeri on ilmoittanut, ettei hän todennäköisesti osallistu kokoukseen. Ne, jotka osallistuvat, näkevät kuningatar Victorian paremmin. "Hänet on tilapäisesti tuotu maan pinnalle", paikallinen poliittinen kommentaattori sanoi nimettömänä pysyen. "Seitsemän vuoden kirous on päättynyt."</w:t>
      </w:r>
    </w:p>
    <w:p>
      <w:r>
        <w:rPr>
          <w:b/>
        </w:rPr>
        <w:t xml:space="preserve">Yhteenveto</w:t>
      </w:r>
    </w:p>
    <w:p>
      <w:r>
        <w:t xml:space="preserve">Sri Lankan pääkaupungissa Colombossa sijaitseva kuningatar Victorian patsas on poistettu sokkelistaan, jotta sitä voidaan kunnostaa ensi kuussa siellä pidettävää Kansainyhteisön hallitusten päämiesten kokousta (CHOGM) varten.</w:t>
      </w:r>
    </w:p>
    <w:p>
      <w:r>
        <w:rPr>
          <w:b/>
          <w:u w:val="single"/>
        </w:rPr>
        <w:t xml:space="preserve">Asiakirjan numero 14637</w:t>
      </w:r>
    </w:p>
    <w:p>
      <w:r>
        <w:t xml:space="preserve">Miestä syytetään Jennifer Morganin puukottamisesta kuoliaaksi</w:t>
      </w:r>
    </w:p>
    <w:p>
      <w:r>
        <w:t xml:space="preserve">Hugh Bairdin väitetään murhanneen kumppaninsa, 33-vuotiaan Jennifer Morganin, 18. huhtikuuta Alexander Placessa, Kirkintillochissa. Hänen väitetään odottaneen ulkona autossa ja huutaneen naiselle, kun tämä tuli ulos talostaan. Syyttäjät väittävät, että mies seurasi häntä ja puukotti häntä toistuvasti veitsellä. Glasgow'n Maryhillistä kotoisin oleva 39-vuotias mies esiintyi yksityisesti kaupungin sheriffioikeudessa. Hän ei esittänyt vastalauseita, ja hänet vangittiin. Hän saapuu ensi viikolla täysimittaiseen käsittelyyn.</w:t>
      </w:r>
    </w:p>
    <w:p>
      <w:r>
        <w:rPr>
          <w:b/>
        </w:rPr>
        <w:t xml:space="preserve">Yhteenveto</w:t>
      </w:r>
    </w:p>
    <w:p>
      <w:r>
        <w:t xml:space="preserve">Mies on saapunut oikeuteen syytettynä naisen puukottamisesta kuoliaaksi East Dunbartonshiressä.</w:t>
      </w:r>
    </w:p>
    <w:p>
      <w:r>
        <w:rPr>
          <w:b/>
          <w:u w:val="single"/>
        </w:rPr>
        <w:t xml:space="preserve">Asiakirjan numero 14638</w:t>
      </w:r>
    </w:p>
    <w:p>
      <w:r>
        <w:t xml:space="preserve">Cardiffin miehen karkotustaistelu saa tukea puoluerajat ylittävältä taholta.</w:t>
      </w:r>
    </w:p>
    <w:p>
      <w:r>
        <w:t xml:space="preserve">Tuomari pysäytti lokakuussa Yhdistyneessä kuningaskunnassa yhdeksän vuotta asuneen Bashir Naderin karkotuksen. Työväenpuolueen parlamentin jäsen Jenny Rathbone sanoi, että puoluerajat ylittävä tuki "esimerkilliselle" miehelle oli "hyvin lämmittävää". Naderia tukeva vetoomus on kerännyt yli 11 000 allekirjoitusta. Naderi, joka opiskeli maalausta ja sisustusta Cardiff and Vale Collegessa, kunnes häntä uhkasi karkotus, asuu adoptioperheensä luona Cathaysissa. Hänen asianajajansa ovat käynnistäneet oikeudellisen muutoksenhaun, ja Cardiffin keskustan kansanedustaja Jo Stevens työskentelee hänen lakimiesryhmänsä kanssa, jotta hän pysyisi kaupungissa pysyvästi. Työväenpuolueen, Plaid Cymrun, konservatiivien ja UKIP:n kansanedustajat kokoontuivat keskiviikkona Seneddin portaille tukemaan Stand Up for Bash -kampanjaa. Rathbone sanoi: "Ihmiset ymmärtävät, että tämä [karkotus] ei ole asianmukainen päätös. "Tämä kaveri on esimerkillinen, ei ole kyse siitä, että hän olisi tehnyt jotain väärää. "Jos hän olisi syyllistynyt rikokseen, tilanne olisi täysin erilainen, mutta hän ei ole tehnyt mitään." UKIP:n David Rowlands sanoi: "Tämä oli aika kauhistuttava tilanne, jossa joku, joka on ollut tässä maassa niin kauan, voi joutua pakotetuksi ulos maasta. "Pitäisi olla mekanismi, jonka avulla asiaa tarkastellaan tapauskohtaisesti. Mielestäni sitä pitäisi tarkastella myötätuntoisesti."</w:t>
      </w:r>
    </w:p>
    <w:p>
      <w:r>
        <w:rPr>
          <w:b/>
        </w:rPr>
        <w:t xml:space="preserve">Yhteenveto</w:t>
      </w:r>
    </w:p>
    <w:p>
      <w:r>
        <w:t xml:space="preserve">Kaikkien neljän puolueryhmän parlamentin jäsenet kokoontuivat Cardiff Bayhin pukeutuneina sinisiin nauhoihin tukemaan kampanjaa, jolla pelastetaan 19-vuotiaan cardiffilaisen karkottaminen Afganistanin kotimaahansa.</w:t>
      </w:r>
    </w:p>
    <w:p>
      <w:r>
        <w:rPr>
          <w:b/>
          <w:u w:val="single"/>
        </w:rPr>
        <w:t xml:space="preserve">Asiakirjan numero 14639</w:t>
      </w:r>
    </w:p>
    <w:p>
      <w:r>
        <w:t xml:space="preserve">Vaimon murhasta vangittu entinen poliisitarkastaja valittaa tuomiosta</w:t>
      </w:r>
    </w:p>
    <w:p>
      <w:r>
        <w:t xml:space="preserve">Keith Farquharson, 60, väitti, että hänen 56-vuotias vaimonsa Alice kuoli tapaturmaisesti viime vuonna sängyssä käydyn kamppailun jälkeen. Entinen liikennevirkailija - joka jäi eläkkeelle poliisista vuonna 2010 - väitti laittaneensa kätensä vaimon suulle, jotta tämä ei enää huutaisi. Valamiehistö totesi hänet syylliseksi aiemmin tänä vuonna. Scottish Courts and Tribunals Service vahvisti, että hän oli valittanut tuomiostaan ja että menettelykäsittelyn kuuleminen on tarkoitus järjestää myöhemmin tässä kuussa. Farquharson oli myöntänyt, että hänellä oli ollut suhteita, ja hän sanoi, että hänen 33 vuotta kestänyt vaimonsa, joka oli oppilashuoltoavustaja Hazlehead Primary Schoolissa, ei luottanut häneen. Vaimon kuoleman jälkeen hän väitti aluksi kuulleensa aamulla suihkussa ollessaan ääntä ja löytäneensä vaimonsa sitten huoneesta makaamasta. Myöhemmin hän myönsi, ettei väite pitänyt paikkaansa. "Tuhoisa vaikutus" Etsivät pitivät kuolemantapausta aluksi epäilyttävänä, mutta eräs poliisi vaati kuitenkin lisätutkimuksia. Ruumiinavauksen tulokset johtivat siihen, että kuolemaa käsiteltiin murhana. Lady Stacey tuomitsi Farquharsonin maaliskuussa Glasgow'n korkeimmassa oikeudessa, ja hän sanoi hänelle: "Tekosi on tuhonnut perheesi ja vienyt lapsilta luottamuksen, joka heidän pitäisi tuntea isäänsä kohtaan." Alicen perhe sanoi lausunnossaan: "Perheemme ei ole enää koskaan entisensä, emmekä voi kuvailla, miten tuhoisa vaikutus tällä tragedialla on ollut meihin."</w:t>
      </w:r>
    </w:p>
    <w:p>
      <w:r>
        <w:rPr>
          <w:b/>
        </w:rPr>
        <w:t xml:space="preserve">Yhteenveto</w:t>
      </w:r>
    </w:p>
    <w:p>
      <w:r>
        <w:t xml:space="preserve">Entinen poliisitarkastaja, joka tuomittiin vaimonsa murhasta Aberdeenissa vähintään 15 vuodeksi vankilaan, valittaa tuomiostaan.</w:t>
      </w:r>
    </w:p>
    <w:p>
      <w:r>
        <w:rPr>
          <w:b/>
          <w:u w:val="single"/>
        </w:rPr>
        <w:t xml:space="preserve">Asiakirjan numero 14640</w:t>
      </w:r>
    </w:p>
    <w:p>
      <w:r>
        <w:t xml:space="preserve">Manchesterin metrolinkin ilmainen wi-fi voidaan poistaa säästöjen vuoksi.</w:t>
      </w:r>
    </w:p>
    <w:p>
      <w:r>
        <w:t xml:space="preserve">Palvelu on ollut saatavilla vuodesta 2015, mutta se keskeytettiin koronaviruksen aiheuttaman lukituksen aikana "epäsosiaalisen" matkustamisen estämiseksi ja rahan säästämiseksi. Suur-Manchesterin liikennelaitos (TFGM) ilmoitti, että wi-fi pysyy poissa käytöstä, kunnes asiaa tarkastellaan uudelleen. Tiedottajan mukaan on "elintärkeää" keskittyä turvallisen matkustamisen mahdollistamiseen. Metrolink-verkko on joutunut taloudellisiin paineisiin pandemian aikana, sillä matkustajamäärät romahtivat 95 prosenttia. Pormestari Andy Burnham sanoi, että palvelu häviää kuukausittain miljoonia puntia, ja se olisi voitu lakkauttaa ilman hallituksen raharuisketta. Myöhemmin palvelulle varattiin osuus 30 miljoonan punnan pelastuspaketista. TFGM:n tiedottaja sanoi: "Koronavirus-pandemian aiheuttamien merkittävien tulonmenetysten ja taloudellisten rajoitusten vuoksi palvelu pysyy keskeytettynä, kunnes asiaa tarkastellaan uudelleen. "Alustava työmme on osoittanut, että voisimme säästää noin 300 000 puntaa vuodessa sen lisäksi, että välttäisimme infrastruktuurin päivittämisestä aiheutuvat kustannukset, jotka voisivat olla yli miljoona puntaa." Hän sanoi, että vaikka uutinen on joillekin "pettymys", on "elintärkeää", että ponnistelut keskittyvät "turvallisen matkustamisen mahdollistamiseen niille, jotka sitä tarvitsevat, ja alueen talouden elpymisen tukemiseen koronaviruksesta".</w:t>
      </w:r>
    </w:p>
    <w:p>
      <w:r>
        <w:rPr>
          <w:b/>
        </w:rPr>
        <w:t xml:space="preserve">Yhteenveto</w:t>
      </w:r>
    </w:p>
    <w:p>
      <w:r>
        <w:t xml:space="preserve">Suur-Manchesterin raitiovaunuverkoston ilmainen wi-fi voitaisiin poistaa, jotta voitaisiin säästää jopa 300 000 puntaa vuodessa, ovat liikennepäälliköt sanoneet.</w:t>
      </w:r>
    </w:p>
    <w:p>
      <w:r>
        <w:rPr>
          <w:b/>
          <w:u w:val="single"/>
        </w:rPr>
        <w:t xml:space="preserve">Asiakirjan numero 14641</w:t>
      </w:r>
    </w:p>
    <w:p>
      <w:r>
        <w:t xml:space="preserve">Koira avasi oven hyökätäkseen postimiehen kimppuun</w:t>
      </w:r>
    </w:p>
    <w:p>
      <w:r>
        <w:t xml:space="preserve">Postinkantaja oli viime joulukuussa viemässä postia Caw Hill Parkissa sijaitsevaan taloon, kun hänen kimppuunsa hyökättiin. Kaupungin käräjäoikeus kuuli, että rottweiler oli käyttänyt tassuaan avatakseen omistajansa talon oven. Asianajaja kertoi käräjätuomari Barney McElholmille, että postinkantaja loukkaantui, kun häntä seurannut labradorinnoutaja joutui rottweilerin hyökkäyksen kohteeksi. Rottweilerin omistajan asianajaja sanoi, että Missyksi kutsuttu koira oli perheen lemmikki, joka leikki säännöllisesti omistajan lastenlasten kanssa. Hänen mukaansa koiraa pidettiin yleensä takapihalla. Tässä tilanteessa Missy kuitenkin painoi oven kahvaa alas päästäkseen ulos. Koira on viety talosta, ja sitä pidetään Drumahoessa sijaitsevassa tarkoitusta varten rakennetussa tarhassa.</w:t>
      </w:r>
    </w:p>
    <w:p>
      <w:r>
        <w:rPr>
          <w:b/>
        </w:rPr>
        <w:t xml:space="preserve">Yhteenveto</w:t>
      </w:r>
    </w:p>
    <w:p>
      <w:r>
        <w:t xml:space="preserve">Londonderryn koiranomistaja on saanut 150 punnan sakot sen jälkeen, kun hänen rottweilerinsa hyökkäsi postinkantajan kimppuun.</w:t>
      </w:r>
    </w:p>
    <w:p>
      <w:r>
        <w:rPr>
          <w:b/>
          <w:u w:val="single"/>
        </w:rPr>
        <w:t xml:space="preserve">Asiakirjan numero 14642</w:t>
      </w:r>
    </w:p>
    <w:p>
      <w:r>
        <w:t xml:space="preserve">Anerleyn puukotus: Kaksi pidätetty Etelä-Lontoon murhasta</w:t>
      </w:r>
    </w:p>
    <w:p>
      <w:r>
        <w:t xml:space="preserve">Dagenhamista kotoisin oleva Ayodeji Habeeb Azeez, 22, julistettiin kuolleeksi sunnuntaina Samos Roadilla Anerleyssä, Bromleyssä. Kaksi 19- ja 21-vuotiasta miestä pidätettiin murhasta epäiltynä sunnuntaina. Molemmat on vapautettu tutkinnan ajaksi. Metropolitan Police vetoaa silminnäkijöihin hyökkäyksen johdosta. Hätäpalvelut kutsuttiin paikalle kello 12.30 GMT, mutta Azeez todettiin myöhemmin kuolleeksi tapahtumapaikalla kello 12.59. Poliisi uskoo, että hyökkäykseen osallistui neljä tai viisi miespuolista epäiltyä, joiden nähtiin yhdessä Azeezin kanssa juoksevan Samos Roadille Grace Mewsista. Hyökkäyksen jälkeen epäillyt pakenivat yhteen suuntaan ja Azeez lähti toiseen suuntaan ennen kuin lyyhistyi. Ruumiinavaus on määrä suorittaa myöhemmin.</w:t>
      </w:r>
    </w:p>
    <w:p>
      <w:r>
        <w:rPr>
          <w:b/>
        </w:rPr>
        <w:t xml:space="preserve">Yhteenveto</w:t>
      </w:r>
    </w:p>
    <w:p>
      <w:r>
        <w:t xml:space="preserve">Kaksi miestä on pidätetty murhasta epäiltynä sen jälkeen, kun mies löydettiin kaakkoislontoolaiselta kadulta kuolemaan johtaneet puukoniskut haavoittuneena.</w:t>
      </w:r>
    </w:p>
    <w:p>
      <w:r>
        <w:rPr>
          <w:b/>
          <w:u w:val="single"/>
        </w:rPr>
        <w:t xml:space="preserve">Asiakirjan numero 14643</w:t>
      </w:r>
    </w:p>
    <w:p>
      <w:r>
        <w:t xml:space="preserve">Uri Gellerin lusikkagorillavetoomus "menee sekaisin</w:t>
      </w:r>
    </w:p>
    <w:p>
      <w:r>
        <w:t xml:space="preserve">Lusikoita on saapunut monesta paikasta, muun muassa New Yorkista lähetetty hopeinen lusikka. Geller aikoo pystyttää 3,6 metrin pituisen hahmon puutarhaansa Sonning-on-Thamesissa, Berkshiren osavaltiossa. Shropshiressä sijaitseva British Ironwork Centre valmistaa patsaan 5 000 lusikasta. "Lusikat tulvivat meihin", sanoi keskuksen toimitusjohtaja Clive Knowles. "Olemme alkaneet saada runsaasti lusikoita sekä käsin toimitettuna että postitse. "Olemme saaneet jopa hopealusikan, joka oli lähetetty Amerikasta asti." Henkilökohtaiset lusikat Shropshiren peruskoulut ovat perustaneet omia keräyspisteitään. "Yhdessä koulussa on 800 oppilasta, ja jos jokainen heistä antaa lusikan, olemme jo kaukana tavoitteestamme, Knowles sanoi. "Tosin äidit saattavat tietysti tulla hulluiksi, jos lapset haluavat ottaa lusikkansa." Lahjoittajat voivat personoida lusikat niin, että heidän nimensä näkyvät valmiissa gorillassa. Herra Geller, joka avaa puutarhansa hyväntekeväisyyteen viisi kertaa vuodessa, sanoi: "Käytän puutarhassani olevia veistoksia inspiroimaan sairaita lapsia. "En ole parantaja, mutta kun lapset näkevät esineeni, he ovat ihmeissään. "Uskon, että se auttaa heitä ajattelemaan positiivisesti."</w:t>
      </w:r>
    </w:p>
    <w:p>
      <w:r>
        <w:rPr>
          <w:b/>
        </w:rPr>
        <w:t xml:space="preserve">Yhteenveto</w:t>
      </w:r>
    </w:p>
    <w:p>
      <w:r>
        <w:t xml:space="preserve">Järjestäjien mukaan julkinen vetoomus lusikoiden keräämisestä gorillapatsaan tekemiseksi viihdetaiteilija Uri Gellerille on "mennyt sekaisin".</w:t>
      </w:r>
    </w:p>
    <w:p>
      <w:r>
        <w:rPr>
          <w:b/>
          <w:u w:val="single"/>
        </w:rPr>
        <w:t xml:space="preserve">Asiakirjan numero 14644</w:t>
      </w:r>
    </w:p>
    <w:p>
      <w:r>
        <w:t xml:space="preserve">Tuamin vauvat: "Merkittäviä määriä" ihmisjäännöksiä löydetty</w:t>
      </w:r>
    </w:p>
    <w:p>
      <w:r>
        <w:t xml:space="preserve">Lokakuussa 2016 äiti- ja lastenkotien tutkintalautakunta aloitti koekaivaukset Tuamissa sijaitsevalla paikalla. Toimikunta perustettiin sen jälkeen, kun oli esitetty väitteitä 800 vauvan kuolemasta Tuamissa ja tavasta, jolla heidät oli haudattu. Se sanoi olevansa "järkyttynyt" löydöstä. Tuamin koti oli yksi kymmenestä laitoksesta, joihin arvellaan lähetetyn noin 35 000 naimatonta raskaana olevaa naista. Lapsi kuoli lähes joka toinen viikko 1920-luvun puolivälistä 1960-luvulle. Perjantaina antamassaan lausunnossa äitiys- ja lastenkotien tutkintalautakunta totesi, että jäänteitä löytyi "ainakin 17:stä 20:stä maanalaisesta kammiosta, jotka tutkittiin aiemmin tänä vuonna". Se lisäsi: "Jäännökset koskivat useita henkilöitä, joiden kuolinikä vaihteli noin 35 sikiöviikosta kahteen-kolmeen vuoteen." Toimikunnan mukaan koti toimi vuosina 1925-1961, ja monet näytteistä ovat todennäköisesti peräisin 1950-luvulta. Toimikunta sanoi jatkavansa tutkimuksiaan siitä, kuka oli vastuussa ihmisjäännösten hävittämisestä tällä tavoin, ja on pyytänyt, että asianomaiset valtion viranomaiset ottavat vastuun jäännösten asianmukaisesta käsittelystä. Kuolemansyyntutkijalle on ilmoitettu asiasta.</w:t>
      </w:r>
    </w:p>
    <w:p>
      <w:r>
        <w:rPr>
          <w:b/>
        </w:rPr>
        <w:t xml:space="preserve">Yhteenveto</w:t>
      </w:r>
    </w:p>
    <w:p>
      <w:r>
        <w:t xml:space="preserve">Galwayn kreivikunnassa sijaitsevan entisen äidin ja vauvan kodin alueelta on löydetty "huomattavia määriä" ihmisjäännöksiä.</w:t>
      </w:r>
    </w:p>
    <w:p>
      <w:r>
        <w:rPr>
          <w:b/>
          <w:u w:val="single"/>
        </w:rPr>
        <w:t xml:space="preserve">Asiakirjan numero 14645</w:t>
      </w:r>
    </w:p>
    <w:p>
      <w:r>
        <w:t xml:space="preserve">Tamworthin neuvosto äänestää liittymisestä West Midlandsin viranomaiseen</w:t>
      </w:r>
    </w:p>
    <w:p>
      <w:r>
        <w:t xml:space="preserve">Viranomaisen mukaan päätös tehtiin yksimielisesti puoluerajat ylittävällä tuella. Birminghamin, Coventryn, Dudleyn, Sandwellin, Solihullin, Walsallin ja Wolverhamptonin viranomaiset haluavat hallitukselta enemmän hajautettua toimivaltaa. Viranomainen sanoi, että se haluaa edelleen säilyttää läheiset yhteistyösuhteet Staffordshiren muiden neuvostojen kanssa. Talous- ja koulutusasioista vastaava kabinettijäsen Steve Claymore sanoi: "Olen iloinen siitä, että tämä on saanut puoluerajat ylittävää tukea... samalla kun säilytämme Tamworthin identiteetin." Ehdotukset yhdistetyksi viranomaiseksi toimitettiin hallitukselle aiemmin tässä kuussa. Sen jälkeen hallitus toteuttaa oman kuulemismenettelynsä marraskuusta tammikuuhun, yhdistettyjen viranomaisten tiedottaja sanoi. Valtuustojen johtajat ovat aiemmin sanoneet, että yhdistetty viranomainen, joka voisi palvella neljää miljoonaa ihmistä, auttaisi houkuttelemaan satojen miljoonien punnan arvosta investointeja.</w:t>
      </w:r>
    </w:p>
    <w:p>
      <w:r>
        <w:rPr>
          <w:b/>
        </w:rPr>
        <w:t xml:space="preserve">Yhteenveto</w:t>
      </w:r>
    </w:p>
    <w:p>
      <w:r>
        <w:t xml:space="preserve">Tamworthin kaupunginvaltuutetut ovat äänestäneet uuden West Midlandsin yhdistetyn viranomaisen jäsenyyden puolesta.</w:t>
      </w:r>
    </w:p>
    <w:p>
      <w:r>
        <w:rPr>
          <w:b/>
          <w:u w:val="single"/>
        </w:rPr>
        <w:t xml:space="preserve">Asiakirjan numero 14646</w:t>
      </w:r>
    </w:p>
    <w:p>
      <w:r>
        <w:t xml:space="preserve">Lisää murhapidätyksiä naisen kuoltua Lillingtonissa</w:t>
      </w:r>
    </w:p>
    <w:p>
      <w:r>
        <w:t xml:space="preserve">54-vuotias löydettiin vakavasti loukkaantuneena Lillingtonin alueella sijaitsevalta Valley Roadilla sijaitsevalta kiinteistöltä hieman kello 02:30 BST:n jälkeen maanantaina. Hänet julistettiin kuolleeksi tapahtumapaikalla, Warwickshiren poliisi kertoi. Viimeisimmät epäillyt, 23- ja 57-vuotiaat miehet, jotka ovat kotoisin Maidenheadista, ovat poliisin huostassa. Heidät on pidätetty maanantaina kahdesti murhasta epäiltynä. Epäillyt - 15-vuotias tyttö ja mies, 28 - ovat myös edelleen pidätettyinä, poliisi kertoo. Komisario Caroline Corfield sanoi: "Tämän traagisen tapauksen tutkinta on vasta alkuvaiheessa. "Pyydän kaikkia, jotka olivat alueella tapahtuma-aikaan, ottamaan yhteyttä, koska heillä voi olla tietoja, jotka voivat auttaa tutkimuksissamme." Seuraa BBC West Midlandsia Facebookissa, Twitterissä ja Instagramissa. Lähetä juttuideasi osoitteeseen: newsonline.westmidlands@bbc.co.uk</w:t>
      </w:r>
    </w:p>
    <w:p>
      <w:r>
        <w:rPr>
          <w:b/>
        </w:rPr>
        <w:t xml:space="preserve">Yhteenveto</w:t>
      </w:r>
    </w:p>
    <w:p>
      <w:r>
        <w:t xml:space="preserve">Kaksi muuta ihmistä on pidätetty epäiltynä Leamington Spassa tapahtuneen levottomuuden jälkeen kuolleen naisen murhasta.</w:t>
      </w:r>
    </w:p>
    <w:p>
      <w:r>
        <w:rPr>
          <w:b/>
          <w:u w:val="single"/>
        </w:rPr>
        <w:t xml:space="preserve">Asiakirjan numero 14647</w:t>
      </w:r>
    </w:p>
    <w:p>
      <w:r>
        <w:t xml:space="preserve">Stourbridgen eläintarhasta paennut haikara nähty Burnham-on-Seassa</w:t>
      </w:r>
    </w:p>
    <w:p>
      <w:r>
        <w:t xml:space="preserve">Lintu, jonka nimi on Daisy ja jolla on jäljitin, pakeni Wild Zoological Parkista Stourbridgessä aiemmin tässä kuussa. Sen jälkeen se on nähty Staffordshiressä, Wiltshiressä ja viimeksi Burnham-on-Sean matkailuneuvonnassa Somersetissa. Eläintarhan johtaja Zac Hollinshead sanoi: "Sen kolme sisarusta kaipaavat sitä. Haluamme epätoivoisesti saada sen takaisin." Hänen mukaansa "vapaasti lentävä haikara" oli osallistumassa eläintarhan lintunäytökseen, kun se lähti lentoon. "Se on koulutettu lintu, mutta lensimme tuulisena päivänä, ja se vain nousi liian korkealle ja eksyi", hän sanoi. "Se ilmaantuu jatkuvasti. Olemme nähneet siitä muutaman kerran, ja sen pyrstössä on radiopaikannin, mutta se on liian kaukana, jotta voisimme seurata sitä, joten tarvitsemme uusia havaintoja." Hollinshead sanoi, että jäljitin toimii vain, kun lintu on näkyvissä. "Sen kolme muuta sisarusta näyttävät kaikki hieman säälittäviltä", hän lisäsi. "Lennätämme kolmea muuta, mutta se ei ole sama asia, ja haluaisimme saada sen takaisin."</w:t>
      </w:r>
    </w:p>
    <w:p>
      <w:r>
        <w:rPr>
          <w:b/>
        </w:rPr>
        <w:t xml:space="preserve">Yhteenveto</w:t>
      </w:r>
    </w:p>
    <w:p>
      <w:r>
        <w:t xml:space="preserve">Länsi-Midlandsissa sijaitsevasta eläinpuistosta karannut valkoinen haikara on nähty yli sadan kilometrin päässä.</w:t>
      </w:r>
    </w:p>
    <w:p>
      <w:r>
        <w:rPr>
          <w:b/>
          <w:u w:val="single"/>
        </w:rPr>
        <w:t xml:space="preserve">Asiakirjan numero 14648</w:t>
      </w:r>
    </w:p>
    <w:p>
      <w:r>
        <w:t xml:space="preserve">Leicesterin puukotus: Toinen teini pidätettiin kuolemaan johtaneesta hyökkäyksestä</w:t>
      </w:r>
    </w:p>
    <w:p>
      <w:r>
        <w:t xml:space="preserve">Mohammed Jibreel, 21, kuoli sairaalassa sunnuntaina sen jälkeen, kun hänet löydettiin loukkaantuneena lauantaina iltapäivällä Taylor Roadin ja Kashmir Roadin alueelta Leicesterissä. Kuolemanjälkeiset testit osoittivat, että hän kuoli puukoniskuun. Poika, 17-vuotias, pidätettiin aiemmin, ja mies, 19-vuotias, on edelleen pidätettynä sen jälkeen, kun poliisivoimat varmistivat, että hänen pidätysaikansa jatkamista koskeva hakemus oli hyväksytty tuomioistuimessa. Jibreelin perhe kuvaili häntä "energiseksi mieheksi" ja ihmiseksi, jota "kaikki rakastivat". He sanoivat lausunnossaan: "Mikään ei voi tuoda Mohammedia takaisin, mutta voimme saattaa tästä vastuussa olevat henkilöt oikeuden eteen." Seuraa BBC East Midlandsia Facebookissa, Twitterissä tai Instagramissa. Lähetä juttuideoita osoitteeseen eastmidsnews@bbc.co.uk.</w:t>
      </w:r>
    </w:p>
    <w:p>
      <w:r>
        <w:rPr>
          <w:b/>
        </w:rPr>
        <w:t xml:space="preserve">Yhteenveto</w:t>
      </w:r>
    </w:p>
    <w:p>
      <w:r>
        <w:t xml:space="preserve">Toinen teini on pidätetty murhasta epäiltynä sen jälkeen, kun mies oli puukotettu kuoliaaksi.</w:t>
      </w:r>
    </w:p>
    <w:p>
      <w:r>
        <w:rPr>
          <w:b/>
          <w:u w:val="single"/>
        </w:rPr>
        <w:t xml:space="preserve">Asiakirjan numero 14649</w:t>
      </w:r>
    </w:p>
    <w:p>
      <w:r>
        <w:t xml:space="preserve">Michael Sheen muuttuu Chris Tarrantiksi Miljonääri-tv-draamaa varten</w:t>
      </w:r>
    </w:p>
    <w:p>
      <w:r>
        <w:t xml:space="preserve">Sheen toistaa hetken, jolloin Tarrant poseerasi kameroille, kun poliisi vei hänet oikeuteen todistamaan. Vuonna 2003 juontaja kertoi oikeudessa järkyttyneensä kuullessaan, että majuri Charles Ingramia syytettiin 1 miljoonan punnan huijaamisesta. Majuri Ingram ja hänen vaimonsa tuomittiin oikeudenkäynnissä. Tarrant kertoi ITV:n This Morning -ohjelmassa olevansa "innoissaan" siitä, että Sheen esittää häntä - mutta toivoo, ettei hänen imitaationsa ole samanlainen kuin koomikko Rory Bremnerin tekemä. Puhuessaan Sheenistä Tarrant sanoi: "Hän on loistava näyttelijä. Toivon vain, ettei hän tee Rory Bremnerin [imitaatiota] ja kaikkea sellaista. En usko, että hän tekee niin, hän on näyttelijä. Erittäin hyvä, erittäin hyvä." Tarrantin poika Toby, joka juontaa päivittäistä ohjelmaa Radio X:ssä, sanoi, että kuva Sheenistä isänsä roolissa oli "loistava". Hän vitsaili Twitterissä: "Jos siinä on kohtaus, jossa hän sammuu sohvalle katsomaan televisiota viskilasillisen kanssa ja mutisemaan itsekseen, se on kuin olisin taas 12-vuotias"." Huijausskandaalin tarina kerrotaan ensi vuonna esitettävässä kolmiosaisessa draamasarjassa Quiz. Matthew Macfadyen näyttelee majuri Ingramia, ja Fleabag-näyttelijä Sian Clifford esittää hänen vaimoaan Dianaa. Quiz on James Grahamin käsikirjoittama, samannimisestä West End -näytelmästä muokattu ja Stephen Frearsin ohjaama, joka ohjasi Sheenin entisen pääministerin Tony Blairin roolin vuonna 2006 ilmestyneessä The Queen -elokuvassa. Sheen tunnetaan mestarina muuntautumaan tosielämän hahmoihin näyttämöllä ja valkokankaalla, ja hän on näytellyt muun muassa lähetystoimittaja Sir David Frostia, jalkapallomanageri Brian Clough'ta ja koomikko Kenneth Williamsia. Seuraa meitä Facebookissa tai Twitterissä @BBCNewsEnts. Jos sinulla on juttuehdotus, lähetä sähköpostia osoitteeseen entertainment.news@bbc.co.uk.</w:t>
      </w:r>
    </w:p>
    <w:p>
      <w:r>
        <w:rPr>
          <w:b/>
        </w:rPr>
        <w:t xml:space="preserve">Yhteenveto</w:t>
      </w:r>
    </w:p>
    <w:p>
      <w:r>
        <w:t xml:space="preserve">Näyttelijä Michael nähdään entisenä Kuka haluaa miljonääriksi -ohjelman entisenä juontajana Chris Tarrantina ensimmäisessä kuvassa, joka on julkaistu tulevasta ITV:n draamasta, joka kertoo sarjan yskäskandaalista.</w:t>
      </w:r>
    </w:p>
    <w:p>
      <w:r>
        <w:rPr>
          <w:b/>
          <w:u w:val="single"/>
        </w:rPr>
        <w:t xml:space="preserve">Asiakirjan numero 14650</w:t>
      </w:r>
    </w:p>
    <w:p>
      <w:r>
        <w:t xml:space="preserve">Ben Garland: Ibizalla etsitään myrskyssä kadonnutta pyöräilijää.</w:t>
      </w:r>
    </w:p>
    <w:p>
      <w:r>
        <w:t xml:space="preserve">Ben Garland, 25, joka on kotoisin Bradford-on-Avonista Wiltshiresta, oli ratsastamassa, kun Gloria-myrsky pyyhkäisi yli lomasaaren. Hänen moottoripyöränsä löydettiin sen jälkeen, kun kollega teki hälytyksen tiistaina. Guardia Civilin sukeltajat etsivät merta lähellä katoamispaikkaa. Garlandin perheenjäsenten kerrotaan matkustaneen Ibizalle, ja ystävät ovat perustaneet vetoomuksen kerätäkseen rahaa etsintöihin. Paikallisen 112 Emergency -palvelun mukaan Garland katosi Portinatxin alueella Ibizan pohjoisrannikolla. Baleaarien hallituksen palkkaamat vapaaehtoiset pelastuspalvelun työntekijät johtavat etsintöjä maalla. Ulkoministeriö sanoo tukevansa Garlandin perhettä. Gloria-myrsky iski Espanjan Välimeren rannikolle ja saarille maanantaina ja tiistaina, tuhosi rantoja ja peitti jopa Kataloniassa sijaitsevan kaupungin merivaahdolla.</w:t>
      </w:r>
    </w:p>
    <w:p>
      <w:r>
        <w:rPr>
          <w:b/>
        </w:rPr>
        <w:t xml:space="preserve">Yhteenveto</w:t>
      </w:r>
    </w:p>
    <w:p>
      <w:r>
        <w:t xml:space="preserve">Espanjan viranomaiset etsivät edelleen brittimiestä, joka ei palannut moottoripyöräretkeltä huonon sään aikana Ibizalla.</w:t>
      </w:r>
    </w:p>
    <w:p>
      <w:r>
        <w:rPr>
          <w:b/>
          <w:u w:val="single"/>
        </w:rPr>
        <w:t xml:space="preserve">Asiakirjan numero 14651</w:t>
      </w:r>
    </w:p>
    <w:p>
      <w:r>
        <w:t xml:space="preserve">'Lihavan ambulanssin' kysyntä kasvaa idässä</w:t>
      </w:r>
    </w:p>
    <w:p>
      <w:r>
        <w:t xml:space="preserve">St John Ambulance, joka toimittaa erikoisvalmisteiset ajoneuvot, kertoi, että kokonaismäärä oli noussut noin 24 matkasta vuodessa vuonna 2004 yli 1 000:een. St Johnin aluepäällikkö Keith Hotchkiss sanoi: "Nuorempien liikalihavien potilaiden osuus on kasvanut". Ambulansseissa on suuremmat pyörätuolit ja paarit. NHS East of England Ambulance Service aikoo ottaa käyttöön omia erikoisambulanssejaan, niin sanottuja bariatrisia ambulansseja, mutta tällä hetkellä se vuokraa St John Ambulance -ambulanssin hoitamaan raskaiden potilaiden kuljetuksia Bedfordshiressä, Cambridgeshiressä, Essexissä, Hertfordshiressä, Norfolkissa ja Suffolkissa. St John Ambulance -ambulanssin bariatriset ajoneuvot kuljettavat jopa 70 kiven (444 kg) painoisia potilaita, ja sen erittäin suuret pyörätuolit ovat leveydeltään 38 tuumaa (95 cm). Hotchkiss sanoi, että tavalliset ambulanssit pystyvät kuljettamaan vain alle 30-kiloisia (190 kg) potilaita. Sairaalloisen lihavien ihmisten määrä kasvoi hieman vuodesta 1993 vuoteen 2002. Itä-Englannin sairaankuljetuspalvelu ilmoitti, että kaikkien potilaiden osalta se tekee noin 1 750 matkaa päivässä.</w:t>
      </w:r>
    </w:p>
    <w:p>
      <w:r>
        <w:rPr>
          <w:b/>
        </w:rPr>
        <w:t xml:space="preserve">Yhteenveto</w:t>
      </w:r>
    </w:p>
    <w:p>
      <w:r>
        <w:t xml:space="preserve">Lihaville potilaille tarkoitettujen ambulanssien kysyntä Itä-Englannissa on kasvanut dramaattisesti viime vuosikymmenen aikana.</w:t>
      </w:r>
    </w:p>
    <w:p>
      <w:r>
        <w:rPr>
          <w:b/>
          <w:u w:val="single"/>
        </w:rPr>
        <w:t xml:space="preserve">Asiakirjan numero 14652</w:t>
      </w:r>
    </w:p>
    <w:p>
      <w:r>
        <w:t xml:space="preserve">Chilen lahko: Saksalainen tuomioistuin vangitsi lasten seksuaalisesta hyväksikäytöstä paenneen lääkärin</w:t>
      </w:r>
    </w:p>
    <w:p>
      <w:r>
        <w:t xml:space="preserve">Tuomioistuin piti voimassa seitsemänkymppisen Saksan kansalaisen Hartmut Hoppin Chilen vankeustuomion. Hopp työskenteli Paul Schäferin, entisen natsisotilaan, kanssa, joka perusti kommuunin Etelä-Chileen vuonna 1961. Asukkaita indoktrinoitiin ja pidettiin käytännössä orjina yli 30 vuoden ajan. Hoppin asianajaja sanoo valittavansa tuomiosta. Schäfer teki yhteistyötä myös Augusto Pinochetin hallituksen kanssa, jonka salainen poliisi käytti siirtokuntaa noin 350 kilometriä pääkaupungista Santiagosta etelään kidutuspaikkana ja vastustajiensa "hävittämiseen". Saksa ilmoitti viime vuonna, että se aikoo julkistaa lahkoa koskevat asiakirjansa, ja silloinen ulkoministeri Frank-Walter Steinmeier myönsi, että diplomaattikunta ei ollut onnistunut lopettamaan väärinkäytöksiä. Väärinkäytösten laajuus tuli ilmi vasta, kun Schäfer joutui vuonna 1997 useiden oikeusjuttujen kohteeksi. Hän pakeni Chilestä ja pidätettiin Argentiinassa vuonna 2005. Hänet tuomittiin Chilessä lasten seksuaalisesta hyväksikäytöstä, aseiden hallussapidosta ja ihmisoikeusloukkauksista. Hän kuoli chileläisessä vankilassa vuonna 2010 88-vuotiaana.</w:t>
      </w:r>
    </w:p>
    <w:p>
      <w:r>
        <w:rPr>
          <w:b/>
        </w:rPr>
        <w:t xml:space="preserve">Yhteenveto</w:t>
      </w:r>
    </w:p>
    <w:p>
      <w:r>
        <w:t xml:space="preserve">Saksalainen tuomioistuin on tuominnut Chilestä paenneen lääkärin viideksi vuodeksi vankeuteen osallisuudesta lasten seksuaaliseen hyväksikäyttöön Colonia Dignidad -nimisessä kunnassa.</w:t>
      </w:r>
    </w:p>
    <w:p>
      <w:r>
        <w:rPr>
          <w:b/>
          <w:u w:val="single"/>
        </w:rPr>
        <w:t xml:space="preserve">Asiakirjan numero 14653</w:t>
      </w:r>
    </w:p>
    <w:p>
      <w:r>
        <w:t xml:space="preserve">Coronavirus: Autojen rekisteröintiyritys ryhtyy valmistamaan "aivastussuojia".</w:t>
      </w:r>
    </w:p>
    <w:p>
      <w:r>
        <w:t xml:space="preserve">Jepson and Co perustettiin vuonna 1894 valmistamaan käsinmaalattuja puisia kylttejä, mutta nykyään se valmistaa lämpömuovisia numerokilpiä. Yrityksen mukaan aivastussuojat on tarkoitettu "vilkkaasti liikennöidyille työpaikoille". Se on ennenkin muuttanut tuotantotyötään kansallisen kriisin aikana, sillä sen tehtaan työntekijät kokosivat teräskypäröitä ensimmäisen maailmansodan aikana. Lisää Yorkshiren tarinoita Yrityksen Jo Hackett sanoi: "Nykyisen puheenjohtajan George Henry Jepsonin isoisoisä George Henry Jepson maalasi junien ja kaivosvaunujen rekisteritunnuksia ja kylttejä. "Olemme aina innovoineet yrityksenä ja luoneet vuosien varrella monia uusia tuotteita. "Tänä vuonna auttaaksemme etulinjan työntekijöitä torjumaan Covid-19:tä olemme siirtäneet osan muovin muotoilusta ja painotuotannosta läpinäkyvien henkilösuojaesteiden luomiseen, jotta asiakkaamme voivat palvella asiakkaitaan turvallisesti." Jepsonin mukaan he suunnittelivat kaksi kokoa Perspex-taivastussuojia, jotka sopivat työtasoille ja tasaisille pinnoille hallituksen ohjeiden mukaisesti, Jepson sanoi: "Arvostaaksemme tärkeitä etulinjan terveydenhuollon työntekijöitä lahjoitamme 10 prosenttia aivastelusuojiemme tuotosta NHS:n hyväntekeväisyysjärjestölle Food4Heroesille".</w:t>
      </w:r>
    </w:p>
    <w:p>
      <w:r>
        <w:rPr>
          <w:b/>
        </w:rPr>
        <w:t xml:space="preserve">Yhteenveto</w:t>
      </w:r>
    </w:p>
    <w:p>
      <w:r>
        <w:t xml:space="preserve">Sheffieldiläinen yritys, joka tavallisesti valmistaa rekisterikilpiä mittatilaustyönä valmistettaviin autoihin, on siirtynyt Covid-19-epidemian aikana valmistamaan "aivastussuojia".</w:t>
      </w:r>
    </w:p>
    <w:p>
      <w:r>
        <w:rPr>
          <w:b/>
          <w:u w:val="single"/>
        </w:rPr>
        <w:t xml:space="preserve">Asiakirjan numero 14654</w:t>
      </w:r>
    </w:p>
    <w:p>
      <w:r>
        <w:t xml:space="preserve">Steartin niemimaan tulviminen kosteikkojen luomiseksi suunnitellaan.</w:t>
      </w:r>
    </w:p>
    <w:p>
      <w:r>
        <w:t xml:space="preserve">20 miljoonan punnan hankkeessa meren annettaisiin vallata maata Steart Pointissa Parrett-joen ja Severn-joen suiston välissä. Ympäristövirasto esittelee suunnitelmat yleisölle keskiviikkona 18 kuukautta kestäneen kuulemisen jälkeen. Rahoitustarjoukset toimitetaan hallitukselle ja muille organisaatioille. Natural England ja Slimbridgessä sijaitseva Wildfowl and Wetlands Trust ovat myös mukana hankkeessa. Ympäristöviraston tiedottajan mukaan alueen tulvapenkereet ovat tulossa käyttöikänsä päähän, ja alue on "harvaan asuttua ja pääasiassa viljelysmaata". Tiedottaja sanoi: "Yksi vaihtoehto on antaa maan tulvia, jotta voidaan luoda uusia arvokkaita kosteikkoalueita, jotka auttavat myös vähentämään tulvariskiä muualla. "Jos se toteutuu, siitä tulee maan suurin kosteikkojen luomiseen tähtäävä hanke." "Jos se toteutuu, siitä tulee maan suurin kosteikkojen luomiseen tähtäävä hanke." Suunniteltu kosteikkoalue kattaisi 500 hehtaaria maata. Tämä oli hänen mukaansa paras vaihtoehto asukkaiden ja asiantuntijoiden kuulemisen jälkeen. Suunnitelmat ovat nähtävillä Otterhampton Village Hallissa, Combwichissa, keskiviikkona klo 14.30-19.30 BST.</w:t>
      </w:r>
    </w:p>
    <w:p>
      <w:r>
        <w:rPr>
          <w:b/>
        </w:rPr>
        <w:t xml:space="preserve">Yhteenveto</w:t>
      </w:r>
    </w:p>
    <w:p>
      <w:r>
        <w:t xml:space="preserve">Somersetissä sijaitsevalle niemimaalle aiotaan luoda Englannin suurin kosteikko sen sijaan, että sen huonokuntoiset tulvasuojat rakennettaisiin uudelleen.</w:t>
      </w:r>
    </w:p>
    <w:p>
      <w:r>
        <w:rPr>
          <w:b/>
          <w:u w:val="single"/>
        </w:rPr>
        <w:t xml:space="preserve">Asiakirjan numero 14655</w:t>
      </w:r>
    </w:p>
    <w:p>
      <w:r>
        <w:t xml:space="preserve">Donald Trump saa kunniatohtorin arvon Aberdeenissa</w:t>
      </w:r>
    </w:p>
    <w:p>
      <w:r>
        <w:t xml:space="preserve">Trump on jakanut mielipiteitä vannottuaan rakentavansa "maailman parhaan golfkentän" Menieen Aberdeenshireen. RGU ilmoitti, että hänelle luovutetaan kauppatieteiden tohtorin kunniatohtorin arvonimi perjantaina 8. lokakuuta. Yliopiston mukaan kunnianosoitus on osoitus Trumpin "liiketoimintaosaamisesta" ja hänen yrityksensä tulevaisuudesta Skotlannin koillisosassa. Trump-organisaatio sanoi, että kyseessä oli "valtava kunnia" Trumpille. Tripping Up Trump -kampanjaryhmä sanoi kuitenkin lausunnossaan: "Ainoa palkinto, jonka Donald Trump ansaitsee, on Asbo hänen tuhoisasta, uhkaavasta ja pelottelevasta käytöksestään Meniessä." Trumpin kiistellyn golfkentän työt käynnistyivät aiemmin tänä vuonna. Miljardööri uskoo, että hankkeen kokonaiskustannukset ovat todennäköisesti noin 750 miljoonaa puntaa. Jotkut paikalliset asukkaat ovat kieltäytyneet myymästä hänelle kiinteistöjään.</w:t>
      </w:r>
    </w:p>
    <w:p>
      <w:r>
        <w:rPr>
          <w:b/>
        </w:rPr>
        <w:t xml:space="preserve">Yhteenveto</w:t>
      </w:r>
    </w:p>
    <w:p>
      <w:r>
        <w:t xml:space="preserve">Amerikkalainen suurmoguli Donald Trump saa kunniatohtorin arvon Aberdeenin Robert Gordon -yliopistosta.</w:t>
      </w:r>
    </w:p>
    <w:p>
      <w:r>
        <w:rPr>
          <w:b/>
          <w:u w:val="single"/>
        </w:rPr>
        <w:t xml:space="preserve">Asiakirjan numero 14656</w:t>
      </w:r>
    </w:p>
    <w:p>
      <w:r>
        <w:t xml:space="preserve">Yhdistyneen kuningaskunnan palvelusektori laajeni odotettua enemmän toukokuussa</w:t>
      </w:r>
    </w:p>
    <w:p>
      <w:r>
        <w:t xml:space="preserve">Markit/CIPS-palvelualan ostopäälliköiden indeksi (PMI) laski hieman 58,6:een toukokuussa edellisen kuukauden 58,7:stä. Se oli kuitenkin edelleen reilusti yli 50 rajan, joka erottaa kasvun ja supistumisen toisistaan. Markitin mukaan talous kasvaa 0,8 prosenttia toisella neljänneksellä. Tämä nostaisi talouden yli vuoden 2008 huippulukeman. PMI-tiedot julkistetaan ennen Englannin keskuspankin ohjauskorkoja määrittävän elimen, rahapoliittisen komitean, kuukausittaista kokousta torstaina. Markitin pääekonomisti Chris Williamson ehdotti, että uudet vahvat talousluvut lisäisivät painetta pankille alkaa nostaa korkoja nykyisestä historiallisen alhaisesta 0,5 prosentin tasosta. "Mitä vahvempi PMI-lukema on, sitä vilkkaammaksi keskustelu Englannin keskuspankin rahapoliittisessa komiteassa muuttuu siitä, että korkojen aikainen koronnosto on perusteltua", Williamson sanoi. Korkojen nostoa ei odoteta ennen vuotta 2015, mutta jotkut ekonomistit pitävät yhä todennäköisempänä, että koronnosto tapahtuu vuoden 2014 lopulla. Yhdistyneen kuningaskunnan talous kasvoi ensimmäisellä vuosineljänneksellä nopeimmin yli kuuteen vuoteen, ja sen odotetaan olevan yksi nopeimmin kasvavista läntisistä talouksista vuonna 2014. Ennusteiden mukaan talous kasvaa noin 3 prosenttia vuodessa. BNP Paribasin Yhdistyneen kuningaskunnan ekonomisti David Tinsley sanoi odottavansa, että talous olisi kasvanut toisella neljänneksellä jopa 1 prosentin. Hän lisäsi, että jos näin käy, MPC:n elokuun kokous "voi olla ensimmäinen, jossa äänestys jakautuu ja jotkut jäsenet äänestävät [korkojen] nostamisen puolesta".</w:t>
      </w:r>
    </w:p>
    <w:p>
      <w:r>
        <w:rPr>
          <w:b/>
        </w:rPr>
        <w:t xml:space="preserve">Yhteenveto</w:t>
      </w:r>
    </w:p>
    <w:p>
      <w:r>
        <w:t xml:space="preserve">Yhdistyneen kuningaskunnan hallitseva palvelusektori kasvoi toukokuussa odotettua nopeammin, ja alan työllisyys pysyi huhtikuussa 17 vuoden korkeimmalla tasollaan, ilmenee tutkimuksesta.</w:t>
      </w:r>
    </w:p>
    <w:p>
      <w:r>
        <w:rPr>
          <w:b/>
          <w:u w:val="single"/>
        </w:rPr>
        <w:t xml:space="preserve">Asiakirjan numero 14657</w:t>
      </w:r>
    </w:p>
    <w:p>
      <w:r>
        <w:t xml:space="preserve">Mies kuoli Etelä-Armaghin maatalousonnettomuudessa</w:t>
      </w:r>
    </w:p>
    <w:p>
      <w:r>
        <w:t xml:space="preserve">Poliisi kertoo saaneensa ilmoituksen maanviljelijän äkillisestä kuolemasta Newry Roadilla Mullaghbawnissa keskiviikkona. Sitä ei pidetä epäilyttävänä. NI:n terveys- ja turvallisuusvirasto selvittää parhaillaan, mitä tapahtui. Armaghin Sinn Féinin valtuutettu Mickey Larkin sanoi, että kuolema oli järkyttänyt paikallisyhteisöä. "Tämä mies oli osa maatalousyhteisöä, ja tällaiset tragediat koskettavat meitä kaikkia", hän sanoi. "Jokainen kuolema maatilalla on yksi liikaa." Pohjois-Irlannin ambulanssipalvelu kutsuttiin paikalle keskiviikkona noin klo 14.20 BST. "Yksi nopean toiminnan ajoneuvon ensihoitaja ja yksi ambulanssimiehistö lähetettiin paikalle", sanoi tiedottaja. "Myös hyväntekeväisyysjärjestön ilma-ambulanssi lähetettiin paikalle, mutta se pysäytettiin matkalla. "Paikalta ei kuljetettu potilaita."</w:t>
      </w:r>
    </w:p>
    <w:p>
      <w:r>
        <w:rPr>
          <w:b/>
        </w:rPr>
        <w:t xml:space="preserve">Yhteenveto</w:t>
      </w:r>
    </w:p>
    <w:p>
      <w:r>
        <w:t xml:space="preserve">70-vuotias mies on kuollut onnettomuudessa, jossa lehmä joutui onnettomuuteen maatilalla Etelä-Armaghissa.</w:t>
      </w:r>
    </w:p>
    <w:p>
      <w:r>
        <w:rPr>
          <w:b/>
          <w:u w:val="single"/>
        </w:rPr>
        <w:t xml:space="preserve">Asiakirjan numero 14658</w:t>
      </w:r>
    </w:p>
    <w:p>
      <w:r>
        <w:t xml:space="preserve">Covid: Mansaaren sairaalahoitojaksojen määrä nousee ennätykselliseen huippuunsa 22 prosenttiin</w:t>
      </w:r>
    </w:p>
    <w:p>
      <w:r>
        <w:t xml:space="preserve">Se vastaa Noblen sairaalassa Covid-19-tautia sairastavien potilaiden huippumäärää saaren ensimmäisen aallon aikana, joka kirjattiin huhtikuun 2020 lopulla. Neljä potilasta on tällä hetkellä tehohoidossa, kun maanantaina heitä oli yksi. Tiistain jälkeen on todettu 30 uutta tartuntaa, joten aktiivisten tapausten määrä on nyt 865. Saaren nykyinen lukitus on tarkoitus pitää voimassa maaliskuun loppuun asti. Pandemian alkamisen jälkeen yhteensä 1 380 ihmistä on saanut positiivisen virustestin, ja heistä 26 on kuollut. Seuraa BBC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Hallitus on vahvistanut, että Mansaarella on nyt sairaalahoidossa 22 ihmistä, joilla on coronavirus.</w:t>
      </w:r>
    </w:p>
    <w:p>
      <w:r>
        <w:rPr>
          <w:b/>
          <w:u w:val="single"/>
        </w:rPr>
        <w:t xml:space="preserve">Asiakirjan numero 14659</w:t>
      </w:r>
    </w:p>
    <w:p>
      <w:r>
        <w:t xml:space="preserve">Bury St Edmundsin hyökkäys: Bundmunds: Pidätys 70-vuotiaaseen mieheen kohdistuneen pahoinpitelyn jälkeen</w:t>
      </w:r>
    </w:p>
    <w:p>
      <w:r>
        <w:t xml:space="preserve">Pahoinpitely tapahtui, kun uhri oli kävelemässä poikansa kanssa kotiin Tayfen Roadilla, lähellä Bury St Edmundsin paloasemaa, lauantaina kello 02:30 GMT. Uhria lyötiin päähän ja hän kaatui maahan "riidan" jälkeen, kertoo Suffolkin poliisi. Pidätetty mies, joka on kotoisin kaupungista, vapautettiin takuita vastaan sunnuntaina. Hänet pidätettiin lauantai-iltana epäiltynä pahoinpitelystä, joka aiheutti vakavan ruumiinvamman. Poliisin tiedottaja sanoi: "Hyökkäyksen seurauksena uhri sai vakavia, hengenvaarallisia päävammoja, ja hänet vietiin ambulanssilla Addenbrooke's Hospitaliin Cambridgeen. "Mies on käynyt pitkällisessä leikkauksessa vammojensa hoitamiseksi, ja hänen tilansa on tällä hetkellä kriittinen mutta vakaa". "Myös uhrin poika sai lieviä vammoja tapahtuman aikana." 23-vuotiaan on määrä palata vastaamaan poliisin takuuseen 22. joulukuuta.</w:t>
      </w:r>
    </w:p>
    <w:p>
      <w:r>
        <w:rPr>
          <w:b/>
        </w:rPr>
        <w:t xml:space="preserve">Yhteenveto</w:t>
      </w:r>
    </w:p>
    <w:p>
      <w:r>
        <w:t xml:space="preserve">23-vuotias mies on pidätetty sen jälkeen, kun 70-vuotias mies sai hengenvaarallisia vammoja, kun häntä lyötiin kadulla kävellessään.</w:t>
      </w:r>
    </w:p>
    <w:p>
      <w:r>
        <w:rPr>
          <w:b/>
          <w:u w:val="single"/>
        </w:rPr>
        <w:t xml:space="preserve">Asiakirjan numero 14660</w:t>
      </w:r>
    </w:p>
    <w:p>
      <w:r>
        <w:t xml:space="preserve">Todistajia etsitään poliisin huostassa olleen miehen kuolemasta</w:t>
      </w:r>
    </w:p>
    <w:p>
      <w:r>
        <w:t xml:space="preserve">Poliisin tutkinta- ja tarkastuskomission (PIRC) tutkijat pysäyttävät jalankulkijoita ja autoilijoita Hayfield Roadilla Kirkcaldyssa varhain sunnuntaiaamuna. Poliisi pidätti Sheku Bayohin siellä sunnuntaina 3. toukokuuta kello 06.30 ja 07.30 välisenä aikana. Pian sen jälkeen 31-vuotias kuoli pidätettynä. PIRC tutkii Bayohin kuolemaa ja haluaa keskustella kaikkien tapauksen nähneiden kanssa. PIRC:n tiedottaja sanoi, että liikennepoliisi auttaa tutkijoita. Mahdollisten silminnäkijöiden yhteystiedot kirjataan ylös, ja jatkohaastattelut järjestetään ensi viikolla, hän lisäsi. Bayohin omaisten sanottiin poliisin mukaan olevan "erittäin järkyttyneitä" hänen kuolemastaan. Myös naispoliisi loukkaantui välikohtauksessa. Bayohin perheen asianajaja Aamer Anwar sanoi, että heillä on "oikeus tietää totuus". Anwarin tiistaina julkaisemassa lausunnossa sanottiin: "Hän jätti 31-vuotiaana jälkeensä kaksi pientä lasta, kumppaninsa Colletten ja särkyneen perheen." PIRC toimittaa päätelmänsä Crown Officelle ja Procurator Fiscal Servicelle.</w:t>
      </w:r>
    </w:p>
    <w:p>
      <w:r>
        <w:rPr>
          <w:b/>
        </w:rPr>
        <w:t xml:space="preserve">Yhteenveto</w:t>
      </w:r>
    </w:p>
    <w:p>
      <w:r>
        <w:t xml:space="preserve">Pidätetyn miehen kuolemaa tutkivat poliisit tutkivat mahdollisia silminnäkijöitä hänen pidätyksensä alueella.</w:t>
      </w:r>
    </w:p>
    <w:p>
      <w:r>
        <w:rPr>
          <w:b/>
          <w:u w:val="single"/>
        </w:rPr>
        <w:t xml:space="preserve">Asiakirjan numero 14661</w:t>
      </w:r>
    </w:p>
    <w:p>
      <w:r>
        <w:t xml:space="preserve">Kevin Mcleodin kuolema: Poliisi tutkii "uusia todisteita</w:t>
      </w:r>
    </w:p>
    <w:p>
      <w:r>
        <w:t xml:space="preserve">Kevin Mcleodin, 24, ruumis löydettiin Wickin satamasta 9. helmikuuta 1997. Hänen perheensä uskoo, että ruumiin vammat osoittivat, että hänet oli murhattu, ja he ovat arvostelleet sitä, miten poliisi on aiemmin käsitellyt tapausta. Mcleodin vanhempien mukaan Skotlannin poliisi on kertonut heille, että 15 mahdollista todistajaa Wickissä ja Invernessissä on tarkoitus kuulla. Mcleodin vanhempien June ja Hugh Mcleodin mukaan lisää ihmisiä voidaan haastatella sen mukaan, mitä tietoja 15:ltä saadaan. Suurrikosyksikön päällikkö Gareth Blair sanoi: "Skotlannin poliisi tutkii aktiivisesti perheen toimittamia uusia todisteita. Tällä hetkellä kuolema on kuitenkin edelleen selittämätön. "Osanottomme on edelleen Kevinin perheen puolella, ja vetoamme jälleen kerran kaikkiin, joilla on tietoja, ilmoittautumaan." Wickistä kotoisin ollut sähköasentaja Mcleod nähtiin viimeksi elossa varhain 8. helmikuuta 1997, kun hän oli ystäviensä kanssa ulkona Caithnessin kaupungissa. Hänen ruumiinsa löydettiin merestä seuraavana päivänä.</w:t>
      </w:r>
    </w:p>
    <w:p>
      <w:r>
        <w:rPr>
          <w:b/>
        </w:rPr>
        <w:t xml:space="preserve">Yhteenveto</w:t>
      </w:r>
    </w:p>
    <w:p>
      <w:r>
        <w:t xml:space="preserve">Poliisi tutkii aktiivisesti 21 vuotta sitten kuolleen miehen perheen toimittamia uusia todisteita.</w:t>
      </w:r>
    </w:p>
    <w:p>
      <w:r>
        <w:rPr>
          <w:b/>
          <w:u w:val="single"/>
        </w:rPr>
        <w:t xml:space="preserve">Asiakirjan numero 14662</w:t>
      </w:r>
    </w:p>
    <w:p>
      <w:r>
        <w:t xml:space="preserve">Skerriesin koulu Shetlannissa suljetaan äänestyksen jälkeen</w:t>
      </w:r>
    </w:p>
    <w:p>
      <w:r>
        <w:t xml:space="preserve">Koulu, jossa on kolme oppilasta, palvelee Out Skerriesiä, pientä saariryhmää, joka sijaitsee puolentoista tunnin lauttamatkan päässä Shetlandin mantereelta itään. Shetlandinsaarten neuvosto teki päätöksen koulun sulkemisesta kokoonkutsujansa ratkaisevalla äänellä. Päätös syntyi kaksi ja puoli tuntia kestäneen kokouksen jälkeen, joka päättyi äänin 10-10. Neuvosto on aiemmin väittänyt, että Skerriesin oppilaat saisivat paremman koulunkäynnin, jos heidät koulutettaisiin Lerwickissä, ja että koulun sulkeminen säästäisi lähes 74 000 puntaa vuodessa. Saaren asukkaat, jotka pelkäävät, että koulun sulkeminen voisi pakottaa monet perheet lähtemään pienestä saaristoyhteisöstä, sanoivat toivovansa, että päätös voidaan vielä kumota.</w:t>
      </w:r>
    </w:p>
    <w:p>
      <w:r>
        <w:rPr>
          <w:b/>
        </w:rPr>
        <w:t xml:space="preserve">Yhteenveto</w:t>
      </w:r>
    </w:p>
    <w:p>
      <w:r>
        <w:t xml:space="preserve">Skotlannin pienin yläkoulu - Skerries Shetlandilla - suljetaan ensi kesänä niukan äänestyksen jälkeen.</w:t>
      </w:r>
    </w:p>
    <w:p>
      <w:r>
        <w:rPr>
          <w:b/>
          <w:u w:val="single"/>
        </w:rPr>
        <w:t xml:space="preserve">Asiakirjan numero 14663</w:t>
      </w:r>
    </w:p>
    <w:p>
      <w:r>
        <w:t xml:space="preserve">Ministerin "lupaus peruutetuista operaatioista</w:t>
      </w:r>
    </w:p>
    <w:p>
      <w:r>
        <w:t xml:space="preserve">Gillian Mouldsille Granthamista kerrottiin, että siirto johtui siitä, että Nottinghamin Queens Medical Centre ja City Hospital -sairaaloissa oli paljon päivystysvastaanottoja. Hänen veljensä Andrew Smith kertoi, että ministeri oli antanut lupauksen Bostonin Pilgrim-sairaalassa pidetyssä kokouksessa. Sairaalat ovat peruuttaneet tänä vuonna noin 550 muuta kuin kiireellistä leikkausta. Mouldsilla, 47, todettiin maksasyöpä aiemmin tänä vuonna, ja hänet oli määrä leikata Queen's Medical Centressä maaliskuussa, mutta leikkaus peruttiin. Maanantaina kahden lapsen äiti kuuli, että toinenkaan leikkauspäivä ei toteutunut, eikä uutta päivämäärää annettu. Smith vei asian siskonsa kansanedustajan Nick Bolesin puheille, ennen kuin hän etsi terveysministeri Andrew Lansleyn torstaina vieraillessaan Bostonin sairaalassa. Hän sanoi, että terveysministeri oli "ällistynyt" tapahtuneesta. "(Andrew Lansley) sanoi, että hän seuraa tilannetta henkilökohtaisesti ja asiat etenevät", Smith sanoi. "Hän ei oikein osannut määritellä syytä, kyllä Queen'sissa on hyvin, hyvin kiireistä, mutta hän sanoi, ettei se ole mikään tekosyy." Moulds sanoi, että uutinen oli "uskomaton". Nottinghamin yliopistosairaaloiden säätiö on pyytänyt Mouldsilta anteeksi aiheuttamaansa ahdistusta ja huolta ja toivoi, että hänen leikkauksensa onnistuisi ensi viikolla.</w:t>
      </w:r>
    </w:p>
    <w:p>
      <w:r>
        <w:rPr>
          <w:b/>
        </w:rPr>
        <w:t xml:space="preserve">Yhteenveto</w:t>
      </w:r>
    </w:p>
    <w:p>
      <w:r>
        <w:t xml:space="preserve">Terveysministerin kerrotaan luvanneen tutkia erään Lincolnshiren syöpäpotilaan tapausta, jonka leikkaus on kahdesti peruttu.</w:t>
      </w:r>
    </w:p>
    <w:p>
      <w:r>
        <w:rPr>
          <w:b/>
          <w:u w:val="single"/>
        </w:rPr>
        <w:t xml:space="preserve">Asiakirjan numero 14664</w:t>
      </w:r>
    </w:p>
    <w:p>
      <w:r>
        <w:t xml:space="preserve">Aberdeenin merituulipuiston elinkaaren pidentäminen</w:t>
      </w:r>
    </w:p>
    <w:p>
      <w:r>
        <w:t xml:space="preserve">Euroopan merituulivoiman käyttöönottokeskuksessa (European Offshore Wind Deployment Centre, EOWDC) on yhteensä 11 turbiinia. Ruotsalaisen energiakonserni Vattenfallin kehittämä tuulipuisto tuotti ensimmäisen kerran sähköä viime vuoden heinäkuussa. Vattenfall pyytää Skotlannin hallitusta muuttamaan sen käyttövuokrasopimuksen 22 vuodesta 25 vuoteen. Hankkeen johtaja Kevin Metcalfe sanoi: "Jos tuulipuisto hyväksytään, sen pidempi käyttöikä edistää paikallisia työpaikkoja ja yrityksiä sekä lisää fossiilivapaan sähkön tuotantoa." Donald Trump taisteli tuloksetta tuomioistuimissa hankkeen pysäyttämiseksi ennen kuin hänestä tuli Yhdysvaltain presidentti. Hän oli väittänyt, että hanke pilaisi näkymät hänen Aberdeenshiren Menien golfkentältään.</w:t>
      </w:r>
    </w:p>
    <w:p>
      <w:r>
        <w:rPr>
          <w:b/>
        </w:rPr>
        <w:t xml:space="preserve">Yhteenveto</w:t>
      </w:r>
    </w:p>
    <w:p>
      <w:r>
        <w:t xml:space="preserve">Aberdeenin edustalla sijaitsevan suuren Pohjanmeren tuulivoimapuiston toiminnanharjoittajat ovat hakeneet sen käyttöiän pidentämistä.</w:t>
      </w:r>
    </w:p>
    <w:p>
      <w:r>
        <w:rPr>
          <w:b/>
          <w:u w:val="single"/>
        </w:rPr>
        <w:t xml:space="preserve">Asiakirjan numero 14665</w:t>
      </w:r>
    </w:p>
    <w:p>
      <w:r>
        <w:t xml:space="preserve">Twin Atlantic lisätään Belladrum-musiikkifestivaaliin</w:t>
      </w:r>
    </w:p>
    <w:p>
      <w:r>
        <w:t xml:space="preserve">Glasgow'sta kotoisin oleva bändi, joka oli Bellan pääesiintyjä vuonna 2013, on Hothouse-lavan pääesiintyjä 4. elokuuta. Beaulyn lähellä järjestettävä festivaali järjestetään 3.-5. elokuuta. Twin Atlantic, joka esiintyi viikonloppuna Glasgow'n TRNSMT-festivaalilla, liittyy Bellan kokoonpanossa Franz Ferdinandin, The Pretendersin ja Sister Sledgen seuraan. Bellassa esiintyvät myös skotlantilainen laulaja KT Tunstall, ruotsalainen folkduo First Aid Kit, rockveteraanit Feeder, lauluntekijä Birdy, glasgowilainen noise-pop-artisti Honeyblood ja muusikko William McCarthy. Myös Karine Polwart, Neon Waltz ja Hot Dub Time Machine esiintyvät.</w:t>
      </w:r>
    </w:p>
    <w:p>
      <w:r>
        <w:rPr>
          <w:b/>
        </w:rPr>
        <w:t xml:space="preserve">Yhteenveto</w:t>
      </w:r>
    </w:p>
    <w:p>
      <w:r>
        <w:t xml:space="preserve">Skotlantilaiset rokkarit Twin Atlantic palaavat Highlandsin Belladrum Tartan Heart -musiikkifestivaaleille.</w:t>
      </w:r>
    </w:p>
    <w:p>
      <w:r>
        <w:rPr>
          <w:b/>
          <w:u w:val="single"/>
        </w:rPr>
        <w:t xml:space="preserve">Asiakirjan numero 14666</w:t>
      </w:r>
    </w:p>
    <w:p>
      <w:r>
        <w:t xml:space="preserve">Sukeltajat tutkivat Alderneyn Elisabetin aikaista hylkyä</w:t>
      </w:r>
    </w:p>
    <w:p>
      <w:r>
        <w:t xml:space="preserve">Saaren pohjoispuolella puolen kilometrin päässä sijaitseva hylky on ainoa Elisabetin ajan alus, joka on kaivettu esiin Britannian vesillä. Alderney Maritime Trust on teettänyt merenpohjan kartoituksen ja toivoo löytävänsä lisää puita. Nimetön alus upposi marraskuussa 1592, ja sitä sukellettiin viimeksi heinäkuussa 2016. Sukellus on osa pyrkimyksiä ymmärtää paremmin Englannin merivoimia 1500-luvulla, ja hylkyä pidetään toiseksi tärkeämpänä kuin vuonna 1545 uponnutta Henry VIII:n sota-alusta Mary Rosea. Lisää hylystä ja muista Kanaalisaarten uutisista Alderneyn Elisabet-hylky Laivastohistorioitsija professori Eric Grove sanoi, että alus on "tärkeä esimerkki" Englannin merivoimasta kuningatar Elisabet I:n aikana, jolloin se oli suurten laajentumisten aikaa. Alus upposi neljä vuotta sen jälkeen, kun englantilaiset joukot olivat kukistaneet Espanjan Armadan, ja se osoitti, miten nopeasti sotilaallinen kehitys oli tapahtunut suhteellisen lyhyessä ajassa, hän sanoi. "Se osoitti, mitä tuon ajan sotilastoimintaa harjoittava alus olisi saattanut kuljettaa 1500-luvun lopulla."</w:t>
      </w:r>
    </w:p>
    <w:p>
      <w:r>
        <w:rPr>
          <w:b/>
        </w:rPr>
        <w:t xml:space="preserve">Yhteenveto</w:t>
      </w:r>
    </w:p>
    <w:p>
      <w:r>
        <w:t xml:space="preserve">Sukeltajat palaavat ensi kuussa Alderneyn Elisabetin aikaiseen hylkyyn ja toivovat löytävänsä lisää 1500-luvun esineitä.</w:t>
      </w:r>
    </w:p>
    <w:p>
      <w:r>
        <w:rPr>
          <w:b/>
          <w:u w:val="single"/>
        </w:rPr>
        <w:t xml:space="preserve">Asiakirjan numero 14667</w:t>
      </w:r>
    </w:p>
    <w:p>
      <w:r>
        <w:t xml:space="preserve">Didcotin voimalaitoksen romahdus: Collingsin muistoksi</w:t>
      </w:r>
    </w:p>
    <w:p>
      <w:r>
        <w:t xml:space="preserve">Michael Collings, 53, Brottonista, Teessidesta, kuoli moniin vammoihin työmaalla tiistaina. Hänen perheensä lausunnossa sanottiin: "Mike oli rakastettu aviomies, isä, isoisä, poika, veli ja ystävä. "Hänellä oli valtava innostus elämää kohtaan, ja hänet tullaan muistamaan ystävällisestä ja ystävällisestä luonteestaan." Yritys, jolle hän työskenteli, Coleman and Co Demolition, twiittasi: "Toimitusjohtajamme Mark Coleman: "Mick Collings oli kollegamme ja ystävämme. Olemme järkyttyneitä. Sydämemme ovat koko hänen perheelleen"." Kolmen kadonneen ihmisen, joiden uskotaan olevan miehiä, etsinnät jatkuvat, mutta pelastuspalvelut ovat aiemmin sanoneet, että on "erittäin epätodennäköistä", että heidät löydetään elossa raunioista. Oxfordshiren palokunnan mukaan romahtaneen rakennuksen jäljellä oleva pystyssä oleva osa on katsottu rakenteellisesti vaaralliseksi ja erittäin epävakaaksi. Palvelu varoittaa asukkaita pysymään sisällä, jos rakennus yllättäen romahtaa tulevina päivinä. Se sanoi myös, että yksi vaihtoehto, josta keskustellaan, on rakennuksen loppuosan purkaminen, jotta etsintäryhmät pääsisivät turvallisesti raunioille etsimään kolmea kadonnutta ihmistä. Osa voimalaitoksesta romahti tiistaina klo 16.00 GMT, kun sitä valmisteltiin purettavaksi.</w:t>
      </w:r>
    </w:p>
    <w:p>
      <w:r>
        <w:rPr>
          <w:b/>
        </w:rPr>
        <w:t xml:space="preserve">Yhteenveto</w:t>
      </w:r>
    </w:p>
    <w:p>
      <w:r>
        <w:t xml:space="preserve">Didcotin voimalaitoksen rakennuksen osan romahdettua kuolleen miehen perhe sanoi, että hänellä oli "valtava innostus elämään".</w:t>
      </w:r>
    </w:p>
    <w:p>
      <w:r>
        <w:rPr>
          <w:b/>
          <w:u w:val="single"/>
        </w:rPr>
        <w:t xml:space="preserve">Asiakirjan numero 14668</w:t>
      </w:r>
    </w:p>
    <w:p>
      <w:r>
        <w:t xml:space="preserve">Coronavirus: Valtiovarainministeriö kolminkertaistaa kuukausittaiset lainasuunnitelmat viruksen vuoksi</w:t>
      </w:r>
    </w:p>
    <w:p>
      <w:r>
        <w:t xml:space="preserve">Faisal IslamEconomics editor@faisalislamon Twitter Debt Management Office, joka kerää käteistä valtiovarainministeriölle, ilmoitti pyrkivänsä keräämään 45 miljardia puntaa huhtikuussa - ennätyksellinen käteisen liikkeeseenlasku Yhdistyneen kuningaskunnan valtion joukkovelkakirjalainoista, jotka tunnetaan nimellä gilts - verrattuna 16 miljardin punnan odotettuun määrään, joka oli budjetin aikaan aiemmin tässä kuussa. Hallitus aikoo nyt hankkia rahaa huutokauppaamalla gilttinsä 18 kertaa huhtikuussa, mikä on merkittävä lisäys. Liittokansleri on jo tehnyt selväksi, että suurinta yksittäistä tukijärjestelmää - Coronavirus Job Retention Scheme - aletaan maksaa huhtikuun lopussa. Hallitus on myös lykännyt erilaisia veroja, joita yritykset olisivat normaalisti maksaneet. Englannin keskuspankin entinen varapääjohtaja ja budjettivastuuviraston jäsen Sir Charles Bean on sanonut, että hallituksen lainanotto saattaa olla samalla tasolla kuin finanssikriisin aikana, etenkin jos työpaikkaohjelman käyttö on suurempaa tai sitä tarvitaan pidempään. "Institute for Fiscal Studies -instituutin mukaan budjettialijäämä voi yhdessä toimenpiteiden kustannusten kanssa ylittää tänä vuonna helposti 200 miljardia puntaa. Se on lähes 10 prosenttia suhteessa BKT:hen, eli sama taso, joka saavutettiin suuren laman aikana", Sir Charles kirjoitti maanantaina. Sir Charles totesi 13 vuotta pankin rahapoliittisessa komiteassa toimineelle taloustieteilijälle epätavallisena, että näissä hätätapauksissa olisi "täysin asianmukaista, että Englannin keskuspankki auttaisi ostamalla osan [valtion velasta] suoraan hallitukselta ensimarkkinoilta, jos se osoittautuu tarpeelliseksi". Pankki harkitsee tätä vaihtoehtoa toistaiseksi, mutta se on aloittanut 200 miljardin punnan velkakirjojen ostamisen rahoitusmarkkinoilta osana aiemmin tässä kuussa uudelleen käynnistettyä "omaisuuserien osto-ohjelmaa", joka tunnetaan myös nimellä "määrällinen keventäminen".</w:t>
      </w:r>
    </w:p>
    <w:p>
      <w:r>
        <w:rPr>
          <w:b/>
        </w:rPr>
        <w:t xml:space="preserve">Yhteenveto</w:t>
      </w:r>
    </w:p>
    <w:p>
      <w:r>
        <w:t xml:space="preserve">Valtiovarainministeriö on kolminkertaistanut budjettisuunnitelmansa, jonka mukaan se aikoo hankkia rahaa markkinoilta huhtikuussa osana "poikkeuksellista tarkistusta", jolla rahoitetaan toimia, joilla taloutta tuetaan pandemian aikana.</w:t>
      </w:r>
    </w:p>
    <w:p>
      <w:r>
        <w:rPr>
          <w:b/>
          <w:u w:val="single"/>
        </w:rPr>
        <w:t xml:space="preserve">Asiakirjan numero 14669</w:t>
      </w:r>
    </w:p>
    <w:p>
      <w:r>
        <w:t xml:space="preserve">Teinipoikaa puukotettiin Coventryn katuryöstössä</w:t>
      </w:r>
    </w:p>
    <w:p>
      <w:r>
        <w:t xml:space="preserve">17-vuotiaan kimppuun hyökättiin Remembrance Roadilla Willenhallissa hieman ennen kello 18:00 GMT lauantaina. Häntä hoidettiin rintaan, käsivarteen ja selkään kohdistuneiden ei-hengenvaarallisten vammojen vuoksi, ja hän on edelleen sairaalassa, West Midlandsin poliisi lisäsi. Poliisien mukaan hänen laukkunsa varastettiin hyökkäyksen aikana. Pidätyksiä ei ole tehty. Poliisin tiedottaja sanoi: "17-vuotias poika sai vammoja rintaansa, käsivarteensa ja selkäänsä, ja hänet on viety sairaalaan, jossa hän on edelleen tänään." Poliisi on kehottanut kaikkia, joilla saattaa olla tietoja, ilmoittautumaan. Seuraa BBC West Midlandsia Facebookissa ja Twitterissä ja tilaa paikalliset uutispäivitykset suoraan puhelimeesi.</w:t>
      </w:r>
    </w:p>
    <w:p>
      <w:r>
        <w:rPr>
          <w:b/>
        </w:rPr>
        <w:t xml:space="preserve">Yhteenveto</w:t>
      </w:r>
    </w:p>
    <w:p>
      <w:r>
        <w:t xml:space="preserve">Teini-ikäinen poika sai useita puukotusvammoja Coventryn katuryöstön aikana, kertoo poliisi.</w:t>
      </w:r>
    </w:p>
    <w:p>
      <w:r>
        <w:rPr>
          <w:b/>
          <w:u w:val="single"/>
        </w:rPr>
        <w:t xml:space="preserve">Asiakirjan numero 14670</w:t>
      </w:r>
    </w:p>
    <w:p>
      <w:r>
        <w:t xml:space="preserve">Uptonin antifracking-leiri: Yhdeksän syytettyä häädön jälkeen</w:t>
      </w:r>
    </w:p>
    <w:p>
      <w:r>
        <w:t xml:space="preserve">Kampanjoijat häädettiin tiistaina Chesterin lähellä sijaitsevasta Uptonissa sijaitsevasta leiristä, jossa he olivat olleet huhtikuusta 2014 lähtien. Yhdeksää syytettiin useista rikoksista, kuten törkeästä tunkeutumisesta ja poliisin toiminnan estämisestä. Cheshiren poliisin tiedottaja sanoi, että poliisi "pysyy paikalla", kun ulosottomiehet raivaavat paikan energiayhtiö IGasille. Hän sanoi, että poliisi on myös pyytänyt Cheshire West and Chester Councilia sulkemaan Duttons Lanen, joka johtaa työmaalle, 1. helmikuuta asti. Pidätykset tapahtuivat noin 30 mielenosoittajan häädön yhteydessä. Heille oli marraskuussa annettu tuomioistuimen määräys, jonka mukaan heidän oli poistuttava alueelta. Yhdeksän paikalla pidätettyä sai seuraavat syytteet: IGasille myönnetty rakennuslupa testien suorittamiseen alueella päättyy 28. toukokuuta.</w:t>
      </w:r>
    </w:p>
    <w:p>
      <w:r>
        <w:rPr>
          <w:b/>
        </w:rPr>
        <w:t xml:space="preserve">Yhteenveto</w:t>
      </w:r>
    </w:p>
    <w:p>
      <w:r>
        <w:t xml:space="preserve">Yhdeksän ihmistä on saanut syytteen operaatiosta, jolla pyrittiin poistamaan raakakaivostoimintaa vastustavat mielenosoittajat koeporaustyömaalta.</w:t>
      </w:r>
    </w:p>
    <w:p>
      <w:r>
        <w:rPr>
          <w:b/>
          <w:u w:val="single"/>
        </w:rPr>
        <w:t xml:space="preserve">Asiakirjan numero 14671</w:t>
      </w:r>
    </w:p>
    <w:p>
      <w:r>
        <w:t xml:space="preserve">Kaksi pelastettiin Peelin lähellä veneen moottorin vikaannuttua</w:t>
      </w:r>
    </w:p>
    <w:p>
      <w:r>
        <w:t xml:space="preserve">Peelin pelastusvene kutsuttiin paikalle sen jälkeen, kun veneessä olleet aikuinen ja lapsi hälyttivät, kun heidän veneensä moottori sammui lähellä merenrantakaupunkia sunnuntaina. RNLI:n vapaaehtoiset löysivät veneen 1,5 mailin (2,4 km) päässä Whitestrandista ja hinasivat sen takaisin Peelin turvaan. RNLI:n tiedottaja sanoi, että pari oli ollut "pyörähtämässä", eivätkä he olleet loukkaantuneet. Äskettäin julkaistujen tilastojen mukaan RNLI:n vapaaehtoiset miehistöt laskivat vesille 71 kertaa Mansaaren viideltä pelastusveneasemalta ja pelastivat 90 ihmistä vuonna 2018. Kokonaan lahjoitusvaroin rahoitetulla hyväntekeväisyysjärjestöllä on saarella noin 175 vapaaehtoista.</w:t>
      </w:r>
    </w:p>
    <w:p>
      <w:r>
        <w:rPr>
          <w:b/>
        </w:rPr>
        <w:t xml:space="preserve">Yhteenveto</w:t>
      </w:r>
    </w:p>
    <w:p>
      <w:r>
        <w:t xml:space="preserve">Kaksi ihmistä, joiden puhallettava vene joutui vaikeuksiin Mansaaren rannikolla, on pelastettu.</w:t>
      </w:r>
    </w:p>
    <w:p>
      <w:r>
        <w:rPr>
          <w:b/>
          <w:u w:val="single"/>
        </w:rPr>
        <w:t xml:space="preserve">Asiakirjan numero 14672</w:t>
      </w:r>
    </w:p>
    <w:p>
      <w:r>
        <w:t xml:space="preserve">Sopimus kahden Tata Steelin Skotlannissa sijaitsevan tehtaan myynnistä tehty</w:t>
      </w:r>
    </w:p>
    <w:p>
      <w:r>
        <w:t xml:space="preserve">Sopimuksen mukaan Skotlannin hallitus ostaa Clydebridgen ja Dalzellin tehtaat Tata Steeliltä ja myy ne välittömästi edelleen Libertylle. Myynti tapahtuu samoilla ehdoilla ilman veronmaksajille aiheutuvia kustannuksia. Liberty ottaa vastuun näiden kahden tuotantolaitoksen uudelleenavaamisesta, toiminnasta ja investoinneista, kun se yrittää rakentaa kestävää terästeollisuusliiketoimintaa Yhdistyneeseen kuningaskuntaan. Torstaina kaupasta ilmoittanut elinkeinoministeri Fergus Ewing sanoi: "Kun Tata Steel sulki Dalzellin ja Clydebridgen tehtaat, sanoin, ettemme jätä kiveäkään kääntämättä etsiessämme vaihtoehtoista ostajaa. "Siksi perustimme skotlantilaisen terästyöryhmän ja siksi olen iloinen, että tukemme terästeollisuudelle on tuottanut tulosta." Tata Steel ilmoitti lokakuussa sulkevansa molemmat skotlantilaiset tehtaat ja menettävänsä 270 työpaikkaa.</w:t>
      </w:r>
    </w:p>
    <w:p>
      <w:r>
        <w:rPr>
          <w:b/>
        </w:rPr>
        <w:t xml:space="preserve">Yhteenveto</w:t>
      </w:r>
    </w:p>
    <w:p>
      <w:r>
        <w:t xml:space="preserve">Kansainvälinen metallialan yritys Liberty House on allekirjoittanut sopimuksen kahden Lanarkshiressä sijaitsevan, käytöstä poistetun terästehtaan ostamisesta.</w:t>
      </w:r>
    </w:p>
    <w:p>
      <w:r>
        <w:rPr>
          <w:b/>
          <w:u w:val="single"/>
        </w:rPr>
        <w:t xml:space="preserve">Asiakirjan numero 14673</w:t>
      </w:r>
    </w:p>
    <w:p>
      <w:r>
        <w:t xml:space="preserve">Naapurit pelastavat Seamerin naisen öljysäiliön tulipalosta</w:t>
      </w:r>
    </w:p>
    <w:p>
      <w:r>
        <w:t xml:space="preserve">Suurimmillaan 30 palomiestä puuttui paloon Brackenhill Walkissa, Seamerissa, lähellä Middlesbroughia, lounasaikaan. Kuolonuhreja ei raportoitu, ja North Yorkshiren palo- ja pelastuspalvelu oli "vähentämässä tapahtumaa". Naapuri Lesley, joka ei kertonut sukunimeään, sanoi pelastajien olleen "rohkeimpia miehiä siellä tänään". Tulipalon syytä tutkitaan, mutta Lesley väittää, että se oli saanut alkunsa kiinteistön puutarhassa olleesta roskiksesta. Hänen mukaansa se aiheutti sen, että roskiksen vieressä ollut öljysäiliö räjähti. "Muutamassa sekunnissa koko säiliö räjähti ja nielaisi kiinteistöt", hän sanoi. "Sen ollessa täydessä liekissä kuulimme huutoa, joten siellä missä tulipalo oli alkanut kiinteistössä, talon rouva oli yhä sisällä talossa." Lesley kertoi, että jotkut naapurit nostivat tikkaat viereiseen kiinteistöön ja onnistuivat saamaan naisen turvaan. "Minun mielestäni he olivat rohkeimpia tyyppejä, jotka olivat täällä tänään, he vain menivät siihen. He onnistuivat saamaan tikkaat ylös. "Jos he eivät olisi olleet paikalla, en uskaltaisi edes ajatella, mitä naiselle olisi tapahtunut."</w:t>
      </w:r>
    </w:p>
    <w:p>
      <w:r>
        <w:rPr>
          <w:b/>
        </w:rPr>
        <w:t xml:space="preserve">Yhteenveto</w:t>
      </w:r>
    </w:p>
    <w:p>
      <w:r>
        <w:t xml:space="preserve">Naapurit pelastivat naisen sen jälkeen, kun tulipalo syttyi bungaloweissa, kun öljysäiliö syttyi tuleen ja räjähti.</w:t>
      </w:r>
    </w:p>
    <w:p>
      <w:r>
        <w:rPr>
          <w:b/>
          <w:u w:val="single"/>
        </w:rPr>
        <w:t xml:space="preserve">Asiakirjan numero 14674</w:t>
      </w:r>
    </w:p>
    <w:p>
      <w:r>
        <w:t xml:space="preserve">Middlesbroughin kaupunginvaltuusto vähentää 120 työpaikkaa 14 miljoonan punnan leikkausten vuoksi.</w:t>
      </w:r>
    </w:p>
    <w:p>
      <w:r>
        <w:t xml:space="preserve">Budjettileikkaukset merkitsevät sosiaalikeskusten sulkemista sekä dial-a-ride-palvelun ja Middlesbroughin kuurojen palvelun lakkauttamista. Neuvoston mukaan myös nuorisokeskusten ja kirjastojen rahoitusta vähennetään. Middlesbroughin työväenpuolueen kansanedustaja Sir Stuart Bell varoitti, että leikkauksia on tulossa lisää, mutta sanoi, että paikalliset ovat "sitkeitä". Pormestari Ray Mallon sanoi, että työpaikkojen vähentäminen on "vaikeaa". Työväenpuolueen enemmistön hallitseman ja riippumattoman pormestarin Ray Mallonin johtaman viranomaisen on säästettävä yhteensä 50 miljoonaa puntaa seuraavien neljän vuoden aikana. Bell sanoi: "Säästöjä on tulossa lisää, ja sosiaalikeskuksia saatetaan sulkea, mutta toivottavasti paikallisyhteisö voi hoitaa niitä. "Se on vaikeaa, mutta Middlesbroughin asukkaat selviävät siitä, koska olemme sitkeitä - emme ole nynnyjä." Hän sanoi: "Se on vaikeaa, mutta Middlesbroughin asukkaat selviävät siitä, koska olemme sitkeitä - emme ole nynnyjä."</w:t>
      </w:r>
    </w:p>
    <w:p>
      <w:r>
        <w:rPr>
          <w:b/>
        </w:rPr>
        <w:t xml:space="preserve">Yhteenveto</w:t>
      </w:r>
    </w:p>
    <w:p>
      <w:r>
        <w:t xml:space="preserve">Middlesbroughin kaupunginvaltuusto aikoo vähentää 120 työpaikkaa säästääkseen 14 miljoonaa puntaa seuraavien 12 kuukauden aikana, kuten on vahvistettu.</w:t>
      </w:r>
    </w:p>
    <w:p>
      <w:r>
        <w:rPr>
          <w:b/>
          <w:u w:val="single"/>
        </w:rPr>
        <w:t xml:space="preserve">Asiakirjan numero 14675</w:t>
      </w:r>
    </w:p>
    <w:p>
      <w:r>
        <w:t xml:space="preserve">Matkailijaryhmä haluaa lisää suuria laivoja Bristoliin</w:t>
      </w:r>
    </w:p>
    <w:p>
      <w:r>
        <w:t xml:space="preserve">Historiallinen ss Great Britain on ankkuroitu kaupungin satamassa, ja siellä huolletaan muitakin aluksia. Projektipäällikkö Zoe Sear sanoi, että sataman ranta on tärkeä, koska kaupungin historia keskittyy sen ympärille. "Yritämme houkutella tänne myös muita pienempiä suuria aluksia, ja tämä tekee satamasta mielenkiintoisemman", hän sanoi. "Voit kävellä ympäriinsä ja nähdä mielenkiintoisia laivoja, joista osa on satoja vuosia vanhoja, ja niissä on jotain mielenkiintoista ja romanttista." Howard Lucus, Irene-monialuksen kapteeni, sanoi, että suusanallinen tiedonanto auttoi levittämään kokemuksia satamassa vierailevista. "Se vetää varmasti ihmisiä puoleensa. Kun aurinko paistaa, ihmiset tulevat satamaan, kävelevät ympäriinsä ja näkevät korkeita mastoja", hän sanoi. "He kertovat ystävilleen näkemästään, ja lisää ihmisiä tulee satamaan."</w:t>
      </w:r>
    </w:p>
    <w:p>
      <w:r>
        <w:rPr>
          <w:b/>
        </w:rPr>
        <w:t xml:space="preserve">Yhteenveto</w:t>
      </w:r>
    </w:p>
    <w:p>
      <w:r>
        <w:t xml:space="preserve">Destination Bristol -matkailuryhmä haluaa kannustaa enemmän suuraluksia vierailemaan kaupungissa, jotta kävijämäärät kasvaisivat.</w:t>
      </w:r>
    </w:p>
    <w:p>
      <w:r>
        <w:rPr>
          <w:b/>
          <w:u w:val="single"/>
        </w:rPr>
        <w:t xml:space="preserve">Asiakirjan numero 14676</w:t>
      </w:r>
    </w:p>
    <w:p>
      <w:r>
        <w:t xml:space="preserve">Tewkesburyn piispa toivotetaan tervetulleeksi Gloucesterin katedraalissa pidettävään jumalanpalvelukseen</w:t>
      </w:r>
    </w:p>
    <w:p>
      <w:r>
        <w:t xml:space="preserve">Pastori Martyn Snow, 45, vihittiin Tewkesburyn uudeksi piispaksi viime kuussa Lontoossa järjestetyssä seremoniassa. Gloucesterin katedraalissa pidettiin julkinen jumalanpalvelus hänen saapumisensa kunniaksi. Piispa Snow toimi aiemmin Sheffieldin arkkidiakonina ja on työskennellyt kirkon hyväksi myös Länsi-Afrikassa. Hänen uusi tehtävänsä kattaa Gloucestershiren ja sen ulkopuolella, ja hän toimii Gloucesterin piispan, oikean pastori Michael Perhamin, avustajana.</w:t>
      </w:r>
    </w:p>
    <w:p>
      <w:r>
        <w:rPr>
          <w:b/>
        </w:rPr>
        <w:t xml:space="preserve">Yhteenveto</w:t>
      </w:r>
    </w:p>
    <w:p>
      <w:r>
        <w:t xml:space="preserve">Englannin kirkon nuorin piispa on toivotettu tervetulleeksi uuteen virkaansa Gloucestershireen.</w:t>
      </w:r>
    </w:p>
    <w:p>
      <w:r>
        <w:rPr>
          <w:b/>
          <w:u w:val="single"/>
        </w:rPr>
        <w:t xml:space="preserve">Asiakirjan numero 14677</w:t>
      </w:r>
    </w:p>
    <w:p>
      <w:r>
        <w:t xml:space="preserve">Ed Sheeran "lopettaa" sosiaalisen median käytön</w:t>
      </w:r>
    </w:p>
    <w:p>
      <w:r>
        <w:t xml:space="preserve">Kirjoittaessaan Instagram-tilillään laulaja selitti käyttävänsä "tilaisuutta, kun hänen ei tarvitse olla missään... matkustaa ympäri maailmaa". Hän myös vahvisti faneille, että hänen kolmas albuminsa on "tulossa" ja "on parasta, mitä olen tähän mennessä tehnyt". Sheeranilla on 16 miljoonaa Twitter- ja 5,5 miljoonaa Instagram-seuraajaa. Hän on juuri päättänyt ykkösalbuminsa x (lausutaan "multiply") maailmankiertueen Uuden-Seelannin Aucklandissa. Ennen viimeistä keikkaa hän myös twiittasi, että hän "häipyy hetkeksi". Maailmankiertueella hän soitti kolme loppuunmyytyä keikkaa Lontoon Wembley-stadionilla. Hänen toinen albuminsa x nousi listaykköseksi Isossa-Britanniassa, Australiassa ja Yhdysvalloissa, ja se oli Grammy-gaalassa ehdolla vuoden albumiksi. Se voitti Brit-palkinnon samassa kategoriassa. Sheeran perusti hiljattain oman levy-yhtiönsä Gingerbread Man Recordsin ja teki levytyssopimukset tulokkaiden Jamie Lawsonin - jonka albumi nousi Britannian listaykköseksi - ja pohjoisirlantilaisen laulajan Foy Vancen kanssa.</w:t>
      </w:r>
    </w:p>
    <w:p>
      <w:r>
        <w:rPr>
          <w:b/>
        </w:rPr>
        <w:t xml:space="preserve">Yhteenveto</w:t>
      </w:r>
    </w:p>
    <w:p>
      <w:r>
        <w:t xml:space="preserve">Laulaja Ed Sheeran on ilmoittanut pitävänsä "taukoa" sosiaalisesta mediasta, koska hän "näkee maailman ruudun eikä silmieni läpi".</w:t>
      </w:r>
    </w:p>
    <w:p>
      <w:r>
        <w:rPr>
          <w:b/>
          <w:u w:val="single"/>
        </w:rPr>
        <w:t xml:space="preserve">Asiakirjan numero 14678</w:t>
      </w:r>
    </w:p>
    <w:p>
      <w:r>
        <w:t xml:space="preserve">Parklife-festivaalin kuolemantapaus: 20 000 punnan tuomiopalkkio tarjolla</w:t>
      </w:r>
    </w:p>
    <w:p>
      <w:r>
        <w:t xml:space="preserve">Macclesfieldissä, Cheshiressä asuvan 26-vuotiaan Hartin kimppuun hyökättiin, kun riita kärjistyi sen jälkeen, kun häntä oli lyöty puhallettavalla nukella Heaton Parkissa 7. kesäkuuta järjestetyssä tapahtumassa. Hän kuoli neljä päivää myöhemmin sairaalassa. Parklife-tapahtuman järjestäjät ilmoittivat tarjoavansa palkkion, jotta "raukkamaiseen tekoon" syyllistynyt saataisiin kiinni. "Alusta asti uskoimme, että 70 000 festivaalivieraan joukossa on varmasti yksi henkilö, joka tietää syyllisen", he sanoivat. Poliisi sanoi, että palkkio tarjotaan tiedoista, jotka johtavat syyllisen pidättämiseen ja tuomitsemiseen. Komisario Richard Eales sanoi, että poliisi "suorittaa perusteellista ja merkittävää tutkintaa". Hän sanoi: "On hyvin epätodennäköistä, että tämä mies olisi mennyt festivaaleille omatoimisesti. "Joku oli tämän miehen kanssa, kun hyökkäys tapahtui, tai tietää jotain, joka auttaa meitä tunnistamaan hänet. "Älkää suojelko tätä miestä vaikenemisellanne, hän ei ansaitse suojelua." Suur-Manchesterin poliisi on julkaissut sähköisen kuvan miehestä, jota se haluaa jututtaa. Häntä kuvataan sekarotuiseksi, lihaksikkaaksi, parikymppiseksi, 1,8 metriä pitkäksi, lyhyet, kiharat, mustat hiukset. Hänellä oli yllään shortsit ja sininen bomber-tyylinen takki, jonka etupuolella oli valkoinen A-kirjain.</w:t>
      </w:r>
    </w:p>
    <w:p>
      <w:r>
        <w:rPr>
          <w:b/>
        </w:rPr>
        <w:t xml:space="preserve">Yhteenveto</w:t>
      </w:r>
    </w:p>
    <w:p>
      <w:r>
        <w:t xml:space="preserve">Festivaalijärjestäjät tarjoavat 20 000 punnan palkkion Robert Hartin kuolemasta Manchesterin Parklife-festivaaleilla vastuussa olevan miehen kiinniottamiseksi.</w:t>
      </w:r>
    </w:p>
    <w:p>
      <w:r>
        <w:rPr>
          <w:b/>
          <w:u w:val="single"/>
        </w:rPr>
        <w:t xml:space="preserve">Asiakirjan numero 14679</w:t>
      </w:r>
    </w:p>
    <w:p>
      <w:r>
        <w:t xml:space="preserve">John Whittingdale on "hyvä valinta" kulttuuriministeriksi, sanoo BBC Trustin varapuheenjohtaja.</w:t>
      </w:r>
    </w:p>
    <w:p>
      <w:r>
        <w:t xml:space="preserve">Diane Coyle sanoi Whittingdalen tunnustaneen, että BBC:llä on "suuri suosio" konservatiivien äänestäjien keskuudessa. Hän jatkoi, että Sajid Javidin seuraaja on "pragmaattinen ja järkevä mies". Hänen huomautuksensa The Guardian -lehdessä tulivat sen jälkeen, kun oli väitetty, että Whittingdalen nimitys olisi uhka yhtiölle. Whittingdale johtaa hallituksen neuvotteluja BBC:n kanssa sen kuninkaallisen peruskirjan uusimisesta, joka määrittää lupamaksun tason. Alahuoneen kulttuuri-, media- ja urheiluvaliokunnan entinen puheenjohtaja on aiemmin kutsunut televisiomaksua "pahemmaksi kuin äänestysveroa" ja todennut, että sitä on yhä vaikeampi perustella. "Konservatiivipuolueessa on enemmän ihmisiä, jotka suhtautuvat ideologisesti BBC:hen ja haluaisivat supistaa sitä", Coyle sanoi. Hänen mielestään "hallitus ja John Whittingdale ovat kuitenkin varsin pragmaattisia ja tunnustavat, että BBC:llä on suuri suosio heitä äänestävien ihmisten keskuudessa". "Whittingdale on otsikoista huolimatta itse asiassa hyvä valinta", Coyle jatkoi. "Hän on todella hyvin perillä asioista... Hän tuntee ihmisiä itsenäisellä sektorilla ja ympäri maata." Manchesterin yliopiston taloustieteen professori Coyle luopuu BBC Trustin varapuheenjohtajan tehtävästä, jota hän on hoitanut vuodesta 2011. Viime vuonna hän toimi vt. puheenjohtajana Chris Pattenin päätettyä luopua tehtävästään terveydellisistä syistä. Rona Fairhead nimitettiin lordi Pattenin vakituiseksi seuraajaksi viime elokuussa, ja Sir Roger Carr on trustin uusi varapuheenjohtaja.</w:t>
      </w:r>
    </w:p>
    <w:p>
      <w:r>
        <w:rPr>
          <w:b/>
        </w:rPr>
        <w:t xml:space="preserve">Yhteenveto</w:t>
      </w:r>
    </w:p>
    <w:p>
      <w:r>
        <w:t xml:space="preserve">John Whittingdale on "hyvä valinta" kulttuuriministeriksi, jonka viime viikolla tapahtuneella nimityksellä ei ole kielteisiä vaikutuksia BBC:hen, sanoi BBC Trustin väistyvä varapuheenjohtaja.</w:t>
      </w:r>
    </w:p>
    <w:p>
      <w:r>
        <w:rPr>
          <w:b/>
          <w:u w:val="single"/>
        </w:rPr>
        <w:t xml:space="preserve">Asiakirjan numero 14680</w:t>
      </w:r>
    </w:p>
    <w:p>
      <w:r>
        <w:t xml:space="preserve">Shellin vuosivoitto kaksinkertaistuu 18,6 miljardiin dollariin</w:t>
      </w:r>
    </w:p>
    <w:p>
      <w:r>
        <w:t xml:space="preserve">Toimitusjohtaja Peter Voser sanoi, että yhtiö on edistynyt hyvin ja että "vielä on paljon tehtävää". Yhtiö teki vuoden aikana 7 miljardin dollarin arvosta yritysostoja ja investoi 3 miljardia dollaria malminetsintään. Viimeisellä vuosineljänneksellä Shell teki 5,7 miljardin dollarin voiton, kun se oli 1,2 miljardia dollaria vastaavana ajanjaksona vuonna 2009. Vahvoista voitoista huolimatta Shellin osake laski 3 %. Hargreaves Lansdown Stockbrokersin osakejohtaja Richard Hunter sanoi, että osakkeet olivat nousseet 27 prosenttia viime vuoden aikana ja sijoittajat ottivat voittoja: "Nettotulos ylitti selvästi odotukset ja oli merkittävä parannus edellisvuoteen verrattuna." Neljännen vuosineljänneksen tulos on samansuuntainen kuin kilpailijansa BP:n, joka aiemmin tällä viikolla raportoi 4,6 miljardin dollarin voitosta kyseiseltä ajanjaksolta, vaikka Meksikonlahden öljyvuodon selvittämisestä aiheutuneet kustannukset jättivät BP:lle vuositappion. Maakaasu Shellin tulokset raportoidaan nykykustannusperusteella, jossa ei oteta huomioon myymättömien öljyvarastojen arvonvaihteluita. Yhdysvaltain raakaöljyn hinta oli neljännellä neljänneksellä keskimäärin noin 85 dollaria tynnyriltä, kun se vuoden 2009 neljännellä neljänneksellä oli 76 dollaria. Brent-raakaöljyn hinta oli tällä viikolla Lontoossa 102 dollaria tynnyriltä, mikä on korkein hinta sitten vuoden 2008. Shell ilmoitti suunnittelevansa vähintään 25 miljardin dollarin pääomamenoja tänä vuonna. Yhtiö tuottaa nyt lähes yhtä paljon kaasua kuin öljyä, ja se odottaa, että kaasun tuotanto ylittää öljyn tuotannon vuonna 2012.</w:t>
      </w:r>
    </w:p>
    <w:p>
      <w:r>
        <w:rPr>
          <w:b/>
        </w:rPr>
        <w:t xml:space="preserve">Yhteenveto</w:t>
      </w:r>
    </w:p>
    <w:p>
      <w:r>
        <w:t xml:space="preserve">Öljyjätti Shell on raportoinut voittojensa lähes kaksinkertaistuneen 9,8 miljardista dollarista 18,6 miljardiin dollariin (11,5 miljardiin puntaan) vuonna 2010 osittain öljyn hinnan ja tuotannon nousun ansiosta.</w:t>
      </w:r>
    </w:p>
    <w:p>
      <w:r>
        <w:rPr>
          <w:b/>
          <w:u w:val="single"/>
        </w:rPr>
        <w:t xml:space="preserve">Asiakirjan numero 14681</w:t>
      </w:r>
    </w:p>
    <w:p>
      <w:r>
        <w:t xml:space="preserve">Coronavirus: Carmarthenshiren kaupunkien keskustoja uudistetaan taudin leviämisen jälkeen.</w:t>
      </w:r>
    </w:p>
    <w:p>
      <w:r>
        <w:t xml:space="preserve">Myös yksisuuntaiset kulkuväylät on tarkoitus ottaa käyttöön jonotuksen ja sosiaalisen etäisyyden vähentämiseksi. Pysäköintipaikkoja siirretään, jotta ihmisille saadaan enemmän tilaa, ja nopeusrajoituksia alennetaan. Carmarthenin King Streetillä, Queen Streetillä ja Notts Squarella kielletään autojen kulku kello 10:00-16:00. Myös Llanellissa Cowell Streetin liikennettä rajoitetaan kello 10:00-16:00, ja Ammanfordissa osa Wind Streetistä suljetaan jalankulkuväyliltä. Viranomaisen mukaan väliaikaiset toimenpiteet antavat "mahdollisuuden" arvioida ilmanlaadun muutoksia. Muihin toimenpiteisiin kuuluu nopeusrajoitusten alentaminen 20mph:iin ja uudet pyöräilymahdollisuudet. Carmarthenshiren valtuuston johtaja Emlyn Dole sanoi toivovansa, että toimenpiteet auttaisivat yrityksiä pääsemään jaloilleen. "Toivomme todella, että ihmiset palaavat kaupunkien keskustoihin ja auttavat niitä kukoistamaan jälleen ostoksilla ja viettämällä vapaa-aikaansa paikallisesti", hän sanoi.</w:t>
      </w:r>
    </w:p>
    <w:p>
      <w:r>
        <w:rPr>
          <w:b/>
        </w:rPr>
        <w:t xml:space="preserve">Yhteenveto</w:t>
      </w:r>
    </w:p>
    <w:p>
      <w:r>
        <w:t xml:space="preserve">Carmarthenshiren ostoskadut suljetaan päivisin, jotta yritykset voivat noudattaa koronavirussääntöjä.</w:t>
      </w:r>
    </w:p>
    <w:p>
      <w:r>
        <w:rPr>
          <w:b/>
          <w:u w:val="single"/>
        </w:rPr>
        <w:t xml:space="preserve">Asiakirjan numero 14682</w:t>
      </w:r>
    </w:p>
    <w:p>
      <w:r>
        <w:t xml:space="preserve">Felixstowe: Palmuöljyä huuhtoutuu rannalle.</w:t>
      </w:r>
    </w:p>
    <w:p>
      <w:r>
        <w:t xml:space="preserve">Felixstowen rannikkovartioston pelastusryhmä kertoi, että Suffolkin rannalta oli löydetty "suuria määriä" ainetta. Palmuöljy on myrkyllistä koirille, ja sen nauttiminen voi aiheuttaa kuolemaan johtavan reaktion. Rannikkovartiosto on kehottanut koiranomistajia pitämään lemmikkinsä poissa rannalta ja kytkettynä, sillä vaikka palmuöljy on poistettu, on mahdollista, että sitä on joutunut rantaan lisää. Vastauksena Lowestoftin rannikkovartioston toiseen Facebook-kirjoitukseen eräs henkilö kertoi nähneensä palmuöljyesiintymiä Lowestoftin etelärannalla. Palmuöljyllä on monenlaisia käyttötarkoituksia, ja sitä on elintarvikkeissa, saippuoissa ja shampoissa sekä biopolttoaineissa. Se ei ole ihmiselle haitallista, mutta voi olla kohtalokasta lemmikkieläimille. Laivat voivat laillisesti päästää palmuöljyä mereen, jolloin se voi saastua muiden jätteiden kanssa. Rannikkovartiosto on kehottanut kaikkia, jotka löytävät palmuöljyä rannalta, soittamaan numeroon 999, jotta he voivat "järjestää nopean ja turvallisen hävittämisen". Etsi BBC News: East of England Facebookissa, Instagramissa ja Twitterissä. Jos sinulla on juttuehdotuksia, lähetä sähköpostia osoitteeseen eastofenglandnews@bbc.co.uk.</w:t>
      </w:r>
    </w:p>
    <w:p>
      <w:r>
        <w:rPr>
          <w:b/>
        </w:rPr>
        <w:t xml:space="preserve">Yhteenveto</w:t>
      </w:r>
    </w:p>
    <w:p>
      <w:r>
        <w:t xml:space="preserve">Koiranomistajia on kehotettu pitämään lemmikkinsä poissa rannoilta sen jälkeen, kun palmuöljyä on huuhtoutunut rantaan.</w:t>
      </w:r>
    </w:p>
    <w:p>
      <w:r>
        <w:rPr>
          <w:b/>
          <w:u w:val="single"/>
        </w:rPr>
        <w:t xml:space="preserve">Asiakirjan numero 14683</w:t>
      </w:r>
    </w:p>
    <w:p>
      <w:r>
        <w:t xml:space="preserve">Jackass 3D tekee 50 miljoonan dollarin debyytin elokuvataulukossa</w:t>
      </w:r>
    </w:p>
    <w:p>
      <w:r>
        <w:t xml:space="preserve">Kyseessä on kolmas peräkkäinen ykkösnumero avaus elokuvasarjalle. Se seuraa vuonna 2002 ilmestynyttä Jackass: The Movie -elokuvaa, joka avasi 22,8 miljoonalla dollarilla (14,4 miljoonalla punnalla), ja vuonna 2006 ilmestynyttä Jackass Number Two -elokuvaa, joka avasi 29 miljoonalla dollarilla (18,3 miljoonalla punnalla). Jackass 3D teki lokakuun suurimman ensi-illan ennätyksen, sillä se päihitti Scary Movie 3:n 48,1 miljoonan dollarin avauksen vuonna 2003. Näyttelijä Knoxvillen uran aloittanut Jackass-televisiosarja esitettiin alun perin MTV:llä, ja siinä näyttelijät tekivät mahdollisesti itseään vahingoittavia temppuja ja kepposia. Paramountin varapuheenjohtaja Don Harris sanoi, että 3D soveltuu täydellisesti Jackassin konseptiin. "Kun joku kaveri saa pesäpallon jalkoväliin 2D:ssä, se on yksi asia, mutta kun se tapahtuu kasvojen edessä, se on aivan toinen kokemus", hän sanoi. Bruce Willisin, Helen Mirrenin, John Malkovichin ja Morgan Freemanin tähdittämä toimintakomedia Red avautui kakkosena 22,5 miljoonalla dollarilla (14,2 miljoonaa puntaa). Facebook-elokuva The Social Network putosi kolmanneksi oltuaan kaksi viikkoa ykkösenä.</w:t>
      </w:r>
    </w:p>
    <w:p>
      <w:r>
        <w:rPr>
          <w:b/>
        </w:rPr>
        <w:t xml:space="preserve">Yhteenveto</w:t>
      </w:r>
    </w:p>
    <w:p>
      <w:r>
        <w:t xml:space="preserve">Jackass 3D, stunt-mestari Johnny Knoxvillen ja hänen ystäviensä kolmas elokuva, on noussut Yhdysvaltain lipputulotilastojen kärkeen 50 miljoonan dollarin (31,4 miljoonan punnan) debyyttituloillaan.</w:t>
      </w:r>
    </w:p>
    <w:p>
      <w:r>
        <w:rPr>
          <w:b/>
          <w:u w:val="single"/>
        </w:rPr>
        <w:t xml:space="preserve">Asiakirjan numero 14684</w:t>
      </w:r>
    </w:p>
    <w:p>
      <w:r>
        <w:t xml:space="preserve">Euroopan yhteisöjen tuomioistuin pitää Sarkin uudistussuunnitelmaa "pätemättömänä".</w:t>
      </w:r>
    </w:p>
    <w:p>
      <w:r>
        <w:t xml:space="preserve">Sark First -ryhmä kääntyi heinäkuussa tuomioistuimen puoleen ja pyysi "suhteellisempaa edustusjärjestelmää" saarelle. Euroopan ihmisoikeustuomioistuin totesi kuitenkin, että hakemus jätettiin yksimielisesti tutkimatta. Sark First sanoi, että se ei ole "mitenkään lannistunut". Sark First perustettiin lokakuussa 2014 tavoitteena korvata nykyinen rakenne vaihtoehtoisella vaalijärjestelmällä. Sarkia johtaa Chief Pleas - joka koostuu 28 Conseillersista, presidentistä ja seigneurista, joka on perinnöllinen arvonimi. Ryhmä sanoi, että sen tavoitteena on tehdä loppu "saarta hajottavista erimielisyyksistä". Euroopan ihmisoikeustuomioistuin totesi kuitenkin, että ryhmän huoli vaalijärjestelmän oikeudenmukaisuudesta oli "ilmeisen perusteeton". Se totesi myös ryhmän valituksesta, jonka mukaan vaalijärjestelmä "syrjii vähemmistönä olevia henkilöitä", että ryhmä ei ollut "esittänyt täsmällistä määritelmää siitä, mikä on vähemmistönä oleva mielipide", ja että se oli "samoin ilmeisen perusteeton". Euroopan ihmisoikeustuomioistuin lisäsi, että Sarkissa ei ole virallisia poliittisia puolueita, ja koska äänestäjiä on vain hieman alle 500, "suhteellisen järjestelmän suunnittelu osoittautuisi vaikeaksi". Hylkäämisestä huolimatta Sark First sanoi: "Sark ei edelleenkään toimi, emmekä lepää ennen kuin otetaan käyttöön todellinen demokraattinen muutosjärjestelmä, joka mahdollistaa kaikkien asukkaiden todellisen edustuksen."</w:t>
      </w:r>
    </w:p>
    <w:p>
      <w:r>
        <w:rPr>
          <w:b/>
        </w:rPr>
        <w:t xml:space="preserve">Yhteenveto</w:t>
      </w:r>
    </w:p>
    <w:p>
      <w:r>
        <w:t xml:space="preserve">Euroopan ihmisoikeustuomioistuin (EIT) on katsonut mitättömäksi Sarkin saaren vaaliuudistusta vaativan kampanjaryhmän hakemuksen.</w:t>
      </w:r>
    </w:p>
    <w:p>
      <w:r>
        <w:rPr>
          <w:b/>
          <w:u w:val="single"/>
        </w:rPr>
        <w:t xml:space="preserve">Asiakirjan numero 14685</w:t>
      </w:r>
    </w:p>
    <w:p>
      <w:r>
        <w:t xml:space="preserve">"Vaarallinen" Oxfordin seksuaalirikollinen vangittiin 10 vuodeksi.</w:t>
      </w:r>
    </w:p>
    <w:p>
      <w:r>
        <w:t xml:space="preserve">Eräässä tapauksessa Nelson Soares, 28, murtautui asuntoon Headingtonissa ja kävi 21-vuotiaan naisen kimppuun. Soares tunnusti syyllisyytensä viiteen syytekohtaan paljastamisesta, kahteen syytekohtaan luvattomasta tunkeutumisesta seksuaalirikoksen tekemiseen, tunkeutumalla tapahtuvaan pahoinpitelyyn ja tirkistelyyn. Oxfordin kruununoikeudessa torstaina Soares, joka asuu Shelford Placella, Oxfordissa, sai 10 vuoden vankeustuomion. Lisäksi hän joutuu elinikäiseen seksuaalirikollisten rekisteriin, ja hänen ajokorttiaan on pidennetty neljällä vuodella. Komisario Bruce Riddell sanoi, että Soares oli "selvästi vaarallinen mies, joka on riski yleisölle". Hän lisäsi: "Seksuaalinen hyökkäys oli merkittävä tapaus Oxfordissa viime vuoden helmikuussa, ja sen seurauksena otettiin käyttöön useita korkean näkyvyyden partioita. "Haluan kiittää kaikkia tämän tapauksen uhreja, sillä he ovat johdonmukaisesti tukeneet poliisia tämän tutkinnan aikana."</w:t>
      </w:r>
    </w:p>
    <w:p>
      <w:r>
        <w:rPr>
          <w:b/>
        </w:rPr>
        <w:t xml:space="preserve">Yhteenveto</w:t>
      </w:r>
    </w:p>
    <w:p>
      <w:r>
        <w:t xml:space="preserve">Oxfordissa yhden naisen kimppuun käynyt ja muille itsensä paljastanut sarjaseksuaalirikollinen on vangittu.</w:t>
      </w:r>
    </w:p>
    <w:p>
      <w:r>
        <w:rPr>
          <w:b/>
          <w:u w:val="single"/>
        </w:rPr>
        <w:t xml:space="preserve">Asiakirjan numero 14686</w:t>
      </w:r>
    </w:p>
    <w:p>
      <w:r>
        <w:t xml:space="preserve">Muse-laulaja laulaa serenadin syntymättömälle vauvalle</w:t>
      </w:r>
    </w:p>
    <w:p>
      <w:r>
        <w:t xml:space="preserve">Yhtyeen keulahahmo odottaa ensimmäistä lastaan näyttelijän kanssa kihlautumisensa jälkeen huhtikuussa. 32-vuotias sanoi: "Olen jo ottamassa vibrafonia esiin, näitä mukavia tuikkivia, korkeita ja pehmeitä ääniä, jotka saavat vauvan potkimaan ja muuta sellaista." "Se on ihanaa." Kitaristin bändikaverit arvelevat, että vanhemmuus vaikuttaa todennäköisesti heidän tuleviin sanoituksiinsa. Rumpali Dominic Howard vitsaili: "Ehkä hän alkaa kirjoittaa tuutulauluja. "Olen varma, että se vaikuttaa häneen paljon, koska kaikki vaikuttaa musiikillisesti elämässäsi. "Ihmiset, joita tapaat ja musiikki, jota kuulet, se kaikki vaikuttaa tai voi vaikuttaa taiteelliseen tuotantoosi, ja se on niin mahtava massiivinen asia tuntea." Muse voitti eilen (torstaina) pidetyssä Ivor Novello Awards -gaalassa kansainvälisen saavutuksen palkinnon.</w:t>
      </w:r>
    </w:p>
    <w:p>
      <w:r>
        <w:rPr>
          <w:b/>
        </w:rPr>
        <w:t xml:space="preserve">Yhteenveto</w:t>
      </w:r>
    </w:p>
    <w:p>
      <w:r>
        <w:t xml:space="preserve">Muse-yhtyeen Matt Bellamy kertoo laulavansa Kate Hudsonin kanssa syntymättömälle vauvalleen, jotta tämä potkisi kohdussa.</w:t>
      </w:r>
    </w:p>
    <w:p>
      <w:r>
        <w:rPr>
          <w:b/>
          <w:u w:val="single"/>
        </w:rPr>
        <w:t xml:space="preserve">Asiakirjan numero 14687</w:t>
      </w:r>
    </w:p>
    <w:p>
      <w:r>
        <w:t xml:space="preserve">Kuningas Rikhard III: Bosworthin taistelun jälkeläiset tapaavat</w:t>
      </w:r>
    </w:p>
    <w:p>
      <w:r>
        <w:t xml:space="preserve">Tutkijat, jotka tunnistivat kuninkaan hänen kaukaisesta suvustaan saadun DNA:n avulla, käyttivät samaa tekniikkaa löytääkseen taistelussa taistelleiden jälkeläisiä. He tapasivat viimeisen Plantagenet-kuninkaan kanssa suoraan sukua olevia perheenjäseniä Leicesterissä järjestetyssä vastaanotossa. Jotkut olivat lentäneet tilaisuutta varten Australiasta, Etelä-Afrikasta ja Kanadasta. Rikhard, Englannin viimeinen taistelussa kuollut kuningas, kaatui Bosworthin kentällä vuonna 1485, ruusujen sotien lopussa. Leicesterin yliopiston vararehtori, professori Kevin Schürer, joka suoritti tutkimuksen, sanoi sen olleen "haastava" mutta tuoneen esiin mielenkiintoisia tarinoita. Prof. Schürerin tunnistamien sukulaisten joukossa on sukulaisia, joiden esi-isiä ovat mm: Prof. Schürer sanoi: "Tarinat ovat sekoitus jatkuvuutta ja muutosta, ja mukana on myös kohtuullinen määrä mainetta ja kunniaa. "Joidenkin Bosworthin sukujen väliset suhteet ovat toinen mielenkiintoinen piirre - joissakin suhteissa se oli todella serkkujen taistelu. "Näiden sukujen saattaminen yhteen ensimmäistä kertaa yli 500 vuoteen on merkittävä tapahtuma." Kuningas Rikhardin hautaustilaisuus pidetään Leicesterin katedraalissa torstaina Canterburyn arkkipiispa Justin Welbyn johdolla.</w:t>
      </w:r>
    </w:p>
    <w:p>
      <w:r>
        <w:rPr>
          <w:b/>
        </w:rPr>
        <w:t xml:space="preserve">Yhteenveto</w:t>
      </w:r>
    </w:p>
    <w:p>
      <w:r>
        <w:t xml:space="preserve">Rikhard III:n valtakauden päättäneessä Bosworthin taistelussa taistelleiden noin 20 suvun jälkeläiset ovat tavanneet ensimmäistä kertaa.</w:t>
      </w:r>
    </w:p>
    <w:p>
      <w:r>
        <w:rPr>
          <w:b/>
          <w:u w:val="single"/>
        </w:rPr>
        <w:t xml:space="preserve">Asiakirjan numero 14688</w:t>
      </w:r>
    </w:p>
    <w:p>
      <w:r>
        <w:t xml:space="preserve">Kaksi syytettyä Dale Farmin tyhjennyksen jälkeen</w:t>
      </w:r>
    </w:p>
    <w:p>
      <w:r>
        <w:t xml:space="preserve">Essexin Crays Hillin alueelta kotoisin olevaa 63-vuotiasta miestä on syytetty järjestysrikkomuksesta. Hounslow'sta kotoisin olevaa 26-vuotiasta naista syytetään kasvosuojuksen poistamatta jättämisestä. Kaksikko on vapautettu takuita vastaan Southendin tuomarin eteen 2. marraskuuta. Roskia heitettiin Britannian suurimman laittoman matkustajapaikan raivauksen yhteydessä keskiviikkona tehtiin yhteensä 34 pidätystä. Sittemmin on pidätetty vielä kuusi henkilöä. Kaikki pidätetyt on nyt vapautettu poliisin takuita vastaan. Tiiliä ja roskia heitettiin, kun poliisi liikkui Essexissä sijaitsevalla entisellä romuttamolla. Torstaina paikalle saapuneet ulosottomiehet poistavat nyt 49 tonttia 52:sta. Suurin osa raivauksesta saadaan todennäköisesti käyntiin maanantaina. Essexin poliisin tiedottaja sanoi, että poliisit pysyvät paikalla suojelemassa omaisuutta ja ylläpitämässä rauhaa, kun ulosottomiehet jatkavat työtään.</w:t>
      </w:r>
    </w:p>
    <w:p>
      <w:r>
        <w:rPr>
          <w:b/>
        </w:rPr>
        <w:t xml:space="preserve">Yhteenveto</w:t>
      </w:r>
    </w:p>
    <w:p>
      <w:r>
        <w:t xml:space="preserve">Kaksi ihmistä saapuu oikeuteen Dale Farm -matkustajapaikan tyhjentämisen jälkeen Essexissä.</w:t>
      </w:r>
    </w:p>
    <w:p>
      <w:r>
        <w:rPr>
          <w:b/>
          <w:u w:val="single"/>
        </w:rPr>
        <w:t xml:space="preserve">Asiakirjan numero 14689</w:t>
      </w:r>
    </w:p>
    <w:p>
      <w:r>
        <w:t xml:space="preserve">Dyson sopii oikeusriidan entisen toimitusjohtajan kanssa</w:t>
      </w:r>
    </w:p>
    <w:p>
      <w:r>
        <w:t xml:space="preserve">Simon JackBusiness editor@BBCSimonJackon Twitter Ymmärtääkseni Max Conze, jonka Dyson erotti äkillisesti lokakuussa useiden väitettyjen "rikkomusten" vuoksi, sai miljoonien punnan korvauksen. Marraskuussa yhtiö jätti korkeimpaan oikeuteen kanteen, jonka mukaan Conze oli rikkonut velvollisuuksiaan monin tavoin. Niihin kuului muun muassa "luottamuksellisten tuotetietojen paljastaminen kolmansille osapuolille". Kanteen mukaan Conze käytti Dysonin resursseja ja tietoja arvioidakseen investointimahdollisuutta omaksi hyödykseen ja/tai pääomasijoitusyhtiön hyödyksi eikä Dysonin hyödyksi. Conze nimitettiin tehtävään vuonna 2011 sen jälkeen, kun hän oli johtanut Dysonin Yhdysvaltain liiketoimintaa. Hänen kautensa toimitusjohtajana osui samaan aikaan, kun Dysonin tuotteiden myynti kasvoi valtavasti. Pölynimurien ja ilmanpuhdistimien valmistajan voitot kasvoivat viime vuonna 41 prosenttia 631 miljoonaan puntaan. Kun syytteet ostettiin häntä vastaan marraskuussa, Conze kiisti ne jyrkästi sanoen: "Tämä naurettava väite yrittää vain viedä huomiota pois väitteistä, joita Dyson tietää minun esittävän." Conze sanoi: "Tämä naurettava väite yrittää vain viedä huomiota pois väitteistä, joita Dyson tietää minun esittävän." Sir James vahvisti, että asia oli sovittu, mutta ei kommentoinut summaa. Conzen tiedottaja, joka kiisti väitteet, kertoi Press Associationille: "Kaikki vaateet on sovittu."</w:t>
      </w:r>
    </w:p>
    <w:p>
      <w:r>
        <w:rPr>
          <w:b/>
        </w:rPr>
        <w:t xml:space="preserve">Yhteenveto</w:t>
      </w:r>
    </w:p>
    <w:p>
      <w:r>
        <w:t xml:space="preserve">Sir James Dyson on sopinut kiistan lokakuussa erottamansa toimitusjohtajan kanssa, jonka väitettiin varastaneen Dysonin yrityssalaisuuksia.</w:t>
      </w:r>
    </w:p>
    <w:p>
      <w:r>
        <w:rPr>
          <w:b/>
          <w:u w:val="single"/>
        </w:rPr>
        <w:t xml:space="preserve">Asiakirjan numero 14690</w:t>
      </w:r>
    </w:p>
    <w:p>
      <w:r>
        <w:t xml:space="preserve">Dylan Thomasin walesilainen Under Milk Wood jäi pois Oscar-gaalasta.</w:t>
      </w:r>
    </w:p>
    <w:p>
      <w:r>
        <w:t xml:space="preserve">Bafta valitsi Rhys Ifansin ja Charlotte Churchin tähdittämän Dan y Wenallt -elokuvan Yhdistyneen kuningaskunnan ehdokkaaksi parhaan vieraskielisen elokuvan palkinnon saajaksi. Elokuva ei päässyt läpi ensimmäisellä äänestyskierroksella, ja 80:stä ehdokkaasta oli jäljellä vain yhdeksän. Kaksi aiempaa S4C:n vieraskielistä elokuvaa on johtanut ehdokkuuteen: Hedd Wyn ja Solomon a Gaenor. Under Milk Wood oli fFatti fFilmsin, Tinopoliksen, Ffilm Cymru Walesin, Goldfinch Picturesin ja S4C:n yhteistyönä toteutettu ensimmäinen näytelmän elokuvasovitus sitten vuoden 1972, ja siitä kuvattiin samanaikaisesti sekä walesin- että englanninkielinen versio. Lopulliset viisi Oscar-ehdokasta julkistetaan tammikuussa ennen helmikuussa 2016 pidettävää seremoniaa.</w:t>
      </w:r>
    </w:p>
    <w:p>
      <w:r>
        <w:rPr>
          <w:b/>
        </w:rPr>
        <w:t xml:space="preserve">Yhteenveto</w:t>
      </w:r>
    </w:p>
    <w:p>
      <w:r>
        <w:t xml:space="preserve">Walesilainen elokuvasovitus runoilija Dylan Thomasin teoksesta Under Milk Wood on pudonnut Oscar-ehdokkuudesta.</w:t>
      </w:r>
    </w:p>
    <w:p>
      <w:r>
        <w:rPr>
          <w:b/>
          <w:u w:val="single"/>
        </w:rPr>
        <w:t xml:space="preserve">Asiakirjan numero 14691</w:t>
      </w:r>
    </w:p>
    <w:p>
      <w:r>
        <w:t xml:space="preserve">Murhatutkinta miehen ruumiin löydyttyä Bostonin vesistöstä</w:t>
      </w:r>
    </w:p>
    <w:p>
      <w:r>
        <w:t xml:space="preserve">Lincolnshiren poliisin mukaan miehen uskotaan kuolleen "jatkuvaan pahoinpitelyyn" ennen kuin hänet heitettiin veteen Chain Bridge Roadilla Bostonissa. Poliisit ovat pyytäneet apua miehen tunnistamiseksi, sillä hänellä on leuassaan ainutlaatuinen yhdeksän tuuman mittainen arpi ja olkapäässä "haalistuva heimotatuointi". Eräs yleisön jäsen löysi hänet sunnuntaina iltapäivällä. Lisää Lincolnshiren tarinoita virkailijoita kutsuttiin sunnuntaina kello 18.30 GMT, ja vedenalaiset etsintäryhmät ja rikostutkijat tutkivat nyt asiaa, Det Ch Insp Karl Whiffen sanoi. Mies oli 30-40-vuotias, 171 cm pitkä ja painoi 70-80 kiloa. Hänellä oli yllään siniset New Balance -kokoiset New Balance -jalkineet, Puma-lenkkahousut ja Fishbone-paita, ja hänellä oli hammaslääkärin tekemä hammashoito ylähampaissaan. Whiffen sanoi, että pienetkin yksityiskohdat voivat auttaa tunnistamaan miehen, ja pyysi kaikkia, joilla on tietoa, ottamaan yhteyttä poliisiin numeroon 101 tai Crimestoppersiin nimettömänä. Seuraa BBC East Yorkshire ja Lincolnshire Facebookissa, Twitterissä ja Instagramissa. Lähetä juttuideoita osoitteeseen yorkslincs.news@bbc.co.uk.</w:t>
      </w:r>
    </w:p>
    <w:p>
      <w:r>
        <w:rPr>
          <w:b/>
        </w:rPr>
        <w:t xml:space="preserve">Yhteenveto</w:t>
      </w:r>
    </w:p>
    <w:p>
      <w:r>
        <w:t xml:space="preserve">Murhatutkinta on aloitettu sen jälkeen, kun miehen ruumis löydettiin Lincolnshiren vesistöstä.</w:t>
      </w:r>
    </w:p>
    <w:p>
      <w:r>
        <w:rPr>
          <w:b/>
          <w:u w:val="single"/>
        </w:rPr>
        <w:t xml:space="preserve">Asiakirjan numero 14692</w:t>
      </w:r>
    </w:p>
    <w:p>
      <w:r>
        <w:t xml:space="preserve">Seitsemänvuotias poika löysi "harjoituspommin" Roydon Commonista King's Lynnissä.</w:t>
      </w:r>
    </w:p>
    <w:p>
      <w:r>
        <w:t xml:space="preserve">Sonny Carter löysi laitteen kävellessään King's Lynnissä sijaitsevalla Roydon Commonilla vanhempiensa Jem Carterin ja Tracy Woodin sekä veljensä Marleyn, yhdeksän, kanssa. Kotiin päästyään he tajusivat, mikä se oli, ja soittivat hätänumeroon. Pomminraivausyksikkö vei laitteen pois. Se ei sisältänyt räjähteitä. Pommi on peräisin toisesta maailmansodasta. Herra Carter sanoi: "Hän (Sonny) etsi kultaruukkua ja löysi pommin. "Hän pyyhkäisi aluetta, ja viiden minuutin kuluessa kuulimme piippauksen, ja sitten aloimme kaivaa ja löysimme pommin. "Emme aluksi tajunneet, mikä se oli, mutta tietysti tiedämme nyt, mikä se on." Hän sanoi, että hän oli oikeassa. "En tiedä, johtuiko se hermoista vai siitä, että ajattelin itsekseni, että olet idiootti, kun toit pommin kotiin - se oli outo kokemus." "Se oli outo kokemus." Hän sanoi, että pomminpurkuyksikkö, joka tuli läheisestä RAF Witteringistä, tuli ja lähti laitteen kanssa noin viidessä minuutissa. Sonny sanoi: "Olin hyvin peloissani ja peloissani." Hän toivoo löytävänsä aarteen ensi kerralla eikä halua löytää toista pommia. RAF:n tiedottaja sanoi: "Harjoituspommin ideana on, että se noudattaa suuremman pommin lentorataa, mutta pienemmillä kustannuksilla ja ilman normaalin aseen aiheuttamia vahinkoja." RAF Witteringin tiedottaja sanoi: "Yleisöä kehotetaan soittamaan hätänumeroon 999 ja olemaan liikuttamatta mitään epäilyttävää esinettä, jonka he saattavat löytää. "RAF Witteringillä on asiantuntijaryhmä, joka on 30 minuutin valmiustilassa vastatakseen vaaratilanteisiin."</w:t>
      </w:r>
    </w:p>
    <w:p>
      <w:r>
        <w:rPr>
          <w:b/>
        </w:rPr>
        <w:t xml:space="preserve">Yhteenveto</w:t>
      </w:r>
    </w:p>
    <w:p>
      <w:r>
        <w:t xml:space="preserve">Pomminpurkausryhmä kutsuttiin paikalle Norfolkissa sen jälkeen, kun seitsemänvuotias poika, joka sai joululahjaksi metallinpaljastimen, lähti ulos joulupäivänä ja palasi takaisin 11,5 kilon "harjoituspommin" kanssa.</w:t>
      </w:r>
    </w:p>
    <w:p>
      <w:r>
        <w:rPr>
          <w:b/>
          <w:u w:val="single"/>
        </w:rPr>
        <w:t xml:space="preserve">Asiakirjan numero 14693</w:t>
      </w:r>
    </w:p>
    <w:p>
      <w:r>
        <w:t xml:space="preserve">Robyn Mercerin kuolema: Todistaja: Poliisi etsii koiran ulkoiluttajaa "silminnäkijäksi</w:t>
      </w:r>
    </w:p>
    <w:p>
      <w:r>
        <w:t xml:space="preserve">Mies oli kahden koiransa kanssa Walton Roadilla, West Moleseyssa, 13. maaliskuuta illalla läheltä paikkaa, josta Robyn Mercerin ruumis löytyi seuraavana aamuna. Antiikkispesialisti Mercer, 50, kuoli useisiin päähän kohdistuneisiin iskuihin. Kolme miestä ja kaksi naista, jotka pidätettiin hänen kuolemansa yhteydessä, on asetettu takuita vastaan syyskuuhun asti. Poliisin mukaan koiran ulkoiluttaja ei ole epäilty, mutta hän voi olla mahdollinen todistaja, jolla on uusia tietoja. Hänellä oli yllään vaaleat verkkarit ja huppari. Koirat muistuttavat vaaleaa staffordshiren bullterrieriä ja jackrusselia, joilla on valkoinen turkki ja mustanruskeat merkit. Hänen nähtiin menevän Lord Hotham -pubin vieressä olevaan kauppaan ja Walton Roadilla sijaitsevan viheriön lähelle. JH Bourdon-Smithissä Mayfairissa, Länsi-Lontoossa, työskennellyt Mercer löydettiin Walton Roadilla sijaitsevan talonsa ulkopuolelta. Komisario Paddy Mayers sanoi, että poliisi haluaisi edelleen puhua kaikille, joilla on tietoja ja jotka eivät ole vielä ilmoittautuneet. "Älkää luulko, että koska raa'asta hyökkäyksestä on kulunut jo useita kuukausia, meidän ei tarvitse kuulla teistä", hän sanoi. "Teillä voi olla yksityiskohtia, jotka voivat auttaa ja saada uhrin murtuneen perheen jonkinlaiseen päätökseen." Crimestoppers-hyväntekeväisyysjärjestö on tarjonnut 10 000 punnan palkkion tiedoista, jotka ovat voimassa 27. heinäkuuta asti. Aiheeseen liittyvät Internet-linkit Surreyn poliisi Crimestopperit</w:t>
      </w:r>
    </w:p>
    <w:p>
      <w:r>
        <w:rPr>
          <w:b/>
        </w:rPr>
        <w:t xml:space="preserve">Yhteenveto</w:t>
      </w:r>
    </w:p>
    <w:p>
      <w:r>
        <w:t xml:space="preserve">Koiran ulkoiluttajalla, joka tallentui valvontakameran kuviin yönä ennen kuin nainen löydettiin murhattuna kotinsa ulkopuolelta Surreyssa, saattaa olla elintärkeitä tietoja, poliisi on kertonut.</w:t>
      </w:r>
    </w:p>
    <w:p>
      <w:r>
        <w:rPr>
          <w:b/>
          <w:u w:val="single"/>
        </w:rPr>
        <w:t xml:space="preserve">Asiakirjan numero 14694</w:t>
      </w:r>
    </w:p>
    <w:p>
      <w:r>
        <w:t xml:space="preserve">Kiinalaisen hiilikaivoksen kattoromahduksessa Shaanxissa kuoli 21 ihmistä</w:t>
      </w:r>
    </w:p>
    <w:p>
      <w:r>
        <w:t xml:space="preserve">Kuusikymmentäkuusi kaivosmiestä pelastettiin lauantaina Shaanxin maakunnassa Shenmun kaupungin lähellä sijaitsevassa Lijiagoun kaivoksessa sattuneen onnettomuuden jälkeen. Romahduksen syytä tutkitaan, kertoi virallinen uutistoimisto Xinhua. Kaivosonnettomuudet ovat Kiinassa varsin yleisiä huolimatta ponnisteluista turvallisuuden parantamiseksi. Lijiagoun kaivosta pyörittää Baiji Mining Company, Xinhua kertoi. Tarkempia yksityiskohtia tapauksesta ei ollut saatavilla. Viime lokakuussa 21 hiilikaivosmiestä sai surmansa, kun maanalainen kallion putoaminen tukki kuilun itäisessä Shandongin maakunnassa. Kiinan kansallisen hiilikaivosturvallisuushallinnon viimeisimpien lukujen mukaan vuonna 2017 hiilikaivoksissa kuoli 375 kaivosmiestä, mikä on noin 28 prosenttia vähemmän kuin edellisenä vuonna. Viime tammikuussa antamassaan lausunnossa virasto totesi, että "hiilikaivosten turvallisuustuotannon tilanne on edelleen synkkä" parannuksista huolimatta.</w:t>
      </w:r>
    </w:p>
    <w:p>
      <w:r>
        <w:rPr>
          <w:b/>
        </w:rPr>
        <w:t xml:space="preserve">Yhteenveto</w:t>
      </w:r>
    </w:p>
    <w:p>
      <w:r>
        <w:t xml:space="preserve">Ainakin 21 kaivosmiestä kuoli, kun katto romahti hiilikaivoksessa Pohjois-Kiinassa, kertovat viranomaiset.</w:t>
      </w:r>
    </w:p>
    <w:p>
      <w:r>
        <w:rPr>
          <w:b/>
          <w:u w:val="single"/>
        </w:rPr>
        <w:t xml:space="preserve">Asiakirjan numero 14695</w:t>
      </w:r>
    </w:p>
    <w:p>
      <w:r>
        <w:t xml:space="preserve">Newportin ja Torfaenin tuhkarokkoepidemia julistettu päättyneeksi</w:t>
      </w:r>
    </w:p>
    <w:p>
      <w:r>
        <w:t xml:space="preserve">Newportissa ja Torfaenissa puhjennut tautitapaus alkoi toukokuussa, ja se liittyi Manner-Euroopassa puhjennutun tautitapauksen kanssa, joka on edelleen käynnissä. Kummallakaan alueella ei ole ollut uusia tapauksia elokuun puolivälin jälkeen. Public Health Walesin mukaan 1238 lasta oli rokotettu tänä aikana, mutta se varoitti, että ne, jotka eivät olleet täysin rokotettuja, voivat edelleen olla vaarassa. Public Health Walesin tartuntatautien valvonnan konsultti Rhianwen Stiff sanoi: "Koska ihmiset matkustavat säännöllisesti Walesin ja mantereen välillä, on edelleen mahdollista, että ihmiset joutuvat kosketuksiin tuhkarokkotartunnan kanssa. "Ihmiset, jotka eivät ole saaneet kahta annosta MMR-rokotetta, ovat suurimmassa vaarassa sairastua tuhkarokkoon joko kotimaassa tai ulkomailla. "Kehotamme vanhempia ja nuoria ryhtymään toimenpiteisiin, jotta he voivat ottaa unohtuneet annokset kiinni."</w:t>
      </w:r>
    </w:p>
    <w:p>
      <w:r>
        <w:rPr>
          <w:b/>
        </w:rPr>
        <w:t xml:space="preserve">Yhteenveto</w:t>
      </w:r>
    </w:p>
    <w:p>
      <w:r>
        <w:t xml:space="preserve">Tuhkarokkoepidemia, johon sairastui 17 ihmistä Kaakkois-Walesissa, on julistettu päättyneeksi.</w:t>
      </w:r>
    </w:p>
    <w:p>
      <w:r>
        <w:rPr>
          <w:b/>
          <w:u w:val="single"/>
        </w:rPr>
        <w:t xml:space="preserve">Asiakirjan numero 14696</w:t>
      </w:r>
    </w:p>
    <w:p>
      <w:r>
        <w:t xml:space="preserve">STV:n lähetyslupa uusittu kymmeneksi vuodeksi</w:t>
      </w:r>
    </w:p>
    <w:p>
      <w:r>
        <w:t xml:space="preserve">Konserni, jolla on kaksi toimilupaa Skotlannissa - Scottish Central ja Grampian pohjoisessa - on hyväksynyt sääntelyviranomaisen Ofcomin asettamat rahoitus- ja ohjelmaehdot. STV sanoo säilyttävänsä julkisen palvelun yleisradiotoiminnan nykyisen tason, joka ylittää toimilupavelvoitteet. Konsernin osakkeet nousivat 5 prosenttia sen jälkeen, kun uusiminen vahvistettiin. Yhtiö lisää myös lähetystuotantoaan käynnistämällä kaksi paikallista televisioasemaa. Kaupunkiasemat STV Glasgow ja STV Edinburgh aloittavat toimintansa tänä vuonna, ja ne lähetetään digitaalisina Freeview-kanavina.</w:t>
      </w:r>
    </w:p>
    <w:p>
      <w:r>
        <w:rPr>
          <w:b/>
        </w:rPr>
        <w:t xml:space="preserve">Yhteenveto</w:t>
      </w:r>
    </w:p>
    <w:p>
      <w:r>
        <w:t xml:space="preserve">STV:n Channel 3:n toimiluvat on uusittu kymmeneksi vuodeksi.</w:t>
      </w:r>
    </w:p>
    <w:p>
      <w:r>
        <w:rPr>
          <w:b/>
          <w:u w:val="single"/>
        </w:rPr>
        <w:t xml:space="preserve">Asiakirjan numero 14697</w:t>
      </w:r>
    </w:p>
    <w:p>
      <w:r>
        <w:t xml:space="preserve">Lontoo 2012: Mielenosoittajan kieltomääräystä jatketaan</w:t>
      </w:r>
    </w:p>
    <w:p>
      <w:r>
        <w:t xml:space="preserve">Simon Moore vangittiin huhtikuussa, kun hän oli myöntänyt syyllistyneensä järjestysrikkomuksiin itäisen Lontoon Leyton Marshissa järjestetyssä mielenosoituksessa. Westminster Magistrates' Court myönsi jatkoaikaa epäsosiaalisen käyttäytymisen vastaiselle määräykselle (Asbo), joka velvoitti hänet pysymään poissa kaikista kisapaikoista. Väliaikaisella määräyksellä Moore, 29, kiellettiin myös Diamond Jubilee -juhlallisuudet. Määräys annettiin toukokuussa, ja tuomarit päättivät jatkaa sitä kahdella vuodella. Määräys estää häntä menemästä 91 metrin (100 ydinkeskiarvon) päähän mistään olympiasoihdun, kisojen tai timanttisen juhlavuoden tapahtumapaikasta, tapahtumasta, osallistujasta tai reitistä. Huhtikuussa hän vietti viisi päivää vankilassa estettyään pääsyn rakennustyömaalle. Hän voi joutua jopa viideksi vuodeksi vankilaan, jos hän rikkoo oikeuden päätöstä.</w:t>
      </w:r>
    </w:p>
    <w:p>
      <w:r>
        <w:rPr>
          <w:b/>
        </w:rPr>
        <w:t xml:space="preserve">Yhteenveto</w:t>
      </w:r>
    </w:p>
    <w:p>
      <w:r>
        <w:t xml:space="preserve">Miehen kieltoa osoittaa mieltään olympialaisten koripalloharjoituspaikalla on jatkettu kahdella vuodella.</w:t>
      </w:r>
    </w:p>
    <w:p>
      <w:r>
        <w:rPr>
          <w:b/>
          <w:u w:val="single"/>
        </w:rPr>
        <w:t xml:space="preserve">Asiakirjan numero 14698</w:t>
      </w:r>
    </w:p>
    <w:p>
      <w:r>
        <w:t xml:space="preserve">Näyttely juhlistaa toisen maailmansodan aikaista Sheffieldin pommitusta</w:t>
      </w:r>
    </w:p>
    <w:p>
      <w:r>
        <w:t xml:space="preserve">Saksan ilmahyökkäykset kestivät kaksi yötä joulukuussa 1940, ja niissä kuoli ja haavoittui yli 2 000 ihmistä. Kansallisessa hätäpalvelumuseossa (National Emergency Services Museum) on paljastettu jäljitelmä blitzin aikaisesta elämästä, mukaan lukien nauhoituksia hyökkäyksistä. Sen avasi 98-vuotias Doug Lightning, joka työskenteli palomiehenä pommitusten aikana. Lisää tästä ja muista Sheffieldin tarinoista Historiantutkija ja kirjailija Neil Anderson aloitti kampanjan näyttelyn avaamiseksi. Hän kertoi saaneensa inspiraation löydettyään edesmenneen isoäitinsä kirjoittamat muistelmat elämästä sota-ajan Sheffieldissä. "Se toi minulle esiin, miten vähän Sheffieldissä on nähtävää sen muistoksi", Anderson sanoi. "Lähes kymmenesosa kaupungista jäi kodittomaksi. Ajattelin, että näiden hyökkäysten muistoksi pitäisi todella tehdä enemmän." Näyttelyssä on esillä toisen maailmansodan aikaisia pommisuojia sekä paloauto ja muuta kalustoa, jota käytettiin tulipalojen sammuttamiseen hyökkäysten aikana.</w:t>
      </w:r>
    </w:p>
    <w:p>
      <w:r>
        <w:rPr>
          <w:b/>
        </w:rPr>
        <w:t xml:space="preserve">Yhteenveto</w:t>
      </w:r>
    </w:p>
    <w:p>
      <w:r>
        <w:t xml:space="preserve">Sheffieldissä on avattu pysyvä näyttely toisen maailmansodan pommitusten muistoksi.</w:t>
      </w:r>
    </w:p>
    <w:p>
      <w:r>
        <w:rPr>
          <w:b/>
          <w:u w:val="single"/>
        </w:rPr>
        <w:t xml:space="preserve">Asiakirjan numero 14699</w:t>
      </w:r>
    </w:p>
    <w:p>
      <w:r>
        <w:t xml:space="preserve">Kirkbyn murhan pidätykset: Kirkby: Kotiin tunkeutuminen tappo "oli kohdennettu hyökkäys</w:t>
      </w:r>
    </w:p>
    <w:p>
      <w:r>
        <w:t xml:space="preserve">Kirkbyn Northwoodissa sijaitsevalle Clorain Roadille kutsutut poliisit löysivät 36-vuotiaan tajuttomana sunnuntai-iltana. Hän kuoli sairaalassa seuraavana aamuna, ja ruumiinavauksessa todettiin, että kuolinsyy oli tukehtuminen. 38-vuotias mies on nyt kolmas pidätetty epäiltynä uhrin murhasta. Kaksi muuta 32- ja 34-vuotiasta miestä ovat edelleen pidätettyinä. Merseysiden poliisin tiedottaja sanoi, että kyseessä uskottiin olevan kohdennettu hyökkäys, koska uhrin ja väitettyjen tekijöiden tiedettiin tuntevan toisensa. Miesten oli nähty menevän kiinteistöön ja poistuvan pian sen jälkeen, poliisi kertoi. Kaikkia, joilla on tietoja, on pyydetty ottamaan yhteyttä poliisiin.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Mies, joka kuoli tunkeutujien tunkeuduttua hänen kotiinsa, joutui kohdennetun hyökkäyksen uhriksi, kertoo poliisi.</w:t>
      </w:r>
    </w:p>
    <w:p>
      <w:r>
        <w:rPr>
          <w:b/>
          <w:u w:val="single"/>
        </w:rPr>
        <w:t xml:space="preserve">Asiakirjan numero 14700</w:t>
      </w:r>
    </w:p>
    <w:p>
      <w:r>
        <w:t xml:space="preserve">Bristolin toukokuun festivaalia varten tehty jättimäinen virkattu esiliina</w:t>
      </w:r>
    </w:p>
    <w:p>
      <w:r>
        <w:t xml:space="preserve">Stapleton Roadin rautatiesillan alla olevan, halkaisijaltaan 3,6 metrin mittaisen hämähäkinseitin loi kaksi taiteilijaa yhteistyössä alueen asukkaiden kanssa. Se tilattiin osana Theatre Bristolin ja Mayfestin järjestämää Hook, Skip, Repeat -tapahtumaa. Teos tehtiin köyden ja jättimäisen virkkuuneulan avulla. Se on yksi useista suurista köysirakenteista, joita on tarkoitus rakentaa ympäri kaupunkia. Taiteilijat - Heidi Dorschler ja Jeremiah Krage Cornwallista - pyysivät ohikulkijoita auttamaan heitä kutomaan esiliinan. "Meille on erittäin tärkeää työskennellä tiloissa ja tapahtumapaikoissa keskustan ulkopuolella, ja tämä tilaisuus oli liian hyvä jätettäväksi käyttämättä", sanoi Matthew Austin, kaupungin nykyteatterifestivaalin Mayfestin toinen taiteellinen johtaja. Tapahtuman rahoitti Stapleton Road Working Group. Ryhmä perustettiin helmikuussa 2011 puuttumaan tien kielteiseen julkisuuskuvaan ja saattamaan asukkaat ja kauppiaat yhteen naapuruston parantamiseksi. Aiheeseen liittyvät Internet-linkit Mayfest Bristolin nykyteatterifestivaali.</w:t>
      </w:r>
    </w:p>
    <w:p>
      <w:r>
        <w:rPr>
          <w:b/>
        </w:rPr>
        <w:t xml:space="preserve">Yhteenveto</w:t>
      </w:r>
    </w:p>
    <w:p>
      <w:r>
        <w:t xml:space="preserve">Bristolissa rautatiesillan alle ilmestynyt jättimäinen virkattu torkkupeitto oli tilattu osana yhden päivän ulkoilmateatteritapahtumaa, kuten on käynyt ilmi.</w:t>
      </w:r>
    </w:p>
    <w:p>
      <w:r>
        <w:rPr>
          <w:b/>
          <w:u w:val="single"/>
        </w:rPr>
        <w:t xml:space="preserve">Asiakirjan numero 14701</w:t>
      </w:r>
    </w:p>
    <w:p>
      <w:r>
        <w:t xml:space="preserve">Wirralin mies lähettää valokuvia 6000 rikkinäisestä katuvalosta kaupunginvaltuustolle.</w:t>
      </w:r>
    </w:p>
    <w:p>
      <w:r>
        <w:t xml:space="preserve">Simon Jiang Wallaseysta kertoi kirjoittaneensa 350 sähköpostiviestiä Wirral Councilille korostaakseen valaistusongelmia. Jiang kertoi jopa pudonneensa pyörältään "täydellisen pimeyden" vuoksi eräällä huonosti valaistulla kadulla tänä vuonna. Neuvoston edustaja kiitti häntä "ahkeruudesta" ja lupasi käyttää 10 miljoonaa puntaa tuhansien katuvalojen parantamiseen. Paikallinen viranomainen on aloittanut 9 000 katuvalon korjaamisen ja sanoi, että se aikoo syyskuussa alkaneen kaksivuotisen ohjelman puitteissa parantaa vielä 26 000 katuvaloa. "Supernova-tasot" "Heille olen vain "ärsyttävä valittaja"", Jiang kertoi Local Democracy Reporting Servicelle. "Mutta minä [yksinkertaisesti] vaadin tietää, mitä on tekeillä ja mitkä ovat heidän syynsä siihen, miksi he eivät pysty toimittamaan sitä, mitä meidän pitäisi oikeutetusti odottaa heiltä vastineeksi veroistamme." Jiang väitti, että ongelma on "räjähtänyt lähes supernovan tasolle" viime vuosina. "Kyseessä on lähes 400 valoa, joita ei ole korjattu sen jälkeen, kun ne ensimmäisen kerran kirjattiin ylös toukokuussa 2016", hän sanoi. Neuvoston edustaja lisäsi: "Viime vuosina rajalliset taloudelliset resurssit ovat tehneet haastavaksi ylläpitää katuvalaistuksellemme asetettua kysyntää. "Haluamme vakuuttaa asukkaille, että henkilökunta käsittelee ilmoitukset rikkoutuneista valoista mahdollisimman nopeasti, ja nyt päivittäin tehdään yli 60 katuvalojen korjausta."</w:t>
      </w:r>
    </w:p>
    <w:p>
      <w:r>
        <w:rPr>
          <w:b/>
        </w:rPr>
        <w:t xml:space="preserve">Yhteenveto</w:t>
      </w:r>
    </w:p>
    <w:p>
      <w:r>
        <w:t xml:space="preserve">Mies, joka lähetti yli 6000 valokuvaa viallisista katuvaloista paikalliselle kaupunginvaltuustolleen, on vakuuttanut, ettei hän ole "ärsyttävä valittaja".</w:t>
      </w:r>
    </w:p>
    <w:p>
      <w:r>
        <w:rPr>
          <w:b/>
          <w:u w:val="single"/>
        </w:rPr>
        <w:t xml:space="preserve">Asiakirjan numero 14702</w:t>
      </w:r>
    </w:p>
    <w:p>
      <w:r>
        <w:t xml:space="preserve">Viisivuotiaiden hammasterveyden parantaminen Walesissa</w:t>
      </w:r>
    </w:p>
    <w:p>
      <w:r>
        <w:t xml:space="preserve">Cardiffin yliopiston tutkimuksen mukaan hampaiden reikiintyminen on vähentynyt 12 prosenttia tässä ikäryhmässä vuodesta 2008. Myös hampaiden keskimääräinen lukumäärä on vähentynyt, kun lapset sairastavat kariesta. Walesin hallituksen mukaan Designed to Smile -ohjelma on auttanut parantamaan hampaiden terveyttä. Seitsemän vuotta sitten käynnistetty ohjelma valvoo hampaiden harjausta kouluissa ja päiväkodeissa epäsuotuisilla alueilla. Raportissa, jossa esiteltiin NHS:n hammaslääketieteellisen tutkimuksen tulokset ensimmäisen luokan oppilaille, todettiin: "Walesin lasten hammassairauksien määrä paranee edelleen kaikissa sosiaaliryhmissä. "Ei ole näyttöä eriarvoisuuden lisääntymisestä. "Tämä on ristiriidassa ennen vuotta 2007 tehtyjen tutkimusten kanssa, jolloin parantunut hampaiden reikiintyminen liittyi yleensä eriarvoisuuden lisääntymiseen." Terveysministeri Mark Drakeford sanoi: "Hammassairauksien määrä vähenee kaikissa sosiaaliryhmissä - olemme kuromassa umpeen hammasterveyseroa Walesin köyhimpien ja edukkaimpien lasten välillä." Mark Drakefordward totesi, että hammassairauksien määrä vähenee kaikissa sosiaaliryhmissä. Designed to Smile -valvontaohjelmaan osallistuu yli 91 000 lasta 1439 koulussa ja päiväkodissa.</w:t>
      </w:r>
    </w:p>
    <w:p>
      <w:r>
        <w:rPr>
          <w:b/>
        </w:rPr>
        <w:t xml:space="preserve">Yhteenveto</w:t>
      </w:r>
    </w:p>
    <w:p>
      <w:r>
        <w:t xml:space="preserve">Walesissa lasten suun terveys on parantunut eniten sitten tietojen kirjaamisen aloittamisen, ilmenee viisivuotiaille tehdystä tutkimuksesta.</w:t>
      </w:r>
    </w:p>
    <w:p>
      <w:r>
        <w:rPr>
          <w:b/>
          <w:u w:val="single"/>
        </w:rPr>
        <w:t xml:space="preserve">Asiakirjan numero 14703</w:t>
      </w:r>
    </w:p>
    <w:p>
      <w:r>
        <w:t xml:space="preserve">Neasdenin puukotus: Mies kuoli katuhyökkäyksessä</w:t>
      </w:r>
    </w:p>
    <w:p>
      <w:r>
        <w:t xml:space="preserve">Hänet löydettiin kuolettavasti loukkaantuneena Neasden Lane Northista, Neasdenista, noin kello 21:30 GMT maanantaina sen jälkeen, kun poliisi oli saanut hälytyksen "häiriöstä". Scotland Yardin mukaan toinen mies löydettiin lähistöltä, jolla ei ollut hengenvaarallisia vammoja, ja hänet pidätettiin murhan yhteydessä. Paikallisella alueella on klo 13.30 asti voimassa Section 60 -määräys, jolla laajennetaan pysäyttämis- ja etsintävaltuuksia. Uhri kuoli paikalle ensihoitajien ja London Air Ambulance -ambulanssin miehistön ponnisteluista huolimatta. Met ilmoitti, että hänen lähiomaisiaan yritetään jäljittää. Aiheeseen liittyvät Internet-linkit Met Police</w:t>
      </w:r>
    </w:p>
    <w:p>
      <w:r>
        <w:rPr>
          <w:b/>
        </w:rPr>
        <w:t xml:space="preserve">Yhteenveto</w:t>
      </w:r>
    </w:p>
    <w:p>
      <w:r>
        <w:t xml:space="preserve">Nelikymppinen mies on puukotettu kuoliaaksi Luoteis-Lontoossa.</w:t>
      </w:r>
    </w:p>
    <w:p>
      <w:r>
        <w:rPr>
          <w:b/>
          <w:u w:val="single"/>
        </w:rPr>
        <w:t xml:space="preserve">Asiakirjan numero 14704</w:t>
      </w:r>
    </w:p>
    <w:p>
      <w:r>
        <w:t xml:space="preserve">Bin Laden: Laden Laden: Osaman poika Hamza "antaa al-Qaidan viestin": Osaman poika Hamza "antaa al-Qaidan viestin</w:t>
      </w:r>
    </w:p>
    <w:p>
      <w:r>
        <w:t xml:space="preserve">Viestin uskotaan olevan ensimmäinen kerta, kun al-Qaidan propagandassa Hamza bin Laden esitellään taistelijaryhmän virallisena jäsenenä. Viestissä, jonka al-Qaidan kannattajat jakoivat Twitterissä, Hamza Bin Laden kehottaa hyökkäämään Yhdysvaltoja ja sen liittolaisia vastaan. Yhdysvaltain erikoisjoukot surmasivat Osama bin Ladenin vuonna 2011 iskussa, jonka kohteena oli hänen asumuksensa Abbotabadissa Pakistanissa. Ryhmää on sen jälkeen johtanut al-Qaidan entinen kakkosmies Ayman al-Zawahiri. Hamza bin Ladenin olinpaikasta ei ole tietoa. Hänen uskotaan olevan parikymppinen. Yhdysvaltain johtaman Afganistanin maihinnousun aikana vuonna 2001 Al-Jazeera-kanava lähetti kuvamateriaalia, joka näytti näyttävän hänet Afganistanissa Taleban-taistelijoiden joukossa. Hänen ääniviestissään, joka julkaistiin al-Qaidan verkkosivuilla, kehotetaan Kabulissa, Bagdadissa ja Gazassa olevia seuraajiaan käymään jihadia eli pyhää sotaa Washingtonia, Lontoota, Pariisia ja Tel Avivia vastaan.</w:t>
      </w:r>
    </w:p>
    <w:p>
      <w:r>
        <w:rPr>
          <w:b/>
        </w:rPr>
        <w:t xml:space="preserve">Yhteenveto</w:t>
      </w:r>
    </w:p>
    <w:p>
      <w:r>
        <w:t xml:space="preserve">Al-Qaida on julkaissut ääniviestin, jonka se väittää olevan peräisin Hamza Bin Ladenilta, Osama Bin Ladenin pojalta.</w:t>
      </w:r>
    </w:p>
    <w:p>
      <w:r>
        <w:rPr>
          <w:b/>
          <w:u w:val="single"/>
        </w:rPr>
        <w:t xml:space="preserve">Asiakirjan numero 14705</w:t>
      </w:r>
    </w:p>
    <w:p>
      <w:r>
        <w:t xml:space="preserve">CCTV vangitsee Abingdonin kömpelön rosvon</w:t>
      </w:r>
    </w:p>
    <w:p>
      <w:r>
        <w:t xml:space="preserve">James Allanin epäonnistunut ryöstöretki Martinin lehtikauppaan Northcourt Roadilla, Abingdonissa, Oxfordshiressä, tapahtui 2. maaliskuuta. Hän oli myös yrittänyt ryöstää saman liikkeen 10 päivää aiemmin. Poliisi julkaisi videon sen jälkeen, kun Allan, 29, jolla ei ole kiinteää osoitetta, sai torstaina Oxford Crown Courtissa kaksi ja puoli vuotta vankeutta ensimmäisestä ryöstöstä. Videolla näkyy, kuinka Allan yrittää työntää ovea ulos sen sijaan, että olisi vetänyt siitä. Sitten hän yrittää potkaista tiensä ulos, mutta kompastuu ja kaatuu juomapakkauksen päälle. Lopulta nainen, jota oli aiemmin ryöstön aikana pidellyt leluaseella, avaa oven päästääkseen hänet ulos. Allan istuu jo kolme vuotta vankilassa, kun hänet tuomittiin Oxfordin kruununoikeudessa 2. heinäkuuta videolla esitetystä rikoksesta. Heinäkuussa hän tunnusti syyllisyytensä ampuma-aseen tai ampuma-asejäljitelmän hallussapitoon, josta hänet tuomittiin kahdeksi vuodeksi. Kaikki hänen tuomionsa ovat yhtäaikaisia.</w:t>
      </w:r>
    </w:p>
    <w:p>
      <w:r>
        <w:rPr>
          <w:b/>
        </w:rPr>
        <w:t xml:space="preserve">Yhteenveto</w:t>
      </w:r>
    </w:p>
    <w:p>
      <w:r>
        <w:t xml:space="preserve">Valvontakameran kuvat on julkaistu ryöstäjästä, joka riisui huppumyssynsä ja kaatui yrittäessään paeta lehtikaupasta.</w:t>
      </w:r>
    </w:p>
    <w:p>
      <w:r>
        <w:rPr>
          <w:b/>
          <w:u w:val="single"/>
        </w:rPr>
        <w:t xml:space="preserve">Asiakirjan numero 14706</w:t>
      </w:r>
    </w:p>
    <w:p>
      <w:r>
        <w:t xml:space="preserve">Reading asukkaat tapaavat Ikean kanssa liikennehuolien vuoksi</w:t>
      </w:r>
    </w:p>
    <w:p>
      <w:r>
        <w:t xml:space="preserve">Pincents Lane Retail Parkin tontti sijaitsee lähellä A4-tietä ja M4-tien liittymää 12, jotka asukkaiden mukaan ruuhkautuisivat ruotsalaisen myymälän asiakkaiden vuoksi. Ikea sanoi, että myymälä tarjoaisi 400 työpaikkaa, ja se lupasi investoida 5 miljoonaa puntaa tienparannuksiin. Kokouksessa asukkaat voivat tutustua suunnitelmiin näyttelytauluilla. Holybrookin seurakuntaneuvoston puheenjohtaja Mary Bedwell, joka edustaa aluetta ja sen 5 500 asukasta, sanoi: "Ikea on hyvin menestyvä yritys, joka houkuttelee paljon ihmisiä. "Se muuttaa hylättyjä alueita, jotka ovat olleet silmänlumetta jo vuosia, mutta asukkaat ovat huolissaan siitä, että jäämme jumiin A4:n varteen, ja liittymä 12 on jo nyt hyvin ruuhkainen." "Ikea on jo nyt erittäin kiireinen." Ikean tiedottajan mukaan yritys on jo tehnyt suunnitelmiin useita muutoksia asukkaiden huolenaiheiden huomioon ottamiseksi, mukaan lukien lisäinvestoinnit tielinjaukseen ja maiseman parantaminen, mukaan lukien 63 uutta puuta ja luonnonvaraisten kukkien niitty.</w:t>
      </w:r>
    </w:p>
    <w:p>
      <w:r>
        <w:rPr>
          <w:b/>
        </w:rPr>
        <w:t xml:space="preserve">Yhteenveto</w:t>
      </w:r>
    </w:p>
    <w:p>
      <w:r>
        <w:t xml:space="preserve">Readingiin suunnitellun Ikea-alueen lähistöllä asuvat asukkaat tapaavat myöhemmin huonekalujätin suunnittelijat keskustellakseen ylimääräistä liikennettä koskevista huolenaiheista.</w:t>
      </w:r>
    </w:p>
    <w:p>
      <w:r>
        <w:rPr>
          <w:b/>
          <w:u w:val="single"/>
        </w:rPr>
        <w:t xml:space="preserve">Asiakirjan numero 14707</w:t>
      </w:r>
    </w:p>
    <w:p>
      <w:r>
        <w:t xml:space="preserve">Coventryn puukotus: Teini-ikäinen kriittisessä tilassa</w:t>
      </w:r>
    </w:p>
    <w:p>
      <w:r>
        <w:t xml:space="preserve">West Midlandsin poliisi ilmoitti, että poliisit kutsuttiin George Elliot Roadille kaupungissa lauantaina klo 19:15 GMT, kun 19-vuotiaan kimppuun oli hyökätty. Poliisin rikostekninen ryhmä on tutkinut tapahtumapaikkaa, ja myös valvontakameroiden kuvat käydään läpi. Uhrin tilan kuvailtiin olevan "kriittinen mutta vakaa".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Coventryssa puukotuksen kohteeksi joutunut teini on kriittisessä tilassa sairaalassa.</w:t>
      </w:r>
    </w:p>
    <w:p>
      <w:r>
        <w:rPr>
          <w:b/>
          <w:u w:val="single"/>
        </w:rPr>
        <w:t xml:space="preserve">Asiakirjan numero 14708</w:t>
      </w:r>
    </w:p>
    <w:p>
      <w:r>
        <w:t xml:space="preserve">Goole tulvat: Yorkshire Water raportoi keskiviikkona</w:t>
      </w:r>
    </w:p>
    <w:p>
      <w:r>
        <w:t xml:space="preserve">Kaupungin kodit ja yritykset evakuoitiin, kun kahden viikon sateet satoivat muutamassa tunnissa viime keskiviikkona. Yorkshire Water tutkii parhaillaan, miksi katuviemärit täyttyivät ja jättivät seisovaa vettä joillekin kaupungin alueille. Se sanoi haluavansa varmistaa, että tutkimus on "perusteellinen ja vankka", ja kehotti asukkaita olemaan kärsivällisiä. "Äärimmäinen sää" Yorkshire Waterin tiedottaja sanoi: "Ymmärrämme täysin, että monet Goolen asukkaat ovat kokeneet tulvan aiheuttamat kauheat kokemukset. "Heti tapahtumaan reagoituamme totesimme, että 'kaikki omaisuutemme jatkoivat toimintaansa niin kuin ne oli suunniteltu'. "Sen jälkeen olemme tavanneet paikallisia asukkaita ja kuunnelleet heitä, keskustelleet tilanteesta paikallisen parlamentin jäsenen Andrew Percyn kanssa ja tehneet yhteistyötä East Riding of Yorkshiren neuvoston kanssa. "Ymmärrämme nyt, että meidän on tehtävä paljon yksityiskohtaisempi analyysi siitä, miten reagoimme tähän äärimmäiseen sääilmiöön." Yhtiö kertoi, että se kertoo alustavista tuloksistaan keskiviikkona, ja pyysi asukkaita olemaan kärsivällisiä siihen asti. "Sillä välin jatkamme yhteistyötä East Riding of Yorkshiren neuvoston kanssa tarjotaksemme tukea ja auttaaksemme asukkaita kaikin mahdollisin keinoin tämän erittäin ahdistavan ajanjakson aikana."</w:t>
      </w:r>
    </w:p>
    <w:p>
      <w:r>
        <w:rPr>
          <w:b/>
        </w:rPr>
        <w:t xml:space="preserve">Yhteenveto</w:t>
      </w:r>
    </w:p>
    <w:p>
      <w:r>
        <w:t xml:space="preserve">Goolen viime viikon äkkitulvia koskevan tutkinnan alustavat tulokset julkaistaan keskiviikkona, kertoivat vesilaitoksen virkamiehet.</w:t>
      </w:r>
    </w:p>
    <w:p>
      <w:r>
        <w:rPr>
          <w:b/>
          <w:u w:val="single"/>
        </w:rPr>
        <w:t xml:space="preserve">Asiakirjan numero 14709</w:t>
      </w:r>
    </w:p>
    <w:p>
      <w:r>
        <w:t xml:space="preserve">Monarch voi luoda 150 työpaikkaa East Midlandsin lentoasemalle</w:t>
      </w:r>
    </w:p>
    <w:p>
      <w:r>
        <w:t xml:space="preserve">Kaikki bmibaby-lennot EMA:sta loppuvat 9. syyskuuta sen jälkeen, kun British Airways osti BMI:n Lufthansalta. Myynti tarkoittaa, että bmibabyn Castle Doningtonin tukikohta suljetaan ja noin 340 työpaikkaa menetetään. Monarch Airlinesin toimitusjohtaja Kevin George sanoi, että lentoyhtiö joutuu palkkaamaan lisää henkilökuntaa vuonna 2013. Lentokoneinvestoinnit "Lyhyellä aikavälillä meillä on hyvin rajallinen määrä virkoja, mutta ensi kesänä tarvitsemme vähintään 150 virkaa, erityisesti matkustamohenkilökunnan osalta, joita voisimme rekrytoida paikalliselta alueelta, kun perustamme tukikohtamme East Midlandsiin", George sanoi. "Nyt on vasta alkuvaihe, ja meidän on oltava hyvin varovaisia, ettemme laajene liikaa, mutta lennämme lukuisiin vapaa-ajan kohteisiin eri puolilla Eurooppaa, ja meillä on mahdollisuus kehittää uusia reittejä tulevaisuudessa." East Midlandsin lentoaseman toimitusjohtajan Brad Millerin mukaan Monarchin lentoasema saisi valtavan sysäyksen lentoasemalle. "Tämä on todella vahva osoitus siitä, mitä Monarch ajattelee lentoaseman vaikutusalueesta ja alueesta", hän sanoi. "Se, että lentoyhtiö investoi kahteen uuteen lentokoneeseen näinä taloudellisina aikoina, kertoo todella paljon alueesta." Kaikki bmibaby-lennot lopetetaan EMA:sta maanantaina 10. syyskuuta, ja viimeinen lento lähtee 9. syyskuuta.</w:t>
      </w:r>
    </w:p>
    <w:p>
      <w:r>
        <w:rPr>
          <w:b/>
        </w:rPr>
        <w:t xml:space="preserve">Yhteenveto</w:t>
      </w:r>
    </w:p>
    <w:p>
      <w:r>
        <w:t xml:space="preserve">Monarch Airlinesin pomot ovat kertoneet toivovansa, että 150 uutta työpaikkaa syntyy, kun yhtiö aloittaa toimintansa East Midlandsin lentoasemalta (EMA).</w:t>
      </w:r>
    </w:p>
    <w:p>
      <w:r>
        <w:rPr>
          <w:b/>
          <w:u w:val="single"/>
        </w:rPr>
        <w:t xml:space="preserve">Asiakirjan numero 14710</w:t>
      </w:r>
    </w:p>
    <w:p>
      <w:r>
        <w:t xml:space="preserve">Etwallin "hoivaviljelijä" palkittiin MBE-tunnustuksella</w:t>
      </w:r>
    </w:p>
    <w:p>
      <w:r>
        <w:t xml:space="preserve">Roger Hosking tarjoaa työpaikkoja ja työharjoittelua Highfields Happy Hens -yrityksessä Etwallissa. Järjestöt, kuten nuorisorikospalvelu, ovat antaneet tilalle tunnustusta siitä, että se auttaa nuoria, joilla on ollut vaikea elämä. Hosking sanoi olevansa "järkyttynyt ja hämmentynyt", kun hän sai tietää, että hänet oli nimitetty MBE:ksi. Hankkeeseen osallistuville nuorille opetetaan taitoja, kuten eläinten kanssa työskentelyä, rahankäsittelyä ja asiakkaiden kanssa asioimista, jotta heidän itsekunnioituksensa kasvaisi. "Vihaiset kädet" Hosking sanoi: "Olemme aina sanoneet, että kanamme tekevät tärkeämpääkin työtä kuin munivat munia. "Kanat ovat hyvin käsiteltäviä eläimiä, ja ne rakastavat sitä, että niitä otetaan käteen ja silitellään. "Munat on kerättävä, joten vihaisista käsistä tulee lempeät kädet." Uudenvuoden kunniamainintaluettelossa mainitaan myös Elizabeth Broomhead, joka on saanut MBE-tunnustuksen vapaaehtoisista palveluista Buxtonin nettipallon hyväksi. Professori Paul Gilbert, Derbyshire Mental Health Services NHS Trustin kliininen psykologi, nimitettiin OBE:ksi terveydenhuoltopalveluista. Aiheeseen liittyvät Internet-linkit Highfields Happy Hens</w:t>
      </w:r>
    </w:p>
    <w:p>
      <w:r>
        <w:rPr>
          <w:b/>
        </w:rPr>
        <w:t xml:space="preserve">Yhteenveto</w:t>
      </w:r>
    </w:p>
    <w:p>
      <w:r>
        <w:t xml:space="preserve">Derbyshireläinen maanviljelijä on saanut tunnustusta uudenvuoden kunniamainintaluettelossa työstään ongelmanuorten auttamiseksi.</w:t>
      </w:r>
    </w:p>
    <w:p>
      <w:r>
        <w:rPr>
          <w:b/>
          <w:u w:val="single"/>
        </w:rPr>
        <w:t xml:space="preserve">Asiakirjan numero 14711</w:t>
      </w:r>
    </w:p>
    <w:p>
      <w:r>
        <w:t xml:space="preserve">World Trade Centerin raunioista etsitään ihmisjäännöksiä</w:t>
      </w:r>
    </w:p>
    <w:p>
      <w:r>
        <w:t xml:space="preserve">Apulaispormestari Cas Holloway sanoi perjantaina, että DNA-testausta käytetään kaikkien mahdollisten tunnistusten tekemiseen. Noin 60 kuorma-autolastillista kahden vuoden aikana kerättyä romua käsitellään seuraavien 10 viikon aikana Staten Islandin kaupunginosassa. Syyskuun 11. päivän 2001 iskuissa kuoli noin 2 750 ihmistä. Tähän mennessä on nimetty 1 634 uhria. New Yorkin oikeuslääkäri ilmoitti maanantaina, että viimeisin iskujen jäännösten seulonta on alkanut. Vuodesta 2006 lähtien osasto on käyttänyt teknologiaa 34 uhrin tunnistamiseen ja löytänyt 2 345 mahdollista uhrin jäännöstä. Kaksoistornien paikalle rakennetaan parhaillaan uutta pilvenpiirtäjää, One World Trade Centeriä. Valmistuttuaan siitä tulee läntisen pallonpuoliskon korkein rakennus.</w:t>
      </w:r>
    </w:p>
    <w:p>
      <w:r>
        <w:rPr>
          <w:b/>
        </w:rPr>
        <w:t xml:space="preserve">Yhteenveto</w:t>
      </w:r>
    </w:p>
    <w:p>
      <w:r>
        <w:t xml:space="preserve">New Yorkin viranomaiset ovat jatkaneet World Trade Centerin rakennusjätteiden seulomista ja etsineet 11. syyskuuta 2001 tehtyjen iskujen ihmisjäännöksiä.</w:t>
      </w:r>
    </w:p>
    <w:p>
      <w:r>
        <w:rPr>
          <w:b/>
          <w:u w:val="single"/>
        </w:rPr>
        <w:t xml:space="preserve">Asiakirjan numero 14712</w:t>
      </w:r>
    </w:p>
    <w:p>
      <w:r>
        <w:t xml:space="preserve">Papa Johnin logo muuttuu perustajan käytettyä N-sanaa</w:t>
      </w:r>
    </w:p>
    <w:p>
      <w:r>
        <w:t xml:space="preserve">Yhtiön entinen puheenjohtaja Schnatter oli käyttänyt rotusyrjintää puhelinkonferenssissa toukokuussa. Papa John'sin tiedottaja vahvisti BBC:lle, että yhtiö poistaa perustajansa kuvan kaikista mainoksista. Schnatter erosi toimitusjohtajan tehtävästä viime vuonna kritisoituaan NFL:ää pelaajien kansallisista protesteista. Papa John'sin osakkeet nousivat perjantaina yli 3,1 prosenttia sen jälkeen, kun uutinen brändin uudistamisesta tuli julki, ja paransivat edelleen voittojaan sen jälkeen, kun ilmoitettiin Schnatterin jättävän puheenjohtajan tehtävät. Yhtiö sanoi keskiviikkona antamassaan lausunnossa tuomitsevansa "rasismin ja kaikenlaisen tunteetonta kielenkäyttöä". Myöhemmin pizzaketju ilmoitti hyväksyneensä Schnatterin eron ja että uusi puheenjohtaja nimitetään lähiviikkoina. Papa John's on maailman kolmanneksi suurin pizzaketju, jolla on yli 350 toimipistettä Yhdistyneessä kuningaskunnassa ja 4 900 ravintolaa maailmanlaajuisesti. Loukkaus tapahtui toukokuussa Papa John'sin huippuhenkilöstön ja Laundry Service -nimisen markkinointitoimiston välisessä mediakoulutusneuvottelupuhelussa. Forbesin mukaan puheluun kuului rooliharjoitus, jonka oli tarkoitus antaa Schnatterille kokemusta vaikeiden asioiden käsittelystä. Keskustellessaan siitä, miten hän ottaisi etäisyyttä rasistisiin ryhmiin, Schnatter sanoi, että KFC:n perustaja eversti Sanders ei ollut koskaan joutunut kohtaamaan kritiikkiä N-sanan käytöstä, Forbes kertoi.</w:t>
      </w:r>
    </w:p>
    <w:p>
      <w:r>
        <w:rPr>
          <w:b/>
        </w:rPr>
        <w:t xml:space="preserve">Yhteenveto</w:t>
      </w:r>
    </w:p>
    <w:p>
      <w:r>
        <w:t xml:space="preserve">Papa John'sin perustaja John Schnatter poistetaan pizzaketjun brändistä sen jälkeen, kun hänen N-sanan käyttönsä pakotti hänet eroamaan yhtiöstä.</w:t>
      </w:r>
    </w:p>
    <w:p>
      <w:r>
        <w:rPr>
          <w:b/>
          <w:u w:val="single"/>
        </w:rPr>
        <w:t xml:space="preserve">Asiakirjan numero 14713</w:t>
      </w:r>
    </w:p>
    <w:p>
      <w:r>
        <w:t xml:space="preserve">Norfolkin kreivikunnanvaltuusto vahvistaa talousarviossa 360 työpaikan menetyksen.</w:t>
      </w:r>
    </w:p>
    <w:p>
      <w:r>
        <w:t xml:space="preserve">Valtuutetut hyväksyivät aiemmin Norwichissa sijaitsevassa County Hallissa 595 miljoonan punnan tulobudjetin vuosiksi 2012-2013 äänin 43-17. Ehdotuksia vastustavat kampanjoijat järjestivät ulkona pienen mielenosoituksen. Neuvoston johtaja Derrick Murphy on sanonut, että budjetin tarkoituksena on "suunnitella palvelut uudelleen". Viimeisimmät säästöt ovat toinen vuosi kolmivuotisesta 155 miljoonan punnan leikkaussuunnitelmasta. Neuvoston vahvistetut työpaikkojen menetykset ovat lisäys siihen, että 443 ihmistä menetti työpaikkansa konservatiivien hallitsemassa neuvostossa vuosina 2011-12 osana 60 miljoonan punnan budjettileikkauksia. "Vastakkainen vaikutus" Murphy sanoi talousarvion julkistamisen yhteydessä tammikuussa, että suurin osa tämän vuoden suunnitelluista irtisanomisista tapahtuisi neuvoston kahdella suurimmalla menoalalla - lasten ja yhteisön palveluissa. Vuosien 2012-2013 talousarvioon sisältyy kuitenkin myös verojen jäädyttäminen ja 43 miljoonan punnan arvosta investointeja, kuten lisärahoitusta teihin, oppisopimuskoulutukseen ja huostaanotettujen lasten palveluihin. Ed Bober Norfolkin Coalition Against the Cuts -järjestöstä sanoi, että neuvoston palveluleikkaukset olivat rajuja ja että niillä olisi "päinvastainen vaikutus kuin oli tarkoitus". "Työttömäksi tekemällä ihmisiä he itse asiassa lisäävät työttömyyttä, mikä vähentää valtiovarainministeriön kassaan meneviä verotuloja ja lisää työttömyyskorvausten taakkaa", Bober sanoi.</w:t>
      </w:r>
    </w:p>
    <w:p>
      <w:r>
        <w:rPr>
          <w:b/>
        </w:rPr>
        <w:t xml:space="preserve">Yhteenveto</w:t>
      </w:r>
    </w:p>
    <w:p>
      <w:r>
        <w:t xml:space="preserve">Norfolkin kreivikunnanvaltuuston palveluihin kohdistuva 44 miljoonan punnan leikkauspaketti on saanut valtuuston täyden tuen, ja se on vahvistanut, että viranomaiselta menetetään 360 työpaikkaa.</w:t>
      </w:r>
    </w:p>
    <w:p>
      <w:r>
        <w:rPr>
          <w:b/>
          <w:u w:val="single"/>
        </w:rPr>
        <w:t xml:space="preserve">Asiakirjan numero 14714</w:t>
      </w:r>
    </w:p>
    <w:p>
      <w:r>
        <w:t xml:space="preserve">Las Vegas Sands saa voittoa Macaon toiminnoista</w:t>
      </w:r>
    </w:p>
    <w:p>
      <w:r>
        <w:t xml:space="preserve">Sen nettotulos nousi 572 miljoonaan dollariin (368 miljoonaan puntaan) maaliskuun loppuun päättyneellä kolmen kuukauden jaksolla, kun se vuotta aiemmin oli 498,9 miljoonaa dollaria. Yritys kertoi, että sen Macaossa sijaitsevissa kiinteistöissä kävi ennätykselliset 14 miljoonaa kävijää, mikä auttoi kasvattamaan voittoja. Macao on maailman suurimmat rahapelimarkkinat ja ainoa paikka Kiinassa, jossa rahapelit ovat laillisia. Macaon kasinoita ylläpitävän Sands China Ltd:n nettotulos nousi 63,3 prosenttia edellisvuodesta 452,9 miljoonaan dollariin. Las Vegas Sands oli yksi ensimmäisistä yrityksistä, jotka avasivat kasinon Macaossa, ja sillä on tällä hetkellä alueella neljä kasinoa. "Macaossa saavutimme ennätyksellisen taloudellisen tuloksen, ja erinomainen kasvu ja vahva operatiivinen vauhti heijastuivat liiketoimintamme jokaisella segmentillä", sanoi Las Vegas Sandsin puheenjohtaja Sheldon Adelson. Sands ilmoitti myös, että sen Singaporessa sijaitsevan Marina Bay Sandsin kasinon tulot kasvoivat sekä pelien että muiden kuin pelien osalta.</w:t>
      </w:r>
    </w:p>
    <w:p>
      <w:r>
        <w:rPr>
          <w:b/>
        </w:rPr>
        <w:t xml:space="preserve">Yhteenveto</w:t>
      </w:r>
    </w:p>
    <w:p>
      <w:r>
        <w:t xml:space="preserve">Kasino-operaattori Las Vegas Sands on raportoinut ensimmäisen vuosineljänneksen tuloksensa kasvaneen, mikä johtui sen Macaon kasinotoiminnan vahvasta tuloksesta.</w:t>
      </w:r>
    </w:p>
    <w:p>
      <w:r>
        <w:rPr>
          <w:b/>
          <w:u w:val="single"/>
        </w:rPr>
        <w:t xml:space="preserve">Asiakirjan numero 14715</w:t>
      </w:r>
    </w:p>
    <w:p>
      <w:r>
        <w:t xml:space="preserve">Pankkiiri Andrew Hoare "kuoli perheensä rinnalla" lennolla MH17.</w:t>
      </w:r>
    </w:p>
    <w:p>
      <w:r>
        <w:t xml:space="preserve">Andrew Hoare, 59, joka kasvoi Somersetissä, kuoli yhdessä hollantilaisen vaimonsa Estellan, 51, ja heidän kahden poikansa Jasperin, 14, ja Frison, 12, kanssa. He olivat matkalla lomalle Malesiaan. Hänen veljensä Hugo sanoi, että Andrew oli "lämmin, hauska ja ihana mies, jonka hymy ja luonne valaisivat huoneen". Hän sanoi, että perhe oli heille "kaikki kaikessa, ja heitä tullaan kaipaamaan kauheasti". Hoaret asuivat Luxemburgissa, ja heidän poikansa kävivät Eurooppa-koulua. Hugo kertoi, että he vierailivat usein sekä Alankomaissa että Englannissa pitääkseen yhteyttä kaikkiin perheenjäseniin ja ystäviin. Hän lisäsi, että Jasperilla oli "loistava nuori mieli" ja Friso oli "lahjakas muusikko ja rauhantekijä". West Sussexin East Grinsteadista kotoisin oleva Hugo sanoi, että Andrew oli "omistautunut perheenisä", joka oli suunnitellut osallistuvansa muun perheen kanssa 60-vuotisjuhliin Bathissa muutaman viikon kuluttua. Hän sanoi, että tapaaminen on nyt tilaisuus jakaa muistoja. Kymmenen brittiä oli niiden joukossa, jotka saivat surmansa, kun kone syöksyi alas torstaina Itä-Ukrainan yllä.</w:t>
      </w:r>
    </w:p>
    <w:p>
      <w:r>
        <w:rPr>
          <w:b/>
        </w:rPr>
        <w:t xml:space="preserve">Yhteenveto</w:t>
      </w:r>
    </w:p>
    <w:p>
      <w:r>
        <w:t xml:space="preserve">Kunnianosoituksia on annettu Malaysia Airlinesin pudonneella lennolla MH17 kuolleelle pankkiirille ja hänen perheelleen.</w:t>
      </w:r>
    </w:p>
    <w:p>
      <w:r>
        <w:rPr>
          <w:b/>
          <w:u w:val="single"/>
        </w:rPr>
        <w:t xml:space="preserve">Asiakirjan numero 14716</w:t>
      </w:r>
    </w:p>
    <w:p>
      <w:r>
        <w:t xml:space="preserve">Coronavirus: Brittiläinen risteilyaluksen työntekijä "jumissa" Filippiineillä</w:t>
      </w:r>
    </w:p>
    <w:p>
      <w:r>
        <w:t xml:space="preserve">Ääniteknikko Eddy O'Brien, 25, Accringtonista, Lancashiresta, on ollut aluksella lähes 50 päivää Manilan edustalla. O'Brien sanoi, että miehistön jäsenet olivat jumissa ja olivat epävarmoja siitä, milloin he palaisivat kotiin koronaviruksen aiheuttamien lentomatkustamiseen liittyvien vaikeuksien vuoksi. Ulkoasiainministeriö sanoi, että se jatkaa auttamista. Noin 3 000 matkustajaa on kotiutettu sen jälkeen, kun he olivat lähteneet alukselta 18. maaliskuuta. O'Brien sanoi, että miehistön jäsenten tilanne on monimutkaisempi. "Se on logistinen painajainen ja melko turhauttavaa. "Tunnelma on ollut outo, sillä normaalisti laivalla kuhisee noin 3 000 vierasta." Hänen äitinsä Jo-Ann laskee päiviä hänen paluuseensa. "Hän sanoi, että se voi olla heinäkuussa, mutta asiat muuttuvat päivittäin - tiedän vain, että se on fantastista, kun hän palaa, ja halaan häntä kovasti", hän sanoi. Ulkoministeriö vahvisti, että hallitus on suoraan yhteydessä risteilyalusten varustamoihin sekä moniin miehistön jäseniin ja heidän perheisiinsä. Britannian Manilan suurlähetystö tekee yhteistyötä Filippiinien paikallisten viranomaisten kanssa tukeakseen varustamoiden pyrkimyksiä saada henkilökunta takaisin.</w:t>
      </w:r>
    </w:p>
    <w:p>
      <w:r>
        <w:rPr>
          <w:b/>
        </w:rPr>
        <w:t xml:space="preserve">Yhteenveto</w:t>
      </w:r>
    </w:p>
    <w:p>
      <w:r>
        <w:t xml:space="preserve">Brittiläinen risteilyaluksen työntekijä on kertonut "painajaisestaan" jäätyään jumiin alukselle Filippiineillä pandemian "monimutkaisuuden" vuoksi.</w:t>
      </w:r>
    </w:p>
    <w:p>
      <w:r>
        <w:rPr>
          <w:b/>
          <w:u w:val="single"/>
        </w:rPr>
        <w:t xml:space="preserve">Asiakirjan numero 14717</w:t>
      </w:r>
    </w:p>
    <w:p>
      <w:r>
        <w:t xml:space="preserve">Rotherhamin hyväksikäyttöskandaali: IPCC tunnistaa poliisit</w:t>
      </w:r>
    </w:p>
    <w:p>
      <w:r>
        <w:t xml:space="preserve">Riippumaton poliisivalituslautakunta (IPCC) kertoi saaneensa poliisivoimilta 47 ilmoitusta, jotka koskivat yli 100:aa väitettä. Tähän mennessä on tunnistettu yli 60 poliisia. Valituksiin sisältyy syytöksiä virkavelvollisuuksien laiminlyönnistä ja korruptiosta. IPCC sanoi jatkavansa poliisin toiminnan tutkimista tasan vuosi Jayn raportin julkaisemisen jälkeen. Raportissa todettiin, että useat virastot olivat käsitelleet puutteellisesti 1 400 lapsen hyväksikäyttöä kaupungissa 16 vuoden aikana. IPCC:n tiedottaja sanoi: "Kaikkien ilmoitusten analyysissä on tähän mennessä tunnistettu yli 60 virkamiestä. "Lisäarviointeja tehdään parhaillaan, jotta voidaan selvittää, mitkä syytökset kohdistuvat näihin henkilöihin ja mitkä jatkotoimet ovat tarpeen". "Työtä tehdään parhaillaan yli 100 virkamiehen tunnistamiseksi, joihin viitataan ilmoituksissa, mutta joita ei ole nimetty." Professori Alexis Jay kertoi yksityiskohtaisesti, kuinka jo 11-vuotiaat tytöt raiskattiin, kaupattiin, siepattiin, pahoinpideltiin ja peloteltiin pääasiassa pakistanilaistaustaisten miesten toimesta vuosina 1997-2013. South Yorkshiren poliisi kertoi, että sen tiimissä on nyt yli 60 poliisia, jotka käsittelevät lasten seksuaalista hyväksikäyttöä.</w:t>
      </w:r>
    </w:p>
    <w:p>
      <w:r>
        <w:rPr>
          <w:b/>
        </w:rPr>
        <w:t xml:space="preserve">Yhteenveto</w:t>
      </w:r>
    </w:p>
    <w:p>
      <w:r>
        <w:t xml:space="preserve">Tutkijat, jotka selvittävät, miten South Yorkshiren poliisi käsitteli lasten seksuaalista hyväksikäyttöä koskevia valituksia Rotherhamissa, pyrkivät tunnistamaan useita poliiseja.</w:t>
      </w:r>
    </w:p>
    <w:p>
      <w:r>
        <w:rPr>
          <w:b/>
          <w:u w:val="single"/>
        </w:rPr>
        <w:t xml:space="preserve">Asiakirjan numero 14718</w:t>
      </w:r>
    </w:p>
    <w:p>
      <w:r>
        <w:t xml:space="preserve">Oxfordin neuvosto laittaa £ 1m syrjään reclad tornitalot</w:t>
      </w:r>
    </w:p>
    <w:p>
      <w:r>
        <w:t xml:space="preserve">Oxfordin Blackbird Leysissä sijaitsevien Evenlode- ja Windrush-kortteleiden tarkastukset määrättiin Grenfell Towerin tulipalon jälkeen. Oxfordin valtuusto on tyytymätön siihen, että hallitus ei maksa, ja sanoi, että ministerit olivat luvanneet tehdä niin. Hallituksen tiedottaja sanoi, että se varmistaisi, etteivät valtuustojen varoja koskevat rajoitukset estäisi töiden toteuttamista. Kaupunginvaltuusto sanoi tarkastelevansa "kaikkia mahdollisuuksia" saadakseen hallituksen osallistumaan. "Meillä on miljoona puntaa, mutta mieluummin käytämme sen johonkin muuhun, ja kerromme sen hallitukselle äänekkäästi ja selvästi", kaupunginvaltuutettu John Tanner sanoi. Lopullinen lasku tornien verhouksen korvaamisesta voi vielä nousta, varoittivat johtokunnan jäsenet. Grenfellin tulipalon jälkeen rakennussääntöjä tarkistetaan parhaillaan, ja johtokunta totesi, että lisätyötä saatetaan tarvita, jos sääntöjä muutetaan. Neuvoston asuntobudjetista myönnettävä 1 miljoonan punnan lisärahoitus ei vaikuta investointeihin muissa hankkeissa, vahvistettiin neuvoston virkamiesraportissa. Oxfordshiren palokunta on todennut, että asukkaiden on turvallista jäädä torneihin, joissa molemmissa on sprinklerijärjestelmä.</w:t>
      </w:r>
    </w:p>
    <w:p>
      <w:r>
        <w:rPr>
          <w:b/>
        </w:rPr>
        <w:t xml:space="preserve">Yhteenveto</w:t>
      </w:r>
    </w:p>
    <w:p>
      <w:r>
        <w:t xml:space="preserve">Neuvosto on varannut miljoonan punnan rahaston kahden tornin verhouksen vaihtamiseksi sen jälkeen, kun näytteet eivät läpäisseet turvallisuustestejä.</w:t>
      </w:r>
    </w:p>
    <w:p>
      <w:r>
        <w:rPr>
          <w:b/>
          <w:u w:val="single"/>
        </w:rPr>
        <w:t xml:space="preserve">Asiakirjan numero 14719</w:t>
      </w:r>
    </w:p>
    <w:p>
      <w:r>
        <w:t xml:space="preserve">'Onneksi kukaan ei kuollut' Watchetissa tapahtuneen kiviputouksen jälkeen</w:t>
      </w:r>
    </w:p>
    <w:p>
      <w:r>
        <w:t xml:space="preserve">Silminnäkijät kuvailivat kuulleensa ukkosen kaltaisen "kovan pamauksen", kun kivet putosivat St Audries Bayssä tiistaina. Watchetin rannikkovartioston pelastuspäällikkö Simon Bale kertoi, että ryhmä lapsia oli leikkinyt jyrkänteen juurella vain minuutteja aiemmin. "Oli tuurista kiinni, että he liikahtivat juuri silloin, kun liikahtivat", hän lisäsi. Rannikkovartiosto kutsuttiin paikalle noin kello 15.20 BST tarkistamaan, että jyrkänne oli vakaa ja että kukaan ei ollut loukkaantunut. "Nämä olivat isoja kiviä, eivät maata, ja niitä on vielä paljon valmiina putoamaan. "Onneksi ryhmä lapsia, jotka olivat leikkineet jyrkänteen juurella vain muutamaa minuuttia aiemmin, oli siirtynyt kulman taakse ja välttyi vakavilta vammoilta", Bale sanoi. Pelastusupseeri sanoi, että kallioputoukset ovat yleisiä ja vaarallisia alueella. "Ne ovat viime aikoina yleistyneet, ja niitä on ollut Blue Anchorissa ja itse satamaseinämässä. "Kuivana aikana voi syntyä halkeamia, ja jos on rankkasade tai pakkassää, se aiheuttaa ongelmia", hän lisäsi. Bale kertoi, että kivien putoamisvaarasta oli varoitettu opasteilla ja että tiimi oli varoittanut kävijöitä pysymään poissa jyrkänteeltä. "Neuvomme teitä noudattamaan varoituskylttejä rannan sisäänkäyntipisteissä. Pysykää poissa jyrkänteen juurelta yhtä kaukana kuin jyrkänteen korkeus on, älkääkä missään nimessä päästäkö lapsia leikkimään jyrkänteen alapuolella. "Tässä tapauksessa olimme onnekkaita, ettei kuolonuhreja tai vakavia loukkaantumisia sattunut."</w:t>
      </w:r>
    </w:p>
    <w:p>
      <w:r>
        <w:rPr>
          <w:b/>
        </w:rPr>
        <w:t xml:space="preserve">Yhteenveto</w:t>
      </w:r>
    </w:p>
    <w:p>
      <w:r>
        <w:t xml:space="preserve">Rannikkovartioston mukaan onneksi kukaan ei kuollut tai loukkaantunut vakavasti, kun noin viisi tonnia kalliota putosi jyrkänteeltä alla olevalle rannalle.</w:t>
      </w:r>
    </w:p>
    <w:p>
      <w:r>
        <w:rPr>
          <w:b/>
          <w:u w:val="single"/>
        </w:rPr>
        <w:t xml:space="preserve">Asiakirjan numero 14720</w:t>
      </w:r>
    </w:p>
    <w:p>
      <w:r>
        <w:t xml:space="preserve">Kriittisen hoidon eloonjäämisluvut nousevat Walesissa</w:t>
      </w:r>
    </w:p>
    <w:p>
      <w:r>
        <w:t xml:space="preserve">Vuosina 2014-15 83 prosenttia tehohoitopotilaista kotiutettiin toiselle osastolle, kun vastaava luku vuosina 2011-12 oli 79 prosenttia, ja hoidettujen potilaiden määrä kasvoi 8 prosenttia 9700 potilaaseen. Terveyslautakuntia on kuitenkin kehotettu vähentämään siirtojen ja kotiutusten viivästyksiä, mikä vastaa 16 vuodepaikan menetystä. Apulaisterveysministeri Vaughan Gething sanoi, että parannuksia tarvitaan jatkuvasti. Hän sanoi, että raportti "korostaa sitä erinomaista työtä, jota tehdään tehohoitoyksiköissä ja sairaaloissa eri puolilla Walesia". Ministeri lisäsi: "Raportissa yksilöidään myös alueita, joilla tarvitaan nopeampaa parannusta, ja terveyslautakuntien on varmistettava, että niillä on vankat suunnitelmat järjestelmän tehottomuuden, kuten viivästyneiden hoitosiirtojen, poistamiseksi." Ministeri Gething totesi lisäksi, että raportissa yksilöidään myös alueita, joilla tarvitaan nopeampaa parannusta.</w:t>
      </w:r>
    </w:p>
    <w:p>
      <w:r>
        <w:rPr>
          <w:b/>
        </w:rPr>
        <w:t xml:space="preserve">Yhteenveto</w:t>
      </w:r>
    </w:p>
    <w:p>
      <w:r>
        <w:t xml:space="preserve">Walesin tehohoitoyksiköissä hoidettujen potilaiden eloonjäämisluvut ovat nousussa, ilmenee viimeisimmästä palvelua koskevasta vuosikertomuksesta.</w:t>
      </w:r>
    </w:p>
    <w:p>
      <w:r>
        <w:rPr>
          <w:b/>
          <w:u w:val="single"/>
        </w:rPr>
        <w:t xml:space="preserve">Asiakirjan numero 14721</w:t>
      </w:r>
    </w:p>
    <w:p>
      <w:r>
        <w:t xml:space="preserve">Red Arrows peruu Portrushin treffit lentäjän kuoleman jälkeen</w:t>
      </w:r>
    </w:p>
    <w:p>
      <w:r>
        <w:t xml:space="preserve">Luutnantti Jon Egging, 33, Rutlandista, sai surmansa, kun hänen Hawk T1 -lentokoneensa syöksyi maahan Bournemouthin ilmailufestivaaleilla lauantaina pidetyn näytöksen jälkeen. Portrushissa järjestettävä kansainvälinen lentonäytös on 10-vuotisjuhla 3. ja 4. syyskuuta. Lentonäytöksen järjestäjä Jeff Brownhut sanoi ymmärtävänsä päätöksen täysin. "Tragedia ei ole se, etteivät he tule, vaan se, että joku menetti henkensä", hän sanoi. Colerainen neuvoston mukaan päätös oli "olosuhteisiin nähden ymmärrettävä". "Neuvosto tukee joukkuetta heidän päätöksessään ja vahvistaa, että show jatkuu, ja upea kokoonpano on jo vahvistettu, ja siihen kuuluu maailman ykkössuihkuhävittäjien taitolentonäytös Belgian ilmavoimien F16-taitolentoryhmän kanssa", neuvosto sanoi lausunnossaan. Red Arrows on jättänyt väliin vain yhden esiintymisen sen jälkeen, kun lentonäytös aloitettiin Londonderryssä 20 vuotta sitten. RAF on ilmoittanut, että onnettomuuden yksityiskohdista on aloitettu täydellinen tutkinta. Tiedottajan mukaan on "vaikea sanoa", kuinka kauan tutkinta kestää, koska se on "hyvin perusteellinen".</w:t>
      </w:r>
    </w:p>
    <w:p>
      <w:r>
        <w:rPr>
          <w:b/>
        </w:rPr>
        <w:t xml:space="preserve">Yhteenveto</w:t>
      </w:r>
    </w:p>
    <w:p>
      <w:r>
        <w:t xml:space="preserve">RAF:n Red Arrows on perunut esiintymisensä Portrushin lentonäytöksessä sen jälkeen, kun lentäjä kuoli onnettomuudessa Dorsetissa.</w:t>
      </w:r>
    </w:p>
    <w:p>
      <w:r>
        <w:rPr>
          <w:b/>
          <w:u w:val="single"/>
        </w:rPr>
        <w:t xml:space="preserve">Asiakirjan numero 14722</w:t>
      </w:r>
    </w:p>
    <w:p>
      <w:r>
        <w:t xml:space="preserve">Meksikon hallitus julkaisee kadonneita opiskelijoita koskevat tiedot</w:t>
      </w:r>
    </w:p>
    <w:p>
      <w:r>
        <w:t xml:space="preserve">Arely Gomez Gonzalez julkaisi yli 80 nidettä materiaalia. Tapaus on herättänyt mielenosoituksia eri puolilla Meksikoa ja lisännyt presidentti Enrique Pena Nietoon kohdistuvaa painetta. Omaiset kiistävät hänen hallituksensa väitteen, jonka mukaan Guerreron osavaltion poliisi olisi luovuttanut opiskelijat jengille, joka tappoi heidät ja poltti ruumiit. Valtakunnansyyttäjänviraston mukaan asiakirjan laatimiseen oli kulunut noin sadalta tutkijalta seitsemän kuukautta. Kansainvälinen asiantuntijapaneeli totesi kuitenkin löytäneensä tutkinnasta monia puutteita. Se totesi, että hallituksen kertomus siitä, että opiskelijat poltettiin tunnistamattomina kaatopaikalla, oli fyysisesti mahdoton. Se totesi, että virallisissa raporteissa näytettiin vähättelevän liittovaltion poliisin ja joukkojen läsnäoloa lähellä alueita, joilla opiskelijat otettiin kiinni. Asiantuntijoiden mukaan armeija oli kieltäytynyt antamasta heille lupaa haastatella sotilaita. Oikeusministeri on sanonut, että hänen toimistonsa ei ole sulkenut asiaa ja jatkaa tapauksen tutkimista.</w:t>
      </w:r>
    </w:p>
    <w:p>
      <w:r>
        <w:rPr>
          <w:b/>
        </w:rPr>
        <w:t xml:space="preserve">Yhteenveto</w:t>
      </w:r>
    </w:p>
    <w:p>
      <w:r>
        <w:t xml:space="preserve">Meksikon yleinen syyttäjä on julkistanut viime vuonna poliisin kanssa yhteenottoon joutuneiden 43 opettajaopiskelijan katoamista koskevan asiakirjan.</w:t>
      </w:r>
    </w:p>
    <w:p>
      <w:r>
        <w:rPr>
          <w:b/>
          <w:u w:val="single"/>
        </w:rPr>
        <w:t xml:space="preserve">Asiakirjan numero 14723</w:t>
      </w:r>
    </w:p>
    <w:p>
      <w:r>
        <w:t xml:space="preserve">Essexin palokunta maksaa £ 119,000 laskun verovirheiden jälkeen</w:t>
      </w:r>
    </w:p>
    <w:p>
      <w:r>
        <w:t xml:space="preserve">Essexin paloviranomaiselle laadittu raportti paljasti Essexin piirikunnan palo- ja pelastuspalvelun kirjanpitovirheen kolmen vuoden aikana vuosina 2007-2010. Se on joutunut maksamaan maksamatta olevan 101 837 puntaa sekä 10 191 punnan sakon ja 7 269 punnan koron. Virhe koski joillekin virkamiehille annettujen autojen verotusarvoa. Palokunta ilmoitti, että ajoneuvoja pidettiin verotuksessa "luontoisetuna". Kolmen vuoden aikana kävi ilmi, että virasto ei ollut maksanut niistä riittävästi veroa. Palokunnan talousjohtaja ja rahastonhoitaja Mike Clayton sanoi, että palokunta oli tehnyt "täydellistä yhteistyötä" HM Revenue and Customsin kanssa koko tarkastuksen ajan. "[Me] selvitimme asian nopeasti, kun alipalkkaus havaittiin", hän sanoi. "Tämä näkyy sakkojen määrässä, joka on asteikon alapäässä." Piirikunnan paloviranomaisen tarkastuskomitea kokoontuu keskustelemaan raportista. Raportissa ei kerrottu, kuka oli vastuussa virheestä tai oliko ryhdytty tai ryhdytäänkö toimiin.</w:t>
      </w:r>
    </w:p>
    <w:p>
      <w:r>
        <w:rPr>
          <w:b/>
        </w:rPr>
        <w:t xml:space="preserve">Yhteenveto</w:t>
      </w:r>
    </w:p>
    <w:p>
      <w:r>
        <w:t xml:space="preserve">Essexin palokunta on sanonut, että sen oli maksettava HM Revenue and Customsille yli 119 000 puntaa, koska se oli maksanut liian vähän kansallisia vakuutusmaksuja.</w:t>
      </w:r>
    </w:p>
    <w:p>
      <w:r>
        <w:rPr>
          <w:b/>
          <w:u w:val="single"/>
        </w:rPr>
        <w:t xml:space="preserve">Asiakirjan numero 14724</w:t>
      </w:r>
    </w:p>
    <w:p>
      <w:r>
        <w:t xml:space="preserve">Lontoo 2012: Lontoon liikennejärjestelmä: Matkailijan opas liikennejärjestelmään</w:t>
      </w:r>
    </w:p>
    <w:p>
      <w:r>
        <w:t xml:space="preserve">Tom EdwardsLiikenteen kirjeenvaihtaja, Lontoo@BBCTomEdwardson Twitter Viime viikon ongelmien jälkeen monet epäilevät, että järjestelmä selviää. Transport for London (TfL) on edelleen luottavainen, vaikka myöntääkin, että häiriöitä tulee olemaan. Vaikeinta on saada järjestelmä toimimaan nopeasti. Tässä siis ystävällisiä neuvoja turisteille ja olympiavieraille, jotta liikennekokemus olisi mahdollisimman helppo. Jos jollekin tulee mieleen lisää, laittakaa viestiä alle.</w:t>
      </w:r>
    </w:p>
    <w:p>
      <w:r>
        <w:rPr>
          <w:b/>
        </w:rPr>
        <w:t xml:space="preserve">Yhteenveto</w:t>
      </w:r>
    </w:p>
    <w:p>
      <w:r>
        <w:t xml:space="preserve">Lontoon liikennejärjestelmälle on tulossa kaikkien aikojen kiireisin kesä.</w:t>
      </w:r>
    </w:p>
    <w:p>
      <w:r>
        <w:rPr>
          <w:b/>
          <w:u w:val="single"/>
        </w:rPr>
        <w:t xml:space="preserve">Asiakirjan numero 14725</w:t>
      </w:r>
    </w:p>
    <w:p>
      <w:r>
        <w:t xml:space="preserve">Prinsessa Eugenien häät: Vieraat myyvät lahjakasseja verkossa</w:t>
      </w:r>
    </w:p>
    <w:p>
      <w:r>
        <w:t xml:space="preserve">Noin tusina laukkua on myynnissä eBay-sivustolla, ja hintapyynnöt ovat jopa 1 000 puntaa. Laukut annettiin niille 1 200 yleisölle, jotka valittiin äänestyksellä seuraamaan prosessia Windsorin linnan alueelta. Pussit sisältävät muun muassa palvelusmääräyksiä, jääkaappimagneetteja, ponchoja, pikkuleipiä ja suklaakolikoita. Eräässä nettilistauksessa sanotaan, että laukku tarjoaa "mahdollisuuden ostaa ikioman palan Britannian kuninkaallista historiaa". Perjantain häihin osallistui myös 850 yksityisvierasta, joille ei annettu lahjapusseja. Näiden 850:n joukossa oli julkkiksia, kuten malli Cara Delevingne ja laulaja Robbie Williams. Lahjakassit annettiin myös niille 2 640 yleisölle, jotka oli kutsuttu Windsorin linnan alueelle Sussexin herttuan ja herttuattaren häihin toukokuussa. Osa näistä lahjapusseista myytiin myös verkossa, ja monissa huutokaupoissa niistä saatiin yli 1 000 puntaa. Kuninkaallisten häiden lahjapussin sisältö Windsorin linnan alueelle prinsessa Eugenien ja Jack Brooksbankin häihin kutsutut vieraat saivat:</w:t>
      </w:r>
    </w:p>
    <w:p>
      <w:r>
        <w:rPr>
          <w:b/>
        </w:rPr>
        <w:t xml:space="preserve">Yhteenveto</w:t>
      </w:r>
    </w:p>
    <w:p>
      <w:r>
        <w:t xml:space="preserve">Prinsessa Eugenien ja Jack Brooksbankin häävieraille annettuja lahjapusseja myydään verkossa.</w:t>
      </w:r>
    </w:p>
    <w:p>
      <w:r>
        <w:rPr>
          <w:b/>
          <w:u w:val="single"/>
        </w:rPr>
        <w:t xml:space="preserve">Asiakirjan numero 14726</w:t>
      </w:r>
    </w:p>
    <w:p>
      <w:r>
        <w:t xml:space="preserve">Mies syytetään tuhopoltosta Coventryn asuntopalon jälkeen</w:t>
      </w:r>
    </w:p>
    <w:p>
      <w:r>
        <w:t xml:space="preserve">Noin 40 palomiestä puuttui vakavaan tulipaloon, joka rajoittui 14. kerroksen asuntoon Wellington Streetillä, Hillfieldsissä, Coventryssä, perjantaina. Ensihoitajat arvioivat neljä ihmistä, mutta heidät päästettiin pois paikalta. Wellington Streetillä Coventryssa asuvaa Abdu Adenia syytetään kahdesta tuhopoltosta, jonka tarkoituksena on vaarantaa henki tahattomasti. Häntä syytetään myös teräaseiden hallussapidosta, ja hänen on määrä saapua Coventryn tuomaristuomioistuimeen maanantaina. Seuraa BBC West Midlandsia Facebookissa, Twitterissä ja Instagramissa. Lähetä juttuideasi osoitteeseen: newsonline.westmidlands@bbc.co.uk</w:t>
      </w:r>
    </w:p>
    <w:p>
      <w:r>
        <w:rPr>
          <w:b/>
        </w:rPr>
        <w:t xml:space="preserve">Yhteenveto</w:t>
      </w:r>
    </w:p>
    <w:p>
      <w:r>
        <w:t xml:space="preserve">23-vuotias mies on saanut syytteen tuhopoltosta kerrostalopalon jälkeen.</w:t>
      </w:r>
    </w:p>
    <w:p>
      <w:r>
        <w:rPr>
          <w:b/>
          <w:u w:val="single"/>
        </w:rPr>
        <w:t xml:space="preserve">Asiakirjan numero 14727</w:t>
      </w:r>
    </w:p>
    <w:p>
      <w:r>
        <w:t xml:space="preserve">Poliisi "ei heiluttele" pelastustoimen kanssa</w:t>
      </w:r>
    </w:p>
    <w:p>
      <w:r>
        <w:t xml:space="preserve">Lintu löydettiin aiemmin Harrison Waylta St Ivesissä Cambridgeshiren osavaltiossa. Poliisi vakuutti yleisölle, että se "ei heilunut", kun se yritettiin poistaa liikenteestä. Poliisit, jotka aiemmin tällä viikolla pelastivat karanneen lemmikkikäärmeen, laittoivat harhailevan joutsenen poliisiautoon ja ajoivat sen takaisin joelle. Pelastaminen herätti väistämättömiä "Hot Fuzz" -kommentteja - viitaten Simon Peggin tähdittämään vuoden 2007 komediaelokuvaan: "Eikö niitä joutsenia sitten onnistunut pyydystämään?". Paikallinen Cambridgeshiren poliisi avusti yhteistä tieliikennepoliisiyksikköä operaatiossa. Twitterissä poliisi totesi, että siitä on tulossa "nopeasti villieläinasiantuntija", sillä se pelasti aiemmin tällä viikolla maissikäärmeen. Konstaapelit "eivät hermostuneet" ja antoivat käärmeelle nimen Dave.</w:t>
      </w:r>
    </w:p>
    <w:p>
      <w:r>
        <w:rPr>
          <w:b/>
        </w:rPr>
        <w:t xml:space="preserve">Yhteenveto</w:t>
      </w:r>
    </w:p>
    <w:p>
      <w:r>
        <w:t xml:space="preserve">Eräs joutsen sai poliisisaattueen takaisin joelle harhailtuaan vilkkaasti liikennöidyllä tiellä.</w:t>
      </w:r>
    </w:p>
    <w:p>
      <w:r>
        <w:rPr>
          <w:b/>
          <w:u w:val="single"/>
        </w:rPr>
        <w:t xml:space="preserve">Asiakirjan numero 14728</w:t>
      </w:r>
    </w:p>
    <w:p>
      <w:r>
        <w:t xml:space="preserve">Puolustusministeriö harkitsee uudelleen uutta Salisbury Plainin sotilaskotisuunnitelmaa.</w:t>
      </w:r>
    </w:p>
    <w:p>
      <w:r>
        <w:t xml:space="preserve">Noin 4000 sotilasta siirtyy Salisbury Plainiin, kun heitä vähitellen vedetään pois Saksasta. Tidworthiin ei rakenneta uusia asuntoja, mutta Ludgershallin asukasluku nousee 200:sta 300:aan. Asuntoja rakennetaan myös Larkhilliin ja Bulfordiin. Suunnitelmat edellyttävät Wiltshiren neuvoston hyväksyntää. Mark Limbrick Defence Infrastructure Organisation -organisaatiosta sanoi, että Tidworthin suunnitelmat hyllytettiin ympäristövaikutusten vuoksi. "Uuden tieyhteyden rakentaminen näille alueille olisi ongelmallista", Limbrick sanoi. "Olemme päättäneet siirtää sinne alun perin osoitetut 100 taloa Ludgershallissa sijaitsevalle Corona-kasarmialueelle, joka on ruskealla maalla." Toinen julkinen kokous pidetään 28. toukokuuta, ja yleissuunnitelma on määrä luovuttaa Wiltshiren neuvostolle heinäkuussa.</w:t>
      </w:r>
    </w:p>
    <w:p>
      <w:r>
        <w:rPr>
          <w:b/>
        </w:rPr>
        <w:t xml:space="preserve">Yhteenveto</w:t>
      </w:r>
    </w:p>
    <w:p>
      <w:r>
        <w:t xml:space="preserve">Puolustusministeriö (MoD) on muuttanut suunnitelmiaan Salisbury Plainin uusista asunnoista, joita tarvitaan sotilaiden ja heidän perheidensä määrän kasvattamiseksi.</w:t>
      </w:r>
    </w:p>
    <w:p>
      <w:r>
        <w:rPr>
          <w:b/>
          <w:u w:val="single"/>
        </w:rPr>
        <w:t xml:space="preserve">Asiakirjan numero 14729</w:t>
      </w:r>
    </w:p>
    <w:p>
      <w:r>
        <w:t xml:space="preserve">Rivi pysäyttää Highlandin palo- ja pelastuspalvelun kokouksen</w:t>
      </w:r>
    </w:p>
    <w:p>
      <w:r>
        <w:t xml:space="preserve">Molempien osapuolten oli määrä keskustella Highlandin palo- ja pelastuspalveluja koskevan komission ankarasta kritiikistä. Komission ryhmä halusi pitää kokouksensa Invernessissä suljettujen ovien takana tulevien valtuustovaalien vuoksi. Lautakunnan jäsenet äänestivät omaa puheenjohtajaansa vastaan ja hylkäsivät vaatimuksen. Tilintarkastuslautakunta on esittänyt vakavia huolenaiheita Highlands and Islands Fire and Rescue Servicestä. Maaliskuussa antamassaan raportissa se totesi, että prikaatia on kiireellisesti johdettava tavalla, joka heijastaa sen kattamaa aluetta. HIFRS:llä on yksi kokopäivätoiminen asema Invernessissä, 95 osa-aikaista asemaa ja 23 yhteisövastuuyksikköä. Tilintarkastuslautakunnan mukaan tämä malli heijastaa pikemminkin "historiallisia tekijöitä" kuin strategisia tekijöitä. HIFRS:n palokunnan jäsenet ja johtavat virkamiehet ovat todenneet, että johtamisen ja koulutuksen parantamisessa on edistytty merkittävästi.</w:t>
      </w:r>
    </w:p>
    <w:p>
      <w:r>
        <w:rPr>
          <w:b/>
        </w:rPr>
        <w:t xml:space="preserve">Yhteenveto</w:t>
      </w:r>
    </w:p>
    <w:p>
      <w:r>
        <w:t xml:space="preserve">Tilitoimikunnan jäsenet poistuivat Highlands and Islands Fire Boardin kanssa pidetystä kokouksesta sen jälkeen, kun hallituksen jäsenet kieltäytyivät keskustelemasta kahden kesken.</w:t>
      </w:r>
    </w:p>
    <w:p>
      <w:r>
        <w:rPr>
          <w:b/>
          <w:u w:val="single"/>
        </w:rPr>
        <w:t xml:space="preserve">Asiakirjan numero 14730</w:t>
      </w:r>
    </w:p>
    <w:p>
      <w:r>
        <w:t xml:space="preserve">Colin Firth ehdolla Screen Actors Guild -palkinnon saajaksi</w:t>
      </w:r>
    </w:p>
    <w:p>
      <w:r>
        <w:t xml:space="preserve">50-vuotias näyttelijä on ehdolla parhaan näyttelijän palkinnon saajaksi roolistaan änkyttelevänä monarkkina Yrjö VI:na elokuvassa Kuninkaan puhe. Aikakausdraamalla on neljä ehdokkuutta, kuten myös nyrkkeilydraamalla The Fighter. Molemmat elokuvat ovat ehdolla parhaan näyttelijäkaartin palkinnon saajaksi - joka on Guildin vastine parhaalle elokuvalle - yhdessä Black Swanin, The Kids are All Rightin ja Facebook-draaman The Social Networkin kanssa. Brittinäyttelijät Helena Bonham Carter ja Christian Bale ovat ehdolla sivuosien kategorioissa työstään elokuvissa Kuninkaan puhe ja The Fighter. Hugh Laurie ja Sir Patrick Stewart ovat maanmiestensä joukossa ehdolla killan televisiopalkintoihin. Laurie saa kuudennen peräkkäisen ehdokkuutensa parhaasta draamasarjan näyttelijästä House-sarjasta, jonka hän voitti vuosina 2007 ja 2009. Sir Patrick saa tunnustuksen nimiroolin esittämisestä Shakespearen Macbethin filmatisoidussa versiossa. Ernest Borginine saa elämäntyöpalkinnon ensi vuoden palkintojenjakotilaisuudessa, joka järjestetään Los Angelesissa 30. tammikuuta. Palkinnot jaetaan myös elokuvissa ja televisiossa työskenteleville "stunttiryhmille".</w:t>
      </w:r>
    </w:p>
    <w:p>
      <w:r>
        <w:rPr>
          <w:b/>
        </w:rPr>
        <w:t xml:space="preserve">Yhteenveto</w:t>
      </w:r>
    </w:p>
    <w:p>
      <w:r>
        <w:t xml:space="preserve">Colin Firthin Oscar-mahdollisuuksia on lisännyt hänen osallistumisensa Screen Actors Guildin ehdokkaiden joukkoon.</w:t>
      </w:r>
    </w:p>
    <w:p>
      <w:r>
        <w:rPr>
          <w:b/>
          <w:u w:val="single"/>
        </w:rPr>
        <w:t xml:space="preserve">Asiakirjan numero 14731</w:t>
      </w:r>
    </w:p>
    <w:p>
      <w:r>
        <w:t xml:space="preserve">Vähimmäispalkka: 10 yritystä, jotka rikkoivat palkkasääntöjä, nimetty</w:t>
      </w:r>
    </w:p>
    <w:p>
      <w:r>
        <w:t xml:space="preserve">Kumpikin yritys laiminlöi maksaa yhdelle työntekijälle vaaditun summan, ja yhdessä yritys oli velkaa henkilöstölle 7 587 puntaa. Työnantajat, jotka kaikki ovat nyt maksaneet maksamattomat palkat, vaihtelivat huoltoasemista ja kampaamoista kuriireihin ja matkatoimistoihin. Vuonna 2013 hallitus tarkisti sääntöjä, joiden nojalla se voi julkisesti nimetä yritykset, joiden on todettu rikkoneen palkkalakeja. Kansallinen vähimmäispalkka nousi 1. lokakuuta 20 punnalla 6,70 puntaan tunnilta. Aikuisten vähimmäismäärä on nyt 6,70 puntaa tunnissa, 18-20-vuotiaiden 5,30 puntaa tunnissa ja 16-17-vuotiaiden 3,87 puntaa tunnissa. Oppisopimusoppilaat ovat oikeutettuja ikäryhmänsä vähimmäispalkkaan. Ne, jotka eivät maksa oikeaa palkkaa, voivat saada jopa 20 000 punnan sakot ja joutua rikosoikeudelliseen vastuuseen. Kymmenen työnantajaa, jotka maksoivat työntekijöille liian vähän palkkaa, olivat seuraavat:</w:t>
      </w:r>
    </w:p>
    <w:p>
      <w:r>
        <w:rPr>
          <w:b/>
        </w:rPr>
        <w:t xml:space="preserve">Yhteenveto</w:t>
      </w:r>
    </w:p>
    <w:p>
      <w:r>
        <w:t xml:space="preserve">Yhdistyneen kuningaskunnan hallitus on julkisesti nimennyt kymmenen walesilaista työnantajaa, jotka eivät ole maksaneet työntekijöille vähimmäispalkkaa.</w:t>
      </w:r>
    </w:p>
    <w:p>
      <w:r>
        <w:rPr>
          <w:b/>
          <w:u w:val="single"/>
        </w:rPr>
        <w:t xml:space="preserve">Asiakirjan numero 14732</w:t>
      </w:r>
    </w:p>
    <w:p>
      <w:r>
        <w:t xml:space="preserve">Italialainen mafiapomo jäi kiinni 20 vuoden pakoilun jälkeen</w:t>
      </w:r>
    </w:p>
    <w:p>
      <w:r>
        <w:t xml:space="preserve">Ernesto Fazzalari, 46, pidätettiin eteläisellä Calabrian alueella. Hän oli paennut elinkautista tuomiota murhasta. Poliisi kuvaili häntä Italian vaikutusvaltaisimpiin mafiaklaaneihin kuuluvan 'Ndranghetan johtohahmoksi. Ryhmän uskotaan olevan suuren osan Euroopan kokaiinikaupasta takana. Fazzalari ei viranomaisten mukaan vastustanut pidätystä, ja hänet löydettiin naisseuralaisensa kanssa. Hän pakeni ensimmäisen kerran vuonna 1996, ja hänet tuomittiin 1999 poissaolevana muun muassa murhasta, murhayrityksestä, kiristyksestä ja mafiayhteistyöstä. Hallitus on iloinnut pidätyksestä, ja pääministeri Matteo Renzi twiittasi: "Kiitos tuomareille ja järjestyksen voimille. Viva l'Italia." Fazzalari oli toiseksi etsityin mafiakarkuri Sisilian mafian, Cosa Nostran, epäillyn johtajan Matteo Messina Denaron jälkeen.</w:t>
      </w:r>
    </w:p>
    <w:p>
      <w:r>
        <w:rPr>
          <w:b/>
        </w:rPr>
        <w:t xml:space="preserve">Yhteenveto</w:t>
      </w:r>
    </w:p>
    <w:p>
      <w:r>
        <w:t xml:space="preserve">Yksi Italian etsityimmistä mafiapomoista on jäänyt kiinni 20 vuoden pakoilun jälkeen, kun viranomaiset löysivät hänet nukkumasta sängystään, kertoo poliisi.</w:t>
      </w:r>
    </w:p>
    <w:p>
      <w:r>
        <w:rPr>
          <w:b/>
          <w:u w:val="single"/>
        </w:rPr>
        <w:t xml:space="preserve">Asiakirjan numero 14733</w:t>
      </w:r>
    </w:p>
    <w:p>
      <w:r>
        <w:t xml:space="preserve">Jerseyn maidon tukkuhinta nousee 3 pennillä litralta</w:t>
      </w:r>
    </w:p>
    <w:p>
      <w:r>
        <w:t xml:space="preserve">Meijerin mukaan saaren maanviljelijät ovat kamppailleet kasvavien tuotantokustannusten kanssa. Vain Jerseyssä tuotettua lehmänmaitoa voidaan myydä saarella, ja litran keskihinta on tällä hetkellä 1,09 puntaa. Jersey Dairy sanoo, että 3 penniä litralta annetaan suoraan maanviljelijöille, jotta he voivat kattaa maidontuotantoon liittyvät kasvavat kustannukset. Hinnankorotus tulee voimaan 4. marraskuuta. Maanviljelijöiden mukaan heillä on ollut vaikeuksia ruokkia karjaansa märän talven, kylmän loppukevään ja kuuman kesän jälkeen, mikä on pakottanut heidät tuomaan lisää rehua. Meijeri ilmoitti myös antavansa maanviljelijöille 2 penniä litralta lisää vientimyynnin lisääntymisestä saatavista lisätuloista. Yhtiö ilmoitti kesäkuussa sopimuksesta viedä tuotteita, kuten UHT-maitoa, Kiinaan Shanghain ja Hongkongin jakelijoiden kautta. Jersey Diaryn mukaan maidon tukkuhinta on noussut 18 prosenttia 11 vuodessa, mikä on alle puolet Yhdistyneen kuningaskunnan hinnasta.</w:t>
      </w:r>
    </w:p>
    <w:p>
      <w:r>
        <w:rPr>
          <w:b/>
        </w:rPr>
        <w:t xml:space="preserve">Yhteenveto</w:t>
      </w:r>
    </w:p>
    <w:p>
      <w:r>
        <w:t xml:space="preserve">Maidon tukkuhinta nousee ensi kuussa 3 penniä litralta maanviljelijöiden auttamiseksi, kertoo Jersey Dairy -järjestö.</w:t>
      </w:r>
    </w:p>
    <w:p>
      <w:r>
        <w:rPr>
          <w:b/>
          <w:u w:val="single"/>
        </w:rPr>
        <w:t xml:space="preserve">Asiakirjan numero 14734</w:t>
      </w:r>
    </w:p>
    <w:p>
      <w:r>
        <w:t xml:space="preserve">Lanka kiistää teloitusvideon</w:t>
      </w:r>
    </w:p>
    <w:p>
      <w:r>
        <w:t xml:space="preserve">Sri Lankan Lontoon korkea komissaari Nihal Jayasinghe sanoi, että teloittajien tai heidän alastomien uhriensa henkilöllisyyttä ei voida tietää varmasti. "Miten videon perusteella voidaan sanoa, että kyseessä ovat Sri Lankan sotilaat, jotka teloittavat tamiliväestöä? En vain voi kuvitella, miten asiantuntija voisi koskaan sanoa, että nuo ihmiset ovat Sri Lankan sotilaita ja alastomat ihmiset ovat tamilitiikereitä", hän sanoi BBC:lle. Aiemmin YK:n tutkija sanoi, että riippumattomat asiantuntijat olivat vakuuttuneita videon aitoudesta. Tuomioistuinten ulkopuolisten, summittaisten tai mielivaltaisten teloitusten erityisraportoija Philip Alston sanoi, että kolme oikeuslääketieteen patologian asiantuntijaa on todennut videon olevan aito. Hän on vaatinut sotarikostutkimuksia tapauksesta. "Olen päätynyt seuraavaan johtopäätökseen: Kun otetaan huomioon, että LTTE:tä vastaan on jatkuvasti esitetty muita väitteitä laittomista teloituksista, joihin molemmat osapuolet syyllistyivät sodan loppuvaiheessa, vaadin riippumattoman tutkinnan käynnistämistä, jotta Sri Lankassa väitetysti tehdyt sotarikokset ja muut vakavat kansainvälisen humanitaarisen oikeuden ja ihmisoikeuslainsäädännön rikkomukset voitaisiin tutkia puolueettomasti", hän sanoi BBC:lle. Viime kuussa eräs srilankalainen sanomalehti painoi armeijan entisen komentajan, kenraali Sarath Fonsekan väitteitä, joiden mukaan hallitus oli määrännyt kapinallisia tapettavaksi eikä antanut heidän antautua.</w:t>
      </w:r>
    </w:p>
    <w:p>
      <w:r>
        <w:rPr>
          <w:b/>
        </w:rPr>
        <w:t xml:space="preserve">Yhteenveto</w:t>
      </w:r>
    </w:p>
    <w:p>
      <w:r>
        <w:t xml:space="preserve">Sri Lankan hallitus sanoo, ettei se hyväksy sellaisen videon aitoutta, jossa ilmeisesti näkyy Sri Lankan sotilaita teloittamassa tamilitiikerikapinallisia.</w:t>
      </w:r>
    </w:p>
    <w:p>
      <w:r>
        <w:rPr>
          <w:b/>
          <w:u w:val="single"/>
        </w:rPr>
        <w:t xml:space="preserve">Asiakirjan numero 14735</w:t>
      </w:r>
    </w:p>
    <w:p>
      <w:r>
        <w:t xml:space="preserve">Mary Unwin: Mary Marywin: Sukeltajat etsivät kadonneen naisen jahdin.</w:t>
      </w:r>
    </w:p>
    <w:p>
      <w:r>
        <w:t xml:space="preserve">Mary Unwin nähtiin viimeksi ennen kuin hän yritti purjehtia Cornwallin Mouseholesta Devonin Bidefordiin. Komisario Jean Phillips sanoi, että poliisi on tunnistanut Land's Endin edustalla sijaitsevia paikkoja, joihin he aikovat lähettää sukeltajia. Maanantaina poliisi ilmoitti, että on todennäköistä, että hän upposi veneensä mukana, kun se törmäsi kiviin lokakuussa. Hänen ruumistaan ei ole koskaan löydetty. Varoituksista piittaamatta Inspehtori Phillips sanoi: "Olemme tutkineet vuorovesiä ja hylyhavaintoja ja tunnistaneet Land's Endin edustalla pari aluetta, joihin sukelletaan. "Veneen löytäminen tulee olemaan melko haastavaa, koska se on melko pieni. "Veneen moottori on kuitenkin raskas, joten se olisi uponnut sinne, minne se upposi, ja vuorovesi vaikuttaa siihen vähemmän." Hän lisäsi, että vesi menee tuolla alueella "melko syvälle ja melko nopeasti". Neljän lapsen äiti Unwin oli matkalla 130 mailin (210 kilometrin) matkalla lähdettyään liikkeelle noin kello 18.30 BST lauantaina 13. lokakuuta. Aluksen hylky löydettiin läheltä Sennen Covea Cornwallin länsiosasta kolme päivää sen jälkeen, kun 65-vuotias nainen oli viimeksi nähty. Hän yritti purjehtia Land's Endin ympäri yksin yöllä - varoituksista huolimatta - ostettuaan 32 000 punnan arvoisen jahdin Falmouthista. Poliisi sanoi, ettei se ole varma, milloin veneen etsinnät aloitetaan.</w:t>
      </w:r>
    </w:p>
    <w:p>
      <w:r>
        <w:rPr>
          <w:b/>
        </w:rPr>
        <w:t xml:space="preserve">Yhteenveto</w:t>
      </w:r>
    </w:p>
    <w:p>
      <w:r>
        <w:t xml:space="preserve">Devonin ja Cornwallin poliisi on vahvistanut, että sukeltajat etsivät kadonneen naisen huvijahtia kuusi kuukautta sen jälkeen, kun alus ja sen omistaja katosivat.</w:t>
      </w:r>
    </w:p>
    <w:p>
      <w:r>
        <w:rPr>
          <w:b/>
          <w:u w:val="single"/>
        </w:rPr>
        <w:t xml:space="preserve">Asiakirjan numero 14736</w:t>
      </w:r>
    </w:p>
    <w:p>
      <w:r>
        <w:t xml:space="preserve">Bridgwaterin hyökkäysvideo: Neljä teini-ikäistä pidätetty</w:t>
      </w:r>
    </w:p>
    <w:p>
      <w:r>
        <w:t xml:space="preserve">Hyökkäys tapahtui Bridgwaterissa, Somersetissa, maanantai-iltana, ja se jaettiin Snapchatissa ja Twitterissä. Videoleikkeessä näyttää siltä, että mies on maassa ja ihmiset potkaisevat häntä vuorotellen päähän. 17-vuotiaat poika ja tyttö sekä kaksi 16-vuotiasta poikaa on pidätetty epäiltynä ryöstöstä, ja he ovat edelleen pidätettyinä. Viides henkilö, jonka uskotaan liittyvän tapaukseen, on myös tunnistettu, poliisi kertoo. Väitetty uhri on puhunut poliisien kanssa, ja hänen vammojaan ei pidetä "hengenvaarallisina tai elämää muuttavina", mutta hän kävi sairaalassa varotoimenpiteenä. Det Inspehtori Richard Horsfall sanoi: "Haluamme kiittää yleisöä, joka toi tämän videon tietoisuuteemme, ja niitä, jotka ovat antaneet tietoja vetoomuksemme jälkeen. "Pyydämme kaikkia poistamaan videon sosiaalisesta mediasta ja olemaan julkaisematta tietoja kenestäkään mahdollisesti osallisena olleesta henkilöstä, jotta voimme suorittaa perusteellisen tutkinnan tapahtuneesta."</w:t>
      </w:r>
    </w:p>
    <w:p>
      <w:r>
        <w:rPr>
          <w:b/>
        </w:rPr>
        <w:t xml:space="preserve">Yhteenveto</w:t>
      </w:r>
    </w:p>
    <w:p>
      <w:r>
        <w:t xml:space="preserve">Neljä teini-ikäistä on pidätetty sen jälkeen, kun sosiaalisessa mediassa levisi video, jossa mies makaa maassa ja häntä potkitaan ja syljetään.</w:t>
      </w:r>
    </w:p>
    <w:p>
      <w:r>
        <w:rPr>
          <w:b/>
          <w:u w:val="single"/>
        </w:rPr>
        <w:t xml:space="preserve">Asiakirjan numero 14737</w:t>
      </w:r>
    </w:p>
    <w:p>
      <w:r>
        <w:t xml:space="preserve">Operaatio Orkidea: Irlantilaisnaisen ruumis on ehkä löydetty 22 vuoden kuluttua</w:t>
      </w:r>
    </w:p>
    <w:p>
      <w:r>
        <w:t xml:space="preserve">Pohjois-Walesin poliisi käyttää DNA-testejä ratkaistakseen 17 erillistä kylmää tapausta, jotka koskevat heidän alueeltaan vuosina 1968-2011 löydettyjä tunnistamattomia ihmisjäännöksiä. Operaatio tunnetaan nimellä Orchid. Testit ovat osoittaneet, että Angleseyn Cable Baysta vuonna 1994 löydetty ruumis voisi olla Wexfordin rannikolta aiemmin samana vuonna kadonneen Pauline Finlayn ruumis. "Merkittävä läpimurto" Wexfordin nainen katosi kävelyttäessään koiriaan lähellä Kilmuckridgen rannikkokylää maaliskuussa 1994. Virallista tunnistusta ei ole vielä tehty, mutta Pohjois-Walesin poliisi on ottanut yhteyttä hänen perheeseensä testien tuloksista. Poliisi on toimittanut asiakirjan paikalliselle kuolinsyyntutkijalle, ja kuolemansyyntutkinta järjestetään myöhemmin. Pohjois-Walesin poliisi kuvaili lausunnossaan viimeaikaista kehitystä "merkittäväksi läpimurroksi" 22 vuotta vanhassa tapauksessa. Suurin osa 17:stä uudelleen tutkittavasta kylmää tapausta koskee rannikolta löydettyjä ruumiita. Hauta Erillisiä tapauksia ei käsitellä rikoksina, mutta etsivät haluavat tunnistaa jäännökset, jotta perheet saisivat lohdutuksen. Cable Bayn ruumiin löytöhetkellä tunnistamattoman naisen kuolemaa ei pidetty epäilyttävänä. Tapauksesta kirjattiin "avoin tuomio", ja hänen jäännöksensä haudattiin Walesissa sijaitsevalle hautausmaalle. Finlayn perheenjäsenten on määrä matkustaa Walesiin viikkojen kuluessa käymään haudalla, jossa saattaa olla heidän sukulaisensa jäännökset, Irlannin yleisradioyhtiö RTÉ:n raportin mukaan. Tutkinnan päivämäärää ei ole vielä vahvistettu.</w:t>
      </w:r>
    </w:p>
    <w:p>
      <w:r>
        <w:rPr>
          <w:b/>
        </w:rPr>
        <w:t xml:space="preserve">Yhteenveto</w:t>
      </w:r>
    </w:p>
    <w:p>
      <w:r>
        <w:t xml:space="preserve">Poliisi uskoo, että Walesin rannalta 22 vuotta sitten löydetty tunnistamaton ruumis saattaa olla irlantilaisnaisen ruumis, joka katosi samana vuonna Irlannin rannikolla.</w:t>
      </w:r>
    </w:p>
    <w:p>
      <w:r>
        <w:rPr>
          <w:b/>
          <w:u w:val="single"/>
        </w:rPr>
        <w:t xml:space="preserve">Asiakirjan numero 14738</w:t>
      </w:r>
    </w:p>
    <w:p>
      <w:r>
        <w:t xml:space="preserve">Juna myöhästyy, kun Halfordsin kuorma-auto juuttui Beckenhamin sillan alle.</w:t>
      </w:r>
    </w:p>
    <w:p>
      <w:r>
        <w:t xml:space="preserve">Ajoneuvo kiilautui rautatiesillan alle Upper Elmers End Roadilla Beckenhamissa Kaakkois-Lontoossa. Southeastern-liikenne pysähtyi Elmers Endin ja West Wickhamin välillä noin tunnin ajaksi noin kello 10.30 BST:hen asti lauantaina. Viime lokakuussa toinen Halfordsin "We Fit" -kuorma-auto jäi jumiin sillan alle alle kilometrin päähän. Myös silloin junaliikenne keskeytettiin sen jälkeen, kun kuorma-auto oli juuttunut South Eden Roadin risteyksen alle. Danny Speed twiittasi: "@Halfords_uk toinen kerta, kun yksi kuorma-autoistanne ei mahtunut sillan alle alle 500 metrin päässä edellisestä kerrasta".</w:t>
      </w:r>
    </w:p>
    <w:p>
      <w:r>
        <w:rPr>
          <w:b/>
        </w:rPr>
        <w:t xml:space="preserve">Yhteenveto</w:t>
      </w:r>
    </w:p>
    <w:p>
      <w:r>
        <w:t xml:space="preserve">Halfordsin "We Fit" -kuorma-auto jäi jumiin sillan alle, minkä vuoksi junaliikenne keskeytettiin.</w:t>
      </w:r>
    </w:p>
    <w:p>
      <w:r>
        <w:rPr>
          <w:b/>
          <w:u w:val="single"/>
        </w:rPr>
        <w:t xml:space="preserve">Asiakirjan numero 14739</w:t>
      </w:r>
    </w:p>
    <w:p>
      <w:r>
        <w:t xml:space="preserve">Auschwitz "voi käännyttää ihmisiä pois" ennätysmäisten vierailujen keskellä</w:t>
      </w:r>
    </w:p>
    <w:p>
      <w:r>
        <w:t xml:space="preserve">Nykyään museona ja muistomerkkinä toimivalla paikalla vierailujen määrä kasvoi 40 prosenttia vuoden 2015 kolmen ensimmäisen kuukauden aikana edellisvuoteen verrattuna. Henkilökunta neuvoo vierailun haluavia varaamaan paikan etukäteen verkossa. Auschwitzissa, natsien miehittämässä Puolassa, kuoli toisen maailmansodan aikana yli miljoona ihmistä, enimmäkseen juutalaisia. "Huomaamme jo nyt, että tiettyinä aikoina entiselle leirille pääsyä voi joutua odottamaan pitkään", sanoi museon varajohtaja Andrzej Kacorzyk. "Jos kävijämäärät jatkavat näin dynaamista kasvuaan tulevina kuukausina, se voi johtaa siihen, että kaikki henkilöt, jotka haluavat päästä entiselle leirille ja oppia Auschwitzin historiasta sen aidossa tilassa, eivät välttämättä pääse siihen." Tänä vuonna kuolemanleirillä tuli kuluneeksi 70 vuotta siitä, kun neuvostosotilaat vapauttivat sen, mikä saattaa selittää kävijämäärän kasvun. Mutta kävijämäärät olivat jo ennestään kasvussa, sillä vuonna 2014 siellä vieraili ennätykselliset 1,5 miljoonaa ihmistä. Uutinen tuli samaan aikaan, kun leirin entinen natsien SS-vahti aloitti toisen päivän oikeudenkäynnissä, jossa häntä syytetään avunannosta ainakin 300 000 juutalaisen murhaan. Oskar Groening, 93, on myöntänyt olevansa "moraalisesti" syyllinen, mutta sanoi, että tuomioistuimen on päätettävä, onko hän syyllinen rikoslain mukaan.</w:t>
      </w:r>
    </w:p>
    <w:p>
      <w:r>
        <w:rPr>
          <w:b/>
        </w:rPr>
        <w:t xml:space="preserve">Yhteenveto</w:t>
      </w:r>
    </w:p>
    <w:p>
      <w:r>
        <w:t xml:space="preserve">Auschwitzin entinen natsien keskitysleiri vetää puoleensa niin paljon kävijöitä, että ihmisiä saatetaan joutua käännyttämään pois, henkilökunta on varoittanut.</w:t>
      </w:r>
    </w:p>
    <w:p>
      <w:r>
        <w:rPr>
          <w:b/>
          <w:u w:val="single"/>
        </w:rPr>
        <w:t xml:space="preserve">Asiakirjan numero 14740</w:t>
      </w:r>
    </w:p>
    <w:p>
      <w:r>
        <w:t xml:space="preserve">Ranskan poliisi hyökkää siirtolaisia vastaan Calais'n leireillä</w:t>
      </w:r>
    </w:p>
    <w:p>
      <w:r>
        <w:t xml:space="preserve">Uutistoimisto AFP kertoi, että poliisi esti tie- ja meriyhteydet satamaan sen jälkeen, kun se oli saanut oikeuden määräyksen leirien purkamisesta. Viranomaiset sanovat toimineensa, koska he olivat huolissaan huonoista hygieniaolosuhteista. Toukokuussa 800 siirtolaista, jotka olivat miehittäneet leirejä sataman lähellä, poistettiin. Kyynelkaasu Calais'n avustustyöntekijät keskiviikon ratsian tapahtumapaikalla kertoivat, että monet siirtolaiset onnistuivat pakenemaan poliisia, mutta toiset pidätettiin ja ajettiin pois busseilla. Alueen korkea-arvoinen hallituksen virkamies kertoi AFP:lle, että noin 320 siirtolaista vietiin pois. Hän sanoi, että jokaista kuulusteltaisiin ja jokainen tapaus arvioitaisiin erikseen. Siirtolaisten uskotaan joutuneen Calais'n ulkopuolella sijaitsevaan turvalliseen maahanmuuttajien säilöönottokeskukseen, jossa heille annetaan mahdollisuus joko hakea turvapaikkaa Ranskasta tai karkottaa heidät kotiinsa. Ruoanjakelukeskuksen 25-vuotias vapaaehtoinen kertoi AFP:lle, että poliisioperaatio alkoi varhain keskiviikkoaamuna, jolloin kaikki leirin uloskäynnit tukittiin ja kyynelkaasua käytettiin estämään ihmisiä pakenemasta. Useimmat leirillä olevat ihmiset uskovat, että Britannia on vastaanottavaisempi paikka, jos he pääsevät sinne. Ranskan hallitus sulki vuonna 2002 Punaisen Ristin pääkeskuksen Sangattessa lähellä Calais'ta, mutta sen tilalle syntyi laittomia leirejä, jotka eivät olleet hygieenisiä. Siirtolaiset ovat olleet suojassa muovipussien ja lakanoiden alla ilman vettä, sähköä tai edes riittävästi ruokaa. Hyväntekeväisyysjärjestöjen työntekijöiden mukaan myös joitakin ruokaa jakaneiden hyvinvointiryhmien johtajia pidätettiin. Poliisi on jo vuosia pyrkinyt purkamaan siirtolaisleirejä Calais'ssa ja sen ympäristössä. Pohjois-Ranskan rannikolla arvioidaan asuvan noin 1 000 pakolaista ja Calais'n lähellä noin 650.</w:t>
      </w:r>
    </w:p>
    <w:p>
      <w:r>
        <w:rPr>
          <w:b/>
        </w:rPr>
        <w:t xml:space="preserve">Yhteenveto</w:t>
      </w:r>
    </w:p>
    <w:p>
      <w:r>
        <w:t xml:space="preserve">Ranskan Calais'n satamassa poliisi on siirtynyt tyhjentämään Britanniaan pyrkivien, enimmäkseen Afrikasta ja Lähi-idästä tulevien siirtolaisten tilapäisleirejä.</w:t>
      </w:r>
    </w:p>
    <w:p>
      <w:r>
        <w:rPr>
          <w:b/>
          <w:u w:val="single"/>
        </w:rPr>
        <w:t xml:space="preserve">Asiakirjan numero 14741</w:t>
      </w:r>
    </w:p>
    <w:p>
      <w:r>
        <w:t xml:space="preserve">Hexhamin ja Prudhoen välinen rautatieromahdus: "Tuhansia tonneja" radalla</w:t>
      </w:r>
    </w:p>
    <w:p>
      <w:r>
        <w:t xml:space="preserve">Tulvien vuoksi 120 tonnia raunioita tukki rautatien Hexhamin ja Corbridgen lähellä varhain keskiviikkona. Rata avattiin uudelleen torstaina, mutta se suljettiin uudelleen, kun toinen maanvyöry aiheutti puiden kaatumisen radalle. Northern Railin mukaan rata olisi suljettu "kuukausiksi" uuden maanvyörymän jälkeen. Yhtiön edustaja Toby Higgins sanoi, että Prudhoen ja Hexhamin välinen reitti pysyy kulkukelvottomana "lähitulevaisuudessa". "Maanvyörymä liikkuu edelleen, penkereestä tulee edelleen vettä, maata ja puita kaatuu", hän sanoi. "Voimme kuulla sen halkeilevan ja veden virtaavan takanamme, ja nyt on odotettava ja katsottava, mitä lähipäivinä tapahtuu." Junat kulkevat Carlislesta Hexhamiin ja Newcastlesta Prudhoeen, ja Prudhoen ja Hexhamin välillä liikennöi korvaava linja-auto, joka pysähtyy kaikilla asemilla. Insinöörit arvioivat tilannetta, mutta he arvioivat, että radan avaaminen uudelleen kestää kuukausia, Higgins sanoi.</w:t>
      </w:r>
    </w:p>
    <w:p>
      <w:r>
        <w:rPr>
          <w:b/>
        </w:rPr>
        <w:t xml:space="preserve">Yhteenveto</w:t>
      </w:r>
    </w:p>
    <w:p>
      <w:r>
        <w:t xml:space="preserve">"Kymmeniä tuhansia tonneja maata ja multaa liikkuu yhä" Koillis-Englannin ja Cumbrian välisellä rautatielinjalla tapahtuneen kolmannen maanvyörymän jälkeen, kertovat insinöörit.</w:t>
      </w:r>
    </w:p>
    <w:p>
      <w:r>
        <w:rPr>
          <w:b/>
          <w:u w:val="single"/>
        </w:rPr>
        <w:t xml:space="preserve">Asiakirjan numero 14742</w:t>
      </w:r>
    </w:p>
    <w:p>
      <w:r>
        <w:t xml:space="preserve">Scunthorpe: Poika, 16, pidätetään viimeisimpänä miehen ampumisen vuoksi</w:t>
      </w:r>
    </w:p>
    <w:p>
      <w:r>
        <w:t xml:space="preserve">26-vuotias uhri on vakavassa mutta vakaassa tilassa Scunthorpen Dale Streetillä maanantaina tapahtuneen hyökkäyksen jälkeen. Teini on pidätettynä yhdessä 32-vuotiaan naisen kanssa, joka on pidätetty epäiltynä salaliitosta murhan tekemistä varten. Viisi muuta ihmistä on pidätetty aiemmin ampumisen yhteydessä, joka poliisin mukaan oli kohdennettu hyökkäys. Kaikki viisi vapautettiin myöhemmin takuita vastaan, mutta poliisin mukaan kaksi miehistä on sittemmin otettu takaisin säilöön vankilakutsun perusteella. Viimeisimmät uutiset ja tarinat Yorkshiresta Det Ch Insp Phil Gadd sanoi, että poliiseja partioi tulevina päivinä lisää ja vetosi silminnäkijöihin. Hän sanoi: "Työtä jatketaan, ja tutkitaan kaikkia tutkintalinjoja, jotta voidaan selvittää kaikki olosuhteet, jotka johtivat tähän kohdennettuun hyökkäykseen." Seuraa BBC East Yorkshire ja Lincolnshire Facebookissa, Twitterissä ja Instagramissa. Lähetä juttuideoita osoitteeseen yorkslincs.news@bbc.co.uk.</w:t>
      </w:r>
    </w:p>
    <w:p>
      <w:r>
        <w:rPr>
          <w:b/>
        </w:rPr>
        <w:t xml:space="preserve">Yhteenveto</w:t>
      </w:r>
    </w:p>
    <w:p>
      <w:r>
        <w:t xml:space="preserve">16-vuotias poika on pidätetty epäiltynä kadulla ammutun miehen murhayrityksestä.</w:t>
      </w:r>
    </w:p>
    <w:p>
      <w:r>
        <w:rPr>
          <w:b/>
          <w:u w:val="single"/>
        </w:rPr>
        <w:t xml:space="preserve">Asiakirjan numero 14743</w:t>
      </w:r>
    </w:p>
    <w:p>
      <w:r>
        <w:t xml:space="preserve">Henkilövahinkojen korvausvaatimukset lisääntyvät Staffordshiren kouluissa</w:t>
      </w:r>
    </w:p>
    <w:p>
      <w:r>
        <w:t xml:space="preserve">Tapauksia oli 11, ja ne vaihtelivat kompastumisista ja liukastumisista aina tyttöön, joka loukkasi kätensä trampoliinia pois laittaessaan. Suurin korvaus oli yli 10 000 puntaa oppilaalle, joka liukastui ja kaatui tukkien päällä. Staffordshiren kreivikunnanvaltuusto julkaisi tiedot tiedonvälityksen vapauden (FoI) pyynnön jälkeen. Vaikka hakijoiden määrä on vähentynyt edellisen varainhoitovuoden 14:stä, tosiasiallisesti maksettu summa on kasvanut yli 40 prosenttia. "Onnettomuuksia sattuu" Yli 5 000 puntaa maksettiin tytölle, joka loukkasi kätensä ja ranteensa trampoliinin purkamisen yhteydessä. Ja lähes 4 500 puntaa maksettiin oppilaalle, jota kello löi suuhun. Staffordshiren kreivikunnanvaltuuston varajohtajan Ian Parryn mukaan kyse voi olla niin sanotusta "korvauskulttuurista", mutta hän kiisti sen olevan kasvava ongelma. "Sairaankuljettajat rohkaisevat ihmisiä esittämään korvausvaatimuksia, joita he eivät ehkä aiemmin olisi esittäneet. "Mutta se ei ole lisääntymässä. Nämä asiat vaihtelevat vuodesta toiseen. "On selvää, että jokaisen koulun henkilökunnan ensimmäinen prioriteetti on lasten turvallisuus, mutta 400 koulussa tapahtuu väistämättä onnettomuuksia." "Onnettomuuksia sattuu."</w:t>
      </w:r>
    </w:p>
    <w:p>
      <w:r>
        <w:rPr>
          <w:b/>
        </w:rPr>
        <w:t xml:space="preserve">Yhteenveto</w:t>
      </w:r>
    </w:p>
    <w:p>
      <w:r>
        <w:t xml:space="preserve">Staffordshiren koululaisille maksettiin viime tilikaudella lähes 58 000 puntaa korvauksia henkilövahinkojen vuoksi.</w:t>
      </w:r>
    </w:p>
    <w:p>
      <w:r>
        <w:rPr>
          <w:b/>
          <w:u w:val="single"/>
        </w:rPr>
        <w:t xml:space="preserve">Asiakirjan numero 14744</w:t>
      </w:r>
    </w:p>
    <w:p>
      <w:r>
        <w:t xml:space="preserve">Bournemouthin 50 miljoonan punnan rantaeroosiosuunnitelmat esillä</w:t>
      </w:r>
    </w:p>
    <w:p>
      <w:r>
        <w:t xml:space="preserve">17 vuotta kestävässä hankkeessa vaihdetaan kaikki 53 aallonmurtajaa Southbournen ja Hengistbury Headin välisellä seitsemän mailin pituisella merenrannalla. Rannan täyttämiseksi rannalle pumpataan viiden vuoden välein hiekkaa ruoppaajasta, joka on kytketty putkistoon. Yksityiskohtaiset suunnitelmat lokakuussa alkavista töistä ovat nähtävillä torstaina Boscombe Seafront Officessa. Työn ensimmäisessä vaiheessa hiekkaa täytetään Bournemouthin ja Boscomben laitureiden välillä sekä Boscomben laiturin itäpuolella. Southbournessa aloitetaan työt, joiden tarkoituksena on korvata 30 kruunut. Bournemouth Borough Councilin mukaan rantakadun odotetaan pysyvän käytettävissä hankkeen aikana. Työt on rahoitettu ympäristöviraston ja viranomaisen kautta. Suunnitelmat ovat esillä myös Bournemouthin kirjastossa 21.-28. syyskuuta.</w:t>
      </w:r>
    </w:p>
    <w:p>
      <w:r>
        <w:rPr>
          <w:b/>
        </w:rPr>
        <w:t xml:space="preserve">Yhteenveto</w:t>
      </w:r>
    </w:p>
    <w:p>
      <w:r>
        <w:t xml:space="preserve">Bournemouthin rannan eroosion vakauttamista koskevan 50 miljoonan punnan hankkeen suunnitelmat ovat tulossa nähtäville.</w:t>
      </w:r>
    </w:p>
    <w:p>
      <w:r>
        <w:rPr>
          <w:b/>
          <w:u w:val="single"/>
        </w:rPr>
        <w:t xml:space="preserve">Asiakirjan numero 14745</w:t>
      </w:r>
    </w:p>
    <w:p>
      <w:r>
        <w:t xml:space="preserve">Albania metsästää "vaarallisia" vankilapakolaisia</w:t>
      </w:r>
    </w:p>
    <w:p>
      <w:r>
        <w:t xml:space="preserve">Sisäministeriön lausunnossa sanottiin, että miehet - joista suurin osa istuu elinkautista tuomiota murhasta - olivat "aseistettuja ja vaarallisia". Tiesulkuja on pystytetty. Erikoisjoukot ovat matkalla kohti Drenoven vankila-aluetta, joka sijaitsee noin 180 kilometriä pääkaupungista Tiranasta kaakkoon. Yhden miehistä sanotaan jääneen kiinni. Naapurivaltioihin Kreikkaan ja Makedoniaan on otettu yhteyttä. Sisäministeriön lausunnossa mainitaan seitsemän miestä ja sanotaan, että he pakenivat noin klo 19.30 (18.30 GMT). Siinä ei anneta yksityiskohtia vankilapakosta. Paikallisten tiedotusvälineiden mukaan miehet onnistuivat kuitenkin riisumaan vartijat aseista ennen kuin he pakenivat pimeyden turvin. Heidän sanotaan ottaneen haltuunsa paikallisen kyläpäällikön auton. Sisäministeriö on perustanut kriisiryhmän vastaamaan tilanteesta.</w:t>
      </w:r>
    </w:p>
    <w:p>
      <w:r>
        <w:rPr>
          <w:b/>
        </w:rPr>
        <w:t xml:space="preserve">Yhteenveto</w:t>
      </w:r>
    </w:p>
    <w:p>
      <w:r>
        <w:t xml:space="preserve">Albaniassa on käynnissä takaa-ajo seitsemän vangin paettua korkean turvallisuuden vankilasta, kertovat viranomaiset.</w:t>
      </w:r>
    </w:p>
    <w:p>
      <w:r>
        <w:rPr>
          <w:b/>
          <w:u w:val="single"/>
        </w:rPr>
        <w:t xml:space="preserve">Asiakirjan numero 14746</w:t>
      </w:r>
    </w:p>
    <w:p>
      <w:r>
        <w:t xml:space="preserve">Daniel Appleton syyllistyi vaimon ja eläkeläisen murhaan</w:t>
      </w:r>
    </w:p>
    <w:p>
      <w:r>
        <w:t xml:space="preserve">Daniel Appleton, 38, myönsi Sandy Seagraven, 76, ja Amy Appletonin, 31, tapon Crawley Downissa, West Sussexissa 22. joulukuuta 2019. Hän kuitenkin kiisti murhanneensa naiset ja väitti saaneensa psykoottisen kohtauksen. Hoven kruununoikeuden valamiehistö totesi hänet syylliseksi tiistaina, ja hän saa tuomionsa 25. tammikuuta. Hazel Wayssä, Crawley Downissa asuva Appleton ajoi vaimonsa ulos heidän kodistaan ja hyökkäsi tämän kimppuun heidän ajotiellään, oikeus kuuli aiemmin. Ohikulkumatkalla ollut Seagrave näki, mitä tapahtui, ja yritti puuttua tilanteeseen. Mutta Appleton käänsi aggressionsa eläkeläistä kohti ja murhasi hänet omalla kävelykepillään. Sitten hän palasi opettajavaimonsa luo ja löi tämän kuoliaaksi samalla kepillä, oikeudelle oli kerrottu. Appleton oli väittänyt saaneensa psykoottisen romahduksen, jota hän ei pystynyt hallitsemaan ja joka johtui stressistä. Näytteet hänen hiuksistaan ja kynsistä paljastivat kuitenkin, että hänen elimistössään oli murhien aikaan jälkiä LSD:tä muistuttavasta psykoaktiivisesta aineesta. Seuraa BBC South Eastia Facebookissa, Twitterissä ja Instagramissa. Lähetä juttuideoita osoitteeseen southeasttoday@bbc.co.uk. Aiheeseen liittyvät Internet-linkit HM Courts Service</w:t>
      </w:r>
    </w:p>
    <w:p>
      <w:r>
        <w:rPr>
          <w:b/>
        </w:rPr>
        <w:t xml:space="preserve">Yhteenveto</w:t>
      </w:r>
    </w:p>
    <w:p>
      <w:r>
        <w:t xml:space="preserve">Mies on todettu syylliseksi siihen, että hän hakkasi iäkkään naisen kuoliaaksi tämän omalla kävelykepillä ja murhasi sillä sitten vaimonsa.</w:t>
      </w:r>
    </w:p>
    <w:p>
      <w:r>
        <w:rPr>
          <w:b/>
          <w:u w:val="single"/>
        </w:rPr>
        <w:t xml:space="preserve">Asiakirjan numero 14747</w:t>
      </w:r>
    </w:p>
    <w:p>
      <w:r>
        <w:t xml:space="preserve">Yarmouthin onnettomuus: Motoristit vetävät ihmisiä palavasta autosta</w:t>
      </w:r>
    </w:p>
    <w:p>
      <w:r>
        <w:t xml:space="preserve">Auto törmäsi puuhun ja syttyi tuleen A3054-tiellä Hill Place Lanen kohdalla lähellä Yarmouthia noin kello 07:20 BST. Mieskuljettaja ja naismatkustaja loukkaantuivat liian pahasti päästäkseen ulos autosta, Isle of Wight Fire and Rescue Service kertoi. Heidän vammojensa kerrotaan olevan vakavia, mutta eivät hengenvaarallisia. Kolme ihmistä vietiin sairaalaan, mukaan lukien mies, joka pääsi takapenkiltä ilman apua, palokunta kertoi. Ryhmän johtaja James Lucy sanoi, että matkustajilla oli "onnenpotku", että ohikulkijat pystyivät pelastamaan heidät, ennen kuin auto tuhoutui palossa. Hän sanoi: "En ole koskaan nähnyt, että se olisi voinut aiheuttaa vahinkoa, jos olisin voinut kuolla: "Jos he olisivat jääneet autoon, on todennäköistä, että heidän henkensä olisi ollut merkittävässä vaarassa." Lucy sanoi, ettei hän ole toistaiseksi onnistunut löytämään pelastajia ja kiittämään heitä. Poliisin mukaan onnettomuudessa ei ollut osallisena muita ajoneuvoja.</w:t>
      </w:r>
    </w:p>
    <w:p>
      <w:r>
        <w:rPr>
          <w:b/>
        </w:rPr>
        <w:t xml:space="preserve">Yhteenveto</w:t>
      </w:r>
    </w:p>
    <w:p>
      <w:r>
        <w:t xml:space="preserve">Ohikulkevat autoilijat pelastivat kaksi ihmistä palavasta autosta sen jälkeen, kun he olivat kolaroineet Isle of Wightilla.</w:t>
      </w:r>
    </w:p>
    <w:p>
      <w:r>
        <w:rPr>
          <w:b/>
          <w:u w:val="single"/>
        </w:rPr>
        <w:t xml:space="preserve">Asiakirjan numero 14748</w:t>
      </w:r>
    </w:p>
    <w:p>
      <w:r>
        <w:t xml:space="preserve">Etelä- ja Länsi-Walesissa syttyy ruohikkopaloja aurinkoisen sään saapuessa paikalle.</w:t>
      </w:r>
    </w:p>
    <w:p>
      <w:r>
        <w:t xml:space="preserve">Etelä-Walesin palokunta sanoi, että miehistöt käsittelivät edelleen kolmea suurta ruohopaloa keskiviikkoiltana. Kolme paloautoa käsitteli paloa Gellissä Rhonddassa, paloa Pantegin paloaseman takana ja kahta muuta Pontypoolissa. Myös useita pieniä tulipaloja oli "hajallaan", poliisi kertoi. Myös Morristonissa, Swanseassa, on raportoitu keskiviikkoiltana syttyneistä suurista ruohikkopaloista. Keski- ja Länsi-Walesin palokunta torjui tiistaina ruohikkopaloja Morristonissa, Pontardawessa, Swanseassa ja Llanellissa. Suurin tulipalo syttyi Gwrhyd-vuorella Pen Y Rhiw'ssa, lähellä Pontardawea, jossa yli yhdeksän hehtaaria (4 hehtaaria) metsää oli tulessa.</w:t>
      </w:r>
    </w:p>
    <w:p>
      <w:r>
        <w:rPr>
          <w:b/>
        </w:rPr>
        <w:t xml:space="preserve">Yhteenveto</w:t>
      </w:r>
    </w:p>
    <w:p>
      <w:r>
        <w:t xml:space="preserve">Etelä- ja Länsi-Walesin palomiehet ovat torjuneet noin 150 ruohikkopaloa aurinkoisen sään palattua.</w:t>
      </w:r>
    </w:p>
    <w:p>
      <w:r>
        <w:rPr>
          <w:b/>
          <w:u w:val="single"/>
        </w:rPr>
        <w:t xml:space="preserve">Asiakirjan numero 14749</w:t>
      </w:r>
    </w:p>
    <w:p>
      <w:r>
        <w:t xml:space="preserve">Teiniä syytetään murhasta miehen kuoleman jälkeen Maidstonessa</w:t>
      </w:r>
    </w:p>
    <w:p>
      <w:r>
        <w:t xml:space="preserve">Poliisit kutsuttiin perjantaina noin klo 22:30 BST Maidstonessa sijaitsevalle Week Streetille, kun heille oli ilmoitettu häiriöstä. Paikallinen 50-vuotias mies vietiin lontoolaiseen sairaalaan päävamman saaneena, jossa hän myöhemmin kuoli. Poika, joka on myös kotoisin Maidstonesta, on vangittu, ja hänet on määrä viedä Mid-Kent Magistrates' Courtin eteen maanantaina 2. lokakuuta. 18-vuotias mies ja 17-vuotias poika, jotka myös pidätettiin murhasta epäiltynä, on asetettu takuita vastaan 11. lokakuuta asti. Pidätetty 15-vuotias poika on asetettu takuita vastaan 12. lokakuuta asti.</w:t>
      </w:r>
    </w:p>
    <w:p>
      <w:r>
        <w:rPr>
          <w:b/>
        </w:rPr>
        <w:t xml:space="preserve">Yhteenveto</w:t>
      </w:r>
    </w:p>
    <w:p>
      <w:r>
        <w:t xml:space="preserve">16-vuotiasta poikaa on syytetty murhasta miehen kuoltua Kentissä.</w:t>
      </w:r>
    </w:p>
    <w:p>
      <w:r>
        <w:rPr>
          <w:b/>
          <w:u w:val="single"/>
        </w:rPr>
        <w:t xml:space="preserve">Asiakirjan numero 14750</w:t>
      </w:r>
    </w:p>
    <w:p>
      <w:r>
        <w:t xml:space="preserve">200 ihmistä kuljettava vene uppoaa Australian saaren edustalla.</w:t>
      </w:r>
    </w:p>
    <w:p>
      <w:r>
        <w:t xml:space="preserve">Australian meriturvallisuusviranomaisen (AMSA) mukaan vene upposi Indonesian vesillä, 120 meripeninkulmaa (220 km) pohjoiseen saaresta. Ainakin 40 ihmistä on nähty aluksen rungossa, mutta poliisin mukaan monien muiden pelätään kuolleen. Indonesialaiset ja australialaiset pelastusalukset olivat alueella tai olivat matkalla sinne. "Aluksella oli luultavasti noin 200 pakolaista. Tällä hetkellä noin 40 on aluksen rungolla ja loput ovat vedessä", sanoi Länsi-Australian poliisipäällikkö Karl O'Callaghan. "Joidenkin hyvin varhaisten tietojen mukaan jopa 75 ihmistä on saattanut hukkua, mutta korostan, että ne ovat tässä vaiheessa vahvistamattomia", hän sanoi. Joulusaari sijaitsee Australian luoteisrannikon edustalla. Se on lähempänä Indonesiaa kuin Australiaa, ja sinne pyrkivät turvapaikanhakijat, jotka toivovat pääsevänsä Australiaan. Nämä veneet ovat usein ylikuormattuja ja huonosti huollettuja. Noin 50 turvapaikanhakijaa kuoli, kun heidän veneensä hajosi kiviin Joulusaaren edustalla joulukuussa 2010. AMSA:n tiedottaja Jo Meehan kertoi, että Australian tullin valvontalentokone oli ilmoittanut heille kaatuneesta veneestä. Hänen mukaansa alueella tai sen läheisyydessä oli kolme kauppa-alusta ja kaksi australialaista partiovenettä, joilla oli yöetsintäkyky, joka voisi auttaa pelastamisessa.</w:t>
      </w:r>
    </w:p>
    <w:p>
      <w:r>
        <w:rPr>
          <w:b/>
        </w:rPr>
        <w:t xml:space="preserve">Yhteenveto</w:t>
      </w:r>
    </w:p>
    <w:p>
      <w:r>
        <w:t xml:space="preserve">Pelastustoimet ovat käynnissä sen jälkeen, kun noin 200 turvapaikanhakijaa kuljettanut vene kaatui Joulusaaren edustalla, kertovat Australian viranomaiset.</w:t>
      </w:r>
    </w:p>
    <w:p>
      <w:r>
        <w:rPr>
          <w:b/>
          <w:u w:val="single"/>
        </w:rPr>
        <w:t xml:space="preserve">Asiakirjan numero 14751</w:t>
      </w:r>
    </w:p>
    <w:p>
      <w:r>
        <w:t xml:space="preserve">Jessica Ennis nimitettiin CBE:ksi uudenvuoden kunniamainintaluettelossa</w:t>
      </w:r>
    </w:p>
    <w:p>
      <w:r>
        <w:t xml:space="preserve">Ennis on nimitetty CBE:ksi yleisurheilun hyväksi tehdyistä ansioista. Lontoo 2012 -tapahtuman johtaja Lord Coe, joka varttui Sheffieldissä, on liittynyt 65 jäseneen rajoitettuun kunniamerkkiin. Met Police Commissioner Bernard Hogan-Howe, joka on syntynyt Sheffieldissä, on saanut ritarin arvonimen. Sir Bernard aloitti uransa South Yorkshiren poliisissa vuonna 1979. Sheffieldin yliopiston vararehtori, nyrkkeilykeskusprofessori Keith Burnett on saanut ritarin arvon tieteen ja korkeakoulutuksen hyväksi tehdyistä ansioista. Sheffieldistä kotoisin oleva Ennis, 26, voitti seitsenottelukultaa vuoden 2012 kisoissa. Hän juoksi 100 metrin estejuoksussa henkilökohtaisen ennätyksensä 12,54 sekuntia kilpailun ensimmäisenä aamuna, mikä on seitsenottelun historian nopein aika. Lordi Coe johti menestyksekästä olympialaisten isännöintihakemusta ja valvoi kisoja järjestäjän Locogin puheenjohtajana. Kunniamerkki perustettiin vuonna 1917, ja se myönnetään miehille ja naisille tunnustetuista kansallisesti merkittävistä ansioista. Luettelossa mainitaan myös muita maakunnan henkilöitä:</w:t>
      </w:r>
    </w:p>
    <w:p>
      <w:r>
        <w:rPr>
          <w:b/>
        </w:rPr>
        <w:t xml:space="preserve">Yhteenveto</w:t>
      </w:r>
    </w:p>
    <w:p>
      <w:r>
        <w:t xml:space="preserve">Lontoon 2012 seitsenottelun mestari Jessica Ennis on yksi Etelä-Yorkshiresta kotoisin olevista henkilöistä, jotka on tunnustettu kuningattaren uudenvuoden kunniamainintaluettelossa.</w:t>
      </w:r>
    </w:p>
    <w:p>
      <w:r>
        <w:rPr>
          <w:b/>
          <w:u w:val="single"/>
        </w:rPr>
        <w:t xml:space="preserve">Asiakirjan numero 14752</w:t>
      </w:r>
    </w:p>
    <w:p>
      <w:r>
        <w:t xml:space="preserve">WH Smith saa tukea matkamyymälöistä</w:t>
      </w:r>
    </w:p>
    <w:p>
      <w:r>
        <w:t xml:space="preserve">Tulos ennen veroja oli 89 miljoonaa puntaa 31. elokuuta päättyneellä tilikaudella, mikä on 9 % enemmän kuin viime vuonna. Voitto kasvoi, vaikka samankaltainen myynti laski 4 %. WH Smithin 516 matkakohteissa sijaitsevan myymälän voitto kasvoi 10 % vähittäiskauppiaan parannettua voittomarginaalejaan. Tämä tapahtui huolimatta vuoden aikana ilmenneistä matkustushaitoista - erityisesti tulivuoren tuhkapilven aiheuttamista ongelmista lentoasemilla. WH Smith on keskittynyt High Streetillä tärkeimpiin myyntiryhmiin, kuten paperitavaroihin ja kirjoihin. Päätös luopua DVD- ja CD-levyjen myynnistä - joiden katteet ovat alhaisemmat - johti kuitenkin siihen, että myynti laski 4 prosenttia vertailukelpoisella tasolla, jossa uuden myymälätilan vaikutus on poistettu. Toimitusjohtaja Kate Swann piti tulosta myönteisenä ja totesi, että yritys on "joustava yritys, jolla on vahva ja johdonmukainen tuloskasvu ja kassavirta". "Meillä on hyvät edellytykset jatkuvaan kasvuun tulevaisuudessa", hän lisäsi ja sanoi yrityksen nostavan osinkoa sijoittajille.</w:t>
      </w:r>
    </w:p>
    <w:p>
      <w:r>
        <w:rPr>
          <w:b/>
        </w:rPr>
        <w:t xml:space="preserve">Yhteenveto</w:t>
      </w:r>
    </w:p>
    <w:p>
      <w:r>
        <w:t xml:space="preserve">Paperitarvike- ja kirjaketju WH Smith on raportoinut odotettua paremmasta tuloksesta, jota auttoi lentoasemilla, rautatieasemilla ja moottoritien huoltoasemilla sijaitsevien myymälöiden vahva tulos.</w:t>
      </w:r>
    </w:p>
    <w:p>
      <w:r>
        <w:rPr>
          <w:b/>
          <w:u w:val="single"/>
        </w:rPr>
        <w:t xml:space="preserve">Asiakirjan numero 14753</w:t>
      </w:r>
    </w:p>
    <w:p>
      <w:r>
        <w:t xml:space="preserve">Derek Walcott voittaa TS Eliotin runopalkinnon</w:t>
      </w:r>
    </w:p>
    <w:p>
      <w:r>
        <w:t xml:space="preserve">Walcott, 81, oli vastassa useita muita tunnettuja runoilijoita, kuten Simon Armitage ja Seamus Heaney. Tuomariston puheenjohtaja Anne Stevenson sanoi, että tuomareiden oli ollut vaikea valita voittajaa. He päättelivät kuitenkin, että White Egrets oli "suuren runoilijan koskettava, riskialtis ja teknisesti virheetön kirja". Kokoelma sisältää kaksi Barack Obamalle kirjoitettua runoa. Walcott voittaa 15 000 puntaa, kun taas muut ehdokkaat saavat kukin 1 000 punnan sekit. Kirjailijan aiempiin kokoelmiin kuuluvat In A Green Night: Poems 1948 - 1960 ja hänen eeppinen teoksensa Omeros, joka pohjautuu Homeroksen Iliasiin ja Odysseiaan. Hän sai Nobelin kirjallisuuspalkinnon vuonna 1992. Muut ehdokkaat olivat Annie Freud, John Haynes, Pascale Petit, Robin Robertson, Fiona Sampson, Brian Turner ja Sam Willetts. Palkinnon aiempia voittajia ovat muun muassa Ted Hughes, Carol Ann Duffy ja Seamus Heaney. TS Eliot -palkinto perustettiin vuonna 1993 juhlistamaan Poetry Book Societyn 40-vuotissyntymäpäivää ja kunnioittamaan sen perustajarunoilijaa.</w:t>
      </w:r>
    </w:p>
    <w:p>
      <w:r>
        <w:rPr>
          <w:b/>
        </w:rPr>
        <w:t xml:space="preserve">Yhteenveto</w:t>
      </w:r>
    </w:p>
    <w:p>
      <w:r>
        <w:t xml:space="preserve">Karibialainen runoilija Derek Walcott on voittanut tämän vuoden arvostetun TS Eliot -runopalkinnon uusimmasta kokoelmastaan White Egrets.</w:t>
      </w:r>
    </w:p>
    <w:p>
      <w:r>
        <w:rPr>
          <w:b/>
          <w:u w:val="single"/>
        </w:rPr>
        <w:t xml:space="preserve">Asiakirjan numero 14754</w:t>
      </w:r>
    </w:p>
    <w:p>
      <w:r>
        <w:t xml:space="preserve">Hinchin tislaamo: Whiskyn ja ginin tuotanto luo 40 työpaikkaa.</w:t>
      </w:r>
    </w:p>
    <w:p>
      <w:r>
        <w:t xml:space="preserve">John CampbellBBC News NI Economics &amp; Business Editor Hän oli enemmistöosakas Delta Printissä, joka myytiin 80 miljoonalla punnalla vuonna 2016. Hinch Distillery tuottaa viskiä ja giniä Ballynahinchin lähellä sijaitsevassa 30 000 neliöjalan (2787 neliömetrin) tilassa. Suunnitteluhyväksyttyyn ja vuoden 2020 puolivälissä valmistuvaan suunnitelmaan kuuluu vierailijakeskus, ravintola, pubi ja tapahtumatiloja. Sitä tuetaan julkisesti rahoitetun Invest Northern Ireland -yrityksen kehittämisorganisaation 1,9 miljoonan punnan avustuksella. "Erittäin erilainen tuote" Tislaaminen on elpynyt merkittävästi kaikkialla Irlannissa viime vuosikymmenen aikana. Vuonna 2010 Irlannissa oli vain neljä tislaamoa, mutta vuoden 2019 alkuun mennessä määrä oli noussut 24:ään. Crossin mukaan irlantilainen viski on ollut maailman nopeimmin kasvava tislattujen alkoholijuomien luokka viimeisten 10 vuoden aikana, ja tämän suuntauksen ennustetaan jatkuvan, kun taas ginillä "on vielä valtavasti kasvupotentiaalia markkinoilla, joilla se on vielä suhteellisen pieni luokka". Hän sanoi, että Hinchin tislaamon tavoitteena on "tarjota vierailijoille hyvin erilainen tuote ja kokemus". Crossilla on kokemusta juomateollisuudesta, sillä hän omistaa Chateau de la Ligne -viinitilan Bordeaux'ssa Ranskassa.</w:t>
      </w:r>
    </w:p>
    <w:p>
      <w:r>
        <w:rPr>
          <w:b/>
        </w:rPr>
        <w:t xml:space="preserve">Yhteenveto</w:t>
      </w:r>
    </w:p>
    <w:p>
      <w:r>
        <w:t xml:space="preserve">Pohjoisirlantilainen liikemies Terry Cross aikoo luoda 40 työpaikkaa kehittämällä tislaamon Downin kreivikuntaan.</w:t>
      </w:r>
    </w:p>
    <w:p>
      <w:r>
        <w:rPr>
          <w:b/>
          <w:u w:val="single"/>
        </w:rPr>
        <w:t xml:space="preserve">Asiakirjan numero 14755</w:t>
      </w:r>
    </w:p>
    <w:p>
      <w:r>
        <w:t xml:space="preserve">Theresa May: May: Yleiset vaalit eivät ole kansallisen edun mukaisia.</w:t>
      </w:r>
    </w:p>
    <w:p>
      <w:r>
        <w:t xml:space="preserve">May kertoi New Yorkissa mukana olleille toimittajille keskittyvänsä Brexitin toteuttamiseen. Seuraavat parlamenttivaalit ovat edessä vasta vuonna 2022. Työväenpuolue on kuitenkin vaatinut aikaisempaa äänestystä, jos kansanedustajat hylkäävät minkä tahansa Yhdistyneen kuningaskunnan ja EU:n välisen sopimuksen. Downing Street torjui viikonloppuna lehtiuutisen, jonka mukaan parlamenttivaalien varasuunnittelusta olisi tehty varasuunnitelma, ja Brexit-ministeri Dominic Raab sanoi, että ajatus oli "lintuja varten". Toimittajat kysyivät, voiko May luvata, ettei vaaleja järjestetä ennen kuin Yhdistynyt kuningaskunta eroaa EU:sta: "Teen työtä saadakseni aikaan hyvän sopimuksen Euroopan kanssa kansallisen edun mukaisesti. "Vaalien järjestäminen ei olisi kansallisen edun mukaista." May sanoi myös BBC:n poliittiselle kirjeenvaihtajalle Ben Wrightille, että kaikkien kansanedustajien, jotka harkitsevat äänestävänsä hänen EU:n kanssa saavuttamaansa sopimusta vastaan, pitäisi "palauttaa mieleen" "velvollisuutensa" vuoden 2016 kansanäänestyksen tuloksen toteuttamisessa. "Työskentelen tuodakseni EU:lta hyvän sopimuksen", hän sanoi. "Alahuoneen jäsenet, kun he katsovat tätä sopimusta ja muistavat, että olemme toteuttamassa Britannian kansan äänestystulosta - sen on oltava ihmisten ajattelun kärjessä." Pääministeri toisti myös näkemyksensä, jonka mukaan sopimuksen puuttuminen, kun Yhdistynyt kuningaskunta eroaa EU:sta 29. maaliskuuta 2019, olisi "parempi kuin huono sopimus". Hän sanoi, että hallitus tekee "oikein ja järkevästi" antaessaan ihmisille neuvoja valmistautua skenaarioon, jossa sopimusta ei synny.</w:t>
      </w:r>
    </w:p>
    <w:p>
      <w:r>
        <w:rPr>
          <w:b/>
        </w:rPr>
        <w:t xml:space="preserve">Yhteenveto</w:t>
      </w:r>
    </w:p>
    <w:p>
      <w:r>
        <w:t xml:space="preserve">Pääministeri Theresa May on sanonut, että parlamenttivaalien järjestäminen ennen kuin Yhdistynyt kuningaskunta eroaa Euroopan unionista maaliskuussa 2019 ei olisi "kansallisen edun mukaista".</w:t>
      </w:r>
    </w:p>
    <w:p>
      <w:r>
        <w:rPr>
          <w:b/>
          <w:u w:val="single"/>
        </w:rPr>
        <w:t xml:space="preserve">Asiakirjan numero 14756</w:t>
      </w:r>
    </w:p>
    <w:p>
      <w:r>
        <w:t xml:space="preserve">Piddlehintonin mustalaisten ja kiertolaisten alue hyväksytty</w:t>
      </w:r>
    </w:p>
    <w:p>
      <w:r>
        <w:t xml:space="preserve">Dorsetin kreivikunnanvaltuuston suunnittelukomitea hyväksyi Piddlehintonissa sijaitsevaa leiriä koskevat suunnitelmat sillä ehdolla, että leirille järjestetään ympärivuorokautinen turvallisuus. Suunnittelulupa 25 asuntovaunulle tarkoitetulle leirintäalueelle on myönnetty kuudeksi kuukaudeksi vuodessa, maaliskuusta elokuuhun. Lupa päättyy elokuussa 2016. Enterprise Business Parkin vieressä sijaitsevaa leirintäaluetta käytettiin väliaikaisena leirintäalueena vuoden 2012 olympialaisten aikana.</w:t>
      </w:r>
    </w:p>
    <w:p>
      <w:r>
        <w:rPr>
          <w:b/>
        </w:rPr>
        <w:t xml:space="preserve">Yhteenveto</w:t>
      </w:r>
    </w:p>
    <w:p>
      <w:r>
        <w:t xml:space="preserve">Dorsetissa sijaitsevaa väliaikaista kiertolaispaikkaa koskevat ehdotukset on hyväksytty.</w:t>
      </w:r>
    </w:p>
    <w:p>
      <w:r>
        <w:rPr>
          <w:b/>
          <w:u w:val="single"/>
        </w:rPr>
        <w:t xml:space="preserve">Asiakirjan numero 14757</w:t>
      </w:r>
    </w:p>
    <w:p>
      <w:r>
        <w:t xml:space="preserve">Guernseyn King Edward VII -sairaala sulkee ovensa</w:t>
      </w:r>
    </w:p>
    <w:p>
      <w:r>
        <w:t xml:space="preserve">King Edward VII -sairaala on ollut osa saaren terveydenhuoltoa vuodesta 1902 lähtien, jolloin se avattiin ensimmäisen kerran sairaalana, jossa hoidettiin tartuntatauteja sairastavia ihmisiä. Hoitohenkilökunta muutti asukkaiden mukana auttaakseen siirtymisessä. Hoitaja Shona Pearson sanoi: "On surullista sulkea sairaala, sillä rakennukseen liittyy paljon muistoja." King Edward VII tarjosi kuntoutus-, jatkohoito- ja päiväkotipalveluja potilaille, joilla oli fyysisiä tarpeita ja jotka olivat enimmäkseen yli 55-vuotiaita. Pearson lisäsi: "Yhteisömme iäkkäiden jäsenten terveydenhuolto- ja sosiaalihuoltotarpeet ovat muuttuneet, ja Casquets Wardin nykyisille ja tuleville potilaille tarjotaan nykyaikaiset ja paremmat tilat." Pearson lisäsi: "Casquets Wardissa ei ole enää nykyaikaisia ja parempia tiloja." Muutoksiin kuuluvat muun muassa yhden hengen huoneet, joissa kaikissa on oma kylpyhuone, sekä majoitus- ja virkistystilat yhdessä tasossa, jotta niihin olisi helpompi päästä. Fiona Robertson, ikääntyneiden aikuisten mielenterveyden moderni hoitaja, sanoi: "Tarjoamme jatkossakin korkeatasoista hoitoa, johon asukkaat ovat tottuneet ja jota he tarvitsevat."</w:t>
      </w:r>
    </w:p>
    <w:p>
      <w:r>
        <w:rPr>
          <w:b/>
        </w:rPr>
        <w:t xml:space="preserve">Yhteenveto</w:t>
      </w:r>
    </w:p>
    <w:p>
      <w:r>
        <w:t xml:space="preserve">Guernseyn King Edward VII -sairaala on sulkenut ovensa, ja sen asukkaat ovat siirtyneet Casquets Wardiin Princess Elizabeth Hospitalin alueelle.</w:t>
      </w:r>
    </w:p>
    <w:p>
      <w:r>
        <w:rPr>
          <w:b/>
          <w:u w:val="single"/>
        </w:rPr>
        <w:t xml:space="preserve">Asiakirjan numero 14758</w:t>
      </w:r>
    </w:p>
    <w:p>
      <w:r>
        <w:t xml:space="preserve">Derbyn yliopiston onnettomuus: Nokkela" opiskelija kuoli</w:t>
      </w:r>
    </w:p>
    <w:p>
      <w:r>
        <w:t xml:space="preserve">Chloe Hufton, 26, jäi auton alle Kedleston Roadilla, yliopiston lähellä, hieman kello 18:00 GMT perjantaina. Hufton oli opiskellut yliopistossa englannin maisteriksi. Vararehtori, professori Kathryn Mitchell sanoi, että sekä henkilökunta että opiskelijat tulevat kaipaamaan Huftonia. Hän lisäsi: "Hän oli hyvin suosittu ja energinen, asiantunteva ja nokkela keskustelija; hän rakasti uusien ideoiden haastetta ja oli usein ensimmäinen, joka tarttui monimutkaiseen käsitteeseen ja otti sen käyttöön." Onnettomuuden yhteydessä pidätetty 33-vuotias mies, myös Derbystä, on vapautettu tutkimusten jatkuessa. Seuraa BBC East Midlandsia Facebookissa, Twitterissä tai Instagramissa. Lähetä juttuideoita osoitteeseen eastmidsnews@bbc.co.uk.</w:t>
      </w:r>
    </w:p>
    <w:p>
      <w:r>
        <w:rPr>
          <w:b/>
        </w:rPr>
        <w:t xml:space="preserve">Yhteenveto</w:t>
      </w:r>
    </w:p>
    <w:p>
      <w:r>
        <w:t xml:space="preserve">Derbyn yliopiston ulkopuolella sattuneessa liikenneonnettomuudessa menehtyneelle "suositulle" ja "nokkelalle" naiselle on osoitettu kunnioitusta.</w:t>
      </w:r>
    </w:p>
    <w:p>
      <w:r>
        <w:rPr>
          <w:b/>
          <w:u w:val="single"/>
        </w:rPr>
        <w:t xml:space="preserve">Asiakirjan numero 14759</w:t>
      </w:r>
    </w:p>
    <w:p>
      <w:r>
        <w:t xml:space="preserve">Leedsin mies kuoli "poliisin ampumisen" jälkeen Espanjassa</w:t>
      </w:r>
    </w:p>
    <w:p>
      <w:r>
        <w:t xml:space="preserve">Sean Hercules löydettiin ase kädessään Canceladan alueelta Malagasta, kertoi Espanjan poliisi. Laukauksia oli ammuttu, mutta ei ole selvää, kuka laukaukset ampui. Tutkinta on käynnissä, poliisi lisäsi. Ulkoasiainministeriö vahvisti brittimiehen kuoleman Espanjassa, mutta ei paljastanut hänen henkilöllisyyttään. Ulkoministeriö sanoi lausunnossaan: "Henkilökuntamme on yhteydessä Espanjassa kuolleen brittimiehen perheeseen ja on tarjonnut heille tukea ja neuvoja ulkomailla tapahtuvaan suruun."</w:t>
      </w:r>
    </w:p>
    <w:p>
      <w:r>
        <w:rPr>
          <w:b/>
        </w:rPr>
        <w:t xml:space="preserve">Yhteenveto</w:t>
      </w:r>
    </w:p>
    <w:p>
      <w:r>
        <w:t xml:space="preserve">Leedsiläinen mies on kuollut aseellisen yhteenoton jälkeen poliisin kanssa Espanjassa.</w:t>
      </w:r>
    </w:p>
    <w:p>
      <w:r>
        <w:rPr>
          <w:b/>
          <w:u w:val="single"/>
        </w:rPr>
        <w:t xml:space="preserve">Asiakirjan numero 14760</w:t>
      </w:r>
    </w:p>
    <w:p>
      <w:r>
        <w:t xml:space="preserve">Norfolkin poliisi erosi positiivisen kokaiinitestin jälkeen</w:t>
      </w:r>
    </w:p>
    <w:p>
      <w:r>
        <w:t xml:space="preserve">Norfolkin poliisin entisen konstaapelin Maddison Been todettiin rikkoneen ammattikäyttäytymisen normeja. Poliisipäällikkö Simon Baileyn johtama lautakunta päätti, että Bee olisi erotettu, ellei hän olisi jo irtisanoutunut. Hän sanoi: "PC Bee oli rikkonut täysin kollegoidensa luottamuksen, mutta myös niiden yhteisöjen luottamuksen, joita hänen tehtävänään oli suojella." Hän sanoi: "Bee oli rikkonut täysin kollegoidensa luottamuksen." Hän lisäsi: "Yleisö, jota palvelemme, odottaa oikeutetusti rehellisyyden ja rehellisyyden korkeimpia standardeja sekä poliisiviranomaisilta että henkilökunnan jäseniltä, ja PC Been käytös jäi valitettavan paljon jälkeen niistä standardeista, joita asetamme itsellemme ja joita meiltä odotetaan." Bee irtisanoutui Norfolkin poliisista 11. huhtikuuta - kuukausi ennen tällä viikolla pidettyä erityistä väärinkäytöskäsittelyä. Kuulemisessa todettiin, että Bee rikkoi rehellisyyttä ja rehellisyyttä sekä epärehellisyyttä koskevia normeja. Aiheeseen liittyvät Internet-linkit Norfolkin poliisilaitos</w:t>
      </w:r>
    </w:p>
    <w:p>
      <w:r>
        <w:rPr>
          <w:b/>
        </w:rPr>
        <w:t xml:space="preserve">Yhteenveto</w:t>
      </w:r>
    </w:p>
    <w:p>
      <w:r>
        <w:t xml:space="preserve">Kokaiinipositiivinen poliisi erosi poliisivoimista ennen kurinpitokäsittelyä.</w:t>
      </w:r>
    </w:p>
    <w:p>
      <w:r>
        <w:rPr>
          <w:b/>
          <w:u w:val="single"/>
        </w:rPr>
        <w:t xml:space="preserve">Asiakirjan numero 14761</w:t>
      </w:r>
    </w:p>
    <w:p>
      <w:r>
        <w:t xml:space="preserve">Kaupan omistaja säännösteli Guernsey-voita</w:t>
      </w:r>
    </w:p>
    <w:p>
      <w:r>
        <w:t xml:space="preserve">Nigel Staples, joka pyörittää Pound World Plus -yhtiötä Bridgellä, on ilmaissut huolensa vientimäärän aiheuttamasta pulasta. Kauppa- ja työllisyysosasto sanoi: "[Meijerillä] on vain rajallinen määrä kermaa, josta voi valmistaa voita. "Hyvä myynti... aiheuttaa joskus sen, että kysyntä ylittää tarjonnan." "Kaupallinen maailma" Staples sanoi, että vaikutus kohdistuu pääasiassa ravintola-alan asiakkaisiin, mutta hän pelkäsi, että se koskisi myös tavallisia ostajia. St Sampson's -myymälän asiakkaat saavat ostaa vain kaksi 250 gramman voipakkausta kukin. Viime kuukausina voita on jouduttu tuomaan myös Jerseystä, jotta vaje on voitu korvata. Guernsey Dairy -sivuston mukaan 25 prosenttia Guernseyssä tuotetusta voista viedään Yhdistyneeseen kuningaskuntaan ja myydään "Waitrosen, Michelin-tähdillä palkittujen ravintoloiden, jäätelönvalmistajien ja suklaantekijöiden" käyttöön. Ministeriön mukaan: "Meijeri toimii kilpailullisessa ja kaupallisessa, ei niinkään ihanteellisessa maailmassa".</w:t>
      </w:r>
    </w:p>
    <w:p>
      <w:r>
        <w:rPr>
          <w:b/>
        </w:rPr>
        <w:t xml:space="preserve">Yhteenveto</w:t>
      </w:r>
    </w:p>
    <w:p>
      <w:r>
        <w:t xml:space="preserve">Eräs kauppa on ottanut käyttöön Guernsey-voiannoksen säännöstelyn sen jälkeen, kun sen omistaja kertoi, että asiakkaat olivat alkaneet "ostaa irtotavarana".</w:t>
      </w:r>
    </w:p>
    <w:p>
      <w:r>
        <w:rPr>
          <w:b/>
          <w:u w:val="single"/>
        </w:rPr>
        <w:t xml:space="preserve">Asiakirjan numero 14762</w:t>
      </w:r>
    </w:p>
    <w:p>
      <w:r>
        <w:t xml:space="preserve">Uudenvuoden kunnianosoitukset: Dolwyddelanin urkuri 75 vuotta sitten</w:t>
      </w:r>
    </w:p>
    <w:p>
      <w:r>
        <w:t xml:space="preserve">Dolwyddelanista kotoisin olevalle Georgina Jonesille, 92, on myönnetty BEM-merkki. "Kunniamaininnan saaminen oli järkytys ja yllätys, kun sain kirjeen", hän kertoi BBC Walesille. "Olen ollut kirkossa koko ikäni ja soittanut sunnuntaisin kolmessa tai neljässä jumalanpalveluksessa. Kirkko oli elämäni." Rouva Jones lisäsi: "Olen nauttinut urkujen soittamisesta, todella nauttinut siitä. Jäin eläkkeelle huhtikuun lopussa ja kaipaan sitä." Toisen BEM-palkinnon saa Norman Rimmer, joka on ollut Llandudnon Pyhän kolminaisuuden kirkon musiikkijohtaja yli 25 vuoden ajan. Molemmat ovat saaneet Walesin arkkipiispalta palkinnon panoksestaan kirkkomusiikin hyväksi.</w:t>
      </w:r>
    </w:p>
    <w:p>
      <w:r>
        <w:rPr>
          <w:b/>
        </w:rPr>
        <w:t xml:space="preserve">Yhteenveto</w:t>
      </w:r>
    </w:p>
    <w:p>
      <w:r>
        <w:t xml:space="preserve">Nainen, joka toimi uskomattomat 75 vuotta kirkon urkurina Conwy Valleyssa, on saanut tunnustusta uudenvuoden kunniamaininnassa.</w:t>
      </w:r>
    </w:p>
    <w:p>
      <w:r>
        <w:rPr>
          <w:b/>
          <w:u w:val="single"/>
        </w:rPr>
        <w:t xml:space="preserve">Asiakirjan numero 14763</w:t>
      </w:r>
    </w:p>
    <w:p>
      <w:r>
        <w:t xml:space="preserve">Zuckerberg puolustaa uutta hyväntekeväisyysaloitettaan</w:t>
      </w:r>
    </w:p>
    <w:p>
      <w:r>
        <w:t xml:space="preserve">Zuckerberg luovuttaa 99 prosenttia 45 miljardin dollarin (30 miljardin punnan) arvoisesta Facebook-osuudestaan Chan Zuckerberg Initiative -aloitteen rahoittamiseksi. Yksinkertaisen hyväntekeväisyysjärjestön sijasta Zuckerberg perusti osakeyhtiön (LLC) hallinnoimaan rahoja. LLC tuo mukanaan tiettyjä verovapautuksia, mutta mahdollistaa myös voittoa tavoittelevat sijoitukset. Kriitikot ovat sanoneet, että Chan Zuckerberg Initiative -järjestön rakenne voisi tarjota Facebookin perustajalle keinon välttää verojen maksaminen osakkeidensa myynnistä. He ovat myös kyseenalaistaneet, miksei hän perustanut sen sijaan voittoa tavoittelematonta hyväntekeväisyysjärjestöä. LLC:n avulla Zuckerberg voi pitää hallussaan äänestyksen ja osakkeiden jakamisen. Torstaina Facebookissa Zuckerberg selitti syitä LLC:n perustamiseen voittoa tavoittelemattoman järjestön sijaan ja sanoi, että hän ja hänen vaimonsa Priscilla Chan maksavat myyntivoittoveroja, kun yhtiö myy heidän osakkeensa. "Käyttämällä LLC:tä perinteisen säätiön sijasta emme saa verohyötyä siirtäessämme osakkeemme Chan Zuckerberg Initiative -järjestölle, mutta saamme joustavuutta toteuttaa tehtävämme tehokkaammin", hän sanoi. "Jos olisimme siirtäneet osakkeemme perinteiselle säätiölle, olisimme itse asiassa saaneet välittömän verohyödyn, mutta LLC:tä käyttämällä emme saa. "Ja aivan kuten kaikki muutkin, maksamme myyntivoittoveroja, kun LLC myy osakkeemme", hän lisäsi. Uuden hyväntekeväisyysjärjestön tavoitteena on "edistää inhimillistä potentiaalia ja tasa-arvoa kaikille lapsille seuraavassa sukupolvessa". Zuckerbergin ja Chanin osakkeet lahjoitetaan heidän elinaikanaan. Facebookin lausunnon mukaan he ovat jo sitoutuneet 1,6 miljardin dollarin arvosta hyväntekeväisyyteen.</w:t>
      </w:r>
    </w:p>
    <w:p>
      <w:r>
        <w:rPr>
          <w:b/>
        </w:rPr>
        <w:t xml:space="preserve">Yhteenveto</w:t>
      </w:r>
    </w:p>
    <w:p>
      <w:r>
        <w:t xml:space="preserve">Facebookin perustaja Mark Zuckerberg on puolustanut epätavallista yhtiörakennetta, jonka hän valitsi tyttärensä syntymän kunniaksi käynnistettyyn, huomiota herättävään hyväntekeväisyyshankkeeseen.</w:t>
      </w:r>
    </w:p>
    <w:p>
      <w:r>
        <w:rPr>
          <w:b/>
          <w:u w:val="single"/>
        </w:rPr>
        <w:t xml:space="preserve">Asiakirjan numero 14764</w:t>
      </w:r>
    </w:p>
    <w:p>
      <w:r>
        <w:t xml:space="preserve">Lowestoftin Tuttles-tavarataloon suunnitteilla superpubi</w:t>
      </w:r>
    </w:p>
    <w:p>
      <w:r>
        <w:t xml:space="preserve">Pubiketju JD Wetherspoon haluaa ottaa haltuunsa Station Squarella sijaitsevan entisen Tuttlesin myymälän, joka nykyisin toimii Weigh &amp; Save -myymälänä. Yhtiö ilmoitti investoivansa rakennukseen 1 miljoonaa puntaa, ja avautuessaan se loisi 50 työpaikkaa. Waveneyn piirineuvosto äänestää suunnitteluhakemuksesta myöhemmin tässä kuussa. Wetherspoonin tiedottaja Eddie Gershon sanoi: "Lowestoft on ollut tutkassamme jo useita vuosia, mutta emme ole koskaan löytäneet sopivaa paikkaa. "Pubit sulkevat, mutta Yhdistyneessä kuningaskunnassa on edelleen noin 60 000 pubia, joten markkinat ovat edelleen tärkeimmät." Tavaratalo suljettiin noin 30 vuotta sitten, ja rakennuksessa on toiminut myös yökerho ja snookerhalli. Rakennuksen omistajan Elizabeth Holdingsin kiinteistöjohtaja Chris Trindall sanoi: "Wetherspoonin kanssa olemme työskennelleet tämän asian parissa noin kaksi vuotta. "Se olisi hyvä asia tälle kaupunginosalle ja auttaisi sen elvyttämisessä." Waveneyn kehitysvalvontakomitea kokoontuu käsittelemään suunnitteluhakemusta 19. kesäkuuta. Jos lupa rakennuksen muuttamiselle kaupasta pubiksi myönnetään, Wetherspoon toivoo voivansa vuokrata sen ja avata sen myöhemmin tänä vuonna.</w:t>
      </w:r>
    </w:p>
    <w:p>
      <w:r>
        <w:rPr>
          <w:b/>
        </w:rPr>
        <w:t xml:space="preserve">Yhteenveto</w:t>
      </w:r>
    </w:p>
    <w:p>
      <w:r>
        <w:t xml:space="preserve">Suunnitteluviranomaiset suosittelevat, että Lowestoftissa sijaitsevan entisen tavaratalon sallitaan avautua kolmikerroksisena pubina.</w:t>
      </w:r>
    </w:p>
    <w:p>
      <w:r>
        <w:rPr>
          <w:b/>
          <w:u w:val="single"/>
        </w:rPr>
        <w:t xml:space="preserve">Asiakirjan numero 14765</w:t>
      </w:r>
    </w:p>
    <w:p>
      <w:r>
        <w:t xml:space="preserve">Bamber Bridgen murhasta pidätys sähköskootterin onnettomuuskuoleman vuoksi</w:t>
      </w:r>
    </w:p>
    <w:p>
      <w:r>
        <w:t xml:space="preserve">Uhri, 20-vuotias, kuoli pian törmäyksen jälkeen Bamber Bridgessä, Prestonin kaupungissa, torstaina noin kello 13.00 GMT. Leylandista kotoisin oleva 25-vuotias mies, jonka uskotaan olleen Ford Transit -pakettiauton kuljettaja, pidätettiin, poliisi kertoi. Toinen mies, 26, Bamber Bridgestä pidätettiin epäiltynä rikosoikeudellisesta vahingonteosta, joka liittyy pakettiauton siipipeilin vahingoittumiseen. Komisario Zoe Russo Lancashiren poliisista sanoi, että poliisin ajatukset ovat uhrin perheen luona, ja pyysi Station Roadin onnettomuuden silminnäkijöitä ilmoittautumaan. Hän lisäsi: "Tiedämme, että törmäys tapahtui sen jälkeen, kun osallisena olleen pakettiauton siipipeiliin osui juuri ennen sitä." Hän lisäsi: "Tiedämme, että törmäys tapahtui juuri ennen sitä." Seuraa BBC North West -kanavaa Facebookissa, Twitterissä ja Instagramissa. Voit myös lähettää juttuideoita osoitteeseen northwest.newsonline@bbc.co.uk Aiheeseen liittyvät Internet-linkit Lancashire Constabulary</w:t>
      </w:r>
    </w:p>
    <w:p>
      <w:r>
        <w:rPr>
          <w:b/>
        </w:rPr>
        <w:t xml:space="preserve">Yhteenveto</w:t>
      </w:r>
    </w:p>
    <w:p>
      <w:r>
        <w:t xml:space="preserve">Mies on pidätetty epäiltynä sähköisen skootterin kuljettajan murhasta, joka oli osallisena onnettomuudessa pakettiauton kanssa.</w:t>
      </w:r>
    </w:p>
    <w:p>
      <w:r>
        <w:rPr>
          <w:b/>
          <w:u w:val="single"/>
        </w:rPr>
        <w:t xml:space="preserve">Asiakirjan numero 14766</w:t>
      </w:r>
    </w:p>
    <w:p>
      <w:r>
        <w:t xml:space="preserve">Kanadalaispariskunta vapautettiin terrorismitapauksessa poliisin ansan vuoksi</w:t>
      </w:r>
    </w:p>
    <w:p>
      <w:r>
        <w:t xml:space="preserve">John Nuttall ja Amanda Korody todettiin syyllisiksi painekattilapommien asentamiseen Brittiläisen Kolumbian parlamenttiin Kanadan päivänä vuonna 2013. Tuomarin mukaan poliisi manipuloi pariskuntaa tekemään iskun. Pariskunnalla ei ollut henkistä kapasiteettia suunnitella hyökkäystä yksin, tuomari lisäsi. "Maailmassa on tarpeeksi terroristeja. Emme tarvitse poliisia luomaan uusia syrjäytyneistä ihmisistä", Brittiläisen Kolumbian korkeimman oikeuden tuomari Catherine Bruce kirjoitti tuomiossaan. Nuttall ja Korody, kaksi Kanadassa syntynyttä kansalaista, tuomittiin vuonna 2015 kolmesta terrorismiin liittyvästä syytteestä, muun muassa salaliitosta murhan tekemiseen ja räjähteiden hallussapidosta terroristiryhmälle. Pariskuntaa odotti elinkautinen vankeusrangaistus. Heidän tuomioitaan ei kuitenkaan kirjattu sen jälkeen, kun puolustusasianajajat väittivät, että poliisi oli saanut pariskunnan ansaan. Kanadan kuninkaallinen ratsupoliisi (Royal Canadian Mounted Police), maan kansallinen poliisi, toteutti kuukausia kestäneen peitetoiminnan, joka johti pariskunnan pidätykseen. Tuomari Bruce sanoi kuitenkin, että poliisi teki "valtavasti työtä" pariskunnan auttamiseksi hyökkäyksen toteuttamisessa. "Syytetyt olivat jalkaväkeä, mutta peitepoliisi oli ryhmän johtaja", tuomari sanoi.</w:t>
      </w:r>
    </w:p>
    <w:p>
      <w:r>
        <w:rPr>
          <w:b/>
        </w:rPr>
        <w:t xml:space="preserve">Yhteenveto</w:t>
      </w:r>
    </w:p>
    <w:p>
      <w:r>
        <w:t xml:space="preserve">Terroristisesta salaliitosta tuomittu kanadalainen pariskunta pääsee vapaaksi sen jälkeen, kun tuomari päätti, että heidät oli saatu ansaan poliisin ansaoperaatiossa.</w:t>
      </w:r>
    </w:p>
    <w:p>
      <w:r>
        <w:rPr>
          <w:b/>
          <w:u w:val="single"/>
        </w:rPr>
        <w:t xml:space="preserve">Asiakirjan numero 14767</w:t>
      </w:r>
    </w:p>
    <w:p>
      <w:r>
        <w:t xml:space="preserve">Dumfriesin lokkien muna- ja pesätaistelu jatkuu uudelleen</w:t>
      </w:r>
    </w:p>
    <w:p>
      <w:r>
        <w:t xml:space="preserve">Sitä tarjotaan Dumfriesin ja läheisen Heathhallin kiinteistöille. Dumfries and Galloway Councilin mukaan se tarvitsee kiinteistön omistajan luvan munien ja pesien poistamiseen. Ensimmäiset pesät poistetaan toukokuun puolivälissä, ja pesimäkauden aikana voidaan tarvita jopa neljä käyntiä ongelman ratkaisemiseksi. Dumfriesissa on jo pitkään ollut ongelmia lokkien kanssa, jotka hyökkäävät yleisön kimppuun ja varastavat ruokaa. Lukumäärän vähentäminen Pesä- ja munapalvelua on tarjottu jo useiden vuosien ajan. Urban Gull Taskforce - joka valvoo kantaa riippumattomasti - arvioi, että nuorten lokkien kasvatus on vähentynyt keskimäärin 86 prosenttia joka vuosi vuodesta 2009 lähtien. Yleisölle on kerrottu, että lokkien pyydystäminen, vahingoittaminen, myrkyttäminen, ampuminen tai tappaminen tai niiden munien tai pesien häiritseminen on laitonta ilman hallituksen myöntämää lupaa. Neuvoston mukaan kiinteistönomistajat voivat kuitenkin ryhtyä moniin toimiin lintujen pesinnän tai haaskauksen estämiseksi. Niitä ovat mm:</w:t>
      </w:r>
    </w:p>
    <w:p>
      <w:r>
        <w:rPr>
          <w:b/>
        </w:rPr>
        <w:t xml:space="preserve">Yhteenveto</w:t>
      </w:r>
    </w:p>
    <w:p>
      <w:r>
        <w:t xml:space="preserve">Kaupunginhallituksen ylläpitämä palvelu lokinmunien ja -pesien poistamiseksi kodeista ja yrityksistä Skotlannin eteläosassa sijaitsevassa kaupungissa on alkanut uudelleen.</w:t>
      </w:r>
    </w:p>
    <w:p>
      <w:r>
        <w:rPr>
          <w:b/>
          <w:u w:val="single"/>
        </w:rPr>
        <w:t xml:space="preserve">Asiakirjan numero 14768</w:t>
      </w:r>
    </w:p>
    <w:p>
      <w:r>
        <w:t xml:space="preserve">Tuulenpuuska edeltää lumivaroitusta</w:t>
      </w:r>
    </w:p>
    <w:p>
      <w:r>
        <w:t xml:space="preserve">Keskiviikkona noin kello 00.05 alkaen on odotettavissa jopa 70 mailin tuntinopeuden puuskia, ja niiden ennustetaan jatkuvan suurimman osan päivää. Ilmatieteen laitoksen mukaan on todennäköistä, että on vain lyhyt tauko, ennen kuin iltapäivällä alkaa esiintyä talvisadetta. Voimakkaiden tuulten ja lumen odotetaan jatkuvan suurimman osan torstaita, ja lunta koskeva varoitus on voimassa perjantaihin asti. Met Office varoitti, että talvisateiden ja voimakkaiden tuulten yhdistelmä voi johtaa vaikeisiin matkaolosuhteisiin. Katso viimeisimmät matkauutiset Skotlannista Ympäri maata Viimeisimmät uutiset maanteiltä löydät BBC:n matkauutissivulta ja pysyt ajan tasalla moottoriteiden vaaratilanteista ja tietöistä täällä. Koko maassa voit tarkistaa päivitykset osoitteesta: Vaihtoehtoisesti voit kuunnella säännöllisiä matkatiedotteita BBC Radio Scotlandin suorana lähetyksenä ja seurata @BBCTravelScot. Vaikeiden häiriöiden aikana voit myös seurata BBC Scotlandin Twitter-luetteloa keskeisistä lähteistä. Alla on useita muita liikennetietolähteitä. Muita linkkejä</w:t>
      </w:r>
    </w:p>
    <w:p>
      <w:r>
        <w:rPr>
          <w:b/>
        </w:rPr>
        <w:t xml:space="preserve">Yhteenveto</w:t>
      </w:r>
    </w:p>
    <w:p>
      <w:r>
        <w:t xml:space="preserve">Skotlannissa on annettu varoitus kovista tuulista ennen odotettuja lumisateita eri puolilla maata.</w:t>
      </w:r>
    </w:p>
    <w:p>
      <w:r>
        <w:rPr>
          <w:b/>
          <w:u w:val="single"/>
        </w:rPr>
        <w:t xml:space="preserve">Asiakirjan numero 14769</w:t>
      </w:r>
    </w:p>
    <w:p>
      <w:r>
        <w:t xml:space="preserve">Valtuutetut estivät Totnesin sateenkaariristeyksen rakentamisen.</w:t>
      </w:r>
    </w:p>
    <w:p>
      <w:r>
        <w:t xml:space="preserve">Devonin Totnesissa toimiva toimintaryhmä oli työskennellyt pysyvän risteyksen saamiseksi sen jälkeen, kun väliaikainen risteys oli pystytetty kaupungin ylpeystapahtuman ajaksi vuonna 2014. South Hamsin piirineuvosto sanoi kuitenkin, ettei se voi tukea siirtoa, koska se olisi liian "epäselvä". Vuonna 2017 valtuuston Highways and Traffic Orders -komitea suhtautui ajatukseen myönteisesti. Perjantaina pidetyssä kokouksessa kuitenkin sovittiin, että sateenkaariristeys "aiheuttaisi sekaannusta", koska ihmiset "eivät ehkä olisi varmoja siitä, mikä se on", kertoo Local Democracy Reporting Service. BBC on pyytänyt kommenttia Totnesin sateenkaariristeyksen toimintaryhmältä.</w:t>
      </w:r>
    </w:p>
    <w:p>
      <w:r>
        <w:rPr>
          <w:b/>
        </w:rPr>
        <w:t xml:space="preserve">Yhteenveto</w:t>
      </w:r>
    </w:p>
    <w:p>
      <w:r>
        <w:t xml:space="preserve">Valtuutetut ovat estäneet suunnitelmat sateenkaariristeyksen asentamisesta.</w:t>
      </w:r>
    </w:p>
    <w:p>
      <w:r>
        <w:rPr>
          <w:b/>
          <w:u w:val="single"/>
        </w:rPr>
        <w:t xml:space="preserve">Asiakirjan numero 14770</w:t>
      </w:r>
    </w:p>
    <w:p>
      <w:r>
        <w:t xml:space="preserve">DVLA:n henkilöstöä varoitetaan sosiaalisen median väärinkäytöstä</w:t>
      </w:r>
    </w:p>
    <w:p>
      <w:r>
        <w:t xml:space="preserve">Alun JonesBBC Walesin uutiset Tapaukset koskivat sopimattomia kommentteja ja kuvia. Ne johtivat kahteen lopulliseen kirjalliseen varoitukseen, kahteen ensimmäiseen kirjalliseen varoitukseen ja 22 epäviralliseen varoitukseen. Swanseassa sijaitseva virasto, joka työllistää noin 5 000 työntekijää, sanoi, että tapaukset, joissa henkilöstö käyttää sosiaalista mediaa sopimattomasti, olivat "erittäin harvinaisia". Virasto kertoi myös, että 19 henkilöä rikkoi tietosuojasääntöjä viime vuonna. Esimerkkeinä mainittakoon väärään osoitteeseen lähetetty posti, tietojen virheellinen luovuttaminen kolmansille osapuolille ja virheellisten tietojen luovuttaminen. BBC Wales sai tiedot tietopyynnöllä. DVLA:n tiedottaja sanoi, että se kannustaa käyttämään sosiaalista mediaa "hyödyntämään uusia mahdollisuuksia ja tekniikoita, joiden avulla voimme tehdä asioita eri tavalla, työskennellä älykkäämmin ja tehokkaammin". Henkilöstön on kuitenkin noudatettava virkamieskoodia ja liikenneministeriön sosiaalisen median politiikkaa käyttäessään sosiaalista mediaa työ- ja henkilökohtaisiin tarkoituksiin. Tiedottaja lisäsi: "Vaikka tapaukset, joissa henkilöstö käyttää sosiaalista mediaa epäasianmukaisesti, ovat erittäin harvinaisia, kaikki tapaukset tutkitaan aina, ja ne voivat johtaa kurinpitotoimiin. "Koko henkilöstö on tietoinen voimassa olevista ohjeista, ja sitä muistutetaan säännöistä säännöllisesti".</w:t>
      </w:r>
    </w:p>
    <w:p>
      <w:r>
        <w:rPr>
          <w:b/>
        </w:rPr>
        <w:t xml:space="preserve">Yhteenveto</w:t>
      </w:r>
    </w:p>
    <w:p>
      <w:r>
        <w:t xml:space="preserve">Kuljettaja- ja ajoneuvolupavirasto (DVLA) kirjasi vuonna 2013 26 tapausta, joissa Walesin henkilökunta käytti sosiaalista mediaa väärin, BBC on saanut tietää.</w:t>
      </w:r>
    </w:p>
    <w:p>
      <w:r>
        <w:rPr>
          <w:b/>
          <w:u w:val="single"/>
        </w:rPr>
        <w:t xml:space="preserve">Asiakirjan numero 14771</w:t>
      </w:r>
    </w:p>
    <w:p>
      <w:r>
        <w:t xml:space="preserve">Mies kiistää Handsworthin murhan sen jälkeen, kun uhri löytyi kuolleena kylpyammeesta</w:t>
      </w:r>
    </w:p>
    <w:p>
      <w:r>
        <w:t xml:space="preserve">Birminghamin Hassan Ghafar, 22, löydettiin 7. helmikuuta Birminghamin Handsworthissa sijaitsevasta Holly Roadin talosta. West Midlandsin poliisin mukaan ruumiinavaus osoitti, että Ghafaria oli puukotettu useita kertoja kaulaan. Holly Roadilla, Handsworthissa asuva David Swaby kiisti murhasyytteen Birminghamin kruununoikeudessa torstaina ja joutuu oikeuteen samassa tuomioistuimessa 13. syyskuuta. Seuraa BBC West Midlandsia Facebookissa, Twitterissä ja Instagramissa. Lähetä juttuideoita osoitteeseen: newsonline.westmidlands@bbc.co.uk Aiheeseen liittyvät Internet-linkit HM Courts &amp; Tribunals Service - GOV.UK</w:t>
      </w:r>
    </w:p>
    <w:p>
      <w:r>
        <w:rPr>
          <w:b/>
        </w:rPr>
        <w:t xml:space="preserve">Yhteenveto</w:t>
      </w:r>
    </w:p>
    <w:p>
      <w:r>
        <w:t xml:space="preserve">33-vuotias mies on kiistänyt murhanneensa kylpyammeesta kuolleena löydetyn miehen.</w:t>
      </w:r>
    </w:p>
    <w:p>
      <w:r>
        <w:rPr>
          <w:b/>
          <w:u w:val="single"/>
        </w:rPr>
        <w:t xml:space="preserve">Asiakirjan numero 14772</w:t>
      </w:r>
    </w:p>
    <w:p>
      <w:r>
        <w:t xml:space="preserve">Matkailuluvut osoittavat, että menot kasvavat Causewayn ja Mournen alueilla.</w:t>
      </w:r>
    </w:p>
    <w:p>
      <w:r>
        <w:t xml:space="preserve">Julian O'NeillBBC News NI Business Correspondent Newryn, Mournen ja Downin alueelle suuntautuvien yöpymismatkojen menot kasvoivat 47 prosenttia vuonna 2017 ja olivat 90 miljoonaa puntaa. Causewayn, Coastin ja Glensin alueella ne kasvoivat 194 miljoonaan puntaan - 42 prosenttia enemmän kuin vuonna 2016. Pohjois-Irlannin tilasto- ja tutkimusvirasto (Northern Ireland Statistics and Research Agency) kokoaa vuosittain 11 neuvoston piirikunnan luvut. Belfast hallitsee edelleen. Sen osuus kaikista kävijätuloista on kuitenkin laskenut hieman, mikä heijastaa kulutuksen leviämistä kaupungin ulkopuolelle. Vuonna 2016 sen osuus markkinatuloista oli 39 prosenttia. Nyt osuus on laskenut 35 prosenttiin eli 328 miljoonaan puntaan Pohjois-Irlannin 926 miljoonan punnan kokonaiskannasta. Derryn ja Strabanen alueella kulutuksen arvioitiin olevan 56 miljoonaa puntaa, mikä on 6 miljoonaa puntaa enemmän kuin vuonna 2016. Matkailuennätyksiä on rikottu viime vuosina, ja kävijämäärät ovat nousseet, kun punnan arvo laski kesäkuussa 2016 Brexit-äänestyksen jälkeen. Giant's Causeway on Pohjois-Irlannin suosituin nähtävyys yli miljoonalla kävijällä. Titanic Belfast on toisella sijalla 760 000 kävijällä.</w:t>
      </w:r>
    </w:p>
    <w:p>
      <w:r>
        <w:rPr>
          <w:b/>
        </w:rPr>
        <w:t xml:space="preserve">Yhteenveto</w:t>
      </w:r>
    </w:p>
    <w:p>
      <w:r>
        <w:t xml:space="preserve">Uudet tiedot Pohjois-Irlannin kukoistavista matkailumarkkinoista osoittavat, että tulot ovat kasvaneet huomattavasti kahdella Belfastin ulkopuolisella alueella.</w:t>
      </w:r>
    </w:p>
    <w:p>
      <w:r>
        <w:rPr>
          <w:b/>
          <w:u w:val="single"/>
        </w:rPr>
        <w:t xml:space="preserve">Asiakirjan numero 14773</w:t>
      </w:r>
    </w:p>
    <w:p>
      <w:r>
        <w:t xml:space="preserve">Moorsin bussiliikenne lähtee kansallispuiston teille</w:t>
      </w:r>
    </w:p>
    <w:p>
      <w:r>
        <w:t xml:space="preserve">Moorsbus liikennöi useista keskuksista, ja sen avulla ihmiset pääsevät kaupunkeihin ja kyliin ilman autoa. Järjestäjät kertoivat, että 9 punnan hintainen koko päivän lippu mahdollistaa matkustamisen missä tahansa Moorsbusin verkostossa. Johtaja Bill Breakell sanoi: "Moorsbusin tavoitteena on auttaa ihmisiä - niin paikallisia kuin vierailijoitakin - pääsemään alueelle ja sieltä pois ilman autoa". Hän sanoi, että viime vuonna Moorsbusin matkustajien arvioitiin sijoittaneen yli 100 000 puntaa paikallisiin, usein pienempiin ja syrjäisempiin yrityksiin. "Kaksinkertainen hyöty" Hän lisäsi: "Näiden yritysten ja nähtävyyksien työntekijät ja vapaaehtoiset pystyivät myös käyttämään bussia päästäkseen töihin, joten paikallinen yhteiskunta hyötyi kaksinkertaisesti." Moorsbus liikennöi suoraan Darlingtonista, Stocktonista, Middlesbroughista, Saltburnista, Redcarista, Guisboroughista, Easingwoldista, Thirskistä, Northallertonista, Stokesleystä, Kirkbymoorsidesta, Helmsleystä, Pickeringistä, Maltonista ja Yorkista. Se on yhteydessä monille rautatieasemille sekä muihin bussiyhteyksiin. Palvelut liikennöivät 30. syyskuuta asti.</w:t>
      </w:r>
    </w:p>
    <w:p>
      <w:r>
        <w:rPr>
          <w:b/>
        </w:rPr>
        <w:t xml:space="preserve">Yhteenveto</w:t>
      </w:r>
    </w:p>
    <w:p>
      <w:r>
        <w:t xml:space="preserve">Vapaaehtoisten järjestämä bussikuljetus, jonka tarkoituksena on tarjota pääsy North York Moors -alueelle, aloittaa liikennöinnin sunnuntaina.</w:t>
      </w:r>
    </w:p>
    <w:p>
      <w:r>
        <w:rPr>
          <w:b/>
          <w:u w:val="single"/>
        </w:rPr>
        <w:t xml:space="preserve">Asiakirjan numero 14774</w:t>
      </w:r>
    </w:p>
    <w:p>
      <w:r>
        <w:t xml:space="preserve">Lontoon palomiesten kunniavartio Dany Cottonille</w:t>
      </w:r>
    </w:p>
    <w:p>
      <w:r>
        <w:t xml:space="preserve">Tuhannet palomiehet muodostivat "kunniavartijan" Dany Cottonille, ensimmäiselle naispuoliselle LFB-komissaarille. Cottonin oli määrä jäädä eläkkeelle huhtikuussa 2020 32 palvelusvuoden jälkeen. Grenfell Action Group piti paraatia "katujuhlana" sen jälkeen, kun Cotton oli 6. joulukuuta ilmoittanut luopuvansa tehtävästään. Kun Cotton kuitenkin liittyi paraatiin, kannattajat halasivat häntä, ja hän sai säkkipillit ja aplodit. Hän nousi improvisoidulle lavalle vuoden 1937 Leyland Metz -paloauton päälle ja sanoi: "Ensin hän sanoi, että hän on ollut paikalla: "Asiat ovat olleet viime aikoina hieman vaikeita, mutta saamani tukiviestit, sähköpostit ja viestit sosiaalisessa mediassa ovat tehneet kaikesta hyvin. "Se saa minut tuntemaan ylpeyttä, että palokunta pitää huolta toisistaan." Hän sanoi pitävänsä kaikkea kolmen vuosikymmenen aikana tehtyä työtä perintönään, "mutta erityisesti viime aikoina [mielenterveystietoisuutta]". "Olen hyvin, hyvin surullinen lähtiessäni, mutta luulen, että kaikkien näiden ihmisten perintö osoittaa, että olen varmasti tehnyt jotain hyvää", hän lisäsi. Joe Delaney Grenfell Action Groupista sanoi kuitenkin: "Kun otetaan huomioon äskettäisen tarkastuksen havainnot, LFB:n olisi parempi, jos sen henkilökunnalle annettaisiin koulutusta, jota siltä on evätty, ja sen rahoitus suunnattaisiin sen tarvitsemien laitteiden hankkimiseen." Cotton eroaa virallisesti tehtävästään uudenvuodenaattona, ja hänen tilalleen tulee Andy Roe, joka on työskennellyt LFB:ssä vuodesta 2002.</w:t>
      </w:r>
    </w:p>
    <w:p>
      <w:r>
        <w:rPr>
          <w:b/>
        </w:rPr>
        <w:t xml:space="preserve">Yhteenveto</w:t>
      </w:r>
    </w:p>
    <w:p>
      <w:r>
        <w:t xml:space="preserve">Lontoon palokunnan komissaari, joka joutui jäämään varhaiseläkkeelle Grenfell Towerin tulipalon tutkinnan jälkeen, on saanut kunnianosoituksia viimeisenä päivänään.</w:t>
      </w:r>
    </w:p>
    <w:p>
      <w:r>
        <w:rPr>
          <w:b/>
          <w:u w:val="single"/>
        </w:rPr>
        <w:t xml:space="preserve">Asiakirjan numero 14775</w:t>
      </w:r>
    </w:p>
    <w:p>
      <w:r>
        <w:t xml:space="preserve">Romanian poliisi puuttuu West Endin kerjäläisjengeihin</w:t>
      </w:r>
    </w:p>
    <w:p>
      <w:r>
        <w:t xml:space="preserve">Kymmenen poliisia liittyi Metropolitan Policeen kolmeksi kuukaudeksi käsittelemään tapauksia, joihin liittyy romanialaisia epäiltyjä. Pilottihanke on jatkoa operaatio Chefornakille, joka käynnistettiin viime marraskuussa yhteiskunnan vastaisen käyttäytymisen ja kerjäämisen torjumiseksi Westminsterissä. Operaatio, joka keskittyy Oxford Streetille, Edgware Roadille ja Marble Archille, on marraskuun jälkeen johtanut 796 pidätykseen. Met Police Commissioner Bernard Hogan-Howe sanoi: "Poliisit ovat koko Metin yksiköiden käytettävissä tukeakseen romanialaisia rikoksen uhreja ja auttaakseen tapauksissa, joissa epäillyt ovat kotoisin Romaniasta." Lontoon pormestari Boris Johnson sanoi: "Näistä romanialaisista poliiseista on valtava hyöty Lontoon keskustassa oleviin turisteihin kohdistuvien rikollisverkostojen torjunnassa. "Olympialaiset ovat vain muutaman päivän päässä, ja tämä aloite auttaa pitämään kadut turvallisina", sanoi hän. Romanian Lontoon-suurlähettiläs Ion Jinga sanoi: "Haluamme kovasti suojella Yhdistyneessä kuningaskunnassa asuvien Romanian kansalaisten hyvää mainetta".</w:t>
      </w:r>
    </w:p>
    <w:p>
      <w:r>
        <w:rPr>
          <w:b/>
        </w:rPr>
        <w:t xml:space="preserve">Yhteenveto</w:t>
      </w:r>
    </w:p>
    <w:p>
      <w:r>
        <w:t xml:space="preserve">Romanialaiset poliisit auttavat Lontoon keskustassa turisteihin kohdistuvien rikollisjengien tukahduttamisessa.</w:t>
      </w:r>
    </w:p>
    <w:p>
      <w:r>
        <w:rPr>
          <w:b/>
          <w:u w:val="single"/>
        </w:rPr>
        <w:t xml:space="preserve">Asiakirjan numero 14776</w:t>
      </w:r>
    </w:p>
    <w:p>
      <w:r>
        <w:t xml:space="preserve">Kadonnut Sheffieldin luontokeskuksen papukaija Charlie löytyi</w:t>
      </w:r>
    </w:p>
    <w:p>
      <w:r>
        <w:t xml:space="preserve">Sinirintainen amatsonipapukaija Charlie katosi keskiviikkona Tropical Butterfly Housesta, Wildlife &amp; Falconry Centrestä Sheffieldin lähellä. Ostajat havaitsivat sen Tescon ostoskeskuksessa Dinningtonissa, noin kolmen kilometrin päässä kotoa. Uskotaan, että tuuli vei sen pois reitiltään, eikä se löytänyt kotiin. Keskuksen työntekijä Abigail Carter kertoi, että Charlie löydettiin puusta murujen peitossa ja mässäilemässä suklaakeksiä, jonka ryhmä teini-ikäisiä oli antanut sille. Hän sanoi, että vaikka suklaa ei ole hyväksi papukaijoille, hän kehui nuorten toimintaa siitä, että Charlie pysyi kiireisenä niin kauan, että he pääsivät sen luokse. Lisää tästä ja muista tarinoista eri puolilta Yorkshirea Charlie löydettiin torstaina sosiaalisessa mediassa julkaistun vetoomuksen jälkeen. Carter kiitti myös kaikkia, jotka olivat auttaneet etsimään Charlieta, joka katosi keskuksessa pidetyn lentonäytöksen aikana. Hän sanoi, että vetoomus oli saanut fantastisen vastaanoton. Paluunsa kunniaksi 19-vuotissyntymäpäiväänsä viettävälle Charlielle tarjottiin erityinen "ei-suklaakakku", joka oli tehty hänen tavanomaisesta hedelmä-, vihannes- ja siemenseosta koostuvasta ruokavaliostaan.</w:t>
      </w:r>
    </w:p>
    <w:p>
      <w:r>
        <w:rPr>
          <w:b/>
        </w:rPr>
        <w:t xml:space="preserve">Yhteenveto</w:t>
      </w:r>
    </w:p>
    <w:p>
      <w:r>
        <w:t xml:space="preserve">Kadonnut papukaija on palautettu kotiinsa sen jälkeen, kun ryhmä teini-ikäisiä houkutteli sen suklaakeksillä supermarketin parkkipaikalla.</w:t>
      </w:r>
    </w:p>
    <w:p>
      <w:r>
        <w:rPr>
          <w:b/>
          <w:u w:val="single"/>
        </w:rPr>
        <w:t xml:space="preserve">Asiakirjan numero 14777</w:t>
      </w:r>
    </w:p>
    <w:p>
      <w:r>
        <w:t xml:space="preserve">Poliisi pyrkii rekrytoimaan itäeurooppalaisia työntekijöitä</w:t>
      </w:r>
    </w:p>
    <w:p>
      <w:r>
        <w:t xml:space="preserve">Poliisipäälliköiden mukaan noin 30 prosenttia piirikunnan eteläosan asukkaista on itäeurooppalaistaustaisia. Poliisipäällikkö Bill Skelly sanoi, että puolaa, latviaa ja liettuaa puhuvien poliisien puute vaikeuttaa yhteydenpitoa näihin yhteisöihin. Eräs puolalainen alokas sanoi toivovansa voivansa vaikuttaa asiaan. Lisää Lincolnshiresta Gosia Golata on työskennellyt Yhdistyneessä kuningaskunnassa 10 vuotta. Hän kertoi: "Puolalaiset välttelevät usein poliisia, koska he eivät uskalla kertoa asiasta. "Se johtuu siitä, että he eivät osaa kommunikoida kunnolla." "Toivon, että pystyn luomaan yhteyden heihin ja vaikuttamaan asiaan", hän lisäsi. Uudet alokkaat valittiin yli 100 hakijan joukosta sen jälkeen, kun kielitaitoisia henkilöitä oli etsitty. Parhaillaan meneillään olevaan rekrytointikampanjaan otetaan vastaan hakemuksia myös henkilöiltä, joilla on toisena kielenä kielitaito. Skelly sanoi, että se on elintärkeää, koska poliisilla on tällä hetkellä vain "kolme tai neljä henkilöä, jotka voivat edustaa näitä yhteisöjä". "Se on meille ongelma, koska se haittaa viestintäämme - kykyämme olla yhteydessä näihin yhteisöihin." "Se on meille ongelma, koska se haittaa viestintäämme - kykyämme olla yhteydessä näihin yhteisöihin." Vuoden 2011 väestönlaskennan mukaan noin 13 prosenttia Bostonin asukkaista oli syntynyt muualla EU:ssa - pääasiassa vuoden 2004 jälkeen saapuneita itäeurooppalaisia maahanmuuttajia.</w:t>
      </w:r>
    </w:p>
    <w:p>
      <w:r>
        <w:rPr>
          <w:b/>
        </w:rPr>
        <w:t xml:space="preserve">Yhteenveto</w:t>
      </w:r>
    </w:p>
    <w:p>
      <w:r>
        <w:t xml:space="preserve">Kuusi monikielistä alokasta on aloittanut koulutuksen Lincolnshiren poliisissa osana pyrkimystä lisätä poliisin edustavuutta.</w:t>
      </w:r>
    </w:p>
    <w:p>
      <w:r>
        <w:rPr>
          <w:b/>
          <w:u w:val="single"/>
        </w:rPr>
        <w:t xml:space="preserve">Asiakirjan numero 14778</w:t>
      </w:r>
    </w:p>
    <w:p>
      <w:r>
        <w:t xml:space="preserve">Rion karnevaalit: 20 loukkaantui, kun hallitsematon vaunu törmäsi aitaan</w:t>
      </w:r>
    </w:p>
    <w:p>
      <w:r>
        <w:t xml:space="preserve">Valtavaa vaunua kuljettanut kuorma-auto suistui hallitsemattomasti märällä jalkakäytävällä ja murskasi useita tanssijoita ja katsojia aitaa vasten. Sitten se muutti yhtäkkiä suuntaa ja satutti lisää toisella puolella seisovia ihmisiä. Vaunun kuljettajaa kuulustellaan. Paraiso de Tuiuti -sambakoululle kuulunut ajoneuvo "peruutti ja päätyi painamaan juhlijat aidan toiselle puolelle", poliisin tutkija William Lourenco Bezerra sanoi. "Vaunun pääkuljettaja sekaantui muuhun sambakouluun ja poistui. Hänet on kuitenkin jo tunnistettu ja häntä tutkitaan", Bezerra lisäsi. Jaime Cezario Porto da Pedran sambakoulusta kertoi Brasilian Folha-sanomalehdelle, että vaunu "kääntyi vasemmalle kohti katsomoa". "Ihmiset eivät voineet paeta minnekään", hän sanoi. "Sitten se lähti kovaa vauhtia oikealle, missä minä olin. Meidän oli heittäydyttävä sivuun, ettemme olisi murskautuneet", hän sanoi. Koulu oli ensimmäinen kuudesta sunnuntaina paraatiin osallistuneesta koulusta, ja järjestäjät päättivät jatkaa tapahtumaa. "Tämä kaikki on valitettavaa, mutta emme voi lopettaa", järjestäjä Elmo dos Santos sanoi. Noin 70 000 ihmistä oli Sambadromella katsomassa paraatia, mutta vain ne, jotka olivat sisäänkäynnillä, jossa onnettomuus tapahtui, olivat tietoisia tapahtuneesta. Vuosittainen karnevaali päättyy keskiviikkona.</w:t>
      </w:r>
    </w:p>
    <w:p>
      <w:r>
        <w:rPr>
          <w:b/>
        </w:rPr>
        <w:t xml:space="preserve">Yhteenveto</w:t>
      </w:r>
    </w:p>
    <w:p>
      <w:r>
        <w:t xml:space="preserve">Ainakin 20 ihmistä on loukkaantunut, kolme heistä vakavasti, onnettomuudessa Rio de Janeiron Sambadromella, jossa järjestetään kaupungin sambakoulujen vuosittainen karnevaaliparaati.</w:t>
      </w:r>
    </w:p>
    <w:p>
      <w:r>
        <w:rPr>
          <w:b/>
          <w:u w:val="single"/>
        </w:rPr>
        <w:t xml:space="preserve">Asiakirjan numero 14779</w:t>
      </w:r>
    </w:p>
    <w:p>
      <w:r>
        <w:t xml:space="preserve">Radioaktiiviset aineet poistettiin pakettiautosta M40-tiellä tapahtuneen onnettomuuden jälkeen</w:t>
      </w:r>
    </w:p>
    <w:p>
      <w:r>
        <w:t xml:space="preserve">Oxfordshiren palokunnan mukaan pakettiautosta havaittiin "vähäistä" säteilyä sen jälkeen, kun onnettomuus tapahtui M40-tien Stokenchurchin ja Lewknorin liittymien viisi ja kuusi välillä. Pakettiauton kuljettaja vietiin sairaalaan sen jälkeen, kun hänet oli tarkastettu saastumisen varalta. Onnettomuus sulki väliaikaisesti M40-tien molempiin suuntiin noin keskiyöllä. Oxfordshiren palokunnan asemapäällikkö Andy Ford sanoi, että tapaus oli "mahdollisesti erittäin vaarallinen". "Ensisijainen tavoitteemme oli kuljettajan pelastaminen, joka toteutettiin mahdollisimman nopeasti, jotta pelastushenkilöstö ei olisi ollut pakettiauton lähellä kovin pitkään", hän sanoi. Fordin mukaan hengityslaitteisiin ja kaasutiiviisiin suojapukuihin pukeutuneet palomiehet pystyivät "tunnistamaan kuljetettavan radioaktiivisen materiaalin tyypin" ja "rekisteröimään säteilytasot". "Koska pakettiauton ympärillä havaitut säteilytasot olivat huomattavasti normaalia korkeammat, alue oli eristettävä odottamaan erikoislääkärin suorittamaa eristystä ja talteenottoa", hän lisäsi. Tapahtuma luovutettiin Thames Valleyn poliisille, joka huolehtii pakettiauton ja sen sisällön talteenotosta, palokunta kertoi.</w:t>
      </w:r>
    </w:p>
    <w:p>
      <w:r>
        <w:rPr>
          <w:b/>
        </w:rPr>
        <w:t xml:space="preserve">Yhteenveto</w:t>
      </w:r>
    </w:p>
    <w:p>
      <w:r>
        <w:t xml:space="preserve">Palomiehet poistivat radioaktiivisia aineita pakettiautosta sen jälkeen, kun se oli törmännyt kuorma-autoon moottoritiellä.</w:t>
      </w:r>
    </w:p>
    <w:p>
      <w:r>
        <w:rPr>
          <w:b/>
          <w:u w:val="single"/>
        </w:rPr>
        <w:t xml:space="preserve">Asiakirjan numero 14780</w:t>
      </w:r>
    </w:p>
    <w:p>
      <w:r>
        <w:t xml:space="preserve">Nigerian armeija "tappoi Biafra-mielenosoittajia</w:t>
      </w:r>
    </w:p>
    <w:p>
      <w:r>
        <w:t xml:space="preserve">Oikeusryhmä kehotti Nigerian hallitusta tutkimaan viime kuussa kaakkoisessa Onitshan kaupungissa tapahtuneet kuolemantapaukset. Nigerian armeija kuvaili väitteitä perusteettomiksi ja harhaanjohtaviksi. Biafranin separatistien aloittamassa sisällissodassa 1967-70 kuoli ainakin miljoona ihmistä. Protestit ovat jatkuneet viime vuoden aikana. Afrikka Live: Kuinka ensimmäinen vallankaappaus kummittelee yhä Nigeriassa 50 vuotta myöhemmin Pitäisikö uusien Biafra-pyyntöjen huolestuttaa nigerialaisia? Amnestyn mukaan osa kuolleista oli Biafran itsenäisyyttä ajavan Ipobin (Indigenous People of Biafra) jäseniä. Joitakin oli ammuttu selkään, mikä viittaa siihen, että he olivat pakenemassa paikalta, Amnesty sanoi. Ipobin mukaan Nigerian hallitus on pohjoisen asukkaiden hallitsema, eikä se ole tehnyt tarpeeksi Nigerian enimmäkseen Igbo-kielisten kaakkoisosien kehittämiseksi.</w:t>
      </w:r>
    </w:p>
    <w:p>
      <w:r>
        <w:rPr>
          <w:b/>
        </w:rPr>
        <w:t xml:space="preserve">Yhteenveto</w:t>
      </w:r>
    </w:p>
    <w:p>
      <w:r>
        <w:t xml:space="preserve">Nigerian armeija on Amnesty Internationalin mukaan tappanut ainakin 17 Biafranin itsenäisyyden kannattajaa.</w:t>
      </w:r>
    </w:p>
    <w:p>
      <w:r>
        <w:rPr>
          <w:b/>
          <w:u w:val="single"/>
        </w:rPr>
        <w:t xml:space="preserve">Asiakirjan numero 14781</w:t>
      </w:r>
    </w:p>
    <w:p>
      <w:r>
        <w:t xml:space="preserve">Manchester Victorian aseman puukotukset: Manchester Manchesterin poliisi: Mies syytteessä murhayrityksestä</w:t>
      </w:r>
    </w:p>
    <w:p>
      <w:r>
        <w:t xml:space="preserve">Viisikymppiset nainen ja mies sekä ylikonstaapeli Lee Valentine saivat "vakavia" mutta ei hengenvaarallisia vammoja. Mahdi Mohamudia, 25, syytetään kolmesta murhayrityksestä. Häntä syytetään myös sellaisen asiakirjan tai tallenteen hallussapidosta, josta voi olla hyötyä henkilöille, jotka tekevät tai valmistelevat terroritekoa. Cheetham Hillissä Manchesterissa asuva Mohamud saapuu Westminsterin tuomaristuomioistuimeen 12. kesäkuuta. Ylikonstaapeli Valentinea, joka on kolmekymppinen, puukotettiin olkapäähän, ja hän pääsi sairaalasta muutama päivä hyökkäyksen jälkeen, joka tapahtui noin kello 21.00 GMT. Jälkikäteen puhuessaan Britannian liikennepoliisin upseeri sanoi, ettei hänellä ollut "aavistustakaan", mitä hän kohtaisi, kun hän kuuli huutoja. Poliisin mukaan naisella oli vammoja kasvoissa ja vatsassa, kun taas miehellä oli vammoja vatsassaan.</w:t>
      </w:r>
    </w:p>
    <w:p>
      <w:r>
        <w:rPr>
          <w:b/>
        </w:rPr>
        <w:t xml:space="preserve">Yhteenveto</w:t>
      </w:r>
    </w:p>
    <w:p>
      <w:r>
        <w:t xml:space="preserve">Mies on saanut syytteen sen jälkeen, kun kolmea ihmistä, mukaan lukien poliisi, puukotettiin Manchesterin Victorian rautatieasemalla uudenvuodenaattona.</w:t>
      </w:r>
    </w:p>
    <w:p>
      <w:r>
        <w:rPr>
          <w:b/>
          <w:u w:val="single"/>
        </w:rPr>
        <w:t xml:space="preserve">Asiakirjan numero 14782</w:t>
      </w:r>
    </w:p>
    <w:p>
      <w:r>
        <w:t xml:space="preserve">Cable myöntää olevansa huolissaan Vauxhallin tehtaasta.</w:t>
      </w:r>
    </w:p>
    <w:p>
      <w:r>
        <w:t xml:space="preserve">Kauppaministerin kommentit tulivat samaan aikaan, kun spekulaatiot jatkuvat siitä, että GM saattaa päättää sulkea tehtaan. Tämä johtuu siitä, että GM:llä on ylimääräistä tuotantokapasiteettia Vauxhallin ja Opelin Euroopan toiminnoissa. Cable sanoi, että hän on kehottanut GM:n pomoja pitämään tehtaan auki. "Olemme esittäneet heille hyvin myönteiset perustelut sille, että he voivat jatkaa ja jopa laajentaa toimintaansa Yhdistyneessä kuningaskunnassa", sanoi Cable, joka on nyt tavannut kahdesti GM:n toimitusjohtajan ja hallituksen puheenjohtajan. "Olen myönteinen, mutta se on heidän päätöksensä, eivätkä he ole vielä tehneet sitä." Cablen kommentit tulivat samaan aikaan, kun Opelin ja Vauxhallin toimitusjohtaja Karl Stracke vannoi "työskentelevänsä aggressiivisesti", jotta tuotemerkit saataisiin kannattaviksi. Stracke puhui Geneven autonäyttelyssä, jossa hän kieltäytyi antamasta vakuutuksia Yhdistyneen kuningaskunnan tai Saksan työntekijöille. Alan tarkkailijoiden mukaan Vauxhallin Ellesmere Portin tehdas Yhdistyneessä kuningaskunnassa ja Opelin Bochumin tehdas Saksassa ovat todennäköisiä ehdokkaita, jos Stracke päättää sulkea yhden tehtaan. Cable lisäsi: "Tehtäväni brittiläisenä elinkeinoministerinä on ollut vakuuttaa GM:lle, että Britannia on hyvä paikka olla, että heillä on erittäin tuottava tehdas, heillä on erittäin tuottava työvoima ja heillä on erittäin kannustava hallitus".</w:t>
      </w:r>
    </w:p>
    <w:p>
      <w:r>
        <w:rPr>
          <w:b/>
        </w:rPr>
        <w:t xml:space="preserve">Yhteenveto</w:t>
      </w:r>
    </w:p>
    <w:p>
      <w:r>
        <w:t xml:space="preserve">Vince Cable on kertonut BBC:lle, että hän on "huolissaan" Vauxhallin Ellesmere Portin tehtaan tulevaisuudesta, mutta hän on myös "varma" siitä, että omistaja General Motors (GM) pitää tehtaan auki.</w:t>
      </w:r>
    </w:p>
    <w:p>
      <w:r>
        <w:rPr>
          <w:b/>
          <w:u w:val="single"/>
        </w:rPr>
        <w:t xml:space="preserve">Asiakirjan numero 14783</w:t>
      </w:r>
    </w:p>
    <w:p>
      <w:r>
        <w:t xml:space="preserve">MasterChef-voittaja Stuart Deeley "avaa edelleen ravintolan".</w:t>
      </w:r>
    </w:p>
    <w:p>
      <w:r>
        <w:t xml:space="preserve">Birminghamista kotoisin oleva Stuart Deeley suunnitteli avaavansa ravintolan tänä kesänä kaupungissa voitettuaan BBC One -kokkauskilpailun. Hän sanoi, ettei halunnut asettaa ketään "tarpeettomaan vaaraan" koronaviruspandemian aikana. Deeley kertoi, että hän oli suunnitellut ahkerasti ruokia ravintolaan. Hän sanoi: Deeley sanoi: "Ravintola on vähän aikaa jäissä, vain [kunnes] näemme, että asiat alkavat selvästi helpottua ja ajat helpottuvat, koska emme halua asettaa ketään tarpeettomaan vaaraan." Hän sanoi: "Ravintola on vähän aikaa jäissä. "Avaamme kuitenkin edelleen Birminghamissa. Meillä on paikka, josta pidämme todella paljon ja olemme innoissamme siitä, että pääsemme liikkeelle." Deeley sanoi, että hän "keksii monia tapoja pitää itsensä kiireisenä" lukituksen aikana. "Kirjoitan reseptejä kotona. Suunnittelen ruokia, jotka ovat valmiina ravintolan avaamista varten, ja suunnittelen hieman pop-up-tapahtumaamme, joka oli käynnissä Simpsonsissa [Birminghamissa sijaitsevassa ravintolassa], kunnes jouduimme sulkemaan." Hän jatkaa. Seuraa BBC West Midlandsia Facebookissa, Twitterissä ja Instagramissa. Lähetä juttuideasi osoitteeseen: newsonline.westmidlands@bbc.co.uk</w:t>
      </w:r>
    </w:p>
    <w:p>
      <w:r>
        <w:rPr>
          <w:b/>
        </w:rPr>
        <w:t xml:space="preserve">Yhteenveto</w:t>
      </w:r>
    </w:p>
    <w:p>
      <w:r>
        <w:t xml:space="preserve">Viime vuoden MasterChef: The Professionals -kilpailun voittaja aikoo yhä perustaa oman ravintolan, vaikka suunnitelmat ovatkin jäissä.</w:t>
      </w:r>
    </w:p>
    <w:p>
      <w:r>
        <w:rPr>
          <w:b/>
          <w:u w:val="single"/>
        </w:rPr>
        <w:t xml:space="preserve">Asiakirjan numero 14784</w:t>
      </w:r>
    </w:p>
    <w:p>
      <w:r>
        <w:t xml:space="preserve">Mansaaren valtion eläkeikä nousee naisten osalta</w:t>
      </w:r>
    </w:p>
    <w:p>
      <w:r>
        <w:t xml:space="preserve">Naisten eläkeikä nousee saarella 65 vuoteen marraskuussa 2018 mennessä, 17 kuukautta suunniteltua aikaisemmin. Muutos koskee kaikkia 5. huhtikuuta 1953 jälkeen syntyneitä naispuolisia työntekijöitä. Hallituksen tiedottajan mukaan miesten ja naisten eläkeikä nousee 66 vuoteen lokakuussa 2020, mikä on yli viisi vuotta nykyistä aikaisemmin. Sosiaalihuoltoministeri Chris Robertshaw sanoi: "On täysin asianmukaista ja taloudellisesti välttämätöntä, että väestön ikääntyessä ja elinajanodotteen kasvaessa valtion eläkeikää nostetaan tulevien eläkevastuiden hoitamiseksi. "Jos näin ei tapahtuisi, tuleville veronmaksajasukupolville koituisi epäoikeudenmukainen taakka."</w:t>
      </w:r>
    </w:p>
    <w:p>
      <w:r>
        <w:rPr>
          <w:b/>
        </w:rPr>
        <w:t xml:space="preserve">Yhteenveto</w:t>
      </w:r>
    </w:p>
    <w:p>
      <w:r>
        <w:t xml:space="preserve">Mansaarella naisten valtion eläkeikä nousee Yhdistyneessä kuningaskunnassa tehtyjen muutosten jälkeen.</w:t>
      </w:r>
    </w:p>
    <w:p>
      <w:r>
        <w:rPr>
          <w:b/>
          <w:u w:val="single"/>
        </w:rPr>
        <w:t xml:space="preserve">Asiakirjan numero 14785</w:t>
      </w:r>
    </w:p>
    <w:p>
      <w:r>
        <w:t xml:space="preserve">Kadonnut Naheed Khan: Kheah Heath: Poliisi etsii käytöstä poistettua parkkipaikkaa</w:t>
      </w:r>
    </w:p>
    <w:p>
      <w:r>
        <w:t xml:space="preserve">Teessiden Thornabysta kotoisin oleva 43-vuotias Naheed Khan ilmoitettiin kadonneeksi 12. kesäkuuta, mutta hänen perheensä ei ollut nähnyt häntä kolmeen viikkoon sitä ennen. Clevelandin poliisin mukaan etsinnät keskitetään nyt Middlesbroughissa sijaitsevaan entiseen Marton Roadin pysäköintialueeseen. Murhasta epäiltynä pidätetty 39-vuotias mies on vapautettu lisätutkimuksia odotellessa. Komisario Mark Dimelow Clevelandin poliisista sanoi: "Tämä alue on lähellä aluetta, jossa Naheed nähtiin viimeksi. "Se on hylätty parkkipaikka, jonka tiedämme olleen paikoin turvaton, mikä tekee siitä mielenkiintoisen", sanoi hän. "Toivomme, että voimme joko hylätä tämän alueen kiinnostavana alueena tai jos löydämme jotakin, tutkimme sitä rikosteknisesti." Poliisi on jo tutkinut kiinteistöjä ja maata pizzerian lähellä kaupungin Park Vale Roadilla. Rikostutkijat sanovat seuranneensa noin 2 000:ta tutkintalinjaa ja puhuneensa yli 900 todistajan kanssa katoamiseen liittyen.</w:t>
      </w:r>
    </w:p>
    <w:p>
      <w:r>
        <w:rPr>
          <w:b/>
        </w:rPr>
        <w:t xml:space="preserve">Yhteenveto</w:t>
      </w:r>
    </w:p>
    <w:p>
      <w:r>
        <w:t xml:space="preserve">Kadonnutta naista, jonka poliisi uskoo tulleen murhatuksi, etsitään käytöstä poistetussa maanalaisessa pysäköintihallissa.</w:t>
      </w:r>
    </w:p>
    <w:p>
      <w:r>
        <w:rPr>
          <w:b/>
          <w:u w:val="single"/>
        </w:rPr>
        <w:t xml:space="preserve">Asiakirjan numero 14786</w:t>
      </w:r>
    </w:p>
    <w:p>
      <w:r>
        <w:t xml:space="preserve">Pysäytetty kuljettaja "nosti poliisin sieraimista", kertoi tuomioistuin</w:t>
      </w:r>
    </w:p>
    <w:p>
      <w:r>
        <w:t xml:space="preserve">David Bullia, 37, syytetään "julmasta väkivallasta" kahta poliisia vastaan Tavistockissa, Devonissa. Hän laittoi ylikonstaapeli Dave Clarken "kuristavaan päänsulkuun" ja sijoiltaan toisen konstaapelin polven, kuultiin Plymouth Crown Courtissa. Bull on myöntänyt yhden törkeän ruumiinvamman, mutta kiistää kolme muuta syytettä. Bedfordshirestä kotoisin olevan vastaajan rattijuopumusmittaukset ylittivät yli kaksi kertaa rattijuopumusrajan, Plymouth Crown Court kuuli. Syyttäjä Nick Lewin sanoi, että Bull oli laittanut ylikonstaapeli Clarken "kuristavaan päänsulkuun" ja nostanut hänet ylös maasta työntämällä kaksi sormea hänen sieraimiinsa. Todistajana ollut poliisi Jenny Mashford itki kertoessaan valamiehistölle "kauhistuttavasta tapauksesta". Hän kertoi oikeudelle, että hänen polvensa meni sijoiltaan hyökkäyksen aikana ja jäi 90 asteen kulmaan, mikä vaati vuoden fysioterapiaa. Bull, jota vastaan nostetaan yhteensä neljä syytettä, on myöntänyt aiheuttaneensa ylikonstaapeli Clarkelle vakavia ruumiillisia vammoja, mutta kiistää syytteen, jonka mukaan hän olisi aikonut tehdä niin. Hän on myös myöntänyt syyttömyytensä PC Mashfordin pahoinpitelyyn tahallisesti tai tahattomasti. Oikeudenkäynti jatkuu.</w:t>
      </w:r>
    </w:p>
    <w:p>
      <w:r>
        <w:rPr>
          <w:b/>
        </w:rPr>
        <w:t xml:space="preserve">Yhteenveto</w:t>
      </w:r>
    </w:p>
    <w:p>
      <w:r>
        <w:t xml:space="preserve">Oikeus kuuli, että rattijuoppo laittoi poliisin päähän ja nosti häntä sieraimista, kun hänet oli pysäytetty.</w:t>
      </w:r>
    </w:p>
    <w:p>
      <w:r>
        <w:rPr>
          <w:b/>
          <w:u w:val="single"/>
        </w:rPr>
        <w:t xml:space="preserve">Asiakirjan numero 14787</w:t>
      </w:r>
    </w:p>
    <w:p>
      <w:r>
        <w:t xml:space="preserve">Dorset nuorisokeskus leikkaukset säästää £ 1m hyväksytty £</w:t>
      </w:r>
    </w:p>
    <w:p>
      <w:r>
        <w:t xml:space="preserve">Dorsetin kreivikunnanvaltuusto sanoi, että se oli siirtymässä pois rakennuksiin perustuvasta palvelusta ja toivoi, että yhteisöryhmät ottaisivat palvelujen ylläpidon hoitaakseen. Kokouksessa, johon osallistui nuorisotyöntekijöitä ja lapsia eri puolilta kreivikuntaa, vastustajat puhuivat kiihkeästi yrittäessään saada valtuutetut luopumaan kannastaan. Neuvosto käyttää tällä hetkellä 2,2 miljoonaa puntaa vuodessa nuorisopalveluihin. Janet Dover, Colehill Eastin liberaalidemokraattinen valtuutettu, sanoi: "Se on epäkäytännöllistä, seuraukset ovat liian vakavia ja riski on liian suuri, jotta näin tehtäisiin Dorsetin nuorille. "Valtavat määrät asiantuntemusta menetetään, ja apua tarvitsevat nuoret ansaitsevat, että heistä huolehditaan kunnolla." Nuorisotyöntekijät, nuoret ja vanhemmat osoittivat mieltään Dorchesterissa sijaitsevan County Hallin ulkopuolella, kun neuvosto kokoontui hyväksymään leikkaukset. Viranomaisen mukaan leikkaukset "vaikuttavat henkilöstöön". Valtuusto sanoi, että nuorisotyötä varten omistamansa tai vuokraamansa rakennukset voivat siirtyä paikallisyhteisön käyttöön tai se voi päättää myydä osan niistä.</w:t>
      </w:r>
    </w:p>
    <w:p>
      <w:r>
        <w:rPr>
          <w:b/>
        </w:rPr>
        <w:t xml:space="preserve">Yhteenveto</w:t>
      </w:r>
    </w:p>
    <w:p>
      <w:r>
        <w:t xml:space="preserve">Suunnitelma 22:n Dorsetissa sijaitsevan neuvoston ylläpitämän nuorisokeskuksen rahoituksen poistamisesta 1 miljoonan punnan säästötarkoituksessa on hyväksytty.</w:t>
      </w:r>
    </w:p>
    <w:p>
      <w:r>
        <w:rPr>
          <w:b/>
          <w:u w:val="single"/>
        </w:rPr>
        <w:t xml:space="preserve">Asiakirjan numero 14788</w:t>
      </w:r>
    </w:p>
    <w:p>
      <w:r>
        <w:t xml:space="preserve">Australian tulipalot: Murdochin poika kritisoi News Corpin uutisointia</w:t>
      </w:r>
    </w:p>
    <w:p>
      <w:r>
        <w:t xml:space="preserve">James ja hänen vaimonsa Kathryn Murdoch kertoivat The Daily Beast -lehdelle turhautumisestaan News Corpin ja Foxin ilmastokysymyksen käsittelyyn. Murdochin kolumnistit ovat kuvailleet tulipalojen yhdistämistä ilmastonmuutokseen "hysteeriseksi" ja "typeräksi". Rupert Murdoch on kuvaillut itseään ilmastoskeptikoksi. Hän kiistää työllistävänsä ilmaston kieltäjiä. News Corpin arvostelijat ovat kuitenkin huomauttaneet, että sen kommenttiartikkelit ja raportointi tuhopolton väitetystä osuudesta maastopaloihin on vähättelyä muuttuvan ilmaston vaikutuksesta. Murdochin omistamien lehtien osuus sanomalehtien levikistä Australian suurimmissa kaupungeissa on noin 70 prosenttia. Viime viikolla eräs News Corpin työntekijä Australiassa arvosteli yhtiön "vastuutonta" raportointia tulipalokriisistä. Maanantaina News Corp ilmoitti lahjoittavansa 5 miljoonaa Australian dollaria (2,7 miljoonaa puntaa; 3,5 miljoonaa dollaria) metsäpalojen avustamiseen. Lupaus täydentää Murdochin perheen jäsenten henkilökohtaisia lahjoituksia. Lähde: Murdoch Murdochin hallitus, joka on tehnyt lahjoituksen..: Nasa Firms. Kartta on laadittu käyttäen Carto-pisteitä, jotka edustavat palon havaitsemista, ei todellista palanutta aluetta. Lämpölähteet, jotka eivät ole puskapaloja, muodostavat alle 1 prosentin esitetyistä tiedoista James Murdoch on edelleen News Corpin hallituksessa, mutta ei muuten työskentele isänsä yrityksissä. Hän johtaa yksityistä sijoitusyhtiötä. Maanantaina Kathryn Murdoch, pitkäaikainen ympäristön puolestapuhuja, twiittasi linkin Vice-sivuston artikkeliin, jossa kritisoitiin Murdochin tiedotusvälineitä siitä, että ne yrittävät syyttää tuhopolttajia tulipaloista.</w:t>
      </w:r>
    </w:p>
    <w:p>
      <w:r>
        <w:rPr>
          <w:b/>
        </w:rPr>
        <w:t xml:space="preserve">Yhteenveto</w:t>
      </w:r>
    </w:p>
    <w:p>
      <w:r>
        <w:t xml:space="preserve">Rupert Murdochin poika James on sanonut olevansa "pettynyt" isänsä uutistoimistojen jatkuvaan "kieltämiseen" Australian maastopalojen polttaessa.</w:t>
      </w:r>
    </w:p>
    <w:p>
      <w:r>
        <w:rPr>
          <w:b/>
          <w:u w:val="single"/>
        </w:rPr>
        <w:t xml:space="preserve">Asiakirjan numero 14789</w:t>
      </w:r>
    </w:p>
    <w:p>
      <w:r>
        <w:t xml:space="preserve">Ian Paisley pahoittelee Katie Hopkinsin kommentin uudelleentwiittaamista</w:t>
      </w:r>
    </w:p>
    <w:p>
      <w:r>
        <w:t xml:space="preserve">Hopkinsin twiitissä luki: "Maaliskuu 2018. Lontoossa on korkeampi murhien määrä kuin New Yorkissa... eikä Ramadan ole vielä alkanut.". Paisley on sittemmin poistanut kommentin Twitter-tililtään. DUP:n tiedottaja sanoi, että se pahoittelee Hopkinsin twiitin taustalla olevia tunteita ja luonnehtii sitä sopimattomaksi. He sanoivat, että puolueen toimihenkilöt käsittelevät asiaa seuraavassa kokouksessaan. Paisley twiittasi anteeksipyynnön maanantai-iltana. DUP:n tiedottaja sanoi lausunnossaan: "Ian Paisley twiittasi henkilökohtaiselta Twitter-tililtään uudelleen kommentin, jonka Katie Hopkins oli alun perin lähettänyt Twitteriin. "Hän on sittemmin poistanut sen. Alkuperäinen twiitti oli täysin sopimaton, ja DUP pahoittelee sen sisältämiä tunteita."</w:t>
      </w:r>
    </w:p>
    <w:p>
      <w:r>
        <w:rPr>
          <w:b/>
        </w:rPr>
        <w:t xml:space="preserve">Yhteenveto</w:t>
      </w:r>
    </w:p>
    <w:p>
      <w:r>
        <w:t xml:space="preserve">DUP:n Pohjois-Antrimin kansanedustaja Ian Paisley on pyytänyt anteeksi oikeistokommentaattori Katie Hopkinsin twiitin uudelleentwiittaamista.</w:t>
      </w:r>
    </w:p>
    <w:p>
      <w:r>
        <w:rPr>
          <w:b/>
          <w:u w:val="single"/>
        </w:rPr>
        <w:t xml:space="preserve">Asiakirjan numero 14790</w:t>
      </w:r>
    </w:p>
    <w:p>
      <w:r>
        <w:t xml:space="preserve">Kuoleman kustannukset laskevat, mutta hautajaiskustannukset nousevat</w:t>
      </w:r>
    </w:p>
    <w:p>
      <w:r>
        <w:t xml:space="preserve">Kuoleman kustannukset sisältävät hautajaiskustannukset sekä niihin liittyvät kustannukset, kuten testamenttimaksut, hautakivet ja kukat. Vakuutusyhtiö Sun Life Directin mukaan nämä kustannukset laskivat 1,9 prosenttia edelliseen 12 kuukauteen verrattuna 7 114 puntaan. Perushautajaisten erityiskustannukset nousivat kuitenkin vuodessa 6,2 prosenttia 3 284 puntaan, mikä johtui hautauskustannuksista. Raportin mukaan myös tuhkauskustannukset ja hautaustoimistojen laskut kasvoivat, vaikka hintakilpailu ja kuluttajien tietoisuus auttoivatkin pitämään kuolinpesän hallinnoinnista aiheutuvat lakisääteiset laskut alhaisina. Raportissa väitettiin, että hallituksen tukijärjestelmä, jolla autetaan kaikkein heikoimmassa asemassa olevia hautajaiskustannusten maksamisessa (Social Fund Funeral Payment Scheme), joutui kohtaamaan kasvavia vaatimuksia vaikeina taloudellisina aikoina. Vaikka kuoleman kustannukset ovat laskeneet, elinkustannukset - inflaatiolla mitattuna - ovat nousseet. Kansallisen tilastokeskuksen (ONS) laskeman kuluttajahintaindeksin mukaan hinnat olivat heinäkuussa 2,6 prosenttia korkeammat kuin vuotta aiemmin. Vähittäishintaindeksi (RPI) oli 3,2 prosenttia.</w:t>
      </w:r>
    </w:p>
    <w:p>
      <w:r>
        <w:rPr>
          <w:b/>
        </w:rPr>
        <w:t xml:space="preserve">Yhteenveto</w:t>
      </w:r>
    </w:p>
    <w:p>
      <w:r>
        <w:t xml:space="preserve">Kuoleman kustannukset ovat laskeneet viime vuonna, mutta hautajaisten perushinta on noussut yhdeksäntenä peräkkäisenä vuonna, ilmenee tutkimuksesta.</w:t>
      </w:r>
    </w:p>
    <w:p>
      <w:r>
        <w:rPr>
          <w:b/>
          <w:u w:val="single"/>
        </w:rPr>
        <w:t xml:space="preserve">Asiakirjan numero 14791</w:t>
      </w:r>
    </w:p>
    <w:p>
      <w:r>
        <w:t xml:space="preserve">Inveramsayn sillan ja Haudagainin liikenneympyrän rahoituksesta ilmoitettiin.</w:t>
      </w:r>
    </w:p>
    <w:p>
      <w:r>
        <w:t xml:space="preserve">Inveramsayn kohdalla sijaitsevalle A96-tielle myönnetään 5 miljoonaa puntaa, jotta tiellä, joka kapenee yksikaistaiseksi, kun se alittaa rautatiesillan lähellä Inverurieta, voidaan tehdä töitä. Aberdeenin Haudagainin liikenneympyrä saa 3 miljoonaa puntaa pahamaineisen pullonkaulan parantamiseen. Liikenneministeri Keith Brown ilmoitti rahoituksen myöntämisestä. Hän sanoi: "5 miljoonaa puntaa investoidaan 12-15 miljoonaa puntaa maksavaan Inveramsayn siltaan A96-tiellä, jotta parannustyöt voidaan aloittaa. "Tämä rahoitus on merkittävä osa hankkeen rakennuskustannusten rahoittamista. "Lisäksi osoitamme 3 miljoonaa puntaa Haudagainin liikenneympyrän parantamiseen tähtäävän suunnittelutyön edistämiseen sopivana ajankohtana."</w:t>
      </w:r>
    </w:p>
    <w:p>
      <w:r>
        <w:rPr>
          <w:b/>
        </w:rPr>
        <w:t xml:space="preserve">Yhteenveto</w:t>
      </w:r>
    </w:p>
    <w:p>
      <w:r>
        <w:t xml:space="preserve">Kaksi Skotlannin koillisosan pahamaineisinta liikenneongelma-aluetta saavat 8 miljoonaa puntaa parannusten rahoittamiseen.</w:t>
      </w:r>
    </w:p>
    <w:p>
      <w:r>
        <w:rPr>
          <w:b/>
          <w:u w:val="single"/>
        </w:rPr>
        <w:t xml:space="preserve">Asiakirjan numero 14792</w:t>
      </w:r>
    </w:p>
    <w:p>
      <w:r>
        <w:t xml:space="preserve">Coronavirus: Jalkapallojoukkue häviää 37-0 sosiaalisesti etääntyneessä ottelussa</w:t>
      </w:r>
    </w:p>
    <w:p>
      <w:r>
        <w:t xml:space="preserve">Ripdorf otti sunnuntaina käyttöön vähimmäismäärän pelaajia, koska heidän vastustajansa SV Holdenstedt II oli edellisessä ottelussaan kosketuksissa Covid-19-positiivisen henkilön kanssa. Heidän joukkueensa testi oli negatiivinen, mutta Ripdorfin mukaan olosuhteet eivät olleet turvalliset. Jos Ripdorf ei olisi pelannut, se olisi joutunut maksamaan 200 euron (182 punnan) sakon. He olivat pyytäneet Saksan jalkapallon 11. sarjatasolla pelattavan ottelun lykkäämistä, mutta paikallisyhdistys kieltäytyi. Ripdorf sanoi, etteivät he tunteneet oloaan turvalliseksi, sillä ottelun aikaan ei ollut kulunut vielä 14 päivää siitä, kun Holdenstedtin pelaajat olivat olleet kosketuksissa positiivisen testin tehneen henkilön kanssa. Holdenstedtin ykkösjoukkue ei pelannut ottelussa, ja seura asetti kentälle kakkosjoukkueensa. Ottelun alussa yksi Ripdorfin pelaajista astui kentälle, syötti pallon vastustajalle ja joukkue käveli sen jälkeen kentän laidalle. Ripdorfin toinen puheenjohtaja Patrick Ristow kertoi ESPN:lle: "Holdenstedtin pelaajat eivät ymmärtäneet. Mutta emme halunneet riskeerata mitään." Hän lisäsi pelaajistaan: "He eivät lähteneet suoriin kaksinkamppailuihin ja noudattivat sosiaalisia etäisyyssääntöjä pitämällä kaksi metriä väliä Holdenstedtin pelaajien kanssa." Holdenstedt ei pidätellyt, vaan teki maalin kahden tai kolmen minuutin välein. "Ei ollut mitään syytä olla pelaamatta tätä peliä", Holdenstedtin valmentaja Florian Schierwater sanoi.</w:t>
      </w:r>
    </w:p>
    <w:p>
      <w:r>
        <w:rPr>
          <w:b/>
        </w:rPr>
        <w:t xml:space="preserve">Yhteenveto</w:t>
      </w:r>
    </w:p>
    <w:p>
      <w:r>
        <w:t xml:space="preserve">Saksalainen jalkapallojoukkue hävisi paikalliselle kilpailijalleen 37-0 sen jälkeen, kun joukkueessa oli vain seitsemän pelaajaa, jotka olivat sosiaalisesti etääntyneet koko ottelun ajan.</w:t>
      </w:r>
    </w:p>
    <w:p>
      <w:r>
        <w:rPr>
          <w:b/>
          <w:u w:val="single"/>
        </w:rPr>
        <w:t xml:space="preserve">Asiakirjan numero 14793</w:t>
      </w:r>
    </w:p>
    <w:p>
      <w:r>
        <w:t xml:space="preserve">Lontoon palokunnan 999-vastauslakko-lupaus</w:t>
      </w:r>
    </w:p>
    <w:p>
      <w:r>
        <w:t xml:space="preserve">Palomiehet kävelevät ulos 1000 BST: stä protestina uusille sopimuksille, jotka sisältävät muutoksia työvuoroaikoihin. LFB sanoi, että varasuunnitelmat tarjoaisivat palontorjuntasuojan kaikille kaupungin alueille, mutta myönsi, että paloautoa ei ehkä lähetetä vähemmän kiireellisiin tapauksiin. Palomiesliiton (FBU) mukaan 79 prosenttia jäsenistä tukee toimia, ja toinen lakko on suunnitteilla 1. marraskuuta. LFB:n mukaan jopa 27 paloautoa sijoitetaan strategisiin paikkoihin eri puolille Lontoota, mikä on "merkittävä parannus" verrattuna sotilaallisten vihreiden jumalattarien käyttöön edellisen lakon aikana. Niitä lähetetään monenlaisiin hätätilanteisiin, kuten tulipaloihin ihmisten kodeissa, ajoneuvopaloihin, liikenneonnettomuuksiin ja romahtaneisiin rakennuksiin, se sanoi. Kiistassa keskitytään suunnitelmiin romuttaa nykyiset työvuorolistat ja pakottaa henkilöstö allekirjoittamaan uudet sopimukset tai joutumaan potkuihin.</w:t>
      </w:r>
    </w:p>
    <w:p>
      <w:r>
        <w:rPr>
          <w:b/>
        </w:rPr>
        <w:t xml:space="preserve">Yhteenveto</w:t>
      </w:r>
    </w:p>
    <w:p>
      <w:r>
        <w:t xml:space="preserve">Lontoon palokunta (LFB) on luvannut vastata 999-puheluihin lauantain kahdeksan tunnin lakon aikana.</w:t>
      </w:r>
    </w:p>
    <w:p>
      <w:r>
        <w:rPr>
          <w:b/>
          <w:u w:val="single"/>
        </w:rPr>
        <w:t xml:space="preserve">Asiakirjan numero 14794</w:t>
      </w:r>
    </w:p>
    <w:p>
      <w:r>
        <w:t xml:space="preserve">SM:TV Live-tapaaminen: Cat Deeley sanoo, että ainutkertainen "loistava idea".</w:t>
      </w:r>
    </w:p>
    <w:p>
      <w:r>
        <w:t xml:space="preserve">Vuodesta 1998 vuoteen 2003 kestänyt ohjelma käynnisti Geordie-duo Antin ja Decin juontajan uran. Kaksikko esitti ajatuksen 20-vuotisjuhlavuoden erikoislähetyksen tekemisestä, mutta sanoi, että he joutuisivat ehkä rukoilemaan Deeleytä palaamaan, koska "hän on suuri tähti" Amerikassa. Deeley sanoi kuitenkin haluavansa "luoda taikuuden uudelleen". 7 asiaa, joiden PITÄÄ olla SM:TV:n jälleennäkemisessä ITV:n This Morning -ohjelmassa perjantaina, Declan Donnelly sanoi: "Puhumme siitä, että voisimme ehkä tehdä jotain, jos saamme Catin takaisin Amerikasta. "Hän on nyt iso tähti Amerikassa, joten hän saattaa tulla takaisin, jos kerjäämme." Deeley on juontanut yhdysvaltalaista So You Think You Can Dance -ohjelmaa vuodesta 2006. Press Associationille hän sanoi, ettei häntä ole "sydämellisesti kutsuttu" jälleennäkemiseen, mutta myönsi puhuneensa Antin ja Decin kanssa jälleennäkemisestä. Hän lisäsi: "Minusta se olisi hieno ajatus. Siitä on 20 vuotta. "Eikö olisi jo korkea aika, eikö olekin, kaikille niille, joilla on väärin vietetty nuoruus? "Se olisi hienoa ja todella hauskaa. Jos saamme kaikki kokoontua samaan aikaan ja samaan paikkaan, luodaan taika uudelleen." Seuraa meitä Facebookissa, Twitterissä @BBCNewsEnts tai Instagramissa bbcnewsents. Jos sinulla on juttuehdotus, lähetä sähköpostia osoitteeseen entertainment.news@bbc.co.uk.</w:t>
      </w:r>
    </w:p>
    <w:p>
      <w:r>
        <w:rPr>
          <w:b/>
        </w:rPr>
        <w:t xml:space="preserve">Yhteenveto</w:t>
      </w:r>
    </w:p>
    <w:p>
      <w:r>
        <w:t xml:space="preserve">Lasten menestyksekkään SM:TV Live -aamuohjelman ainutkertainen jälleennäkeminen näyttää todennäköisemmältä, kun juontaja Cat Deeley sanoi, että se olisi "loistava idea".</w:t>
      </w:r>
    </w:p>
    <w:p>
      <w:r>
        <w:rPr>
          <w:b/>
          <w:u w:val="single"/>
        </w:rPr>
        <w:t xml:space="preserve">Asiakirjan numero 14795</w:t>
      </w:r>
    </w:p>
    <w:p>
      <w:r>
        <w:t xml:space="preserve">4. pataljoonan laskuvarjorykmentin Liverpoolin vapaus</w:t>
      </w:r>
    </w:p>
    <w:p>
      <w:r>
        <w:t xml:space="preserve">Vapauskäärö luovutettiin seremoniassa Liverpoolin Pyhän Nikolauksen seurakunnan kirkossa ennen sotilaiden paraatia kaupungin läpi. Palkinnolla on yhteys Liverpooliin, joka juontaa juurensa yksikön toisen maailmansodan aikaisesta edeltäjästä, 13. (Lancashiren) yksiköstä. Everstiluutnantti John Boyd, 4 Paran komentaja, sanoi pataljoonan olevan "erittäin ylpeä" kunniasta. Hän sanoi: "Meille merkitsee paljon saada tällainen tunnustus kaupungilta, joka on niin läheisesti sidoksissa 13. (Lancashiren) laskuvarjorykmenttipataljoonan sodanaikaiseen perintöön. "Haluan kiittää yleisöä jatkuvasta tuesta sotilailleni ja toivon, että jo nyt vahvat yhteydet 4 Para -joukkojen ja Liverpoolin kaupungin välillä kasvavat tulevina vuosina." Paraatia seurasi kansalaisvastaanotto Liverpoolin kaupungintalolla.</w:t>
      </w:r>
    </w:p>
    <w:p>
      <w:r>
        <w:rPr>
          <w:b/>
        </w:rPr>
        <w:t xml:space="preserve">Yhteenveto</w:t>
      </w:r>
    </w:p>
    <w:p>
      <w:r>
        <w:t xml:space="preserve">Laskuvarjorykmentin 4. pataljoona on saanut Liverpoolin kaupungin vapauden.</w:t>
      </w:r>
    </w:p>
    <w:p>
      <w:r>
        <w:rPr>
          <w:b/>
          <w:u w:val="single"/>
        </w:rPr>
        <w:t xml:space="preserve">Asiakirjan numero 14796</w:t>
      </w:r>
    </w:p>
    <w:p>
      <w:r>
        <w:t xml:space="preserve">Lochaberin Ice Factor ostaa SNO!zone -alueen Glasgow'ssa.</w:t>
      </w:r>
    </w:p>
    <w:p>
      <w:r>
        <w:t xml:space="preserve">Uudet omistajat kertoivat aikovansa tehdä merkittäviä investointeja Britannian pisimmäksi sisähiihtorinteeksi kutsuttuun hiihtokeskukseen. Kinlochlevenin Ice Factorissa on maailman suurin jääkiipeilyseinä. Konsernin toimitusjohtaja Jamie Smith sanoi, että keskus oli iloinen "tärkeästä hankinnasta". Braeheadin laitos maksoi alun perin 32 miljoonaa puntaa. Smith sanoi: "Suunnitelmissamme on muun muassa luoda sisäjääkiipeilyseinä ja parantaa nykyisiä tiloja sekä vahvistaa sen asemaa Skotlannin kuudentena hiihtokeskuksena." Ice Factor Groupin puheenjohtaja Ian Sykes lisäsi: "Tarkoituksenamme on avata lähivuosina uusi jääkiipeilykeskus Invernessiin, ja suunnitelmat vastaavanlaisen laitoksen rakentamiseksi Burlingtoniin Vermontissa Yhdysvalloissa ovat jo pitkällä."</w:t>
      </w:r>
    </w:p>
    <w:p>
      <w:r>
        <w:rPr>
          <w:b/>
        </w:rPr>
        <w:t xml:space="preserve">Yhteenveto</w:t>
      </w:r>
    </w:p>
    <w:p>
      <w:r>
        <w:t xml:space="preserve">Lochaberissa sijaitseva kiipeilykeskus Ice Factor on ottanut haltuunsa Glasgow'n Braeheadissa sijaitsevan Xscapen SNO!zone -alueen.</w:t>
      </w:r>
    </w:p>
    <w:p>
      <w:r>
        <w:rPr>
          <w:b/>
          <w:u w:val="single"/>
        </w:rPr>
        <w:t xml:space="preserve">Asiakirjan numero 14797</w:t>
      </w:r>
    </w:p>
    <w:p>
      <w:r>
        <w:t xml:space="preserve">Uusi tarjous Canal Parkin rugby-kentän pelastamiseksi Invernessissä</w:t>
      </w:r>
    </w:p>
    <w:p>
      <w:r>
        <w:t xml:space="preserve">Uusi West Linkin ohitustie kulkee puiston läpi ennen liittymistään A82-tielle. Neuvoston virkamiesten ensisijainen suunnitelma on rakentaa uusi urheilukeskus Charlestoniin. Highland Rugby Club sanoi haluavansa pysyä paikallaan ja tehdä parannuksia siellä oleviin tiloihin. Neuvosto on suostunut tarkastelemaan uutta suunnitelmaa, jonka mukaan Canal Parkiin rakennettaisiin uusi International Rugby Boardin (IRB) standardien mukainen täyssateinen rugby-kenttä ja seuran pukuhuoneet ja kerhotilat kunnostettaisiin. Mahdollinen saneeraus toteutettaisiin Sportscotlandin, Skotlannin rugbyliiton ja High Life Highlandin yhteistyönä. Ehdotettu ohitustie on herättänyt kritiikkiä useissa tahoissa, joiden mielestä sen aiheuttamat häiriöt ovat suuremmat kuin sen hyödyt. Viime vuoden joulukuussa Sportscotland sanoi, että Highland Councilin suunnitelmat West Link -tien vaikutuspiiriin kuuluvien urheilulaitosten siirtämisestä muualle olivat "epäselviä", ja esitti, että neuvosto oli aliarvioinut uuden tien vaikutukset paikallisiin urheiluseuroihin. Paikallisviranomaisen mukaan uutta 34 miljoonan punnan tietä tarvitaan, jotta Invernessin yhä ruuhkaisemmat tiet vapautuisivat.</w:t>
      </w:r>
    </w:p>
    <w:p>
      <w:r>
        <w:rPr>
          <w:b/>
        </w:rPr>
        <w:t xml:space="preserve">Yhteenveto</w:t>
      </w:r>
    </w:p>
    <w:p>
      <w:r>
        <w:t xml:space="preserve">Yksi Invernessin ohitustietä vastustavista ryhmistä aikoo keskustella Highland Councilin kanssa Canal Parkin rugby-kentän tulevaisuudesta kaupungissa.</w:t>
      </w:r>
    </w:p>
    <w:p>
      <w:r>
        <w:rPr>
          <w:b/>
          <w:u w:val="single"/>
        </w:rPr>
        <w:t xml:space="preserve">Asiakirjan numero 14798</w:t>
      </w:r>
    </w:p>
    <w:p>
      <w:r>
        <w:t xml:space="preserve">Lisäpysähdys Ashchurchista Lontooseen jatkuvaa junaa varten.</w:t>
      </w:r>
    </w:p>
    <w:p>
      <w:r>
        <w:t xml:space="preserve">First Great Westernin klo 05:40 GMT liikennöinti Lontoon Paddingtoniin jatkuu arkipäivisin vuonna 2014. Gloucestershiren kreivikunnan neuvosto maksoi 12 000 puntaa ylimääräisestä polttoaineesta, joka tarvittiin junan hidastamiseen ja nopeuttamiseen vuoden kestäneen kokeilun aikana. Kampanjoijat olivat taistelleet kolme vuotta lisäpysähdyksen käyttöönoton puolesta. First Great Western maksaa kuitenkin polttoaineen kustannukset seuraavien 12 kuukauden ajan. "Hieno uutinen" John Stretton Ashchurchin ja Tewkesburyn piirin rautateiden edistämisryhmästä sanoi: "Se on hieno uutinen. Odotin jo, että he sanoisivat, ettei kokeilu ole onnistunut. "Yksi paikallisväestön vaatimuksista oli suora juna Lontooseen. "Olemme toiveikkaita ja optimistisia, että se maksaa itsensä takaisin tulevaisuudessa." Simon Excell kreivikunnan neuvostosta sanoi, että kokeilu on ollut "todellinen etu" paikallisille asukkaille, erityisesti kreivikunnan pohjoisosassa asuville. "Se on osoittautunut hyödylliseksi myös niille, jotka matkustavat Worcesterista Ashchurchiin ja Ashchurchista Cheltenhamiin ja Gloucesteriin", hän sanoi. "Matkustajatutkimus on osoittanut, että keskimäärin 15 ihmistä viikossa käyttää lisälinjaa matkustaakseen eteenpäin, ja toiset lähtevät junasta oletettavasti menemään töihin läheiseen yrityspuistoon."</w:t>
      </w:r>
    </w:p>
    <w:p>
      <w:r>
        <w:rPr>
          <w:b/>
        </w:rPr>
        <w:t xml:space="preserve">Yhteenveto</w:t>
      </w:r>
    </w:p>
    <w:p>
      <w:r>
        <w:t xml:space="preserve">Aikaisin aamulla liikennöivä lähijuna pysähtyy Ashchurchissa lähellä Tewkesburyä vielä ainakin 12 kuukauden ajan onnistuneen kokeilun jälkeen.</w:t>
      </w:r>
    </w:p>
    <w:p>
      <w:r>
        <w:rPr>
          <w:b/>
          <w:u w:val="single"/>
        </w:rPr>
        <w:t xml:space="preserve">Asiakirjan numero 14799</w:t>
      </w:r>
    </w:p>
    <w:p>
      <w:r>
        <w:t xml:space="preserve">Oxfordshiren neuvoston lastenohjelmien rahoitusta leikataan.</w:t>
      </w:r>
    </w:p>
    <w:p>
      <w:r>
        <w:t xml:space="preserve">Lääninhallitus ilmoitti, että se joutui perumaan hankkeet, kun hallitus leikkasi 2,75 puntaa Sure Start -aloitteiden 14 miljoonan punnan budjetista. Tarkasteltavana oli 26 hanketta - yhdeksän lastenkeskusta ja 17 lastentarhaa ja esikoulua. Tiedottajan mukaan kaksitoista hanketta toteutetaan edelleen. Valtuutettu Louise Chapman sanoi: "Jaan niiden pettymyksen, jotka eivät voi nyt toteuttaa hankkeitaan, ja tunnen todella myötätuntoa, mutta tämä on koko maan taloudellinen tilanne, ja vaikeita päätöksiä on tehtävä. "Jatkohankkeissa otettiin huomioon muun muassa kriteerit, joiden mukaan hankkeet voidaan toteuttaa maaliskuuhun 2011 mennessä, ja esikoulujen tapauksessa tarkasteltiin, missä alueilla on todellinen tarve paikoille. "Ymmärrän, että tämä ei lohduta niitä, jotka ovat joutuneet pettymään, mutta nyt ei yksinkertaisesti ole varaa maksaa kaikkea."</w:t>
      </w:r>
    </w:p>
    <w:p>
      <w:r>
        <w:rPr>
          <w:b/>
        </w:rPr>
        <w:t xml:space="preserve">Yhteenveto</w:t>
      </w:r>
    </w:p>
    <w:p>
      <w:r>
        <w:t xml:space="preserve">Oxfordshiren 14 esikouluun ja lastenkeskukseen suunnitellut parannukset on peruttu hallituksen leikkausten vuoksi.</w:t>
      </w:r>
    </w:p>
    <w:p>
      <w:r>
        <w:rPr>
          <w:b/>
          <w:u w:val="single"/>
        </w:rPr>
        <w:t xml:space="preserve">Asiakirjan numero 14800</w:t>
      </w:r>
    </w:p>
    <w:p>
      <w:r>
        <w:t xml:space="preserve">Sutton-on-Sean ja Mablethorpen rantamökit voivat mennä yksityisomistukseen.</w:t>
      </w:r>
    </w:p>
    <w:p>
      <w:r>
        <w:t xml:space="preserve">Sutton-on-Sean ja Mablethorpen mökit pysyisivät neuvoston omistuksessa, mutta ne vuokrattaisiin yksityisille. Valtuusto ilmoitti, että se säästäisi 300 000 puntaa ylläpitokustannuksissa 10 vuoden aikana. East Lindseyn piirikunnassa on 360 yksityisomistuksessa olevaa rantamökkiä, ja 71 muuta on neuvoston omistuksessa. Mablethorpen liikemies David Ives sanoi kannattavansa siirtoa, kunhan "vanhanaikaiset" neuvoston mökit kunnostettaisiin. Mablethorpessa ravintolaa pitävä Ives sanoi: "Ei ole väliä, kuka niitä pyörittää, kunhan ne pidetään tietyllä tasolla. "Ne ovat vanhanaikaisia - hyvin 1960-luvun mökkejä - joten niitä on parannettava. Meidän on päästävä tälle vuosisadalle." Neuvoston tiedottaja James Gilbert sanoi, että yksityiset toimijat voisivat olla joustavampia: "Tämän vuoden maaliskuussa oli hieno sää, emmekä yksinkertaisesti saaneet niitä auki." Hän sanoi, että he voisivat auttaa meitä. Neuvoston mökit ovat avoinna toukokuusta syyskuuhun, mutta yksityiset omistajat voisivat käyttää niitä ympäri vuoden. Neuvoston majojen vuokraus maksaa 17,50 puntaa päivässä, ja koko kausi maksaa hieman yli 1000 puntaa. Vuonna 2012 neuvosto poisti 15 huonokuntoista mökkiä ja rakensi neljä uutta 95 000 punnan kustannuksella. Gilbert sanoi, ettei suunnitelmissa ole sulkea tai purkaa neuvoston rantamökkejä, joissa oli viime vuonna noin 3 500 varausta.</w:t>
      </w:r>
    </w:p>
    <w:p>
      <w:r>
        <w:rPr>
          <w:b/>
        </w:rPr>
        <w:t xml:space="preserve">Yhteenveto</w:t>
      </w:r>
    </w:p>
    <w:p>
      <w:r>
        <w:t xml:space="preserve">East Lindseyn piirineuvoston uuden suunnitelman mukaan yksityinen toimija voisi ylläpitää kymmeniä Lincolnshiren kunnan omistamia rantamökkejä.</w:t>
      </w:r>
    </w:p>
    <w:p>
      <w:r>
        <w:rPr>
          <w:b/>
          <w:u w:val="single"/>
        </w:rPr>
        <w:t xml:space="preserve">Asiakirjan numero 14801</w:t>
      </w:r>
    </w:p>
    <w:p>
      <w:r>
        <w:t xml:space="preserve">Meksikon mutavyöryissä ja äkkitulvissa kuoli 14 ihmistä</w:t>
      </w:r>
    </w:p>
    <w:p>
      <w:r>
        <w:t xml:space="preserve">Kolmetoista ihmistä sai surmansa, kun muta valtasi heidän kotinsa Veracruzin osavaltiossa sijaitsevilla rinteillä. Toinen mies hukkui, kun nopeasti virtaavat tulvavedet veivät hänet mukanaan naapurimaassa Oaxacassa. Fernand laskeutui maanantaina lähelle Veracruzin satamakaupunkia Atlantilla ja heikkeni luoteeseen siirryttäessä. Veracruzin kuvernööri Javier Duarte on pyytänyt liittovaltion hallitusta julistamaan 92 kuntaa hätätilanteeseen, jotta ne voivat saada elvytysvaroja. Veracruzin väestönsuojelujohtaja Noemi Guzman Lagunes kertoi, että lähes 300 ihmistä oli siirretty suojiin. Viranomaisten mukaan 10 prosenttia Oaxacan valtateistä ja pääteistä on kärsinyt vahinkoja. Yhdysvaltain kansallisen hurrikaanikeskuksen mukaan Fernandin tuulet olivat 85 kilometriä tunnissa, kun se laskeutui maahan, mutta heikkenivät nopeasti sen saavuttua maalle. Fernand, joka oli alkanut trooppisena myrskynä ennen kuin se heikkeni trooppiseksi painanteeksi, oli tämän vuoden Atlantin hurrikaanikauden viides nimetty myrsky. Kausi kestää 1. kesäkuuta-1. marraskuuta.</w:t>
      </w:r>
    </w:p>
    <w:p>
      <w:r>
        <w:rPr>
          <w:b/>
        </w:rPr>
        <w:t xml:space="preserve">Yhteenveto</w:t>
      </w:r>
    </w:p>
    <w:p>
      <w:r>
        <w:t xml:space="preserve">Yli tusina ihmistä on kuollut itäisessä Meksikossa maanvyöryissä, jotka ovat aiheutuneet trooppisen hirmumyrskyn Fernandin aiheuttamista rankkasateista.</w:t>
      </w:r>
    </w:p>
    <w:p>
      <w:r>
        <w:rPr>
          <w:b/>
          <w:u w:val="single"/>
        </w:rPr>
        <w:t xml:space="preserve">Asiakirjan numero 14802</w:t>
      </w:r>
    </w:p>
    <w:p>
      <w:r>
        <w:t xml:space="preserve">Suffolkin uusi valtuuston pomo tienaa enemmän kuin PM</w:t>
      </w:r>
    </w:p>
    <w:p>
      <w:r>
        <w:t xml:space="preserve">Väliaikaisen viran haltijalle on tarjottu sopimusta, jonka palkka on enintään 700 puntaa päivässä. Viranhaltijan odotetaan toteuttavan budjettisäästöjä, jotka tekevät nimityksestä "kustannusneutraalin". Varajohtaja Jane Storey sanoi, että valtuusto on "kaduilla muiden valtuustojen edellä ja Englannin toiseksi kustannustehokkain valtuusto". Hän sanoi, että säästöjä on jo tehty, mutta hän perusteli uuden viestintäpäällikön nimittämistä ohjelman nopeuttamiseksi. "Täytyy muistaa, että virka ei tarjoa sairauspäivärahaa, jos he eivät tule töihin, he eivät saa palkkaa", hän sanoi. "Ei ole eläkettä eikä muita etuja. "Ei ole kuten pääministerillä, eikä heillä ole autonkuljettajaa, henkilökohtaista henkilökuntaa tai taloa. "Kyseessä on väliaikainen virka, joka kestää enintään kuusi kuukautta, ja henkilön tehtävänä on tehdä koko joukko säästöjä." Hän sanoi, että hänellä ei ole myöskään varaa palkkaukseen. Pääministeri ansaitsee 142 500 puntaa kansanedustajan 65 000 punnan palkan lisäksi, mutta on työssä 365 päivää vuodessa, joten hänen päivärahansa on 568,50 puntaa.</w:t>
      </w:r>
    </w:p>
    <w:p>
      <w:r>
        <w:rPr>
          <w:b/>
        </w:rPr>
        <w:t xml:space="preserve">Yhteenveto</w:t>
      </w:r>
    </w:p>
    <w:p>
      <w:r>
        <w:t xml:space="preserve">Suffolkin kreivikunnanvaltuuston uusi viestintäpäällikkö tienaa enemmän kuin pääministeri.</w:t>
      </w:r>
    </w:p>
    <w:p>
      <w:r>
        <w:rPr>
          <w:b/>
          <w:u w:val="single"/>
        </w:rPr>
        <w:t xml:space="preserve">Asiakirjan numero 14803</w:t>
      </w:r>
    </w:p>
    <w:p>
      <w:r>
        <w:t xml:space="preserve">Peak Districtin asuntovaunualueen suunnitteluvirhe vihdoin korjattu</w:t>
      </w:r>
    </w:p>
    <w:p>
      <w:r>
        <w:t xml:space="preserve">Vuonna 1998 Peak District National Park Authority jätti virheellisesti pois sanan "touring" Foolow'ssa, Derbyshiressä sijaitsevaa rakennuskohdetta koskevassa raportissa. Myöhemmin se osti alueen takaisin 650 000 punnalla estääkseen staattisten asuntovaunujen lisäämisen. Uudet suunnitelmat palauttavat alueen "alkuperäiseen tarkoitukseensa". Perjantaina viranomaiselle myönnettiin lupa muuttaa maa-alue 49 matkailuvaunun tilaksi, eikä staattisia asuntovaunuja sallita. Lupa myönnettiin kaksi vuotta sen jälkeen, kun edellinen hakemus hylättiin asukkaiden vastalauseiden vuoksi. Asukas Peter Slater, joka on kampanjoinut sitä vastaan, että alueesta tehtäisiin asuntovaunualue, sanoi: "Tämän ei olisi koskaan pitänyt mennä näin pitkälle. Se oli alun perin heidän virheensä. "Peak Parkilla on nyt edessään ongelma yrittää myydä tämä jollekulle muulle kehitettäväksi, ja jää nähtäväksi, voivatko he saada siitä takaisin haluamansa summan." Puistoviranomaisen toimitusjohtaja Sarah Fowler sanoi, että päätös "mahdollistaa alkuperäisen, vuonna 1998 myönnetyn luvan mukaiset suunnitelmat... ratkaisevaa poikkeusta lukuun ottamatta seisovia asuntoja, joita ei nyt sallita". Hän sanoi: "Tunnustamme Foolow'n yhteisön voimakkaat tunteet. Harkitsemme nyt erilaisia vaihtoehtoja siitä, mitä teemme seuraavaksi." Seuraa BBC East Midlandsia Facebookissa, Twitterissä tai Instagramissa. Lähetä juttuideoita osoitteeseen eastmidsnews@bbc.co.uk.</w:t>
      </w:r>
    </w:p>
    <w:p>
      <w:r>
        <w:rPr>
          <w:b/>
        </w:rPr>
        <w:t xml:space="preserve">Yhteenveto</w:t>
      </w:r>
    </w:p>
    <w:p>
      <w:r>
        <w:t xml:space="preserve">Suunnitteluviranomainen, joka vahingossa antoi luvan asuntovaunualueelle yli 20 vuotta sitten, on lopulta peruuttanut suunnitelmat.</w:t>
      </w:r>
    </w:p>
    <w:p>
      <w:r>
        <w:rPr>
          <w:b/>
          <w:u w:val="single"/>
        </w:rPr>
        <w:t xml:space="preserve">Asiakirjan numero 14804</w:t>
      </w:r>
    </w:p>
    <w:p>
      <w:r>
        <w:t xml:space="preserve">Carl Sargeantin tutkinta: perhe hyväksyy asianajaja Paul Bowenin puheenjohtajaksi</w:t>
      </w:r>
    </w:p>
    <w:p>
      <w:r>
        <w:t xml:space="preserve">Sargeant löydettiin kuolleena viime marraskuussa, muutama päivä sen jälkeen, kun Alynin ja Deesiden AM menetti kabinettitason työnsä. Perheen tiedottajan mukaan perhe on sopinut, että Paul Bowen QC voi toimia tutkinnan puheenjohtajana. Walesin hallitus vahvisti, että Bowen on nimitetty. "Perhe toivoo, että tutkinta voidaan aloittaa välittömästi, ja asianajajat työskentelevät sopiakseen toimeksiannosta, jotta tämä voisi tapahtua", Sargeantin perheen tiedottaja sanoi. Entinen yhteisösihteeri oli joutunut työväenpuolueen tutkinnan kohteeksi, kun hänet erotettiin "ei-toivotusta huomiosta, sopimattomasta koskettelusta tai kähmimisestä" tehtyjen väitteiden vuoksi. Jones määräsi Sargeantin kuoleman tutkinnan viime vuonna kasvaneen paineen alla. Se on yksi kolmesta viime vuoden tapahtumien jälkeen järjestetystä tutkimuksesta, mukaan lukien tutkimus siitä, onko pääministeri johtanut parlamenttia harhaan sanoessaan, ettei kukaan hänen hallituksensa johtoportaassa ollut valittanut kiusaamisesta. Verkkosivujensa mukaan Paul Bowen harjoittaa "julkis- ja hallinto-oikeuden eri osa-alueita, joihin liittyy usein merkittäviä ihmisoikeuksia, EU:ta tai muuta kansainvälistä oikeutta koskevia elementtejä". Sargeantin perhe oli sanonut, että entiselle ministerille ei ollut annettu "yleistä kohteliaisuutta, säädyllisyyttä tai luonnollista oikeutta". He olivat olleet yksi niistä, jotka vaativat riippumatonta tutkimusta, kuten Koillis-Walesin työväenpuolueen kansanedustajat Mark Tami ja Ian Lucas.</w:t>
      </w:r>
    </w:p>
    <w:p>
      <w:r>
        <w:rPr>
          <w:b/>
        </w:rPr>
        <w:t xml:space="preserve">Yhteenveto</w:t>
      </w:r>
    </w:p>
    <w:p>
      <w:r>
        <w:t xml:space="preserve">Carl Sargeantin perhe on sopinut QC:n nimittämisestä johtamaan riippumatonta tutkimusta siitä, miten pääministeri Carwyn Jones käsitteli entisen ministerin erottamista.</w:t>
      </w:r>
    </w:p>
    <w:p>
      <w:r>
        <w:rPr>
          <w:b/>
          <w:u w:val="single"/>
        </w:rPr>
        <w:t xml:space="preserve">Asiakirjan numero 14805</w:t>
      </w:r>
    </w:p>
    <w:p>
      <w:r>
        <w:t xml:space="preserve">Mosambik nostaa kanteen Credit Suissea vastaan</w:t>
      </w:r>
    </w:p>
    <w:p>
      <w:r>
        <w:t xml:space="preserve">Credit Suisse oli yksi niistä lainanantajista, jotka auttoivat järjestämään 2 miljardin dollarin (1,5 miljardin punnan) suuruiset valtion takaamat lainat, jotka ajoivat Mosambikin velkakriisiin. Asiakirjassa mainitaan myös kolme entistä Credit Suissen pankkiiria, jotka on jo asetettu syytteeseen Yhdysvalloissa. Credit Suisse kieltäytyi kommentoimasta asiaa. Oikeuspöytäkirjassa sanottiin, että tapaus liittyy "kaupallisiin sopimuksiin", mutta siinä ei annettu tarkempia tietoja. Mosambikin talous on ollut kriisissä vuodesta 2016 lähtien, jolloin kävi ilmi, että maalla on yli 2 miljardin dollarin edestä julkistamattomia valtionvelkoja. Vuosina 2013-2016 otettuja lainoja markkinoitiin investointeina muun muassa meriturvallisuushankkeisiin ja valtion tonnikalankalastukseen. Osaa rahoista ei kuitenkaan ole tilitetty, ja Yhdysvaltain syytteessä esitetyt syytteet sisältävät syytöksiä lahjuksista ja petoksista. Manuel Chang, Mosambikin entinen valtiovarainministeri, joka allekirjoitti lainat, on ollut pidätettynä Etelä-Afrikassa joulukuusta lähtien lainaskandaaliin liittyvien syytteiden vuoksi. Hän kiistää kaikki väärinkäytökset. Lontoossa jätetyissä oikeudenkäyntiasiakirjoissa mainitaan myös Surjan Singh, Andrew Pearse ja Detelina Subeva, jotka ovat Credit Suissen entisiä työntekijöitä ja jotka odottavat kuulla, luovutetaanko heidät syytteeseen Yhdysvaltoihin. Heitä syytetään salaliitosta lahjonnan vastaisen Yhdysvaltain lain rikkomisesta sekä rahanpesusta ja arvopaperipetoksesta New Yorkissa sijaitsevan Yhdysvaltain piirituomioistuimen antamassa syytteessä.</w:t>
      </w:r>
    </w:p>
    <w:p>
      <w:r>
        <w:rPr>
          <w:b/>
        </w:rPr>
        <w:t xml:space="preserve">Yhteenveto</w:t>
      </w:r>
    </w:p>
    <w:p>
      <w:r>
        <w:t xml:space="preserve">Mosambikin hallitus on nostanut Lontoon korkeimmassa oikeudessa kanteen investointipankki Credit Suissea vastaan niin sanotun tonnikalavelkakirjaskandaalin vuoksi.</w:t>
      </w:r>
    </w:p>
    <w:p>
      <w:r>
        <w:rPr>
          <w:b/>
          <w:u w:val="single"/>
        </w:rPr>
        <w:t xml:space="preserve">Asiakirjan numero 14806</w:t>
      </w:r>
    </w:p>
    <w:p>
      <w:r>
        <w:t xml:space="preserve">G4S £ 970k varkaus kuljettaja oli "JD Sports menoja spree</w:t>
      </w:r>
    </w:p>
    <w:p>
      <w:r>
        <w:t xml:space="preserve">Joel March, 36, hylkäsi pakettiauton Claphamissa, Etelä-Lontoossa, ja pakeni tallelokeroiden kanssa 23. huhtikuuta. Hänet pidätettiin Brixtonissa seuraavana päivänä, mutta Inner London Crown Court kuuli, että 880 000 puntaa on edelleen kateissa, ja hän voi joutua vastaamaan uusista syytteistä. Claphamin Rectory Grovessa asuva March tuomitaan 26. heinäkuuta. Hän myönsi työntekijän tekemän varkauden Camberwell Green Magistrates' Courtissa viime kuussa, ja syytteen mukaan hän varasti 970 000 puntaa G4S:ltä. Tuolloin kerrottiin, että sininen panssaroitu pakettiauto istui kaksoiskeltaisella viivalla Larkhall Risen varrella kahdeksan tuntia ennen kuin poliisi hälytettiin paikalle. Syyttäjä Alex Agbamu kertoi oikeudelle: "Kokonaissumma on noin 900 000 puntaa - 880 000 puntaa on edelleen kateissa ja selvittämättä." Michael Hillman, joka puolusti Marchia, pyysi jutun käsittelyn lykkäämistä ennen tuomion antamista, jotta psykiatriset ja tuomiota edeltävät raportit voitaisiin laatia. Hän sanoi, että Marchilla oli vain yksi aiempi tuomio, josta hän sai 40 punnan sakot, ja hänet oli ollut kolmesti eristyksissä. "Ei ole mitään selitystä sille, miksi hän on tehnyt sen, mitä on tehnyt - psykiatriset raportit saattaisivat antaa taustatietoa jostakin merkityksellisestä asiasta", Hillman sanoi. Varkauden jälkeen G4S ilmoitti, ettei varkaudella ollut "olennaisia" taloudellisia vaikutuksia sen liiketoimintaan. G4S:n tiedottaja sanoi: "Tällaiset tapaukset ovat erittäin harvinaisia Ison-Britannian käteisrahaliiketoiminnassamme, ja teemme tiivistä yhteistyötä Metropolitan Police -poliisin kanssa asian selvittämiseksi."</w:t>
      </w:r>
    </w:p>
    <w:p>
      <w:r>
        <w:rPr>
          <w:b/>
        </w:rPr>
        <w:t xml:space="preserve">Yhteenveto</w:t>
      </w:r>
    </w:p>
    <w:p>
      <w:r>
        <w:t xml:space="preserve">G4S:n kuljettaja käytti 1 400 puntaa urheiluvaatteisiin ja tennareihin JD Sportsissa samana päivänä sen jälkeen, kun hän oli varastanut lähes miljoona puntaa yhdestä yrityksen pakettiautosta, kuultiin oikeudessa.</w:t>
      </w:r>
    </w:p>
    <w:p>
      <w:r>
        <w:rPr>
          <w:b/>
          <w:u w:val="single"/>
        </w:rPr>
        <w:t xml:space="preserve">Asiakirjan numero 14807</w:t>
      </w:r>
    </w:p>
    <w:p>
      <w:r>
        <w:t xml:space="preserve">Red Hot Chili Peppers kertoo uudesta I'm With You -albumista</w:t>
      </w:r>
    </w:p>
    <w:p>
      <w:r>
        <w:t xml:space="preserve">Elokuussa ilmestyvä levy on bändin ensimmäinen uuden kitaristin Josh Klinghofferin kanssa, joka korvasi John Fruscianten vuonna 2009. Laulaja Anthony Kiedis paljasti, että nimen oli keksinyt Klinghoffer. "Josh ilmestyi eräänä päivänä ja kirjoitti [I'm With You] paperille", hän sanoi. "Olin kuin: 'Mikä se on?' Ja me kaikki tavallaan katsoimme sitä samaan aikaan ja ajattelimme: 'Se on levymme nimi.'" "Se on avoin, eikä siinä ole oikeastaan mitään negatiivista konnotaatiota. Se on kutsuva", Kiedis jatkoi. "Se vaikuttaa aika avoimelta... sille, missä bändi on, mitä bändi tekee, miten levyyn halutaan liittyä tai miten siihen halutaan liittyä", hän lisäsi. I'm With You:n raitilista 1. Monarchy of Roses 2. Factory of Faith 3. Brendan's Death Song 4. Ethiopia 5. Annie Wants a Baby 6. Look Around 7. Look Around. The Adventures of Rain Dance Maggie 8. Did I Let You Know 9. Goodbye Hooray 10. Happiness Loves Company 11. Poliisiasema 12. Even You Brutus? 13. Meet Me at the Corner 14. Dance, Dance, Dance Red Hot Chilli Peppersin uusi albumi I'm With You julkaistaan 30. elokuuta.</w:t>
      </w:r>
    </w:p>
    <w:p>
      <w:r>
        <w:rPr>
          <w:b/>
        </w:rPr>
        <w:t xml:space="preserve">Yhteenveto</w:t>
      </w:r>
    </w:p>
    <w:p>
      <w:r>
        <w:t xml:space="preserve">Red Hot Chili Peppers on kertonut MTV:lle, että heidän tulevan albuminsa nimi on I'm With You, koska "se on kutsuva".</w:t>
      </w:r>
    </w:p>
    <w:p>
      <w:r>
        <w:rPr>
          <w:b/>
          <w:u w:val="single"/>
        </w:rPr>
        <w:t xml:space="preserve">Asiakirjan numero 14808</w:t>
      </w:r>
    </w:p>
    <w:p>
      <w:r>
        <w:t xml:space="preserve">Southendin lentoasema lennättää ensimmäisen lennon uudesta terminaalista</w:t>
      </w:r>
    </w:p>
    <w:p>
      <w:r>
        <w:t xml:space="preserve">Southendin lentoaseman 10 miljoonan punnan terminaalia käyttivät ensimmäistä kertaa matkustajat, jotka nousivat Aer Arannin lennolle Waterfordiin Irlannin tasavaltaan. Lentoaseman omistajan, Stobart Groupin, mukaan Essexin lentoasema palvelee noin kahta miljoonaa matkustajaa vuodessa vuoteen 2020 mennessä. Viime vuonna lentoasemalle on avattu uusi lennonjohtotorni ja rautatieasema, ja sen kiitotietä laajennetaan parhaillaan. Lentoasema on myös toimittanut Rochfordin piirineuvostolle ehdotukset uuden terminaalirakennuksen laajentamiseksi 90 metrillä. Kiitotien 300 metrin (984 jalan) pidennyksen odotetaan valmistuvan ensi kuussa. Halpalentoyhtiö Easyjet aloittaa myös lennot lentoasemalta huhtikuussa. Lentoaseman toimitusjohtaja Alastair Welch sanoi: "Olemme erittäin tyytyväisiä siihen, että Lontoon Southendin lentoaseman saneeraus on lähellä valmistumista. "Keskeiset hankkeet on saatu päätökseen tai ne avataan pian, ja odotamme innolla, että voimme tarjota erittäin korkeatasoista asiakaspalvelua uudessa terminaalissamme." Uuden terminaalin viralliset avajaiset pidetään 5. maaliskuuta.</w:t>
      </w:r>
    </w:p>
    <w:p>
      <w:r>
        <w:rPr>
          <w:b/>
        </w:rPr>
        <w:t xml:space="preserve">Yhteenveto</w:t>
      </w:r>
    </w:p>
    <w:p>
      <w:r>
        <w:t xml:space="preserve">Essexin lentoasemalla on avattu uusi matkustajaterminaalirakennus osana lentoaseman laajennusta.</w:t>
      </w:r>
    </w:p>
    <w:p>
      <w:r>
        <w:rPr>
          <w:b/>
          <w:u w:val="single"/>
        </w:rPr>
        <w:t xml:space="preserve">Asiakirjan numero 14809</w:t>
      </w:r>
    </w:p>
    <w:p>
      <w:r>
        <w:t xml:space="preserve">UPFA voitti luoteisen maakunnan</w:t>
      </w:r>
    </w:p>
    <w:p>
      <w:r>
        <w:t xml:space="preserve">United Peoples Freedom Alliance (UPFA) voitti keskisen maakuntaneuvoston vaalit, mutta NWPC:n tulokset viivästyivät, koska viranomaiset peruuttivat yhdessä äänestyskopissa pidetyt vaalit. Peruutetun äänestyskopin uusintavaalit järjestettiin lauantaina. Läntinen maakunta NWPC:ssä presidentti Mahinda Rajapaksan koalitio, joka sai yli 69 prosenttia äänistä, sai 37 paikkaa. Pääoppositiolle, Yhdistyneelle kansalliselle puolueelle (UNP), joka sai vain 28 prosenttia äänistä, jaettiin 14 paikkaa. Janatha Vimukthi Peramuna (JVP), joka ei saanut yhtään paikkaa keskisessä maakunnassa, sai yhden paikan ja sai yli kaksi prosenttia äänistä. UPFA:lla on valta kaikissa Sri Lankan maakuntaneuvostoissa, ja se on voittanut kaikki viimeaikaiset maakuntaneuvostovaalit. Läntisen maakuntaneuvoston vaalit järjestetään lähiviikkoina.</w:t>
      </w:r>
    </w:p>
    <w:p>
      <w:r>
        <w:rPr>
          <w:b/>
        </w:rPr>
        <w:t xml:space="preserve">Yhteenveto</w:t>
      </w:r>
    </w:p>
    <w:p>
      <w:r>
        <w:t xml:space="preserve">Sri Lankan hallitseva liittouma on saavuttanut ylivoimaisen voiton äskettäin pidetyissä luoteisen maakuntaneuvoston (NWPC) vaaleissa.</w:t>
      </w:r>
    </w:p>
    <w:p>
      <w:r>
        <w:rPr>
          <w:b/>
          <w:u w:val="single"/>
        </w:rPr>
        <w:t xml:space="preserve">Asiakirjan numero 14810</w:t>
      </w:r>
    </w:p>
    <w:p>
      <w:r>
        <w:t xml:space="preserve">Teinit vahingoittavat 25 miljoonan punnan Invernessin kampusaluetta dumpperilla</w:t>
      </w:r>
    </w:p>
    <w:p>
      <w:r>
        <w:t xml:space="preserve">Northern Constabularyn mukaan nuoret, joiden uskotaan olevan 13-14-vuotiaita, ajoivat dumpperitrukkeja joihinkin työmaan valmiisiin rakennuksiin. Highlands and Islands Enterprise (HIE) investoi 25 miljoonaa puntaa Beechwoodin kampuksen valmisteluun. Siellä on tarkoitus perustaa Highlands and Islandsin yliopisto ja paikallisia yrityksiä. Poliisi sai hälytyksen ongelmista kello 17.40 sunnuntaina. Poliisin mukaan vahinkojen ei uskottu olevan kalliita, mutta oli mahdollista, että kyseessä olisi ollut vakavampi välikohtaus. Kolmen teinin kuvailtiin käyttäneen mustia huppareita, kun taas yhdellä oli valkoinen huppari. Heidän nähtiin myöhemmin juoksevan kohti Smithtonia Invernessissä.</w:t>
      </w:r>
    </w:p>
    <w:p>
      <w:r>
        <w:rPr>
          <w:b/>
        </w:rPr>
        <w:t xml:space="preserve">Yhteenveto</w:t>
      </w:r>
    </w:p>
    <w:p>
      <w:r>
        <w:t xml:space="preserve">Poliisi yrittää jäljittää teini-ikäisiä, jotka aiheuttivat vahinkoa rakennuksille Invernessin uudella kampusalueella.</w:t>
      </w:r>
    </w:p>
    <w:p>
      <w:r>
        <w:rPr>
          <w:b/>
          <w:u w:val="single"/>
        </w:rPr>
        <w:t xml:space="preserve">Asiakirjan numero 14811</w:t>
      </w:r>
    </w:p>
    <w:p>
      <w:r>
        <w:t xml:space="preserve">Leedsin poliisin pakettiauto syttyi tuleen Halton Moorissa</w:t>
      </w:r>
    </w:p>
    <w:p>
      <w:r>
        <w:t xml:space="preserve">Poliisin rikospaikkatutkinta-auto sytytettiin Halton Moorissa torstaina noin kello 18.00 BST. West Yorkshiren poliisi kertoi, että poliisit "osallistuivat Ullswater Crescentillä tapahtuneeseen häiriötilanteeseen ajoneuvon vahingoittamisen jälkeen". Kukaan ei loukkaantunut, mutta poliisit jäivät paikalle joksikin aikaa hillitsemään tilannetta, poliisi kertoi. Alueellisten tieteellisten tukipalvelujen johtaja Peter Arnold sanoi Twitterissä: "Henkilökuntani ei tule töihin odottaen, että heidän pakettiautonsa poltetaan, kun he tutkivat rikospaikkaa ja pitävät yleisöä turvassa." Hän lisäsi, että asianomainen poliisi oli "kunnossa" ja "enemmänkin huolissaan siitä, että hän ei pysty palvelemaan muita uhreja loppuvuoron aikana". "Se on sitoutumista ja omistautumista", hän sanoi. Lisää tarinoita Yorkshiresta Seuraa BBC Yorkshirea Facebookissa, Twitterissä ja Instagramissa. Lähetä juttuideoita osoitteeseen yorkslincs.news@bbc.co.uk.</w:t>
      </w:r>
    </w:p>
    <w:p>
      <w:r>
        <w:rPr>
          <w:b/>
        </w:rPr>
        <w:t xml:space="preserve">Yhteenveto</w:t>
      </w:r>
    </w:p>
    <w:p>
      <w:r>
        <w:t xml:space="preserve">Leedsissä on sytytetty poliisiauto tuleen, ja poliisien on kerrottu joutuneen hyökkäyksen kohteeksi.</w:t>
      </w:r>
    </w:p>
    <w:p>
      <w:r>
        <w:rPr>
          <w:b/>
          <w:u w:val="single"/>
        </w:rPr>
        <w:t xml:space="preserve">Asiakirjan numero 14812</w:t>
      </w:r>
    </w:p>
    <w:p>
      <w:r>
        <w:t xml:space="preserve">Wellsin poliisi puuttuu "aggressiiviseen kerjäämiseen".</w:t>
      </w:r>
    </w:p>
    <w:p>
      <w:r>
        <w:t xml:space="preserve">Eräät yritykset väittivät, että kerjäläiset, jotka käyttäytyivät "epäsosiaalisesti" ja "aggressiivisesti", olivat pelästyttäneet asiakkaitaan. Komisario Mark Nicholson sanoi, että poliisi oli saanut raportteja, joiden mukaan joitakin uhreja oli kiroiltu tai solvattu sanallisesti. "Jos ihmiset raportoivat aggressiivisista tapauksista, haluamme tietää siitä, jotta voimme puuttua asiaan", hän sanoi. "Wells on hyvin suosittu kaupunki vierailijoiden keskuudessa, ja koska tänne tulee paljon ihmisiä, se houkuttelee myös kerjäläisiä. "Kerjääminen on Vagrancy Act -lain mukainen rikos, ja suhtaudumme siihen vakavasti... se kuuluu epäsosiaalisen käyttäytymisen piiriin, joka on yksi poliisivoimien painopistealueista", hän jatkaa. Hän lisäsi: "Kaikki epäsosiaalinen käyttäytyminen tutkitaan kullanarvoisesti, joten tutkimme asiaa hyvin vakavasti." Hän lisäsi: "Kaikki epäsosiaalinen käyttäytyminen tutkitaan kullanarvoisesti, joten tutkimme asiaa hyvin vakavasti."</w:t>
      </w:r>
    </w:p>
    <w:p>
      <w:r>
        <w:rPr>
          <w:b/>
        </w:rPr>
        <w:t xml:space="preserve">Yhteenveto</w:t>
      </w:r>
    </w:p>
    <w:p>
      <w:r>
        <w:t xml:space="preserve">Wellsissä kerjäläiset, jotka pelottelevat ihmisiä antamaan rahaa, joutuvat uuden iskun kohteeksi, poliisi on ilmoittanut.</w:t>
      </w:r>
    </w:p>
    <w:p>
      <w:r>
        <w:rPr>
          <w:b/>
          <w:u w:val="single"/>
        </w:rPr>
        <w:t xml:space="preserve">Asiakirjan numero 14813</w:t>
      </w:r>
    </w:p>
    <w:p>
      <w:r>
        <w:t xml:space="preserve">Toinen bussipommi tappaa 11 ihmistä</w:t>
      </w:r>
    </w:p>
    <w:p>
      <w:r>
        <w:t xml:space="preserve">Poliisin mukaan välikohtaus sattui lähellä Hikkaduwan matkailukeskusta pääkaupungin Colombon eteläpuolella. Hyökkäys tapahtui päivä sen jälkeen, kun samankaltaisessa välikohtauksessa kuoli kuusi ihmistä bussissa Colombon koillispuolella. Tamilitiikerien kapinallisia on syytetty iskuista, mutta he kiistävät vastuun ja sanovat tuomitsevansa viattomien siviilien tappamisen. Aiemmin lauantaina maan pohjoisosassa raportoitiin kolmesta pommi-iskusta, joista yhdessä kuoli neljä sotilasta ja yksi siviili. Välikohtaus sattui, kun tienvarsipommi räjähti joukkoja kuljettaneen kuorma-auton lähellä pohjoisessa Vavuniyan piirikunnassa. Samaan aikaan maan itäosassa hallitus yrittää vallata joitakin alueita, jotka ovat nyt tamilitiikerien hallinnassa. BBC:n Roland Buerk Colombosta kertoo, että molempien osapuolten pitäisi noudattaa tulitaukoa, mutta sopimus on jäänyt riekaleiksi taisteluissa, joissa kuoli viime vuonna yli 3 500 ihmistä.</w:t>
      </w:r>
    </w:p>
    <w:p>
      <w:r>
        <w:rPr>
          <w:b/>
        </w:rPr>
        <w:t xml:space="preserve">Yhteenveto</w:t>
      </w:r>
    </w:p>
    <w:p>
      <w:r>
        <w:t xml:space="preserve">Pommi on räjähtänyt täpötäydessä bussissa Sri Lankan lounaisosassa, ja ainakin 11 ihmistä on kuollut ja kymmeniä loukkaantunut.</w:t>
      </w:r>
    </w:p>
    <w:p>
      <w:r>
        <w:rPr>
          <w:b/>
          <w:u w:val="single"/>
        </w:rPr>
        <w:t xml:space="preserve">Asiakirjan numero 14814</w:t>
      </w:r>
    </w:p>
    <w:p>
      <w:r>
        <w:t xml:space="preserve">Fifan RAF:n suihkukoneet siirtyivät yliäänipommikoneisiin</w:t>
      </w:r>
    </w:p>
    <w:p>
      <w:r>
        <w:t xml:space="preserve">RAF:n Typhoonit lensivät yhdessä norjalaisten ja saksalaisten koneiden kanssa kohti Tu-160 Blackjackeja maanantaina. Venäläiset koneet olivat kansainvälisessä ilmatilassa mutta Naton etujen mukaisella alueella, RAF kertoi. Lauantaina Leucharsin Typhoonit pysäyttivät kaksi Tu-142 Bear F -meritiedustelukonetta. Puolustusministeriön mukaan venäläiskoneet tulivat viikonloppuna "Britannian valvomalle kansainvälisen ilmatilan vyöhykkeelle" Skotlannin edustalla. Tällaisia nopean reagoinnin hälytyksiksi (QRA) kutsuttuja tapauksia on sattunut kylmän sodan aikakaudelta 1940-luvun lopulta 1990-luvun alkuun. RAF:n mukaan venäläiset lentokoneet muodostavat riskin siviililennoille, koska ne eivät ole yhteydessä lennonjohtoon. Joillakin venäläiskoneilla on myös 8 kilometrin (5 mailin) pituinen antenni perässään, mikä RAF:n mukaan aiheuttaa myös riskin siviililiikenteelle. Maanantain QRA:ssa Blackjackit lensivät etelään kohti Yhdistynyttä kuningaskuntaa ennen kuin kääntyivät pohjoiseen. Norjalaiset F-16-suihkukoneen lentäjät olivat aiemmin tunnistaneet pommikoneet. Myös saksalainen valvontakone ja RAF:n ilmatankkauslentokone, jota myös kuningasperhe ja pääministeri käyttävät kansainvälisillä lennoillaan, olivat mukana QRA:n aikana. Typhoonien miehistöt ovat normaalisti sijoitettuina RAF Lossiemouthiin Morayssa. He ovat siirtyneet väliaikaisesti Leucharsin kasarmille, joka on entinen RAF:n asema, Lossiemouthin kiitotien parantamisen ajaksi.</w:t>
      </w:r>
    </w:p>
    <w:p>
      <w:r>
        <w:rPr>
          <w:b/>
        </w:rPr>
        <w:t xml:space="preserve">Yhteenveto</w:t>
      </w:r>
    </w:p>
    <w:p>
      <w:r>
        <w:t xml:space="preserve">Leucharsissa Fifessä sijaitsevat hävittäjät lähetettiin valvomaan kahta venäläistä pitkän kantaman yliäänipommikonetta vain muutama päivä samanlaisen tapauksen jälkeen.</w:t>
      </w:r>
    </w:p>
    <w:p>
      <w:r>
        <w:rPr>
          <w:b/>
          <w:u w:val="single"/>
        </w:rPr>
        <w:t xml:space="preserve">Asiakirjan numero 14815</w:t>
      </w:r>
    </w:p>
    <w:p>
      <w:r>
        <w:t xml:space="preserve">Milford Havenin turvallisuuspäällikön vetoomus hotellin parvekkeen putoamisesta epäonnistui</w:t>
      </w:r>
    </w:p>
    <w:p>
      <w:r>
        <w:t xml:space="preserve">Pembrokeshiren Milford Havenista kotoisin oleva Philip Clay putosi kuusi metriä neljän tähden Guayarmina Princess -hotellissa Teneriffalla lomamatkallaan vuonna 2011. Hän oli yrittänyt hypätä toiselle parvekkeelle jäätyään jumiin huoneensa ulkopuolelle vaimonsa ja vanhempiensa kanssa. Hän ei onnistunut haastamaan TUI:ta oikeuteen, koska Lontoon vetoomustuomioistuin katsoi, että hän otti "ilmeisen riskin". Milford Havenissa sijaitsevan öljynjalostamon paloturvallisuusvastaavana työskentelevä Clay yritti kumota vuonna 2017 tehdyn päätöksen, jolla hylättiin hänen korvausvaatimuksensa sen jälkeen, kun hän oli väittänyt hotellin rikkoneen terveys- ja turvallisuusnormeja. Pakettimatkalla heinäkuussa 2011 hän oli vaimonsa kanssa juomassa drinkkiä vanhempiensa kanssa hotellihuoneensa parvekkeella, kun ovi lukittui heidän takanaan. Koska hänen vaimonsa tarvitsi vessaa, hän yritti kiivetä 0,8 metrin raon yli omalle parvekkeelleen, joka oli lukitsematta, ja astui luullessaan sitä kiinteäksi reunaksi. Se oli kuitenkin koristeellinen reunuslista, joka oli suurelta osin tehty polystyreenistä, ja hän putosi. Lords Justice Hamblen ja Kitchin hylkäsivät hänen valituksensa vuoden 2017 päätöksestä ja totesivat, ettei tuomarin päätelmien kyseenalaistamiselle ollut "mitään perusteita". Lordituomari Moylan sanoi, että hän olisi hyväksynyt Clayn kanteen, mutta kaksi muuta tuomaria hylkäsivät hänet.</w:t>
      </w:r>
    </w:p>
    <w:p>
      <w:r>
        <w:rPr>
          <w:b/>
        </w:rPr>
        <w:t xml:space="preserve">Yhteenveto</w:t>
      </w:r>
    </w:p>
    <w:p>
      <w:r>
        <w:t xml:space="preserve">Terveys- ja turvallisuusvastaava, jonka kallo murtui, kun hän yritti hypätä kahden hotellin parvekkeen välistä, ei onnistunut haastamaan matkanjärjestäjää oikeuteen.</w:t>
      </w:r>
    </w:p>
    <w:p>
      <w:r>
        <w:rPr>
          <w:b/>
          <w:u w:val="single"/>
        </w:rPr>
        <w:t xml:space="preserve">Asiakirjan numero 14816</w:t>
      </w:r>
    </w:p>
    <w:p>
      <w:r>
        <w:t xml:space="preserve">Kunnianosoitukset Wickfordin hoitokodissa kuolleelle "lempeälle sielulle</w:t>
      </w:r>
    </w:p>
    <w:p>
      <w:r>
        <w:t xml:space="preserve">Ensihoitajat julistivat Harry Hennessyn, 60, kuolleeksi Longcroftin hoitokodissa Swan Lanella, Wickfordissa torstaina. Hennessyn sisarusten mukaan hän oli "lempeä sielu", joka osoitti kaikille "ystävällisyyttä ja ymmärrystä". Wickfordista kotoisin olevaa 43-vuotiasta Jay Turneria syytetään murhasta, ja hänen on määrä saapua Chelmsford Crown Courtiin tiistaina. "Perheenä meidän on ilmaistava, kuka veljemme Harry oli ja on edelleen sydämissämme: hän oli lempeä sielu, jolla oli vaikea elämä mielenterveyteen liittyvän sairautensa vuoksi", Hennesseyn sisarukset sanoivat. "Hänen kolme viimeistä vuottaan Longcroftissa olivat hänen elämänsä parhaat vuodet." Poliisi odottaa yhä ruumiinavauksen tuloksia, jotta Hennesseyn tarkka kuolinsyy voitaisiin selvittää. Aiheeseen liittyvät Internet-linkit HM Courts &amp; Tribunals Service (HM Courts &amp; Tribunals Service)</w:t>
      </w:r>
    </w:p>
    <w:p>
      <w:r>
        <w:rPr>
          <w:b/>
        </w:rPr>
        <w:t xml:space="preserve">Yhteenveto</w:t>
      </w:r>
    </w:p>
    <w:p>
      <w:r>
        <w:t xml:space="preserve">Kunnianosoituksia on annettu miehelle, joka kuoli sen jälkeen, kun hänen kimppuunsa hyökättiin hoitokodissa.</w:t>
      </w:r>
    </w:p>
    <w:p>
      <w:r>
        <w:rPr>
          <w:b/>
          <w:u w:val="single"/>
        </w:rPr>
        <w:t xml:space="preserve">Asiakirjan numero 14817</w:t>
      </w:r>
    </w:p>
    <w:p>
      <w:r>
        <w:t xml:space="preserve">Marks and Spencer julkaisee joulun myyntiluvut ennenaikaisesti vuodon jälkeen</w:t>
      </w:r>
    </w:p>
    <w:p>
      <w:r>
        <w:t xml:space="preserve">Samankaltainen myynti Yhdistyneessä kuningaskunnassa, jossa ei oteta huomioon uusien myymälöiden avauksia, laski 1,8 prosenttia joulukuun 29. päivään päättyneellä 13 viikon jaksolla edellisvuoden vastaavaan ajanjaksoon verrattuna. Elintarvikkeiden myynti kasvoi 0,3 %, mutta yleistavaroiden myynti laski 3,8 %. M&amp;S:n tulosjulkistusta oli odotettu torstaiaamuna. Sky News alkoi kuitenkin raportoida luvuista jo keskiviikkoiltana. M&amp;S:n toimitusjohtaja Marc Bolland kertoi BBC:n taloustoimittaja Robert Pestonille, että yhtiön lakimiehet, välittäjät ja PR-neuvonantajat olivat neuvoneet häntä julkistamaan tulokset tänä iltana, lähes 12 tuntia etuajassa. Bolland sanoi olevansa huolissaan siitä, miten he vastaisivat tiedotusvälineiden tiedusteluihin Sky-yhtiölle tapahtuneen vuodon jälkeen, koska he eivät ole antaneet täydellistä lausuntoa. Bolland sanoi lausunnossaan: "Elintarvikeliiketoimintamme on toiminut erittäin hyvin, ja myynti on ollut ennätyksellistä joulun tärkeimpänä kauppakautena. "Yleiskaupan tulos ei ole vielä tyydyttävä, mutta luotamme siihen, että uuden johtoryhmän toteuttamat toimenpiteet korjaavat tämän ongelman." Vaatteiden myynti oli heikkoa, mutta liiketoimintatoimittajamme sanoi: "Nämä luvut eivät näytä tulosvaroitukselta, koska M&amp;S on sanonut, että sen voittomarginaalit ovat parantumassa."</w:t>
      </w:r>
    </w:p>
    <w:p>
      <w:r>
        <w:rPr>
          <w:b/>
        </w:rPr>
        <w:t xml:space="preserve">Yhteenveto</w:t>
      </w:r>
    </w:p>
    <w:p>
      <w:r>
        <w:t xml:space="preserve">Marks and Spencer on raportoinut myynnin laskusta julkaistuaan joulukauppatilinpäätöksensä ennenaikaisesti vuodon jälkeen.</w:t>
      </w:r>
    </w:p>
    <w:p>
      <w:r>
        <w:rPr>
          <w:b/>
          <w:u w:val="single"/>
        </w:rPr>
        <w:t xml:space="preserve">Asiakirjan numero 14818</w:t>
      </w:r>
    </w:p>
    <w:p>
      <w:r>
        <w:t xml:space="preserve">Mies, 26, syytteeseen George Floydin kuoleman aiheuttamasta kuvasta</w:t>
      </w:r>
    </w:p>
    <w:p>
      <w:r>
        <w:t xml:space="preserve">Kuvan väitetään pilkanneen Minneapolisissa Minnesotassa kuolleen Floydin kuolemaa, kun poliisi painoi hänen kaulaansa. Kuolema on herättänyt protesteja Yhdysvalloissa ja monissa muissa osissa maailmaa. 26-vuotias mies pidätettiin Fifessä, ja hänen odotetaan saapuvan Dundeen sheriffituomioistuimeen. Floyd, 46, kuoli 25. toukokuuta. Yksi poliiseista, Derek Chauvin, on saanut syytteen toisen asteen murhasta, ja kolmea muuta paikalla ollutta poliisia syytetään avunannosta toisen asteen murhaan ja toisen asteen taposta. Skotlannin poliisin tiedottaja sanoi: "Fifessä poliisit ovat pidättäneet 26-vuotiaan miehen liittyen George Floydin kuolemaan Yhdysvalloissa liittyvään kuvaan, joka on kiertänyt sosiaalisessa mediassa." Hän lisäsi: "Miestä vastaan on nyt nostettu syyte, ja häntä odotetaan Dundeen sheriffituomioistuimeen."</w:t>
      </w:r>
    </w:p>
    <w:p>
      <w:r>
        <w:rPr>
          <w:b/>
        </w:rPr>
        <w:t xml:space="preserve">Yhteenveto</w:t>
      </w:r>
    </w:p>
    <w:p>
      <w:r>
        <w:t xml:space="preserve">26-vuotias mies on saanut syytteen George Floydin kuolemaa käsittelevästä sosiaalisen median viestistä.</w:t>
      </w:r>
    </w:p>
    <w:p>
      <w:r>
        <w:rPr>
          <w:b/>
          <w:u w:val="single"/>
        </w:rPr>
        <w:t xml:space="preserve">Asiakirjan numero 14819</w:t>
      </w:r>
    </w:p>
    <w:p>
      <w:r>
        <w:t xml:space="preserve">Barnsleyn kaupungintalon uusi teräsveistos</w:t>
      </w:r>
    </w:p>
    <w:p>
      <w:r>
        <w:t xml:space="preserve">Nigel Hallin teos on nimeltään Crossing (Vertical), ja Yorkshire Sculpture Park (YSP) on lainannut sen Barnsleyn uuteen yhteisöpuutarhaan. Barnsleyn neuvoston mukaan 10 metriä korkea teos sijoitetaan maisemoidulle alueelle ensi kuussa. Teräksestä valmistettu ja vuonna 2006 luotu teos sijoitettiin veistospuistoon ensimmäisen kerran maaliskuussa 2008. Teräs "vanhenee" ja muodostaa ruosteen kaltaisen patinan, kun se altistuu ilmalle. Hall on luonut 1980-luvun lopusta lähtien monia teoksia ulkoilmaan, ja valtuusto totesi, että eri puolilla maailmaa olevat instituutiot ovat tilanneet häneltä veistoksia. Valtuutettu Roy Miller sanoi: "Uskon, että tämä ja muut vastaavat hankkeet piristävät Barnsleyn keskustaa". YSP, ensimmäinen laatuaan Yhdistyneessä kuningaskunnassa ja suurin Euroopassa, avattiin vuonna 1977. Se kattaa 500 hehtaaria ja houkuttelee nyt noin 300 000 kävijää vuodessa. Veistospuisto sijaitsee muutaman kilometrin päässä Barnsleystä pohjoiseen.</w:t>
      </w:r>
    </w:p>
    <w:p>
      <w:r>
        <w:rPr>
          <w:b/>
        </w:rPr>
        <w:t xml:space="preserve">Yhteenveto</w:t>
      </w:r>
    </w:p>
    <w:p>
      <w:r>
        <w:t xml:space="preserve">5,7 tonnia painava veistos siirretään noin 10 kilometrin päähän Barnsleyn kaupungintalolle osana uutta julkista puutarhaa.</w:t>
      </w:r>
    </w:p>
    <w:p>
      <w:r>
        <w:rPr>
          <w:b/>
          <w:u w:val="single"/>
        </w:rPr>
        <w:t xml:space="preserve">Asiakirjan numero 14820</w:t>
      </w:r>
    </w:p>
    <w:p>
      <w:r>
        <w:t xml:space="preserve">St Mary's C of E -koulu siirtyy Shawburyn ala-asteen tiloihin.</w:t>
      </w:r>
    </w:p>
    <w:p>
      <w:r>
        <w:t xml:space="preserve">Se ilmoitti, että uusi St Mary's C of E Primary -peruskoulu perustetaan nykyisen Shawburyn peruskoulun paikalle heinäkuusta alkaen. Aikaisemmin tänä vuonna kabinetti tuki suunnitelmia luoda yksi Shawburyn koulu St Maryn koulun alaisuuteen. Päätöstä sen sijainnista lykättiin toteutettavuustutkimuksen tekemisen ajaksi. Shawburyn alakoulu on yksi viidestä Shropshiren koulusta, jotka suljetaan lukuvuoden lopussa. Shrewsburyn Wakeman-koulu, joka on ainoa sulkemislistalla oleva yläkoulu, sulkee ovensa vuonna 2013, jolloin se täyttää 75 vuotta. Laajennetun St Mary's -koulun sijainti oli viimeinen yksityiskohta, josta sovittiin neuvoston suunnitelmissa. Se totesi, että koulujen sulkemiset ja yhdistämiset säästäisivät rahaa ja parantaisivat samalla koulutustasoa. Yhteinen strateginen komitea totesi, että Shawburyn ala-asteen koulun sijainti tarjoaa parhaan mahdollisuuden tarjota yhä parempaa opetuksen laatua. Uusi rehtori on määrä nimittää uuden vuoden aikana, ja hän ottaa vastuun yhdistetystä koulusta syyskuusta alkaen.</w:t>
      </w:r>
    </w:p>
    <w:p>
      <w:r>
        <w:rPr>
          <w:b/>
        </w:rPr>
        <w:t xml:space="preserve">Yhteenveto</w:t>
      </w:r>
    </w:p>
    <w:p>
      <w:r>
        <w:t xml:space="preserve">Peruskoulu siirtyy kylän toiselle puolelle Shropshiren neuvoston ilmoittaman koulujen uudelleenjärjestelysuunnitelman viimeisessä osassa.</w:t>
      </w:r>
    </w:p>
    <w:p>
      <w:r>
        <w:rPr>
          <w:b/>
          <w:u w:val="single"/>
        </w:rPr>
        <w:t xml:space="preserve">Asiakirjan numero 14821</w:t>
      </w:r>
    </w:p>
    <w:p>
      <w:r>
        <w:t xml:space="preserve">Jerseyn lentokentän kiitotien siirtäminen "voi maksaa 80 miljoonaa puntaa".</w:t>
      </w:r>
    </w:p>
    <w:p>
      <w:r>
        <w:t xml:space="preserve">Vuonna 1937 rakennettu lentoaseman terminaali julistettiin tammikuussa Grade II -luokkaan kuuluvaksi, vaikka kiitotien läheisyys on vakava vaaratekijä. Suunnitteluministerin sijainen Rob Duhamel päätti olla purkamatta terminaalia, mutta on ehdottanut kiitotien siirtämistä St Peter's Villagen suuntaan. Senaattori Alan Maclean sanoi olevansa "pettynyt" päätökseen. John Refault, Connetable St Peteristä, sanoi, että satamaryhmä ei ottanut huomioon "tarvetta purkaa monia olemassa olevia kiinteistöjä lähestymislinjan kaakkoispuolella St Petersin päätiellä". Hän sanoi, että näihin kuuluivat Daisy Farm -kompleksi, uudet asuinkiinteistöt ja yleislääkärin vastaanotto La Retraite, Rue St Clement. Satamaryhmä pohtii vielä siirtämisen kustannuksia ja vaikutuksia.</w:t>
      </w:r>
    </w:p>
    <w:p>
      <w:r>
        <w:rPr>
          <w:b/>
        </w:rPr>
        <w:t xml:space="preserve">Yhteenveto</w:t>
      </w:r>
    </w:p>
    <w:p>
      <w:r>
        <w:t xml:space="preserve">Jerseyn talousministeri on sanonut, että lentoaseman kiitotien siirtäminen voisi maksaa "yli 80 miljoonaa puntaa".</w:t>
      </w:r>
    </w:p>
    <w:p>
      <w:r>
        <w:rPr>
          <w:b/>
          <w:u w:val="single"/>
        </w:rPr>
        <w:t xml:space="preserve">Asiakirjan numero 14822</w:t>
      </w:r>
    </w:p>
    <w:p>
      <w:r>
        <w:t xml:space="preserve">Loganairin toimitusjohtaja Stewart Adams eroaa tehtävästään</w:t>
      </w:r>
    </w:p>
    <w:p>
      <w:r>
        <w:t xml:space="preserve">Adams, joka siirtyi yhtiöön singaporelaisesta Tiger Airwaysista vuonna 2013, sanoi, että henkilökohtaisista syistä oli oikea aika lähteä. Hän jatkaa tehtävässä huhtikuuhun asti. Loganair on aloittanut hänen seuraajansa löytämisen. Puheenjohtaja David Harrison sanoi: "Stewart on ollut erittäin ahkera toimitusjohtaja, ja hän on tarjonnut vahvaa johtajuutta." Skotlantilainen lentoyhtiö lentää Flyben tunnuksilla, ja se liikennöi 31 reittiä Ylämailla ja saarilla sekä muualla Yhdistyneessä kuningaskunnassa.</w:t>
      </w:r>
    </w:p>
    <w:p>
      <w:r>
        <w:rPr>
          <w:b/>
        </w:rPr>
        <w:t xml:space="preserve">Yhteenveto</w:t>
      </w:r>
    </w:p>
    <w:p>
      <w:r>
        <w:t xml:space="preserve">Loganairin toimitusjohtaja Stewart Adams jättää tehtävänsä.</w:t>
      </w:r>
    </w:p>
    <w:p>
      <w:r>
        <w:rPr>
          <w:b/>
          <w:u w:val="single"/>
        </w:rPr>
        <w:t xml:space="preserve">Asiakirjan numero 14823</w:t>
      </w:r>
    </w:p>
    <w:p>
      <w:r>
        <w:t xml:space="preserve">Radio 1 DJ Annie Mac synnyttää toisen lapsensa Toddla T:n kanssa</w:t>
      </w:r>
    </w:p>
    <w:p>
      <w:r>
        <w:t xml:space="preserve">Hänen laskettu syntymäaikansa oli ollut 18. tammikuuta, mutta hän kertoi, että vauva syntyi viime perjantaina - 12 päivää etuajassa. Annie Macilla ja kumppani Toddla T:llä on myös kolmevuotias poika, joka syntyi toukokuussa 2013. MistaJam on tuurannut Annie Macia hänen iltaohjelmassaan, kun taas Danny Howard on tuurannut hänen perjantai-illan tanssiohjelmassaan. Tässä Annie Macin ilmoitus Twitterissä. Hän paljasti olevansa raskaana vasta sen jälkeen, kun eräs fani kysyi häneltä, miksei hän ollut DJ Bestivalissa viime syyskuussa. Hän sanoi saavansa vauvan. Sen jälkeen hän paljasti odotetun päivämäärän Instagram-postauksessa. Hän sanoi odottavansa tammikuussa. Löydät meidät Instagramista osoitteesta BBCNewsbeat ja seuraa meitä Snapchatissa, etsi bbc_newsbeat.</w:t>
      </w:r>
    </w:p>
    <w:p>
      <w:r>
        <w:rPr>
          <w:b/>
        </w:rPr>
        <w:t xml:space="preserve">Yhteenveto</w:t>
      </w:r>
    </w:p>
    <w:p>
      <w:r>
        <w:t xml:space="preserve">Annie Mac on synnyttänyt toisen lapsensa ja paljasti uutisen vauvansa syntymästä twiitissä .</w:t>
      </w:r>
    </w:p>
    <w:p>
      <w:r>
        <w:rPr>
          <w:b/>
          <w:u w:val="single"/>
        </w:rPr>
        <w:t xml:space="preserve">Asiakirjan numero 14824</w:t>
      </w:r>
    </w:p>
    <w:p>
      <w:r>
        <w:t xml:space="preserve">Krikettimies Tom Smithin hyväntekeväisyysottelu lasten surua hoitavalle hyväntekeväisyysjärjestölle</w:t>
      </w:r>
    </w:p>
    <w:p>
      <w:r>
        <w:t xml:space="preserve">Seura kerää varoja lasten hyväntekeväisyysjärjestö Grief Encounterille, joka auttoi pelaaja Tom Smithiä, jonka vaimo Laura kuoli syöpään vuonna 2018. Vasemman käden kehrääjä sanoi, että hyväntekeväisyysjärjestö antoi "valtavasti tukea" hänen tyttärelleen Rosielle, joka "kamppaili". Smith sanoi haluavansa kääntää "kaiken surun joksikin positiiviseksi". 'Valtavasti apua' Laura Smith kuoli 23. elokuuta harvinaiseen maksa- ja sappiteiden syöpään. Perheelle suositeltiin Bristolin Rainbow-keskusta, joka on yhdistynyt kansalliseen hyväntekeväisyysjärjestöön Grief Encounteriin. "Tyttäreni kamppaili, hän vain sulkeutui eikä halunnut puhua asiasta, enkä tiennyt, kenen puoleen kääntyä", Smith sanoi. "Hoidon edetessä hän on avautunut ja pystyy nyt käsittelemään tunteitaan. "Kun hän oli leikkiterapiassa, kävin hienoja keskusteluja muiden leskien kanssa, jotka kokevat samoja vaiheita, mikä on auttanut minua valtavasti." Hän sanoi, että hänellä on ollut paljon kokemusta. Ottelussa vastaan asettuu Smithin vanha seura Sussex. "Kasvoimme siellä Lauran kanssa, ja kapteeni on paras ystäväni, jonka kanssa pelasin krikettiä", hän sanoi. Joukkueet käyttävät ottelun aikana sateenkaaripaitoja, ja iltapäivän aikana on tarjolla viihdettä koko perheelle. "On ollut uskomatonta, että seura on tukenut sitä (ideaani). He ovat tehneet kaiken, mitä olen heiltä pyytänyt."</w:t>
      </w:r>
    </w:p>
    <w:p>
      <w:r>
        <w:rPr>
          <w:b/>
        </w:rPr>
        <w:t xml:space="preserve">Yhteenveto</w:t>
      </w:r>
    </w:p>
    <w:p>
      <w:r>
        <w:t xml:space="preserve">Gloucestershiren kreivikunnan krikettiklubi rikkoo 149-vuotisen historiansa sallimalla pelaajien käyttää hyväntekeväisyyspaitoja vain yhden Twenty20-ottelun ajan.</w:t>
      </w:r>
    </w:p>
    <w:p>
      <w:r>
        <w:rPr>
          <w:b/>
          <w:u w:val="single"/>
        </w:rPr>
        <w:t xml:space="preserve">Asiakirjan numero 14825</w:t>
      </w:r>
    </w:p>
    <w:p>
      <w:r>
        <w:t xml:space="preserve">Kiinalaiselle jääkarhulle toivoa Britannian kodista Pizza</w:t>
      </w:r>
    </w:p>
    <w:p>
      <w:r>
        <w:t xml:space="preserve">Pizza nousi maailmanlaajuisiin otsikoihin heinäkuussa, kun Animals Asia aloitti vetoomuksen Kiinan Guangzhoussa sijaitsevassa Grandview Centre -hotellissa sijaitsevan "meriteemapuiston" sulkemiseksi. Videot osoittavat "itku silmässä" olevan karhun lyyhistyneenä aitauksensa lattialla. Grandview Centre tai Yorkshiren villieläinpuisto eivät kommentoineet asiaa. Yorkshiren villieläinpuistossa on erityisesti jääkarhuille luotu elinympäristö, jossa asuu tällä hetkellä neljä eläintä. Puiston Project Polar on "innovatiivinen elinympäristö" jääkarhuille, johon kuuluu myös tutkimus- ja suojeluohjelma. "Olisimme iloisia, jos Pizza päätyisi Yorkshiren villieläinpuistoon", sanoi Animals Asian hyvinvointijohtaja Dave Neale. "Siellä voi olla onnellinen loppu - Pizza ei ainoastaan nauttisi uskomattomista tiloista, vaan se olisi myös osa karhuyhteisöä." Hyväntekeväisyysjärjestö sanoi, että karhusta ei tarjottaisi rahallista korvausta, "koska pelätään, että mahdolliset varat voitaisiin käyttää uusien eläinten ostamiseen". Guangzhoussa sijaitsevan sisäeläintarhan omistajat vakuuttavat, että he ovat tehneet parannuksia puistoon heinäkuun jälkeen. Animals Asia sanoi kuitenkin, että olosuhteet ovat edelleen ahtaat, eikä niissä ole "mitään luonnollista". "Meren teemapuistossa" asuu myös belugavalaita, mursuvasikoita, susi ja arktisia kettuja.</w:t>
      </w:r>
    </w:p>
    <w:p>
      <w:r>
        <w:rPr>
          <w:b/>
        </w:rPr>
        <w:t xml:space="preserve">Yhteenveto</w:t>
      </w:r>
    </w:p>
    <w:p>
      <w:r>
        <w:t xml:space="preserve">Eläinsuojelujärjestö Animals Asia on todennut, että brittiläinen Yorkshiren villieläinpuisto olisi sopiva uusi koti kiinalaisessa ostoskeskuksessa asuvalle "yksinäiselle" jääkarhulle nimeltä Pizza.</w:t>
      </w:r>
    </w:p>
    <w:p>
      <w:r>
        <w:rPr>
          <w:b/>
          <w:u w:val="single"/>
        </w:rPr>
        <w:t xml:space="preserve">Asiakirjan numero 14826</w:t>
      </w:r>
    </w:p>
    <w:p>
      <w:r>
        <w:t xml:space="preserve">Wytonin liikenneonnettomuus: Danny Warby kiistää poliisin kuoleman</w:t>
      </w:r>
    </w:p>
    <w:p>
      <w:r>
        <w:t xml:space="preserve">Det Con Sharon Garrett, 48, kuoli viiden ajoneuvon kolarissa A141-tiellä Wytonin lähellä Cambridgeshiren osavaltiossa kesäkuussa 2014. Danny Warby, 27, Runcton Holmesta King's Lynnin läheltä, esiintyi Peterborough Crown Courtissa ja kiisti syytteen. Jatkokuuleminen on määrä järjestää 21. lokakuuta, ja oikeudenkäynnin odotetaan alkavan 7. joulukuuta. Det Con Sharon Garrett kuoli, kun hänen kuljettamansa Renault Clio oli osallisena törmäyksessä kahden muun auton ja kahden kuorma-auton kanssa 6. kesäkuuta 2014. Hän oli naimisissa poliisin kanssa, jolla oli kaksi lasta, ja hän oli liittynyt Cambridgeshiren poliisivoimiin vuonna 1991. Warby vapautettiin takuita vastaan.</w:t>
      </w:r>
    </w:p>
    <w:p>
      <w:r>
        <w:rPr>
          <w:b/>
        </w:rPr>
        <w:t xml:space="preserve">Yhteenveto</w:t>
      </w:r>
    </w:p>
    <w:p>
      <w:r>
        <w:t xml:space="preserve">Mies, jota syytetään virantoimituksessa olleen poliisin kuoleman aiheuttamisesta vaarallisella ajotavalla, on tunnustanut syyttömyytensä.</w:t>
      </w:r>
    </w:p>
    <w:p>
      <w:r>
        <w:rPr>
          <w:b/>
          <w:u w:val="single"/>
        </w:rPr>
        <w:t xml:space="preserve">Asiakirjan numero 14827</w:t>
      </w:r>
    </w:p>
    <w:p>
      <w:r>
        <w:t xml:space="preserve">Tyttö, kolme, kuoli jäätyään auton alle Townhillissä, Fife:ssä</w:t>
      </w:r>
    </w:p>
    <w:p>
      <w:r>
        <w:t xml:space="preserve">Sininen Nissan Micra törmäsi häneen Main Streetillä Townhillissä. Kuolemaan johtanut törmäys tapahtui noin kello 10.10. Tyttö vietiin Kirkcaldyn Victoria-sairaalaan, jossa hän kuoli vähän myöhemmin. Skotlannin poliisi vetoaa kaikkiin, jotka näkivät tapahtuneen tai joilla saattaa olla kojelautakameran tai valvontakameran kuvamateriaalia tapauksesta, ottamaan yhteyttä. Tie oli suljettu onnettomuuden tutkinnan ajaksi. Ylikonstaapeli Stephen Quinn, Road Policing East, sanoi: "Ajattelemme tämän traagisen tapauksen osallisena olleiden omaisia, ja pyydän kunnioittamaan heidän yksityisyyttään tällä hetkellä. "Tutkimuksemme onnettomuuden tarkoista olosuhteista jatkuvat, ja pyydämme, että jos jollakulla on tietoa, hän ottaa yhteyttä poliiseihin."</w:t>
      </w:r>
    </w:p>
    <w:p>
      <w:r>
        <w:rPr>
          <w:b/>
        </w:rPr>
        <w:t xml:space="preserve">Yhteenveto</w:t>
      </w:r>
    </w:p>
    <w:p>
      <w:r>
        <w:t xml:space="preserve">Kolmevuotias tyttö on kuollut jäätyään auton alle kylässä Dunfermlinen lähellä.</w:t>
      </w:r>
    </w:p>
    <w:p>
      <w:r>
        <w:rPr>
          <w:b/>
          <w:u w:val="single"/>
        </w:rPr>
        <w:t xml:space="preserve">Asiakirjan numero 14828</w:t>
      </w:r>
    </w:p>
    <w:p>
      <w:r>
        <w:t xml:space="preserve">Burnleyn mies, 88, saa jalkapallomitalin 74 vuoden jälkeen</w:t>
      </w:r>
    </w:p>
    <w:p>
      <w:r>
        <w:t xml:space="preserve">John Zelly, joka oli 14-vuotias pelatessaan vasenta laitaa koulunsa voittaessa Keighley Cupin loppuottelun 1946 2-1, sanoi, että "se merkitsee minulle niin paljon". Se oli ensimmäinen ottelu, joka pelattiin Burnley FC:n kotikentällä Turf Moorilla toisen maailmansodan jälkeen. Sodan jälkeisen metallipulan uskotaan viivästyttäneen Abel Street Schoolin joukkueen pelaajien mitalin saamista. Zelly kirjoitti asiasta Burnleyn väistyvälle pormestarille, kaupunginvaltuutettu Anne Kellylle, joka myönsi: "Minulla ei ollut aavistustakaan, mistä aloittaa etsiminen." Hän kysyi asiaa neuvoston johtajalta Charlie Briggsiltä, joka otti yhteyttä Lancashiren jalkapalloliittoon ja kysyi, voisiko se auttaa. Mitali luovutettiin myöhemmin herra Zellylle hänen kotinsa ulkopuolella. Hän sanoi: "En ole koskaan nähnyt häntä: "Olen usein ajatellut tuota kadonnutta mitalia, ja minulle merkitsee niin paljon saada se kaikkien näiden vuosien jälkeen, että voin pitää sitä kädessäni ja lopulta antaa sen pojalleni, jolle tiedän, että se merkitsisi paljon." Kelly sanoi: Kelly sanoi: "Hän oli innoissaan. Hän kiinnitti sen ylpeänä itselleen heti, ja siitä on tulossa perheen perintökalu. "Voittajamitali oli tulossa 74 vuotta sitten, mutta John ansaitsi sen täysin, ja se oli todella ihana hetki." Hän sanoi: "Se oli hieno hetki."</w:t>
      </w:r>
    </w:p>
    <w:p>
      <w:r>
        <w:rPr>
          <w:b/>
        </w:rPr>
        <w:t xml:space="preserve">Yhteenveto</w:t>
      </w:r>
    </w:p>
    <w:p>
      <w:r>
        <w:t xml:space="preserve">88-vuotias mies on vihdoin saanut jalkapallocupin voittajan mitalinsa - 74 vuotta sen jälkeen, kun hänen joukkueensa nosti pokaalin.</w:t>
      </w:r>
    </w:p>
    <w:p>
      <w:r>
        <w:rPr>
          <w:b/>
          <w:u w:val="single"/>
        </w:rPr>
        <w:t xml:space="preserve">Asiakirjan numero 14829</w:t>
      </w:r>
    </w:p>
    <w:p>
      <w:r>
        <w:t xml:space="preserve">Kirsty Williams pyytää asiantuntijoita tarkastelemaan koulutuksen muutoksia.</w:t>
      </w:r>
    </w:p>
    <w:p>
      <w:r>
        <w:t xml:space="preserve">Bethan LewisBBC Walesin koulutuskirjeenvaihtaja Opetusministeri Kirsty Williams on kutsunut Taloudellisen yhteistyön ja kehityksen järjestön (OECD) arvioimaan, ovatko Walesin hallituksen uudistukset "oikealla tiellä". OECD:n aiemmassa raportissa todettiin, että hallitukselta puuttuu pitkän aikavälin visio koulutuksesta. Raportti valmistelee OECD:n järjestämän Pisa-testin tuloksia joulukuussa. Walesin oppilaiden tulokset näissä kansainvälisissä testeissä ovat jääneet jälkeen Yhdistyneen kuningaskunnan muiden osien tuloksista. Williams on jo hahmotellut, miten Walesin hallitus aikoo uudistaa opettajankoulutusta, ottaa käyttöön uuden opetussuunnitelman, tukea köyhempiä oppilaita ja turvata lisäresursseja koulujen parantamiseen.</w:t>
      </w:r>
    </w:p>
    <w:p>
      <w:r>
        <w:rPr>
          <w:b/>
        </w:rPr>
        <w:t xml:space="preserve">Yhteenveto</w:t>
      </w:r>
    </w:p>
    <w:p>
      <w:r>
        <w:t xml:space="preserve">Kansainvälisiä asiantuntijoita on pyydetty tarkastelemaan Walesin koulutusjärjestelmän muutoksia.</w:t>
      </w:r>
    </w:p>
    <w:p>
      <w:r>
        <w:rPr>
          <w:b/>
          <w:u w:val="single"/>
        </w:rPr>
        <w:t xml:space="preserve">Asiakirjan numero 14830</w:t>
      </w:r>
    </w:p>
    <w:p>
      <w:r>
        <w:t xml:space="preserve">Emeli Sandé ja Labrinth liittyvät Britsin hyväntekeväisyyskeikan kokoonpanoon</w:t>
      </w:r>
    </w:p>
    <w:p>
      <w:r>
        <w:t xml:space="preserve">He liittyvät pääesiintyjä Ed Sheeranin kanssa "ainutlaatuiseen yhteistyöhön" Lontoon Shepherd's Bush Empiressä sunnuntaina 19. helmikuuta järjestettävässä show'ssa. Aiempi Mobo-ehdokas Fatoumata Diawara on myös liittynyt mukaan. Myös Blurista tutut Damon Albarn ja Graham Coxon esiintyvät ennen kuin heidän yhtyeensä saa tämän vuoden Brits-gaalassa erinomaisen panoksen palkinnon. Pääseremonia järjestetään tiistaina 21. helmikuuta Lontoon O2-areenalla. Konserteissa ovat aiemmin esiintyneet muun muassa Coldplay, The Killers, Mark Ronson ja Kasabian. Myös Gary Barlow, Bono, Boy George ja Noel Fielding ovat esiintyneet keikoilla erikoisvieraina. Ed Sheeran on ehdolla neljään Britti-ehdokkuuteen tämänvuotisessa seremoniassa, muun muassa parhaan miehen ja parhaan albumin palkintoihin.</w:t>
      </w:r>
    </w:p>
    <w:p>
      <w:r>
        <w:rPr>
          <w:b/>
        </w:rPr>
        <w:t xml:space="preserve">Yhteenveto</w:t>
      </w:r>
    </w:p>
    <w:p>
      <w:r>
        <w:t xml:space="preserve">Emeli Sandé ja Labrinth ovat liittyneet tämän vuoden War Child Brits -konsertin ohjelmistoon, järjestäjät ovat kertoneet.</w:t>
      </w:r>
    </w:p>
    <w:p>
      <w:r>
        <w:rPr>
          <w:b/>
          <w:u w:val="single"/>
        </w:rPr>
        <w:t xml:space="preserve">Asiakirjan numero 14831</w:t>
      </w:r>
    </w:p>
    <w:p>
      <w:r>
        <w:t xml:space="preserve">Rachel Whiteread paljastaa vajan veistoksiaan</w:t>
      </w:r>
    </w:p>
    <w:p>
      <w:r>
        <w:t xml:space="preserve">Detached-niminen installaatio kuvaa kolmen betonista ja teräksestä rapatun tavallisen vajan tyhjää sisätilaa. Veistokset sekä valikoidut ikkunoiden ja ovien valokset ovat esillä Lontoon Gagosian-galleriassa 25. toukokuuta asti. Whitereadista, 49, tuli ensimmäinen nainen, joka sai Turner-palkinnon vuonna 1993. Hän voitti palkinnon teoksellaan House - betonivalu, joka on valettu itä-lontoolaisen viktoriaanisen rivitalon sisätiloista, joka oli määrä purkaa. Viime vuoden kesäkuussa Whiteread paljasti ensimmäisen pysyvän julkisen tilauksensa Yhdistyneessä kuningaskunnassa - kultaisista lehdistä koostuvan friisin korkealla itälontoolaisen kadun yläpuolella. Tree of Life -veistos täyttää tyhjän tilan Whitechapelin gallerian sisäänkäynnin yläpuolella. Whiteread sanoi tehneensä sen "lahjaksi alueelle, joka piristää jonkun päivää".</w:t>
      </w:r>
    </w:p>
    <w:p>
      <w:r>
        <w:rPr>
          <w:b/>
        </w:rPr>
        <w:t xml:space="preserve">Yhteenveto</w:t>
      </w:r>
    </w:p>
    <w:p>
      <w:r>
        <w:t xml:space="preserve">Brittiläinen taiteilija Rachel Whiteread on julkistanut uusimman näyttelynsä, jossa hän veistää puutarhavajoja.</w:t>
      </w:r>
    </w:p>
    <w:p>
      <w:r>
        <w:rPr>
          <w:b/>
          <w:u w:val="single"/>
        </w:rPr>
        <w:t xml:space="preserve">Asiakirjan numero 14832</w:t>
      </w:r>
    </w:p>
    <w:p>
      <w:r>
        <w:t xml:space="preserve">Lockerbien pommi-iskun tv-draama "kehitteillä</w:t>
      </w:r>
    </w:p>
    <w:p>
      <w:r>
        <w:t xml:space="preserve">Oscar-palkittu ohjaaja Kevin Macdonald vastaa projektista, joka oli alun perin suunniteltu elokuvaksi. "Olemme päättäneet muuttaa sen televisioksi, kuten tällä hetkellä on tapana", Macdonaldin kerrotaan sanoneen alan lehdelle. Channel 4 ei vahvistanut, että skotlantilaisen näytelmäkirjailijan David Harrowerin käsikirjoittama hanke oli saanut tilauksen. Pan Amin lento Lontoosta New Yorkiin räjähti 31 000 jalan korkeudessa Lockerbien yläpuolella 38 minuuttia sen jälkeen, kun kone oli noussut Lontoosta 21. joulukuuta 1988. Boeing 747 -lentokoneessa olleet 259 ihmistä ja 11 maassa ollutta ihmistä saivat surmansa. Abdelbaset al-Megrahi tuomittiin 27 vuodeksi vankilaan vuonna 2001, kun hänet todettiin syylliseksi Britannian pahimpaan terroritekoon. Libyalainen tiedustelu-upseeri kuoli eturauhassyöpään vuonna 2012 sen jälkeen, kun hänet oli vapautettu vuonna 2009. Hollywood Reporterin mukaan Macdonaldin sarja dramatisoi pommi-iskua ja siihen liittyviä erilaisia salaliittoteorioita. Viime vuonna hän kuvaili Lockerbien pommi-iskua "yhdeksi niistä valtavista tapahtumista, jotka tavallaan heittävät varjon Skotlannin elämän ylle". "Se tuntuu olevan tavallaan Britannian JFK - uhkaava vastaamaton salaliitto", hän sanoi The Scotsman -lehdelle. One Day in September -ohjaaja esitteli viimeisimmän elokuvansa, Whitney Houstonista kertovan dokumentin, Cannesin elokuvajuhlilla viime kuussa. Seuraa meitä Facebookissa, Twitterissä @BBCNewsEnts tai Instagramissa bbcnewsents. Jos sinulla on juttuehdotus, lähetä sähköpostia osoitteeseen entertainment.news@bbc.co.uk.</w:t>
      </w:r>
    </w:p>
    <w:p>
      <w:r>
        <w:rPr>
          <w:b/>
        </w:rPr>
        <w:t xml:space="preserve">Yhteenveto</w:t>
      </w:r>
    </w:p>
    <w:p>
      <w:r>
        <w:t xml:space="preserve">Hollywood Reporterin mukaan Channel 4:llä on kehitteillä draamasarja Pan Amin lennon 103 pommi-iskusta Lockerbien yllä Skotlannissa vuonna 1988.</w:t>
      </w:r>
    </w:p>
    <w:p>
      <w:r>
        <w:rPr>
          <w:b/>
          <w:u w:val="single"/>
        </w:rPr>
        <w:t xml:space="preserve">Asiakirjan numero 14833</w:t>
      </w:r>
    </w:p>
    <w:p>
      <w:r>
        <w:t xml:space="preserve">Jim Clark -museo Dunsissa lähestyy rahoitustavoitettaan nopeasti</w:t>
      </w:r>
    </w:p>
    <w:p>
      <w:r>
        <w:t xml:space="preserve">Tänä vuonna käynnistettiin kampanja, jonka tarkoituksena oli kerätä 300 000 puntaa Dunsissa Bordersissa sijaitsevan hankkeen rahoittamiseksi. Joukkorahoituskampanja, joka lähestyy loppuaan, on kerännyt yli 90 000 puntaa, ja yli 175 000 puntaa on saatu suorista lahjoituksista ja muilta ryhmiltä. Jim Clark Trust on kehottanut yleisöä jatkamaan lahjoitusten keräämistä. Se kiitti kaikkia tukijoita, jotka ovat jo tukeneet ehdotuksia, jotka maksavat yhteensä 1,6 miljoonaa puntaa. Se on saanut 1,3 miljoonaa puntaa, mutta käynnisti kampanjan aiemmin tänä vuonna rahoitusvajeen kuromiseksi umpeen. Se on nyt noin 35 000 punnan päässä tästä tavoitteesta. Scottish Borders Council on luvannut 620 000 puntaa museon rakentamiseen, ja vastaava summa tulee Heritage Lottery Fund -rahastosta. Suunnittelulupa on myönnetty sillä edellytyksellä, että työt aloitetaan seuraavien kolmen vuoden aikana. Toivotaan, että rakennustyöt saataisiin valmiiksi vuoteen 2018 mennessä, jolloin tulee kuluneeksi 50 vuotta siitä, kun Clark kuoli Hockenheimissa Saksassa vain 32-vuotiaana. Kuljettaja syntyi Kilmanyssa Fifessä, mutta kasvoi Bordersissa, ja hänet kruunattiin Formula ykkösten maailmanmestariksi vuosina 1963 ja 1965. Hän voitti yhteensä 25 Grand Prix -kilpailua.</w:t>
      </w:r>
    </w:p>
    <w:p>
      <w:r>
        <w:rPr>
          <w:b/>
        </w:rPr>
        <w:t xml:space="preserve">Yhteenveto</w:t>
      </w:r>
    </w:p>
    <w:p>
      <w:r>
        <w:t xml:space="preserve">Varainkeruukampanja, jonka tarkoituksena on perustaa museo, jossa juhlistetaan kaksinkertaisen Formula 1 -mestarin Jim Clarkin saavutuksia, on lähestymässä tavoitettaan.</w:t>
      </w:r>
    </w:p>
    <w:p>
      <w:r>
        <w:rPr>
          <w:b/>
          <w:u w:val="single"/>
        </w:rPr>
        <w:t xml:space="preserve">Asiakirjan numero 14834</w:t>
      </w:r>
    </w:p>
    <w:p>
      <w:r>
        <w:t xml:space="preserve">Latitude-festivaali: Järjestäjän mukaan peruutusta ei ole luvassa</w:t>
      </w:r>
    </w:p>
    <w:p>
      <w:r>
        <w:t xml:space="preserve">Tänä kesänä on peruttu useita tapahtumia Suffolkissa, kuten Suffolk Show ja Ipswich Mela. Festival Republicin johtaja Melvin Benn sanoi kuitenkin, että Southwoldin lähellä sijaitseva Henham Park -festivaali, johon mahtuu 35 000 ihmistä, selviytyy ennustetusta sateesta. "En tarvitse varasuunnitelmaa", hän sanoi. "(Henham Park) on hiekkapohjalla ja kuivattaa hyvin." Vaikka areenalla ja leirintäalueilla on vältytty ongelmilta aiempina vuosina, joillakin festivaalikävijöillä oli vuonna 2011 vaikeuksia saada ajoneuvoja parkkipaikoille ja sieltä pois mudan vuoksi. "Jos vaikeuksia ilmenee, minulla on traktorit valmiina, ajoratoja ja väliaikaisia aitoja", Benn sanoi. "Tiedän kuitenkin, etten odota samanlaisia kohtauksia kuin mitä ihmiset ovat nähneet Silverstonessa. "Ihmiset voivat tulla paikalle varmoina siitä, että mitään peruutuksia ei tapahdu." Seitsemännen Latitude-festivaalin esiintyjien joukossa ovat muun muassa Lang Lang, Tim Minchin ja Janelle Monae, jotka esiintyvät torstaista sunnuntaihin.</w:t>
      </w:r>
    </w:p>
    <w:p>
      <w:r>
        <w:rPr>
          <w:b/>
        </w:rPr>
        <w:t xml:space="preserve">Yhteenveto</w:t>
      </w:r>
    </w:p>
    <w:p>
      <w:r>
        <w:t xml:space="preserve">Latituden järjestäjän mukaan viikonlopun festivaalia ei ole mahdollista perua sään vuoksi.</w:t>
      </w:r>
    </w:p>
    <w:p>
      <w:r>
        <w:rPr>
          <w:b/>
          <w:u w:val="single"/>
        </w:rPr>
        <w:t xml:space="preserve">Asiakirjan numero 14835</w:t>
      </w:r>
    </w:p>
    <w:p>
      <w:r>
        <w:t xml:space="preserve">Glenchamberin, Horn Burnin ja Gilstonin tuulipuistoja koskevat valitukset saivat ristiriitaisen kohtalon.</w:t>
      </w:r>
    </w:p>
    <w:p>
      <w:r>
        <w:t xml:space="preserve">Energiekontorin tarjous Aytonin lähistöllä sijaitsevista 10 tuulivoimalasta on hylätty. Myös Bordersin ja Midlothianin rajalla sijaitsevalle Gilston Farmille suunniteltu 16 turbiinin hanke on hylätty. RES:n on kuitenkin sallittu muuttaa joitakin ehtoja, jotka on asetettu sen 11 turbiinin Glenchamber-hankkeelle New Lucen, Kirkcowanin ja Glenlucen välillä. Energiekontorin Horn Burn -hanketta kuvailtiin "erittäin epäsopivaksi" "vakiintuneessa, melkein lempeässä, alavalla maatalousmaisemassa". Scottish Borders Council hylkäsi hakemuksen, jolla se vaati rakennuttajia korvaamaan muutoksenhausta aiheutuneet kustannukset. Myös Ridgewindin Gilston-hanke, joka koski seitsemää turbiinia Bordersissa ja yhdeksää Midlothianissa, hylättiin. Glenchamberissa RES:n on sallittu muuttaa kolmea melua koskevaa suunnitteluluvan ehtoa. Skotlannin hallituksen raportoija totesi, että rakennuttajien ehdottamat muutokset olivat "tarkoituksenmukaisempia" kuin ne, joita Dumfries and Gallowayn neuvosto oli pyrkinyt asettamaan.</w:t>
      </w:r>
    </w:p>
    <w:p>
      <w:r>
        <w:rPr>
          <w:b/>
        </w:rPr>
        <w:t xml:space="preserve">Yhteenveto</w:t>
      </w:r>
    </w:p>
    <w:p>
      <w:r>
        <w:t xml:space="preserve">Skotlannin hallitus on hylännyt kahta Bordersin tuulipuistoa koskevat suunnitelmat, mutta sallinut Dumfriesin ja Gallowayn alueen tuulipuistohankkeen ehtojen muuttamisen.</w:t>
      </w:r>
    </w:p>
    <w:p>
      <w:r>
        <w:rPr>
          <w:b/>
          <w:u w:val="single"/>
        </w:rPr>
        <w:t xml:space="preserve">Asiakirjan numero 14836</w:t>
      </w:r>
    </w:p>
    <w:p>
      <w:r>
        <w:t xml:space="preserve">Miestä puukotettiin Waterloon asuntojen melusta syntyneessä kiistassa joulupäivänä</w:t>
      </w:r>
    </w:p>
    <w:p>
      <w:r>
        <w:t xml:space="preserve">38-vuotias sai yhden puukoniskun ja on vakavassa mutta vakaassa tilassa sairaalassa. Riita syttyi 26. joulukuuta illalla South Roadilla, Waterloossa, Merseysidessa sijaitsevissa asunnoissa. 21-vuotias mies pidätettiin murhayrityksestä epäiltynä, ja hänet on nyt vapautettu ehdollisella takuita vastaan lisätutkimuksia odotettaessa. Komisario Andrew McCourt Merseysiden poliisista sanoi: "Olemme tutkinnan alkuvaiheessa, mutta uskomme, että uhrin asunnosta kantautuneeseen meluun liittyi riita, ja riidan aikana häntä puukotettiin."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Poliisi kertoo, että miestä puukotettiin, kun hän riiteli naapurinsa kanssa melusta joulupäivänä.</w:t>
      </w:r>
    </w:p>
    <w:p>
      <w:r>
        <w:rPr>
          <w:b/>
          <w:u w:val="single"/>
        </w:rPr>
        <w:t xml:space="preserve">Asiakirjan numero 14837</w:t>
      </w:r>
    </w:p>
    <w:p>
      <w:r>
        <w:t xml:space="preserve">Missä on "Nambia"? Presidentti Trump "keksii" Afrikan maan</w:t>
      </w:r>
    </w:p>
    <w:p>
      <w:r>
        <w:t xml:space="preserve">Mutta sellaista maata ei ole olemassa. Olisiko Yhdysvaltain johtaja voinut viitata Namibiaan? Sambiaan? Tai kenties Gambiaan? Sosiaalisen median käyttäjät tarjosivat nopeasti omat selityksensä. Eräs henkilö jakoi kuvan yhdysvaltalaisesta rotuaktivistista Rachel Dolezalista, joka valkoisena syntymästään huolimatta pitää itseään mustana ja joka vieraili hiljattain Etelä-Afrikassa: Lue lisää Namibiasta, Sambiasta ja Gambiasta täältä: Gambia faktat ja luvut Afrikka Live: Namibia faktat ja luvut Sambia faktat ja luvut Gambia faktat ja luvut Afrikka Live: Namibian presidentti Hage Geingob oli paikalla, kun Trump teki mokan. Hän ei ole vielä kommentoinut asiaa. Jotkut Twitter-käyttäjät paheksuivat myös presidentti Trumpin kommentteja Afrikan "valtavasta liiketoimintapotentiaalista". "Minulla on niin paljon ystäviä, jotka menevät teidän maihinne yrittäen rikastua. Onnittelen teitä, he käyttävät paljon rahaa", Trump sanoi. "Se [edustaa] valtavia määriä erilaisia markkinoita... Siitä on todella tullut paikka, jonne heidän on mentävä, jonne he haluavat mennä." Toiset puolustivat Trumpia ja sanoivat, että "Nambia"-virheitä lukuun ottamatta hän esitti joitakin perusteltuja huomioita. Kääntäjä puolustaa Trumpin puheessa tekemiä laiminlyöntejä</w:t>
      </w:r>
    </w:p>
    <w:p>
      <w:r>
        <w:rPr>
          <w:b/>
        </w:rPr>
        <w:t xml:space="preserve">Yhteenveto</w:t>
      </w:r>
    </w:p>
    <w:p>
      <w:r>
        <w:t xml:space="preserve">"Nambian terveydenhuoltojärjestelmä on yhä enemmän omavarainen", sanoi Yhdysvaltain presidentti Donald Trump lounaalla Afrikan johtajien kanssa New Yorkissa keskiviikkona ja luetteli maidensa saavutuksia.</w:t>
      </w:r>
    </w:p>
    <w:p>
      <w:r>
        <w:rPr>
          <w:b/>
          <w:u w:val="single"/>
        </w:rPr>
        <w:t xml:space="preserve">Asiakirjan numero 14838</w:t>
      </w:r>
    </w:p>
    <w:p>
      <w:r>
        <w:t xml:space="preserve">Sir Philip Greenin valitus Lord Hainista hylättiin</w:t>
      </w:r>
    </w:p>
    <w:p>
      <w:r>
        <w:t xml:space="preserve">Entinen Pohjois-Irlannin ministeri oli ensimmäinen, joka nimesi Topshopin omistajan Sir Philipin, joka oli estänyt Daily Telegraphia nimeämästä häntä. Sir Philipin asianajajien mukaan lordi Hain ei ollut ilmoittanut roolistaan lakiasiaintoimisto Ince Gordon Daddsin neuvonantajana. Se toimi Telegraphin edustajana asiassa. Sir Philipin asianajajat, Schillings, valittivat myös, että lordi Hainin lausunto olisi katsottava parlamentaarisen palvelun tarjoamiseksi rahasta. Lordsin ylähuoneen standardeista vastaava komissaari Lucy Scott-Moncrieff hylkäsi tämän väitteen. Scott-Moncrieff sanoi, että lordi Hain ei olisi voinut ilmoittaa mitään etua, koska hän ei ollut tietoinen Ince Gordon Daddsin osallisuudesta Greenin tapaukseen. Hän sanoi: "Olisi kohtuutonta moittia häntä siitä, että hän ei ilmoittanut etua, josta hän ei ollut tietoinen." Hän totesi, että "olisi kohtuutonta moittia häntä siitä, että hän ei ilmoittanut etua, josta hän ei ollut tietoinen". Schillings sanoi myös, että lordi Hain oli rikkonut alioikeussääntöjä ja käyttänyt väärin parlamentaarista etuoikeutta. Hän sanoi myös, että alioikeudenkäyntiä ja parlamentaarista etuoikeutta koskevat kysymykset eivät kuulu hänen arvioitavakseen. High Streetin kuningas Aiemmin tänä vuonna Sir Philip luopui Daily Telegraph -lehteä vastaan nostetusta kanteesta, jonka tarkoituksena oli estää sanomalehteä julkaisemasta yksityiskohtia syytöksistä, jotka koskivat seksuaalista häirintää ja rasistista käyttäytymistä. Kun syytökset tulivat ensimmäisen kerran julki, Sir Philip myönsi, että oli ollut "jonkin verran pilailua", mutta sanoi, ettei se ollut "koskaan ollut loukkaavaa". Asian ytimessä ovat viiden henkilön allekirjoittamat salassapitosopimukset. Sir Philip tunnettiin ennen High Streetin kuninkaana. Hän kartutti omaisuutensa vähittäiskauppaimperiumilla, johon kuuluivat Topshop, BHS, Burton ja Miss Selfridge. Hän myi BHS:n maaliskuussa 2015 yhdellä punnalla, mutta se ajautui hallintoon vuotta myöhemmin, jolloin sen eläkerahastoon jäi 571 miljoonan punnan aukko. Forbes arvioi hänen ja hänen vaimonsa Cristinan arvoksi 3,8 miljardia puntaa.</w:t>
      </w:r>
    </w:p>
    <w:p>
      <w:r>
        <w:rPr>
          <w:b/>
        </w:rPr>
        <w:t xml:space="preserve">Yhteenveto</w:t>
      </w:r>
    </w:p>
    <w:p>
      <w:r>
        <w:t xml:space="preserve">House of Lordsin standardointielin on hylännyt valituksen, jonka mukaan lordi Hain ei ilmoittanut etunäkökohtia, kun hän mainitsi Sir Philip Greenin epäasiallisen käytöksen syytösten kohteena.</w:t>
      </w:r>
    </w:p>
    <w:p>
      <w:r>
        <w:rPr>
          <w:b/>
          <w:u w:val="single"/>
        </w:rPr>
        <w:t xml:space="preserve">Asiakirjan numero 14839</w:t>
      </w:r>
    </w:p>
    <w:p>
      <w:r>
        <w:t xml:space="preserve">Sark Seigneurin hautajaiset vetävät puoleensa satoja ihmisiä</w:t>
      </w:r>
    </w:p>
    <w:p>
      <w:r>
        <w:t xml:space="preserve">Pietarinkirkkoon kokoontui satoja ihmisiä jumalanpalvelukseen. Sitä seurasi Chief Pleas -oikeuden erityisistunto, johon osallistuivat kuvernööriluutnantti, varakuvernööri Sir Ian Corder ja Guernseyn ulosottomies Sir Richard Collas. 88-vuotias Seigneur oli ollut lentokoneinsinööri ja perinyt arvonimen isoäidiltään, Sarkin rouvalta Sibyl Hathawaylta vuonna 1974. Hänen poikansa majuri Christopher Beaumont johti kunnianosoituksia sen jälkeen, kun hänet oli vihitty saaren 23. Seigneuriksi. Everstiluutnantti Reg Guille, Chief Pleas -järjestön puheenjohtaja, kuvaili Michael Beaumontia "hyväksi ja pysyväksi ystäväksi" monille ihmisille Sarkilla ja sen ulkopuolella. Pastori Julia Dallen sanoi, että seigneurina ja vaimonsa Dianan hoitajana hän oli osoittanut "kunniaa ja suurta velvollisuudentuntoa sekä suurta rakkautta ja huolenpitoa".</w:t>
      </w:r>
    </w:p>
    <w:p>
      <w:r>
        <w:rPr>
          <w:b/>
        </w:rPr>
        <w:t xml:space="preserve">Yhteenveto</w:t>
      </w:r>
    </w:p>
    <w:p>
      <w:r>
        <w:t xml:space="preserve">Sarkin herra Michael Beaumontille on annettu lisää kunnianosoituksia, kun hänen hautajaisensa pidettiin saarella.</w:t>
      </w:r>
    </w:p>
    <w:p>
      <w:r>
        <w:rPr>
          <w:b/>
          <w:u w:val="single"/>
        </w:rPr>
        <w:t xml:space="preserve">Asiakirjan numero 14840</w:t>
      </w:r>
    </w:p>
    <w:p>
      <w:r>
        <w:t xml:space="preserve">Northumberlandin onnettomuus: Jalankulkija kuolee jäätyään auton alle</w:t>
      </w:r>
    </w:p>
    <w:p>
      <w:r>
        <w:t xml:space="preserve">33-vuotias mies julistettiin kuolleeksi tapahtumapaikalla, joka sijaitsi A189-tiellä Bedlingtonin aseman ja Bebsiden välillä, lauantaina klo 20.00 BST. 30-vuotias nainen on pidätetty epäiltynä kuolemantuottamuksesta vaarallisella ajotavalla, ja hänet on vapautettu tutkimusten ajaksi. Poliisi vetoaa onnettomuuden silminnäkijöihin tai kaikkiin, joilla on kojelautakameran kuvamateriaalia, jotta he ottaisivat heihin yhteyttä. Seuraa BBC North East &amp; Cumbria -kanavaa Twitterissä, Facebookissa ja Instagramissa. Lähetä juttuideoita osoitteeseen northeastandcumbria@bbc.co.uk.</w:t>
      </w:r>
    </w:p>
    <w:p>
      <w:r>
        <w:rPr>
          <w:b/>
        </w:rPr>
        <w:t xml:space="preserve">Yhteenveto</w:t>
      </w:r>
    </w:p>
    <w:p>
      <w:r>
        <w:t xml:space="preserve">Jalankulkija on kuollut jäätyään auton alle Northumberlandissa.</w:t>
      </w:r>
    </w:p>
    <w:p>
      <w:r>
        <w:rPr>
          <w:b/>
          <w:u w:val="single"/>
        </w:rPr>
        <w:t xml:space="preserve">Asiakirjan numero 14841</w:t>
      </w:r>
    </w:p>
    <w:p>
      <w:r>
        <w:t xml:space="preserve">Hullin kaupunginvaltuusto vähentää 600 työpaikkaa ja nostaa kunnallisveroa</w:t>
      </w:r>
    </w:p>
    <w:p>
      <w:r>
        <w:t xml:space="preserve">Uusi luku sisältää aiemmin hyväksytyt 240 viran vähennykset, joista ilmoitettiin viime vuonna. Valtuusto totesi, että toimenpiteet ovat vastaus valtion rahoituksen viisivuotiseen vähenemiseen, joka on 80 miljoonaa puntaa vuoteen 2015 mennessä. Ehdotukset on esitetty talousarvioasiakirjassa, josta keskustellaan ja äänestetään ensi viikolla. Viranomainen tarkistaa myös lasten Sure Start -keskuksia ja aikoo leikata miljoona puntaa vapaaehtoisilta ryhmiltä tilattavista palveluista. Muita säästökohteita ovat muun muassa kolmen asiakaspalvelukeskuksen sulkeminen ja pyörillä kuljetettavien aterioiden kustannusten nousu lähes 20 prosentilla. Myös mustien roskien keräys siirretään kerran kahdessa viikossa tapahtuvaksi, mikä neuvoston mukaan säästäisi miljoona puntaa vuodessa. Viranomainen ehdottaa 600 työpaikan vähentämisen lisäksi, että henkilöstön palkankorotukset rajoitetaan 1 prosenttiin seuraavien kahden vuoden aikana. Talousarvioasiakirjan lausunnossa neuvosto totesi seuraavaa: "Pyrimme tekemään tiivistä yhteistyötä ammattiliittojen kanssa minimoidaksemme pakolliset irtisanomiset ja käyttämään kohdennettua vapaaehtoista ennenaikaista irtisanomista vapaaehtoisten auttamiseksi."</w:t>
      </w:r>
    </w:p>
    <w:p>
      <w:r>
        <w:rPr>
          <w:b/>
        </w:rPr>
        <w:t xml:space="preserve">Yhteenveto</w:t>
      </w:r>
    </w:p>
    <w:p>
      <w:r>
        <w:t xml:space="preserve">Hullin kaupunginvaltuusto on ilmoittanut, että se aikoo leikata 600 työpaikkaa ja korottaa kunnallisveroa 1,95 prosentilla budjettivajeen korjaamiseksi.</w:t>
      </w:r>
    </w:p>
    <w:p>
      <w:r>
        <w:rPr>
          <w:b/>
          <w:u w:val="single"/>
        </w:rPr>
        <w:t xml:space="preserve">Asiakirjan numero 14842</w:t>
      </w:r>
    </w:p>
    <w:p>
      <w:r>
        <w:t xml:space="preserve">Royal Victoria Parkin pysäköintimaksu pysäyttää työmatkalaiset</w:t>
      </w:r>
    </w:p>
    <w:p>
      <w:r>
        <w:t xml:space="preserve">Tällä hetkellä pysäköintipaikkoja on noin 320, mutta työmatkalaiset käyttävät niitä pääasiassa varhain aamulla. Bath and North East Somerset Council kiistää, että kyseessä olisi rahantekosuunnitelma, ja sanoo, että tarkoituksena on kannustaa ihmisiä käyttämään aluetta pikemminkin puistona kuin pysäköintialueena. Tiedottajan mukaan lottorahoja käytetään puiston kunnostamiseen, ja osa sopimusta oli kokopäiväisen pysäköinnin poistaminen. "Haluamme, että puistosta nauttivat ihmiset käyttävät paikkoja. "Maksu on pieni, pienempi kuin kaupungin keskustassa... Tällä yritetään kannustaa ihmisiä käyttämään park-and-ride-pysäköintiä ja julkista liikennettä", hän lisäsi. Viranomaiset haluavat poistaa puiston osasta nykyiset rajoitetut odotusajat ja ottaa käyttöön sinisten korttien pysäköintipaikat sekä kahden ja neljän tunnin maksulliset pysäköintipaikat. Tiivistelmä ehdotuksista on saatavilla neuvoston verkkosivuilla.</w:t>
      </w:r>
    </w:p>
    <w:p>
      <w:r>
        <w:rPr>
          <w:b/>
        </w:rPr>
        <w:t xml:space="preserve">Yhteenveto</w:t>
      </w:r>
    </w:p>
    <w:p>
      <w:r>
        <w:t xml:space="preserve">Bathin Royal Victoria Parkin pysäköinnistä aiotaan periä maksu autoilijoilta.</w:t>
      </w:r>
    </w:p>
    <w:p>
      <w:r>
        <w:rPr>
          <w:b/>
          <w:u w:val="single"/>
        </w:rPr>
        <w:t xml:space="preserve">Asiakirjan numero 14843</w:t>
      </w:r>
    </w:p>
    <w:p>
      <w:r>
        <w:t xml:space="preserve">Nykyaikaista orjuutta tutkitaan, kun seksityöhön pakotettu nainen pakenee</w:t>
      </w:r>
    </w:p>
    <w:p>
      <w:r>
        <w:t xml:space="preserve">Greater Manchesterin poliisin mukaan nainen oli kokenut "kauhistuttavan kokemuksen", mutta onnistui pakenemaan. Hänet löydettiin Dallas Courtista, South Langworthy Roadin varrella, lauantaina. Hänen uskotaan matkustaneen alueelle Greater Manchesterin ulkopuolelta pyydettyään apua ohikulkevalta kuorma-auton kuljettajalta. Rikostutkijat ovat vedonneet silminnäkijöihin, myös kuorma-auton kuljettajaan, ilmoittautumaan. "Haluan korostaa, että kuorma-auton kuljettaja ei ole missään vaikeuksissa, ja haluamme puhua hänelle vain, jotta voimme koota yhteen naisen liikkeitä hänen pakonsa jälkeen", ylikonstaapeli Gareth Humphreys sanoi. Naisella oli yllään sininen farkkutakki ja tumma mekko, kun hänet löydettiin kello 07:30 BST. Hänellä on hartioiden pituiset ruskeat hiukset, jotka hän oli laittanut poninhännän. Aiheeseen liittyvät Internet-linkit Greater Manchesterin poliisi</w:t>
      </w:r>
    </w:p>
    <w:p>
      <w:r>
        <w:rPr>
          <w:b/>
        </w:rPr>
        <w:t xml:space="preserve">Yhteenveto</w:t>
      </w:r>
    </w:p>
    <w:p>
      <w:r>
        <w:t xml:space="preserve">Parikymppinen nainen pakeni kiinteistöstä, jossa hänet pakotettiin toimimaan seksityöntekijänä, ja hänet löydettiin kadulta Salfordissa, kertoo poliisi.</w:t>
      </w:r>
    </w:p>
    <w:p>
      <w:r>
        <w:rPr>
          <w:b/>
          <w:u w:val="single"/>
        </w:rPr>
        <w:t xml:space="preserve">Asiakirjan numero 14844</w:t>
      </w:r>
    </w:p>
    <w:p>
      <w:r>
        <w:t xml:space="preserve">Martin Saberi myöntää murhanneensa Amy Griffithsin Droitwichin asunnossaan.</w:t>
      </w:r>
    </w:p>
    <w:p>
      <w:r>
        <w:t xml:space="preserve">Martin Saberi, 55, Brackley Close, Wallington, Surrey, myönsi tappaneensa 51-vuotiaan Amy Griffithsin. Hänet löydettiin päähän ja kurkkuun kohdistuneet vammat omaan asuntoonsa Chalverton Courtissa Droitwichissa 14. tammikuuta 2019, ja hänet julistettiin kuolleeksi tapahtumapaikalla. Worcester Crown Courtissa maanantaina Saberi myönsi myös vakavan ruumiinvamman aiheuttamisen ja hyökkäysaseen hallussapidon julkisella paikalla. Hänet tuomitaan samassa tuomioistuimessa 11. maaliskuuta. Aiheeseen liittyvät Internet-linkit West Mercian poliisi</w:t>
      </w:r>
    </w:p>
    <w:p>
      <w:r>
        <w:rPr>
          <w:b/>
        </w:rPr>
        <w:t xml:space="preserve">Yhteenveto</w:t>
      </w:r>
    </w:p>
    <w:p>
      <w:r>
        <w:t xml:space="preserve">Mies on tunnustanut syyllisyytensä kotiinsa kuolleena löydetyn naisen murhaan.</w:t>
      </w:r>
    </w:p>
    <w:p>
      <w:r>
        <w:rPr>
          <w:b/>
          <w:u w:val="single"/>
        </w:rPr>
        <w:t xml:space="preserve">Asiakirjan numero 14845</w:t>
      </w:r>
    </w:p>
    <w:p>
      <w:r>
        <w:t xml:space="preserve">Johns Hopkinsin sairaala maksaa 190 miljoonaa dollaria lääkärinauhojen takia</w:t>
      </w:r>
    </w:p>
    <w:p>
      <w:r>
        <w:t xml:space="preserve">Viime vuonna itsemurhan tehneen tohtori Nikita Levyn kerrotaan käyttäneen kynissä ja avaimenperissä olevia kameroita potilaiden nauhoittamiseen. Asianajaja Jonathan Schochor sanoi, että kaikki naiset olivat joutuneet "raa'an kohtelun kohteeksi", ja kuvaili sitä "petokseksi". Sovinnon uskotaan olevan suurin laatuaan Yhdysvaltain historiassa. Sairaala totesi lausunnossaan, että yksi henkilö "ei määrittele Johns Hopkinsia". "Toivomme, että tämä sovinto ja lainvalvontaviranomaisten havainnot siitä, että kuvia ei jaettu, auttavat asianomaisia saamaan jonkinlaisen päätöksen", lausunnossa sanottiin. Levyn väärinkäytökset toi ensimmäisenä ilmi kollega, joka näki hänen kaulassaan kynäkameran. Myöhemmin viranomaiset löysivät Levyn kotoa kiintolevyltä yli 1 200 kuvaa ja videoleikettä potilaista. Naiset väittivät myös, että Levy määräsi "liian suuren määrän" invasiivisia tutkimuksia ja otti sopimatonta fyysistä kontaktia. Myöhemmin tehdyssä tutkimuksessa todettiin, että Levy osallistui väärinkäytöksiin omasta aloitteestaan eikä kuvannut alaikäisiä potilaita. Sairaala antoi Levylle potkut 8. helmikuuta 2013 sen jälkeen, kun syytökset tulivat julki, ja hänet löydettiin kuolleena 10 päivää myöhemmin.</w:t>
      </w:r>
    </w:p>
    <w:p>
      <w:r>
        <w:rPr>
          <w:b/>
        </w:rPr>
        <w:t xml:space="preserve">Yhteenveto</w:t>
      </w:r>
    </w:p>
    <w:p>
      <w:r>
        <w:t xml:space="preserve">Yhdysvaltain Marylandin osavaltiossa sijaitseva Johns Hopkinsin sairaala on suostunut maksamaan 190 miljoonaa dollaria (111 miljoonaa puntaa) sen jälkeen, kun noin 8 000 naista liittyi oikeusjuttuun, jossa väitettiin gynekologin nauhoittaneen heitä salaa.</w:t>
      </w:r>
    </w:p>
    <w:p>
      <w:r>
        <w:rPr>
          <w:b/>
          <w:u w:val="single"/>
        </w:rPr>
        <w:t xml:space="preserve">Asiakirjan numero 14846</w:t>
      </w:r>
    </w:p>
    <w:p>
      <w:r>
        <w:t xml:space="preserve">Sunderlandin silta: Wearin ylitystyön aikana myöhästymisvaroitus</w:t>
      </w:r>
    </w:p>
    <w:p>
      <w:r>
        <w:t xml:space="preserve">Castletownin ja Pallionin välisen vesistön ylittävä kolmijännitteinen köysirakenne tukeutuu 115 metrin pituiseen A-kehyspylvääseen. Lokakuun 12. päivästä alkaen A1231 Wessington Wayn 250 metrin pituinen osuus ajoradasta A1231 Wessington Way suljetaan yhdeksi kaistaksi. Sunderlandin kaupunginvaltuuston mukaan työt ovat "ehdottoman välttämättömiä". Töiden, joiden odotetaan kestävän vuoden loppuun asti, on tarkoitus antaa rakennusryhmälle mahdollisuus leventää nurmikenttää ja tietä. Kaupunginvaltuusto ilmoitti, että tammikuusta 2016 alkaen päätyöt merkitsevät sitä, että tieosuus supistetaan yhdeksi kaistaksi molempiin suuntiin, ja nopeusrajoitukset ovat voimassa noin vuoden ajan. Ylityspaikka on kaksi kertaa yhtä korkea kuin Gatesheadin Millennium Bridge, ja siihen tulee jalkakäytäviä, pyöräteitä ja kaksi ajokaistaa kumpaankin suuntaan. Kyseessä on ensimmäinen silta, joka rakennetaan kaupunkiin yli 40 vuoteen, ja sen odotetaan valmistuvan kevääseen 2018 mennessä.</w:t>
      </w:r>
    </w:p>
    <w:p>
      <w:r>
        <w:rPr>
          <w:b/>
        </w:rPr>
        <w:t xml:space="preserve">Yhteenveto</w:t>
      </w:r>
    </w:p>
    <w:p>
      <w:r>
        <w:t xml:space="preserve">Autoilijoita varoitetaan mahdollisista viivästyksistä, kun Sunderlandissa Wear-joen yli rakennettavan, miljoonien punnan arvoisen maantiesillan rakennustyöt alkavat.</w:t>
      </w:r>
    </w:p>
    <w:p>
      <w:r>
        <w:rPr>
          <w:b/>
          <w:u w:val="single"/>
        </w:rPr>
        <w:t xml:space="preserve">Asiakirjan numero 14847</w:t>
      </w:r>
    </w:p>
    <w:p>
      <w:r>
        <w:t xml:space="preserve">Worcestershiren lääninhallitus menettää 750 työpaikkaa</w:t>
      </w:r>
    </w:p>
    <w:p>
      <w:r>
        <w:t xml:space="preserve">Neuvoston mukaan siirto on osa suunnitelmia, joilla pyritään säästämään arviolta 60-70 miljoonaa puntaa neljän vuoden aikana. Neuvosto sanoi, että viime vuonna se ei ole korvannut tyhjiä virkoja ja pyrkii jatkossakin minimoimaan pakolliset irtisanomiset "aina kun mahdollista". Neuvostojen rahoitusta leikattiin viime kuussa 7,1 prosenttia vuodessa neljän vuoden aikana. Liittokansleri George Osborne paljasti 20. lokakuuta yksityiskohtaiset tiedot menojen uudelleentarkastelusta. Hän ilmoitti, että julkisiin menoihin tehdään 81 miljardin punnan leikkaukset neljän vuoden aikana budjettivajeen pienentämiseksi. Worcestershiren kreivikunnanvaltuusto ilmoitti, että se arvioi nyt joutuvansa tekemään jopa 70 miljoonan punnan säästöt neljän vuoden aikana eikä 45 miljoonan punnan säästöt kolmen vuoden aikana, kuten se alun perin arvioi. Neuvosto julkisti 57 säästöehdotusta, joiden tarkoituksena on muun muassa leikata 11 miljoonaa puntaa lasten palveluista, vähentää julkiseen liikenteeseen käytettäviä varoja ja tehdä muutoksia muihin palveluihin. Se sanoi, että nämä ehdotukset auttaisivat säästämään noin 43,5 miljoonaa puntaa, ja ensi vuonna odotetaan ilmoitettavaksi lisää suunniteltuja säästöjä. Valtuusto ilmoitti, että se saisi selville tarkalleen, kuinka paljon se joutuu säästämään, kun hallitus on antanut yksityiskohtaiset ilmoitukset rahoituksesta. Hallituksen budjettivaje oli varainhoitovuonna 2009-2010 ennätykselliset 155 miljardia puntaa. On arvioitu, että leikkaukset johtavat 490 000 julkisen sektorin työpaikan menetykseen koko maassa.</w:t>
      </w:r>
    </w:p>
    <w:p>
      <w:r>
        <w:rPr>
          <w:b/>
        </w:rPr>
        <w:t xml:space="preserve">Yhteenveto</w:t>
      </w:r>
    </w:p>
    <w:p>
      <w:r>
        <w:t xml:space="preserve">Worcestershiren kreivikunnanvaltuustossa odotetaan katoavan noin 750 työpaikkaa seuraavien neljän vuoden aikana hallituksen menoleikkausten seurauksena.</w:t>
      </w:r>
    </w:p>
    <w:p>
      <w:r>
        <w:rPr>
          <w:b/>
          <w:u w:val="single"/>
        </w:rPr>
        <w:t xml:space="preserve">Asiakirjan numero 14848</w:t>
      </w:r>
    </w:p>
    <w:p>
      <w:r>
        <w:t xml:space="preserve">Aileen-myrsky: 60 000 kotia menetti virran 75mph tuulten aikana</w:t>
      </w:r>
    </w:p>
    <w:p>
      <w:r>
        <w:t xml:space="preserve">Aileen-myrsky saapui tiistaina, ja Met Office kertoi, että Swansean lähellä sijaitsevaan Mumbles Headiin iski 74 mailin tuntinopeuden puuskat. Western Power Distributionin mukaan myrsky vaikutti kaikkiin alueisiin Pembrokeshirestä Monmouthshireen, mutta sähköt oli saatu palautettua. Myrsky kaatoi joitakin puita, ja M48 Severn Bridge -väylä suljettiin joksikin aikaa tuulten vuoksi. Suurista häiriöistä ei kuitenkaan ole raportoitu, ja sähköt on saatu kytkettyä takaisin. Ilmatieteen laitos antoi keltaisen varoituksen ja sanoi, että maantie-, rautatie- ja lentomatkat saattavat häiriintyä ja siltojen liikennöintiä rajoittaa. Myös Pohjois-Walesissa, jossa odotettiin voimakkaampia puuskia, oli voimassa keltainen varoitus "varautukaa". Etelä- ja Länsi-Walesin koteihin sähköä toimittavan Western Power Distribution -yhtiön verkkopalvelupäällikkö Phil Davies sanoi, että olosuhteet olivat yön aikana "hirvittävät". "60 000 asiakasta oli yön aikana ilman sähköä", hän sanoi BBC Radio Walesille. "Saimme kaikki asiakkaat takaisin. Jotkut heistä olivat poissa parin tunnin ajan ja jotkut alle 10 minuuttia."</w:t>
      </w:r>
    </w:p>
    <w:p>
      <w:r>
        <w:rPr>
          <w:b/>
        </w:rPr>
        <w:t xml:space="preserve">Yhteenveto</w:t>
      </w:r>
    </w:p>
    <w:p>
      <w:r>
        <w:t xml:space="preserve">Noin 60 000 kiinteistön sähköt katkesivat Walesissa yön aikana rankkasateiden ja jopa 75 mailin tuntinopeudella puhaltaneiden tuulten vuoksi.</w:t>
      </w:r>
    </w:p>
    <w:p>
      <w:r>
        <w:rPr>
          <w:b/>
          <w:u w:val="single"/>
        </w:rPr>
        <w:t xml:space="preserve">Asiakirjan numero 14849</w:t>
      </w:r>
    </w:p>
    <w:p>
      <w:r>
        <w:t xml:space="preserve">Condorin lauttalakko päättyy kahden viikon jälkeen</w:t>
      </w:r>
    </w:p>
    <w:p>
      <w:r>
        <w:t xml:space="preserve">Condorin ranskalainen miehistö ryhtyi 6. helmikuuta työtaistelutoimiin, joiden seurauksena laivamatkoja on peruttu ja jotka ovat maksaneet yhtiölle sen mukaan jopa 500 000 puntaa. Condorin toimitusjohtaja James Fulford sanoi olevansa iloinen siitä, että miehistö on suostunut palaamaan töihin. Hän sanoi toivovansa, että Ranskaan lähtevät lennot palaisivat torstaina. Fulford sanoi: "Tilanne on ollut hyvin vaikea Condorille ja hyvin vaikea miehistöllemme. "He ovat tehneet hyvin rohkean päätöksen, joka on oikea päätös heidän itsensä, yhtiön ja saarten kannalta. "Ranskan laki suojelee heitä hyvin paljon, emme voineet tehdä juuri mitään saadaksemme heidät takaisin töihin." Guernseyn omistaman yhtiön edustajat olivat käyneet aluksella keskustelemassa ehdoista Kansainvälisen kuljetustyöntekijöiden liiton (ITF) edustajien kanssa. Condor sanoi, ettei sillä ollut varaa kaikkiin lakkoilevan miehistön vaatimuksiin, mutta se oli tyytyväinen, että he olivat päässeet kompromissiin. Fulford sanoi: "Yritämme saada miehistöä, nämä miehet ovat olleet poissa työelämästä, koska he ovat olleet laivalla nyt kaksi viikkoa. "Tarvitsemme sopivaa miehistöä alukselle, ennen kuin pääsemme Jerseylle, Guernseyyn ja huomenna takaisin St Maloon."</w:t>
      </w:r>
    </w:p>
    <w:p>
      <w:r>
        <w:rPr>
          <w:b/>
        </w:rPr>
        <w:t xml:space="preserve">Yhteenveto</w:t>
      </w:r>
    </w:p>
    <w:p>
      <w:r>
        <w:t xml:space="preserve">Condor-aluksen miehistö, joka on miehittänyt Condorin lautan St Malossa Ranskassa palkka- ja työehtoja koskevan riidan vuoksi, palaa töihin sen jälkeen, kun he ovat sopineet uusista ehdoista.</w:t>
      </w:r>
    </w:p>
    <w:p>
      <w:r>
        <w:rPr>
          <w:b/>
          <w:u w:val="single"/>
        </w:rPr>
        <w:t xml:space="preserve">Asiakirjan numero 14850</w:t>
      </w:r>
    </w:p>
    <w:p>
      <w:r>
        <w:t xml:space="preserve">Ford lupaa miljardi dollaria tekoälyä kehittävälle startup-yritykselle</w:t>
      </w:r>
    </w:p>
    <w:p>
      <w:r>
        <w:t xml:space="preserve">Yritykset tekevät yhteistyötä kehittäessään virtuaalista kuljettajajärjestelmää kuljettajattomia autoja varten. Fordin tavoitteena on saada autonominen ajoneuvo markkinoille vuonna 2021. Argon perustivat toimitusjohtaja Brian Salesky ja operatiivinen johtaja Peter Rander, jotka ovat johtaneet itsestään ajavien autojen tiimejä Googlessa ja Uberissa. Sijoituksen myötä Ford on yrityksen enemmistöosakas. "Seuraavaa vuosikymmentä määrittää auton automatisoituminen, ja autonomisilla ajoneuvoilla on yhtä merkittävä vaikutus yhteiskuntaan kuin Fordin liikkuvalla liukuhihnalla oli 100 vuotta sitten", sanoi toimitusjohtaja Mark Fields. Fordilla on tällä hetkellä kaksi autonomista ajoneuvoa, joilla on lupa testata Kaliforniassa, mutta tuore raportti paljasti, että ne ajoivat vain 590 kilometriä vuonna 2016. Ihmiskuljettaja joutui ottamaan ohjat käsiinsä kolme kertaa, kahdesti kaistanvaihdon keskeyttämiseksi. Samana aikana BMW raportoi 638 kilometriä ja yhden autonomisen ohjauksen irrotuksen, ja Google 636 000 kilometriä ja 124 irrotusta. Muut Yhdysvaltojen osavaltiot eivät vaadi autonvalmistajia ilmoittamaan näitä lukuja.</w:t>
      </w:r>
    </w:p>
    <w:p>
      <w:r>
        <w:rPr>
          <w:b/>
        </w:rPr>
        <w:t xml:space="preserve">Yhteenveto</w:t>
      </w:r>
    </w:p>
    <w:p>
      <w:r>
        <w:t xml:space="preserve">Autojätti Ford on ilmoittanut investoivansa miljardi dollaria (800 miljoonaa puntaa) seuraavien viiden vuoden aikana tekoälyyritys Argoon.</w:t>
      </w:r>
    </w:p>
    <w:p>
      <w:r>
        <w:rPr>
          <w:b/>
          <w:u w:val="single"/>
        </w:rPr>
        <w:t xml:space="preserve">Asiakirjan numero 14851</w:t>
      </w:r>
    </w:p>
    <w:p>
      <w:r>
        <w:t xml:space="preserve">HMRC kutsuu poliisin ja SFO:n apuun HSBC:n vuototietojen vuoksi</w:t>
      </w:r>
    </w:p>
    <w:p>
      <w:r>
        <w:t xml:space="preserve">Kamal AhmedBusiness editor@bbckamalon Twitter Ensinnäkin HMRC on nyt paljastanut, että se aikoo laajentaa tutkimuksiaan ja tapaa muita lainvalvontaviranomaisia myöhemmin tällä viikolla. Lähteet kertovat, että HMRC tapaa todennäköisesti sekä Serious Fraud Officen että poliisin. HMRC:n lainvalvonnasta vastaava pääjohtaja Jennie Grainger kertoi kansanedustajille, että he haluavat "tehdä yhteistyötä" muiden virastojen kanssa. Jos SFO ja poliisi käynnistävät erilliset tutkimukset, se olisi HSBC:lle vakava asia. Pankin mukaan se on uudistanut Sveitsin yksityispankkitoimintaansa, ja vaatimustenmukaisuuden vaatimukset ovat nyt paljon korkeammat. Toiseksi, HMRC tutkii myös rahanpesua HSBC:n tietoihin liittyen Ranskan viranomaisten kanssa aiemmin tällä viikolla käytyjen keskustelujen jälkeen. Kolmanneksi HMRC uskoi alun perin, että jopa 150 HSBC:n tietoluettelossa olevaa henkilöä voisi joutua rikossyytteeseen. Siihen mennessä, kun se oli tutkinut jokaisen näistä henkilöistä - prosessi, joka voi Homerin mukaan kestää keskimäärin 44 kuukautta - vain kolme tapausta oli luovutettu Crown Prosecution Servicelle. Syytteet Syyttäjä päätti, että yksi näistä kolmesta tulisi viedä syytteeseen, ja tämä tapaus onnistui. Homerin mukaan tämä paljasti, miten vaikeaa ja kallista rikosoikeudenkäyntien vireillepano on. Grainger sanoi: "Syytteen nostaminen offshore-maista käsin on hyvin vaikeaa. Yksi haasteista - erityisesti tilanteessa, jossa on varastettu tietoja, kuten tässä tapauksessa - on se, että on pystyttävä todistamaan tosiasiat muulla tavoin, jotta CPS voi viedä asiaa eteenpäin." Homer oli samaa mieltä: "Olisimme halunneet nähdä enemmän syytetoimia, jos olisimme pystyneet saavuttamaan kynnysarvon." Kaikki tämä selittää, miksi HMRC suosii veronkierron tai veronkierron yhteydessä siviilioikeudellisia menettelyjä, joissa rangaistukset voivat olla jopa 200 prosenttia palautettavasta verosta. Rouva Hodge ei ollut vaikuttunut ja kuvaili lähestymistapaa "säälittäväksi", joka ei ole brittiläisten veronmaksajien etujen mukaista.</w:t>
      </w:r>
    </w:p>
    <w:p>
      <w:r>
        <w:rPr>
          <w:b/>
        </w:rPr>
        <w:t xml:space="preserve">Yhteenveto</w:t>
      </w:r>
    </w:p>
    <w:p>
      <w:r>
        <w:t xml:space="preserve">Julkisen talouden valiokunnan puheenjohtajan Margaret Hodgen ja HMRC:n pääjohtajan Lin Homerin tämänpäiväisessä yhteenotossa oli poliittista teatteria, mutta siinä oli myös merkittävää sisältöä.</w:t>
      </w:r>
    </w:p>
    <w:p>
      <w:r>
        <w:rPr>
          <w:b/>
          <w:u w:val="single"/>
        </w:rPr>
        <w:t xml:space="preserve">Asiakirjan numero 14852</w:t>
      </w:r>
    </w:p>
    <w:p>
      <w:r>
        <w:t xml:space="preserve">Mansaarella raportoitu yli 130 kuoppaa viikossa</w:t>
      </w:r>
    </w:p>
    <w:p>
      <w:r>
        <w:t xml:space="preserve">Infrastruktuuriministeriö (DoI) pyysi saarelaisia ilmoittamaan mahdollisista kuopista viimeaikaisen lumen ja jään jälkeen. Kuoppia syntyy, kun tien pintaan ja sen alle jäänyt vesi jäätyy ja laajenee, jolloin tien pinta rikkoutuu. DoI on nyt määrännyt 10 työryhmää korjaamaan kuoppia, kertoi tiedottaja. Infrastruktuuriministeri Phil Gawne sanoi: "Yleisön reaktio on tähän mennessä ollut fantastinen, ja vaikka teiden saattaminen kohtuulliseen kuntoon vie useita kuukausia, uskomme, että suurin osa yleisöstä ymmärtää, miten paljon on vielä tehtävää." Hän lisäsi: "Osasto haluaa muistuttaa autoilijoita siitä, että heidän on otettava huomioon huonot ja odottamattomat tieolosuhteet ajaessaan. "On jo raportoitu onnettomuuksista, joissa kuljettajat eivät ehkä ole ottaneet olosuhteita täysin huomioon."</w:t>
      </w:r>
    </w:p>
    <w:p>
      <w:r>
        <w:rPr>
          <w:b/>
        </w:rPr>
        <w:t xml:space="preserve">Yhteenveto</w:t>
      </w:r>
    </w:p>
    <w:p>
      <w:r>
        <w:t xml:space="preserve">Hallituksen mukaan asukkaat ovat ilmoittaneet yli 130 kuoppaa Mansaaren teillä viime viikon aikana.</w:t>
      </w:r>
    </w:p>
    <w:p>
      <w:r>
        <w:rPr>
          <w:b/>
          <w:u w:val="single"/>
        </w:rPr>
        <w:t xml:space="preserve">Asiakirjan numero 14853</w:t>
      </w:r>
    </w:p>
    <w:p>
      <w:r>
        <w:t xml:space="preserve">Royal Welsh Show nimittää John Daviesin puheenjohtajaksi</w:t>
      </w:r>
    </w:p>
    <w:p>
      <w:r>
        <w:t xml:space="preserve">John Davies korvaa David Lewisin, joka on jäänyt eläkkeelle puheenjohtajan tehtävästä, mutta pysyy edelleen hallituksen jäsenenä. Davies, 49, erosi Pembrokeshiren neuvoston johtajan tehtävästä aiemmin tänä vuonna. Hänellä on vaimonsa kanssa 350 hehtaarin maatila Pohjois-Pembrokeshiressä, ja hän on ollut Royal Welshin hallituksen jäsen vuodesta 2008. Davies on entinen Cirencesterin Royal Agricultural Collegen opiskelija, ja hän on toiminut 23 viime vuoden ajan Powysin Llanelweddissä järjestettävän näyttelyn YFC:n nuoriso-osastolla. Hän on Pembrokeshiren kunnanvaltuutettu, Dyfed-Powysin poliisiviranomaisen edustaja Walesin poliisiviranomaisessa ja WJEC-tutkintolautakunnan johtaja.</w:t>
      </w:r>
    </w:p>
    <w:p>
      <w:r>
        <w:rPr>
          <w:b/>
        </w:rPr>
        <w:t xml:space="preserve">Yhteenveto</w:t>
      </w:r>
    </w:p>
    <w:p>
      <w:r>
        <w:t xml:space="preserve">Pembrokeshiren valtuuston entinen johtaja aloittaa Royal Welsh Show'n uutena puheenjohtajana.</w:t>
      </w:r>
    </w:p>
    <w:p>
      <w:r>
        <w:rPr>
          <w:b/>
          <w:u w:val="single"/>
        </w:rPr>
        <w:t xml:space="preserve">Asiakirjan numero 14854</w:t>
      </w:r>
    </w:p>
    <w:p>
      <w:r>
        <w:t xml:space="preserve">Lankalaisia opiskelijoita "houkutellaan" Singaporeen</w:t>
      </w:r>
    </w:p>
    <w:p>
      <w:r>
        <w:t xml:space="preserve">Sri Lankan Singaporen korkea komissaari Jayathri Samarakone kertoi BBC Sandeshayalle, että agentit houkuttelevat opiskelijoita lehti-ilmoitusten avulla. Hän lisäsi, että välittäjät mainostavat, että erityisesti tietotekniikka- ja hotelli- ja ravintola-aloilla opiskelijat saavat koulutusta ja työtä kurssien jälkeen. "Singaporessa on kuitenkin laitonta, että opiskelijat ottavat töitä vastaan, ja jos heidät löydetään, heitä rangaistaan ankarasti", hän sanoi BBC:n singhala-palvelulle. Taloudelliset vaikeudet "Kun he saapuvat Singaporeen, heitä pyydetään ensin osallistumaan englannin kielen kursseille, koska heidän tasonsa ei ole tarpeeksi hyvä. Opiskelijoiden on pakko tehdä tilapäistyötä, jotta he saavat rahaa pitkien kurssien maksujen maksamiseen". Joidenkin srilankalaisten opiskelijoiden on raportoitu joutuneen vankilaan työnteon vuoksi. Korkean edustajan mukaan nämä agentit ovat valinneet Singaporen liiketoimintaansa varten, koska srilankalaiset eivät tarvitse viisumia päästäkseen Singaporeen. "Jotkin mainostetuista kursseista voidaan suorittaa Sri Lankassa jopa 20 000 rupian hintaan, ja monet opiskelijat saapuvat sinne ajatellen, että heille on luvassa työpaikka." Näin ollen he eivät voi tehdä mitään. Korkeakomissio kehottaa opiskelijoita ja heidän vanhempiaan ottamaan yhteyttä korkeakouluihin tai korkeakomissioon ja tarkistamaan sanomalehdissä mainostetut tiedot ennen kuin he ilmoittautuvat tällaisille kursseille.</w:t>
      </w:r>
    </w:p>
    <w:p>
      <w:r>
        <w:rPr>
          <w:b/>
        </w:rPr>
        <w:t xml:space="preserve">Yhteenveto</w:t>
      </w:r>
    </w:p>
    <w:p>
      <w:r>
        <w:t xml:space="preserve">Sri Lankan Singaporen korkea edustusto kertoo saaneensa suuren määrän valituksia, jotka koskevat Sri Lankan opiskelijoiden houkuttelua Singaporeen.</w:t>
      </w:r>
    </w:p>
    <w:p>
      <w:r>
        <w:rPr>
          <w:b/>
          <w:u w:val="single"/>
        </w:rPr>
        <w:t xml:space="preserve">Asiakirjan numero 14855</w:t>
      </w:r>
    </w:p>
    <w:p>
      <w:r>
        <w:t xml:space="preserve">Dundeen "vakavasti laihdutetun" koiran omistajalle eläintenpitokielto</w:t>
      </w:r>
    </w:p>
    <w:p>
      <w:r>
        <w:t xml:space="preserve">Justin Williams määrättiin myös maksamaan 200 puntaa Skotlannin SPCA:n eläinsuojeluyhdistykselle, joka hoiti hänen lemmikkinsä takaisin terveeksi. Oikeudelle kerrottiin, että Keira-niminen koira painoi löydettäessä 9,5 kiloa eli puolet tavanomaisesta painostaan. Williams, 24, myönsi aiheuttaneensa koiralle tarpeetonta kärsimystä. Skotlannin SPCA sanoi olevansa tyytyväinen tuomioon. Dundeen sheriffituomioistuimelle kerrottiin, että hyväntekeväisyysjärjestö kävi Williamsin asunnossa sen jälkeen, kun naapurit olivat hälyttäneet hänet: "Eteisessä oli paljaat lattialaudat ja likainen koirankulho. "Koira oli selvästi laihtunut. He kysyivät syytetyltä koirasta, ja tämä vahvisti, että se oli menettänyt kuntoaan." Koira vietiin Skotlannin SPCA:n eläinsuojelukeskukseen Petterdeniin, Angusin osavaltioon, jossa se toipui täysin ja sijoitettiin uudelleen. Scottish SPCA:n tarkastaja Alastair Adams sanoi: "Kyseessä oli vakava laiminlyönti, eikä Keira olisi selvinnyt paljon kauemmin, jos emme olisi puuttuneet asiaan. "Olemme tyytyväisiä tähän tuomioon. Williams ei kyennyt täyttämään Keiran perustarpeita."</w:t>
      </w:r>
    </w:p>
    <w:p>
      <w:r>
        <w:rPr>
          <w:b/>
        </w:rPr>
        <w:t xml:space="preserve">Yhteenveto</w:t>
      </w:r>
    </w:p>
    <w:p>
      <w:r>
        <w:t xml:space="preserve">Dundeelaisesta asunnosta "vakavasti laihtuneena" löytyneen koiran omistaja on saanut kahden vuoden eläintenpitokiellon.</w:t>
      </w:r>
    </w:p>
    <w:p>
      <w:r>
        <w:rPr>
          <w:b/>
          <w:u w:val="single"/>
        </w:rPr>
        <w:t xml:space="preserve">Asiakirjan numero 14856</w:t>
      </w:r>
    </w:p>
    <w:p>
      <w:r>
        <w:t xml:space="preserve">Kamerun: Bamendan opettajat ja lakkoilijat lakkoilevat kielikiistan vuoksi</w:t>
      </w:r>
    </w:p>
    <w:p>
      <w:r>
        <w:t xml:space="preserve">Suurin tyytymättömyyden aiheuttaja on ranskan kielen käyttö tuomioistuimissa ja kouluissa maan englanninkielisissä osissa, joihin Bamenda kuuluu. Maanantain lakko julistettiin sinä päivänä, jona koulujen oli määrä avautua uudelleen vuoden toista lukukautta varten. BBC:n kirjeenvaihtajan mukaan lakko teki Bamendasta aavekaupungin. Luokkahuoneet pysyivät suljettuina, koska sekä opettajat että oppilaat pysyivät poissa. Tämä viimeisin häiriö koulukalenterissa uhkaa mitätöidä lukuvuoden. Hallitus on kehottanut tyytymättömiä virkamiehiä lopettamaan lakon. Englantia puhuvat ovat jo pitkään valittaneet syrjinnästä Kamerunissa. He sanovat, että heidät on usein suljettu pois korkeimmista virkamiestehtävistä ja että monet hallituksen asiakirjat julkaistaan vain ranskaksi, vaikka englanti on virallinen kieli. Englanninkieliset lakimiehet vastustavat myös sitä, että tuomioistuimissa työskentelee työntekijöitä, jotka eivät ymmärrä brittiläisen common law -lain soveltamista. Kamerun siirtyi Saksan siirtomaaksi 1800-luvulla, ja se jakautui ensimmäisen maailmansodan jälkeen brittiläiseen ja ranskalaiseen alueeseen. Myöhemmin Britannian ja Ranskan hallitsemat alueet yhdistyivät Kameruniksi siirtomaavallan vetäydyttyä 1960-luvulla. Bamenda on Kamerunin suurimman oppositiopuolueen, Sosiaalidemokraattisen rintaman, perustamispaikka.</w:t>
      </w:r>
    </w:p>
    <w:p>
      <w:r>
        <w:rPr>
          <w:b/>
        </w:rPr>
        <w:t xml:space="preserve">Yhteenveto</w:t>
      </w:r>
    </w:p>
    <w:p>
      <w:r>
        <w:t xml:space="preserve">Kamerunilaisen Bamendan kaupungin opettajat ja lakimiehet ovat ryhtyneet lakkoon kielikiistan vuoksi, mikä on pysäyttänyt kadut ja luokkahuoneet.</w:t>
      </w:r>
    </w:p>
    <w:p>
      <w:r>
        <w:rPr>
          <w:b/>
          <w:u w:val="single"/>
        </w:rPr>
        <w:t xml:space="preserve">Asiakirjan numero 14857</w:t>
      </w:r>
    </w:p>
    <w:p>
      <w:r>
        <w:t xml:space="preserve">Dorsetin valtuustot sopivat tutkivansa koko maakunnan laajuista yhdistymistä.</w:t>
      </w:r>
    </w:p>
    <w:p>
      <w:r>
        <w:t xml:space="preserve">Dorsetin kreivikunnanvaltuusto ja Christchurchin kaupunginvaltuusto tutkivat vaihtoehtoja, kuten liittoutumista Bournemouthin, East Dorsetin ja Poolen kanssa. Maanantaina East Dorsetin alueneuvosto (EDDC) - joka on jo kumppanuusalueella Christchurchin kanssa - äänesti muutosta vastaan. Myös piirikunnanvaltuuston kabinetti kokoontui ja päätti tutkia kaikki vaihtoehdot. Se kokoontuu uudelleen keskustelemaan asiasta koko neuvoston kokouksessa maaliskuussa 2016. Maanantaina EDDC:n johtaja Ian Monks erosi ennen asiasta toimitettavaa äänestystä. Koko valtuusto äänesti 20 vastaan kahdeksan kertaa fuusion hylkäämisen puolesta. Oppositiossa olevat Poolen valtuutetut ovat vaatineet kansanäänestystä suunnitelmista.</w:t>
      </w:r>
    </w:p>
    <w:p>
      <w:r>
        <w:rPr>
          <w:b/>
        </w:rPr>
        <w:t xml:space="preserve">Yhteenveto</w:t>
      </w:r>
    </w:p>
    <w:p>
      <w:r>
        <w:t xml:space="preserve">Dorsetin paikallisviranomaiset ovat sopineet selvittävänsä mahdollisuutta liittyä maakunnan laajuiseen "superneuvostoon".</w:t>
      </w:r>
    </w:p>
    <w:p>
      <w:r>
        <w:rPr>
          <w:b/>
          <w:u w:val="single"/>
        </w:rPr>
        <w:t xml:space="preserve">Asiakirjan numero 14858</w:t>
      </w:r>
    </w:p>
    <w:p>
      <w:r>
        <w:t xml:space="preserve">Emmerdale-tähti Alice Coulthard jättää saippuasarjan</w:t>
      </w:r>
    </w:p>
    <w:p>
      <w:r>
        <w:t xml:space="preserve">Näyttelijä, joka liittyi näyttelijäkaartiin kaksi vuotta sitten, lähtee myöhemmin tänä vuonna, kun hänen sopimuksensa päättyy. Coulthard sanoi lausunnossaan, että hänellä on ollut "ihanaa aikaa" ja että hän tulee kaipaamaan "työskentelyä näin ahkeran ja lahjakkaan tiimin kanssa". Saippuasarjan pomot eivät ole suostuneet paljastamaan, miten hän lähtee sarjasta. Tuottaja Gavin Blyth sanoi: "Maisie Wylden kiehtova tarina tulee saamaan lisää käänteitä tulevina kuukausina, kun hän sukeltaa synkemmälle alueelle, joka huipentuu hänen poistumiseensa sarjasta. "Maisie on ollut todellinen voimavara Emmerdalessa, ja olemme surullisia nähdessämme hänen lähtevän myöhemmin tänä vuonna." Hän jatkaa: "Maisie on ollut todellinen voimavara Emmerdalessa. Toivotamme hänelle kaikkea hyvää tulevaisuuteen." Sen jälkeen, kun Maisie debytoi kylässä vaaleanpunaisessa Cadillacissa, hän on ollut mukana useissa dramaattisissa juonenkäänteissä. Hän kärsi hermoromahduksesta rakastuttuaan Ryan Lambiin (James Sutton) ja saatuaan selville, että tämä oli itse asiassa hänen velipuolensa. Tällä hetkellä hän ei tiedä, että hänen äitinsä Natasha (Amanda Donohoe) on murhannut hänen isänsä Markin (Maxwell Caulfield).</w:t>
      </w:r>
    </w:p>
    <w:p>
      <w:r>
        <w:rPr>
          <w:b/>
        </w:rPr>
        <w:t xml:space="preserve">Yhteenveto</w:t>
      </w:r>
    </w:p>
    <w:p>
      <w:r>
        <w:t xml:space="preserve">Emmerdale-näyttelijä Alice Coulthard, joka esittää baarityttö Maisie Wyldeä, jättää ITV1:n saippuasarjan, kuten on ilmoitettu.</w:t>
      </w:r>
    </w:p>
    <w:p>
      <w:r>
        <w:rPr>
          <w:b/>
          <w:u w:val="single"/>
        </w:rPr>
        <w:t xml:space="preserve">Asiakirjan numero 14859</w:t>
      </w:r>
    </w:p>
    <w:p>
      <w:r>
        <w:t xml:space="preserve">Weymouthin rannikkopolkujen parantamista koskevat suunnitelmat julkaistaan</w:t>
      </w:r>
    </w:p>
    <w:p>
      <w:r>
        <w:t xml:space="preserve">Natural England haluaa parantaa nykyistä reittiä Lulworthista Portlandiin Dorsetin rannikolla. Natural Englandin aluejohtaja Ciaran Gannon sanoi haluavansa reitin, joka on "sopiva vuoden 2012 olympialaisiin ja paralympialaisiin". Suunnitelmat ovat Natural Englandin verkkosivuilla ensi vuoden tammikuuhun asti. Rannikkopolkujen perustamisesta ympäri Englantia säädettiin vuonna 2009 annetussa Marine and Coastal Access Act -laissa, mutta 50 miljoonan punnan julkista suunnitelmaa supistettiin elokuussa rahoitusleikkausten vuoksi Dorsetin osuutta lukuun ottamatta. Yhteistyössä Dorsetin kreivikunnanvaltuuston kanssa laadittujen 20 kilometrin (12,4 mailin) pituisen polun suunnitelmien tavoitteena on parantaa pääsyä Jurassic Coastille ja lisätä nykyisen South West Coast Path -reitin käyttöä. Robert Gould, Dorsetin kreivikunnan ympäristöasioista vastaava kabinettijäsen, sanoi: "Kuulemisessa on kyse siitä, että ihmiset voivat sanoa mielipiteensä ehdotuksista, jotta Natural England ja me itse saamme asiat kuntoon."</w:t>
      </w:r>
    </w:p>
    <w:p>
      <w:r>
        <w:rPr>
          <w:b/>
        </w:rPr>
        <w:t xml:space="preserve">Yhteenveto</w:t>
      </w:r>
    </w:p>
    <w:p>
      <w:r>
        <w:t xml:space="preserve">Olympialaisten purjehduskilpailuja vuonna 2012 seuraavien katsojien odotetaan pääsevän paremmin Weymouthin rannikkopolulle, jos suunnitelmat hyväksytään.</w:t>
      </w:r>
    </w:p>
    <w:p>
      <w:r>
        <w:rPr>
          <w:b/>
          <w:u w:val="single"/>
        </w:rPr>
        <w:t xml:space="preserve">Asiakirjan numero 14860</w:t>
      </w:r>
    </w:p>
    <w:p>
      <w:r>
        <w:t xml:space="preserve">House of Keys lakkautetaan ennen Mansaaren vaaleja</w:t>
      </w:r>
    </w:p>
    <w:p>
      <w:r>
        <w:t xml:space="preserve">Ehdokkaiden asettaminen päättyy 30. elokuuta ennen 29. syyskuuta pidettävää äänestyspäivää. Joka viides vuosi Mansaarella House of Keys hajotetaan ja järjestetään yleiset vaalit, joissa valitaan 24 jäsentä House of Keysiin. Tähän mennessä on ilmoittautunut yli 50 ehdokasta, ja ensimmäistä kertaa 25 vuoteen jokaisesta 15 vaalipiiristä käydään kilpailu. Kaikki vaaleissa menestyneet uudet poliittiset jäsenet vannovat virkavalansa Keysin parlamentissa 4. lokakuuta. Tynwald valitsee uuden pääministerin 11. lokakuuta sen jälkeen, kun Tony Brown on päättänyt vetäytyä politiikasta 35 vuoden julkisen palvelun jälkeen. Yleisvaaleissa äänioikeutetun on oltava vaalipäivään mennessä vähintään 16-vuotias, asuttava rekisteröintilomakkeessa ilmoitetussa osoitteessa ja asuttava Mansaarella vähintään vuoden ajan.</w:t>
      </w:r>
    </w:p>
    <w:p>
      <w:r>
        <w:rPr>
          <w:b/>
        </w:rPr>
        <w:t xml:space="preserve">Yhteenveto</w:t>
      </w:r>
    </w:p>
    <w:p>
      <w:r>
        <w:t xml:space="preserve">Mansaaren parlamenttivaalikampanja on määrä aloittaa House of Keysin hajottua.</w:t>
      </w:r>
    </w:p>
    <w:p>
      <w:r>
        <w:rPr>
          <w:b/>
          <w:u w:val="single"/>
        </w:rPr>
        <w:t xml:space="preserve">Asiakirjan numero 14861</w:t>
      </w:r>
    </w:p>
    <w:p>
      <w:r>
        <w:t xml:space="preserve">Staffordshiren aseistettu poliisi pidätti neljä kadulla tapahtuneiden yhteenottojen jälkeen</w:t>
      </w:r>
    </w:p>
    <w:p>
      <w:r>
        <w:t xml:space="preserve">Staffordshiren poliisin mukaan kyseessä oli yksi kahdesta toisiinsa liittyvästä tapauksesta Chestertonissa. Palatine Drivella tapahtui lauantaina klo 23.00 GMT "häiriö, johon liittyi yhteenottoja aseita kantavien ihmisryhmien välillä". Sen jälkeen poliisi kutsuttiin kolariin, jossa oli osallisena mies ja valkoinen Seat-auto Loomer Roadilla. Parikymppinen mies on sairaalassa. Auton kuljettaja pakeni aluksi paikalta, mutta poliisit pysäyttivät hänet myöhemmin, poliisi kertoi. Aseistautuneet poliisit pidättivät kaksi 22- ja 25-vuotiasta miestä, 21-vuotiaan naisen ja 16-vuotiaan pojan, kaikki Newcastle-under-Lymestä, epäiltynä murhayrityksestä. Kaikki neljä ovat edelleen pidätettyinä. Komisario David Wain sanoi: "Pyydämme silminnäkijöitä, jotka voivat auttaa selvittämään tämän tapauksen olosuhteet. Neljä pidätystä on tehty, ja ajoneuvo on otettu talteen, mutta pyydämme yleisön apua lisätietojen keräämiseksi. "Haluan kiittää paikallista yhteisöä yhteistyöstä ja vakuuttaa, että laajemmalle yhteisölle ei ole vaaraa." Seuraa BBC West Midlandsia Facebookissa, Twitterissä ja Instagramissa. Lähetä juttuideasi osoitteeseen: newsonline.westmidlands@bbc.co.uk</w:t>
      </w:r>
    </w:p>
    <w:p>
      <w:r>
        <w:rPr>
          <w:b/>
        </w:rPr>
        <w:t xml:space="preserve">Yhteenveto</w:t>
      </w:r>
    </w:p>
    <w:p>
      <w:r>
        <w:t xml:space="preserve">Aseistautunut poliisi pidätti kaksi miestä, naisen ja pojan epäiltynä murhayrityksestä sen jälkeen, kun mies oli jäänyt auton alle ja loukkaantunut vakavasti.</w:t>
      </w:r>
    </w:p>
    <w:p>
      <w:r>
        <w:rPr>
          <w:b/>
          <w:u w:val="single"/>
        </w:rPr>
        <w:t xml:space="preserve">Asiakirjan numero 14862</w:t>
      </w:r>
    </w:p>
    <w:p>
      <w:r>
        <w:t xml:space="preserve">Bogotá pitää nenäänsä, kun jäteastioiden lakko pitkittyy</w:t>
      </w:r>
    </w:p>
    <w:p>
      <w:r>
        <w:t xml:space="preserve">Pormestari Enrique Peñalosa sanoi, että yli 3 750 tonnia roskia, jotka tukkivat kaupungin, siivotaan pian pois. Roskien kasaantuminen johtuu viime torstaina alkaneesta roskankerääjien lakosta. Peñalosa julisti ympäristöhätätilan viikko sitten, mutta asukkaiden mukaan tilanne joissakin kaupunginosissa on sen jälkeen huonontunut. Monet asukkaat ovat ryhtyneet käyttämään naamareita suojatakseen nenänsä kaduilla leijuvalta hajulta. Aguas de Bogotá -yhtiön työntekijät, joka vastaa tällä hetkellä jätteiden keräyksestä puolessa pääkaupungista, keskeyttivät työnsä viime viikolla vastalauseena uhkaavalle muutokselle, joka koskee sopimusten myöntämistapaa ja jonka he pelkäävät jättävän 3 200 työntekijää työttömäksi 12. helmikuuta alkaen. Yksityiset yritykset ovat keränneet osan kaupungissa päivittäin syntyvästä 6 300 tonnin jätemäärästä, mutta muovipussivuoret ovat edelleen kasassa. Tiistai-iltana Engativan kaupunginosan asukkaat, joka on yksi pahiten kärsineistä, polttivat bussin protestoidessaan tilannetta vastaan. Pormestari Peñalosa syyttää Aguas de Bogotán ongelmista edeltäjäänsä Gustavo Petroa. Petro erotettiin tehtävästään joulukuussa 2013, koska hänen väitettiin hoitaneen kaupungin roskien keräystä huonosti, mutta hänet otettiin myöhemmin takaisin virkaansa tuomioistuimen päätöksen jälkeen.</w:t>
      </w:r>
    </w:p>
    <w:p>
      <w:r>
        <w:rPr>
          <w:b/>
        </w:rPr>
        <w:t xml:space="preserve">Yhteenveto</w:t>
      </w:r>
    </w:p>
    <w:p>
      <w:r>
        <w:t xml:space="preserve">Kolumbian pääkaupungin Bogotán pormestari on yrittänyt rauhoitella roskakori-iskusta suuttuneita asukkaita, että ongelma ratkaistaan 72 tunnin kuluessa.</w:t>
      </w:r>
    </w:p>
    <w:p>
      <w:r>
        <w:rPr>
          <w:b/>
          <w:u w:val="single"/>
        </w:rPr>
        <w:t xml:space="preserve">Asiakirjan numero 14863</w:t>
      </w:r>
    </w:p>
    <w:p>
      <w:r>
        <w:t xml:space="preserve">Coronavirus: Leedsissä perustetaan väliaikainen ruumishuone</w:t>
      </w:r>
    </w:p>
    <w:p>
      <w:r>
        <w:t xml:space="preserve">Laitoksen on määrä sijaita Waterside Industrial Parkissa, Stourtonissa, ja sen kustannukset ovat 800 000 puntaa. Yritys on nimitetty toimittamaan ja asentamaan keskeiset laitteet. Neuvoston mukaan päätökseen ei sovelleta tavanomaisia suunnitteluprosesseja, jotta ruumishuoneen valmistuminen ei viivästyisi. Alueen työväenpuolueen kaupunginvaltuutettu Elizabeth Nash kertoi paikallisen demokratian raportointipalvelulle, että laitos oli välttämätön. "Se on poissa tieltä, eivätkä useimmat ihmiset tiedä sen olemassaolosta", hän sanoi. "Mielestäni koko Leedsin on tiedettävä tästä, koska jotkut ihmiset eivät vieläkään ota virusta vakavasti eivätkä kuuntele neuvoja. "Se on hyvin karmeaa, mutta se on tehtävä." Neuvoston virkamiehet sanoivat, että työmaalla oli määrä alkaa 13. huhtikuuta, ja lisäsivät, että on tärkeää, että "väliaikainen laitos on käytettävissä kaupungin nykyisten ruumishuoneiden tukemiseksi mahdollisimman pian". Seuraa BBC Yorkshirea Facebookissa, Twitterissä ja Instagramissa. Lähetä juttuideoita osoitteeseen yorkslincs.news@bbc.co.uk.</w:t>
      </w:r>
    </w:p>
    <w:p>
      <w:r>
        <w:rPr>
          <w:b/>
        </w:rPr>
        <w:t xml:space="preserve">Yhteenveto</w:t>
      </w:r>
    </w:p>
    <w:p>
      <w:r>
        <w:t xml:space="preserve">Leedsiin perustetaan väliaikainen ruumishuone, jotta kaupunki voi selviytyä kuolemantapausten lisääntymisestä koronavirus-pandemian keskellä.</w:t>
      </w:r>
    </w:p>
    <w:p>
      <w:r>
        <w:rPr>
          <w:b/>
          <w:u w:val="single"/>
        </w:rPr>
        <w:t xml:space="preserve">Asiakirjan numero 14864</w:t>
      </w:r>
    </w:p>
    <w:p>
      <w:r>
        <w:t xml:space="preserve">Covid: Tivolirajoitukset "pahempia kuin sota-aikana</w:t>
      </w:r>
    </w:p>
    <w:p>
      <w:r>
        <w:t xml:space="preserve">Pearl Rowland syntyi Rowlands Fairin asuntovaunussa, kun se oli Somersetissä. Hän jäi eläkkeelle Plymouthissa sijaitsevaan bungalowiin joksikin aikaa 80-vuotiaana, mutta asuntovaunun kutsu toi hänet takaisin. Satavuotias nainen sanoi olevansa valmis matkustamaan jälleen messujen mukana, kun se sallitaan. Tauntonissa syntynyt Pearl lopetti työnsä vasta kaksi vuotta sitten. Messujen henkilökunta kertoi Facebookissa, että hän oli saanut perjantaina syntymäpäivänään noin 700 korttia, 50 kukkakimppua ja "joitakin ihania lahjoja". Devonissa sijaitseva, mutta koko Lounais-Englannin alueella kiertävä messu on tällä hetkellä poissa liikenteestä lukitusrajoitusten vuoksi. Pearl sanoi, että sulkeminen on "pahempi" kuin toinen maailmansota, sillä messut toimivat sodan aikana. Hän sanoi: "Mielestäni tämä seisokki on paljon, paljon pahempi kuin sota-aikana. Meidän ei koskaan tarvinnut sulkea niin kuin nyt." Pearl sanoi, että hän palasi asuntovaunussa asumisen jälkeen, koska hän "piti pakettiautosta enemmän" ja kaipasi pieniä asioita, kuten "sateen kuulemista pakettiauton katolla". Hänen perheensä, joka myös työskentelee messuilla, sanoi, että he odottavat tiiviisti uutisia siitä, milloin he voivat palata töihin, ja Pearl lisäsi, ettei hänellä ole "mitään aikomusta" palata taloon.</w:t>
      </w:r>
    </w:p>
    <w:p>
      <w:r>
        <w:rPr>
          <w:b/>
        </w:rPr>
        <w:t xml:space="preserve">Yhteenveto</w:t>
      </w:r>
    </w:p>
    <w:p>
      <w:r>
        <w:t xml:space="preserve">100-vuotias nainen, joka on työskennellyt suurimman osan elämästään tivolissa ja asuu yhä sen asuntovaunuissa, sanoo, että koronaviruksen aiheuttamat rajoitukset ovat "pahempia" kuin toisen maailmansodan aikaiset rajoitukset.</w:t>
      </w:r>
    </w:p>
    <w:p>
      <w:r>
        <w:rPr>
          <w:b/>
          <w:u w:val="single"/>
        </w:rPr>
        <w:t xml:space="preserve">Asiakirjan numero 14865</w:t>
      </w:r>
    </w:p>
    <w:p>
      <w:r>
        <w:t xml:space="preserve">Tencent maksaa enemmistöosuuden Clash of Clansin tekijästä</w:t>
      </w:r>
    </w:p>
    <w:p>
      <w:r>
        <w:t xml:space="preserve">Supercellin arvo on noin 10,2 miljardia dollaria (6,95 miljardia puntaa). Tencent ostaa osuuden japanilaiselta SoftBank Groupilta, joka sijoitti Supercelliin vuonna 2013. Vuonna 2010 perustetun Supercellin muita pelejä ovat muun muassa Hay Day, Boom Beach ja Clash Royale. Tencent kertoi ostavansa 84,3 prosenttia Supercellistä kolmessa vaiheessa kokonaan omistamansa konsortion kautta. Konsortio on sen jälkeen avoin muille sijoittajille, mutta Tencent sanoi säilyttävänsä 50 prosentin ääniosuuden. Seuraavalla tasolla Tencent sanoi, että Supercellin nykyinen johto säilyttää toiminnallisen riippumattomuutensa ja yhtiö pysyy Suomessa. Tencentin toimitusjohtaja Martin Lau sanoi: "Tencent on sitoutunut rakentamaan pitkäaikaisia strategisia kumppanuuksia johtavien peliyhtiöiden kanssa. "Olemme innoissamme siitä, että Supercell liittyy globaaliin pelikumppaniverkostoomme ja säilyttää itsenäisyytensä ja parantaa etujaan, mikä tuo entistäkin jännittävämpiä pelikokemuksia pelaajille ympäri maailmaa." SoftBank maksoi 1,5 miljardia dollaria 51 prosentin osuudesta mobiilipelejä kehittävässä Supercellissä vuonna 2013 ja lisäsi sijoitustaan kaksi vuotta myöhemmin. SoftBank-konsernin puheenjohtaja ja toimitusjohtaja Masayoshi Son sanoi: "Sijoituksemme aikana Supercell on toiminut itsenäisenä yrityksenä, ja sen ainutlaatuinen itsenäisten tiimien kulttuuri on osoittautunut toistuvasti hyväksi. Kaupan odotetaan tällä hetkellä toteutuvan myöhemmin tänä vuonna, mikäli sääntelyviranomaiset hyväksyvät sen.</w:t>
      </w:r>
    </w:p>
    <w:p>
      <w:r>
        <w:rPr>
          <w:b/>
        </w:rPr>
        <w:t xml:space="preserve">Yhteenveto</w:t>
      </w:r>
    </w:p>
    <w:p>
      <w:r>
        <w:t xml:space="preserve">Kiinan suurin peli- ja yhteisöpalveluyritys Tencent Holdings ja sen kumppanit aikovat ostaa enemmistöosuuden Clash of Clans -pelin suomalaisesta valmistajasta.</w:t>
      </w:r>
    </w:p>
    <w:p>
      <w:r>
        <w:rPr>
          <w:b/>
          <w:u w:val="single"/>
        </w:rPr>
        <w:t xml:space="preserve">Asiakirjan numero 14866</w:t>
      </w:r>
    </w:p>
    <w:p>
      <w:r>
        <w:t xml:space="preserve">Humberin pelastusveneen perheet siirtyvät sisämaahan Spurn Pointista.</w:t>
      </w:r>
    </w:p>
    <w:p>
      <w:r>
        <w:t xml:space="preserve">Perheet asuvat taloryhmässä Spurn Pointissa, joka sijaitsee 6 kilometrin päässä Humberin suiston suulla. RNLI:n mukaan eristyneisyys ei ole "nykyajan elämäntyyliin sopiva". Hyväntekeväisyysjärjestö on palkannut neljä uutta miehistön jäsentä työskentelemään uudessa vuorojärjestelmässä. Pelastusveneasema perustettiin vuonna 1810, ja sen palkattu miehistö on yksi RNLI:n kiireisimmistä kaikkisään pelastusveneistä, sillä se hoitaa yli 50 tapausta vuodessa. Spurn Point on luonnonsuojelualue, joka on paikoin vain 50 metriä leveä. Korkeat vuorovedet ovat toisinaan katkaisseet kärjen mantereesta. Miehistön jäsenet työskentelevät tällä hetkellä kuusi päivää töissä ja yhden päivän vapaalla. Uudessa järjestelmässä miehistö työskentelee kuusi päivää ja kuusi vapaapäivää. Andy Clift, RNLI:n pohjoisen alueen osastotarkastaja, sanoi, että suurin osa miehistöstä ja heidän perheistään oli suhtautunut muutokseen myönteisesti. "Alamme yhä useammin tuntea, että tämä ei ole nykyajan elämäntapa", hän sanoi. "Toivomme, että tämä on parempi elämäntapa kaikille osapuolille, parempi tasapaino työ- ja yksityiselämän välillä kaikille." Clift sanoi, että siirtymisessä ei ole kyse rahan säästämisestä ja että pelastusveneellä olisi edelleen täysin ammattitaitoinen miehistö, koska sen syrjäisen sijainnin vuoksi asemalla on vaikea käyttää vapaaehtoisia työntekijöitä.</w:t>
      </w:r>
    </w:p>
    <w:p>
      <w:r>
        <w:rPr>
          <w:b/>
        </w:rPr>
        <w:t xml:space="preserve">Yhteenveto</w:t>
      </w:r>
    </w:p>
    <w:p>
      <w:r>
        <w:t xml:space="preserve">Yhdistyneen kuningaskunnan ainoan kokopäiväisen pelastusveneen miehistön perheet lopettavat asumisen syrjäisellä niemimaalla, koska heidän kotinsa ovat liian syrjässä, RNLI on sanonut.</w:t>
      </w:r>
    </w:p>
    <w:p>
      <w:r>
        <w:rPr>
          <w:b/>
          <w:u w:val="single"/>
        </w:rPr>
        <w:t xml:space="preserve">Asiakirjan numero 14867</w:t>
      </w:r>
    </w:p>
    <w:p>
      <w:r>
        <w:t xml:space="preserve">Rotherhamin lasten seksuaalinen hyväksikäyttö: Rotherham: Kolme miestä pidätetty</w:t>
      </w:r>
    </w:p>
    <w:p>
      <w:r>
        <w:t xml:space="preserve">33-vuotias mies ja kaksi 34-vuotiasta pidätettiin osana kansallisen rikostorjuntaviraston Stovewood-operaatiota. Kaikki kolme Rotherhamista kotoisin olevaa miestä on vapautettu tutkinnan alaisena. Operaatio Stovewood alkoi vuonna 2014 sen jälkeen, kun kävi ilmi, että kaupungissa oli käytetty hyväksi ainakin 1 400 lasta vuosina 1997-2013. Mikä on operaatio Stovewood? Operaatio Stovewood on Yhdistyneen kuningaskunnan suurin lainvalvontatutkimus, joka koskee lasten seksuaalista hyväksikäyttöä muissa kuin perheissä. Sitä johtaa National Crime Agency, joka työskentelee 296 väitetyn uhrin kanssa, on tunnistanut 151 epäiltyä ja johtaa 22:ta meneillään olevaa tutkintaa. Operaatioon osallistuu yli 150 poliisia, ja suunnitelmissa on rekrytoida vielä 100 poliisia. Etelä-Yorkshiren poliisi ja sisäministeriö rahoittavat sitä yhdessä, ja kun se on täysimittainen, sen kustannukset ovat 15 miljoonaa puntaa vuodessa. Se on tähän mennessä johtanut 14 tuomioon, ja 24 muuta henkilöä on asetettu syytteeseen rikoksista.</w:t>
      </w:r>
    </w:p>
    <w:p>
      <w:r>
        <w:rPr>
          <w:b/>
        </w:rPr>
        <w:t xml:space="preserve">Yhteenveto</w:t>
      </w:r>
    </w:p>
    <w:p>
      <w:r>
        <w:t xml:space="preserve">Kolme miestä on pidätetty epäiltynä raiskauksesta osana tutkimusta, joka koskee Rotherhamissa tapahtuneita lasten seksuaalista hyväksikäyttöä koskevia aiempia syytöksiä.</w:t>
      </w:r>
    </w:p>
    <w:p>
      <w:r>
        <w:rPr>
          <w:b/>
          <w:u w:val="single"/>
        </w:rPr>
        <w:t xml:space="preserve">Asiakirjan numero 14868</w:t>
      </w:r>
    </w:p>
    <w:p>
      <w:r>
        <w:t xml:space="preserve">Ironbridge Jiggers Bankin tie pysyy suljettuna</w:t>
      </w:r>
    </w:p>
    <w:p>
      <w:r>
        <w:t xml:space="preserve">Ironbridgessä sijaitseva Jiggers Bank on ollut suljettuna tiistai-illasta lähtien, kun tielle putosi kiviä rankkasateen jälkeen. Insinöörit ovat poistaneet noin 40 tonnia roskia ja yrittäneet vakauttaa kalliorinnettä. Paikalliset viranomaiset ilmoittivat, että lisätöitä tarvitaan, sillä toinen kallion osa on edelleen vaarassa sortua. Tiedottajan mukaan oli epäselvää, kuinka kauan töiden loppuunsaattaminen kestää. Aikaisempi kunnossapito Liikenne ohjataan Dale Endistä Buildwasin ohitustien kautta, kun insinöörit tekevät vakauttamistöitä. Insinöörit sanoivat uskovansa, että kallion putoaminen johtui rankkasateiden ja kylmien lämpötilojen yhdistelmästä. Jiggers Bank suljettiin lokakuussa noin kahdeksi viikoksi välttämättömien huoltotöiden ajaksi. Paikallisviranomaisten mukaan viimeisin maanvyöry tapahtui tien eri osuudella. Jiggers Bank suljettiin useiden viikkojen ajaksi myös kesällä 2008, kun siellä tehtiin vakauttamistöitä.</w:t>
      </w:r>
    </w:p>
    <w:p>
      <w:r>
        <w:rPr>
          <w:b/>
        </w:rPr>
        <w:t xml:space="preserve">Yhteenveto</w:t>
      </w:r>
    </w:p>
    <w:p>
      <w:r>
        <w:t xml:space="preserve">Shropshiren tie on suljettu ainakin maanantaihin asti maanvyörymän jälkeen, Telfordin ja Wrekinin neuvosto on ilmoittanut.</w:t>
      </w:r>
    </w:p>
    <w:p>
      <w:r>
        <w:rPr>
          <w:b/>
          <w:u w:val="single"/>
        </w:rPr>
        <w:t xml:space="preserve">Asiakirjan numero 14869</w:t>
      </w:r>
    </w:p>
    <w:p>
      <w:r>
        <w:t xml:space="preserve">Queen's University Belfastin johtama lääketutkimus "voisi säästää 84 miljoonaa puntaa".</w:t>
      </w:r>
    </w:p>
    <w:p>
      <w:r>
        <w:t xml:space="preserve">Kaksivuotisessa tutkimuksessa tutkittiin Lucentisin ja Avastinin tehoa kostean iän aiheuttaman makuladegeneraation (märkä AMD) hoidossa. Tutkimuksessa todettiin, että molemmat hoidot olivat yhtä tehokkaita. Syöpälääke Avastin maksaa 60 puntaa injektiolta, silmälääke Lucentis 700 puntaa. Tutkimuksen tekijöiden mukaan NHS voisi säästää vuosittain 84,5 miljoonaa puntaa, jos 17 295 silmään annettaisiin vuosittain Avastinia Lucentiksen sijaan. Märkä AMD on yleinen syy ikääntyneiden ihmisten näön menetykseen, ja Yhdistyneessä kuningaskunnassa vähintään 23 000 ikääntyneellä ihmisellä diagnosoidaan kyseinen sairaus vuosittain. Ilman hoitoa kaksi kolmasosaa sairastuneista menettää vakavasti näkönsä kahden vuoden kuluessa diagnoosin saamisesta. Lucentis on tällä hetkellä Yhdistyneessä kuningaskunnassa yleisimmin käytetty lääke. Avastinia käytetään kuitenkin jo nyt kostean AMD:n hoitoon joissakin osissa Yhdistynyttä kuningaskuntaa ja laajalti muuallakin maailmassa, ja sitä käytetään myös muihin silmäsairauksiin. Viimeisten viiden vuoden aikana tutkijaryhmä, johon kuului tutkijoita ja silmätautien asiantuntijoita 23 sairaalasta ja brittiläisestä yliopistosta, kuten Queen'sista, Bristolin yliopistosta, Liverpoolin yliopistosta, Southamptonin yliopistosta ja Oxfordin yliopistosta, tutki, ovatko Lucentis ja Avastin ja niiden antotapa yhtä tehokkaita ja turvallisia. Kuusisataa kymmentä märkää AMD:tä sairastavaa henkilöä osallistui kaksivuotiseen IVAN-tutkimukseen, joka oli yksi suurimmista koskaan Yhdistyneessä kuningaskunnassa silmäsairauksien alalla toteutetuista tutkimuksista. Tutkimuksen kahden vuoden tulokset osoittivat, että näkö säilyi yhtä hyvin kummallakin lääkkeellä.</w:t>
      </w:r>
    </w:p>
    <w:p>
      <w:r>
        <w:rPr>
          <w:b/>
        </w:rPr>
        <w:t xml:space="preserve">Yhteenveto</w:t>
      </w:r>
    </w:p>
    <w:p>
      <w:r>
        <w:t xml:space="preserve">Queen's Universityn tutkijan johtaman tutkimuksen mukaan syöpälääke on yhtä tehokas tavallisen sokeuden syyn hoidossa kuin kalliimpi erikoislääke.</w:t>
      </w:r>
    </w:p>
    <w:p>
      <w:r>
        <w:rPr>
          <w:b/>
          <w:u w:val="single"/>
        </w:rPr>
        <w:t xml:space="preserve">Asiakirjan numero 14870</w:t>
      </w:r>
    </w:p>
    <w:p>
      <w:r>
        <w:t xml:space="preserve">Yhdysvalloissa asuntorakentaminen elpyy voimakkaasti talouden kasvaessa</w:t>
      </w:r>
    </w:p>
    <w:p>
      <w:r>
        <w:t xml:space="preserve">Uusia asuntoja rakennettiin 1,091 miljoonaa kappaletta, mikä on 29,6 prosenttia enemmän kuin marraskuussa 2012, kauppaministeriö raportoi. Tämä on nopein tahti viiteen vuoteen. Rakennuslupien tahti - joka on indikaattori todennäköisestä tulevasta rakentamisen tasosta - laski kuitenkin 3,1 prosenttia tässä kuussa. Tämä oli kuitenkin edelleen 7,9 prosenttia enemmän kuin vuosi sitten samaan aikaan. Toiminnan odottamaton vilkastuminen tapahtui siitä huolimatta, että asuntolainojen korot pysyivät noin 1 % korkeammalla tasolla kuin aiemmin tänä vuonna. Keskimääräinen 30 vuoden asuntolainan korko laski hiljattain 4,42 prosenttiin, kun se elokuussa oli korkeimmillaan 4,6 prosenttia. Korot nousivat sen jälkeen, kun Yhdysvaltain keskuspankin pääjohtaja Ben Bernanke vihjasi, että Yhdysvaltain keskuspankki saattaa alkaa vähentää 85 miljardin dollarin (52 miljardin punnan) kuukausittaista joukkolainojen osto-ohjelmaansa ennen vuoden loppua. Talonrakennusluvut tulivat, kun yhdysvaltalaiset sijoittajat odottivat Fedin vuoden viimeistä poliittista ilmoitusta, joka on määrä antaa myöhemmin. Fedin odotetaan hahmottelevan talouden elvytysohjelmansa tulevaa muotoa. Muista talousuutisista Markitin alustava yhdistetty ostopäälliköiden indeksi (PMI) osoitti, että teollisuuden ja palvelualan toiminta jatkoi kasvuaan joulukuussa. Indeksi oli 56,2, eli se pysyi ennallaan edelliskuuhun verrattuna - yli 50:n luku merkitsee kasvua. Markitin työllisyysindeksi nousi joulukuussa 55,7:ään, kun se marraskuussa oli ollut kahdeksan kuukauden alimmillaan 52,4:ssä. Tämä on nopein kasvuvauhti sen jälkeen, kun Markitin tiedonkeruu aloitettiin vuoden 2009 lopulla.</w:t>
      </w:r>
    </w:p>
    <w:p>
      <w:r>
        <w:rPr>
          <w:b/>
        </w:rPr>
        <w:t xml:space="preserve">Yhteenveto</w:t>
      </w:r>
    </w:p>
    <w:p>
      <w:r>
        <w:t xml:space="preserve">Yhdysvaltain asuntorakentaminen elpyi voimakkaasti marraskuussa, ja virallisten lukujen mukaan se kasvoi lähes kolmanneksen viime vuoden vastaavasta ajanjaksosta.</w:t>
      </w:r>
    </w:p>
    <w:p>
      <w:r>
        <w:rPr>
          <w:b/>
          <w:u w:val="single"/>
        </w:rPr>
        <w:t xml:space="preserve">Asiakirjan numero 14871</w:t>
      </w:r>
    </w:p>
    <w:p>
      <w:r>
        <w:t xml:space="preserve">Miehityslääkärin neuvostoliittolainen kello lahjoitettiin sotatunneleille</w:t>
      </w:r>
    </w:p>
    <w:p>
      <w:r>
        <w:t xml:space="preserve">Tohtori Noel McKinstryn lapsenlapset antoivat Jerseyn sotatunneleille Neuvostoliiton hallituksen lahjan. Saksan miehityksen aikana tohtori McKinstry toimitti henkilöllisyys- ja säännöstelykortteja venäläisille pakolaisille. Terveydenhuoltolääkäri johti myös turvataloa, jossa orjatyöntekijät opettelivat englantia välttääkseen kiinnijäämisen. Neuvostoliiton hallitus lahjoitti ruskealla nahkahihnalla ja massiivikultaisella kotelolla varustetun pukukellon hänen perheelleen tohtori McKinstryn kuoltua 69-vuotiaana vuonna 1961. Maanalaisen sairaalan The War Tunnelsin kuraattori Chris Addy sanoi, että se asetetaan näytteille muistuttamaan ihmisiä niistä uhrauksista, joita ihmiset tekivät auttaakseen muita saaren miehityksen aikana. Museo - entinen maanalainen sairaala, jota saksalaiset käyttivät sodan aikana - on tunnelikompleksi, jossa on joukko gallerioita, joissa kerrotaan yksityiskohtaisesti miehityksestä. Kanaalisaaret olivat ainoa osa Brittein saarista, joka joutui natsien miehityksen kohteeksi toisen maailmansodan aikana. Ne olivat miehitettyinä heinäkuusta 1940 vapautumiseen toukokuussa 1945.</w:t>
      </w:r>
    </w:p>
    <w:p>
      <w:r>
        <w:rPr>
          <w:b/>
        </w:rPr>
        <w:t xml:space="preserve">Yhteenveto</w:t>
      </w:r>
    </w:p>
    <w:p>
      <w:r>
        <w:t xml:space="preserve">Sotamuseolle on lahjoitettu lahja, jonka jerseyläinen lääkäri, joka auttoi venäläisiä orjia pakenemaan toisen maailmansodan aikana, antoi perheelleen.</w:t>
      </w:r>
    </w:p>
    <w:p>
      <w:r>
        <w:rPr>
          <w:b/>
          <w:u w:val="single"/>
        </w:rPr>
        <w:t xml:space="preserve">Asiakirjan numero 14872</w:t>
      </w:r>
    </w:p>
    <w:p>
      <w:r>
        <w:t xml:space="preserve">Neljä miestä pelastettiin North Esk -joen nousevista vesistä</w:t>
      </w:r>
    </w:p>
    <w:p>
      <w:r>
        <w:t xml:space="preserve">Heidän uskotaan olevan vahingoittumattomia. Pelastuspalvelut oli hälytetty vaarasta noin kello 15.30. Yksi Marykirkissä asuva mies pelastettiin pienellä veneellä saarelta, jossa hän oli ollut kalastamassa. Kolme muuta miestä nostettiin turvaan lähes kolme mailia alavirtaan Sea King -helikopterilla RAF Boulmerista. HM Coastguard Angus and Mearns Facebook-sivulla annetussa lausunnossa sanottiin: "Montrosen rannikkovartiostolle annettiin hieman kello 16.00 jälkeen tehtäväksi raportoida kahdesta erillisestä tapauksesta North Esk -joella, joissa oli mukana loukkuun jääneitä kalastajia. "Skotlannin palo- ja pelastuspalvelu pelasti yhden henkilön käyttämällä puhallettavaa Marykirkissä, ja pelastushelikopteri R131 RAF Boulmerista pelasti kolme muuta kalastajaa saarelta lähellä Lower Northwaterin siltaa."</w:t>
      </w:r>
    </w:p>
    <w:p>
      <w:r>
        <w:rPr>
          <w:b/>
        </w:rPr>
        <w:t xml:space="preserve">Yhteenveto</w:t>
      </w:r>
    </w:p>
    <w:p>
      <w:r>
        <w:t xml:space="preserve">Neljä North Esk -joen nousevan veden loukkuun jäänyttä kalastajaa on pelastettu.</w:t>
      </w:r>
    </w:p>
    <w:p>
      <w:r>
        <w:rPr>
          <w:b/>
          <w:u w:val="single"/>
        </w:rPr>
        <w:t xml:space="preserve">Asiakirjan numero 14873</w:t>
      </w:r>
    </w:p>
    <w:p>
      <w:r>
        <w:t xml:space="preserve">South Ferribyn Cemexin sementtitehdas ilmoittaa suunnitelmasta lopettaa toimintansa.</w:t>
      </w:r>
    </w:p>
    <w:p>
      <w:r>
        <w:t xml:space="preserve">Kaikki North Lincolnshiren tukikohdan työntekijät irtisanottaisiin, jos sulkemissuunnitelmat toteutuvat. Päätös on seurausta yrityksen eurooppalaisen sementin toimitusketjun analyysistä, ja yrityksen mukaan koronavirus ei ole vaikuttanut päätökseen. Muut Cemexin tehtaat Yhdistyneessä kuningaskunnassa pysyvät auki ja asiakkaat saavat edelleen toimituksia, yhtiö sanoi. South Ferribyn sementinkuljettajiin ei ole välitöntä vaikutusta, mutta Cemexin mukaan tarkoituksena on "tarkastella uudelleen optimaalista kuljetusjärjestelyä". "Kaikki sitoumukset paikallisyhteisöä kohtaan säilyvät, mukaan lukien sopimus jatkaa saven toimittamista louhoksesta ympäristöviraston tulvasuojeluhankkeeseen; savea siirretään edelleen tätä varten hankkeen loppuun asti." Työntekijöiden kuuleminen alkaa pian. Jos louhoksen sulkeminen hyväksytään, se suljetaan vuoden loppuun mennessä. Työntekijät ovat tällä hetkellä lomautettuina, mutta yritys sanoi, ettei se hae korvausta valtion järjestelmästä, jos sulkeminen toteutuu. Seuraa BBC Yorkshirea Facebookissa, Twitterissä ja Instagramissa. Lähetä juttuideoita osoitteeseen yorkslincs.news@bbc.co.uk.</w:t>
      </w:r>
    </w:p>
    <w:p>
      <w:r>
        <w:rPr>
          <w:b/>
        </w:rPr>
        <w:t xml:space="preserve">Yhteenveto</w:t>
      </w:r>
    </w:p>
    <w:p>
      <w:r>
        <w:t xml:space="preserve">Rakennustoimittaja Cemex on ilmoittanut, että sen South Ferribyn sementtitehdas saatetaan lopettaa vuoden loppuun mennessä.</w:t>
      </w:r>
    </w:p>
    <w:p>
      <w:r>
        <w:rPr>
          <w:b/>
          <w:u w:val="single"/>
        </w:rPr>
        <w:t xml:space="preserve">Asiakirjan numero 14874</w:t>
      </w:r>
    </w:p>
    <w:p>
      <w:r>
        <w:t xml:space="preserve">Cambridgeshiren kaupunginvaltuutetut tukevat 25 prosentin korotusta avustuksiin.</w:t>
      </w:r>
    </w:p>
    <w:p>
      <w:r>
        <w:t xml:space="preserve">Neuvosto äänesti tukemaan riippumattoman raportin suosituksia, joissa vaadittiin korotusta 7 610 punnasta 9 500 puntaan vuodessa. Tory-neuvoston johtajan Nick Clarken saaman avustuksen kokonaismäärä nousee 29 856 punnasta 38 000 puntaan. Ammattiliitto Unison järjesti mielenosoituksen valtuuston toimiston ulkopuolella. Cambridgeshiren osaston sihteeri Terry Parr sanoi: "Vaikuttaa uskomattoman tunteetonta ehdottaa näitä korotuksia nyt, kun paikallishallinnon työntekijät ovat menettämässä työpaikkansa." Neuvoston tiedottaja sanoi: "Valtuutetut äänestivät tänä aamuna riippumattoman palkka- ja palkkiopaneelin suositusten hyväksymisestä. "Korotuksen ansiosta Cambridgeshiren kreivikunnanvaltuuston korvaukset ovat samansuuruiset kuin muiden kreivikuntien valtuustojen korvaukset. "Valtuutetut saivat äänestää asiasta vapaasti, ja heillä on mahdollisuus olla hyväksymättä mitään korotusta tai ylipäänsä mitään korvausta neuvostolta." Neuvosto ei ole korottanut korvauksiaan vuoden 2003 jälkeen. Edellisen kerran se tarkistettiin vuonna 2006, jolloin valtuutetut äänestivät korvaustensa korottamatta jättämisen puolesta.</w:t>
      </w:r>
    </w:p>
    <w:p>
      <w:r>
        <w:rPr>
          <w:b/>
        </w:rPr>
        <w:t xml:space="preserve">Yhteenveto</w:t>
      </w:r>
    </w:p>
    <w:p>
      <w:r>
        <w:t xml:space="preserve">Cambridgeshiren maakunnanvaltuutetut ovat äänestäneet 25 prosentin korotuksen puolesta, vaikka he ovat vastustaneet ehdotuksia.</w:t>
      </w:r>
    </w:p>
    <w:p>
      <w:r>
        <w:rPr>
          <w:b/>
          <w:u w:val="single"/>
        </w:rPr>
        <w:t xml:space="preserve">Asiakirjan numero 14875</w:t>
      </w:r>
    </w:p>
    <w:p>
      <w:r>
        <w:t xml:space="preserve">Wongan voitot kolminkertaistuvat vahvan lainakysynnän ansiosta</w:t>
      </w:r>
    </w:p>
    <w:p>
      <w:r>
        <w:t xml:space="preserve">Nettovoitto yli kolminkertaistui 45,8 miljoonaan puntaan vuonna 2011, kun se vuonna 2010 oli 12,4 miljoonaa puntaa. Tulot kasvoivat samaa tahtia 185 miljoonaan puntaan. Yhtiön myöntämien lainojen määrä nelinkertaistui lähes 2,5 miljoonaan, ja vuonna 2007 tapahtuneen perustamisen jälkeen myönnettyjen lainojen kokonaismäärä nousi kuuteen miljoonaan. Wonga tarjoaa yksityishenkilöille lyhytaikaisia, enintään 1 000 punnan lainoja, mutta sitä on arvosteltu korkeista koroista. Se tarjoaa myös yrityksille lainoja 3 000-10 000 punnan arvosta. Aiemmin tänä vuonna myös Office of Fair Trading arvosteli yritystä aggressiivisista ja harhaanjohtavista velanperintämenetelmistä. Yrityksen mukaan tapaukset olivat yksittäisiä ja tapahtuivat kauan sitten. Yritys on myös puolustanut korkojaan ja väittänyt, että se tarjoaa vain lyhytaikaisia lainoja, jotka auttavat ihmisiä ja yrityksiä, joilla on kassavirtaongelmia. "Kyse ei ole asiakkaiden epätoivosta - hylkäämme noin 60 prosenttia hakijoista", Wongan pomo Errol Damelin sanoi uutistoimisto Reutersille. "Kyse on palvelusta, joka on ihmisille tärkeä, koska käteinen loppuu aika ajoin kesken."</w:t>
      </w:r>
    </w:p>
    <w:p>
      <w:r>
        <w:rPr>
          <w:b/>
        </w:rPr>
        <w:t xml:space="preserve">Yhteenveto</w:t>
      </w:r>
    </w:p>
    <w:p>
      <w:r>
        <w:t xml:space="preserve">Rahalainanantaja Wonga on ilmoittanut jyrkästä voittojen kasvusta, mikä johtuu luottojen voimakkaasta kysynnästä laskusuhdanteen aikana.</w:t>
      </w:r>
    </w:p>
    <w:p>
      <w:r>
        <w:rPr>
          <w:b/>
          <w:u w:val="single"/>
        </w:rPr>
        <w:t xml:space="preserve">Asiakirjan numero 14876</w:t>
      </w:r>
    </w:p>
    <w:p>
      <w:r>
        <w:t xml:space="preserve">Ashbournen Royal Shrovetide jalkapallo päättyy menetettyyn palloon</w:t>
      </w:r>
    </w:p>
    <w:p>
      <w:r>
        <w:t xml:space="preserve">Vuosittainen tapahtuma kestää kaksi päivää, ja tuhannet ihmiset kilpailevat Up'ards- tai Down'ards-palkinnosta Ashbournessa, Derbyshiren osavaltiossa. Up'ards sai pallon maaliin tiistaina, mutta peli päättyi keskiviikkona, kun pallo katosi ilman onnistunutta maalia. Perinteen uskotaan juontavan juurensa vuosisatojen takaa, mutta tallenteet katosivat tulipalossa vuonna 1890. Keskiviikon tapahtumat ovat edelleen mysteeri, sillä molempien joukkueiden on kerrottu rynnänneen vastakkaisten maalien luo odottaen pallon löytyvän. Twitterissä kerrottiin, että pallo katosi noin kello 20:00 GMT Mayfieldissä, eikä kukaan saanut palloa maaliin ennen kello 22:00 alkavaa määräaikaa. Jotkut kilpailijat syyttivät tappiosta vilppiä.</w:t>
      </w:r>
    </w:p>
    <w:p>
      <w:r>
        <w:rPr>
          <w:b/>
        </w:rPr>
        <w:t xml:space="preserve">Yhteenveto</w:t>
      </w:r>
    </w:p>
    <w:p>
      <w:r>
        <w:t xml:space="preserve">Eksentrinen Royal Shrovetide Footballin toinen päivä päättyi ilman maalia pallon kadottua.</w:t>
      </w:r>
    </w:p>
    <w:p>
      <w:r>
        <w:rPr>
          <w:b/>
          <w:u w:val="single"/>
        </w:rPr>
        <w:t xml:space="preserve">Asiakirjan numero 14877</w:t>
      </w:r>
    </w:p>
    <w:p>
      <w:r>
        <w:t xml:space="preserve">NI:n matkailuala kasvaa voimakkaasti</w:t>
      </w:r>
    </w:p>
    <w:p>
      <w:r>
        <w:t xml:space="preserve">John CampbellBBC News NI Economics &amp; Business Editor Luvut osoittavat, että syyskuuhun 2017 päättyneiden 12 kuukauden aikana matkojen määrä kasvoi 11 prosenttia vuoden 2016 vastaavaan ajanjaksoon verrattuna. Kävijöiden kokonaismenot kasvoivat 18 prosenttia 951 miljoonaan puntaan. Erityisesti Irlannin tasavallasta tulevat vierailut kasvoivat voimakkaasti, mihin euron arvon nousu todennäköisesti vaikutti. Yöpymismatkat tasavallasta kasvoivat 33 prosentin vuosivauhtia 524 000:een. Irlantilaisvierailijoiden menot kasvoivat 54 prosenttia 88 miljoonaan puntaan. Iso-Britannia on edelleen suurin yksittäinen markkina-alue, vaikka sen kasvu olikin vaatimatonta. Tourism NI:n viimeisin teollisuusbarometri osoittaa, että myönteinen kehitys jatkuu, ja hotellit ovat erityisen optimistisia vuoden 2018 liiketoimintanäkymien suhteen.</w:t>
      </w:r>
    </w:p>
    <w:p>
      <w:r>
        <w:rPr>
          <w:b/>
        </w:rPr>
        <w:t xml:space="preserve">Yhteenveto</w:t>
      </w:r>
    </w:p>
    <w:p>
      <w:r>
        <w:t xml:space="preserve">Pohjois-Irlannin matkailuala kasvoi voimakkaasti kesäkuukausien aikana, tuoreimmat viralliset luvut osoittavat.</w:t>
      </w:r>
    </w:p>
    <w:p>
      <w:r>
        <w:rPr>
          <w:b/>
          <w:u w:val="single"/>
        </w:rPr>
        <w:t xml:space="preserve">Asiakirjan numero 14878</w:t>
      </w:r>
    </w:p>
    <w:p>
      <w:r>
        <w:t xml:space="preserve">Australia lupaa rahaa vähenevän koalakannan pelastamiseksi</w:t>
      </w:r>
    </w:p>
    <w:p>
      <w:r>
        <w:t xml:space="preserve">Rahat käytetään metsävarantojen perustamiseen ja sairaalan rakentamiseen sairaiden ja loukkaantuneiden eläinten hoitoa varten. Lisäksi tehdään korjauksia liikennekuolemia aiheuttaviin kohtiin, sillä monet koalat kuolevat autojen takia. Koalan taantumisesta on syytetty elinympäristön häviämistä, koirien hyökkäyksiä ja ilmastonmuutosta. Lähes 25 000 hehtaaria (62 000 eekkeriä) valtion metsää muuttuu koalojen elinympäristöksi, jotta eläimet voivat lisääntyä vapaasti. Saatat olla myös kiinnostunut: Koalakanta on tutkimusten mukaan vähentynyt NSW:ssä noin 26 prosenttia kahden viime vuosikymmenen aikana. "Tiedämme, että osavaltiossa on jäljellä noin 36 000 koalaa, mutta emme tiedä sitä varmasti", NSW:n pääministeri Gladys Berejiklian sanoi. "Olisi todella sääli, jos tämän kansallisesti ikonisen koiraeläimen tulevaisuus ei olisi turvattu." Australian Koala-säätiön arvion mukaan luonnossa saattaa olla jäljellä vain 43 000 koalaa, kun ennen mantereen eurooppalaista asuttamista 1700-luvulla populaation uskottiin olleen yli 10 miljoonaa.</w:t>
      </w:r>
    </w:p>
    <w:p>
      <w:r>
        <w:rPr>
          <w:b/>
        </w:rPr>
        <w:t xml:space="preserve">Yhteenveto</w:t>
      </w:r>
    </w:p>
    <w:p>
      <w:r>
        <w:t xml:space="preserve">Uuden Etelä-Walesin osavaltio Australiassa (NSW) aikoo käyttää 45 miljoonaa Australian dollaria (34 miljoonaa dollaria; 25 miljoonaa puntaa) yhden ikonisimmista eläimistä - koalan - suojelemiseen.</w:t>
      </w:r>
    </w:p>
    <w:p>
      <w:r>
        <w:rPr>
          <w:b/>
          <w:u w:val="single"/>
        </w:rPr>
        <w:t xml:space="preserve">Asiakirjan numero 14879</w:t>
      </w:r>
    </w:p>
    <w:p>
      <w:r>
        <w:t xml:space="preserve">Yritysten tuotanto pysähtyy teollisuuden piristymisestä huolimatta</w:t>
      </w:r>
    </w:p>
    <w:p>
      <w:r>
        <w:t xml:space="preserve">Royal Bank of Scotlandin viimeisimmän ostopäällikköindeksin (PMI) mukaan tuotannon laajeneminen kompensoitui palvelujen lievällä laskulla. Yritykset ilmoittivat myös työvoiman määrän laskeneen ensimmäisen kerran sitten lokakuun, vaikka lasku olikin kaiken kaikkiaan lievä. Panelistit selittivät tämän sillä, että irtisanoutuneita ei korvattu ja että kysyntä heikkeni. Pankin suhdanneindeksi, joka mittaa teollisuuden ja palvelualan tuotantoa, oli helmikuussa 50,1, kun se tammikuussa oli 52,0. Kaikki yli 50:n luvut viittaavat laajenemiseen. Uusi liiketoiminta lisääntyi toista kuukautta peräkkäin, vaikkakin nousu hidastui vain murto-osaan. Jotkut panelistit kertoivat, että heikko ulkomainen kysyntä ja epävarmuus olivat heikentäneet kasvua. Lisäksi 11:stä seuratusta Yhdistyneen kuningaskunnan alueesta, jotka ilmoittivat uuden liiketoiminnan kasvusta helmikuussa, Skotlanti ja Koillis-Englannin alueet kirjasivat yhdessä lievimmän kasvun. Yritykset ilmaisivat samalla olevansa entistä luottavaisempia sen suhteen, että toiminta lisääntyy tulevina 12 kuukautena. Panelistit yhdistivät optimismiaan odotuksiin kysynnän vahvistumisesta, myönteisiin kasvuennusteisiin ja poliittisen epävarmuuden vähenemiseen. Positiivisen mielialan taso oli korkein sitten kesäkuun 2018. Se jäi kuitenkin toiseksi alhaisimmaksi Yhdistyneen kuningaskunnan 12 seuratulla alueella, ja vain Pohjois-Irlanti ilmoitti heikommista näkymistä.</w:t>
      </w:r>
    </w:p>
    <w:p>
      <w:r>
        <w:rPr>
          <w:b/>
        </w:rPr>
        <w:t xml:space="preserve">Yhteenveto</w:t>
      </w:r>
    </w:p>
    <w:p>
      <w:r>
        <w:t xml:space="preserve">Skotlannin yksityisen sektorin talous "lähestyi pysähtyneisyyttä" helmikuussa, vaikka teollisuudessa tapahtui uutta kasvua, ilmenee tutkimuksesta.</w:t>
      </w:r>
    </w:p>
    <w:p>
      <w:r>
        <w:rPr>
          <w:b/>
          <w:u w:val="single"/>
        </w:rPr>
        <w:t xml:space="preserve">Asiakirjan numero 14880</w:t>
      </w:r>
    </w:p>
    <w:p>
      <w:r>
        <w:t xml:space="preserve">Brittiläinen nainen kuolee Korfussa jäätyään "veneen alle".</w:t>
      </w:r>
    </w:p>
    <w:p>
      <w:r>
        <w:t xml:space="preserve">60-vuotiaan naisen ruumis löydettiin maanantaiaamuna läheltä Avlakin rantaa saaren koillisosasta. Kreikan rannikkovartioston mukaan naisen ruumiissa oli selviä merkkejä siitä, että siihen oli osunut veneen potkuri. Ruumiinavaus osoitti, että nainen oli kuollut verenvuotoon ja moniin vammoihin. Korfun keskussatamaviranomainen tutkii hänen kuolemaansa. Ulkoasiainministeriön tiedottaja sanoi: "Tuemme brittiläisen naisen perhettä hänen kuoltuaan Korfussa, ja henkilökuntamme on yhteydessä Kreikan poliisiin. "Ajatuksemme ovat hänen perheensä kanssa tänä vaikeana aikana." Paikalliset tiedotusvälineet kertoivat, että nainen jäi vesihiihtäjää hinanneen pikaveneen alle, ja alus lähti karkuun ja löytyi myöhemmin hylättynä. Vahvistamattomien tietojen mukaan kolmea brittimiestä, joiden perheillä on omaisuutta Korfussa, on kuulusteltu kuolemantapauksen johdosta. Saaren viranomaiset eivät ole vielä kertoneet naisen nimeä.</w:t>
      </w:r>
    </w:p>
    <w:p>
      <w:r>
        <w:rPr>
          <w:b/>
        </w:rPr>
        <w:t xml:space="preserve">Yhteenveto</w:t>
      </w:r>
    </w:p>
    <w:p>
      <w:r>
        <w:t xml:space="preserve">Brittiläinen nainen on kuollut kreikkalaisella Korfun saarella jäätyään vesihiihtäjää hinanneen veneen alle.</w:t>
      </w:r>
    </w:p>
    <w:p>
      <w:r>
        <w:rPr>
          <w:b/>
          <w:u w:val="single"/>
        </w:rPr>
        <w:t xml:space="preserve">Asiakirjan numero 14881</w:t>
      </w:r>
    </w:p>
    <w:p>
      <w:r>
        <w:t xml:space="preserve">Pidätyksiä tehty väärennetyistä Beyonce-lippuhuijauksista</w:t>
      </w:r>
    </w:p>
    <w:p>
      <w:r>
        <w:t xml:space="preserve">Poliisin mukaan "useita" faneja käännytettiin pois amerikkalaislaulajan konsertista Manchesterissa helmikuussa, kun he olivat käyttäneet netistä ostamiaan väärennettyjä lippuja. Mies, 31, ja nainen, 55, North Wealdista, Essexistä, pidätettiin epäiltynä salaliitosta petokseen, ja heidät on vapautettu takuita vastaan marraskuuhun asti. Britannian liikennepoliisi ilmoitti, että "uhreja ja epäiltyjä" olisi vielä lisää. Samanlaisia rikoksia on paljastunut myös muihin konsertteihin ja tapahtumiin eri puolilla maata. Konstaapeli Mike Dermody sanoi: "Jokaisessa tapauksessa uhrit uskoivat ostavansa aitoja lippuja ja järjestivät tapaamisen myyjän kanssa lähellä tapahtumapaikkaa, jossa he luovuttivat käteistä rahaa lippuja vastaan. "Petos paljastui vasta, kun uhrit yrittivät päästä konserttipaikalle ja turvamiehet huomasivat, että liput olivat väärennöksiä". "On epäilemättä vielä uhreja ja mahdollisia epäiltyjä, joista emme ole vielä puhuneet."</w:t>
      </w:r>
    </w:p>
    <w:p>
      <w:r>
        <w:rPr>
          <w:b/>
        </w:rPr>
        <w:t xml:space="preserve">Yhteenveto</w:t>
      </w:r>
    </w:p>
    <w:p>
      <w:r>
        <w:t xml:space="preserve">Kaksi ihmistä on pidätetty sen jälkeen, kun Beyonce-fanit olivat satojen ihmisten joukossa, jotka jäivät kiinni väärennettyjen lippujen huijauksesta.</w:t>
      </w:r>
    </w:p>
    <w:p>
      <w:r>
        <w:rPr>
          <w:b/>
          <w:u w:val="single"/>
        </w:rPr>
        <w:t xml:space="preserve">Asiakirjan numero 14882</w:t>
      </w:r>
    </w:p>
    <w:p>
      <w:r>
        <w:t xml:space="preserve">Yöputki: Yli 100 poliisia partioi Lontoon metrossa</w:t>
      </w:r>
    </w:p>
    <w:p>
      <w:r>
        <w:t xml:space="preserve">Lontoon liikennelaitos (TfL) ilmoitti, että virkailijat työskentelevät 144 asemalla, jotka ovat auki koko yön viikonloppuisin, sekä junissa. TfL sanoi myös sitoutuneensa henkilökunnan palkkaamiseen kaikilla asemilla. Se paljasti, että liikenneverkon rikollisuus väheni 8,3 prosenttia vuosina 2014-15 edellisvuoteen verrattuna. Rikollisuus vähenee Lontoon liikenneverkossa Samaan aikaan ilmoitetut seksuaalirikokset ovat lisääntyneet 34,7 prosenttia koko verkossa. TfL:n mukaan tämä johtuu poliisin kanssa toteutettavasta Project Guardian -hankkeesta, jolla pyritään lisäämään tietoisuutta ei-toivotusta seksuaalisesta käyttäytymisestä ja rohkaisemaan uhreja ilmoittamaan näistä rikoksista. Tärkeimmillä asemilla on pysyvä poliisivoimien läsnäolo ja liikkuvia ryhmiä, jotka kiertävät koko yön Northern-, Piccadilly-, Central-, Victoria- ja Jubilee-linjoilla.</w:t>
      </w:r>
    </w:p>
    <w:p>
      <w:r>
        <w:rPr>
          <w:b/>
        </w:rPr>
        <w:t xml:space="preserve">Yhteenveto</w:t>
      </w:r>
    </w:p>
    <w:p>
      <w:r>
        <w:t xml:space="preserve">Yli 100 poliisia partioi Lontoon metroverkossa, kun Night Tube -palvelut alkavat syyskuussa.</w:t>
      </w:r>
    </w:p>
    <w:p>
      <w:r>
        <w:rPr>
          <w:b/>
          <w:u w:val="single"/>
        </w:rPr>
        <w:t xml:space="preserve">Asiakirjan numero 14883</w:t>
      </w:r>
    </w:p>
    <w:p>
      <w:r>
        <w:t xml:space="preserve">Guernseyn tekojärven kalastajia varoitetaan kalan syömisestä</w:t>
      </w:r>
    </w:p>
    <w:p>
      <w:r>
        <w:t xml:space="preserve">Ympäristöterveydenhuollon mukaan kemikaali tunnettiin nimellä PFOS, ja se oli sammutusvaahdon ainesosa. Se korosti, että vaikka kalastajat tuskin syövät niin paljon kalaa, että se aiheuttaisi huolta, se ehdotti, että saanti rajoitetaan 26 kalaan vuodessa. Se totesi, että laitoksen juomavesi oli edelleen turvallista käyttää. Kalastus St Saviour'sissa on rajoitettu Guernseyn taimenyhdistyksen jäsenille. Seuran kirjanpidon mukaan vuodesta 2002 lähtien kalastajat ovat ottaneet vuosittain kahdeksan kalaa. Ympäristöterveysyksikkö varoitti suurten taimenmäärien syömisestä ja kehotti myös syömään altaasta peräisin olevia karppeja. Ympäristöterveydenhuollon mukaan Guernseyn lentokentältä peräisin olevien saasteiden ohjaaminen pois altaasta vähentäisi tulevaisuudessa veden PFOS-pitoisuuksia.</w:t>
      </w:r>
    </w:p>
    <w:p>
      <w:r>
        <w:rPr>
          <w:b/>
        </w:rPr>
        <w:t xml:space="preserve">Yhteenveto</w:t>
      </w:r>
    </w:p>
    <w:p>
      <w:r>
        <w:t xml:space="preserve">Guernseyn kalastajia on pyydetty rajoittamaan St Saviour'sin tekojärvestä pyydettyjen kalojen syöntiä sen jälkeen, kun vedessä havaittiin kemikaalia.</w:t>
      </w:r>
    </w:p>
    <w:p>
      <w:r>
        <w:rPr>
          <w:b/>
          <w:u w:val="single"/>
        </w:rPr>
        <w:t xml:space="preserve">Asiakirjan numero 14884</w:t>
      </w:r>
    </w:p>
    <w:p>
      <w:r>
        <w:t xml:space="preserve">Kahdeksan ihmistä syytetty Aberdeenin perheväkivallasta</w:t>
      </w:r>
    </w:p>
    <w:p>
      <w:r>
        <w:t xml:space="preserve">Skotlannin poliisi ilmoitti, että yhtä naista ja seitsemää miestä vastaan on nostettu syytteet Mastrickin kaupunginosassa viiden päivän ajan toteutetun operaation jälkeen. Raportit toimitetaan syyttäjälle, ja heidän odotetaan saapuvan oikeuteen aikanaan. Ylikonstaapeli Lisa Kerr sanoi: "Kenenkään ei pitäisi elää fyysisen tai henkisen väkivallan pelossa omassa kodissaan." Mastrickin yhteisöpoliisiryhmän poliisit johtivat operaatiota yhdessä Skotlannin poliisin perheväkivaltatyöryhmän ja Grampian Women's Aidin kollegojen kanssa.</w:t>
      </w:r>
    </w:p>
    <w:p>
      <w:r>
        <w:rPr>
          <w:b/>
        </w:rPr>
        <w:t xml:space="preserve">Yhteenveto</w:t>
      </w:r>
    </w:p>
    <w:p>
      <w:r>
        <w:t xml:space="preserve">Poliisi on pidättänyt Aberdeenissa kahdeksan ihmistä "vakavan perheväkivallan" vuoksi.</w:t>
      </w:r>
    </w:p>
    <w:p>
      <w:r>
        <w:rPr>
          <w:b/>
          <w:u w:val="single"/>
        </w:rPr>
        <w:t xml:space="preserve">Asiakirjan numero 14885</w:t>
      </w:r>
    </w:p>
    <w:p>
      <w:r>
        <w:t xml:space="preserve">Harlow'n Princess Alexandra -sairaala pyytää anteeksi varastohuoneen sänkyä</w:t>
      </w:r>
    </w:p>
    <w:p>
      <w:r>
        <w:t xml:space="preserve">Essexin Harlow'ssa sijaitsevan Princess Alexandra Hospitalin mukaan sivuhuonetta käytettiin tilapäisesti ylimääräisenä vuodeosastona. Michael Steel, 63, kertoi Mirror-sanomalehdelle olleensa varastohuoneen sängyssä kolme päivää. "Myönnämme täysin, että tämä järjestely oli kaukana ihanteellisesta", sairaalan tiedottaja sanoi. "Sen ansiosta pystyimme kuitenkin jatkamaan hätäpotilaiden hoitoa. "Pyydämme varauksetta anteeksi herra Steeliltä ja hänen perheeltään ja tapaamme hänet mielellämme selittääksemme yksityiskohtaisemmin syyt tämän päätöksen takana." Sairaalan ylempi henkilökunta teki huoneesta "kattavan" riskinarvioinnin ennen kuin Steel, joka oli "matalan riskin" potilas, siirrettiin sinne, tiedottaja lisäsi. Essexissä toimiva terveysaktivisti Peter Blackman sanoi, että sairaala oli tehnyt "parhaansa". "Oli paljon parempi, että hän oli kunnon sängyssä, huoneessa, eikä jätetty ambulanssiin, kärryyn tai käytävälle", hän sanoi. "Onnittelen heidän luovuuttaan, kun he löysivät paikan, jonne he saattoivat laittaa kunnon sängyn." BBC ei onnistunut saamaan kommenttia Steeliltä.</w:t>
      </w:r>
    </w:p>
    <w:p>
      <w:r>
        <w:rPr>
          <w:b/>
        </w:rPr>
        <w:t xml:space="preserve">Yhteenveto</w:t>
      </w:r>
    </w:p>
    <w:p>
      <w:r>
        <w:t xml:space="preserve">Mies, jota hoidettiin sairaalan varastohuoneessa "ennennäkemättömän suuren hätäpotilasmäärän" vuoksi, on saanut anteeksipyynnön.</w:t>
      </w:r>
    </w:p>
    <w:p>
      <w:r>
        <w:rPr>
          <w:b/>
          <w:u w:val="single"/>
        </w:rPr>
        <w:t xml:space="preserve">Asiakirjan numero 14886</w:t>
      </w:r>
    </w:p>
    <w:p>
      <w:r>
        <w:t xml:space="preserve">Whisky Galoren pulloista saa 12 050 puntaa.</w:t>
      </w:r>
    </w:p>
    <w:p>
      <w:r>
        <w:t xml:space="preserve">Ne kuuluivat SS Politician -aluksen lastiin, joka upposi Eriskayn edustalla Outer Hebrideillä vuonna 1941. Pullot myynyt Scotch Whisky Auctions kertoi, että ne olivat menneet maailmanlaajuisen kiinnostuksen jälkeen ostajalle Yhdistyneessä kuningaskunnassa. Ne olivat yksi kahdeksasta pullosta, jotka Etelä-Uistilta kotoisin oleva Donald MacPhee löysi hylystä vuonna 1987. Viskin ei uskota olevan ihmisravinnoksi kelpaavaa. SS Politician oli matkalla Jamaikalle mukanaan 28 000 laatikollista viskiä, kun se ajoi karille Eriskayn pohjoispuolella huonossa säässä. Saaren asukkaat löysivät hylystä satoja laatikoita viskiä, ja osa pulloista haudattiin, jotta ne pysyisivät piilossa tullimiehiltä. Muita pulloja on sittemmin löydetty saaren rannoilta, ja sukeltajat ovat myös löytäneet niitä. Skotlantilainen kirjailija Compton Mackenzie julkaisi vuonna 1947 romaanin Whisky Galore, joka perustui löyhästi SS Politicianin hylkyyn. Se sovitettiin elokuvaksi vuonna 1949 Ealing-komediassa, jonka pääosassa oli Basil Radford.</w:t>
      </w:r>
    </w:p>
    <w:p>
      <w:r>
        <w:rPr>
          <w:b/>
        </w:rPr>
        <w:t xml:space="preserve">Yhteenveto</w:t>
      </w:r>
    </w:p>
    <w:p>
      <w:r>
        <w:t xml:space="preserve">Kaksi viskipulloa, jotka on pelastettu Whisky Galore -kirjan ja -elokuvan inspiraationa olleesta haaksirikosta, on myyty 12 050 punnalla nettihuutokaupassa.</w:t>
      </w:r>
    </w:p>
    <w:p>
      <w:r>
        <w:rPr>
          <w:b/>
          <w:u w:val="single"/>
        </w:rPr>
        <w:t xml:space="preserve">Asiakirjan numero 14887</w:t>
      </w:r>
    </w:p>
    <w:p>
      <w:r>
        <w:t xml:space="preserve">Douglasin makean veden tarjonta saastui lautan puhdas "onnettomuudessa".</w:t>
      </w:r>
    </w:p>
    <w:p>
      <w:r>
        <w:t xml:space="preserve">Douglasin North Quayn ympäristön asukkaiden ja yritysten oli vältettävä hanaveden käyttöä juomavetenä 24 tunnin ajan 7. joulukuuta. Saastunutta vettä pumpattiin makean veden verkostoon lautan rutiinipuhdistuksen aikana. Isle of Man Steam Packet Company sanoi, että kyseessä oli "todellinen onnettomuus". Manx Utilities Authorityn (MUA) puheenjohtaja tohtori Alex Allinson pyysi anteeksi. Hän sanoi, että MUA:lle ilmoitettiin asiasta ravintolasta tulleen valituksen jälkeen, ja puhdistusjärjestelmään oli tehty teknisiä muutoksia varotoimenpiteenä. MUA:n tutkimuksessa kävi ilmi, että tapaus sattui, kun Ben-my-Chree-putkea puhdistettiin. Steam Packetin toimitusjohtaja Mark Woodward sanoi, että ongelmaa ei ollut koskaan aiemmin ilmennyt ja että sekä Steam Packet Company että Manx Utilities työskentelevät yhdessä varmistaakseen, ettei se voi toistua.</w:t>
      </w:r>
    </w:p>
    <w:p>
      <w:r>
        <w:rPr>
          <w:b/>
        </w:rPr>
        <w:t xml:space="preserve">Yhteenveto</w:t>
      </w:r>
    </w:p>
    <w:p>
      <w:r>
        <w:t xml:space="preserve">Lauttaoperaattori pumppasi vahingossa saastunutta merivettä makean veden juomavesivarastoihin Mansaarella, kuten tutkimus on paljastanut.</w:t>
      </w:r>
    </w:p>
    <w:p>
      <w:r>
        <w:rPr>
          <w:b/>
          <w:u w:val="single"/>
        </w:rPr>
        <w:t xml:space="preserve">Asiakirjan numero 14888</w:t>
      </w:r>
    </w:p>
    <w:p>
      <w:r>
        <w:t xml:space="preserve">Tyne-kävelytunneli suljetaan vuoden kestävän uudistuksen ajaksi.</w:t>
      </w:r>
    </w:p>
    <w:p>
      <w:r>
        <w:t xml:space="preserve">Kaikki neljä alkuperäistä liukuporrasta ovat "taloudellisesti korjauskelvottomia", ja kaksi korvataan nyt hisseillä. Korjaustöiden aikana Howdenin ja Jarrow'n sisäänkäyntien välillä liikennöi ilmainen bussikuljetus päivittäin kello 06.00-20.00 BST. Myös yövuorotyöntekijöille tarjotaan palvelu. Tunneleiden omistajan, Tyne and Wear Integrated Transport Authorityn, hankejohtaja Paul Fenwick sanoi: "Toivomme, että kaikki tunneleita käyttävät tai aikovat käyttää niitä, ovat nyt saaneet viestin sulkemisesta. "Yli 30 ihmistä on ilmoittautunut yöliikenteeseen, mikä vastaa arvioitua. "Pyydämme ihmisiä olemaan joustavia ja suvaitsevaisia, kun tämä palvelu alkaa toimia, ja varaamaan enemmän aikaa matkoihinsa." Uusi niin sanottu kalteva hissi pystyy kuljettamaan jopa 27 ihmistä ja siihen mahtuu myös polkupyöriä, tandempyörätuoleja, lastenvaunuja ja pienempiä moottoroituja vammaisskoottereita. Vuonna 1951 avatun, II-luokan tunnelin kautta tehdään noin 20 000 matkaa kuukaudessa.</w:t>
      </w:r>
    </w:p>
    <w:p>
      <w:r>
        <w:rPr>
          <w:b/>
        </w:rPr>
        <w:t xml:space="preserve">Yhteenveto</w:t>
      </w:r>
    </w:p>
    <w:p>
      <w:r>
        <w:t xml:space="preserve">Tynen jalankulku- ja pyöräilijätunneli suljetaan myöhemmin 4,9 miljoonan punnan kunnostustöiden ajaksi, joiden odotetaan kestävän vuoden.</w:t>
      </w:r>
    </w:p>
    <w:p>
      <w:r>
        <w:rPr>
          <w:b/>
          <w:u w:val="single"/>
        </w:rPr>
        <w:t xml:space="preserve">Asiakirjan numero 14889</w:t>
      </w:r>
    </w:p>
    <w:p>
      <w:r>
        <w:t xml:space="preserve">Huddersfield-video: Syyrialaispojan rahankeräys "käytettiin uudelleensijoittamiseen</w:t>
      </w:r>
    </w:p>
    <w:p>
      <w:r>
        <w:t xml:space="preserve">Verkkovetoomuksella kerättiin yli 158 000 puntaa 15-vuotiaalle pakolaiselle, joka raahattiin maahan Almondburyn koulussa Huddersfieldissä. Hänen perheensä asianajaja Tasnime Akunjee sanoi, että he pysyvät West Yorkshiressä. Jäljelle jäävät varat annetaan hyväntekeväisyyteen tai käytetään säätiön perustamiseen muiden pakolaisten auttamiseksi, hän lisäsi. GoFundMe kertoi, että vetoomus oli yksi sen vuoden 2018 laajimmin jaetuista ja nopeimmin kasvaneista, sillä lahjoituksia tehtiin 50 maasta. Järjestäjä Mohammed Tahir kiitti kaikkia lahjoituksista ja sanoi, että summa on perheelle "elämää muuttava". Herra Tahir sanoi: "Tämä on suuri lahjoitus: "Lahjoitukset ovat hidastuneet, ja minusta tuntuu, että olemme tilanteessa, jossa voimme päättää kampanjan. "Lahjoitukset on nyt kytketty pois päältä, ja haluaisin henkilökohtaisesti kiittää kaikkia, jotka tukivat asiaa." Viime viikolla sosiaalisessa mediassa jaettiin laajalti kuvamateriaalia siitä, kuinka poika työnnettiin maahan ja hänelle kaadettiin vettä kasvoihin koulussa 25. lokakuuta. Poliisi on haastatellut 16-vuotiasta poikaa ja ilmoittanut hänet haastettavaksi pahoinpitelyrikoksesta nuorisotuomioistuimeen saapumista varten.</w:t>
      </w:r>
    </w:p>
    <w:p>
      <w:r>
        <w:rPr>
          <w:b/>
        </w:rPr>
        <w:t xml:space="preserve">Yhteenveto</w:t>
      </w:r>
    </w:p>
    <w:p>
      <w:r>
        <w:t xml:space="preserve">Asianajajan mukaan koulussa hyökkäyksen kohteeksi joutuneen syyrialaispojan hyväksi kerätyt varat käytetään hänen perheensä muuttoon.</w:t>
      </w:r>
    </w:p>
    <w:p>
      <w:r>
        <w:rPr>
          <w:b/>
          <w:u w:val="single"/>
        </w:rPr>
        <w:t xml:space="preserve">Asiakirjan numero 14890</w:t>
      </w:r>
    </w:p>
    <w:p>
      <w:r>
        <w:t xml:space="preserve">Leicesterin puukotus: Mies pidätettiin kuolemaan johtaneesta hyökkäyksestä</w:t>
      </w:r>
    </w:p>
    <w:p>
      <w:r>
        <w:t xml:space="preserve">Mohammed Jibreel, 21, kuoli sairaalassa sunnuntaina sen jälkeen, kun hänet löydettiin loukkaantuneena lauantaina iltapäivällä Taylor Roadin ja Kashmir Roadin alueelta Leicesterissä, poliisi kertoi. Kuolemanjälkeiset testit osoittivat, että hän kuoli puukoniskuun. Leicesteristä kotoisin oleva 19-vuotias mies on poliisin huostassa, ja etsivät kuulustelevat häntä. Jibreelin perhe kuvaili häntä "energiseksi mieheksi" ja ihmiseksi, jota "kaikki rakastivat". He sanoivat lausunnossaan: "Mikään ei voi tuoda Mohammedia takaisin, mutta voimme saattaa tästä vastuussa olevat oikeuden eteen." Seuraa BBC East Midlandsia Facebookissa, Twitterissä tai Instagramissa. Lähetä juttuideoita osoitteeseen eastmidsnews@bbc.co.uk.</w:t>
      </w:r>
    </w:p>
    <w:p>
      <w:r>
        <w:rPr>
          <w:b/>
        </w:rPr>
        <w:t xml:space="preserve">Yhteenveto</w:t>
      </w:r>
    </w:p>
    <w:p>
      <w:r>
        <w:t xml:space="preserve">Teini on pidätetty murhasta epäiltynä sen jälkeen, kun mies oli puukotettu kuoliaaksi.</w:t>
      </w:r>
    </w:p>
    <w:p>
      <w:r>
        <w:rPr>
          <w:b/>
          <w:u w:val="single"/>
        </w:rPr>
        <w:t xml:space="preserve">Asiakirjan numero 14891</w:t>
      </w:r>
    </w:p>
    <w:p>
      <w:r>
        <w:t xml:space="preserve">Marks and Spencerin osakkeenomistajat tukevat pomon palkkasuunnitelmaa</w:t>
      </w:r>
    </w:p>
    <w:p>
      <w:r>
        <w:t xml:space="preserve">Monet sijoittajat odottivat, että Marc Bollandin palkkajärjestelyä vastustettaisiin, mutta 83,8 prosenttia äänivaltaisista osakkeenomistajista kannatti yrityksen palkka- ja palkkiosuunnitelmia. M&amp;S:n mukaan 7,9 prosenttia vastusti niitä ja 8,3 prosenttia äänesti tyhjää. Jotkut osakkeenomistajat pitivät Bollandin palkkaa kuitenkin "törkeänä". Toiset taas sanoivat, että se "vaatii ongelmia". Kultainen tervehdys Bollandin palkkapakettiin kuului 7,5 miljoonan punnan "kultainen tervehdys" kannustimena lähteä Morrisonsista ja vuosibonus, joka oli jopa 250 prosenttia hänen 950 000 punnan peruspalkastaan. Hän sai myös M&amp;S:n osakkeita. Yhtiön toimitusjohtaja Sir Stuart Rose korosti osakkeenomistajille useaan otteeseen, että suurin osa Bollandin palkkapaketista maksettaisiin vain, jos hän täyttäisi vaativat tulostavoitteet. Sir Stuart suostui jo maaliskuussa 25 prosentin palkanleikkaukseen ensi vuonna tapahtuvaan lähtöönsä saakka rauhoittaakseen osakkeenomistajia. Sijoittajien suuttumusta on lisännyt se, että M&amp;S leikkasi viime vuonna osinkoaan ensimmäistä kertaa sitten vuoden 2000. Arvostelijoiden mukaan kipua ei jaeta. Osakkeenomistajien kapinat Marks and Spencerin johto huokaa helpotuksesta äänestyksen jälkeen, sillä se on joutunut kohtaamaan osakkeenomistajien kapinan molemmissa kahdessa edellisessä vuosikokouksessa. Viime vuoden yhtiökokouksessa yli viidesosa äänestäneistä osakkeenomistajista kieltäytyi tukemasta Rosen uudelleenvalintaa hallitukseen, koska hän toimi tuolloin sekä toimitusjohtajana että puheenjohtajana. Rose päätti sittemmin luopua toimitusjohtajan tehtävästä, ja näin syntyi paikka, jonka täyttämiseen palkattiin Bolland kilpailevasta supermarket Morrisonsista. Myös muut yritykset ovat viime aikoina kohdanneet vihaa johtajien palkkauksesta. Aiemmin tässä kuussa 47 prosenttia Tescon osakkeenomistajista joko äänesti sen hallituksen palkkapolitiikkaa vastaan tai pidättäytyi äänestämästä. Aiheeseen liittyvät Internet-linkit Marks &amp; Spencer</w:t>
      </w:r>
    </w:p>
    <w:p>
      <w:r>
        <w:rPr>
          <w:b/>
        </w:rPr>
        <w:t xml:space="preserve">Yhteenveto</w:t>
      </w:r>
    </w:p>
    <w:p>
      <w:r>
        <w:t xml:space="preserve">Marks and Spencerin osakkeenomistajat ovat antaneet vankkumattoman tukensa yhtiön johdon palkkasuunnitelmalle, vaikka uudelle pomolle tarjotusta kiistanalaisesta 15 miljoonan punnan palkkapaketista on valitettu.</w:t>
      </w:r>
    </w:p>
    <w:p>
      <w:r>
        <w:rPr>
          <w:b/>
          <w:u w:val="single"/>
        </w:rPr>
        <w:t xml:space="preserve">Asiakirjan numero 14892</w:t>
      </w:r>
    </w:p>
    <w:p>
      <w:r>
        <w:t xml:space="preserve">Coronaviruslukitus: Ex-urheilija juoksee maratonin puutarhassa</w:t>
      </w:r>
    </w:p>
    <w:p>
      <w:r>
        <w:t xml:space="preserve">James Campbell, 31, on laskenut, että hänen on kuljettava se 7000 kertaa täyttääkseen vaaditut 26,2 mailia. Hän arvioi, että kestävyysteko, jota hän kutsui "kirjaimellisesti tyhmimmäksi asiaksi, jonka voisin ajatella tekeväni", kestää noin seitsemän tuntia. Cheltenhamista kotoisin oleva Campbell toivoo keräävänsä 10 000 puntaa NHS:lle. Viime viikkojen viettäminen kotona oli tehnyt hänet "hieman hulluksi", hän sanoi. "Luulen, etten pysty rakentamaan mitään nopeutta ja joudun kamppailemaan terassin, kivien ja ruohon kanssa", hän sanoi. "Aion mitata pari 6 metrin riviä, koska puutarhan todellinen pituus on hieman yli 7 metriä". "Aion raivata ylös ja alas niin kauan kuin se kestää", Campbell sanoi. Campbell on entinen maailmanluokan keihäänheittäjä, ja hän pelasi teini-ikäisenä Cheltenham Townin nuorisojalkapalloa. Loukkaantumisen lopetettua hänen urheilu-uransa hän palasi jalkapallon pariin ja pelaa nykyään Hellenic Premier League -joukkueessa Brimscombe and Thruppissa.</w:t>
      </w:r>
    </w:p>
    <w:p>
      <w:r>
        <w:rPr>
          <w:b/>
        </w:rPr>
        <w:t xml:space="preserve">Yhteenveto</w:t>
      </w:r>
    </w:p>
    <w:p>
      <w:r>
        <w:t xml:space="preserve">"Tylsistynyt" entinen urheilija aikoo viettää syntymäpäivänsä juosten maratonin puutarhassaan - vaikka se on vain 6 metriä pitkä.</w:t>
      </w:r>
    </w:p>
    <w:p>
      <w:r>
        <w:rPr>
          <w:b/>
          <w:u w:val="single"/>
        </w:rPr>
        <w:t xml:space="preserve">Asiakirjan numero 14893</w:t>
      </w:r>
    </w:p>
    <w:p>
      <w:r>
        <w:t xml:space="preserve">Bowes Museum ja Beamish saavat noin 2 miljoonaa puntaa.</w:t>
      </w:r>
    </w:p>
    <w:p>
      <w:r>
        <w:t xml:space="preserve">Barnard Castlessa sijaitseva Bowes Museum teki yhteistyötä Chester le Streetissä sijaitsevan Beamishin kanssa, ja siitä tuli yksi 16 uudesta Arts Councilin yhteistyömuseosta. Rahoitus saadaan seuraavien kolmen vuoden aikana 60 miljoonan punnan renessanssirahastosta, joka on varattu alueellisille museoille. Rahaa käytetään näyttelyiden laajentamiseen ja tärkeiden kokoelmien tunnetuksi tekemiseen laajemmalle yleisölle. Bowesin museon johtaja Adrian Jenkins sanoi: "Tämä on loistava uutinen konsortiolle, ja olemme iloisia voidessamme tehdä yhteistyötä Beamishin kanssa. "Arts Councilin tuki antaa meille turvallisen rahoituspohjan seuraavaksi kolmeksi vuodeksi, jotta voimme toteuttaa pyrkimyksemme museon kehittämiseksi seuraavassa vaiheessa." Richard Evans, Beamishin museonjohtaja, sanoi: "Olemme todella iloisia saadessamme tämän tuen Arts Councililta - se on todella loistava uutinen Durhamille ja Koillismaalle."</w:t>
      </w:r>
    </w:p>
    <w:p>
      <w:r>
        <w:rPr>
          <w:b/>
        </w:rPr>
        <w:t xml:space="preserve">Yhteenveto</w:t>
      </w:r>
    </w:p>
    <w:p>
      <w:r>
        <w:t xml:space="preserve">Kaksi Koillis-Englannin museota saa noin 2 miljoonan punnan osuuden Arts Council Englandin kansallisesta rahoituksesta.</w:t>
      </w:r>
    </w:p>
    <w:p>
      <w:r>
        <w:rPr>
          <w:b/>
          <w:u w:val="single"/>
        </w:rPr>
        <w:t xml:space="preserve">Asiakirjan numero 14894</w:t>
      </w:r>
    </w:p>
    <w:p>
      <w:r>
        <w:t xml:space="preserve">Kuningatar Victorian sukat eivät mene kaupaksi huutokaupassa</w:t>
      </w:r>
    </w:p>
    <w:p>
      <w:r>
        <w:t xml:space="preserve">1870-luvulta peräisin olevat sukkahousut on kirjailtu VR:n kuninkaallisella monogrammilla, ja ne päätyivät Tennants Auctionneersin vasaran alle Leyburnissa. Huutokaupanpitäjät olivat odottaneet, että sukista saataisiin 400-600 puntaa, vaikka ne eivät olekaan aivan koskemattomassa kunnossa. Yritysten mukaan joku huutokaupan jälkeinen ostaja saattaa vielä ostaa sukat. Kuningatar Victorian alusvaatteet tulevat joskus myyntiin, sillä hän lahjoitti sukkia lahjaksi työntekijöilleen. Mustat ja kermanväriset silkkisukat eivät olleet moitteettomassa kunnossa, ja niissä oli useita värimuutoksia ja ommeltuja korjauksia.</w:t>
      </w:r>
    </w:p>
    <w:p>
      <w:r>
        <w:rPr>
          <w:b/>
        </w:rPr>
        <w:t xml:space="preserve">Yhteenveto</w:t>
      </w:r>
    </w:p>
    <w:p>
      <w:r>
        <w:t xml:space="preserve">Kuningatar Victorian silkkisukat eivät ole menneet kaupaksi Pohjois-Yorkshiressä järjestetyssä huutokaupassa.</w:t>
      </w:r>
    </w:p>
    <w:p>
      <w:r>
        <w:rPr>
          <w:b/>
          <w:u w:val="single"/>
        </w:rPr>
        <w:t xml:space="preserve">Asiakirjan numero 14895</w:t>
      </w:r>
    </w:p>
    <w:p>
      <w:r>
        <w:t xml:space="preserve">223 viestilaivueelle luovutettiin mitalit Haverfordwestissä</w:t>
      </w:r>
    </w:p>
    <w:p>
      <w:r>
        <w:t xml:space="preserve">Sotilaat, jotka palvelevat 223 Signal Squadronissa (Electronic Warfare), ovat sijoittautuneet Cawdorin kasarmille Haverfordwestiin. Pormestari Ken Wyburn ojensi sotilaille kampanjamitalit kaupungin "ylpeänä päivänä". Samaan aikaan haavoittuneet sotilaat kulkevat Pohjois-Walesin läpi hyväntekeväisyysjuoksulla ja pyöräilevät Britannian ympäri. Joukkue koostuu pääasiassa Britannian asevoimien jäsenistä, jotka lähtivät tammikuussa Plymouthista Devonista Tour De Forces -tapahtumaan. Keskiviikkona he kulkevat Prestatynin, Rhylin ja Llandudnon kautta ennen kuin he saapuvat Menai Bridgelle noin klo 16.00 BST. Torstaina he kulkevat Angleseyn kautta matkalla Pwllheliin. Haverfordwestissä joukkoja johti sotilassoittokunta ennen kuin niille luovutettiin mitalit. Pormestari Wyburn, joka auttoi mitalien luovuttamisessa, sanoi: "Tämä on hyvin ylpeä päivä kaupungillemme, ja on vain oikein, että tunnustamme ne riskit, joita nämä miehet ja naiset ottavat päivittäin vastaan ollessaan aktiivisessa palveluksessa. "Minulle on etuoikeus ja erityinen velvollisuus tehdä tämä luovutus kaupungin puolesta", hän sanoi.</w:t>
      </w:r>
    </w:p>
    <w:p>
      <w:r>
        <w:rPr>
          <w:b/>
        </w:rPr>
        <w:t xml:space="preserve">Yhteenveto</w:t>
      </w:r>
    </w:p>
    <w:p>
      <w:r>
        <w:t xml:space="preserve">Afganistanista hiljattain palanneille sotilaille on annettu mitalit heidän marssittuaan Pembrokeshiren kaupungin läpi.</w:t>
      </w:r>
    </w:p>
    <w:p>
      <w:r>
        <w:rPr>
          <w:b/>
          <w:u w:val="single"/>
        </w:rPr>
        <w:t xml:space="preserve">Asiakirjan numero 14896</w:t>
      </w:r>
    </w:p>
    <w:p>
      <w:r>
        <w:t xml:space="preserve">Joulun jyrkkä nousu online-tilauksissa vauhditti eBayn toimintaa</w:t>
      </w:r>
    </w:p>
    <w:p>
      <w:r>
        <w:t xml:space="preserve">Verkkomarkkinapaikan liikevaihto nousi 2,9 miljardiin dollariin (2,1 miljardiin puntaan) 31. joulukuuta 2020 päättyneellä kolmen kuukauden jaksolla, mikä ylitti analyytikoiden odotukset. Vuosittaisten aktiivisten ostajien määrä kasvoi 7 prosenttia 185 miljoonaan. eBayn toimitusjohtaja Jamie Iannone sanoi, että yritys "selviää pandemiasta vahvempana kuin lähtee". Yrityksen bruttovolyymi - joka mittaa alustalla toteutettujen tavaroiden ja palveluiden kokonaisarvoa - kasvoi 21 prosenttia 26,6 miljardiin dollariin vuoden 2019 vastaavaan ajanjaksoon verrattuna. Osakkeet hyppäsivät 9 % 63,46 dollariin myöhäiskaupankäynnissä uutisen jälkeen. Verkkomarkkinapaikka kertoi, että lomaostajien huipputrendi vuonna 2020 oli kunnostettujen lahjojen ostaminen alustalta, kun taas luksuskellojen ja -jalkineiden myynti nousi sen jälkeen, kun eBay lanseerasi aitoustakuun näille kahdelle tuoteryhmälle. Iannone kertoi osakkeenomistajille, että "eniten minua inspiroi se tuki, jota olemme pystyneet tarjoamaan pienyrityksille - tarjoamalla heille työkaluja, resursseja ja pääsyn miljooniin ostajiin maailmanlaajuisesti".</w:t>
      </w:r>
    </w:p>
    <w:p>
      <w:r>
        <w:rPr>
          <w:b/>
        </w:rPr>
        <w:t xml:space="preserve">Yhteenveto</w:t>
      </w:r>
    </w:p>
    <w:p>
      <w:r>
        <w:t xml:space="preserve">eBay on ilmoittanut myynnin kasvaneen joulusesongin aikana, kun koronaviruksen aiheuttamat lukitukset saivat yhä useammat ostajat ostamaan lahjoja verkosta.</w:t>
      </w:r>
    </w:p>
    <w:p>
      <w:r>
        <w:rPr>
          <w:b/>
          <w:u w:val="single"/>
        </w:rPr>
        <w:t xml:space="preserve">Asiakirjan numero 14897</w:t>
      </w:r>
    </w:p>
    <w:p>
      <w:r>
        <w:t xml:space="preserve">Viisi pidätetty teini-ikäisen kuolemasta Herefordissa</w:t>
      </w:r>
    </w:p>
    <w:p>
      <w:r>
        <w:t xml:space="preserve">Ensihoitajat kertoivat, että heidät kutsuttiin paikalle, kun he saivat tiedon tajuttomasta potilaasta Old School Lanella, Kingswayn risteyksessä, noin klo 03:00 BST. Poliisi, joka hälytettiin paikalle noin kello 04:15, kertoi, että poika vietiin Herefordin sairaalaan, mutta hän kuoli siellä. Yksi 16-vuotias ja neljä 17-vuotiasta on pidätetty epäiltynä huumausainerikoksista kuolemantapauksen jälkeen, jota pidetään selittämättömänä. Aiheeseen liittyvät Internet-linkit West Mercian poliisi</w:t>
      </w:r>
    </w:p>
    <w:p>
      <w:r>
        <w:rPr>
          <w:b/>
        </w:rPr>
        <w:t xml:space="preserve">Yhteenveto</w:t>
      </w:r>
    </w:p>
    <w:p>
      <w:r>
        <w:t xml:space="preserve">17-vuotias poika on kuollut romahdettuaan Herefordin kadulla.</w:t>
      </w:r>
    </w:p>
    <w:p>
      <w:r>
        <w:rPr>
          <w:b/>
          <w:u w:val="single"/>
        </w:rPr>
        <w:t xml:space="preserve">Asiakirjan numero 14898</w:t>
      </w:r>
    </w:p>
    <w:p>
      <w:r>
        <w:t xml:space="preserve">Campos-Silva-lippu vahvistettu Brasilian vaaleissa 2014</w:t>
      </w:r>
    </w:p>
    <w:p>
      <w:r>
        <w:t xml:space="preserve">He edustavat Brasilian sosialistipuoluetta (PSB). Silva pyrki presidenttiehdokkaaksi vuonna 2010, mutta putosi ensimmäisellä kierroksella. Campos toivoo voivansa liittoutuman avulla hyödyntää Silvan viime vaaleissa saamia lähes 20 miljoonaa ääntä. Oppositiopoliitikot vihjasivat viime lokakuussa, että he asettuisivat ehdolle yhdessä sen jälkeen, kun Silva oli liittynyt PSB:hen. He ovat vasta nyt vahvistaneet, kuka olisi ehdokkaana, kun asiasta on spekuloitu paljon. Brasilialaisen mielipidetutkimusyhtiön Datafolhan äskettäisen tutkimuksen mukaan Campos häviää ensimmäisellä kierroksella presidentti Dilma Rousseffille, mutta Silva pakottaisi vaalit toiselle kierrokselle, jos hän pyrkisi ehdolle. Presidentti Rousseff pyrkii työväenpuolueen (PT) kanssa uudelleenvaaleihin alle kuuden kuukauden kuluttua. Entinen PT:n kannattaja Silva oli PT:n jäsen edeltäjänsä Luiz Inacio Lula da Silvan hallituksen aikana, mutta hänestä on sittemmin tullut ankara kriitikko. Häntä tukee epävirallinen poliittinen liike, joka tunnetaan nimellä Sustainability Network. Campos, Koillis-Brasiliassa sijaitsevan Pernambucon osavaltion entinen kuvernööri, kannatti aikoinaan myös Rousseffia ja oli entinen ministeri Lulan hallinnossa. Silva toimi ympäristöministerinä viisi vuotta ennen kuin hän erosi vuonna 2008 erimielisyyksien jälkeen presidentti Lulan hallituksen ympäristöpolitiikasta. Ilmoitus on vielä hyväksyttävä virallisesti PSB:n kansallisessa kokouksessa kesäkuussa. Presidentinvaalien ensimmäinen kierros järjestetään 5. lokakuuta tänä vuonna, ja se menee toiselle kierrokselle myöhemmin samassa kuussa, jos yksikään ehdokas ei saa yli 50 prosenttia äänistä. Campos ja Rousseff kilpailevat myös Brasilian sosiaalidemokraattista puoluetta (PSDB) edustavan nykyisen senaattorin Aecio Nevesin kanssa.</w:t>
      </w:r>
    </w:p>
    <w:p>
      <w:r>
        <w:rPr>
          <w:b/>
        </w:rPr>
        <w:t xml:space="preserve">Yhteenveto</w:t>
      </w:r>
    </w:p>
    <w:p>
      <w:r>
        <w:t xml:space="preserve">Brasilian osavaltion entinen kuvernööri Eduardo Campos on vahvistanut asettuvansa ehdolle lokakuussa pidettävissä presidentinvaaleissa, ja kansainvälisesti tunnettu ympäristöaktivisti Marina Silva on hänen varapresidenttiehdokkaansa.</w:t>
      </w:r>
    </w:p>
    <w:p>
      <w:r>
        <w:rPr>
          <w:b/>
          <w:u w:val="single"/>
        </w:rPr>
        <w:t xml:space="preserve">Asiakirjan numero 14899</w:t>
      </w:r>
    </w:p>
    <w:p>
      <w:r>
        <w:t xml:space="preserve">Bobby Storeyn polttohautausraportti julkaistaan tammikuussa</w:t>
      </w:r>
    </w:p>
    <w:p>
      <w:r>
        <w:t xml:space="preserve">Mark SimpsonBBC News NI Tutkimuksen oli määrä valmistua lokakuun loppuun mennessä. Belfastin kaupunginvaltuutetut olivat toivoneet sen valmistuvan ennen joulua. Nyt heille on kuitenkin kerrottu, että asianajaja Peter Coll QC:n laatima raportti valmistuu vasta tammikuussa. Tutkimuksessa selvitetään, miksi Storeyn omaisia kohdeltiin Roselawnissa eri tavalla kuin kahdeksaa muuta perhettä, joiden läheiset tuhkattiin samana päivänä. Belfastin kaupunginvaltuuston edustaja sanoi: "Tutkinta alkoi 11. syyskuuta 2020, ja sen odotettiin toimeksiannon mukaan kestävän kuusi viikkoa. "Suurin osa tutkintatyöstä on saatu päätökseen, mutta puolueryhmien johtajille on kuitenkin ilmoitettu, että tulosten tarkastelu ja raportin laatiminen vievät jonkin aikaa. "Kun se on valmis, tulokset esitellään vaaleilla valituille jäsenille ja ne asetetaan julkisesti saataville." Coll on puhunut useiden Roselawnissa kyseisenä päivänä, tiistaina 30. kesäkuuta, olleiden henkilöiden kanssa. Heinäkuussa neuvosto pyysi anteeksi perheiltä, joita ei päästetty hautausmaalle. Jopa 30 Storeyn ystävää ja sukulaista sai luvan. Vaikka kaupungintalolla tehtiin sisäinen tarkastelu järjestelyistä, valtuutetut määräsivät 10. heinäkuuta pidetyssä kokouksessa riippumattoman tutkinnan. Useiden viivytysten jälkeen tutkinta alkoi lopulta kaksi kuukautta myöhemmin. Coll oli yksi Stormontissa hiljattain tehtyyn RHI-tutkimukseen (Renewable Heat Incentive) osallistuneista asianajajista.</w:t>
      </w:r>
    </w:p>
    <w:p>
      <w:r>
        <w:rPr>
          <w:b/>
        </w:rPr>
        <w:t xml:space="preserve">Yhteenveto</w:t>
      </w:r>
    </w:p>
    <w:p>
      <w:r>
        <w:t xml:space="preserve">Riippumaton raportti siitä, miten Belfastin kaupunginvaltuusto järjesti tasavaltalaisen Bobby Storeyn tuhkauksen Roselawnin hautausmaalla kesäkuussa, julkaistaan vasta ensi vuonna.</w:t>
      </w:r>
    </w:p>
    <w:p>
      <w:r>
        <w:rPr>
          <w:b/>
          <w:u w:val="single"/>
        </w:rPr>
        <w:t xml:space="preserve">Asiakirjan numero 14900</w:t>
      </w:r>
    </w:p>
    <w:p>
      <w:r>
        <w:t xml:space="preserve">Oxfordin vajoama "aiheutui keskiaikaisesta ojasta".</w:t>
      </w:r>
    </w:p>
    <w:p>
      <w:r>
        <w:t xml:space="preserve">Reikä löydettiin Broad Streetillä sijaitsevan Boswells-tavaratalon ulkopuolelta maanantai-iltana. Oxfordin historian mukaan kadun eteläpuolella kulki syvä ihmisen tekemä oja kaupungin vanhojen muurien ympärillä. Oxford Direct Servicesin tekemä tutkimus sulki pois mahdolliset viemäriviat. Tie on edelleen suljettuna, ja korjaustöitä on tarkoitus tehdä 11. syyskuuta asti. Oxford Direct Services -yhtiön tiedottaja sanoi: "[Uskomme], että syy saattaa liittyä tällä alueella olevaan mutatäytteiseen keskiaikaiseen ojaan. "Tänään asennetaan merkittävämpi työmaa-aita. Kuoppa täytetään vaahtobetonilla, jonka jälkeen tien pinta [palautetaan]." Tutkimus suoritettiin lääninhallituksen ja Thames Waterin puolesta. Tammikuussa lähistöltä, Sheldonian-teatterin ulkopuolelta, löytyi vajoama.</w:t>
      </w:r>
    </w:p>
    <w:p>
      <w:r>
        <w:rPr>
          <w:b/>
        </w:rPr>
        <w:t xml:space="preserve">Yhteenveto</w:t>
      </w:r>
    </w:p>
    <w:p>
      <w:r>
        <w:t xml:space="preserve">Keskiaikaisen mutatäytteisen ojan uskotaan aiheuttaneen vajoamisreiän Oxfordin kadulla.</w:t>
      </w:r>
    </w:p>
    <w:p>
      <w:r>
        <w:rPr>
          <w:b/>
          <w:u w:val="single"/>
        </w:rPr>
        <w:t xml:space="preserve">Asiakirjan numero 14901</w:t>
      </w:r>
    </w:p>
    <w:p>
      <w:r>
        <w:t xml:space="preserve">Teiniä syytetään Lontoon happohyökkäyksistä</w:t>
      </w:r>
    </w:p>
    <w:p>
      <w:r>
        <w:t xml:space="preserve">Syytteet koskevat ryöstöä, törkeää ruumiinvammaa ja myrkyllisen aineen levittämiseen tarkoitetun esineen hallussapitoa. Viisi hyökkäystä tehtiin 90 minuutin aikana Pohjois- ja Itä-Lontoossa. 16-vuotias on otettu tutkintavankeuteen, ja hän saapuu Stratfordin nuorisotuomioistuimeen maanantaina. Myös pidätetty 15-vuotias poika on vapautettu takuita vastaan. 16-vuotiasta syytetään seuraavista teoista: Poliisin mukaan viiden erillisen hyökkäyksen tutkinta "jatkuu edelleen". Ennen pojan syytteeseen asettamista Ch Inspehtori Ben Clark Metin Hackney Borough -yksiköstä sanoi, että kaikki uhrit olivat ajaneet mopoilla. Yksi uhreista sai "elämää muuttavia vammoja". Jabed Hussain, 32, oli yksi viidestä torstaina hyökkäyksen kohteeksi joutuneesta henkilöstä, ja hän sanoi kypäränsä pelastaneen hänet pahemmilta vammoilta. "Otin kypärän pois ja huusin vain apua, koska se alkaa kuivua ja niin paljon kuin se kuivuu, se polttaa. Joten huusin vain vettä", Hussain sanoi.</w:t>
      </w:r>
    </w:p>
    <w:p>
      <w:r>
        <w:rPr>
          <w:b/>
        </w:rPr>
        <w:t xml:space="preserve">Yhteenveto</w:t>
      </w:r>
    </w:p>
    <w:p>
      <w:r>
        <w:t xml:space="preserve">Lontoossa torstaina tehtyjen viiden happohyökkäyksen yhteydessä pidätettyä 16-vuotiasta poikaa vastaan on nostettu syytteet 15 rikoksesta, kertoo poliisi.</w:t>
      </w:r>
    </w:p>
    <w:p>
      <w:r>
        <w:rPr>
          <w:b/>
          <w:u w:val="single"/>
        </w:rPr>
        <w:t xml:space="preserve">Asiakirjan numero 14902</w:t>
      </w:r>
    </w:p>
    <w:p>
      <w:r>
        <w:t xml:space="preserve">Kahvilassa syttynyt tulipalo katkaisee Sandbanksin niemen.</w:t>
      </w:r>
    </w:p>
    <w:p>
      <w:r>
        <w:t xml:space="preserve">Tulipalo syttyi Cafe Shoressa Shore Roadilla, joka on ainoa reitti sisään ja ulos eksklusiiviselta niemimaalta, noin kello 18:40 BST. Tie suljettiin, ja noin 45 palomiestä ja kahdeksan paloautoa oli paikalla yön yli. Kahvila, joka oli ollut täynnä asiakkaita, evakuoitiin turvallisesti, Dorsetin palo- ja pelastuslaitos kertoi. Sandbanksin lautta, joka yhdistää niemimaan Studlandiin, Swanageen ja Purbecksiin, oli myös keskeytetty. Sandbanksissa asuva Katie Coleman kertoi, että hän ja muut asukkaat eivät päässeet kotiinsa tapahtuman vuoksi. Sandbanks on yksi Britannian hienoimmista osoitteista, ja siellä asuu jalkapallojohtajia, kuten Harry Redknapp ja Tony Pulis.</w:t>
      </w:r>
    </w:p>
    <w:p>
      <w:r>
        <w:rPr>
          <w:b/>
        </w:rPr>
        <w:t xml:space="preserve">Yhteenveto</w:t>
      </w:r>
    </w:p>
    <w:p>
      <w:r>
        <w:t xml:space="preserve">Kahvilassa syttynyt tulipalo jätti Dorsetin Sandbanksin niemimaan väliaikaisesti eristyksiin muusta Poolesta.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docId:0659C4E4C3817B0104CBC20E11345A2D</keywords>
  <dc:description>generated by python-docx</dc:description>
  <lastModifiedBy/>
  <revision>1</revision>
  <dcterms:created xsi:type="dcterms:W3CDTF">2013-12-23T23:15:00.0000000Z</dcterms:created>
  <dcterms:modified xsi:type="dcterms:W3CDTF">2013-12-23T23:15:00.0000000Z</dcterms:modified>
  <category/>
</coreProperties>
</file>