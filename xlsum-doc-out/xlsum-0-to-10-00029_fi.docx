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25747</w:t>
      </w:r>
    </w:p>
    <w:p>
      <w:r>
        <w:t xml:space="preserve">Viimeinen RAF:n Tornado-koulutuksen saanut lentäjä tuntee itsensä "kunnioitetuksi".</w:t>
      </w:r>
    </w:p>
    <w:p>
      <w:r>
        <w:t xml:space="preserve">Tornado, joka on ollut RAF:n palveluksessa vuodesta 1979 ja jota on käytetty taisteluissa ensimmäisestä Persianlahden sodasta lähtien, poistetaan käytöstä ennen maaliskuun loppua. Lentoluutnantti Nathan Shawyer, 27, joka on lentänyt koneella Syyriassa ja Irakissa, sanoi, että oli "kunnia" olla viimeinen lentäjä, joka koulutetaan koneeseen. "Se on aivan mahtava kone lentää", hän sanoi. Aseman komentajan, ryhmäkapteeni Ian Townsendin mukaan suihkukoneen kyvyt siirretään Typhooniin, ja aseman komentaja Ian Townsendin mukaan on tarkoitus järjestää "loppulennätys" ympäri Yhdistynyttä kuningaskuntaa niiden paikkojen muistoksi, jotka ovat vuosien mittaan auttaneet Tornadoa. Hän lisäsi, että RAF Marhamissa 14. maaliskuuta järjestettävän lakkautusparaatin yllä tehdään myös yksi lentolento. Luutnantti Shawyer, joka lentää nyt Typhoonilla, lisäsi: "Monet ihmiset ovat investoineet paljon aikaa Tornadoon. "Se on palvellut meitä 37 vuotta upeasti, se on ollut kaikkialla maailmassa ja tehnyt paljon asioita Yhdistyneen kuningaskunnan hyväksi."</w:t>
      </w:r>
    </w:p>
    <w:p>
      <w:r>
        <w:rPr>
          <w:b/>
        </w:rPr>
        <w:t xml:space="preserve">Yhteenveto</w:t>
      </w:r>
    </w:p>
    <w:p>
      <w:r>
        <w:t xml:space="preserve">Viimeinen Tornado-suihkukoneeseen koulutettu RAF:n lentäjä sanoi, että lentokoneen poistuminen käytöstä on "tunteikasta".</w:t>
      </w:r>
    </w:p>
    <w:p>
      <w:r>
        <w:rPr>
          <w:b/>
          <w:u w:val="single"/>
        </w:rPr>
        <w:t xml:space="preserve">Asiakirjan numero 25748</w:t>
      </w:r>
    </w:p>
    <w:p>
      <w:r>
        <w:t xml:space="preserve">SLMM "luo rajoja" itään</w:t>
      </w:r>
    </w:p>
    <w:p>
      <w:r>
        <w:t xml:space="preserve">Armeijan tiedottaja prikaatikenraali Prasad Samarasinghe sanoi, että vuonna 2002 allekirjoitetussa tulitaukosopimuksessa (CFA) ei katsottu, että mikään alue idässä olisi LTTE:n hallinnassa. Hän sanoi BBC Sandeshayalle, että Sri Lankan tarkkailuvaltuuskunta (SLMM) yrittää luoda uusia rajalinjoja "CFA-sopimuksen allekirjoittamisen jälkeen". Pohjoinen "erilainen" SLMM on aiemmin todennut, että turvallisuusjoukot ovat rikkoneet CFA-sopimusta tunkeutumalla LTTE:n hallussa olevaan Sampuriin idässä. Hän sanoi, että erikoisjoukkojen (STF ) oli vastattava LTTE:n hyökkäyksiin Kanjikudichcharusta, mutta ne eivät tunkeutuneet kapinallisten hallussa olevalle alueelle. Tiedottaja sanoi, että tilanne on erilainen pohjoisessa, jossa etenevät puolustuslinjat (Forward Defense Lines, FDL) on mainittu selvästi. Mannarin lähellä on tapahtunut valtava räjähdys, kun Sri Lankan laivasto aloitti hyökkäyksen epäilyttävää troolarin venettä vastaan, prikaatikenraali Samarasinghe sanoi. Merivoimien yhteenotto Sri Lankan laivasto on tunnistanut yhden troolarin kalastusalukseksi, mutta epäili toista, koska sillä oli Sri Lankan lippu, vaikka vene oli intialainen, hän sanoi. Merivoimien partiot olivat käskeneet troolarin pysähtyä, ja siitä alkoi tulitaistelu. Yhteenotto on tapahtunut Arippussa, 35 meripeninkulman päässä Mannarista. "On selvää, että troolari kuljetti räjähteitä ja eläviä luoteja, sillä vene räjähti", hän sanoi bbcsinhala.comille. Kolme Sri Lankan laivaston merimiestä sai vammoja, hän lisäsi. Viimeisimmät väkivaltaisuudet tapahtuivat samana päivänä, kun Japanin erityislähettilästä odotetaan Colomboon neuvottelemaan hallituksen ja tamilitiikerien kanssa.</w:t>
      </w:r>
    </w:p>
    <w:p>
      <w:r>
        <w:rPr>
          <w:b/>
        </w:rPr>
        <w:t xml:space="preserve">Yhteenveto</w:t>
      </w:r>
    </w:p>
    <w:p>
      <w:r>
        <w:t xml:space="preserve">Sri Lankan turvallisuusviranomaiset ovat syyttäneet kansainvälisiä aselevon tarkkailijoita siitä, että he yrittävät luoda uusia rajalinjoja itäiseen maakuntaan.</w:t>
      </w:r>
    </w:p>
    <w:p>
      <w:r>
        <w:rPr>
          <w:b/>
          <w:u w:val="single"/>
        </w:rPr>
        <w:t xml:space="preserve">Asiakirjan numero 25749</w:t>
      </w:r>
    </w:p>
    <w:p>
      <w:r>
        <w:t xml:space="preserve">Poliisi kiistää tehneensä seksuaalisia huomautuksia kantelijalle</w:t>
      </w:r>
    </w:p>
    <w:p>
      <w:r>
        <w:t xml:space="preserve">Birminghamin kruununoikeudessa maanantaina poliisi Colin Noble tunnusti syyttömyytensä yhteen syytekohtaan, joka koski salaliittoa virkavelvollisuuden rikkomiseen. Syytteen mukaan 47-vuotias käytti "erittäin seksualisoitua kieltä" 22. kesäkuuta ja 24. elokuuta viime vuonna. Noble, jonka osoitetta ei voida julkaista oikeuden määräyksen vuoksi, pääsi ehdottomalla takuita vastaan vapaaksi. Riippumaton poliisin käyttäytymisvirasto (Independent Office for Police Conduct, IOPC) oli aiemmin todennut, että hänen väitettiin laiminlyöneen laillisen poliisityönsä yrittäessään ylläpitää seksisuhdetta kantelijan kanssa. IOPC kertoi aloittaneensa tutkimuksensa West Midlandsin poliisin elokuussa 2017 tekemän ilmoituksen perusteella. Noblen on määrä joutua oikeuteen Birminghamin kruununoikeudessa 1. huhtikuuta.</w:t>
      </w:r>
    </w:p>
    <w:p>
      <w:r>
        <w:rPr>
          <w:b/>
        </w:rPr>
        <w:t xml:space="preserve">Yhteenveto</w:t>
      </w:r>
    </w:p>
    <w:p>
      <w:r>
        <w:t xml:space="preserve">Poliisi on kiistänyt tehneensä sopimattomia seksuaalisia huomautuksia kantelijalle.</w:t>
      </w:r>
    </w:p>
    <w:p>
      <w:r>
        <w:rPr>
          <w:b/>
          <w:u w:val="single"/>
        </w:rPr>
        <w:t xml:space="preserve">Asiakirjan numero 25750</w:t>
      </w:r>
    </w:p>
    <w:p>
      <w:r>
        <w:t xml:space="preserve">"Auschwitzin leirin vartija": Saksa tutkii entistä SS-miestä</w:t>
      </w:r>
    </w:p>
    <w:p>
      <w:r>
        <w:t xml:space="preserve">Entinen SS-mies ei ole saksalainen eikä asu Saksassa. Hänen väitetään olleen leirin vartijana vuonna 1944, jolloin noin 344 000 unkarilaista juutalaista murhattiin Auschwitz-Birkenaun kaasukammioissa miehitetyssä Puolassa. Baijerin Weidenin syyttäjien on määrä päättää, nostetaanko häntä vastaan syyte ja yritetäänkö hänet tuoda Saksaan oikeudenkäyntiä varten. Miehen uskotaan asuneen Weidenin alueella ennen kuin hän lähti ulkomaille toisen maailmansodan jälkeen. Saksan viranomaiset eivät ole nimenneet häntä, mutta Sueddeutsche Zeitung -uutissivuston mukaan epäillyn uskotaan olevan slovakialainen, joka asuu nykyisin Philadelphiassa Yhdysvalloissa. Natsien sotarikoksia tutkivan Saksan viraston johtava syyttäjä Kurt Schrimm sanoi, että epäiltyä koskevat yksityiskohdat tulivat ilmi korkean profiilin Demjanjuk-tutkinnan aikana. Ukrainalaissyntyinen John Demjanjuk, joka todettiin syylliseksi roolistaan Sobiborin kuolemanleirin natsien vartijana, kuoli 91-vuotiaana tämän vuoden maaliskuussa. Saksalainen tuomioistuin oli tuominnut hänet toukokuussa 2011 viideksi vuodeksi vankeuteen. Auschwitz oli natsien suurin kuolemanleiri, jossa murhattiin yli 1,1 miljoonaa ihmistä, joista suurin osa oli juutalaisia.</w:t>
      </w:r>
    </w:p>
    <w:p>
      <w:r>
        <w:rPr>
          <w:b/>
        </w:rPr>
        <w:t xml:space="preserve">Yhteenveto</w:t>
      </w:r>
    </w:p>
    <w:p>
      <w:r>
        <w:t xml:space="preserve">Saksan syyttäjät tutkivat 87-vuotiaan natsiepäillyn tapausta, jota syytetään osallisuudesta joukkomurhaan Auschwitzin kuolemanleirillä.</w:t>
      </w:r>
    </w:p>
    <w:p>
      <w:r>
        <w:rPr>
          <w:b/>
          <w:u w:val="single"/>
        </w:rPr>
        <w:t xml:space="preserve">Asiakirjan numero 25751</w:t>
      </w:r>
    </w:p>
    <w:p>
      <w:r>
        <w:t xml:space="preserve">Kaakkois-lentoasemien kapasiteettia on lisättävä</w:t>
      </w:r>
    </w:p>
    <w:p>
      <w:r>
        <w:t xml:space="preserve">Raportin mukaan Stanstedin lentoaseman kiitotien kapasiteetista käytettiin vuonna 2012 vain 47 prosenttia. Yleiskokous totesi, että tilastoja oli syytä tarkastella ennen vaihtoehtoisten järjestelmien hyväksymistä. Kaakkois-Euroopan kapasiteetin lisäämiseksi harkitaan muun muassa uuden lentokentän rakentamista Thamesin suistoon. Myös Heathrow'n kolmatta kiitotietä ja Gatwickin käytön lisäämistä on ehdotettu. Raportissa ehdotetaan myös, että matkustajia olisi kannustettava siirtymään Heathrow'lta muille lentoasemille parantamalla kulkuyhteyksiä Lontoon keskustasta siirtymisten aikana. Entisen rahoituspalveluviranomaisen johtajan Sir Howard Daviesin johtaman toimikunnan on määrä tarkastella useita vaihtoehtoja kapasiteetin lisäämiseksi ja raportoida asiasta vuonna 2015. Lausunnossaan komissio totesi, että se "laatii lyhyen luettelon uskottavista ehdotuksista" ja että "komissio selvittää myös tapoja, joilla voimme hyödyntää jo olemassa olevaa kapasiteettia entistäkin paremmin".</w:t>
      </w:r>
    </w:p>
    <w:p>
      <w:r>
        <w:rPr>
          <w:b/>
        </w:rPr>
        <w:t xml:space="preserve">Yhteenveto</w:t>
      </w:r>
    </w:p>
    <w:p>
      <w:r>
        <w:t xml:space="preserve">Lontoon edustajakokouksen mukaan kaakkoisten lentoasemien on käytettävä kapasiteettiaan "älykkäämmin", jotta ne voisivat maksimoida potentiaalinsa.</w:t>
      </w:r>
    </w:p>
    <w:p>
      <w:r>
        <w:rPr>
          <w:b/>
          <w:u w:val="single"/>
        </w:rPr>
        <w:t xml:space="preserve">Asiakirjan numero 25752</w:t>
      </w:r>
    </w:p>
    <w:p>
      <w:r>
        <w:t xml:space="preserve">Crieff Hydro -konserni laajentaa tuotevalikoimaansa</w:t>
      </w:r>
    </w:p>
    <w:p>
      <w:r>
        <w:t xml:space="preserve">Ryhmä hallinnoi nyt The Green Hotelia Kinrossissa ja Kings House Hotelia Glencoessa. Se toimii myös Peel Caféssa Peeblesin Glentressissä. Viime vuonna 24,3 miljoonaa puntaa tienanneeseen vapaa-ajan konserniin kuuluu nyt 10 hotellia, mukaan lukien Crieffissä ja Peeblesissä sijaitsevat hotellit. Crieff Hydro osti elokuussa länsirannikon hotellit The Isles of Glencoe ja The Ballachulish. The Green Hotel -kokonaisuuteen kuuluu myös viereinen Windlestrae Hotel Kinrossissa. Molemmat hotellit omistaa Montgomeryn perhe, joka osti Green Hotelin vuonna 1926. Omistaja Jamie Montgomery sanoi: "Crieff Hydro hoitaa hotellimme toimintaa on uuden luvun alku. "Sen lisäksi, että hyödynnetään Crieff Hydro -yhtiön johtoryhmän kokemusta, olen myös iloinen voidessani ilmoittaa, että investoimme kuusinumeroisen summan molempien hotellien parantamiseen ja kunnostamiseen." Crieff Hydron rahoituspäällikkö Matthew Garstang sanoi: "Näiden hotellien ottaminen johtoomme on todella korostanut, että on hyödyllistä olla osa laajempaa konsernia. "Olemme nähneet merkittäviä säästöjä lähes kaikkien hotellien ostohinnoissa, koska toimimme yhtenä suurempana kokonaisuutena."</w:t>
      </w:r>
    </w:p>
    <w:p>
      <w:r>
        <w:rPr>
          <w:b/>
        </w:rPr>
        <w:t xml:space="preserve">Yhteenveto</w:t>
      </w:r>
    </w:p>
    <w:p>
      <w:r>
        <w:t xml:space="preserve">Crieff Hydro -vieraanvaraisuusryhmä on laajentanut tarjontaansa solmittuaan kaksi uutta hotellinhoitosopimusta ja kahvilan vuokrasopimuksen.</w:t>
      </w:r>
    </w:p>
    <w:p>
      <w:r>
        <w:rPr>
          <w:b/>
          <w:u w:val="single"/>
        </w:rPr>
        <w:t xml:space="preserve">Asiakirjan numero 25753</w:t>
      </w:r>
    </w:p>
    <w:p>
      <w:r>
        <w:t xml:space="preserve">Readingin asunnottomien bussin toivotaan olevan toiminnassa uuteen vuoteen mennessä</w:t>
      </w:r>
    </w:p>
    <w:p>
      <w:r>
        <w:t xml:space="preserve">Ark-hankkeessa tarjotaan vuodepaikkoja enintään 10:lle Readingissä asuvalle yökyläilijälle sekä tukipalveluja. Michael Longsmith keksi idean ja keräsi sponsoreita käytetyn lontoolaisbussin ostamiseksi. Hänen mukaansa se on "75-prosenttisesti valmis" ja sen pitäisi olla toiminnassa uuteen vuoteen mennessä. Ajatus bussista, jossa voitaisiin majoittaa raakamailla nukkuvia, tuli Longsmithille sen jälkeen, kun hän kääntyi kristinuskon puoleen oltuaan vuosikymmeniä mukana rikollisuudessa ja vietettyään aikaa vankilassa. "Kun kävelen Readingissä ja näen ihmisiä ovilla, joilla on ongelmia, huumeita ja alkoholiongelmia, ajattelin: 'Miten voisin auttaa näitä ihmisiä? "En voi muuttaa maailmaa, mutta me voimme tehdä jotain melko helposti. Ajattelin, että 'bussi - laitetaan siihen sängyt' - homma hoidettu. Bussin muutostyöt aloitettiin joulukuun alussa, mutta vapaaehtoisten ammattilaisten puute johti siihen, että työ on edennyt odotettua hitaammin. "Haluaisin nyt saada kaverit sinne, mutta heillä ei ole paikkaa, missä nukkua. "Se on sydäntäsärkevää - odotimme, että monet ihmiset ilmoittautuisivat, kuten Changing Rooms -kokemuksessa", hän sanoi. Yrityksiltä saatujen lahjoitusten jälkeen työtä bussin parissa toivotaan jatkettavan joulun jälkeisellä viikolla.</w:t>
      </w:r>
    </w:p>
    <w:p>
      <w:r>
        <w:rPr>
          <w:b/>
        </w:rPr>
        <w:t xml:space="preserve">Yhteenveto</w:t>
      </w:r>
    </w:p>
    <w:p>
      <w:r>
        <w:t xml:space="preserve">Kristillisen ryhmän jäsenet, jotka muuttavat bussin kodittomien majoituspaikaksi, sanovat olevansa surun murtamia, koska se ei ole valmis jouluksi.</w:t>
      </w:r>
    </w:p>
    <w:p>
      <w:r>
        <w:rPr>
          <w:b/>
          <w:u w:val="single"/>
        </w:rPr>
        <w:t xml:space="preserve">Asiakirjan numero 25754</w:t>
      </w:r>
    </w:p>
    <w:p>
      <w:r>
        <w:t xml:space="preserve">Poliisi loukkaantui vakavasti auton ajettua hänen päälleen Glasgow'ssa</w:t>
      </w:r>
    </w:p>
    <w:p>
      <w:r>
        <w:t xml:space="preserve">36-vuotias konstaapeli oli siviilivaatteissa, kun välikohtaus sattui Glasgow'n West Endissä. Pelastuslaitos kutsuttiin paikalle Devonshire Gardensissa tiistai-iltana noin kello 17.50. Myös 53-vuotias mies, joka on sittemmin pidätetty, vietiin Queen Elizabeth University Hospitaliin. Myös toinen, 30-vuotias mies on pidätetty. Poliisimiehen vammoja on kuvailtu vakaviksi, mutta ei hengenvaarallisiksi. Myös sairaalaan viedyn 53-vuotiaan miehen tila on kuvailtu vakavaksi, mutta ei hengenvaaralliseksi. Komisario Clark Hill sanoi: "Siviilipukuiset poliisit olivat Glasgow'n Devonshire Gardensin alueella osana meneillään olevaa tutkintaa, kun häiriö tapahtui tiistaina noin kello 17.50. "Häiriön aikana tutkimukseen osallistuvalla autolla ajettiin yhtä miespoliisia kohti. Tutkimukset jatkuvat edelleen."</w:t>
      </w:r>
    </w:p>
    <w:p>
      <w:r>
        <w:rPr>
          <w:b/>
        </w:rPr>
        <w:t xml:space="preserve">Yhteenveto</w:t>
      </w:r>
    </w:p>
    <w:p>
      <w:r>
        <w:t xml:space="preserve">Poliisi on viety sairaalaan vakavien vammojen kanssa sen jälkeen, kun häneen oli ajettu päin tutkinnan aikana.</w:t>
      </w:r>
    </w:p>
    <w:p>
      <w:r>
        <w:rPr>
          <w:b/>
          <w:u w:val="single"/>
        </w:rPr>
        <w:t xml:space="preserve">Asiakirjan numero 25755</w:t>
      </w:r>
    </w:p>
    <w:p>
      <w:r>
        <w:t xml:space="preserve">Arriva Trains Walesin junamatkustajat kuljettajan ohjaamossa tutkinnassa</w:t>
      </w:r>
    </w:p>
    <w:p>
      <w:r>
        <w:t xml:space="preserve">Arriva Trains Walesin mukaan matkustajat eivät saa mennä ja matkustaa ohjaamoon "turvallisuus- ja turvasyistä". Se sanoi tutkivansa väitteitä, mutta pyysi anteeksi ylikuormitusta. Junayhtiö ei vahvistanut, mihin vuoroon lauantaina kohdistui vahinko. Arrivan tiedottaja lisäsi: "Joissakin palveluissamme oli erittäin paljon matkustajia, mutta junat on rakennettu alan tiukkojen standardien mukaisesti, ja niissä otetaan huomioon, että ruuhkahuippuja esiintyy asiakkaiden matkustustottumusten arvaamattomuuden vuoksi, eikä junaan mahtuvien asiakkaiden määrälle ole määritelty ylärajaa. "Vaikka teimme kaikkemme tarjotaksemme lisäkapasiteettia, haluamme pyytää anteeksi asiakkailta, joiden matkasuunnitelmista aiheutui haittaa viime viikonloppuna." Mitä tulee kysymykseen matkustajista, jotka matkustivat ohjaamossa, tiedottaja lisäsi: "Tutkimme parhaillaan väitettä, jonka mukaan matkustajat matkustivat ohjaamossa yhdessä junassamme. "Huolimatta siitä, että palvelumme olivat erittäin kiireisiä viikonloppuna, matkustajien ei sallita mennä ja matkustaa ohjaamossa turvallisuussyistä." "Turvallisuussyistä matkustajat eivät voi matkustaa ohjaamossa."</w:t>
      </w:r>
    </w:p>
    <w:p>
      <w:r>
        <w:rPr>
          <w:b/>
        </w:rPr>
        <w:t xml:space="preserve">Yhteenveto</w:t>
      </w:r>
    </w:p>
    <w:p>
      <w:r>
        <w:t xml:space="preserve">Pohjois-Walesista matkustavien junamatkustajien väitteiden johdosta on käynnistetty tutkinta, koska he olivat joutuneet matkustamaan osan matkasta kuljettajan ohjaamossa ylikuormituksen vuoksi.</w:t>
      </w:r>
    </w:p>
    <w:p>
      <w:r>
        <w:rPr>
          <w:b/>
          <w:u w:val="single"/>
        </w:rPr>
        <w:t xml:space="preserve">Asiakirjan numero 25756</w:t>
      </w:r>
    </w:p>
    <w:p>
      <w:r>
        <w:t xml:space="preserve">M25:n portaalit poistetaan Sevenoaksin läheltä, jotta parannusta voidaan tehdä.</w:t>
      </w:r>
    </w:p>
    <w:p>
      <w:r>
        <w:t xml:space="preserve">Ne poistettiin Sevenoaksin lähellä sijaitsevasta liittymästä viisi lauantain ja lauantain välisenä yönä, mikä valmistelee Kentin ja Surreyn välisen moottoritien merkittävää parantamista. Tornien opastetaulut on korvattu väliaikaisilla opastetauluilla ajoradan reunalla. Ne korvataan lopulta uusilla, koko moottoritien kattavilla portaaleilla. Highways Agencyn projektipäällikkö John Payne sanoi: "Näiden laiturien poistaminen on olennainen osa tätä merkittävää parannusta, joka lyhentää matka-aikoja ja vähentää ruuhkia ja hyödyttää taloutta pitkällä aikavälillä." Parannushankkeen ansiosta sivuraide on pysyvästi autoilijoiden käytettävissä lisäkaistana, ja M25:n kapasiteetti kasvaa liittymien viisi ja kuusi/seitsemän välillä.</w:t>
      </w:r>
    </w:p>
    <w:p>
      <w:r>
        <w:rPr>
          <w:b/>
        </w:rPr>
        <w:t xml:space="preserve">Yhteenveto</w:t>
      </w:r>
    </w:p>
    <w:p>
      <w:r>
        <w:t xml:space="preserve">Kolme portaalia on purettu eräällä osuudella valtatietä M25 osana töitä, joissa muun muassa tehdään sivuraiteesta lisäkaista.</w:t>
      </w:r>
    </w:p>
    <w:p>
      <w:r>
        <w:rPr>
          <w:b/>
          <w:u w:val="single"/>
        </w:rPr>
        <w:t xml:space="preserve">Asiakirjan numero 25757</w:t>
      </w:r>
    </w:p>
    <w:p>
      <w:r>
        <w:t xml:space="preserve">Parkour-juoksija pelastettiin Houghton Housen raunioista.</w:t>
      </w:r>
    </w:p>
    <w:p>
      <w:r>
        <w:t xml:space="preserve">Bedfordshiren palo- ja pelastuspalvelun mukaan yhdeksänmetrisiä tikkaita käytettiin naisen auttamiseksi alas Ampthillin Houghton Housesta sunnuntai-iltana. Twiitissä sanottiin: "Hän on ollut täällä, kun hän on ollut täällä..: "Yleisön jäsenen uskottiin osallistuneen parkouriin ja jääneen jumiin." Se pyysi ihmisiä miettimään "hätäpalveluihin kohdistuvaa vaikutusta". Parkour, joka tunnetaan joskus myös nimellä freerunning, on ei-kilpailullinen laji, jossa liikutaan pisteestä toiseen missä tahansa maastossa ja ylitetään esteitä käyttämällä vain fyysisiä kykyjä, kuten juoksua, hyppäämistä tai kiipeilyä. Bedfordin, Ampthillin ja Dunstablen yksiköt pelastivat naisen saatuaan puhelun noin kello 19.00 BST, ja yksikön oli "otettava käyttöön valmiuslaitteita palontorjunnan ylläpitämiseksi". Tiedottajan mukaan juoksija pelastettiin English Heritage -kohteen toisesta kerroksesta, ja miehistö käytti kahta pelastuspumppua, teknistä pelastusyksikköä ja ilmatelinettä "auttaakseen hänet maahan". Houghton House on 1700-luvun kartanon kuori, ja sen uskotaan olleen innoittajana John Bunyanin Pilgrim's Progress -teoksen "Kaunis talo" -teokselle.</w:t>
      </w:r>
    </w:p>
    <w:p>
      <w:r>
        <w:rPr>
          <w:b/>
        </w:rPr>
        <w:t xml:space="preserve">Yhteenveto</w:t>
      </w:r>
    </w:p>
    <w:p>
      <w:r>
        <w:t xml:space="preserve">Parkour-juoksija jouduttiin pelastamaan 1700-luvun kartanon raunioista, mikä sai palomiehet varoittamaan "vaarallisista harrastuksista".</w:t>
      </w:r>
    </w:p>
    <w:p>
      <w:r>
        <w:rPr>
          <w:b/>
          <w:u w:val="single"/>
        </w:rPr>
        <w:t xml:space="preserve">Asiakirjan numero 25758</w:t>
      </w:r>
    </w:p>
    <w:p>
      <w:r>
        <w:t xml:space="preserve">Snowdonia-pysäköinti: Keltaiset viivat estävät autoilijoita kauneuskohteessa</w:t>
      </w:r>
    </w:p>
    <w:p>
      <w:r>
        <w:t xml:space="preserve">Tänä viikonloppuna kokeillaan myös etukäteen varattua pysäköintijärjestelmää, jolla pyritään estämään turisteja saapumasta Pen-y-Passin pysäköintialueelle Snowdonin lähellä. Liikennevalvontaviranomaiset ovat sakottaneet tänä kesänä satoja autoja. Toisia on hinattu pois, koska he olivat pysäköineet A5-tien sivuun elokuussa, minkä vuoksi tielaitos maalasi keltaisia viivoja Ogwen Valleyyn. Traffic Wales sanoi, että se oli "nopeuttanut" keltaisten kaksoisviivojen asentamista, jotta tienkäyttäjät pysyisivät turvassa. "Missä tahansa vierailetkin tänä viikonloppuna, tee se vastuullisesti", twiittasi Pohjois-Walesin poliisi. Alueella kävijämäärä on kasvanut voimakkaasti sen jälkeen, kun koronaviruksen aiheuttamia lukitusrajoituksia lievennettiin.</w:t>
      </w:r>
    </w:p>
    <w:p>
      <w:r>
        <w:rPr>
          <w:b/>
        </w:rPr>
        <w:t xml:space="preserve">Yhteenveto</w:t>
      </w:r>
    </w:p>
    <w:p>
      <w:r>
        <w:t xml:space="preserve">Tienvarteen lisätään kaksoiskeltaisia viivoja, jotta Snowdonian kauneuskohteiden laiton pysäköinti voidaan estää.</w:t>
      </w:r>
    </w:p>
    <w:p>
      <w:r>
        <w:rPr>
          <w:b/>
          <w:u w:val="single"/>
        </w:rPr>
        <w:t xml:space="preserve">Asiakirjan numero 25759</w:t>
      </w:r>
    </w:p>
    <w:p>
      <w:r>
        <w:t xml:space="preserve">Arctic Monkeys julkistaa kaksi ulkoilmakeikkaa Lontoossa</w:t>
      </w:r>
    </w:p>
    <w:p>
      <w:r>
        <w:t xml:space="preserve">Chi Chi IzunduNewsbeatin viihdetoimittaja 50 000 katsojaa vetävät esitykset järjestetään perjantaina 23. ja lauantaina 24. toukokuuta 2014. Bändi on myös ilmoittanut, että heidän tukenaan esiintyvät Tame Impala, Miles Kane ja uusi bändi Royal Blood. Ilmoitus tulee sen jälkeen, kun bändi lykkäsi aiemmin tässä kuussa kaksi konserttia, koska laulaja Alex Turnerilla todettiin kurkunpääntulehdus. He joutuivat perumaan Halloween-illan keikan Birminghamissa tunteja ennen kuin heidän oli määrä nousta lavalle. Heidän oli myös siirrettävä Glasgow'ssa 21. marraskuuta pidettävää keikkaa. Arctic Monkeyn viides albumi AM nousi aiemmin tänä vuonna listaykköseksi ja oli ehdolla Mercury-palkinnon saajaksi. Seuraa @BBCNewsbeat Twitterissä</w:t>
      </w:r>
    </w:p>
    <w:p>
      <w:r>
        <w:rPr>
          <w:b/>
        </w:rPr>
        <w:t xml:space="preserve">Yhteenveto</w:t>
      </w:r>
    </w:p>
    <w:p>
      <w:r>
        <w:t xml:space="preserve">Arctic Monkeys on ilmoittanut kahdesta ulkoilmakeikasta ensi vuonna Lontoon Finsbury Parkissa.</w:t>
      </w:r>
    </w:p>
    <w:p>
      <w:r>
        <w:rPr>
          <w:b/>
          <w:u w:val="single"/>
        </w:rPr>
        <w:t xml:space="preserve">Asiakirjan numero 25760</w:t>
      </w:r>
    </w:p>
    <w:p>
      <w:r>
        <w:t xml:space="preserve">Mies kuollut sukellusonnettomuudessa Obanin lähellä</w:t>
      </w:r>
    </w:p>
    <w:p>
      <w:r>
        <w:t xml:space="preserve">Pelastuspalvelut kutsuttiin paikalle sunnuntaina kello 10.14, kun sukeltajaryhmä havaittiin vaikeuksissa Kerreran Soundissa. Rannikkovartioston helikopteri, paikalliset rannikkovartioston ryhmät ja Oban RNLI:n pelastusvene otettiin käyttöön osana pelastusoperaatiota. 50-vuotiaan miehen ruumis nostettiin myöhemmin vedestä. Skotlannin poliisin mukaan kuolemantapausta käsitellään tällä hetkellä selittämättömänä, mutta epäilyttäviä olosuhteita ei näyttäisi olevan. Obanin pelastusveneen tiedottaja sanoi, että he kohtasivat "haastavat olosuhteet" myrsky Ciara -operaation aikana.</w:t>
      </w:r>
    </w:p>
    <w:p>
      <w:r>
        <w:rPr>
          <w:b/>
        </w:rPr>
        <w:t xml:space="preserve">Yhteenveto</w:t>
      </w:r>
    </w:p>
    <w:p>
      <w:r>
        <w:t xml:space="preserve">Tutkinta on käynnissä sen jälkeen, kun mies kuoli sukellusonnettomuudessa Obanin lähellä.</w:t>
      </w:r>
    </w:p>
    <w:p>
      <w:r>
        <w:rPr>
          <w:b/>
          <w:u w:val="single"/>
        </w:rPr>
        <w:t xml:space="preserve">Asiakirjan numero 25761</w:t>
      </w:r>
    </w:p>
    <w:p>
      <w:r>
        <w:t xml:space="preserve">Greenpeace hyökkää öljynporauslautan kimppuun Venäjän arktisella alueella</w:t>
      </w:r>
    </w:p>
    <w:p>
      <w:r>
        <w:t xml:space="preserve">Ryhmä julkaisi kuvia kahdesta aktivistista, jotka kiipeävät jättimäisen Prirazlomnaja-laiturin kyljelle, ja turvallisuusjoukoista, jotka nousevat yhteen sen veneistä. Öljymonopoliyhtiö Gazpromin johtama hanke on Venäjän ensimmäinen yritys saada öljyä Barentsinmereltä. Greenpeace vastustaa arktisen alueen öljynporausta, koska se uhkaa ainutlaatuista ja herkkää ympäristöä. Ryhmän mukaan kaksi sen aktivistia pidätettiin ja heitä pidetään Venäjän rannikkovartioston aluksella. Rannikkovartioston alus oli sen mukaan ampunut 11 laukausta Greenpeacen pääalusta kohti. Venäjän viranomaiset eivät kommentoineet Greenpeacen raportteja. Prirazlomnajan on määrä aloittaa tuotanto vuoden loppuun mennessä. Venäjän talous ja viimeaikainen kasvu ovat riippuvaisia valtavista öljy- ja kaasuesiintymistä saatavista tuloista. Greenpeacen lausunnossa sanottiin: "Vaikka Prirazlomnaja saa massiivista rahoitusta, se ei pysty takaamaan arktisen öljyn turvallista tuotantoa."</w:t>
      </w:r>
    </w:p>
    <w:p>
      <w:r>
        <w:rPr>
          <w:b/>
        </w:rPr>
        <w:t xml:space="preserve">Yhteenveto</w:t>
      </w:r>
    </w:p>
    <w:p>
      <w:r>
        <w:t xml:space="preserve">Greenpeace-aktivistit ovat yrittäneet nousta venäläiselle öljynporauslautalle ja estää sen poraamisen arktisella alueella.</w:t>
      </w:r>
    </w:p>
    <w:p>
      <w:r>
        <w:rPr>
          <w:b/>
          <w:u w:val="single"/>
        </w:rPr>
        <w:t xml:space="preserve">Asiakirjan numero 25762</w:t>
      </w:r>
    </w:p>
    <w:p>
      <w:r>
        <w:t xml:space="preserve">Huddersfieldin noutopöydän ampuminen: Kaksi miestä saapuu oikeuteen</w:t>
      </w:r>
    </w:p>
    <w:p>
      <w:r>
        <w:t xml:space="preserve">24-vuotias mies sai vakavia vammoja, kun häntä ammuttiin Rajasissa Bradford Roadilla Huddersfieldissä 5. maaliskuuta. Brendon Copperwaite, 22, ja Dale Donaldson, 24, saapuivat Kirkleesin tuomaristuomioistuimeen Huddersfieldissä maanantaina. Molemmat miehet määrättiin tutkintavankeuteen, jotta he voivat saapua Leeds Crown Courtiin 9. huhtikuuta. Lisää tarinoita Yorkshiresta Thornhill Bridge Lanella, Brighousessa, asuvaa Copperwaitea syytetään myös ampuma-aseen hallussapidosta hengenvaarallisessa tarkoituksessa, ryöstöstä ja A-luokan huumeiden toimittamisesta. Deighton Roadilla, Deightonissa, asuvaa Donaldsonia syytetään myös ryöstöstä ja ampuma-aseen hallussapidosta, jonka tarkoituksena on vaarantaa henki.</w:t>
      </w:r>
    </w:p>
    <w:p>
      <w:r>
        <w:rPr>
          <w:b/>
        </w:rPr>
        <w:t xml:space="preserve">Yhteenveto</w:t>
      </w:r>
    </w:p>
    <w:p>
      <w:r>
        <w:t xml:space="preserve">Kaksi miestä on saapunut oikeuteen syytettynä murhayrityksestä noutoruokaravintolassa tapahtuneen ampumisen jälkeen.</w:t>
      </w:r>
    </w:p>
    <w:p>
      <w:r>
        <w:rPr>
          <w:b/>
          <w:u w:val="single"/>
        </w:rPr>
        <w:t xml:space="preserve">Asiakirjan numero 25763</w:t>
      </w:r>
    </w:p>
    <w:p>
      <w:r>
        <w:t xml:space="preserve">Sir Ian Wood johtaa Yhdistyneen kuningaskunnan öljy- ja kaasuteollisuuden uudelleentarkastelua</w:t>
      </w:r>
    </w:p>
    <w:p>
      <w:r>
        <w:t xml:space="preserve">Energiaministeri Ed Davey ilmoitti, että Wood Groupin entinen puheenjohtaja johtaa ensimmäistä vastaavaa tarkistusta kahteen vuosikymmeneen. Davey sanoi, että alalla on edessään "ennennäkemättömiä haasteita, jotka vaativat uutta ajattelua". Näitä ovat muun muassa poraus- ja tuotantomäärien lasku ja laitteiden ikääntyminen. Hän sanoi haluavansa säilyttää alan vauhdin ja hyödyntää mahdollisimman hyvin vielä olemassa olevat "valtavat mahdollisuudet". Davey selitti: "Olen tullut siihen tulokseen, että nyt kohtaamamme haasteet ovat niin merkittäviä, että ne ansaitsevat kohdennetun ja perusteellisen tarkastelun. "Tällaista tarkastelua ei ole tehty sitten 1990-luvun alun, jolloin haasteet olivat hyvin erilaisia kuin nyt." Sir Ian sanoi: "Yhdistyneen kuningaskunnan öljy- ja kaasualan arvot ovat niin suuret, että jopa vaatimatonkin kasvu keskeisissä tuotantomittareissa ajan mittaan tuottaa merkittäviä taloudellisia hyötyjä". Hän jäi eläkkeelle Aberdeenissa toimivan öljypalveluyritys Wood Groupin puheenjohtajana viime vuonna. Sir Ian oli toiminut yhtiön puheenjohtajana vuodesta 1982 ja toimitusjohtajana vuosina 1967-2006.</w:t>
      </w:r>
    </w:p>
    <w:p>
      <w:r>
        <w:rPr>
          <w:b/>
        </w:rPr>
        <w:t xml:space="preserve">Yhteenveto</w:t>
      </w:r>
    </w:p>
    <w:p>
      <w:r>
        <w:t xml:space="preserve">Aberdeenin eläkkeellä oleva liikemies Sir Ian Wood johtaa Yhdistyneen kuningaskunnan hallitukselle tehtävää offshore-öljy- ja kaasuteollisuuden uudelleentarkastelua.</w:t>
      </w:r>
    </w:p>
    <w:p>
      <w:r>
        <w:rPr>
          <w:b/>
          <w:u w:val="single"/>
        </w:rPr>
        <w:t xml:space="preserve">Asiakirjan numero 25764</w:t>
      </w:r>
    </w:p>
    <w:p>
      <w:r>
        <w:t xml:space="preserve">Michael Buble ilmoittaa ensimmäisen lapsensa syntymästä</w:t>
      </w:r>
    </w:p>
    <w:p>
      <w:r>
        <w:t xml:space="preserve">Hän julkaisi Instagramissa kuvan itsestään, vaimonsa Luisana Lopilaton, 26, ja heidän vastasyntyneen kanssa. "Yli-iloinen ja täynnä kiitollisuutta poikamme Noah Bublen saapumisesta. Syntynyt tänä aamuna, 27. elokuuta klo 2.26 Vancouverissa, Kanadassa", hän kirjoitti. Michael Bublen kahdeksas studioalbumi To Be Loved on tällä hetkellä Britannian listaykkösellä. Se nousi suoraan ykköseksi, kun se julkaistiin huhtikuussa. Hän on myynyt miljoonia kappaleita aiempia albumeitaan, kuten Crazy Love ja Christmas, ja voittanut Brit- ja Grammy-palkintoja. One Direction -tähti Niall Horan twiittasi: "Onnittelut hyville ystävilleni @michaelbuble @lulopilato pienen Baby Bublen syntymän johdosta! Niin jännittävää! en malta odottaa, että pääsen tapaamaan pikkuista." Luisana Lopilato on alun perin kotoisin Argentiinasta ja hänet tunnetaan mallintamisesta ja näyttelemisestä. Hän näytteli Haven't Met You Before -singlen videolla, ja he menivät naimisiin Buenos Airesissa maaliskuussa 2011. Seuraa @BBCNewsbeat Twitterissä</w:t>
      </w:r>
    </w:p>
    <w:p>
      <w:r>
        <w:rPr>
          <w:b/>
        </w:rPr>
        <w:t xml:space="preserve">Yhteenveto</w:t>
      </w:r>
    </w:p>
    <w:p>
      <w:r>
        <w:t xml:space="preserve">Kanadalainen laulaja Michael Buble on ilmoittanut ensimmäisen lapsensa syntymästä, pojan, jonka hän on nimennyt Noahiksi.</w:t>
      </w:r>
    </w:p>
    <w:p>
      <w:r>
        <w:rPr>
          <w:b/>
          <w:u w:val="single"/>
        </w:rPr>
        <w:t xml:space="preserve">Asiakirjan numero 25765</w:t>
      </w:r>
    </w:p>
    <w:p>
      <w:r>
        <w:t xml:space="preserve">Coronation Street -tähti Anne Kirkbride pitää kolmen kuukauden tauon</w:t>
      </w:r>
    </w:p>
    <w:p>
      <w:r>
        <w:t xml:space="preserve">Vuonna 1972 ensiesiintymisensä tehneen tähden odotetaan olevan poissa ohjelmasta kolme kuukautta. Corrien tiedottaja sanoi, että he ovat "iloisia voidessaan myöntää" Kirkbridelle tauon roolistaan. 60-vuotias pysyi ruudussa William Roachen esittämän aviomiehensä Kenin poissaollessa. Näyttelijä jatkoi työtään saippuasarjassa kesäkuussa, viisi kuukautta sen jälkeen, kun hänet oli vapautettu raiskauksesta ja siveettömästä pahoinpitelystä. Tämä tapahtui yli vuosi sen jälkeen, kun hänet pidätettiin ja alun perin poistettiin ohjelmasta. Oikeudenkäynnin aikana Kirkbride oli yksi monista Coronation Streetin tähdistä, jotka todistivat. Roachen comeback-kohtaukset nähtiin elokuussa. Kirkbriden hahmo tuki Barlow'n perhettä Roachen ollessa pitkään poissa Weatherfieldistä kertomalla, että hän oli lähtenyt Kanadaan hoitamaan sairasta pojanpoikaansa Adamia. Coronation Streetin tekijät eivät ole paljastaneet Kirkbriden pyynnön pidennetystä virkavapaudesta tarkempia syitä.</w:t>
      </w:r>
    </w:p>
    <w:p>
      <w:r>
        <w:rPr>
          <w:b/>
        </w:rPr>
        <w:t xml:space="preserve">Yhteenveto</w:t>
      </w:r>
    </w:p>
    <w:p>
      <w:r>
        <w:t xml:space="preserve">Deirdre Barlow'ta näyttelevä Coronation Street -näyttelijä Anne Kirkbride aikoo pitää pidemmän tauon sarjasta, tuottajat ovat vahvistaneet.</w:t>
      </w:r>
    </w:p>
    <w:p>
      <w:r>
        <w:rPr>
          <w:b/>
          <w:u w:val="single"/>
        </w:rPr>
        <w:t xml:space="preserve">Asiakirjan numero 25766</w:t>
      </w:r>
    </w:p>
    <w:p>
      <w:r>
        <w:t xml:space="preserve">Jubilee Sailing Trust käynnistää £ 1m hätävalituksen</w:t>
      </w:r>
    </w:p>
    <w:p>
      <w:r>
        <w:t xml:space="preserve">Southamptonissa sijaitseva Jubilee Sailing Trust -järjestö on koonnut yhteen eri kykyjen miehistöjä jo yli 40 vuoden ajan. Sen lausunnossa sanottiin, että se oli kärsinyt "huomattavista mekaanisista ongelmista" kahdessa suuressa aluksessaan ja että sen toiminta oli ollut "heikosti esillä". Se sanoi, että jos se ei onnistuisi keräämään riittävästi rahaa, se "lopettaisi toimintansa välittömästi". Hyväntekeväisyysjärjestön kaksi alusta, STS Lord Nelson ja SV Tenacious, on erityisesti suunniteltu ja varustettu siten, että liikuntarajoitteiset - myös pyörätuolin käyttäjät - voivat purjehtia rinnakkain muiden kuin vammaisten kanssa. Se vie miehistöjä matkoille ympäri Yhdistynyttä kuningaskuntaa ja Eurooppaa sekä Karibialle. Vuonna 2012 Lord Nelson lähti kaksivuotiselle maailmanympärimatkalle, jonka aikana se vieraili 30 maassa. Tenacious osallistui samana vuonna Thames Diamond Jubilee Pageant -tapahtumaan. "Surullinen lopputulos" Johtokunnan mukaan hyväntekeväisyysjärjestöllä oli edessään "hyvin vakavia haasteita". "Jos emme pysty saavuttamaan tätä tavoitetta, on todennäköistä, että JST:n toiminta lopetetaan välittömästi", sanottiin. "Tämä olisi tietysti hyvin surullinen päätös neljälle hämmästyttävälle vuosikymmenelle näin tärkeää ja uraauurtavaa työtä."</w:t>
      </w:r>
    </w:p>
    <w:p>
      <w:r>
        <w:rPr>
          <w:b/>
        </w:rPr>
        <w:t xml:space="preserve">Yhteenveto</w:t>
      </w:r>
    </w:p>
    <w:p>
      <w:r>
        <w:t xml:space="preserve">Hyväntekeväisyysjärjestö, joka tarjoaa vammaisille mahdollisuuden purjehtia suurilla laivoilla, sanoo tarvitsevansa 1 miljoonaa puntaa viikon loppuun mennessä selviytyäkseen.</w:t>
      </w:r>
    </w:p>
    <w:p>
      <w:r>
        <w:rPr>
          <w:b/>
          <w:u w:val="single"/>
        </w:rPr>
        <w:t xml:space="preserve">Asiakirjan numero 25767</w:t>
      </w:r>
    </w:p>
    <w:p>
      <w:r>
        <w:t xml:space="preserve">Leiriläiset turmelevat Pentland Hillsin alueellista puistoa</w:t>
      </w:r>
    </w:p>
    <w:p>
      <w:r>
        <w:t xml:space="preserve">Ihmiset ovat jopa jättäneet ihmisulosteita eri puolille Edinburghin lounaispuolella sijaitsevaa 90 neliökilometrin kokoista puistoa. Metsänvartijat kehottavat telttailijoita noudattamaan Skotlannin ulkoilusääntöjä. Heidän mukaansa maanomistajat saavat elantonsa puiston maanviljelystä. Metsänvartijat jättivät viestin telttailijoille Pentland Hills Regional Parkin Facebook-sivulle: "Valitettavasti tämä näky on tulossa meille aluepuistossa aivan liian tutuksi. "Hylätyt leirintäalueet, joilla on ruokaa, tölkkejä, pulloja, grillejä, telttoja, tuoleja, nuotion roskia, ihmisen kakkaa... (usein kaikkea muuta paitsi tiskialtaita!), jotka on jätetty hajalleen kauniiseen maaseutuumme". "Tämä ei ole vain rumaa, vaan usein myös hyvin inhottavaa ja epähygieenistä niille ihmisille, jotka joutuvat siivoamaan. "Tämä ei ole villiä telttailua. "Tämä ei ole 'jätä jälkiä jättämättä'. "Pentland Hills ei sovellu juhlien tai festivaalien kaltaiseen telttailuun, vaan se on luonnonvarainen alue, jossa maanomistajat saavat elantonsa maasta. "Kunnioittakaa tätä ja noudattakaa Skotlannin ulkoilusääntöjä (Scottish Outdoor Access Code), kun telttailette luonnossa, ja älkää aina jättäkö jälkiä."</w:t>
      </w:r>
    </w:p>
    <w:p>
      <w:r>
        <w:rPr>
          <w:b/>
        </w:rPr>
        <w:t xml:space="preserve">Yhteenveto</w:t>
      </w:r>
    </w:p>
    <w:p>
      <w:r>
        <w:t xml:space="preserve">Metsänvartijat ovat olleet "vihaisia ja järkyttyneitä" sen jälkeen, kun telttailijat tuhosivat laajoja alueita Pentland Hillsin alueellisessa puistossa polttamalla nurmikkoa ja jättämällä roskia ja telttoja jälkeensä.</w:t>
      </w:r>
    </w:p>
    <w:p>
      <w:r>
        <w:rPr>
          <w:b/>
          <w:u w:val="single"/>
        </w:rPr>
        <w:t xml:space="preserve">Asiakirjan numero 25768</w:t>
      </w:r>
    </w:p>
    <w:p>
      <w:r>
        <w:t xml:space="preserve">Vierailijat rikkoivat Mansaaren rajasääntöjä 10 kertaa.</w:t>
      </w:r>
    </w:p>
    <w:p>
      <w:r>
        <w:t xml:space="preserve">Asianomaiset olivat matkustaneet saarelle sekä lautalla että lentokoneella ilman matkustuslupaa. Saari on edelleen suljettu muilta kuin asukkailta ilman erityistä lupaa. Viimeisin käännytetty oli lontoolainen pariskunta, joka saapui Ronaldswayn lentokentälle perjantai-iltana. Pariskunta asetettiin karanteeniin seuraavaan sunnuntaina lähtevään paluulentoon asti. Mansaaren poliisin mukaan pariskunta oli tehnyt "aidon virheen", eikä heitä vastaan nosteta rikossyytteitä. "Järkevä lähestymistapa" Lontoon Cityn lentoasemalta lentoa hoitaneen Loganairin edustaja vakuutti, että kaikille Mansaaren lennoilla matkustaville tehdään maahantulolupatarkastukset sekä lähtöselvitystiskillä että lähtöportilla. Lentoyhtiö ei tarjonnut selitystä sille, miten pariskunta saattoi livahtaa ohi. Poliisi käsittelee kaikki muut kuin maassa asuvat henkilöt, jotka eivät pysty esittämään poikkeustodistusta. Ylikomisario Steven Maddocks sanoi, että poliisi käyttää "järkevää lähestymistapaa" sen suhteen, nostetaanko sääntöjä rikkovia henkilöitä syytteeseen vai ei. "Lainsäädäntö mahdollistaa sen, että ihmiset voidaan periaatteessa käännyttää ja lähettää takaisin", hän sanoi. "Jos joku on tehnyt aidon virheen, hänet voidaan mahdollisesti tuomita virheestä." Hän lisäsi, että ongelmaa voitaisiin helpottaa, jos liikenteenharjoittajat tekisivät perusteellisempia tarkastuksia Yhdistyneen kuningaskunnan satamissa, vaikka heillä ei olekaan velvollisuutta tehdä niin. Hallituksen tiedottajan mukaan matkustajia "yleensä neuvotaan" poikkeustodistusten vaatimuksesta lähtöpaikalla. Seuraa BBC Isle of Mania Facebookissa ja Twitterissä. Voit myös lähettää juttuideoita osoitteeseen northwest.newsonline@bbc.co.uk</w:t>
      </w:r>
    </w:p>
    <w:p>
      <w:r>
        <w:rPr>
          <w:b/>
        </w:rPr>
        <w:t xml:space="preserve">Yhteenveto</w:t>
      </w:r>
    </w:p>
    <w:p>
      <w:r>
        <w:t xml:space="preserve">Mansaarelle ilman asianmukaisia papereita koronaviruspandemian aikana saapuneet vierailijat on käännytetty pois 10 kertaa, hallitus on kertonut.</w:t>
      </w:r>
    </w:p>
    <w:p>
      <w:r>
        <w:rPr>
          <w:b/>
          <w:u w:val="single"/>
        </w:rPr>
        <w:t xml:space="preserve">Asiakirjan numero 25769</w:t>
      </w:r>
    </w:p>
    <w:p>
      <w:r>
        <w:t xml:space="preserve">Siili sidottu puuhun kengännauhoilla Blackwoodissa</w:t>
      </w:r>
    </w:p>
    <w:p>
      <w:r>
        <w:t xml:space="preserve">RSPCA sanoi olevansa "täysin järkyttynyt" sen jälkeen, kun eläin löydettiin Brynglas Avenuelta Blackwoodista 17. huhtikuuta. Urossiili ei pystynyt käpertymään kokoon sen jälkeen, kun se oli pidätetty, ja se sai vammoja kasvoihinsa ja jalkaansa. RSPCA:n mukaan eläintä on hoidettu vammojensa vuoksi, ja sitä seurataan tarkasti. Izzi Hignell hyväntekeväisyysjärjestöstä sanoi: "Tämä järkyttävä tapaus, jossa siiliraukka sidottiin julmasti puuhun kengännauhoista tehdyllä tilapäisellä ristiinnaulitsemisella, on järkyttänyt meitä suunnattomasti. "Siili on kärsinyt suunnattomasti tästä kauheasta koettelemuksesta", sanoo hän. Villieläinten kohtelu tällä tavoin on barbaarista ja täysin tuomittavaa."</w:t>
      </w:r>
    </w:p>
    <w:p>
      <w:r>
        <w:rPr>
          <w:b/>
        </w:rPr>
        <w:t xml:space="preserve">Yhteenveto</w:t>
      </w:r>
    </w:p>
    <w:p>
      <w:r>
        <w:t xml:space="preserve">Siili jätettiin sidottuna puuhun kengännauhoista tehdyn "tilapäisen ristin" avulla.</w:t>
      </w:r>
    </w:p>
    <w:p>
      <w:r>
        <w:rPr>
          <w:b/>
          <w:u w:val="single"/>
        </w:rPr>
        <w:t xml:space="preserve">Asiakirjan numero 25770</w:t>
      </w:r>
    </w:p>
    <w:p>
      <w:r>
        <w:t xml:space="preserve">Southwest One -sopimus lääninhallituksen kanssa päättyy ennenaikaisesti</w:t>
      </w:r>
    </w:p>
    <w:p>
      <w:r>
        <w:t xml:space="preserve">Kymmenvuotisen sopimuksen oli määrä päättyä marraskuussa 2017, mutta valtuuston kabinetin odotetaan päättävän myöhemmin sopimuksen päättämisestä vuotta aikaisemmin. Vuonna 2013 neuvosto maksoi 5,9 miljoonaa puntaa sovitellakseen sopimusriitaa ulkoistamiskumppanuuden kanssa. Southwest One, joka on 75-prosenttisesti IBM:n omistuksessa, hoitaa neuvoston hallinto- ja taustatoimistotehtäviä. Kumppanuus perustettiin kreivikunnanvaltuuston, Taunton Deane Borough Councilin ja Avon and Somersetin poliisin kesken vuonna 2007. Tuolloin liberaalidemokraattien johtama viranomainen sanoi, että se säästäisi noin 180 miljoonaa puntaa 10 vuoden aikana. Vuonna 2012 yksityinen yritys käynnisti kuitenkin oikeustoimet neuvostoa vastaan kiistassa, jossa väitettiin, että yritys ei ollut saavuttanut luvattuja säästöjä. Southwest One yritti haastaa viranomaisen oikeuteen 25 miljoonasta punnasta, mutta asia sovittiin tuomioistuimen ulkopuolella seuraavana vuonna. Nyt konservatiivijohtoisen piirikunnanvaltuuston päätös ei vaikuta piirikunnanvaltuuston ja poliisin sopimuksiin Southwest Onen kanssa, BBC:n mukaan. Lääninhallitus tai Southwest One eivät ole toistaiseksi kommentoineet päätöstä virallisesti.</w:t>
      </w:r>
    </w:p>
    <w:p>
      <w:r>
        <w:rPr>
          <w:b/>
        </w:rPr>
        <w:t xml:space="preserve">Yhteenveto</w:t>
      </w:r>
    </w:p>
    <w:p>
      <w:r>
        <w:t xml:space="preserve">Somersetin kreivikunnanvaltuusto aikoo lopettaa sopimuksen yhteisyritys Southwest One -yhtiön kanssa, BBC on saanut tietää.</w:t>
      </w:r>
    </w:p>
    <w:p>
      <w:r>
        <w:rPr>
          <w:b/>
          <w:u w:val="single"/>
        </w:rPr>
        <w:t xml:space="preserve">Asiakirjan numero 25771</w:t>
      </w:r>
    </w:p>
    <w:p>
      <w:r>
        <w:t xml:space="preserve">CalMacin henkilökunta tekee ylitöitä häiriöiden helpottamiseksi.</w:t>
      </w:r>
    </w:p>
    <w:p>
      <w:r>
        <w:t xml:space="preserve">Ongelmat ovat johtuneet veneen yliajon korjauksista. CalMacin henkilökunta on tehnyt ylitöitä, jotta varaukset voidaan siirtää muutettuun aikatauluun. Yhtiö sanoi, että sen ensisijaisena tavoitteena on vastata asiakkailleen, ja henkilökunta on käsitellyt yli 12 500 kyselyä viimeisten viiden päivän aikana. Viskifestivaali CalMac sanoi, että kaikki sen 26 saarikohteesta ovat edelleen "hyvin avoinna liiketoiminnalle". Se sanoi, että kaikkien 23. toukokuuta asti matkalle varattujen asiakkaiden matkajärjestelyt vahvistetaan keskiviikkoon 25. huhtikuuta mennessä. Se sanoi tekevänsä "kaikkensa" palatakseen normaaliin aikatauluunsa ja aikataulun mukaisiin palveluihinsa 23. toukokuuta mennessä. Toimitusjohtaja Robbie Drummond sanoi: "Alun perin ajattelimme, että tämä väliaikainen aikataulu kestäisi toukokuun loppuun asti, mutta olen tyytyväinen, että pyrimme aikaistamaan aikataulua viikolla." Hän sanoi, että Islayn osalta tämä tarkoittaisi, että normaali liikennöintiä voitaisiin jatkaa ennen saaren suosittua viskifestivaalia.</w:t>
      </w:r>
    </w:p>
    <w:p>
      <w:r>
        <w:rPr>
          <w:b/>
        </w:rPr>
        <w:t xml:space="preserve">Yhteenveto</w:t>
      </w:r>
    </w:p>
    <w:p>
      <w:r>
        <w:t xml:space="preserve">Länsirannikon lauttaoperaattori Caledonian MacBrayne on kertonut, että sen henkilökunta on työskennellyt lähes "ympäri vuorokauden" helpottaakseen reiteillä esiintyviä häiriöitä.</w:t>
      </w:r>
    </w:p>
    <w:p>
      <w:r>
        <w:rPr>
          <w:b/>
          <w:u w:val="single"/>
        </w:rPr>
        <w:t xml:space="preserve">Asiakirjan numero 25772</w:t>
      </w:r>
    </w:p>
    <w:p>
      <w:r>
        <w:t xml:space="preserve">Fromen kehittämissuunnitelmat Saxonvalen aluetta varten paljastuivat</w:t>
      </w:r>
    </w:p>
    <w:p>
      <w:r>
        <w:t xml:space="preserve">Frontier Estatesin mukaan Notts Industriesin Saxonvalen vanhalle tontille on suunnitteilla keskikokoinen supermarket, kauppoja ja julkinen aukio. Rakennuttajan mukaan kyseessä on ensimmäinen merkittävä investointi kaupungin keskustaan sukupolveen lähes vuosikymmenen tyhjillään olleeseen paikkaan. Se lisäsi, että kehitys toisi myös 300 uutta työpaikkaa kaupunkiin. Kolme vuotta sitten Keep Frome Local -ryhmän kampanjoija John Harris sanoi, että toinen supermarket ei olisi tervetullut Saxonvalen alueelle, koska alueella on jo kuusi supermarkettia. Kommentteja voi esittää verkossa tai kahdessa tilaisuudessa, jotka järjestetään Archangel-hotellissa King Streetillä 18. ja 21. syyskuuta. Aiheeseen liittyvät Internet-linkit Saxonvale: Pidä Frome paikallisena Frome For All -kampanja kaupungin keskustassa</w:t>
      </w:r>
    </w:p>
    <w:p>
      <w:r>
        <w:rPr>
          <w:b/>
        </w:rPr>
        <w:t xml:space="preserve">Yhteenveto</w:t>
      </w:r>
    </w:p>
    <w:p>
      <w:r>
        <w:t xml:space="preserve">Somersetin Fromessa sijaitsevan hylättyjen alueiden kunnostamista koskevat suunnitelmat ovat olleet julkisesti kommentoitavana.</w:t>
      </w:r>
    </w:p>
    <w:p>
      <w:r>
        <w:rPr>
          <w:b/>
          <w:u w:val="single"/>
        </w:rPr>
        <w:t xml:space="preserve">Asiakirjan numero 25773</w:t>
      </w:r>
    </w:p>
    <w:p>
      <w:r>
        <w:t xml:space="preserve">Dizzee listan kärjessä, kun taas Euroviisujen häviäjä jää jälleen paitsi</w:t>
      </w:r>
    </w:p>
    <w:p>
      <w:r>
        <w:t xml:space="preserve">Hän pudotti amerikkalaisräppäri B.O.B:n Nothin' On You -kappaleen, jossa on mukana Bruno Mars, sijalle kaksi. Neitsytsaarelaisen Iyazin Solo nousi toiseksi korkeimmalle sijalle kolme. Brittiläinen euroviisuedustaja Josh Dubovie ei päässyt 75 parhaan joukkoon, sillä hän jäi lauantain kilpailussa viimeiseksi. Dubovie on kolmas brittiläinen osallistuja, joka jää viimeiseksi Euroviisuissa Jeminin Cry Babyn vuonna 2003 ja Andy Abrahamin Even Ifin vuonna 2008 jälkeen. Hän on kuitenkin ainoa, joka ei ole päässyt myöhemmin 75 parhaan joukkoon - hänen singlensä julkaistiin 24. toukokuuta. Jeminin kappale nousi singlelistalla sijalle 15, kun taas Abraham ylsi sijalle 67. 13 viikkoa listalla oltuaan Jason Derulo putosi kaksi sijaa alaspäin sijalle neljä kappaleellaan Ridin' Solo, kun taas Eminemin Not Afraid, ensimmäinen single hänen uudelta albumiltaan Recovery, nousi suoraan sijalle viisi. BBC One -kanavan kykykilpailun Over the Rainbow voittanut Danielle Hope debytoi sijalla 29. Hänen singlensä Over the Rainbow on nimikkokappale West End -musikaalissa, jota hän tähdittää ja jonka tuottajana on lordi Andrew Lloyd-Webber. Glee-albumimenestys Albumilistan kärjessä oli australialainen rumpu- ja basso-/rock-yhtye Pendulum, jonka Immersionissa on mukana The Prodigyn Liam Howlett. He pudottivat The Rolling Stonesin viidenneksi Exile on Main Street -albuminsa uudelleenjulkaisulla. Michael Buble nousi 17 sijaa ylöspäin sijalle kaksi Crazy Love -levyllään. Glee-tv-sarjan näyttelijöiden menestys jatkuu, ja heidän albuminsa Glee - The Music - Volume 3 - Showstoppers on kolmannella sijalla. Katie Melua oli uutena neljäntenä albumillaan The House.</w:t>
      </w:r>
    </w:p>
    <w:p>
      <w:r>
        <w:rPr>
          <w:b/>
        </w:rPr>
        <w:t xml:space="preserve">Yhteenveto</w:t>
      </w:r>
    </w:p>
    <w:p>
      <w:r>
        <w:t xml:space="preserve">Räppäri Dizzee Rascal on noussut singlelistojen kärkeen Dirtee Disco -kappaleellaan, kun hän on aiemmin ollut listaykkönen Dance Wiv Me, Bonkers ja Holiday -kappaleillaan.</w:t>
      </w:r>
    </w:p>
    <w:p>
      <w:r>
        <w:rPr>
          <w:b/>
          <w:u w:val="single"/>
        </w:rPr>
        <w:t xml:space="preserve">Asiakirjan numero 25774</w:t>
      </w:r>
    </w:p>
    <w:p>
      <w:r>
        <w:t xml:space="preserve">Ilfordin kuolemantapaukset: Mies oikeudessa "raa'asta" kaksoismurhasta</w:t>
      </w:r>
    </w:p>
    <w:p>
      <w:r>
        <w:t xml:space="preserve">Dainius Kulbokan, 44, ja Jonas Semenasin, 45, ruumiit löydettiin Ilfordista, itäisestä Lontoosta, sunnuntaiaamuna. Vytautas Garmusta, joka tunnetaan myös nimellä Vepkhvia Laliashuilia, on syytetty molemmista murhista, ja hän saapui perjantaina Old Bailey -oikeuteen. 48-vuotias vangittiin ennen seuraavaa, 9. huhtikuuta samassa tuomioistuimessa pidettävää kuulemista. Georgiasta kotoisin olevaa Garmusta avusti venäläinen tulkki, kun hän vahvisti nimensä ja syntymäaikansa. Syyttäjä James Dawes sanoi, että murhat tehtiin "erittäin raa'alla tavalla". Oikeudelle kerrottiin, että toinen uhri sai 52 ja toinen yhdeksän puukoniskua. Kulboka ja Semenas, molemmat Liettuan kansalaisia, julistettiin kuolleiksi tapahtumapaikalla. Aiheeseen liittyvät Internet-linkit HM Courts &amp; Tribunals Service (HM Courts &amp; Tribunals Service)</w:t>
      </w:r>
    </w:p>
    <w:p>
      <w:r>
        <w:rPr>
          <w:b/>
        </w:rPr>
        <w:t xml:space="preserve">Yhteenveto</w:t>
      </w:r>
    </w:p>
    <w:p>
      <w:r>
        <w:t xml:space="preserve">Mies on saapunut oikeuteen syytettynä "raa'asta" kaksoismurhasta, jonka seurauksena yksi uhri sai 52 puukoniskua.</w:t>
      </w:r>
    </w:p>
    <w:p>
      <w:r>
        <w:rPr>
          <w:b/>
          <w:u w:val="single"/>
        </w:rPr>
        <w:t xml:space="preserve">Asiakirjan numero 25775</w:t>
      </w:r>
    </w:p>
    <w:p>
      <w:r>
        <w:t xml:space="preserve">Jerseyn poliisiaseman suunnitelma herättää huolta henkilöstössä</w:t>
      </w:r>
    </w:p>
    <w:p>
      <w:r>
        <w:t xml:space="preserve">Barry Taylor sanoi, että virkamiehet olivat ottaneet esille kysymyksiä, jotka koskivat henkilöstön pysäköintiä ja turvallisuutta Green Streetin parkkipaikalla St Helierissä. Hän sanoi: Hän sanoi: "Olemme huolissamme... pitkälti rakennuksen mahdollisuuksista." Hän sanoi, että kaikki ongelmat käsiteltäisiin ja korjattaisiin rakennuksen kehittämisen seuraavassa vaiheessa. Apulaispäällikkö sanoi: "Olemme sisäisessä suunnitteluprosessissamme luultavasti pidemmällä kuin meidän välttämättä tarvitsisi olla. "Olemme voineet kertoa henkilöstöllemme enemmän yksityiskohtia kuin tavallisesti olisi ollut mahdollista. "Luulen, että osa näistä ongelmista on tullut esiin juuri siksi." Uutta poliisiasemaa koskevista suunnitelmista keskustellaan joskus vuonna 2013. Poliitikot äänestivät päätöksen lykkäämisestä, jotta tarkastuslautakunta voisi tarkastella suunnitelmia tarkemmin.</w:t>
      </w:r>
    </w:p>
    <w:p>
      <w:r>
        <w:rPr>
          <w:b/>
        </w:rPr>
        <w:t xml:space="preserve">Yhteenveto</w:t>
      </w:r>
    </w:p>
    <w:p>
      <w:r>
        <w:t xml:space="preserve">Jerseyn poliisin henkilöstö on esittänyt useita huolenaiheita saaren uuden poliisiaseman rakentamisesta, kertoo poliisin apulaispäällikkö.</w:t>
      </w:r>
    </w:p>
    <w:p>
      <w:r>
        <w:rPr>
          <w:b/>
          <w:u w:val="single"/>
        </w:rPr>
        <w:t xml:space="preserve">Asiakirjan numero 25776</w:t>
      </w:r>
    </w:p>
    <w:p>
      <w:r>
        <w:t xml:space="preserve">Ozzy Osbourne kiistää "eron" raportit</w:t>
      </w:r>
    </w:p>
    <w:p>
      <w:r>
        <w:t xml:space="preserve">"Viimeiset puolitoista vuotta olen juonut ja käyttänyt huumeita", hän paljasti Facebook-viestissä. Laulaja pyysi perheeltään ja ystäviltään anteeksi "mieletöntä käytöstään" ja ilmoitti olevansa "nyt 44 päivää selvin päin". Hänen viestinsä seurasi tällä viikolla tulleita tietoja, joiden mukaan hän ja hänen yli 30 vuotta kestänyt vaimonsa olivat eronneet ja asuivat erillään. Birminghamissa vuonna 1948 syntynyt Osbourne tuli tunnetuksi "pimeyden prinssinä" värikkäistä esiintymiskeikoistaan ja hedonistisesta elämäntyylistään. Musiikkinsa ulkopuolella hänet tunnetaan parhaiten siitä, että hän esiintyi perheensä kanssa MTV:n tosi-tv-sarjassa The Osbournes. 64-vuotias jätti Black Sabbathin vuonna 1979, mutta liittyi uudelleen mukaan viime vuonna. Heavy metal -yhtyeen on määrä julkaista uusi albumi kesäkuussa. Tiistaina julkaisemassaan viestissä Osbourne pyysi anteeksi faneiltaan ja sanoi, että hän "yrittää vain olla parempi ihminen".</w:t>
      </w:r>
    </w:p>
    <w:p>
      <w:r>
        <w:rPr>
          <w:b/>
        </w:rPr>
        <w:t xml:space="preserve">Yhteenveto</w:t>
      </w:r>
    </w:p>
    <w:p>
      <w:r>
        <w:t xml:space="preserve">Black Sabbath -yhtyeen keulahahmo Ozzy Osbourne on kiistänyt väitteet, joiden mukaan hän ja vaimo Sharon ovat eroamassa, mutta on myöntänyt olleensa "hyvin synkässä tilassa" vuodesta 2011 lähtien.</w:t>
      </w:r>
    </w:p>
    <w:p>
      <w:r>
        <w:rPr>
          <w:b/>
          <w:u w:val="single"/>
        </w:rPr>
        <w:t xml:space="preserve">Asiakirjan numero 25777</w:t>
      </w:r>
    </w:p>
    <w:p>
      <w:r>
        <w:t xml:space="preserve">Kansainvälinen naistenpäivä 2020: Greta Thunbergin jättimäinen muotokuva paljastetaan</w:t>
      </w:r>
    </w:p>
    <w:p>
      <w:r>
        <w:t xml:space="preserve">Länsi-Yorkshiren Hebden Roydin ala-asteen koulun pelikentällä sijaitsevan 60 metriä pitkän taideteoksen luomiseen kului neljä päivää. Oppilaat valitsivat 17-vuotiaan naisen, joka oli inspiroinut heitä eniten. He myös auttoivat tekijöitä, taidekollektiivi Sand In Your Eye, viimeistelemään muotokuvan. Jamie Wardley läheisestä Mytholmroydissa toimivasta ryhmästä sanoi: "Greta Thunberg on ollut edelläkävijä maailmanlaajuisessa liikkeessä, joka on niin merkityksellinen tälle alueelle. "Ylä-Calderin laakso on altis tulville, jotka joidenkin mielestä ovat yleistyneet ilmastonmuutoksen vuoksi." A Girl Inspiring the World (Tyttö inspiroi maailmaa) -teos on tehty jalkapallokentillä yleisemmin käytetyistä viivamerkintämaaleista. Kuudennen luokan oppilas Evie kommentoi teosta seuraavasti: "Valitsimme Gretan, koska hän puolustaa sitä, mihin hän uskoo. "Hän on minulle suuri innoittaja, eikä hän pelkää ryhtyä toimiin, vaikka ihmiset eivät olisikaan samaa mieltä hänen kanssaan." Seuraa BBC Yorkshirea Facebookissa, Twitterissä ja Instagramissa. Lähetä juttuideasi osoitteeseen yorkslincs.news@bbc.co.uk.</w:t>
      </w:r>
    </w:p>
    <w:p>
      <w:r>
        <w:rPr>
          <w:b/>
        </w:rPr>
        <w:t xml:space="preserve">Yhteenveto</w:t>
      </w:r>
    </w:p>
    <w:p>
      <w:r>
        <w:t xml:space="preserve">West Yorkshiressä on paljastettu kansainvälisen naistenpäivän kunniaksi ruotsalaisen teiniaktivisti Greta Thunbergin jättimäinen muotokuva.</w:t>
      </w:r>
    </w:p>
    <w:p>
      <w:r>
        <w:rPr>
          <w:b/>
          <w:u w:val="single"/>
        </w:rPr>
        <w:t xml:space="preserve">Asiakirjan numero 25778</w:t>
      </w:r>
    </w:p>
    <w:p>
      <w:r>
        <w:t xml:space="preserve">Tulvavaroituksia Pohjois-Yorkshiressä rankkasateiden jälkeen</w:t>
      </w:r>
    </w:p>
    <w:p>
      <w:r>
        <w:t xml:space="preserve">Ympäristöviraston (EA) mukaan Ouse-, Nidd-, Swale- ja Ure-jokien vedenkorkeudet olivat edelleen korkeat. Ouse-joen vedenkorkeus oli korkeimmillaan 13 jalkaa (4 m) varhain maanantaina Yorkin keskustassa. Foss Barrier ja muut tulvaportit Yorkissa on suljettu, ja EA on varoittanut ihmisiä käyttämästä teitä ja kävelyteitä vesistöjen lähellä. EA sanoi odottavansa vedenpinnan laskevan päivän aikana. Tulvat koettelivat viikonloppuna osia Tadcasterista, ja Northern Premier League -jalkapalloseura Tadcaster Albionin kenttä peittyi veteen.</w:t>
      </w:r>
    </w:p>
    <w:p>
      <w:r>
        <w:rPr>
          <w:b/>
        </w:rPr>
        <w:t xml:space="preserve">Yhteenveto</w:t>
      </w:r>
    </w:p>
    <w:p>
      <w:r>
        <w:t xml:space="preserve">Pohjois-Yorkshiressä on voimassa tulvavaroituksia viikonlopun rankkasateiden jälkeen.</w:t>
      </w:r>
    </w:p>
    <w:p>
      <w:r>
        <w:rPr>
          <w:b/>
          <w:u w:val="single"/>
        </w:rPr>
        <w:t xml:space="preserve">Asiakirjan numero 25779</w:t>
      </w:r>
    </w:p>
    <w:p>
      <w:r>
        <w:t xml:space="preserve">Guernseyn kansanedustaja vaatii merentakaisen avun lisäämistä</w:t>
      </w:r>
    </w:p>
    <w:p>
      <w:r>
        <w:t xml:space="preserve">Poliittinen neuvosto on sanonut, että nykyisten "finanssipoliittisten epävarmuustekijöiden" vuoksi se ei ehdota lisäystä nykyiseen rahoitustasoon. Varapuheenjohtaja Mike Hadley on ehdottanut 250 000 punnan lisämäärärahaa merentakaiseen apuun. Hän on ehdottanut, että rahat voitaisiin saada poliittisen neuvoston talousarviossa tehdyistä säästöistä. Vuonna 2010 saari käytti 2,5 miljoonaa puntaa ulkomaanapuun. Tämä oli 11,5 miljoonaa puntaa vähemmän kuin YK:n tavoite, joka on 0,7 prosenttia bruttokansantulosta ja josta valtiot ovat aiemmin keskustelleet saaren mahdollisena ulkomaanavun tavoitteena. Apulaisministeri Hadleyn ehdotuksesta ja poliittisen neuvoston ehdotuksista keskustellaan ensi viikolla.</w:t>
      </w:r>
    </w:p>
    <w:p>
      <w:r>
        <w:rPr>
          <w:b/>
        </w:rPr>
        <w:t xml:space="preserve">Yhteenveto</w:t>
      </w:r>
    </w:p>
    <w:p>
      <w:r>
        <w:t xml:space="preserve">Guernseyn poliitikko on sanonut toivovansa, että saaren hallitus lisäisi ulkomaanapuun käytettäviä varoja.</w:t>
      </w:r>
    </w:p>
    <w:p>
      <w:r>
        <w:rPr>
          <w:b/>
          <w:u w:val="single"/>
        </w:rPr>
        <w:t xml:space="preserve">Asiakirjan numero 25780</w:t>
      </w:r>
    </w:p>
    <w:p>
      <w:r>
        <w:t xml:space="preserve">Osa Condorin ukrainalaisesta lauttahenkilökunnasta maksoi 2,35 punnan tuntipalkkaa.</w:t>
      </w:r>
    </w:p>
    <w:p>
      <w:r>
        <w:t xml:space="preserve">Condor Ferriesin johtaja Ken Soar sanoi, että käytäntö on liiketoiminnallisesti järkevä eikä se ole laiton. Ukrainalaiset työntekijät työskentelevät Commodore Clipper -aluksella, joka kuljettaa matkustajia ja rahtia, ja Goodwill-aluksella, joka kuljettaa vain rahtia. Soar sanoi, ettei käytännöissä ole mitään laitonta tai väärää ja että korkeampi palkka johtaisi korkeampiin hintoihin. Hän sanoi, että heille maksetaan nelinkertainen palkka verrattuna keskimääräiseen palkkaan, jonka he ansaitsisivat kotimaassaan. Soar sanoi BBC Newsille, että olisi epäviisasta maksaa näille työntekijöille enemmän kilpailluilla markkinoilla. Hän sanoi: "Se nostaisi saarten rahtikustannuksia, mitä emme todellakaan halua, sillä haluamme tarjota parhaan hinnan. "Tämä ei ole mitenkään epänormaali tapa toimia, ja haluamme tarjota erinomaista palvelua ympäri vuoden". "Emme tee sitä suurnopeusaluksilla, matkustaja-aluksilla."</w:t>
      </w:r>
    </w:p>
    <w:p>
      <w:r>
        <w:rPr>
          <w:b/>
        </w:rPr>
        <w:t xml:space="preserve">Yhteenveto</w:t>
      </w:r>
    </w:p>
    <w:p>
      <w:r>
        <w:t xml:space="preserve">Condor Ferries maksaa joillekin laivojensa työntekijöille 2,35 puntaa tunnilta, mikä on alle Kanaalisaarten ja Yhdistyneen kuningaskunnan vähimmäispalkan.</w:t>
      </w:r>
    </w:p>
    <w:p>
      <w:r>
        <w:rPr>
          <w:b/>
          <w:u w:val="single"/>
        </w:rPr>
        <w:t xml:space="preserve">Asiakirjan numero 25781</w:t>
      </w:r>
    </w:p>
    <w:p>
      <w:r>
        <w:t xml:space="preserve">Uudenvuoden kunnianosoitukset 2018: Nicky Henderson sai kunnianosoituksen.</w:t>
      </w:r>
    </w:p>
    <w:p>
      <w:r>
        <w:t xml:space="preserve">Lambournissa, Berkshiressä asuva Henderson sanoi, että oli "erittäin mukava yllätys" päästä uudenvuoden kunniamainintojen listalle. 67-vuotias Henderson on ollut yksi menestyneimmistä hyppykouluttajista 40 vuoteen, ja hän on voittanut neljä mestaruutta. Kunnia on kuningattaren henkilökohtainen lahja, joka myönnetään monarkiaa palvelleille. Henderson sanoi: Henderson: "Valmensin kuningataräidille ja sitten kuningattarelle useiden vuosien ajan, ja on suuri kunnia saada tämä. "Meillä on ollut paljon hauskaa, ja kaikki hänen hevosensa ovat kotikasvatettuja. "Tiedän, että se tuottaa Hänen Majesteetilleen hirveän paljon iloa Barbers Shopin kaltaisten hevosten ja koko perheen kanssa." Muihin Berkshiren kunniamerkkeihin kuuluu myös Andy Fry, entinen palopäällikkö Royal Berkshire Fire &amp; Rescue Servicessä, joka on nimitetty OBE:ksi. Fry, joka on työskennellyt palveluksessa yli 30 vuotta, johti pelastustoimia vuoden 2014 tulvien aikana Thames Valleyssa. Hän sanoi, että CBE-tunnustus on "valtava etuoikeus".</w:t>
      </w:r>
    </w:p>
    <w:p>
      <w:r>
        <w:rPr>
          <w:b/>
        </w:rPr>
        <w:t xml:space="preserve">Yhteenveto</w:t>
      </w:r>
    </w:p>
    <w:p>
      <w:r>
        <w:t xml:space="preserve">Kuningattaren kilpahevosten valmentaja Nicky Henderson on nimitetty kuninkaallisen viktoriaanisen ritarikunnan luutnantiksi.</w:t>
      </w:r>
    </w:p>
    <w:p>
      <w:r>
        <w:rPr>
          <w:b/>
          <w:u w:val="single"/>
        </w:rPr>
        <w:t xml:space="preserve">Asiakirjan numero 25782</w:t>
      </w:r>
    </w:p>
    <w:p>
      <w:r>
        <w:t xml:space="preserve">Hovisin omistaja myy määräysvallan yhdysvaltalaiselle sijoitusyhtiölle</w:t>
      </w:r>
    </w:p>
    <w:p>
      <w:r>
        <w:t xml:space="preserve">Yhdysvaltalainen yritys on maksanut 30 miljoonaa puntaa 51 prosentin osuudesta yksikössä, jota johdetaan nyt yhteisyrityksenä nimeltä Hovis Limited. Yritykset investoivat yhdessä 45 miljoonaa puntaa Hovis-tuotemerkin elvyttämiseksi sen vahvan perinnön pohjalta. Premier ilmoitti investoivansa myyntitulot päivittäistavaraliiketoimintaansa. The Gores Groupin toimitusjohtaja Fernando Goni sanoi olevansa "innoissaan" kaupasta. "Uskomme, että näin rakastetussa kotimaassa tunnetussa nimessä on merkittävää käyttämätöntä potentiaalia", hän lisäsi. Kauppa edellyttää vielä osakkeenomistajien hyväksyntää sekä Euroopan komission kilpailulupaa. Premier Foods käytti viime vuonna 28 miljoonaa puntaa leipäliiketoimintansa uudelleenjärjestelyihin suljettuaan kaksi leipomoa ja kolme leipomoa sekä menetettyään useita sopimuksia. Premier Foods, joka valmistaa myös Mr Kipling -kakkuja ja Bisto-kastiketta, sanoi aikovansa keskittää vuoden 2014 menot kakkuliiketoimintaansa. Se sanoi, että se investoisi 20 miljoonaa puntaa uuteen välipalapakattujen kakkuviipaleiden tuotantolinjaan Barnsleyn tehtaallaan. Premier Foods ilmoitti erikseen, että sen joulukuun loppuun päättyneen vuoden liikevoitto oli odotusten mukainen.</w:t>
      </w:r>
    </w:p>
    <w:p>
      <w:r>
        <w:rPr>
          <w:b/>
        </w:rPr>
        <w:t xml:space="preserve">Yhteenveto</w:t>
      </w:r>
    </w:p>
    <w:p>
      <w:r>
        <w:t xml:space="preserve">Hoviksen omistaja Premier Foods on tehnyt sopimuksen yhdysvaltalaisen The Gores Group -sijoitusyhtiön kanssa yrittäessään elvyttää vaikeuksissa olevan leipäosastonsa.</w:t>
      </w:r>
    </w:p>
    <w:p>
      <w:r>
        <w:rPr>
          <w:b/>
          <w:u w:val="single"/>
        </w:rPr>
        <w:t xml:space="preserve">Asiakirjan numero 25783</w:t>
      </w:r>
    </w:p>
    <w:p>
      <w:r>
        <w:t xml:space="preserve">Guernseyn teiden sulkeminen voi johtaa ylimääräisiin linja-autoihin reiteillä.</w:t>
      </w:r>
    </w:p>
    <w:p>
      <w:r>
        <w:t xml:space="preserve">Tie suljettiin maanantaista alkaen kolmeksi viikoksi päällysteen uusimisen vuoksi, mikä on osa kahdeksan viikkoa kestänyttä tien sulkemista alueella. Island Coachwaysin toimitusjohtaja Hannah Beacom sanoi, että tämä saattaa vaikuttaa kaikkiin bussin käyttäjiin. Hän sanoi: "Se on huomattavasti pidempi kiertotie kuin normaalisti, mikä heikentää aikataulujen noudattamista", sanoi Beacom. Hän lisäsi: "Odotamme viiden minuutin viivettä täällä ja 10 minuutin viivettä siellä, mutta koska sama ajoneuvo saattaa ajaa sitten toiseen vuoroon saaren pohjoisosassa, se voi vaikuttaa kaikkiin aikatauluihimme. "Koska tämä on ensimmäinen päivä, kokeilemme, kuinka kauan kullekin ajoneuvolle on mennyt aikaa kiertää kiertotiet ja onko huomenna ehkä tarpeen harkita lisää henkilökuntaa ja ajoneuvoja."</w:t>
      </w:r>
    </w:p>
    <w:p>
      <w:r>
        <w:rPr>
          <w:b/>
        </w:rPr>
        <w:t xml:space="preserve">Yhteenveto</w:t>
      </w:r>
    </w:p>
    <w:p>
      <w:r>
        <w:t xml:space="preserve">Guernseyn bussiyhtiö saattaa joutua hankkimaan lisää busseja ja kuljettajia Forest Roadin sulkemisen vuoksi.</w:t>
      </w:r>
    </w:p>
    <w:p>
      <w:r>
        <w:rPr>
          <w:b/>
          <w:u w:val="single"/>
        </w:rPr>
        <w:t xml:space="preserve">Asiakirjan numero 25784</w:t>
      </w:r>
    </w:p>
    <w:p>
      <w:r>
        <w:t xml:space="preserve">Hurnin kierrätyspankki suljetaan kärpäsjätteiden poisheittämisen vuoksi</w:t>
      </w:r>
    </w:p>
    <w:p>
      <w:r>
        <w:t xml:space="preserve">Dorset Waste Partnership poistaa penkereen Avon Causewayn luota Hurnissa 1. elokuuta. Hurnin seurakuntaneuvoston puheenjohtaja Margaret Phipps sanoi: "Penkereen poistaminen on nyt ainoa vaihtoehto, jolla se voidaan pysäyttää lopullisesti." Dorsetin kreivikunnanvaltuusto asensi kamerat, joilla kipparit saatiin kiinni, mutta ne varastettiin. Myös puiden istuttamisella paikan suojaksi ei ollut juurikaan vaikutusta, neuvosto sanoi. Asukkaat ovat toistuvasti valittaneet kaupunginvaltuustolle poisheitetyistä tavaroista, kuten pesukoneista, patjoista, rakennusjätteistä ja renkaista. Pankki on tarkoitettu muovipulloille, pahville ja lasille. Phipps sanoi: "Ongelma on muuttunut yhä kiireellisemmäksi, koska alueelle tulee päivittäin yhä enemmän jätettä."</w:t>
      </w:r>
    </w:p>
    <w:p>
      <w:r>
        <w:rPr>
          <w:b/>
        </w:rPr>
        <w:t xml:space="preserve">Yhteenveto</w:t>
      </w:r>
    </w:p>
    <w:p>
      <w:r>
        <w:t xml:space="preserve">Dorsetissa sijaitseva kierrätyspankki suljetaan, koska paikasta on tullut "ruma kaatopaikka".</w:t>
      </w:r>
    </w:p>
    <w:p>
      <w:r>
        <w:rPr>
          <w:b/>
          <w:u w:val="single"/>
        </w:rPr>
        <w:t xml:space="preserve">Asiakirjan numero 25785</w:t>
      </w:r>
    </w:p>
    <w:p>
      <w:r>
        <w:t xml:space="preserve">Guernseyn tuomioistuin tuomitsi huumeiden salakuljettajan 18 kuukaudeksi vankeuteen</w:t>
      </w:r>
    </w:p>
    <w:p>
      <w:r>
        <w:t xml:space="preserve">Saaren kuninkaallisessa tuomioistuimessa Edward Paul Bollom tunnusti syyllisyytensä LSD:n, meskaliinin, 2C-B:n, kannabishartsin ja kannabiskasvien maahantuontiin. Guernseyn rajaviranomaisen tiedottajan mukaan huumeiden mahdollinen jälleenmyyntiarvo oli jopa 2 550 puntaa. Hänen mukaansa LSD:n, 2C-B:n ja meskaliinin, jotka ovat poikkeuksellisen voimakkaita hallusinogeeneja, hallussapitoon ei ollut pätevää syytä. Tiedottajan mukaan tällaisilla aineilla ja niiden käytöllä voi olla "arvaamattomia sivuvaikutuksia, kuten akuutteja psykoottisia jaksoja". Etelä-Walesista kotoisin oleva Bollom pidätettiin rajaviranomaisten toimesta sen jälkeen, kun hän saapui saarelle lautalla 3. joulukuuta. Hän kertoi olevansa ystäviensä luona, koska oli aiemmin asunut ja työskennellyt saarella. Huumekoira havaitsi hänen ajoneuvossaan valvottavia huumausaineita, ja ajoneuvon etsinnässä löydettiin sekä kannabishartsia että kannabiskasveja. Bollom myönsi myöhemmin, että loput huumeista oli piilotettu ajoneuvon etuosassa olevan istuimen alle.</w:t>
      </w:r>
    </w:p>
    <w:p>
      <w:r>
        <w:rPr>
          <w:b/>
        </w:rPr>
        <w:t xml:space="preserve">Yhteenveto</w:t>
      </w:r>
    </w:p>
    <w:p>
      <w:r>
        <w:t xml:space="preserve">31-vuotias mies on tuomittu 18 kuukaudeksi vankeuteen myönnettyään A- ja B-luokan huumeiden tuonnin Guernseyyn.</w:t>
      </w:r>
    </w:p>
    <w:p>
      <w:r>
        <w:rPr>
          <w:b/>
          <w:u w:val="single"/>
        </w:rPr>
        <w:t xml:space="preserve">Asiakirjan numero 25786</w:t>
      </w:r>
    </w:p>
    <w:p>
      <w:r>
        <w:t xml:space="preserve">Twin Town -seurantaelokuvan "Tin Town" tuotanto pysähtyy.</w:t>
      </w:r>
    </w:p>
    <w:p>
      <w:r>
        <w:t xml:space="preserve">Huw ThomasBBC Walesin taide- ja mediakirjeenvaihtaja Ohjaaja Kevin Allen sanoi, että "pitkittyneen oikeudellisen prosessin" vuoksi hänen uutta elokuvaansa Tin Townia "ei voi enää kutsua jatko-osaksi". Hän oli ilmoittanut suunnitelmista tehdä uusi elokuva tammikuussa 2017, ja osa tuotannon töistä on jo aloitettu. Kirjoittaessaan uuden elokuvan Facebook-sivulle Allen sanoi, että Tin Townia voidaan nyt kutsua "seurateokseksi" eikä jatko-osaksi. Hän lisäsi, että "paljon statisteja" tarvittaisiin ja että hän toivoi, että kuvauksia voitaisiin jatkaa keväällä 2019. Alkuperäinen Twin Town julkaistiin vuonna 1997. Se sijoittui Swanseaan ja siinä näyttelivät Rhys Ifans ja joukko walesilaisia tähtiä. Idea jatko-osasta nousi esiin ensimmäisen kerran yhdeksän vuotta sitten.</w:t>
      </w:r>
    </w:p>
    <w:p>
      <w:r>
        <w:rPr>
          <w:b/>
        </w:rPr>
        <w:t xml:space="preserve">Yhteenveto</w:t>
      </w:r>
    </w:p>
    <w:p>
      <w:r>
        <w:t xml:space="preserve">Walesilaisen kulttielokuvan Twin Townin jatko-osan tuotanto on pysähtynyt.</w:t>
      </w:r>
    </w:p>
    <w:p>
      <w:r>
        <w:rPr>
          <w:b/>
          <w:u w:val="single"/>
        </w:rPr>
        <w:t xml:space="preserve">Asiakirjan numero 25787</w:t>
      </w:r>
    </w:p>
    <w:p>
      <w:r>
        <w:t xml:space="preserve">Adele ei soita festivaaleilla ja areenoilla "pelon" vuoksi</w:t>
      </w:r>
    </w:p>
    <w:p>
      <w:r>
        <w:t xml:space="preserve">23-vuotias laulaja sanoi pelkäävänsä "ahdistuskohtausta". "En osallistu festivaaleille. Ajatus niin suuresta yleisöstä pelottaa minua kuollakseni", hän sanoi. Hänen toinen albuminsa, 21, on viettänyt yhtäjaksoisesti yhteensä 16 viikkoa Britannian virallisen albumilistan ykkösenä, mikä tekee hänestä Britannian vuoden tähän mennessä eniten myyneen artistin. Tarkemmin hän selitti, miksi hän ei nouse lavalle missään kesän suurissa tapahtumissa: "En usko, että musiikkikaan toimisi. "Se on aivan liian hidasta", hän kertoi Q-lehdelle. Tottenhamissa, Lontoossa syntynyt artisti kertoi myös, että hän ja hänen tiiminsä ovat kieltäytyneet mahdollisuudesta varata kolme iltaa 23 000 katsojaa vetävään lontoolaiseen tapahtumapaikkaan. Hän lisäsi: "Teen mieluummin 12 vuotta Barfly'ssa (Lontoon 250-paikkainen keikkapaikka) kuin yhden illan O2:ssa." "Olen tehnyt kaikki nuo päätökset, ja jotkut ihmiset ovat aika moraalittomia - he pitävät minua hulluna." Adele on parhaillaan kiertueella Yhdysvalloissa, jossa 21 on myös noussut albumilistan kärkeen, ja hänen seuraavat keikkansa Britanniassa on tarkoitus pitää syksyllä.</w:t>
      </w:r>
    </w:p>
    <w:p>
      <w:r>
        <w:rPr>
          <w:b/>
        </w:rPr>
        <w:t xml:space="preserve">Yhteenveto</w:t>
      </w:r>
    </w:p>
    <w:p>
      <w:r>
        <w:t xml:space="preserve">Adele on sanonut, että koska hän pelkää esiintyä suurten yleisöjen edessä, hän ei esiinny festivaaleilla tai areenoilla.</w:t>
      </w:r>
    </w:p>
    <w:p>
      <w:r>
        <w:rPr>
          <w:b/>
          <w:u w:val="single"/>
        </w:rPr>
        <w:t xml:space="preserve">Asiakirjan numero 25788</w:t>
      </w:r>
    </w:p>
    <w:p>
      <w:r>
        <w:t xml:space="preserve">Kiina nostaa syytteen kolmea vastaan teurastetusta pandasta</w:t>
      </w:r>
    </w:p>
    <w:p>
      <w:r>
        <w:t xml:space="preserve">Kahden veljeksen ja toisen miehen kerrotaan myös myyneen eläimen jalkoja ja syöneen osan lihasta itse. Poliisi löysi pandan nahan ja 10 kiloa lihaa viime joulukuussa tehdyssä ratsiassa. Pandojen salametsästys on äärimmäisen harvinaista Kiinassa, jossa uhanalaisia eläimiä pidetään kansallisaarteena. Tapaus on herättänyt paheksuntaa Kiinan sosiaalisessa mediassa. Poliisi syyttää veljeksiä Wang Wenliniä ja Wang Wencainia pandan ampumisesta Zhaotongissa Etelä-Yunnanin maakunnassa. Heidän kerrotaan myyneen lihan ja jalat noin 750 dollarilla (492 puntaa) toiselle miehelle, Li Kequanille, joka myi ne edelleen kuudelle muulle ihmiselle. Poliisin takavarikoiman lihan ja nahan DNA-testit vahvistivat, että se oli peräisin aikuisesta naaraspandasta. China Daily -sanomalehti julkaisi kuvan eläimen turkista ja kertoi, että myös osia sen kallosta ja sappirakosta löydettiin. Yunnanin tuomioistuin kertoo, että tutkinta kolmea miestä vastaan on päättynyt, ja heidät on määrätty tutkintavankeuteen. Kiinassa on luonnossa alle 2 000 pandaa. Kansainvälinen luonnonsuojeluliitto listaa jättiläispandat uhanalaisiksi, mutta niiden määrä on lähes kaksinkertaistunut 1970-luvun lopun jälkeen. Pandojen metsästyksestä voi saada 10 vuoden tuomion - tai Kiinan hallituksen mukaan "vakavissa olosuhteissa" elinkautisen vankeusrangaistuksen tai jopa kuolemantuomion.</w:t>
      </w:r>
    </w:p>
    <w:p>
      <w:r>
        <w:rPr>
          <w:b/>
        </w:rPr>
        <w:t xml:space="preserve">Yhteenveto</w:t>
      </w:r>
    </w:p>
    <w:p>
      <w:r>
        <w:t xml:space="preserve">Kolme Lounais-Kiinassa asuvaa miestä, joita syytetään tappamansa pandan 35 kilon lihan myynnistä, joutuvat syytteeseen, ilmoitti tuomioistuin.</w:t>
      </w:r>
    </w:p>
    <w:p>
      <w:r>
        <w:rPr>
          <w:b/>
          <w:u w:val="single"/>
        </w:rPr>
        <w:t xml:space="preserve">Asiakirjan numero 25789</w:t>
      </w:r>
    </w:p>
    <w:p>
      <w:r>
        <w:t xml:space="preserve">Intialainen Jet Airways lahjoittaa ilmaiset elinikäiset lennot vauvalle, joka syntyy ilmassa.</w:t>
      </w:r>
    </w:p>
    <w:p>
      <w:r>
        <w:t xml:space="preserve">Miehistö ja matkustaja, joka oli koulutettu sairaanhoitaja, auttoivat synnyttämään vauvan 35 000 jalan (10 688 metrin) korkeudessa, kun nainen oli alkanut synnyttää ennenaikaisesti. Äiti ja vauva vietiin sairaalaan sen jälkeen, kun Boeing 737 laskeutui Mumbain länsimaiseen kaupunkiin. Lentoyhtiö kertoi BBC:lle, että sekä vauva että äiti olivat terveitä. Yhtiö kiitti miehistöään ja hoitaja Mini Wilsonia "poikavauvan onnistuneesta synnytyksestä". Matkustamohenkilökunta auttoi naista synnyttämään Lentokoneen synnytys herättää kiistaa Taiwanissa "Jet Airways kiittää miehistöään heidän reagoinnistaan ja ripeydestään, jonka ansiosta he onnistuivat muuttamaan koulutuksensa hengenpelastustoimenpiteiksi", yhtiö sanoi lausunnossaan. Lentoyhtiö lisäsi, että kyseessä oli ensimmäinen kerta, kun "lentoyhtiölle syntyi vauva lennon aikana". Myös muut lentoyhtiöt ovat kokeneet vastaavia tilanteita. Turkish Airlinesin lennon matkustamohenkilökunta juhli ylimääräisen matkustajan saapumista 42 000 jalan korkeudessa (12 800 metrin korkeudessa), kun nainen synnytti tyttövauvan tämän vuoden huhtikuussa. Useimmat lentoyhtiöt sallivat odottavien äitien matkustaa 36. raskausviikkoon asti, mutta 28. raskausviikosta alkaen ne vaativat lääkärin allekirjoittaman kirjeen, jossa vahvistetaan odotettu syntymäaika.</w:t>
      </w:r>
    </w:p>
    <w:p>
      <w:r>
        <w:rPr>
          <w:b/>
        </w:rPr>
        <w:t xml:space="preserve">Yhteenveto</w:t>
      </w:r>
    </w:p>
    <w:p>
      <w:r>
        <w:t xml:space="preserve">Yksityinen intialainen lentoyhtiö Jet Airways on lahjoittanut elinikäiset ilmaiset lentoliput vauvalle, joka on syntynyt sen lennolla Saudi-Arabiasta Intiaan.</w:t>
      </w:r>
    </w:p>
    <w:p>
      <w:r>
        <w:rPr>
          <w:b/>
          <w:u w:val="single"/>
        </w:rPr>
        <w:t xml:space="preserve">Asiakirjan numero 25790</w:t>
      </w:r>
    </w:p>
    <w:p>
      <w:r>
        <w:t xml:space="preserve">Covid-19: Tanska ja Islanti lisätty Skotlannin karanteenilistalle</w:t>
      </w:r>
    </w:p>
    <w:p>
      <w:r>
        <w:t xml:space="preserve">Oikeusministeri Humza Yousaf sanoi, että toimenpide otettiin käyttöön, koska tapausten määrä on lisääntynyt merkittävästi neljässä maassa. Uudet karanteenisäännöt tulevat voimaan lauantaina kello 04.00. Viime viikkoina myös Portugali, Kreikka ja Unkari on lisätty Skotlannin karanteenilistalle. Luettelo maista, joihin sääntöjä ei sovelleta, on saatavilla Skotlannin hallituksen verkkosivuilla. Yousaf sanoi: "Karanteenivaatimusten asettaminen Yhdistyneeseen kuningaskuntaan eri puolilta maailmaa saapuville henkilöille on keskeinen puolustuslinja pyrkiessämme hillitsemään viruksen leviämistä. Tapausten tuonti sellaisista yhteisöistä, joissa tartuntariski on suuri, on elintärkeää, jotta voimme tehdä tämän". "Neuvomme edelleen, että ihmisten tulisi harkita tarkkaan, ennen kuin he sitoutuvat muihin kuin välttämättömiin ulkomaanmatkoihin". Olemme keskellä maailmanlaajuista pandemiaa, ja tilanne monissa maissa voi muuttua äkillisesti." Matkustajat joutuvat maksamaan sakkoja, jos he eivät noudata karanteenivaatimuksia palattuaan ulkomailta.</w:t>
      </w:r>
    </w:p>
    <w:p>
      <w:r>
        <w:rPr>
          <w:b/>
        </w:rPr>
        <w:t xml:space="preserve">Yhteenveto</w:t>
      </w:r>
    </w:p>
    <w:p>
      <w:r>
        <w:t xml:space="preserve">Skotlantiin Tanskasta, Islannista, Slovakiasta ja Curacaosta saapuvien matkustajien on eristettävä itsensä 14 päiväksi, ilmoitti Skotlannin hallitus.</w:t>
      </w:r>
    </w:p>
    <w:p>
      <w:r>
        <w:rPr>
          <w:b/>
          <w:u w:val="single"/>
        </w:rPr>
        <w:t xml:space="preserve">Asiakirjan numero 25791</w:t>
      </w:r>
    </w:p>
    <w:p>
      <w:r>
        <w:t xml:space="preserve">Yhdysvaltalaisen valkoisen nationalistin Richard Spencerin vaimo sanoo miehen käyttäneen häntä hyväkseen</w:t>
      </w:r>
    </w:p>
    <w:p>
      <w:r>
        <w:t xml:space="preserve">Nina Koupriianova sanoi avioerohakemuksessaan, että erään kerran vuonna 2011 Spencer raahasi häntä portaita alas, mistä aiheutui mustelmia. Hän sanoi, että vuonna 2014 mies "hyökkäsi" jälleen hänen kimppuunsa, kun hän oli neljän kuukauden ikäinen. Associated Pressille antamissaan kommenteissa Spencer kiisti olevansa väkivaltainen henkilö. Richard Spencer on yhdysvaltalaisten äärioikeistolaisten ryhmien keulakuva, ja hän on tehnyt tunnetuksi termin "vaihtoehtoinen oikeisto". Koupriianovan avioeropaperit jätettiin Montanan tuomioistuimeen kesäkuussa, mutta Buzzfeed News kertoi niistä ensimmäisenä tiistaina. Raportin mukaan Koupriianovan asianajajat sanoivat, että hän oli "haluton soittamaan poliisille tai hakemaan suojelumääräystä uusien kostotoimien pelossa". "Suuri osa hyväksikäytöstä on tapahtunut osapuolten lasten läsnä ollessa", oikeudenkäyntiasiakirjoissa sanottiin. Associated Press -uutistoimistolle tiistaina puhunut Spencer sanoi, ettei hän ole "väkivaltainen henkilö" ja ettei hänen vaimonsa ole "koskaan ollut vaarallisessa tilanteessa". Richard Spencer nousi ensimmäisen kerran julkisuuteen, kun hän johti "Hail Trump" -huutoja natsia tervehtivälle ryhmälle Washingtonissa Yhdysvaltain presidentin vaalivoiton jälkeen. Hän oli myös yksi Virginian Charlottesvillessä viime vuonna järjestetyn äärioikeistolaisen mielenosoituksen järjestäjistä, jossa kuoli yksi nainen. Facebook kielsi hänet alustaltaan aiemmin tänä vuonna.</w:t>
      </w:r>
    </w:p>
    <w:p>
      <w:r>
        <w:rPr>
          <w:b/>
        </w:rPr>
        <w:t xml:space="preserve">Yhteenveto</w:t>
      </w:r>
    </w:p>
    <w:p>
      <w:r>
        <w:t xml:space="preserve">Yhdysvaltalaisen valkoisen kansallismielisen Richard Spencerin vaimo on syyttänyt häntä "fyysisestä, sanallisesta ja emotionaalisesta väkivallasta", kertovat yhdysvaltalaiset tiedotusvälineet.</w:t>
      </w:r>
    </w:p>
    <w:p>
      <w:r>
        <w:rPr>
          <w:b/>
          <w:u w:val="single"/>
        </w:rPr>
        <w:t xml:space="preserve">Asiakirjan numero 25792</w:t>
      </w:r>
    </w:p>
    <w:p>
      <w:r>
        <w:t xml:space="preserve">Varastettu lapsuuteni: Länsi-Afrikan trokosi-järjestelmän ymmärtäminen</w:t>
      </w:r>
    </w:p>
    <w:p>
      <w:r>
        <w:t xml:space="preserve">Tytöt pakotetaan elämään ja työskentelemään loppuelämänsä ajan pappien kanssa uskonnollisissa pyhäköissä "maksaakseen" perheenjäsenten synneistä. Brigitte Sossou Perenyi oli yksi näistä tytöistä, kunnes amerikkalainen mies adoptoi hänet ja muutti Yhdysvaltoihin. Vaikka käytäntö on virallisesti kielletty Ghanassa, sitä tapahtuu siellä ja muualla Länsi-Afrikassa edelleen pienimuotoisesti. Kaksikymmentä vuotta vapautumisensa jälkeen Brigitte lähtee matkalle ymmärtääkseen, mitä trokosi todella on ja miksi hänen perheensä antoi hänet pois. Tämä on hänen raporttinsa Africa Eye -ohjelmalle, joka on BBC:n Afrikan uusi tutkimusyksikkö.</w:t>
      </w:r>
    </w:p>
    <w:p>
      <w:r>
        <w:rPr>
          <w:b/>
        </w:rPr>
        <w:t xml:space="preserve">Yhteenveto</w:t>
      </w:r>
    </w:p>
    <w:p>
      <w:r>
        <w:t xml:space="preserve">Tuhansia naisia eri puolilla Länsi-Afrikkaa on orjuutettu vuosisatoja vanhalla käytännöllä nimeltä "trokosi".</w:t>
      </w:r>
    </w:p>
    <w:p>
      <w:r>
        <w:rPr>
          <w:b/>
          <w:u w:val="single"/>
        </w:rPr>
        <w:t xml:space="preserve">Asiakirjan numero 25793</w:t>
      </w:r>
    </w:p>
    <w:p>
      <w:r>
        <w:t xml:space="preserve">Sadiq Khan ottaa vapaata pormestarin tehtävistä valamiespalvelun vuoksi</w:t>
      </w:r>
    </w:p>
    <w:p>
      <w:r>
        <w:t xml:space="preserve">Khan aloittaa kansalaisvelvollisuutensa maanantaina. Valamiespalvelus kestää yleensä noin 10 päivää, mutta voi kestää pidempäänkin. Uskotaan, että Khan on ensimmäinen Lontoon pormestari, joka pitää vapaata valamiespalvelun vuoksi. Kaupungintalon lähde kertoi BBC:lle, että Khan palaisi pormestarin tehtäviinsä, jos kyseessä olisi jokin "suuri hätätilanne". Khan lisäsi, että hän työskentelisi tavalliseen tapaan iltaisin ja kaikkina päivinä, jolloin häntä ei tarvita oikeudessa. Verkossa julkaistussa lausunnossaan Khan sanoi: "Valamiehillä on tärkeä rooli oikeusjärjestelmässämme, ja on tärkeää, että kaikki kelpoisuusehdot täyttävät tehtävänsä. "Olen sopinut järjestelyistä, joiden avulla pysyn koko ajan yhteydessä kaupungintaloon ja apulaispormestaritiimiini." BBC:n tietojen mukaan Khan on jo kerran lykännyt valamiespalvelua ennalta sovittujen pormestaruusvelvoitteiden vuoksi. Toista kertaa hän ei saisi lykätä.</w:t>
      </w:r>
    </w:p>
    <w:p>
      <w:r>
        <w:rPr>
          <w:b/>
        </w:rPr>
        <w:t xml:space="preserve">Yhteenveto</w:t>
      </w:r>
    </w:p>
    <w:p>
      <w:r>
        <w:t xml:space="preserve">Sadiq Khan ottaa vapaata Lontoon pormestarin tehtävistä, kun hänet on valittu valamiespalveluun.</w:t>
      </w:r>
    </w:p>
    <w:p>
      <w:r>
        <w:rPr>
          <w:b/>
          <w:u w:val="single"/>
        </w:rPr>
        <w:t xml:space="preserve">Asiakirjan numero 25794</w:t>
      </w:r>
    </w:p>
    <w:p>
      <w:r>
        <w:t xml:space="preserve">Noel Gallagher "hylkää" Liamin Oasis-kutsun</w:t>
      </w:r>
    </w:p>
    <w:p>
      <w:r>
        <w:t xml:space="preserve">Hän sanoi: "Hänellä on minun lupani mennä pelaamaan sitä. Hän voi pelata sitä, jos haluaa. Minua ei haittaa. "Jätin sen bändin syystä, ja se syy on yhä voimassa." BBC Radio 4:lle puhuessaan Liam oli tarjoutunut kutsumaan Manchesterin bändin takaisin yhteen keikoille. "On puhuttu paljon siitä, että hän sanoo haastatteluissa, että olisi hienoa palata yhteen vuonna 2015 ja tehdä Morning Glory -kiertue, ja olen mukana siinä", Liam sanoi. "Meillä on toinen Beady Eye -levy tekemättä, sitten on vuosi taukoa, ja sitten olen valmis vuoden 2015 jälleennäkemiseen kauniin veljeni Noel Gallagherin kanssa. "Se ei ole varmaa. Mutta olen valmis siihen." Noel Gallagher jätti Oasiksen elokuussa 2009 sanoen, ettei hän enää pysty työskentelemään nuoremman veljensä kanssa. Tänä viikonloppuna hän nousi Britannian virallisen albumilistan kärkeen debyytillään Noel Gallagher's High Flying Birds. Hän päihitti kilpailussa vuoden 2010 X Factor -voittajan Matt Cardlen. "X Factor -joukko myy paljon levyjä, joten olin rehellisesti sanottuna aika yllättynyt", Gallagher kertoi Newsbeatille.</w:t>
      </w:r>
    </w:p>
    <w:p>
      <w:r>
        <w:rPr>
          <w:b/>
        </w:rPr>
        <w:t xml:space="preserve">Yhteenveto</w:t>
      </w:r>
    </w:p>
    <w:p>
      <w:r>
        <w:t xml:space="preserve">Noel Gallagher on vastannut veljensä Liamin kutsuun yhdistyä uudelleen vuonna 2015 sanomalla, että hän voi juhlia Oasiksen (What's The Story) Morning Gloryn 20-vuotisjuhlaa ilman häntä.</w:t>
      </w:r>
    </w:p>
    <w:p>
      <w:r>
        <w:rPr>
          <w:b/>
          <w:u w:val="single"/>
        </w:rPr>
        <w:t xml:space="preserve">Asiakirjan numero 25795</w:t>
      </w:r>
    </w:p>
    <w:p>
      <w:r>
        <w:t xml:space="preserve">Covid-19: Cornwall Newquayn lentokenttä "optimistinen" uudelleen avaamisen suhteen</w:t>
      </w:r>
    </w:p>
    <w:p>
      <w:r>
        <w:t xml:space="preserve">Cornwallin Newquayn lentoasema sulki ovensa matkustajilta 9. marraskuuta kysynnän puutteen vuoksi. Toimitusjohtaja Pete Downes sanoi, että viimeaikainen "voimakas matkustushalukkuus" oli mahdollistanut lentoaseman avaamisen uudelleen perjantaina. British Airways ja Eastern Airways tarjoavat lentoja Lontoon Heathrow'hun, Leeds-Bradfordiin ja Manchesteriin. Downes sanoi odottavansa, että lentoaseman kautta kulkee noin 1 500 matkustajaa seuraavien kolmen viikon aikana. Hän sanoi, että ilmoitus Covid-19-rokotteesta oli "herättänyt jonkin verran luottamusta" ilmailualalla. Johtaja sanoi kuitenkin pysyvänsä "varovaisena" sen jälkeen, kun Lontoon siirtyminen kolmostasolle oli aiheuttanut "taukoa" sen myynnissä. "Meillä on edessämme vaikeat kuukaudet, mutta suhtaudumme optimistisesti siihen, mitä kesä tuo tullessaan", hän sanoi. Lentojen muihin kohteisiin, kuten Dubliniin, Edinburghiin, Newcastleen, Alicanteen ja Faroon, odotetaan alkavan uudelleen vasta maaliskuussa 2021. Lentoasema on muistuttanut matkustajia ottamaan mukaan kasvosuojuksen ja henkilötodistuksen päästäkseen terminaaliin.</w:t>
      </w:r>
    </w:p>
    <w:p>
      <w:r>
        <w:rPr>
          <w:b/>
        </w:rPr>
        <w:t xml:space="preserve">Yhteenveto</w:t>
      </w:r>
    </w:p>
    <w:p>
      <w:r>
        <w:t xml:space="preserve">Alueellisen lentoaseman pomo sanoo olevansa "optimistinen" sen uudelleen avaamisen suhteen, kun Covid-19 pakotti sen väliaikaiseen sulkemiseen.</w:t>
      </w:r>
    </w:p>
    <w:p>
      <w:r>
        <w:rPr>
          <w:b/>
          <w:u w:val="single"/>
        </w:rPr>
        <w:t xml:space="preserve">Asiakirjan numero 25796</w:t>
      </w:r>
    </w:p>
    <w:p>
      <w:r>
        <w:t xml:space="preserve">Kesgraven ampuminen: Koulupoika "vakaassa tilassa</w:t>
      </w:r>
    </w:p>
    <w:p>
      <w:r>
        <w:t xml:space="preserve">Ampuminen tapahtui Grange Farm -tilalla Kesgravessa, Suffolkissa, noin kello 08:40 BST 7. syyskuuta. Poliisi kuvaili hänen tilaansa "vakaaksi", mutta lisäsi, että hänellä on "elämää muuttavia" vammoja ja että hänen odotetaan joutuvan olemaan sairaalassa "huomattavan pitkään". Toista poikaa, joka on myös 15-vuotias, on syytetty murhayrityksestä. Norwichin nuorisotuomioistuin kuuli, että uhria ammuttiin kasvoihin väitetysti yhteenoton jälkeen. Woodbridgen alueelta kotoisin olevaa vastaajaa syytetään myös ampuma-aseen, 12-kaliiperisen Beretta-haulikon, hallussapidosta tarkoituksenaan aiheuttaa toiselle henkilölle loukkaantumisen pelko ja ampuma-aseen hallussapidosta tarkoituksenaan vaarantaa henki. Hänet vangittiin 7. joulukuuta pidettävää syytekäsittelyä varten. Etsi BBC News: East of England Facebookissa, Instagramissa ja Twitterissä. Jos sinulla on juttuehdotuksia, lähetä sähköpostia osoitteeseen eastofenglandnews@bbc.co.uk.</w:t>
      </w:r>
    </w:p>
    <w:p>
      <w:r>
        <w:rPr>
          <w:b/>
        </w:rPr>
        <w:t xml:space="preserve">Yhteenveto</w:t>
      </w:r>
    </w:p>
    <w:p>
      <w:r>
        <w:t xml:space="preserve">15-vuotias poika, jota ammuttiin kasvoihin matkalla kouluun, ei ole enää hengenvaarallisessa tilassa, kertoo poliisi.</w:t>
      </w:r>
    </w:p>
    <w:p>
      <w:r>
        <w:rPr>
          <w:b/>
          <w:u w:val="single"/>
        </w:rPr>
        <w:t xml:space="preserve">Asiakirjan numero 25797</w:t>
      </w:r>
    </w:p>
    <w:p>
      <w:r>
        <w:t xml:space="preserve">Cwmavon yhdistyy koristamaan joulukuusta</w:t>
      </w:r>
    </w:p>
    <w:p>
      <w:r>
        <w:t xml:space="preserve">Cwmavon, Neath Port Talbot, otti vastaan toisen kahdesta lahjoitetusta puusta, ja toinen lähetettiin läheiseen Port Talbotiin, mikä herätti kritiikkiä sen ulkonäön vuoksi. Cwmavonin kuusi sai kuitenkin yhteisön johtajien mukaan paikalliset asukkaat ponnistelemaan yhdessä sen koristelemiseksi. Eräs asukas lahjoitti 2 000 puntaa, ja muut ovat sponsoroineet parranajoja ja jalkojen vahausta varojen keräämiseksi. Brynin ja Cwmavonin alueen kaupunginvaltuutettu Charlotte Galsworthy sanoi, että kuusi oli "tuonut yhteisön yhteen" ja luonut "juhlatunnelmaa" ja "pöhinää". Kansanedustaja Stephen Kinnock lisäsi: "Emme oikein ymmärrä, miten se tapahtui. "Se on ollut loistava yhteisön ponnistus - paikalliset yritykset ja paikalliset ihmiset ovat kokoontuneet yhteen, jotkut ovat antaneet rahaa, jotkut ovat auttaneet kuusen kanssa, ja se on vain loistava esimerkki yhteisöllisyydestä ja joulumielestä." Hän sanoi, että "se on ollut loistava esimerkki yhteisöllisyydestä ja joulumielestä". Perjantaina väkijoukko kokoontui valojen sytyttämiseen, johon liittyi lasershow ja joululauluja.</w:t>
      </w:r>
    </w:p>
    <w:p>
      <w:r>
        <w:rPr>
          <w:b/>
        </w:rPr>
        <w:t xml:space="preserve">Yhteenveto</w:t>
      </w:r>
    </w:p>
    <w:p>
      <w:r>
        <w:t xml:space="preserve">Yhteisö keräsi yhdessä 6 500 puntaa juhlakoristeita varten ensimmäistä joulukuusta varten.</w:t>
      </w:r>
    </w:p>
    <w:p>
      <w:r>
        <w:rPr>
          <w:b/>
          <w:u w:val="single"/>
        </w:rPr>
        <w:t xml:space="preserve">Asiakirjan numero 25798</w:t>
      </w:r>
    </w:p>
    <w:p>
      <w:r>
        <w:t xml:space="preserve">Northamptonin £ 7m linja-autoasema on "luottavainen lausunto</w:t>
      </w:r>
    </w:p>
    <w:p>
      <w:r>
        <w:t xml:space="preserve">West Northamptonshire Development Corporationin (WNDC) uudistamisesta vastaava johtaja Chris Garden esitti huomautuksen, kun uusi rakennus nostettiin kattoon. Sen nimi on North Gate Bus Interchange, koska se sijaitsee kaupungin entisen linnan sisäänkäynnin paikalla. Rakennuksen korkeimmalle kohdalle laskettiin laatta. "Merkittävä virstanpylväs" Rakennustyöt alkoivat toukokuussa rakennustyömaalla, joka rajoittuu Sheep Streetiin, Bradshaw Streetiin, Silver Streetiin ja Greyfriarsiin. Töiden odotetaan valmistuvan kevääseen mennessä. Northamptonin kaupunginvaltuuston johtaja David Mackintosh sanoi: "Tämä on merkittävä virstanpylväs, joka auttaa luomaan lämpimämmän vastaanoton kaupunkimme kävijöille." Northamptonin kaupunginvaltuusto, WNDC ja Northamptonshiren kreivikunnanvaltuusto rahoittavat yhdessä 7 miljoonan punnan arvoisen hankkeen. Chris Garden, WNDC:n uudistamisesta vastaava johtaja, sanoi: "Uusi linja-autoliikenteen solmupiste on enemmän kuin pelkkä liikenneväline; se on luottavainen lausunto Northamptonin keskustan tulevaisuudesta." Michael Clarke, Northamptonshiren kreivikunnanvaltuuston liikenne-, maantie- ja ympäristöasioiden kabinettijäsen, sanoi: "On valtavan jännittävää nähdä tämän rakennuksen muotoutuvan ja muuttavan tätä osaa Northamptonin keskustasta."</w:t>
      </w:r>
    </w:p>
    <w:p>
      <w:r>
        <w:rPr>
          <w:b/>
        </w:rPr>
        <w:t xml:space="preserve">Yhteenveto</w:t>
      </w:r>
    </w:p>
    <w:p>
      <w:r>
        <w:t xml:space="preserve">Northamptonin uusi 7 miljoonan punnan linja-autoasema antaa "itsevarman lausunnon" kaupungin tulevaisuudesta, sanoi eräs yritysjohtaja.</w:t>
      </w:r>
    </w:p>
    <w:p>
      <w:r>
        <w:rPr>
          <w:b/>
          <w:u w:val="single"/>
        </w:rPr>
        <w:t xml:space="preserve">Asiakirjan numero 25799</w:t>
      </w:r>
    </w:p>
    <w:p>
      <w:r>
        <w:t xml:space="preserve">Lontoon olympiapuiston 1,1 miljardin punnan suunnitelma julkistettiin</w:t>
      </w:r>
    </w:p>
    <w:p>
      <w:r>
        <w:t xml:space="preserve">East Bankin alueelle tulee yliopiston tiloja, V&amp;A-museo, Sadler's Wells -teatterin tilat ja uudet BBC:n studiot. Suunnitteilla on myös uusi asuinalue. Lontoon pormestari Sadiq Khan sanoi, että 50 prosenttia uusista asunnoista olisi "kohtuuhintaisia". Hanke on saanut hallitukselta 151 miljoonan punnan rahoitusosuuden. Sen odotetaan valmistuvan vuonna 2022. Khan sanoi: "East Bank on loistava yhteistyö monialaisen työn ja maailmanluokan instituutioiden välillä, joka edistää kasvua ja innostaa yhä useampia nuoria lontoolaisia ryhtymään luovalle uralle, mikä muuttaa Itä-Lontoon yhteisöjä." University of the Arts London suunnittelee uuden London College of Fashionin avaamista, ja University College London haluaa avata uuden kampuksen nimeltä UCL East, kun taas Sadler's Wellsin uuteen laitokseen odotetaan 550-paikkaista auditoriota ja kuutta studiota. BBC toivoo voivansa siirtää puistoon kuuluisat Maida Vale -studionsa, jotka ovat toimineet isäntänä sukupolvien ajan pop-tähdille Beatlesista Adeleen. Muutto tarkoittaa, että BBC "pystyy nauhoittamaan ja lähettämään enemmän elävää musiikkia kuin koskaan ennen", BBC:n pääjohtaja Tony Hall kertoi henkilökunnalle sähköpostitse.</w:t>
      </w:r>
    </w:p>
    <w:p>
      <w:r>
        <w:rPr>
          <w:b/>
        </w:rPr>
        <w:t xml:space="preserve">Yhteenveto</w:t>
      </w:r>
    </w:p>
    <w:p>
      <w:r>
        <w:t xml:space="preserve">Lontoossa sijaitsevan Queen Elizabeth Olympic Parkin 1,1 miljardin punnan suuruisen, taide- ja koulutusalueita sisältävän uudisrakennuksen suunnitelmat on paljastettu.</w:t>
      </w:r>
    </w:p>
    <w:p>
      <w:r>
        <w:rPr>
          <w:b/>
          <w:u w:val="single"/>
        </w:rPr>
        <w:t xml:space="preserve">Asiakirjan numero 25800</w:t>
      </w:r>
    </w:p>
    <w:p>
      <w:r>
        <w:t xml:space="preserve">Ilotulitusnäytön varoitus palomiesten lakosta</w:t>
      </w:r>
    </w:p>
    <w:p>
      <w:r>
        <w:t xml:space="preserve">Palomiesliiton jäsenet marssivat perjantaina klo 18:30-23:00 GMT ulos eläkekiistan vuoksi. LFB on kehottanut ihmisiä osallistumaan järjestettyyn tapahtumaan. Se sanoi, että se on todennäköisesti yksi vuoden kiireisimmistä päivistä palvelulle ennen Guy Fawkes -yötä ja Diwali-juhlia. Lontoon palopäällikkö Ron Dobson sanoi: "Siksi kehotamme ihmisiä osallistumaan järjestettyihin näytöksiin perjantaina. "Lakon aikana meillä on 27 paloauton varapalo- ja pelastuspalvelu, jonka miehistö koostuu väliaikaisista palomiehistä. "Vakaviin hätätilanteisiin osallistutaan, mutta pienempiin tapauksiin ei, joten kehotamme yleisöä olemaan vaarantamatta itseään sytyttämällä ilotulitteita ja nuotioita." Hallitus haluaa, että palomiehet voivat työskennellä 60 ikävuoteen asti, mutta ammattiliiton mukaan tämä on liian korkea ikä tulipalojen sammuttamiseen. Toinen lakko pidetään kahden tunnin ajan kello 06.00 GMT maanantaina 4. marraskuuta, päivää ennen nuotioyötä. FBU:n mukaan viime kuun ensimmäisellä toimintakierroksella 32 000 ammattiliiton jäsentä Englannissa ja Walesissa käveli ulos. Toinen lakko peruttiin aiemmin tässä kuussa, kun neuvotteluissa oli edistytty.</w:t>
      </w:r>
    </w:p>
    <w:p>
      <w:r>
        <w:rPr>
          <w:b/>
        </w:rPr>
        <w:t xml:space="preserve">Yhteenveto</w:t>
      </w:r>
    </w:p>
    <w:p>
      <w:r>
        <w:t xml:space="preserve">Lontoon palokunta (LFB) on kehottanut ihmisiä peruuttamaan omat suunnitelmansa ilotulitusnäytöksistä perjantaina suunnitellun kansallisen lakon vuoksi.</w:t>
      </w:r>
    </w:p>
    <w:p>
      <w:r>
        <w:rPr>
          <w:b/>
          <w:u w:val="single"/>
        </w:rPr>
        <w:t xml:space="preserve">Asiakirjan numero 25801</w:t>
      </w:r>
    </w:p>
    <w:p>
      <w:r>
        <w:t xml:space="preserve">Corfe Mullenin "Mr Pig" -eläimen lopettamisesta aiheutunut rähinä</w:t>
      </w:r>
    </w:p>
    <w:p>
      <w:r>
        <w:t xml:space="preserve">RSPCA kiisti väitteen ja sanoi, että kunekune-rotuinen Pig, jonka kasvoissa oli suuri kasvain, oli "kärsinyt merkittävästi kolmen tai neljän viikon ajan". Sian omistaja Bob Skinner Corfe Mullenista, Dorsetista, sanoi: "Vaikka se oli vanha [noin 20], se ei osoittanut minulle mitään merkkejä kärsimyksestä." Skinnerin todettiin rikkoneen eläinten hyvinvointia koskevia lakeja viime viikolla. RSPCA vei hänet oikeuteen, koska hän ei ollut hakenut eläinlääkärin hoitoa Pigille. BBC Radio 4:n Today-ohjelmassa puhunut Skinner väittää, että RSPCA ei ottanut häneen yhteyttä ennen lemmikkinsä viemistä: "Se oli onnellinen, se oli kultavuosissaan. "Jos olisin soittanut eläinlääkärille, eläinlääkäri olisi lopettanut sen, eikä se ollut valmis lopetettavaksi". RSPCA on puolustanut voimakkaasti päätöstään ja sanoi tehneensä kaikkensa ottaakseen yhteyttä herra Skinneriin ennen kuin se nukutti Pigin. Se sanoi lausunnossaan: "Lihaa suuren kasvaimen ympärillä oli mätänemässä, mikä aiheutti valtavasti kipua. "Kun otetaan huomioon sian kärsimysten laajuus, hoitava eläinlääkäri katsoi, että se olisi nukutettava välittömästi kipujen lievittämiseksi."</w:t>
      </w:r>
    </w:p>
    <w:p>
      <w:r>
        <w:rPr>
          <w:b/>
        </w:rPr>
        <w:t xml:space="preserve">Yhteenveto</w:t>
      </w:r>
    </w:p>
    <w:p>
      <w:r>
        <w:t xml:space="preserve">Mies, jota vastaan nostettiin syyte, koska hän ei ollut huolehtinut sikalastaan asianmukaisesti, vaatii, että RSPCA oli väärässä lopettaessaan hänen lemmikkinsä.</w:t>
      </w:r>
    </w:p>
    <w:p>
      <w:r>
        <w:rPr>
          <w:b/>
          <w:u w:val="single"/>
        </w:rPr>
        <w:t xml:space="preserve">Asiakirjan numero 25802</w:t>
      </w:r>
    </w:p>
    <w:p>
      <w:r>
        <w:t xml:space="preserve">Vuoden 2019 ensimmäinen uusi puutarhatuholainen löydetty Berkshirestä</w:t>
      </w:r>
    </w:p>
    <w:p>
      <w:r>
        <w:t xml:space="preserve">Kuninkaallisen puutarhayhdistyksen (RHS) asiantuntijat kertoivat, että puuvillainen jäntevä asteikkohyönteinen - takahashia japonica - löydettiin magnoliasta Berkshiressä. RHS:n mukaan kasvin uskotaan olleen tuotu Yhdistyneeseen kuningaskuntaan. Tällä hetkellä tuholaisen ei uskota aiheuttavan kasveille muita ongelmia kuin munamassojen epämiellyttävyyden. Puutarhatuholainen muodostaa kasvin oksien ympärille valkoisen kääreen, joka voidaan puutarha-asiantuntijoiden mukaan poistaa "jäykällä harjalla ja vedellä". RHS ilmoitti haluavansa kuulla puutarhureilta, jotka ovat havainneet tuholaista puutarhassaan, jotta se voi muodostaa kuvan kasveista, joissa sitä esiintyy. Magnoliat, mulperipensaat, vanhat puut, sycamoret ja koirapuut ovat luultavasti suosikkeja. RHS:n kasvinterveyspäällikkö Gerard Clover sanoi: "Maailmanlaajuinen kasvikauppa kuitenkin pahentaa tuholaisten ja tautien leviämistä, ja puutarhureiden on oltava valppaina muutosten suhteen ja pidettävä yllä hyvää kasvinterveyttä. "Toisin kuin jotkin muut tuholaiset, joita odotamme löytävämme, suomuhyönteinen ei aiheuta juurikaan vahinkoa kasveille, mutta aiheuttaa epäilemättä jonkin verran huolta puutarhureille."</w:t>
      </w:r>
    </w:p>
    <w:p>
      <w:r>
        <w:rPr>
          <w:b/>
        </w:rPr>
        <w:t xml:space="preserve">Yhteenveto</w:t>
      </w:r>
    </w:p>
    <w:p>
      <w:r>
        <w:t xml:space="preserve">Vuoden 2019 ensimmäiseksi uudeksi puutarhatuholaiseksi on todettu hyönteinen, joka luo rumia munaketjuja, jotka kietoutuvat oksien ympärille.</w:t>
      </w:r>
    </w:p>
    <w:p>
      <w:r>
        <w:rPr>
          <w:b/>
          <w:u w:val="single"/>
        </w:rPr>
        <w:t xml:space="preserve">Asiakirjan numero 25803</w:t>
      </w:r>
    </w:p>
    <w:p>
      <w:r>
        <w:t xml:space="preserve">Yliopiston kassan korvaamissuunnitelmat julkaistu</w:t>
      </w:r>
    </w:p>
    <w:p>
      <w:r>
        <w:t xml:space="preserve">Walesin korkeakoulujen rahoitusneuvoston (Hefcw) lakkauttamisesta ilmoitettiin tammikuussa. Nyt on julkaistu valkoinen kirja, jossa pyydetään näkemyksiä ehdotetusta korkea-asteen koulutus- ja tutkimuskomissiosta. Sen tavoitteena on varmistaa, että Walesilla on "tarvittavat taidot menestyä yhä kilpailukykyisemmässä taloudessa". Uusi organisaatio hallinnoi yliopistojen, jatkokoulutuslaitosten, tutkimuksen ja taitojen rahoitusta. Se pyrkii myös parantamaan korkea-asteen ja jatkokoulutuksen sekä walesilaisten yritysten välisiä yhteyksiä. Opetusministeri Kirsty Williams sanoi tiistaina julkaistun valkoisen kirjan tavoitteena olevan, että "ihmisten on helpompi oppia ja hankkia taitoja koko työuransa ajan". "Elämämme ja taloutemme ovat valtavassa teknologisessa muutoksessa", hän sanoi ja lisäsi: "Kansallinen tehtävämme ei lopu koulun portille. "Meidän on varmistettava, että koulumme päättävät oppilaat siirtyvät oppivelvollisuuden jälkeiseen järjestelmään, jossa ammatilliset ja akateemiset opintopolut ovat aidosti tasavertaisia ja joka antaa heille taitoja, joita tarvitaan kestävään ja palkitsevaan uraan". "Tällaisen työvoiman ansiosta taloutemme on tuottavampi ja kilpailukykyisempi ja kansamme vauraampi ja turvallisempi."</w:t>
      </w:r>
    </w:p>
    <w:p>
      <w:r>
        <w:rPr>
          <w:b/>
        </w:rPr>
        <w:t xml:space="preserve">Yhteenveto</w:t>
      </w:r>
    </w:p>
    <w:p>
      <w:r>
        <w:t xml:space="preserve">Walesin hallitus on sanonut, että yliopistojen rahoituslaitoksen korvaamista koskevissa suunnitelmissa "arvostetaan yhtä paljon" akateemisia ja työelämätaitoja.</w:t>
      </w:r>
    </w:p>
    <w:p>
      <w:r>
        <w:rPr>
          <w:b/>
          <w:u w:val="single"/>
        </w:rPr>
        <w:t xml:space="preserve">Asiakirjan numero 25804</w:t>
      </w:r>
    </w:p>
    <w:p>
      <w:r>
        <w:t xml:space="preserve">Cheshiren poliisi 101 soittaa tunnin pituisia viiveitä "mahdoton hyväksyä</w:t>
      </w:r>
    </w:p>
    <w:p>
      <w:r>
        <w:t xml:space="preserve">Phil McCannCheshiren poliittinen toimittaja, BBC News Cheshire Constabulary syytti 101-puhelujen määrän lisääntymisestä kesän "pitkittynyttä kuumaa säätä" ja sanoi, että monet niistä "eivät liittyneet poliisiin". Virkaatekevä poliisipäällikkö Jeanette McCormick sanoi, että vastausajat ovat nyt "paranemassa". Poliisipäällikkö David Keane sanoi kuitenkin, että viiveitä ei voida hyväksyä. Keane sanoi, että poliisivoimat joutuvat kohtaamaan "täydellisen myrskyn, jossa kysyntä kasvaa nopeasti ja valtion rahoitus vähenee". Hän lisäsi, että puhelut, jotka eivät liittyneet poliisiin, "lisäävät painetta jo ennestään ylikuormitettuun palveluun". "Kasvava huoli" Keanen ja poliisiviranomaisten välisen kokouksen pöytäkirjasta käy ilmi, että hän ilmaisi "kasvavan huolen" sen jälkeen, kun hänen toimistonsa oli saanut lukuisia sähköpostiviestejä, joista osa oli paikallisilta kansanedustajilta, joissa ilmaistiin tyytymättömyyttä odotusaikoihin. Useat Yhdistyneen kuningaskunnan poliisiviranomaiset raportoivat ennätysmääristä puhelujen määrässä kesällä, ja toiset poliisiviranomaiset yhdistivät puhelujen määrän kasvun myös helteiseen säähän. Poliisi ilmoitti, että sen puhelinpalvelukeskuksen avoimet työpaikat oli "lähes täytetty" rekrytointi- ja koulutushankkeen jälkeen.</w:t>
      </w:r>
    </w:p>
    <w:p>
      <w:r>
        <w:rPr>
          <w:b/>
        </w:rPr>
        <w:t xml:space="preserve">Yhteenveto</w:t>
      </w:r>
    </w:p>
    <w:p>
      <w:r>
        <w:t xml:space="preserve">Poliisin "ylikuormitettuun" ei-hätäpuhelinlinjaan soittajat joutuivat odottamaan jopa tunnin, koska kysyntä oli kasvanut ja henkilöstöstä oli pulaa, ilmenee raportista.</w:t>
      </w:r>
    </w:p>
    <w:p>
      <w:r>
        <w:rPr>
          <w:b/>
          <w:u w:val="single"/>
        </w:rPr>
        <w:t xml:space="preserve">Asiakirjan numero 25805</w:t>
      </w:r>
    </w:p>
    <w:p>
      <w:r>
        <w:t xml:space="preserve">PSNI takavarikoi laittomia savukkeita ja huumeita 200 000 punnan arvosta</w:t>
      </w:r>
    </w:p>
    <w:p>
      <w:r>
        <w:t xml:space="preserve">43-vuotias mies pidätettiin, kun ajoneuvo pysäytettiin Ormeaun alueella Etelä-Belfastissa torstaina. Poliisit uskovat, että savukkeet oli salakuljetettu Pohjois-Irlantiin. Savukkeet löydettiin yhdessä käteisen ja huumeiden kanssa Etelä-Belfastissa ja Tandrageessa, Armaghin kreivikunnassa, tehdyissä jatkotarkastuksissa. Järjestäytyneen rikollisuuden tutkijat kuulustelevat miestä. Komisario Gavin Kirkpatrick sanoi, että löydöt ovat osa PSNI:n "sitoutumista vaarallisten huumeiden ja haitallisten aineiden poistamiseen yhteisöistämme ja niiden rikollisten pyrkimysten estämiseen, jotka pyrkivät hyötymään huumeiden käytön haitallisista vaikutuksista yhteisöissä". "Huumeiden kysyntä ruokkii paikallista rikollista huumekauppaa, joka aiheuttaa korjaamatonta vahinkoa ja menetyksiä monille perheille", hän lisäsi.</w:t>
      </w:r>
    </w:p>
    <w:p>
      <w:r>
        <w:rPr>
          <w:b/>
        </w:rPr>
        <w:t xml:space="preserve">Yhteenveto</w:t>
      </w:r>
    </w:p>
    <w:p>
      <w:r>
        <w:t xml:space="preserve">Yli 110 000 askin laittomia savukkeita ja epäiltyjä B-luokan huumausaineita on takavarikoitu arviolta 200 000 punnan arvosta, kertoo poliisi.</w:t>
      </w:r>
    </w:p>
    <w:p>
      <w:r>
        <w:rPr>
          <w:b/>
          <w:u w:val="single"/>
        </w:rPr>
        <w:t xml:space="preserve">Asiakirjan numero 25806</w:t>
      </w:r>
    </w:p>
    <w:p>
      <w:r>
        <w:t xml:space="preserve">Poliisi tutkii Beyoncen henkivartijaa</w:t>
      </w:r>
    </w:p>
    <w:p>
      <w:r>
        <w:t xml:space="preserve">Greg CochraneNewsbeat-musiikkitoimittaja Kuvamateriaalia riidasta näyttää, kuinka lomalla ollut pari kävelee kaupungin kapeilla kaduilla ja kuinka henkivartija riitelee paparazziryhmän kanssa ennen kuin pari nousee pikaveneeseen. Henkivartija varoittaa kameramies Dragan Banovicia, 57, olemaan kuvaamatta pariskuntaa, ennen kuin osa Banovicin laitteista heitetään mereen. Poliisin tiedottaja Marija Genero on vahvistanut, että paikalliset viranomaiset tutkivat asiaa. Videolla Jay-Z:n kuulee yrittävän rauhoitella miestä sanomalla: "Mennään, mennään, älä huoli siitä" ja "stop stop stop stop". Jay-Z:n brittiläisiltä edustajilta ei ole tällä hetkellä "mitään kommenttia".</w:t>
      </w:r>
    </w:p>
    <w:p>
      <w:r>
        <w:rPr>
          <w:b/>
        </w:rPr>
        <w:t xml:space="preserve">Yhteenveto</w:t>
      </w:r>
    </w:p>
    <w:p>
      <w:r>
        <w:t xml:space="preserve">Kroatian poliisi tutkii Dubrovnikissa (19. elokuuta) tapahtunutta välikohtausta, jossa oli osallisena yksi Beyoncen ja Jay-Z:n henkilökohtaisista henkivartijoista.</w:t>
      </w:r>
    </w:p>
    <w:p>
      <w:r>
        <w:rPr>
          <w:b/>
          <w:u w:val="single"/>
        </w:rPr>
        <w:t xml:space="preserve">Asiakirjan numero 25807</w:t>
      </w:r>
    </w:p>
    <w:p>
      <w:r>
        <w:t xml:space="preserve">Presidentti vannoo "taistelevansa terrorismia vastaan</w:t>
      </w:r>
    </w:p>
    <w:p>
      <w:r>
        <w:t xml:space="preserve">Rajapaksa sanoi puoluetovereilleen Sri Lankan vapauspuolueen (SLFP) puoluekokouksessa, että hallitus on jo osoittanut olevansa "tarpeeksi rohkea", jotta "LTTE:n terrorismi Koillismaalla" ei uhkaa sitä. Hän ilmoitti puoluetovereilleen, että turvallisuusjoukot valtasivat LTTE:n strategisesti tärkeän Sampoorin leirin. "Joukkomme ovat vallanneet Sampoorin", hän kertoi SLFP:n 55. puoluekokouksen edustajille jyrisevien suosionosoitusten saattelemana. Rajapaksa puhui puoluekokoukselle ensimmäistä kertaa puoluejohtajana ja sanoi, että SLFP:n olisi nyt sitouduttava luomaan jakamaton Sri Lanka. "SLFP:n pitäisi luoda Sri Lankaan vapaa ilmapiiri rauhaa rakastaville srilankalaisille rodusta tai uskonnosta riippumatta". Presidentti muistutti entisen pääministerin Sirimavo Bandaranaiken kohtaamista vaikeuksista SLFP:n suojelemisessa. Mahinda Rajapaksasta tuli SLFP:n johtaja entisen presidentin Chandrika Kumaratungan tilalle tämän vuoden kesäkuussa. Se oli ensimmäinen kerta, kun entisen pääministerin SWRD Bandaranaiken vuonna 1952 perustama SLFP valitsi johtajan Bandaranaiken perheen ulkopuolelta.</w:t>
      </w:r>
    </w:p>
    <w:p>
      <w:r>
        <w:rPr>
          <w:b/>
        </w:rPr>
        <w:t xml:space="preserve">Yhteenveto</w:t>
      </w:r>
    </w:p>
    <w:p>
      <w:r>
        <w:t xml:space="preserve">Sri Lankan presidentti Mahinda Rajapaksa lupasi, ettei hän alistu terrorismille, kun turvallisuusjoukot valtasivat Tamilitiikerien keskeisen tukikohdan.</w:t>
      </w:r>
    </w:p>
    <w:p>
      <w:r>
        <w:rPr>
          <w:b/>
          <w:u w:val="single"/>
        </w:rPr>
        <w:t xml:space="preserve">Asiakirjan numero 25808</w:t>
      </w:r>
    </w:p>
    <w:p>
      <w:r>
        <w:t xml:space="preserve">Postin sääntelyviranomainen Ofcom ehdottaa pakettien hintakattoa.</w:t>
      </w:r>
    </w:p>
    <w:p>
      <w:r>
        <w:t xml:space="preserve">Ofcomin mukaan puolet keskivertoperheen postipalveluihin käyttämästä summasta oli suurten kirjeiden ja pienten pakettien lähettämisestä aiheutuvia kustannuksia. Se totesi, että hintaraja olisi sidoksissa tavallisten toisen luokan postimerkkien sallittuun hinnankorotukseen. Näin suojeltaisiin pienyrityksiä ja heikommassa asemassa olevia, se lisäsi. Suunnitelmat koskevat suuria kirjeitä ja enintään 2 kiloa painavia paketteja. Hintamuutokset Maanantaina enintään 100 g painavan ison kirjeen lähettäminen toisen luokan postissa maksaa 58 pennistä 69 penniin. Myös joidenkin enintään 2 kilon painoisien pikkupakettien hinta nousee painosta riippuen. Tavallisen kirjeen toisen luokan postimerkin hinta nousee 36 pennistä 50 penniin. Sääntöjen mukaan nämä hinnat voivat kuitenkin nousta. Sääntelyviranomainen on asettanut toisen luokan postimerkkien hinnalle 55 pennin ylärajan. Tämä yläraja voi nousta inflaatiovauhdin verran seuraavien seitsemän vuoden aikana. Sääntelyviranomainen on ehdottanut, että suurten, enintään 2 kg:n painoisten kirjeiden ja pakettien hintakatto olisi suoraan sidoksissa tähän, mikä tarkoittaisi, että hinnat voisivat nousta enintään 34 prosenttia maanantaista vuoteen 2019 asti vuosien 2012-2013 hintojen perusteella.</w:t>
      </w:r>
    </w:p>
    <w:p>
      <w:r>
        <w:rPr>
          <w:b/>
        </w:rPr>
        <w:t xml:space="preserve">Yhteenveto</w:t>
      </w:r>
    </w:p>
    <w:p>
      <w:r>
        <w:t xml:space="preserve">Royal Mailin toisen luokan postipalveluista veloittamien hintojen yläraja olisi laajennettava koskemaan myös suuria kirjeitä ja pieniä paketteja, on sääntelyviranomaisen ehdotus.</w:t>
      </w:r>
    </w:p>
    <w:p>
      <w:r>
        <w:rPr>
          <w:b/>
          <w:u w:val="single"/>
        </w:rPr>
        <w:t xml:space="preserve">Asiakirjan numero 25809</w:t>
      </w:r>
    </w:p>
    <w:p>
      <w:r>
        <w:t xml:space="preserve">Dorsetin kreivikunnanvaltuusto äänestää kahden uuden alueellisen viranomaisen perustamisen puolesta.</w:t>
      </w:r>
    </w:p>
    <w:p>
      <w:r>
        <w:t xml:space="preserve">Eniten kannatusta erityiskokouksessa sai se, että Bournemouth ja Poole muodostaisivat yhden yhtenäisen viranomaisen ja toinen koko kreivikunnan muille alueille. Toinen vaihtoehto on, että Bournemouth, Poole ja Christchurch muodostaisivat yhden yhtenäisviranomaisen ja loput maakunnasta toisen. Eri vaihtoehtojen taloudellisia hyötyjä koskevat selvitykset on määrä antaa huhtikuussa. Piirikunnanvaltuusto pyrkii toimittamaan ehdotuksen yhteisö- ja paikallishallintoministeriölle vuoden 2017 alussa, ja muutokset on tarkoitus toteuttaa vuoteen 2019 mennessä. Dorsetin kreivikuntaneuvoston lisäksi maakunnassa on tällä hetkellä kaksi yhtenäisneuvostoa (Bournemouth ja Poole) ja kuusi alemman tason neuvostoa: Purbeckin alueneuvosto, Christchurchin kaupunginvaltuusto, Itä-Dorsetin, Pohjois-Dorsetin ja Länsi-Dorsetin alueneuvostot sekä Weymouthin ja Portlandin kaupunginvaltuusto.</w:t>
      </w:r>
    </w:p>
    <w:p>
      <w:r>
        <w:rPr>
          <w:b/>
        </w:rPr>
        <w:t xml:space="preserve">Yhteenveto</w:t>
      </w:r>
    </w:p>
    <w:p>
      <w:r>
        <w:t xml:space="preserve">Dorsetin kreivikunnanvaltuutetut ovat äänestäneet sen puolesta, että luodaan kaksi yhtenäistä viranomaista osana hallinnon hajauttamista.</w:t>
      </w:r>
    </w:p>
    <w:p>
      <w:r>
        <w:rPr>
          <w:b/>
          <w:u w:val="single"/>
        </w:rPr>
        <w:t xml:space="preserve">Asiakirjan numero 25810</w:t>
      </w:r>
    </w:p>
    <w:p>
      <w:r>
        <w:t xml:space="preserve">Lontoon polkupyörävuokrausaseman High Court hylkäsi tarjouksen</w:t>
      </w:r>
    </w:p>
    <w:p>
      <w:r>
        <w:t xml:space="preserve">Noel Carroll Mayfairista, Lontoon keskustasta, halusi kyseenalaistaa päätöksen sijoittaa se South Audley Streetille. Korkeimman oikeuden tuomari totesi kuitenkin, että esitetyt perusteet olivat "perusteettomia". Noin 400 telakointiasemaa sijoitetaan eri puolille Lontoota, ja 6 000 pyörää on vuokrattavissa 30. heinäkuuta alkaen. Carroll, 63, ja muut Mayfairin asukkaat syyttivät Westminsterin kaupunginvaltuustoa siitä, että se oli laittomasti jättänyt ottamatta huomioon ympäristövahingot, joita järjestelmä aiheuttaisi lisääntyneen melun, häiriöiden ja liikenneruuhkien vuoksi. Valitus käsiteltiin 30-metrinen asema on tarkoitus perustaa suojelualueelle, jolla sijaitsee useita suojeltuja rakennuksia, muun muassa yksityinen Harry's Bar -klubi. High Courtin varatuomari Michael Supperstone QC sanoi: "Mikään esitetyistä perusteista ei ole perusteltu, ja lupa hakea oikeudellista uudelleentarkastelua hylätään." Tuomion jälkeen Carrollin asianajaja David Cooper sanoi: "Olemme pettyneitä, yllättyneitä ja harkitsemme valitusta muutoksenhakutuomioistuimeen." Kaupunginvaltuuston ja Transport for Londonin asianajajat väittivät, että kaikki tarvittavat tiedot olivat saatavilla ja ne oli otettu huomioon rakennuslupaa myönnettäessä. Heidän mukaansa päätöstä ei voitu riitauttaa oikeudellisesti. South Audley Streetin telakointiasema on tarkoitus asentaa tällä viikolla. Ihmiset voivat käyttää pyöriä yhdeksässä kaupunginosassa ja useissa kuninkaallisissa puistoissa.</w:t>
      </w:r>
    </w:p>
    <w:p>
      <w:r>
        <w:rPr>
          <w:b/>
        </w:rPr>
        <w:t xml:space="preserve">Yhteenveto</w:t>
      </w:r>
    </w:p>
    <w:p>
      <w:r>
        <w:t xml:space="preserve">Korkein oikeus on hylännyt lontoolaisen asukkaan ehdotuksen, jolla hän yritti oikeudellisesti estää kaupungin polkupyörävuokrausjärjestelmän telakointiaseman rakentamisen lähelle kotiaan.</w:t>
      </w:r>
    </w:p>
    <w:p>
      <w:r>
        <w:rPr>
          <w:b/>
          <w:u w:val="single"/>
        </w:rPr>
        <w:t xml:space="preserve">Asiakirjan numero 25811</w:t>
      </w:r>
    </w:p>
    <w:p>
      <w:r>
        <w:t xml:space="preserve">Pitkät jonot pakottavat Elgin Burger Kingin sulkemaan ovensa, kun poliisi kutsutaan paikalle.</w:t>
      </w:r>
    </w:p>
    <w:p>
      <w:r>
        <w:t xml:space="preserve">Hampurilaisketju ilmoitti hiljattain avaavansa uudelleen kymmeniä myymälöitä sekoittaen drive-in- ja ruokatoimituksia. Poliisi joutui kuitenkin keskiviikkona käymään Elginin toimipisteessä. Skotlannin poliisi sanoi lausunnossaan: "Poliisi osallistui paikalle suuren liikennemäärän jälkeen. Myymälä suljettiin ja liikenne hajaantui." Burger Kingin tiedottaja sanoi, että toimipisteen avaaminen oli viivästynyt maksukoneen vian vuoksi. Hän lisäsi: "Burger Kingin henkilökunta työskenteli jonon hajottamiseksi, kun korttikone korjattiin."</w:t>
      </w:r>
    </w:p>
    <w:p>
      <w:r>
        <w:rPr>
          <w:b/>
        </w:rPr>
        <w:t xml:space="preserve">Yhteenveto</w:t>
      </w:r>
    </w:p>
    <w:p>
      <w:r>
        <w:t xml:space="preserve">Vastikään avattu Burger Kingin drive-in Morayssä joutui sulkemaan ovensa pitkien jonojen vuoksi.</w:t>
      </w:r>
    </w:p>
    <w:p>
      <w:r>
        <w:rPr>
          <w:b/>
          <w:u w:val="single"/>
        </w:rPr>
        <w:t xml:space="preserve">Asiakirjan numero 25812</w:t>
      </w:r>
    </w:p>
    <w:p>
      <w:r>
        <w:t xml:space="preserve">Pohjois-Yorkshiren nopeaa laajakaistaa varten on varattu rahaa.</w:t>
      </w:r>
    </w:p>
    <w:p>
      <w:r>
        <w:t xml:space="preserve">Rahat ovat osa pilottihanketta, jonka tarkoituksena on varmistaa nopea internetyhteys kaikilla Yhdistyneen kuningaskunnan alueilla vuoteen 2017 mennessä. North Yorkshiren kreivikunnanvaltuuston mukaan laadukas laajakaista on "välttämätön", ja sen avulla alue olisi tasavertainen suurten kaupunkien kanssa. Vuonna 2010 hallitus valitsi maakunnan yhdeksi neljästä alueesta pilottihankkeeseen. Alueen syrjäisyysvaltuutettu Carl Les sanoi: "Haluamme määrätietoisesti varmistaa, että Pohjois-Yorkshiren yritykset ja asukkaat menestyvät jatkossakin. "Nopea laajakaista hyödyttää todellakin monia ihmisiä. Esimerkiksi nuoret pääsevät verkko-opetukseen ja laajempaan opetussuunnitelmaan, jota syrjäiset maaseutukoulut eivät useinkaan pysty tarjoamaan. "Se mahdollistaa myös sen, että teknologian avulla voidaan valvoa ja tarjota hoitoa suoraan yksittäisiin koteihin, jolloin ihmiset voivat pysyä itsenäisinä mahdollisimman pitkään". Neuvoston mukaan alueen syrjäisyys on johtanut laajakaistayhteyksien rajallisuuteen.</w:t>
      </w:r>
    </w:p>
    <w:p>
      <w:r>
        <w:rPr>
          <w:b/>
        </w:rPr>
        <w:t xml:space="preserve">Yhteenveto</w:t>
      </w:r>
    </w:p>
    <w:p>
      <w:r>
        <w:t xml:space="preserve">Jopa 16,4 miljoonaa puntaa valtion rahoitusta on varmistettu nopean laajakaistan tuomiseksi Pohjois-Yorkshireen.</w:t>
      </w:r>
    </w:p>
    <w:p>
      <w:r>
        <w:rPr>
          <w:b/>
          <w:u w:val="single"/>
        </w:rPr>
        <w:t xml:space="preserve">Asiakirjan numero 25813</w:t>
      </w:r>
    </w:p>
    <w:p>
      <w:r>
        <w:t xml:space="preserve">Annanin ja Stranraerin kenttäkeskustelu etenee jatkoajalle asti</w:t>
      </w:r>
    </w:p>
    <w:p>
      <w:r>
        <w:t xml:space="preserve">Sportscotland vahvisti, että se on halukas harkitsemaan molempien kilpailevien tilojen rakentamista. Stranraer ja Annan toivovat saavansa kolmannen sukupolven (3G) kentän Cashback for Communities -rahoituksesta. Myös Dumfriesin kenttää koskevat suunnitelmat kumottiin, ja Dumfries High School on nyt Maxwelltown High -yliopiston sijasta suosiossa. Annania koskevan ehdotuksen mukaan kenttä rakennettaisiin Galabankiin, joka on kaupungin Skotlannin jalkapalloliigan joukkueen kotipaikka. Hanke toteutettaisiin yhteistyössä paikallisen akatemian ja sen syöttökoulujen kanssa. Osana tarjoustaan Annan Athletic on luvannut tarjota hankkeen toteuttamiseen tarvittavan pääomarahoituksen. Stranraerin tarjous perustui alun perin kaupungin akatemian 3G-kentän kehittämiseen yhteistyössä Stranraer FC:n kanssa. SFL-joukkue on kuitenkin sittemmin esittänyt kaupunginvaltuustolle useita hanketta koskevia huolenaiheita. Tämän vuoksi on laadittu vaihtoehtoinen ehdotus, jossa keskikoulu ja kolme seurakuntaseuraa liittyisivät yhteen: East End, Loch Ryan ja Millennium. Valtuuston politiikka- ja resurssikomitean jäseniä pyydettiin valitsemaan ensisijainen tarjous, mutta nyt näyttää siltä, että molemmat paikat voisivat olla toteuttamiskelpoisia. Aiheeseen liittyvät Internet-linkit Dumfries and Galloway Council Sport Scotland</w:t>
      </w:r>
    </w:p>
    <w:p>
      <w:r>
        <w:rPr>
          <w:b/>
        </w:rPr>
        <w:t xml:space="preserve">Yhteenveto</w:t>
      </w:r>
    </w:p>
    <w:p>
      <w:r>
        <w:t xml:space="preserve">Valtuutetut ovat lykänneet päätöstä siitä, mikä olisi paras paikka Dumfriesin ja Gallowayn toiselle huipputekniselle 3G-urheilukentälle.</w:t>
      </w:r>
    </w:p>
    <w:p>
      <w:r>
        <w:rPr>
          <w:b/>
          <w:u w:val="single"/>
        </w:rPr>
        <w:t xml:space="preserve">Asiakirjan numero 25814</w:t>
      </w:r>
    </w:p>
    <w:p>
      <w:r>
        <w:t xml:space="preserve">DUP pyytää anteeksi ilmiantaneelta valtuutetulta Jenny Palmerilta.</w:t>
      </w:r>
    </w:p>
    <w:p>
      <w:r>
        <w:t xml:space="preserve">Ohjelmassa väitettiin, että asuntohallituksen toimintaan oli puututtu poliittisesti. BBC:n tietojen mukaan Jenny Palmer tapasi pääministeri Peter Robinsonin ja asuntoministerin erityisavustajan. Palmerille on laadittu anteeksipyyntö, joka on tarkoitus julkaista. BBC:n Spotlight-ohjelmassa heinäkuussa esitetyt väitteet johtivat kokouksen kutsumiseen takaisin. Ohjelma sisälsi Housing Executive -hallituksen jäsenen Palmerin haastattelun, jossa hän kertoi, että hänen puolueensa painosti häntä muuttamaan äänensä hallituksen kokouksessa. Hän sanoi, että vaatimus esitettiin asuntoministeri Nelson McCauslandin erityisavustajan Stephen Brimstonen puhelinsoitossa. Väite Hän väitti miehen pyytäneen häntä äänestämään hallituksen päätöstä vastaan, jolla hylättiin ministerin pyyntö jatkaa huoltosopimusta Red Skyn kanssa. Brimstone kertoi Spotlightille, ettei hän hyväksynyt tapahtumakuvauksen paikkansapitävyyttä, mutta Palmer pysyi väitteessään. McCausland kiisti syytökset ja sanoi parlamentin erityisistunnossa käydyssä keskustelussa, että hän pyrki aina hoitamaan tehtävänsä "rehellisesti ja rehellisesti". Hyvin perillä oleva lähde kertoi BBC:lle, että anteeksipyyntö on luonnosvaiheessa, mutta sanoi, että se on lehdistötoimiston asia, milloin se julkaistaan. DUP kieltäytyy toistaiseksi kommentoimasta asiaa.</w:t>
      </w:r>
    </w:p>
    <w:p>
      <w:r>
        <w:rPr>
          <w:b/>
        </w:rPr>
        <w:t xml:space="preserve">Yhteenveto</w:t>
      </w:r>
    </w:p>
    <w:p>
      <w:r>
        <w:t xml:space="preserve">DUP:n johtaja on tavannut Lisburnin kaupunginvaltuutetun, joka kertoi BBC:n Spotlight-ohjelmassa, että puolue painosti häntä muuttamaan äänensä Housing Executive -hallituksen kokouksessa.</w:t>
      </w:r>
    </w:p>
    <w:p>
      <w:r>
        <w:rPr>
          <w:b/>
          <w:u w:val="single"/>
        </w:rPr>
        <w:t xml:space="preserve">Asiakirjan numero 25815</w:t>
      </w:r>
    </w:p>
    <w:p>
      <w:r>
        <w:t xml:space="preserve">Ensimmäisen maailmansodan aikainen kranaatti perunoiden joukossa Hongkongin näkkileipätehtaalla</w:t>
      </w:r>
    </w:p>
    <w:p>
      <w:r>
        <w:t xml:space="preserve">Samea laite, joka oli 8 senttimetriä leveä, oli "epävakaassa tilassa", koska se oli laukaistu, mutta se ei ollut räjähtänyt, kertoivat viranomaiset. Laite löydettiin Calbee-lasten valmistustehtaalta itäisessä Sai Kungin kaupunginosassa lauantaiaamuna. Pomminpurkajat räjäyttivät bombe de terren turvallisesti paikan päällä. "Kaikki tähänastiset tiedot viittaavat siihen, että kranaatti tuotiin Ranskasta yhdessä muiden perunoiden kanssa", ylitarkastaja Wong Ho-hon kertoi toimittajille. Hän lisäsi, että laite purettiin käyttämällä "korkeapaineista vesilaukaisutekniikkaa". Sen uskotaan kaivautuneen vahingossa Ranskassa sijaitsevalle pellolle istutettujen perunoiden mukana ennen vientiä. "Kranaatti on todennäköisesti jäänyt sinne, sotilaat ovat pudottaneet sen sinne sodan aikana tai se on jätetty sinne sen jälkeen, kun se oli heitetty", sotahistorioitsija Dave Macri kertoi South China Morning Postille. Viime vuonna tuhannet ihmiset joutuivat evakuoimaan Hongkongin vilkkaasti liikennöidyn kaupallisen alueen, kun poliisi purki rakennustyömaalta löytyneen toisen maailmansodan aikaisen pommin, joka oli pahoin vaurioitunut. Se oli toinen Hongkongista löydetty pommi saman viikon aikana.</w:t>
      </w:r>
    </w:p>
    <w:p>
      <w:r>
        <w:rPr>
          <w:b/>
        </w:rPr>
        <w:t xml:space="preserve">Yhteenveto</w:t>
      </w:r>
    </w:p>
    <w:p>
      <w:r>
        <w:t xml:space="preserve">Ensimmäisen maailmansodan aikainen saksalainen käsikranaatti on poliisin mukaan löytynyt Ranskasta Hongkongissa sijaitsevaan perunatehtaaseen toimitettujen perunoiden joukosta.</w:t>
      </w:r>
    </w:p>
    <w:p>
      <w:r>
        <w:rPr>
          <w:b/>
          <w:u w:val="single"/>
        </w:rPr>
        <w:t xml:space="preserve">Asiakirjan numero 25816</w:t>
      </w:r>
    </w:p>
    <w:p>
      <w:r>
        <w:t xml:space="preserve">Warehamin "vaarallinen" asemanylityspaikka on tarkoitus sulkea.</w:t>
      </w:r>
    </w:p>
    <w:p>
      <w:r>
        <w:t xml:space="preserve">Warehamin asemanylityspaikan ylityspaikalla on yli kolme kertaa enemmän vaaratilanteita kuin millään muulla lounaisalueen ylityspaikalla. Network Railin mukaan tämä on osa kansallista sulkemisohjelmaa, ja se neuvottelee Dorsetin ja Purbeckin kuntien kanssa vaihtoehtoisesta reitistä. Sulkemispäivää ei ole vielä ilmoitettu. Kaksi vuotta sitten kaupungin keskustassa sijaitsevaan rautatieristeykseen asennettiin väliaikaiseksi ratkaisuksi käsikäyttöiset portit. Ennen esteiden asentamista valvontakamerat paljastivat, että ihmiset vaaransivat henkensä muutaman minuutin säästön vuoksi. Kuvamateriaalissa äiti työnsi vauvaansa lastenvaunuissa, kun vastaantuleva juna oli tulossa heidän suuntaansa. Risteystä hallinnoiva Dorsetin kreivikunnanvaltuusto totesi tuolloin, että se oli "yksi maan vaarallisimmista". Ainoa vaihtoehto risteykselle on läheinen kävelysilta, joka on hankala lastenvaunujen kanssa kulkeville, vanhuksille ja vammaisille.</w:t>
      </w:r>
    </w:p>
    <w:p>
      <w:r>
        <w:rPr>
          <w:b/>
        </w:rPr>
        <w:t xml:space="preserve">Yhteenveto</w:t>
      </w:r>
    </w:p>
    <w:p>
      <w:r>
        <w:t xml:space="preserve">Dorsetissa sijaitseva tasoristeys, joka on luokiteltu yhdeksi maan vaarallisimmista, on tarkoitus sulkea.</w:t>
      </w:r>
    </w:p>
    <w:p>
      <w:r>
        <w:rPr>
          <w:b/>
          <w:u w:val="single"/>
        </w:rPr>
        <w:t xml:space="preserve">Asiakirjan numero 25817</w:t>
      </w:r>
    </w:p>
    <w:p>
      <w:r>
        <w:t xml:space="preserve">Paljon rakastettu lentonäytös palaa Teessiden taivaalle.</w:t>
      </w:r>
    </w:p>
    <w:p>
      <w:r>
        <w:t xml:space="preserve">Teessiden kansainvälinen lentoasema on ilmoittanut isännöivänsä Tees Valleyn lentonäytöstä 24. toukokuuta. Vuosina 2016 ja 2017 järjestetyt vastaavat tapahtumat keräsivät noin 18 000 ihmistä, mutta vuodelle 2018 suunniteltu tapahtuma peruttiin kustannushuolien vuoksi. Taivaalla järjestettävien tapahtumien lisäksi ohjelmassa on klassinen autonäyttely, tivoli ja elävää musiikkia. Maaliskuussa Tees Valleyn pormestari Ben Houchen maksoi edelliselle omistajalle Peel Groupille 40 miljoonaa puntaa, jotta se saisi haltuunsa Durham Tees Valleyn lentoaseman, jonka silloinen nimi oli Durham Tees Valley Airport. Se oli osa lupausta palauttaa noin 2,5 miljoonaa puntaa vuodessa tappiollinen lentokenttä "loistaviin päiviinsä". Ilmoittaessaan lentonäytöksestä Houchen sanoi: "Aiemmat lentonäytökset olivat erittäin suosittuja, ja ne houkuttelivat ihmisiä koko alueelta ja myös kauempaa. "Nyt kun lentonäytös on palannut, olen varma, että siitä tulee vakiintunut ja rakastettu tapahtuma tuleviksi vuosiksi." Aiheeseen liittyvät Internet-linkit Teessiden kansainvälinen lentoasema</w:t>
      </w:r>
    </w:p>
    <w:p>
      <w:r>
        <w:rPr>
          <w:b/>
        </w:rPr>
        <w:t xml:space="preserve">Yhteenveto</w:t>
      </w:r>
    </w:p>
    <w:p>
      <w:r>
        <w:t xml:space="preserve">"Paljon rakastettu" lentonäytös, joka viimeksi nousi taivaalle vuonna 2017, tekee paluun vuonna 2020.</w:t>
      </w:r>
    </w:p>
    <w:p>
      <w:r>
        <w:rPr>
          <w:b/>
          <w:u w:val="single"/>
        </w:rPr>
        <w:t xml:space="preserve">Asiakirjan numero 25818</w:t>
      </w:r>
    </w:p>
    <w:p>
      <w:r>
        <w:t xml:space="preserve">Londonderry: Hendersonin asuntosuunnitelma paljastettiin</w:t>
      </w:r>
    </w:p>
    <w:p>
      <w:r>
        <w:t xml:space="preserve">Kiinteistöyhtiö Andras House, joka omistaa alueen, ja paikallinen Martin Property Group jättävät esisuunnitteluhakemuksen uuden vuoden aikana. Tontti on ollut tyhjillään entisen tehtaan purkamisen jälkeen. Rakennus purettiin vuonna 2003 sattuneen tulipalon jälkeen. Andras Housen johtaja Rajesh Rana sanoi, että asuinrakentaminen on "sopivin käyttötarkoitus, joka voidaan toteuttaa tällä hetkellä". Martin Property Groupin tiedottajan mukaan toivotaan, että täydellinen rakennuslupa voidaan myöntää vuoden 2021 loppuun mennessä ja rakentaminen aloittaa seuraavana vuonna. Yritys on aiemmin saneerannut entisiä Abercornin ja Cityn tehtaita Derryssä. Tillie'sin alueelle on aiemmin suunniteltu muun muassa 10 miljoonan punnan arvoista hotellia ja vähittäiskauppakompleksia. Derry oli historiallisesti paitojen valmistuksen keskus, ja teollisuus kehittyi 1800-luvun lopulla.</w:t>
      </w:r>
    </w:p>
    <w:p>
      <w:r>
        <w:rPr>
          <w:b/>
        </w:rPr>
        <w:t xml:space="preserve">Yhteenveto</w:t>
      </w:r>
    </w:p>
    <w:p>
      <w:r>
        <w:t xml:space="preserve">Suunnitelmat kerrostalon rakentamisesta Londonderryn entisen Tillie and Henderson -paitatehtaan paikalle on paljastettu.</w:t>
      </w:r>
    </w:p>
    <w:p>
      <w:r>
        <w:rPr>
          <w:b/>
          <w:u w:val="single"/>
        </w:rPr>
        <w:t xml:space="preserve">Asiakirjan numero 25819</w:t>
      </w:r>
    </w:p>
    <w:p>
      <w:r>
        <w:t xml:space="preserve">Pakeneva huuhkaja nähty puutarhassa Llanishenissa, Cardiffissa.</w:t>
      </w:r>
    </w:p>
    <w:p>
      <w:r>
        <w:t xml:space="preserve">Cardiffin Llanishenissa sijaitsevan West Risen "järkyttynyt" asukas hälytti RSPCA:n paikalle torstaina noin kello 08:00 GMT tehdyn havainnon jälkeen. Sillä oli hihnat jaloissaan, mikä osoitti, että se oli karannut omistajaltaan, RSPCA kertoi. Tiistaina kultakotka aiheutti rähinää laskeuduttuaan talon ikkunalaudalle Rhondda Cynon Taffissa. Huuhkajat ovat yksi suurimmista pöllölajeista, ja niiden pelkkä koko ja aggressiivinen luonne tekevät niistä hallitsevimman petolinnun. RSPCA kehotti yleisöä olemaan yrittämättä käsitellä lintua, jos he näkevät sen. "Tälle kotitaloudelle oli varmasti suuri yllätys löytää huuhkaja istumasta penkillä puutarhassaan", sanoi hyväntekeväisyysjärjestön eläinkeräysvastaava Gary Lucas. "Linnulla on jessit päällä, ja olemme innokkaita jäljittämään omistajan ja palauttamaan tämän kauniin otuksen kotiin. "Pyrimme parhaillaan pelastamaan linnun turvallisesti - ja jos joku näkee tämän huuhkajan alueella, kehotamme häntä olemaan käsittelemättä lintua, mutta ilmoittamaan meille sijainnin."</w:t>
      </w:r>
    </w:p>
    <w:p>
      <w:r>
        <w:rPr>
          <w:b/>
        </w:rPr>
        <w:t xml:space="preserve">Yhteenveto</w:t>
      </w:r>
    </w:p>
    <w:p>
      <w:r>
        <w:t xml:space="preserve">Puutarhan penkillä istunut talonmies havaitsi karanneen huuhkajan, jota etsitään.</w:t>
      </w:r>
    </w:p>
    <w:p>
      <w:r>
        <w:rPr>
          <w:b/>
          <w:u w:val="single"/>
        </w:rPr>
        <w:t xml:space="preserve">Asiakirjan numero 25820</w:t>
      </w:r>
    </w:p>
    <w:p>
      <w:r>
        <w:t xml:space="preserve">Kansanedustajat vaativat rautatieinvestointeja Greater Anglian myöhästymisten jälkeen</w:t>
      </w:r>
    </w:p>
    <w:p>
      <w:r>
        <w:t xml:space="preserve">Tiistaina Norwichista, Ipswichistä, Clacton-on-Seasta, Colchesterista ja Braintreestä Liverpool Streetille liikennöivät vuorot myöhästyivät vähintään 90 minuuttia. Myöhästymiset johtuivat Chelmsfordin alueella ilmenneestä opastinvioista. Kansanedustajat uskovat, että junien myöhästymiset vahingoittavat alueen taloutta. Norwichin eteläisen alueen liberaalidemokraattien kansanedustaja Simon Wright sanoi, että alueella on "haasteita ikääntyvän infrastruktuurin kanssa". "Tarvitsemme syvempiä investointeja. Se on pitkän aikavälin investointihaaste, mutta meidän on tartuttava siihen nyt, tai se ei koskaan toteudu." Paikalliset konservatiivikansanedustajat Chloe Smith, Simon Burns ja Richard Bacon tukivat Wrightin vaatimusta investoinneista. Norwich Northin edustaja Smith sanoi, että alueen yritykset ja talous kärsivät siitä, että rautatiepalveluihin ei ole investoitu, ja Chelmsfordin kansanedustaja Burns sanoi, että radan "täydellistä parantamista" tarvitaan. Liikenneministeriön tiedottaja sanoi, että hallitus käyttää enemmän rahaa kuin koskaan aikaisemmin rautateiden parannuksiin, mutta lisäsi, että rautateiden parannuksiin on varattu määrärahoja vuoteen 2019 asti.</w:t>
      </w:r>
    </w:p>
    <w:p>
      <w:r>
        <w:rPr>
          <w:b/>
        </w:rPr>
        <w:t xml:space="preserve">Yhteenveto</w:t>
      </w:r>
    </w:p>
    <w:p>
      <w:r>
        <w:t xml:space="preserve">Essexin, Norfolkin ja Suffolkin kansanedustajat ovat vaatineet, että alueen rautateihin on käytettävä enemmän rahaa sen jälkeen, kun Greater Anglian Lontooseen suuntautuvassa junaliikenteessä on ollut häiriöitä.</w:t>
      </w:r>
    </w:p>
    <w:p>
      <w:r>
        <w:rPr>
          <w:b/>
          <w:u w:val="single"/>
        </w:rPr>
        <w:t xml:space="preserve">Asiakirjan numero 25821</w:t>
      </w:r>
    </w:p>
    <w:p>
      <w:r>
        <w:t xml:space="preserve">Hornbyn osakkeet romahtavat myynnin laskiessa</w:t>
      </w:r>
    </w:p>
    <w:p>
      <w:r>
        <w:t xml:space="preserve">Konserni, jonka tuotemerkkeihin kuuluvat myös Scalextric, Airfix ja Corgi, kertoi, että viimeaikainen kaupankäynti Yhdistyneessä kuningaskunnassa oli paljon odotettua huonompaa. Se odottaa nyt, että koko vuoden tappiot ennen veroja ovat "huomattavasti" suuremmat, 5,5-6 miljoonaa puntaa. Se paljasti 1 miljoonan punnan alaskirjauksen tarkistettuaan varastojaan ja tasettaan. Osakkeen hinta laski 50 penniä 31 puntaan. Hornby kertoi käyvänsä nyt neuvotteluja lainanantajansa kanssa, koska tappioiden suuruus saattaa johtaa siihen, että yritys rikkoo pankkisopimuksiaan. Yritys on kärsinyt suurista häiriöistä uusien tietokone- ja varastonhallintajärjestelmien takia, ja Euroopan kauppaa haittasivat myös ongelmat kiinalaisten tavarantoimittajien kanssa. Konserni oli käynyt vilkasta kauppaa joulun alla, ja sen mukaan samankaltainen myynti kasvoi 17 prosenttia marras- ja joulukuussa. Uuden vuoden alun jälkeen kaupankäynti oli ollut "jyrkässä ristiriidassa". Kentissä sijaitseva yritys sanoi, että vaikka Yhdistyneen kuningaskunnan kaupankäynnin odotettiin paranevan helmi- ja maaliskuussa, myynti jäisi edelleen "merkittävästi" aiemmista odotuksista. Myös kansainvälinen myynti on jäänyt ennusteista, vaikka se onkin kääntynyt kasvuun ja kasvanut 5 prosenttia joulu- ja tammikuussa. Hornbyn toimitusjohtaja Richard Ames sanoi: "Tämä on ollut todellinen muutoksen vuosi Hornbylle. Tulos on epäilemättä pettymys, mutta meillä on vahva brändisalkku, jonka haluamme määrätietoisesti nähdä kukoistavan."</w:t>
      </w:r>
    </w:p>
    <w:p>
      <w:r>
        <w:rPr>
          <w:b/>
        </w:rPr>
        <w:t xml:space="preserve">Yhteenveto</w:t>
      </w:r>
    </w:p>
    <w:p>
      <w:r>
        <w:t xml:space="preserve">Pienoisrautatieyhtiö Hornbyn osakkeet romahtivat 62 prosenttia sen jälkeen, kun yritys varoitti kasvavista tappioista uuden vuoden "pettymyksen" jälkeen.</w:t>
      </w:r>
    </w:p>
    <w:p>
      <w:r>
        <w:rPr>
          <w:b/>
          <w:u w:val="single"/>
        </w:rPr>
        <w:t xml:space="preserve">Asiakirjan numero 25822</w:t>
      </w:r>
    </w:p>
    <w:p>
      <w:r>
        <w:t xml:space="preserve">Kilinochchi "ei ole valmis" uudelleensijoittamiseen</w:t>
      </w:r>
    </w:p>
    <w:p>
      <w:r>
        <w:t xml:space="preserve">Hän teki tämän havainnon palattuaan näille alueille tehdyltä kiertomatkalta ensimmäistä kertaa sen jälkeen, kun LTTE kukistettiin viime vuoden toukokuussa. "Näimme, että LTTE:n ja armeijan välisessä viimeisessä taistelussa vaurioitunut julkinen omaisuus ja ajoneuvot ovat hajallaan kaikkialla. Lähes kaikki rakennukset ovat vaurioituneet ja ne ovat ilman kattoa", hän sanoi. Viiden papin ryhmä piispa mukaan lukien sai viime viikolla luvan vierailla Kilinochchin ja Mullaithivun alueella. Hylätyt ajoneuvot Rt Rev Thomas Sounderanayagam sanoi, että Mullaithivun komentajan käskystä armeijan virkamiehet veivät heidät kiertämään paikkoja. "Thanniyootrun ja Mulliyawalain alueella näimme suuren määrän hylättyjä moottoriajoneuvoja pysäköitynä riviin", hän sanoi. Armeijan virkamiehet ovat keränneet nämä ajoneuvot ja pinonneet ne yhteen paikkaan. Hän sanoi sotilasvirkamiesten kertoneen hänelle, että nämä ajoneuvot ovat alueen hallituksen edustajan huostassa, ja ajoneuvot luovutetaan omistajille, kun he esittävät asianmukaiset asiakirjat. Piispa Sounderanayagam sanoi, että useat papit ja nunnat harjoittavat uskonnollista ja humanitaarista toimintaa alueilla, joille on jo sijoitettu maansisäisiä pakolaisia.</w:t>
      </w:r>
    </w:p>
    <w:p>
      <w:r>
        <w:rPr>
          <w:b/>
        </w:rPr>
        <w:t xml:space="preserve">Yhteenveto</w:t>
      </w:r>
    </w:p>
    <w:p>
      <w:r>
        <w:t xml:space="preserve">Jaffnan piispa Thomas Sounderanayagam sanoo, että kirkot, talot ja rakennukset Kilinochchin ja Mullaithivun alueilla Sri Lankan pohjoisosissa ovat kärsineet pahoja vaurioita viimeaikaisen sodan aikana.</w:t>
      </w:r>
    </w:p>
    <w:p>
      <w:r>
        <w:rPr>
          <w:b/>
          <w:u w:val="single"/>
        </w:rPr>
        <w:t xml:space="preserve">Asiakirjan numero 25823</w:t>
      </w:r>
    </w:p>
    <w:p>
      <w:r>
        <w:t xml:space="preserve">"Vaarallinen" ruoho pysäyttää postin toimitukset Pontypoolissa.</w:t>
      </w:r>
    </w:p>
    <w:p>
      <w:r>
        <w:t xml:space="preserve">Terveys- ja turvallisuuskielto tuli sen jälkeen, kun eräs postinkantaja valitti Severn View, Pontypool, kierroksellaan. Pomot olivat yhtä mieltä siitä, että lyhyt nurmikkoalue autoteiden ja asukkaiden ulko-ovien välissä oli vaarallinen, joten 10 kodin on noudettava posti postitoimistosta. Royal Mail sanoi, että se tekee vielä "turvallisuusarvioinnin". Asukas Richard Osborne, 70, sanoi: "Kaikki roskapostimme tulevat edelleen postilaatikosta, mutta kaikki tärkeä, kuten taloni kauppakirjat, ovat postitoimistossa, se on uskomatonta. "He kieltäytyvät jopa laittamasta ovesta lappuja liian suurille paketeille, jotka täytyy noutaa - mistä tiedät sen, jos he eivät laita lappua ovesta sisään?" Valtuutettu Gwyneira Clarke lisäsi: "En voi uskoa tätä, miten ihmeessä he voivat sallia tämän tapahtuvan ja kohdella vanhuksia näin? Emme voi ottaa elintärkeitä palveluja pois, se ei ole oikein. "Kaikkien näiden vanhusten on turvallista kävellä tietä pitkin, ja kokemukseni mukaan he toimittavat tavaraa melko syrjäisiin paikkoihin. Terveys ja turvallisuus on mennyt sekaisin." Royal Mail pyysi anteeksi aiheutunutta haittaa. Tiedottaja sanoi: "Teemme alueen terveys- ja turvallisuusarvioinnin mahdollisimman pian ja ilmoitamme tuloksista asiakkaillemme. "Sillä välin asiakkaat voivat edelleen noutaa postinsa paikallisesta postitoimistosta."</w:t>
      </w:r>
    </w:p>
    <w:p>
      <w:r>
        <w:rPr>
          <w:b/>
        </w:rPr>
        <w:t xml:space="preserve">Yhteenveto</w:t>
      </w:r>
    </w:p>
    <w:p>
      <w:r>
        <w:t xml:space="preserve">Royal Mail on lopettanut postinjakelun Torfaenissa sijaitsevalle taloriville, koska nurmikolla kulkemista on pidetty "liian vaarallisena".</w:t>
      </w:r>
    </w:p>
    <w:p>
      <w:r>
        <w:rPr>
          <w:b/>
          <w:u w:val="single"/>
        </w:rPr>
        <w:t xml:space="preserve">Asiakirjan numero 25824</w:t>
      </w:r>
    </w:p>
    <w:p>
      <w:r>
        <w:t xml:space="preserve">Northamptonin yhden lyönnin kuolema: Teini myöntää syyllisyytensä</w:t>
      </w:r>
    </w:p>
    <w:p>
      <w:r>
        <w:t xml:space="preserve">Arthur Billings, 19, Upper High Streetiltä, Harpolesta, tunnusti syyllisyytensä Northamptonin kruununoikeudessa perjantaina. Bradley Matcham, 24, kuoli vammoihinsa sen jälkeen, kun hänet pahoinpideltiin kujalla Draperyn lähellä Northamptonissa 9. helmikuuta. Matchamin kimppuun käytiin Billingsin kanssa käydyn "kiihkeän sananvaihdon" jälkeen. Billings löi häntä, hän kaatui tajuttomana lattialle ja hänet vietiin Coventryn yliopistolliseen sairaalaan, jossa hän kuoli yhdeksän päivää myöhemmin. Konstaapeli Spencer Bailey sanoi: "Bradley ei provosoinut lyöntiä eikä uhkaillut Billingsiä millään tavalla. "Itse asiassa hänen kätensä olivat taskuissa ja hänen päänsä oli kääntynyt poispäin sillä hetkellä, kun häntä lyötiin, eikä hänellä ollut mahdollisuutta puolustautua." Hän sanoi, että Bradley ei ollut tehnyt mitään. Billings vapautettiin takuita vastaan ennen syyskuussa annettavaa tuomiota.</w:t>
      </w:r>
    </w:p>
    <w:p>
      <w:r>
        <w:rPr>
          <w:b/>
        </w:rPr>
        <w:t xml:space="preserve">Yhteenveto</w:t>
      </w:r>
    </w:p>
    <w:p>
      <w:r>
        <w:t xml:space="preserve">Teini-ikäinen on myöntänyt tappaneensa miehen, joka kuoli "provosoimattomaan" hyökkäykseen, joka oli seurausta yhdestä lyönnistä.</w:t>
      </w:r>
    </w:p>
    <w:p>
      <w:r>
        <w:rPr>
          <w:b/>
          <w:u w:val="single"/>
        </w:rPr>
        <w:t xml:space="preserve">Asiakirjan numero 25825</w:t>
      </w:r>
    </w:p>
    <w:p>
      <w:r>
        <w:t xml:space="preserve">Tesco-lintu vapautettu ampumisuhan jälkeen Yarmouthin myymälässä</w:t>
      </w:r>
    </w:p>
    <w:p>
      <w:r>
        <w:t xml:space="preserve">Suunnitelmat palkata ampuja ampumaan talitiainen Great Yarmouthin myymälään keskeytettiin, kun tv-tähti Chris Packham twiittasi vastustavansa sitä. British Trust for Ornithology -järjestö kertoi, että se oli jäänyt kiinni, ja Packham twiittasi kuvan "luopiosta". Tescon mukaan linnun ampumista harkittiin vain viimeisenä keinona. Natural England myönsi yritykselle aiemmin tässä kuussa luvan ampua talitiainen kansanterveyteen vedoten sen jälkeen, kun se oli havaittu kaupan käytävillä. BBC:n Springwatchia juontava Packham kehotti Twitter-tilillään Tescoa ottamaan sen sijaan yhteyttä BTO:hon, jotta lintu saataisiin pyydystettyä turvallisesti. Tesco sanoi, että useat yritykset pyydystää lintu olivat epäonnistuneet, mutta twiittasi olevansa "mielellään yhteydessä BTO:hon ja tutkivansa muita vaihtoehtoja". BTO vahvisti, että lintu oli saatu kiinni aiemmin sen jälkeen, kun se oli pystyttänyt myymälään jättimäisen verkon. Pied wagtails on tyypillisesti 18 cm (7 tuumaa) pitkä ja painaa 21 g (kolme neljäsosaa unssista). Yhdistyneessä kuningaskunnassa on 470 000 pesivää paria. Niitä suojellaan Wildlife and Countryside Act -lailla, ja jokainen, joka tappaa yhden ilman lupaa, joutuu maksamaan 5 000 punnan sakon.</w:t>
      </w:r>
    </w:p>
    <w:p>
      <w:r>
        <w:rPr>
          <w:b/>
        </w:rPr>
        <w:t xml:space="preserve">Yhteenveto</w:t>
      </w:r>
    </w:p>
    <w:p>
      <w:r>
        <w:t xml:space="preserve">Pieni lintu, joka sai viime hetken armahduksen sen jälkeen, kun supermarkettijätti Tesco perui tarjouksensa ampua se, on pyydystetty ja vapautettu.</w:t>
      </w:r>
    </w:p>
    <w:p>
      <w:r>
        <w:rPr>
          <w:b/>
          <w:u w:val="single"/>
        </w:rPr>
        <w:t xml:space="preserve">Asiakirjan numero 25826</w:t>
      </w:r>
    </w:p>
    <w:p>
      <w:r>
        <w:t xml:space="preserve">Miestä syytetään murhasta ruumiin löydyttyä Studleysta</w:t>
      </w:r>
    </w:p>
    <w:p>
      <w:r>
        <w:t xml:space="preserve">Warwickshiren poliisi kertoi, että se sai maanantaina ilmoituksen naisen kuolemasta Allendale Crescentin kiinteistössä Studleyssä, Warwickshiressä. Virallista tunnistusta ei ole vielä tehty, mutta poliisi uskoo, että uhri on Ann Mowbray, 80. Allendale Crescentillä asuvan 82-vuotiaan Ronald Mowbrayn on määrä saapua Warwickshiren tuomaristuomioistuimeen keskiviikkona. Seuraa BBC West Midlandsia Facebookissa ja Twitterissä ja tilaa paikalliset uutispäivitykset suoraan puhelimeesi. Aiheeseen liittyvät Internet-linkit Warwickshiren poliisi</w:t>
      </w:r>
    </w:p>
    <w:p>
      <w:r>
        <w:rPr>
          <w:b/>
        </w:rPr>
        <w:t xml:space="preserve">Yhteenveto</w:t>
      </w:r>
    </w:p>
    <w:p>
      <w:r>
        <w:t xml:space="preserve">Miestä on syytetty murhasta naisen ruumiin löytymisen jälkeen.</w:t>
      </w:r>
    </w:p>
    <w:p>
      <w:r>
        <w:rPr>
          <w:b/>
          <w:u w:val="single"/>
        </w:rPr>
        <w:t xml:space="preserve">Asiakirjan numero 25827</w:t>
      </w:r>
    </w:p>
    <w:p>
      <w:r>
        <w:t xml:space="preserve">York Minsterin jumalanpalvelus murhatun Caroline Stuttlen muistoksi</w:t>
      </w:r>
    </w:p>
    <w:p>
      <w:r>
        <w:t xml:space="preserve">Yorkista kotoisin oleva 19-vuotias opiskelija ryöstettiin ja työnnettiin alas sillalta Bundabergissa Australiassa huhtikuussa 2002. Stuttlen äiti Marjorie Marks sanoi, että kaikki ovat tervetulleita 10. huhtikuuta pidettävään hautajaistilaisuuteen York Minsteriin. "He voivat sytyttää kynttilän Carolinen muistoksi ja ajatella häntä hetken", Marks sanoi. "Puuttuva palanen" Huumeriippuvainen Ian Previte tappoi välivuoden opiskelijan. Ian Previte todettiin syylliseksi hänen murhaansa lokakuussa 2004, ja hän istuu elinkautista tuomiota. Marks sanoi, että vaikka York Minsterissä pidetyssä jumalanpalveluksessa tuli kuluneeksi kymmenen vuotta hänen tyttärensä kuolemasta, oli vaikea uskoa, että tragediasta oli kulunut niin paljon aikaa. Marks, joka johtaa tyttärensä nimeä kantavaa hyväntekeväisyysjärjestöä, jonka tavoitteena on lisätä tietoisuutta nuorten turvallisesta matkustamisesta, sanoi murhan jättäneen hänet "murtuneeksi". "En toivoisi kenellekään, että joutuisi kokemaan lapsensa menettämisen. Kenen tahansa menettäminen on vaikeaa, mutta lapsen menettäminen ei ole oikein", hän sanoi. "Vaikka olemme tehneet jotain positiivista, minulla on aina puuttuva pala elämässäni." York Minsterissä pidettävä jumalanpalvelus alkaa kello 17.15 BST, ja siinä kuullaan musiikkia ja lukemista, sanoi Marks. Myös Stuttlen veljen Richardin odotetaan puhuvan jumalanpalveluksen aikana.</w:t>
      </w:r>
    </w:p>
    <w:p>
      <w:r>
        <w:rPr>
          <w:b/>
        </w:rPr>
        <w:t xml:space="preserve">Yhteenveto</w:t>
      </w:r>
    </w:p>
    <w:p>
      <w:r>
        <w:t xml:space="preserve">Pohjois-Yorkshiren murhatun reppureissaajan Caroline Stuttlen muistoksi järjestetään muistotilaisuus hänen kuolemansa 10. vuosipäivänä, on hänen äitinsä vahvistanut.</w:t>
      </w:r>
    </w:p>
    <w:p>
      <w:r>
        <w:rPr>
          <w:b/>
          <w:u w:val="single"/>
        </w:rPr>
        <w:t xml:space="preserve">Asiakirjan numero 25828</w:t>
      </w:r>
    </w:p>
    <w:p>
      <w:r>
        <w:t xml:space="preserve">Vietnamin pääkaupunki Hanoi pyytää ihmisiä olemaan syömättä koiranlihaa</w:t>
      </w:r>
    </w:p>
    <w:p>
      <w:r>
        <w:t xml:space="preserve">Hanoin kansankomitea sanoi, että tämä käytäntö voi pilata kaupungin kuvan "sivistyneenä ja modernina pääkaupunkina". Kaupungin virasto lisäsi, että lihan nauttiminen voi johtaa raivotaudin ja leptospiroosin kaltaisten tautien leviämiseen. Hanoissa yli 1 000 kauppaa myy edelleen koiran- ja kissanlihaa. Komitea kehotti myös asukkaita lopettamaan kissanlihan syömisen, joka on vähemmän suosittua mutta edelleen saatavilla. Se korosti sitä, että monet eläimistä on tapettu julmasti. Hanoissa on arviolta 490 000 koiraa ja kissaa, joista suurin osa on lemmikkejä. Yhä useammat vietnamilaiset paheksuvat koiranlihan syömistä, mutta BBC:n Vietnamin yksikön toimittaja Linh Nguyenin mukaan se on edelleen "hyvin syvään juurtunut tapa". Jopa sosiaalisessa mediassa monet suhtautuivat päätökseen myönteisesti, mutta jotkut väittivät, että kyseessä on tapa, josta monet vietnamilaiset eivät voi helposti luopua. Eräs Facebook-käyttäjä, Dang Ngoc Quang, väitti, että ruokaa ei pitäisi kieltää kokonaan, koska se merkitsisi vapauden riistämistä. Sen sijaan hän ehdotti, että koiranlihaa verotettaisiin raskaasti tai että sitä saisi myydä vain tietyillä alueilla.</w:t>
      </w:r>
    </w:p>
    <w:p>
      <w:r>
        <w:rPr>
          <w:b/>
        </w:rPr>
        <w:t xml:space="preserve">Yhteenveto</w:t>
      </w:r>
    </w:p>
    <w:p>
      <w:r>
        <w:t xml:space="preserve">Vietnamin pääkaupungin Hanoin viranomaiset kehottavat asukkaita lopettamaan koiranlihan syönnin, koska se voi vahingoittaa kaupungin mainetta ja johtaa raivotaudin kaltaisiin tauteihin.</w:t>
      </w:r>
    </w:p>
    <w:p>
      <w:r>
        <w:rPr>
          <w:b/>
          <w:u w:val="single"/>
        </w:rPr>
        <w:t xml:space="preserve">Asiakirjan numero 25829</w:t>
      </w:r>
    </w:p>
    <w:p>
      <w:r>
        <w:t xml:space="preserve">Daisy Lowesta tulee uusin Strictly Come Dancing -kilpailija</w:t>
      </w:r>
    </w:p>
    <w:p>
      <w:r>
        <w:t xml:space="preserve">Suunnittelija Pearl Lowen ja Bush-laulaja Gavin Rossdalen 27-vuotias tytär sanoi, että hän "odottaa innolla uuden taidon oppimista". "Minä ja perheeni ja ystäväni rakastamme Strictlya, joten kun tarjoutui tilaisuus osallistua, tartuin siihen heti", hän sanoi. Lowe, joka löydettiin, kun hän oli 15-vuotias, on kahdeksas julkkis, joka on vahvistettu tämän vuoden kokoonpanoon. Hän astuu tanssilattialle yhdessä Ed Ballsin, Danny Macin, Melvin Odoomin, Louise Redknappin, Ore Oduban, Laura Whitmoren ja Will Youngin kanssa, kun BBC One -ohjelma palaa ensi kuussa. Mac, joka näytteli Dodger Savagea Channel 4:n Hollyoaks-sarjassa, lisättiin kokoonpanoon tiistaina sen jälkeen, kun Redknappin osallistuminen oli vahvistettu edellisenä päivänä. Lowe sanoi olevansa "tottunut esiintymään catwalkilla ja suurten muotimerkkien kampanjoissa", mutta Strictly oli "täysin erilainen" kuin mikään muu, mitä hän oli aiemmin tehnyt. Malli - joka ei ole sukua Strictlyn ammattitanssija Natalie Lowelle - on toiminut mallina muun muassa Chanelille ja esiintynyt Lontoon, Milanon ja New Yorkin catwalkeilla. Seuraa meitä Twitterissä @BBCNewsEnts, Instagramissa bbcnewsents tai sähköpostitse entertainment.news@bbc.co.uk.</w:t>
      </w:r>
    </w:p>
    <w:p>
      <w:r>
        <w:rPr>
          <w:b/>
        </w:rPr>
        <w:t xml:space="preserve">Yhteenveto</w:t>
      </w:r>
    </w:p>
    <w:p>
      <w:r>
        <w:t xml:space="preserve">Muotimalli Daisy Lowesta on tullut viimeisin julkkis, joka on lisätty tämän vuoden Strictly Come Dancingin kokoonpanoon.</w:t>
      </w:r>
    </w:p>
    <w:p>
      <w:r>
        <w:rPr>
          <w:b/>
          <w:u w:val="single"/>
        </w:rPr>
        <w:t xml:space="preserve">Asiakirjan numero 25830</w:t>
      </w:r>
    </w:p>
    <w:p>
      <w:r>
        <w:t xml:space="preserve">Lankadeepan päätoimittaja pyytää anteeksi tuomioistuimelta</w:t>
      </w:r>
    </w:p>
    <w:p>
      <w:r>
        <w:t xml:space="preserve">Korkein oikeus on varoittanut Lankadeepan päätoimittajaa julkaisemasta enää korkeimman oikeuden tuomioita arvostelevia artikkeleita. Kehittyneen teknologian ja kansallisen yritystoiminnan kehittämisen ministeri Rohitha Bogollagama on jättänyt vetoomuksen Lankadeepaa vastaan, koska se oli julkaissut oppositiopuolue United National Partyn (UNP) lausunnon, jossa arvosteltiin korkeimman oikeuden tuomiota hänen parlamenttipaikastaan. Oikeus päätti, että UNP:n yritys erottaa ministeri puolueesta oli Sri Lankan perustuslain vastainen, koska päätös tehtiin ilman kurinpitokäsittelyä. Ranasinghe kertoi maanantaina avoimessa tuomioistuimessa, ettei hänellä ole aikomusta oikeuden halventamiseen julkaisemalla lausunnon. Hän pyysi tuomioistuimelta anteeksi. Hän sanoi, ettei hänellä myöskään ollut aikomusta vaikuttaa haitallisesti ministeri Bogollagamaan. Bogollagamasta tuli ensimmäinen UNP:n jäsen, joka liittyi UPFA:n (United Peoples Freedom Alliance) hallitukseen, kun hän vannoi ministerin virkavalansa budjettikeskustelun aikana viime marraskuussa. Free Media Movement (FMM) on aiemmin tuominnut vetoomuksen sananvapauteen puuttumisena Sri Lankassa.</w:t>
      </w:r>
    </w:p>
    <w:p>
      <w:r>
        <w:rPr>
          <w:b/>
        </w:rPr>
        <w:t xml:space="preserve">Yhteenveto</w:t>
      </w:r>
    </w:p>
    <w:p>
      <w:r>
        <w:t xml:space="preserve">Sri Lankan korkein oikeus on vapauttanut päätoimittajien killan puheenjohtajan Siri Ranasinghen syytteistä oikeuden halventamisesta sen jälkeen, kun hän oli pyytänyt anteeksi tuomiota arvostelevan lausunnon julkaisemista.</w:t>
      </w:r>
    </w:p>
    <w:p>
      <w:r>
        <w:rPr>
          <w:b/>
          <w:u w:val="single"/>
        </w:rPr>
        <w:t xml:space="preserve">Asiakirjan numero 25831</w:t>
      </w:r>
    </w:p>
    <w:p>
      <w:r>
        <w:t xml:space="preserve">Majestic Wine näkee asiakasmäärien ja voittojen kasvavan</w:t>
      </w:r>
    </w:p>
    <w:p>
      <w:r>
        <w:t xml:space="preserve">Yhtiö kutsui tietokantaansa rekisteröityneiden asiakkaiden määrän kasvua, jotka olivat tehneet ostoksia viimeisten 12 kuukauden aikana, "huomattavaksi". Keskimääräinen hinta, jonka he maksavat pullosta, nousi 7,13 punnasta 7,46 puntaan. Yhtiö kertoi, että sen puolivuotisvoitto 1. lokakuuta päättyneeltä kuuden kuukauden jaksolta oli 3,9 prosenttia suurempi kuin viime vuonna ja oli 9,2 miljoonaa puntaa. Majesticin mukaan tulos oli "rohkaiseva", kun otetaan huomioon heikko taloudellinen ympäristö ja erittäin märkä kesäkausi, joka oli johtanut "lukuisten ulkoilmatapahtumien peruuntumiseen". Yhtiö jatkaa laajentumistaan avaamalla yhdeksän uutta myymälää, joista ensimmäinen Cornwallissa, ja verkkomyynti kasvoi 14 prosenttia kuuden kuukauden aikana. Yritys on myös laajentamassa toimintaansa ravintola-alalle, ja sen omat tiimit myyvät tuotteita gastropubeille ja ravintoloille. Myynti tällä alalla on kasvanut 17 prosenttia, ja yhtiön puheenjohtaja Phil Wrigley sanoi, että hän näkee tällä alalla huomattavaa kasvupotentiaalia.</w:t>
      </w:r>
    </w:p>
    <w:p>
      <w:r>
        <w:rPr>
          <w:b/>
        </w:rPr>
        <w:t xml:space="preserve">Yhteenveto</w:t>
      </w:r>
    </w:p>
    <w:p>
      <w:r>
        <w:t xml:space="preserve">Majestic Wine on kertonut, että asiakasmäärät kasvoivat 11,2 prosenttia viimeisten 12 kuukauden aikana ja että asiakkaat maksavat keskimäärin enemmän kuin viime vuonna, mikä kasvattaa sen voittoja.</w:t>
      </w:r>
    </w:p>
    <w:p>
      <w:r>
        <w:rPr>
          <w:b/>
          <w:u w:val="single"/>
        </w:rPr>
        <w:t xml:space="preserve">Asiakirjan numero 25832</w:t>
      </w:r>
    </w:p>
    <w:p>
      <w:r>
        <w:t xml:space="preserve">Poliisitutkinta Birminghamin piilokameroista</w:t>
      </w:r>
    </w:p>
    <w:p>
      <w:r>
        <w:t xml:space="preserve">Valituksia tehtiin sen jälkeen, kun kamerat oli asennettu Washwood Heathin ja Sparkbrookin alueille, joilla on paljon muslimiväestöä. Hankkeen takana oli Safer Birmingham Project (SBP), joka koostuu kaupunginvaltuustosta, poliisista ja muista virastoista. West Midlandsin poliisi on pyytänyt, että sen osuutta tapahtumiin tutkitaan uudelleen. Asukkaat valittivat, ettei heitä ollut kuultu kameroista, ja viime viikolla West Midlandsin poliisin apulaispoliisipäällikkö Sharon Rowe pyysi anteeksi ja sanoi, että "virheitä oli tehty". Nyt poliisipäällikkö Chris Sims on pyytänyt "yksityiskohtaista ja puolueetonta tutkimusta poliisin roolista". "On tärkeää, että opimme virheistä, ja tarkastelun tarkoituksena on varmistaa, että yleisö luottaa tuleviin päätöksentekoprosesseihimme." Tutkimuksen suorittaa Thames Valleyn poliisin poliisipäällikkö. Kamerat asennettiin osana Project Champion -hanketta. 218 kamerasta 106 oli ANPR-laitteita (Automatic Number Plate Recognition), jotka pystyivät tallentamaan rekisterikilvet ajoneuvojen liikkuessa alueilla.</w:t>
      </w:r>
    </w:p>
    <w:p>
      <w:r>
        <w:rPr>
          <w:b/>
        </w:rPr>
        <w:t xml:space="preserve">Yhteenveto</w:t>
      </w:r>
    </w:p>
    <w:p>
      <w:r>
        <w:t xml:space="preserve">Riippumaton tarkastelu on tarkoitus tehdä sen jälkeen, kun Itä-Birminghamiin oli asennettu 218 kameraa, jotka oli maksettu terrorisminvastaisesta rahastosta.</w:t>
      </w:r>
    </w:p>
    <w:p>
      <w:r>
        <w:rPr>
          <w:b/>
          <w:u w:val="single"/>
        </w:rPr>
        <w:t xml:space="preserve">Asiakirjan numero 25833</w:t>
      </w:r>
    </w:p>
    <w:p>
      <w:r>
        <w:t xml:space="preserve">UNP vastustaa Intian monopolia</w:t>
      </w:r>
    </w:p>
    <w:p>
      <w:r>
        <w:t xml:space="preserve">Öljyteollisuuden luovuttaminen kahdelle intialaiselle yhtiölle luo monopolin sen sijaan, että markkinat avattaisiin, UNP:n lainsäätäjä Rajitha Senaratne väitti. "Sekä Bharat Petrolem että Indian Oil Company (IOC) kuuluvat Intian hallitukselle. Bharat Petroleumin puheenjohtajasta tulee IOC:n puheenjohtaja 01. huhtikuuta." Kahden kolmasosan myyminen Intialle Ceylon Petroleum Corporationin (CPC) osakkeista ja yhden kolmasosan pitäminen Sri Lankan hallituksella merkitsee "monopolin siirtämistä Intialle Sri Lankasta", hän väitti. Senarathne väitti myös, että Bharat Petroleumin valinnassa ei ole noudatettu asianmukaista tarjouskilpailumenettelyä. Hän kyseenalaisti hallituksen koalitiokumppanin Janatha Vimukthi Peramunan (JVP) vilpittömyyden CPC:n yksityistämisen vastustamisessa. "JVP:n olisi pitänyt vastustaa sitä, kun tarjouskilpailu myönnettiin, ei nyt." United Peoples' Freedom Alliance (UPFA) -hallituksella on kaksi erillistä politiikkaa rauhan ja kaksi erillistä politiikkaa yksityistämisen suhteen, UNP sanoi. Tuhannet CPC:n ja Ceylon Electricity Boardin (CEB) työntekijät osoittivat maanantaina mieltään UPFA-hallituksen rakenneuudistussuunnitelmia vastaan. Sri Lankan ministerikabinetti joutui keskeyttämään hallituksen ylimääräisen kokouksen, koska tuhannet CPC:n ja Ceylonin sähkölaitoksen (CEB) työntekijät protestoivat hallituksen yksityistämissuunnitelmia vastaan. Ministerit päättivät lykätä kokousta kahdella viikolla ja aloittaa neuvottelut ammattiyhdistysten kanssa, energia- ja energiaministeri Susil Premjayanth sanoi BBC Sandeshayalle.</w:t>
      </w:r>
    </w:p>
    <w:p>
      <w:r>
        <w:rPr>
          <w:b/>
        </w:rPr>
        <w:t xml:space="preserve">Yhteenveto</w:t>
      </w:r>
    </w:p>
    <w:p>
      <w:r>
        <w:t xml:space="preserve">Sri Lankan pääoppositiopuolue United National Party (UNP) sanoi tiistaina, että puolue vastustaa "ulkomaisen monopolin" luomista öljyteollisuuteen.</w:t>
      </w:r>
    </w:p>
    <w:p>
      <w:r>
        <w:rPr>
          <w:b/>
          <w:u w:val="single"/>
        </w:rPr>
        <w:t xml:space="preserve">Asiakirjan numero 25834</w:t>
      </w:r>
    </w:p>
    <w:p>
      <w:r>
        <w:t xml:space="preserve">Derbyshiren tulvat: Tiet suljettu rankkasateiden jälkeen</w:t>
      </w:r>
    </w:p>
    <w:p>
      <w:r>
        <w:t xml:space="preserve">Ympäristöviraston mukaan A6 Bakewellissa ja osa A38-tietä Alfretonin lähellä suljettiin. Sunnuntain joulumarkkinat Chatsworth Housessa lähellä Chesterfieldiä on peruttu sään vuoksi. Derbyshiren poliisi kehotti ihmisiä välttämään tarpeettomia matkoja, koska kreivikunnan teillä on kaatuneita puita ja muita roskia. Muita tulvista kärsiviä teitä ovat muun muassa A617 Temple Normantonin kohdalla ja A632 Waltonin lähellä. "Autoilijoita varoitetaan varovaisuudesta, koska kovan tuulen ja sateen aiheuttamat ajo-olosuhteet ovat huonot", poliisin edustaja sanoi. "Kreivikunnassa on useita teitä tukossa kaatuneiden puiden ja muiden roskien vuoksi, ja autoilijoita kehotetaan olemaan ajamatta, ellei se ole aivan välttämätöntä." Ympäristöviraston tiedottaja sanoi: "Jotkin alueet ovat tällä hetkellä hyvin petollisia, joten kehotamme yleisöä olemaan hyvin varovainen."</w:t>
      </w:r>
    </w:p>
    <w:p>
      <w:r>
        <w:rPr>
          <w:b/>
        </w:rPr>
        <w:t xml:space="preserve">Yhteenveto</w:t>
      </w:r>
    </w:p>
    <w:p>
      <w:r>
        <w:t xml:space="preserve">Useita teitä Derbyshiressä on suljettu yön rankkasateiden aiheuttamien tulvien jälkeen.</w:t>
      </w:r>
    </w:p>
    <w:p>
      <w:r>
        <w:rPr>
          <w:b/>
          <w:u w:val="single"/>
        </w:rPr>
        <w:t xml:space="preserve">Asiakirjan numero 25835</w:t>
      </w:r>
    </w:p>
    <w:p>
      <w:r>
        <w:t xml:space="preserve">John Lewisin työpaikat vaarassa varaston sulkemissuunnitelmien vuoksi</w:t>
      </w:r>
    </w:p>
    <w:p>
      <w:r>
        <w:t xml:space="preserve">Yhtiö ilmoitti, että sen Leithissä sijaitseva varasto ei enää "soveltunut kasvavan liiketoimintamme tukemiseen". Se kuulee nyt 78 kumppania, joita asia koskee, ennen suunniteltua sulkemista tänä syksynä. John Lewis ilmoitti, että se luo 40 uutta työpaikkaa Glasgow'hun "yhdistämällä töitä" Lister Streetillä sijaitsevassa jakelutoimipaikassaan. Se lisäsi, että henkilöstölle tarjotaan uudelleenjärjestelyjä "aina kun se on mahdollista". "Ei enää sopiva" Yhtiö sanoi lausunnossaan: "Keskustelemme parhaillaan yhteistyökumppaneiden kanssa siitä, miten voimme käyttää jakelukeskuksissamme olevaa kapasiteettia varmistaaksemme, että verkostomme voi olla tehokkaampi ja säilyttää samalla asiakkaillemme tarjotun korkean palvelustandardin". "Leithissä sijaitseva toimitilamme ei ole enää sopiva kasvavan liiketoimintamme tukemiseen, ja yhdistämällä työt nykyaikaisempaan Lister Streetillä sijaitsevaan tilaan voimme käyttää tuottavampaa mallia. "Kumppanimme ovat liiketoimintamme ytimessä, ja kuuntelemme heidän näkemyksiään kuulemalla heitä tästä asiasta tulevina kuukausina."</w:t>
      </w:r>
    </w:p>
    <w:p>
      <w:r>
        <w:rPr>
          <w:b/>
        </w:rPr>
        <w:t xml:space="preserve">Yhteenveto</w:t>
      </w:r>
    </w:p>
    <w:p>
      <w:r>
        <w:t xml:space="preserve">Vähittäiskauppias John Lewis on ilmoittanut suunnitelmista sulkea Edinburghin jakelutoimipaikkansa, mikä uhkaa lähes 80 työpaikkaa.</w:t>
      </w:r>
    </w:p>
    <w:p>
      <w:r>
        <w:rPr>
          <w:b/>
          <w:u w:val="single"/>
        </w:rPr>
        <w:t xml:space="preserve">Asiakirjan numero 25836</w:t>
      </w:r>
    </w:p>
    <w:p>
      <w:r>
        <w:t xml:space="preserve">Cardiffin Barrack Lanen seinämaalauksen inspiraationa asuntoasiat</w:t>
      </w:r>
    </w:p>
    <w:p>
      <w:r>
        <w:t xml:space="preserve">Helen Bur, 25, ja Sam Worthington, 30, jotka muodostavat taidekollektiivin Modern Alchemists, maalasivat seinämaalauksen Barrack Lanen seinään. Kaksikko käytti yli 70 litraa maalia, ja maalaus kesti viikon. Taideteoksen tilasi asunto-osakeyhtiö Linc Cymru, joka omistaa rakennuksen. Taiteilija neiti Bur sanoi: "Linc Cymyrillä on pohjimmiltaan kyse asumisesta ja hoivasta. Tämä sai meidät leikkimään kodin käsitteellä, sen tärkeydellä, että meillä on paikka, jota kutsutaan kodiksi, ja sillä, miten haastavaa voi olla, varsinkin tähän aikaan vuodesta, olla vailla kotia." Hän totesi, että "Lincillä on myös koti. "Tämä oli inspiraationa seinämaalauksemme taustalla."</w:t>
      </w:r>
    </w:p>
    <w:p>
      <w:r>
        <w:rPr>
          <w:b/>
        </w:rPr>
        <w:t xml:space="preserve">Yhteenveto</w:t>
      </w:r>
    </w:p>
    <w:p>
      <w:r>
        <w:t xml:space="preserve">Cardiffin keskustassa on paljastettu jättimäinen seinämaalaus, jonka tarkoituksena on korostaa kodin tärkeyttä.</w:t>
      </w:r>
    </w:p>
    <w:p>
      <w:r>
        <w:rPr>
          <w:b/>
          <w:u w:val="single"/>
        </w:rPr>
        <w:t xml:space="preserve">Asiakirjan numero 25837</w:t>
      </w:r>
    </w:p>
    <w:p>
      <w:r>
        <w:t xml:space="preserve">Jerusalemin Gay Pride -puukotus: ultraortodoksi Yishai Schlissel sai elinkautisen vankeusrangaistuksen</w:t>
      </w:r>
    </w:p>
    <w:p>
      <w:r>
        <w:t xml:space="preserve">Yishai Schlissel, 40, ultraortodoksijuutalainen, sanoi tehneensä Jumalan tahdon, kun hän puukotti uhrinsa. Hän onnistui soluttautumaan paraatiin kolme viikkoa sen jälkeen, kun hän oli suorittanut 10 vuoden tuomion samanlaisesta hyökkäyksestä vuonna 2005. Oikeus arvosteli poliisia ja sanoi, että se oli tiennyt Schisselin aiheuttamasta vaarasta, mutta ei toiminut asianmukaisesti. Pian vapautumisensa jälkeen hän oli haastatteluissa haukkunut homoseksuaalisuutta ja sanonut, että Jerusalemin marssi on lopetettava. Homovastaisissa lentolehtisissä hän pyysi juutalaisia "ottamaan riskin pahoinpitelystä tai vangitsemisesta", jos he vastustaisivat tapahtumaa. Hän puukotti kuutta ihmistä marssin aikana ennen kuin hänet pidätettiin. Shira Banki, 16, kuoli myöhemmin sairaalassa. Israelilaiset tiedotusvälineet kertoivat, että poliisi käännytti Schlisselin aluksi pois, mutta hän onnistui palaamaan kulkueeseen sivukujia pitkin. Useita korkea-arvoisia israelilaisia poliiseja erotettiin tai siirrettiin tehtävistään hyökkäyksen jälkeen. Gay Pride -tapahtuma on jo pitkään aiheuttanut jännitteitä Jerusalemin maallisen yhteisön ja sen juutalaisortodoksiryhmien välillä.</w:t>
      </w:r>
    </w:p>
    <w:p>
      <w:r>
        <w:rPr>
          <w:b/>
        </w:rPr>
        <w:t xml:space="preserve">Yhteenveto</w:t>
      </w:r>
    </w:p>
    <w:p>
      <w:r>
        <w:t xml:space="preserve">Israelilainen tuomioistuin on tuominnut elinkautiseen vankeusrangaistukseen miehen, joka tappoi teini-ikäisen ja haavoitti viittä muuta marssijaa viime vuoden Gay Pride -paraatissa Jerusalemissa.</w:t>
      </w:r>
    </w:p>
    <w:p>
      <w:r>
        <w:rPr>
          <w:b/>
          <w:u w:val="single"/>
        </w:rPr>
        <w:t xml:space="preserve">Asiakirjan numero 25838</w:t>
      </w:r>
    </w:p>
    <w:p>
      <w:r>
        <w:t xml:space="preserve">Winterbourne View Panorama "väärinkäytön" sairaalan sulkeminen</w:t>
      </w:r>
    </w:p>
    <w:p>
      <w:r>
        <w:t xml:space="preserve">Winterbourne View'ta ylläpitävä Castlebeck ilmoitti, että sairaala suljetaan 24. kesäkuuta, jolloin viimeiset potilaat siirretään vaihtoehtoisiin palveluihin. Hoitotyöntekijäksi tekeytynyt peitetoimittaja kuvasi yksikön potilaita. Kuvamateriaalissa näkyi, kuinka asukkaita painettiin maahan, lyötiin ja pilkattiin. Castlebeckin tiedottaja sanoi, että yritys on tehnyt tiivistä yhteistyötä perheiden ja hoitajien, NHS:n ja sosiaalipalvelujen kanssa "varmistaakseen, että potilaat siirretään turvallisesti ja heidän elämäänsä mahdollisimman vähän häiriten". Ohjelman esittämisen jälkeen Castlebeck pyysi anteeksi ja käynnisti sisäisen tutkimuksen. Poliisi on kuulustellut useita henkilöitä, jotka on vapautettu takuita vastaan ohjelman jälkeen, ja hallitus ilmoitti tekevänsä oman selvityksen tapahtumista. Vakavan tapauksen tutkinta, joka koskee väitettyä hyväksikäyttöä laitoshoidossa, on määrä aloittaa heinäkuussa. "Tulevaisuus kestämätön" Paikallinen konservatiivien kansanedustaja Jack Lopresti kertoi tavanneensa Castlebeckin toimitusjohtajan Lee Reedin aiemmin päivällä. Lopresti sanoi: "Reed vakuutti minulle, että sairaalan sulkeminen toteutetaan mahdollisimman hienovaraisesti. "Pysyn vaatimuksessani sairaalan sulkemisesta ja olen tyytyväinen, että Castlebeck on tullut samaan tulokseen. "Winterbourne View'n hirvittävien tapahtumien vuoksi uskon, että sen tuleva toiminta on kestämätöntä."</w:t>
      </w:r>
    </w:p>
    <w:p>
      <w:r>
        <w:rPr>
          <w:b/>
        </w:rPr>
        <w:t xml:space="preserve">Yhteenveto</w:t>
      </w:r>
    </w:p>
    <w:p>
      <w:r>
        <w:t xml:space="preserve">Bristolin lähellä sijaitseva haavoittuvassa asemassa oleville aikuisille tarkoitettu laitossairaala, jossa väitetty hyväksikäyttö kuvattiin salaa BBC:n Panorama-ohjelmassa, suljetaan perjantaina.</w:t>
      </w:r>
    </w:p>
    <w:p>
      <w:r>
        <w:rPr>
          <w:b/>
          <w:u w:val="single"/>
        </w:rPr>
        <w:t xml:space="preserve">Asiakirjan numero 25839</w:t>
      </w:r>
    </w:p>
    <w:p>
      <w:r>
        <w:t xml:space="preserve">Snowdonian ilmahissi miehelle 60ft putoamisen jälkeen Tryfanissa</w:t>
      </w:r>
    </w:p>
    <w:p>
      <w:r>
        <w:t xml:space="preserve">Irlannista kotoisin oleva yksinäinen karkuri oli tajuton, mutta soitti hätänumeroon 999, kun hän tuli tajuihinsa maanantaina noin kello 13.50 GMT. Ogwen Valley Mountain Rescue Teamin ja RAF Valleyn pelastajat tulivat apuun ja asettivat hänet paareille. Hänet lennätettiin Bangorissa sijaitsevaan Ysbyty Gwynedd -sairaalaan, jossa häntä hoidettiin kasvoihin ja jalkaan tulleiden haavojen vuoksi. Vaeltaja oli liukastunut rasvaisella kivellä ja pudonnut alas vuorelta ollessaan noin 275 metrin korkeudessa huipun länsirinteessä. RAF:n Sea King -helikopteri, joka oli tankannut polttoainetta RAF Valleyssa suoritettuaan aikaisemman tehtävänsä Snowdonilla, nosti hänet turvaan ja lennätti hänet sairaalaan.</w:t>
      </w:r>
    </w:p>
    <w:p>
      <w:r>
        <w:rPr>
          <w:b/>
        </w:rPr>
        <w:t xml:space="preserve">Yhteenveto</w:t>
      </w:r>
    </w:p>
    <w:p>
      <w:r>
        <w:t xml:space="preserve">Mies on lennätetty sairaalaan sen jälkeen, kun hän oli pudonnut 18 metrin korkeudesta käveltyään Tryfanissa Snowdoniassa.</w:t>
      </w:r>
    </w:p>
    <w:p>
      <w:r>
        <w:rPr>
          <w:b/>
          <w:u w:val="single"/>
        </w:rPr>
        <w:t xml:space="preserve">Asiakirjan numero 25840</w:t>
      </w:r>
    </w:p>
    <w:p>
      <w:r>
        <w:t xml:space="preserve">Kaikki tulvaesteet tulevat alas Ironbridgessä</w:t>
      </w:r>
    </w:p>
    <w:p>
      <w:r>
        <w:t xml:space="preserve">Telford and Wrekin Councilin tiedottajan mukaan myös Wharfage, joka on kauppojen ja muiden yritysten kulkuväylä, avataan uudelleen liikenteelle. Shropshiren kaupungin Dale Endin ja New Roadin väliset tulvapenkereet purettiin tiistaina. Ironbridgeä koskeva tulvavaroitus on nyt poistettu, koska joen vedenpinta on laskenut, kertoi ympäristövirasto. Shrewsburyssa St Julian's -parkkipaikka on avattu uudelleen keskiviikkoaamuna suoritetun "suuren siivouksen ja lakaisun" jälkeen, kertoi Shropshiren neuvosto. Myös Frankwell Mainin pysäköintialue avattiin uudelleen keskiviikkona, mutta Frankwell Riverside on edelleen suljettu.</w:t>
      </w:r>
    </w:p>
    <w:p>
      <w:r>
        <w:rPr>
          <w:b/>
        </w:rPr>
        <w:t xml:space="preserve">Yhteenveto</w:t>
      </w:r>
    </w:p>
    <w:p>
      <w:r>
        <w:t xml:space="preserve">Kaikki jäljellä olevat tulvapenkereet Ironbridgessä puretaan.</w:t>
      </w:r>
    </w:p>
    <w:p>
      <w:r>
        <w:rPr>
          <w:b/>
          <w:u w:val="single"/>
        </w:rPr>
        <w:t xml:space="preserve">Asiakirjan numero 25841</w:t>
      </w:r>
    </w:p>
    <w:p>
      <w:r>
        <w:t xml:space="preserve">Aberdeenin yritys tähtää Yhdysvaltoihin 40 miljoonan punnan laajentumisella</w:t>
      </w:r>
    </w:p>
    <w:p>
      <w:r>
        <w:t xml:space="preserve">Jopa 9,5 miljoonaa puntaa investoidaan uusiin laitteisiin, ja lisäksi 31,5 miljoonaa puntaa on varattu yritysostoihin. Yhtiö sanoi toivovansa, että se voisi toistaa muualla maailmassa saavuttamansa nopean kasvun. EnerMech työllistää noin 1 000 työntekijää, jotka tarjoavat insinööripalveluja energia-alalle, ja viime kuussa se ilmoitti laajenevansa merkittävästi Aasiassa. Se aikoo avata seitsemän uutta toimistoa Intiassa, Hongkongissa, Kuala Lumpurissa, Etelä-Koreassa ja Australiassa. Yritys on nimittänyt useita johtavia henkilöitä johtamaan Yhdysvaltojen laajentumista. EnerMechin toimitusjohtaja Doug Duguid sanoi: "Lähi-idän, Kaukoidän ja Australian laajentumisen jälkeen huomiomme on kääntynyt Yhdysvaltoihin, ja uskomme, että voimme toistaa kansainvälisen menestyksemme Amerikassa tukemalla vahvaa, paikallista johtoa. Yhtiö on käynnistänyt mittavan rekrytointikampanjan ja aikoo lisätä nykyisiä toimitilojaan Houstonissa ja avata uuden tukikohdan Persianlahden rannikolle. EnerMech perustettiin Aberdeenissa vuonna 2008, ja se ennusti hiljattain, että vuoden 2012 liikevaihto ylittää 140 miljoonaa puntaa ja voiton odotetaan kaksinkertaistuvan 20 miljoonaan puntaan.</w:t>
      </w:r>
    </w:p>
    <w:p>
      <w:r>
        <w:rPr>
          <w:b/>
        </w:rPr>
        <w:t xml:space="preserve">Yhteenveto</w:t>
      </w:r>
    </w:p>
    <w:p>
      <w:r>
        <w:t xml:space="preserve">Aberdeenissa toimiva konepajakonserni EnerMech on varannut 40 miljoonaa puntaa aloittaakseen merkittävän laajentumisen Yhdysvalloissa.</w:t>
      </w:r>
    </w:p>
    <w:p>
      <w:r>
        <w:rPr>
          <w:b/>
          <w:u w:val="single"/>
        </w:rPr>
        <w:t xml:space="preserve">Asiakirjan numero 25842</w:t>
      </w:r>
    </w:p>
    <w:p>
      <w:r>
        <w:t xml:space="preserve">Bristolin kirjastot saavat uusia itsepalvelukoneita</w:t>
      </w:r>
    </w:p>
    <w:p>
      <w:r>
        <w:t xml:space="preserve">Automaatit, joiden avulla asiakkaat voivat itse lainata ja palauttaa kirjoja, esitellään Bristolin keskuskirjastossa maanantaina. Ne otetaan käyttöön myös Henleaze-kirjastossa tiistaina. Järjestelmä on maksanut Bristolin kaupunginvaltuustolle 650 000 puntaa, ja yli 400 000 kirjaa on merkitty, jotta niitä voidaan käyttää uudessa järjestelmässä. Viranomaisen varajohtaja Simon Cook sanoi, että koneiden ansiosta kirjastonhoitajat voivat hoitaa muita tehtäviä. "Investointimme uuteen teknologiaan vapauttaa erinomaisen kirjastohenkilökuntamme auttamaan lukijoita ja vierailijoita heidän tiedusteluissaan ja tutkimuspyynnöissään", hän sanoi.</w:t>
      </w:r>
    </w:p>
    <w:p>
      <w:r>
        <w:rPr>
          <w:b/>
        </w:rPr>
        <w:t xml:space="preserve">Yhteenveto</w:t>
      </w:r>
    </w:p>
    <w:p>
      <w:r>
        <w:t xml:space="preserve">Uudet itsepalveluautomaatit useissa Bristolin kirjastoissa otetaan käyttöön ensi viikolla.</w:t>
      </w:r>
    </w:p>
    <w:p>
      <w:r>
        <w:rPr>
          <w:b/>
          <w:u w:val="single"/>
        </w:rPr>
        <w:t xml:space="preserve">Asiakirjan numero 25843</w:t>
      </w:r>
    </w:p>
    <w:p>
      <w:r>
        <w:t xml:space="preserve">Bracknellin kodittomien yömaja avataan</w:t>
      </w:r>
    </w:p>
    <w:p>
      <w:r>
        <w:t xml:space="preserve">Bracknellin kirkot ovat liittyneet yhteen Pilgrim Hearts Trustin kanssa puuttuakseen ongelmaan, joka heidän mukaansa on lisääntynyt hälyttävästi viimeisten viiden vuoden aikana. Vuodepaikkoja tarjotaan seuraavien kahden kuukauden ajan eri kirkkojen tiloissa, ja jos sää pysyy kylmänä, toimintaa saatetaan jatkaa maaliskuussa. Kaupungissa toimiva kristillinen hyväntekeväisyysjärjestö Trust on ylläpitänyt Drop-In-keskusta vuoden ajan.</w:t>
      </w:r>
    </w:p>
    <w:p>
      <w:r>
        <w:rPr>
          <w:b/>
        </w:rPr>
        <w:t xml:space="preserve">Yhteenveto</w:t>
      </w:r>
    </w:p>
    <w:p>
      <w:r>
        <w:t xml:space="preserve">Berkshiren kaupungissa on avattu yömaja kodittomien auttamiseksi.</w:t>
      </w:r>
    </w:p>
    <w:p>
      <w:r>
        <w:rPr>
          <w:b/>
          <w:u w:val="single"/>
        </w:rPr>
        <w:t xml:space="preserve">Asiakirjan numero 25844</w:t>
      </w:r>
    </w:p>
    <w:p>
      <w:r>
        <w:t xml:space="preserve">Kensingtonin palatsin ulkopuolelta löytynyt palanut mies kuoli</w:t>
      </w:r>
    </w:p>
    <w:p>
      <w:r>
        <w:t xml:space="preserve">Poliisit kutsuttiin Cambridgen herttuan ja herttuattaren kotiin Lontooseen kello 03.42 GMT, mutta mies todettiin kuolleeksi paikan päällä. Met Police -poliisin edustaja sanoi: "Hän on kuollut: "Tätä tapausta ei käsitellä terrorismiin liittyvänä." Poliisi kertoi, että lontoolainen sairaala otti siihen yhteyttä hieman puolenyön jälkeen, kun eräs potilas ei ollut palannut kotiin. Lisää tästä jutusta ja muista uutisista Lontoosta Poliisit kutsuttiin palatsiin kolme tuntia myöhemmin, kun he olivat saaneet ilmoituksen epäilyttävästi käyttäytyvästä miehestä. Nelikymppinen mies oli tulessa, kun he saapuivat paikalle. Kuninkaallisen perheen tiedottajan mukaan Cambridgen herttua ja herttuatar eivät olleet palatsissa tuolloin.</w:t>
      </w:r>
    </w:p>
    <w:p>
      <w:r>
        <w:rPr>
          <w:b/>
        </w:rPr>
        <w:t xml:space="preserve">Yhteenveto</w:t>
      </w:r>
    </w:p>
    <w:p>
      <w:r>
        <w:t xml:space="preserve">Mies on kuollut sen jälkeen, kun hänet oli löydetty tulessa Kensingtonin palatsin ulkopuolelta.</w:t>
      </w:r>
    </w:p>
    <w:p>
      <w:r>
        <w:rPr>
          <w:b/>
          <w:u w:val="single"/>
        </w:rPr>
        <w:t xml:space="preserve">Asiakirjan numero 25845</w:t>
      </w:r>
    </w:p>
    <w:p>
      <w:r>
        <w:t xml:space="preserve">Derry Halloween: Tuhannet kokoontuvat paraatiin ja ilotulitukseen</w:t>
      </w:r>
    </w:p>
    <w:p>
      <w:r>
        <w:t xml:space="preserve">Derryn vuotuinen Halloween-festivaali päättyi karnevaaliparaatiin ja ilotulitusnäytökseen Foyle-joen yllä. Järjestäjien mukaan kaupungissa on vieraillut festivaalin aikana noin 80 000 ihmistä. Torstai-iltana paikalla oli vielä tuhansia, kun muusikot, tanssijat, katunäyttelijät ja esiintyjät johtivat finaalia. Aiemmin Derry Cityn ja Strabanen piirineuvoston festivaalijohtaja Jacqueline Whoriskey sanoi, että kävijämäärät olivat noin 25 prosenttia suuremmat kuin vuonna 2018. "Se on ollut aivan uskomatonta. Teemme lopullisen laskennan, mutta olemme olleet todella häkeltyneitä ihmisten määrästä, jotka ovat tulleet", hän sanoi. "Tänä iltana on suuri ilta. Kaikki huipentuu tänä iltana, siitä tulee upea ja epätodellinen." Derryn juhlallisuudet ovat saavuttaneet maailmanlaajuista mainetta siitä lähtien, kun ensimmäiset Halloween-karnevaalit järjestettiin noin 30 vuotta sitten. Nykyään sitä pidetään yhtenä maailman tärkeimmistä juhlapyhien viettopaikoista, kun kaupunki antautuu aaveille, peikoille ja pirullisille herkuille. Tämänvuotisen Derry Halloweenin - jonka teemana on The Other World Awakens - kohokohtiin kuuluvat Awakening the Walls -reitti ja kaikkien aikojen ensimmäinen LegenDerry Halloween -ruokatapahtuma. Sekä paraati että ilotulitus lähetettiin suorana lähetyksenä BBC Radio Foylen kotisivuilla. .</w:t>
      </w:r>
    </w:p>
    <w:p>
      <w:r>
        <w:rPr>
          <w:b/>
        </w:rPr>
        <w:t xml:space="preserve">Yhteenveto</w:t>
      </w:r>
    </w:p>
    <w:p>
      <w:r>
        <w:t xml:space="preserve">Kymmenettuhannet ihmiset kokoontuivat Londonderryyn Euroopan suurimmaksi Halloween-juhlaksi kutsutun tapahtuman huipennukseen.</w:t>
      </w:r>
    </w:p>
    <w:p>
      <w:r>
        <w:rPr>
          <w:b/>
          <w:u w:val="single"/>
        </w:rPr>
        <w:t xml:space="preserve">Asiakirjan numero 25846</w:t>
      </w:r>
    </w:p>
    <w:p>
      <w:r>
        <w:t xml:space="preserve">Guernseyn terveysministeriö selviytyy epäluottamuslauseäänestyksestä</w:t>
      </w:r>
    </w:p>
    <w:p>
      <w:r>
        <w:t xml:space="preserve">Kansanedustajat äänestivät 10 kertaa hallituksen erottamisen puolesta ja 34 kertaa sitä vastaan. Varajäsen Allister Langlois äänesti esitystä vastaan ja sanoi: "On aika antaa HSSD:n jatkaa työtään." Osasto joutui viime vuonna tulituksen kohteeksi, koska se oli antanut valtioille epätarkkoja tietoja saaren suolistosyövän seulontaohjelmasta. HSSD:n entinen jäsen Hadley lähestyi alun perin valtioita pyytääkseen äänestystä. Hän oli arvostellut ministeriötä ja terveysministeri Mark Doreya huonosta taloushallinnosta, henkilöstön rekrytoinnista ja siitä, että kirurgiset osastot olivat olleet suljettuina kuukausia. Apulaisministeri Dorey väitti, ettei hän koskaan tietoisesti johtanut osavaltioita harhaan. Tämän jälkeen kansanedustajat äänestivät uuden jäsenen valitsemisesta HSSD:n johtokuntaan varajäsen Sandra Jamesin eron jälkeen. Al Brouard voitti kolmella äänellä Mike Hadleyta vastaan.</w:t>
      </w:r>
    </w:p>
    <w:p>
      <w:r>
        <w:rPr>
          <w:b/>
        </w:rPr>
        <w:t xml:space="preserve">Yhteenveto</w:t>
      </w:r>
    </w:p>
    <w:p>
      <w:r>
        <w:t xml:space="preserve">Guernseyn terveys- ja sosiaalipalvelujen osaston (Health and Social Services Department, HSSD) johtokunta on selvinnyt suurella enemmistöllä epäluottamuslauseesta.</w:t>
      </w:r>
    </w:p>
    <w:p>
      <w:r>
        <w:rPr>
          <w:b/>
          <w:u w:val="single"/>
        </w:rPr>
        <w:t xml:space="preserve">Asiakirjan numero 25847</w:t>
      </w:r>
    </w:p>
    <w:p>
      <w:r>
        <w:t xml:space="preserve">Readingin sillan sulkeminen aiheuttaa "merkittäviä häiriöitä".</w:t>
      </w:r>
    </w:p>
    <w:p>
      <w:r>
        <w:t xml:space="preserve">George Streetin silta, joka kulkee B3345-tietä pitkin, suljetaan 29. kesäkuuta ajoneuvoilta, mutta se pysyy avoinna jalankulkijoille ja pyöräilijöille. Kaasunjakeluyhtiö SGN:n mukaan insinöörit vaihtavat kaksi kaasuputkea sillan yli, joka yhdistää Readingin keskustan ja Cavershamin. Töiden aikana on käytössä merkittyjä kiertoteitä. Strategisesta ympäristöstä, suunnittelusta ja liikenteestä vastaava kunnanvaltuutettu Tony Page sanoi: "Kaikki ymmärtävät, että kaasuputket on vaihdettava, ja on valitettavaa, että sulkeminen on tehtävä nyt, kun kaupat ja työmatkalaiset alkavat palata. "Ymmärrämme, että töitä ei olisi voitu tehdä aiemmin pandemian aikana, jolloin teillä oli vielä hiljaisempaa, sillä on tärkeää, että SGN suojelee tärkeimpiä työntekijöitään. "Readingin tiet ovat kuitenkin edelleen hiljaisempia kuin tavallisesti, ja valtuusto toivoo, että sulkeminen tapahtuisi mieluummin nyt kuin silloin, kun Readingin teiden kapasiteetti palautuu, mikä aiheuttaisi vielä suurempia häiriöitä."</w:t>
      </w:r>
    </w:p>
    <w:p>
      <w:r>
        <w:rPr>
          <w:b/>
        </w:rPr>
        <w:t xml:space="preserve">Yhteenveto</w:t>
      </w:r>
    </w:p>
    <w:p>
      <w:r>
        <w:t xml:space="preserve">Readingin sillan sulkeminen kuudeksi viikoksi tulee aiheuttamaan "merkittäviä häiriöitä", ovat valtuuston päälliköt sanoneet.</w:t>
      </w:r>
    </w:p>
    <w:p>
      <w:r>
        <w:rPr>
          <w:b/>
          <w:u w:val="single"/>
        </w:rPr>
        <w:t xml:space="preserve">Asiakirjan numero 25848</w:t>
      </w:r>
    </w:p>
    <w:p>
      <w:r>
        <w:t xml:space="preserve">Päiväntasaajan Guinean varapresidentti Obiangin autot takavarikoitu Sveitsissä</w:t>
      </w:r>
    </w:p>
    <w:p>
      <w:r>
        <w:t xml:space="preserve">Teodorin Obiang Nguemaa, maan presidentin poikaa, syytetään rahanpesusta. Hän ei ole kommentoinut asiaa. Sveitsin viranomaiset ovat takavarikoineet yhteensä 11 autoa. Niiden joukossa on tiettävästi Porsche, jonka arvo on yli 830 000 dollaria (667 000 puntaa), ja Bugatti Veyron, jonka myyntihinta on 2 miljoonaa dollaria (1,7 miljoonaa puntaa). Syytetty joutuu ensi vuonna Ranskassa oikeuteen vastaavista syytteistä, jotka hän kiistää. Geneven syyttäjien mukaan hän on ryöstänyt maansa öljyvarallisuuden ostaakseen ylellisyyksiä, kuten yksityiskoneen ja Michael Jacksonin muistoesineitä. Päiväntasaajan Guinea, pieni maa Afrikan länsirannikolla, löysi öljyä vuonna 1995. Sen presidentti Teodoro Obiang Nguema on Afrikan pitkäaikaisin johtaja. Ihmisoikeusjärjestöt ovat kuvailleet häntä yhdeksi Afrikan sortavimmista johtajista. Hän kaappasi vallan vuonna 1979. Obiang, 47, sai kesäkuussa isältään varapresidentin viran. Hänen oli jo määrä joutua ensi vuonna Ranskassa oikeuteen korruptio- ja kavallussyytösten vuoksi. Hän kiistää syytteet YK:n tuomioistuimessa, eikä hänen odoteta saapuvan ranskalaisten tuomareiden eteen.</w:t>
      </w:r>
    </w:p>
    <w:p>
      <w:r>
        <w:rPr>
          <w:b/>
        </w:rPr>
        <w:t xml:space="preserve">Yhteenveto</w:t>
      </w:r>
    </w:p>
    <w:p>
      <w:r>
        <w:t xml:space="preserve">Sveitsiläiset syyttäjät ovat takavarikoineet Päiväntasaajan Guinean varapresidentin luksusautot, joita he tutkivat korruptiosta.</w:t>
      </w:r>
    </w:p>
    <w:p>
      <w:r>
        <w:rPr>
          <w:b/>
          <w:u w:val="single"/>
        </w:rPr>
        <w:t xml:space="preserve">Asiakirjan numero 25849</w:t>
      </w:r>
    </w:p>
    <w:p>
      <w:r>
        <w:t xml:space="preserve">Hyväntekeväisyysjärjestö kritisoi Walesin lintujen ampumista.</w:t>
      </w:r>
    </w:p>
    <w:p>
      <w:r>
        <w:t xml:space="preserve">Welsh Ornithological Societyn (WOS) mukaan Walesin hallituksella ei ole todisteita siitä, että merimetsot ja hanhimetsot vahingoittaisivat kalakantoja. Se on kirjoittanut luonnonvaraministerille ja kehottanut muuttamaan politiikkaa. Walesin hallituksen mukaan lintuja saavat ampua vain luvan saaneet. Yhdistyksen puheenjohtaja, luonnontieteilijä Iolo Williams sanoi: "Kun se antaa luvan lintujen tappamiseen vain siksi, että ne syövät kaloja, sillä ei ole todisteita vakavista vahingoista eikä ampumisen vaikutuksista lintukantoihin. "Molemmissa tapauksissa Walesin hallitus rikkoo todennäköisesti lakia ja kansainvälisiä suojelusopimuksia. Sen on korkea aika ottaa suojeluvelvoitteensa vakavasti." Hyväntekeväisyysjärjestö haluaa myös, että Walesin hallitus antaa laillisen suojelun Grönlannin valkoposkihanhelle. Harvinainen laji talvehtii vain Walesissa, Skotlannissa ja Irlannissa, mutta Wales on ainoa paikka, jossa sitä ei ole suojeltu ampumiselta. Walesin hallituksen tiedottajan mukaan ei ole todisteita siitä, että Grönlannin valkoposkihanhia ammutaan, ja se tukee metsästysseurojen pitkään voimassa ollutta vapaaehtoista ampumakieltoa Doveyn suistossa. "Jos uusia todisteita tulee esiin, harkitaan uudelleen mahdollisuutta soveltaa lakisääteistä kieltoa näiden lintujen ampumiseen", tiedottaja lisäsi.</w:t>
      </w:r>
    </w:p>
    <w:p>
      <w:r>
        <w:rPr>
          <w:b/>
        </w:rPr>
        <w:t xml:space="preserve">Yhteenveto</w:t>
      </w:r>
    </w:p>
    <w:p>
      <w:r>
        <w:t xml:space="preserve">Laki, joka sallii kalastajien ampua kalataloudelle haitallisia lintuja, saattaa johtaa joidenkin lajien vähenemiseen pitkällä aikavälillä, varoittaa hyväntekeväisyysjärjestö.</w:t>
      </w:r>
    </w:p>
    <w:p>
      <w:r>
        <w:rPr>
          <w:b/>
          <w:u w:val="single"/>
        </w:rPr>
        <w:t xml:space="preserve">Asiakirjan numero 25850</w:t>
      </w:r>
    </w:p>
    <w:p>
      <w:r>
        <w:t xml:space="preserve">Teinipyöräilijä loukkaantui vakavasti Coventryn bussiturmassa</w:t>
      </w:r>
    </w:p>
    <w:p>
      <w:r>
        <w:t xml:space="preserve">West Midlandsin poliisin mukaan liikenteessä oleva bussi törmäsi pyöräilijään Stoney Stanton Roadilla Foleshillissä, Coventryssä, hieman ennen 18:30 GMT torstaina. Tyttö vietiin Birminghamin lastensairaalaan vakavassa tilassa. Poliisi ilmoitti, että kuljettaja auttaa poliisia tutkimuksissa, ja kehotti kaikkia, joilla on tietoja, ilmoittautumaan. West Midlands Ambulance kertoi, että se kutsuttiin paikalle, ja tytölle annettiin hoitoa, mukaan lukien traumahoitoa, ennen kuin hänet vietiin sairaalaan. Kukaan muu ei loukkaantunut tapahtumassa, se lisäsi. Seuraa BBC West Midlandsia Facebookissa ja Twitterissä ja tilaa paikalliset uutispäivitykset suoraan puhelimeesi. Aiheeseen liittyvät Internet-linkit West Midlandsin poliisi West Midlands Ambulance Service NHS Foundation Trust (NHS Foundation Trust)</w:t>
      </w:r>
    </w:p>
    <w:p>
      <w:r>
        <w:rPr>
          <w:b/>
        </w:rPr>
        <w:t xml:space="preserve">Yhteenveto</w:t>
      </w:r>
    </w:p>
    <w:p>
      <w:r>
        <w:t xml:space="preserve">14-vuotias tyttö on sairaalassa vakavien päävammojen vuoksi törmättyään linja-autoon, kertoo poliisi.</w:t>
      </w:r>
    </w:p>
    <w:p>
      <w:r>
        <w:rPr>
          <w:b/>
          <w:u w:val="single"/>
        </w:rPr>
        <w:t xml:space="preserve">Asiakirjan numero 25851</w:t>
      </w:r>
    </w:p>
    <w:p>
      <w:r>
        <w:t xml:space="preserve">RSPB vetoaa yleisön kuviin puffineista</w:t>
      </w:r>
    </w:p>
    <w:p>
      <w:r>
        <w:t xml:space="preserve">Itä-Yorkshiren Bemptonissa sijaitsevan hyväntekeväisyysjärjestön suojelualueen kävijät voivat ladata kuviaan erityiselle verkkosivustolle. Tylli on punaisen listan uhanalainen laji, ja sen määrä Yhdistyneessä kuningaskunnassa vähenee nopeasti. Tutkijat toivovat, että lintujen ruokavalion analysointi voisi auttaa selittämään, miksi niiden määrä on laskenut joillakin alueilla. Lisää tästä ja muista East Yorkshiren tarinoista Kuvia Bemptonista, jossa pesäkkeiden määrä on pysynyt vakaana, verrataan muihin paikkoihin, joissa linnut kamppailevat. Yhteisen luonnonsuojelukomitean hiljattain julkaiseman raportin mukaan pikkutyllien väheneminen johtui pienistä kaloista koostuvan ravinnon vähenemisestä ja niiden alttiudesta öljyvahingoille. Ne on luokiteltu sukupuuttoon kuolemisen vaarassa oleviksi, mikä on alhaisin kolmesta luokasta erittäin uhanalaisten ja vaarantuneiden jälkeen. RSPB:n Ali Barratt sanoi, että tutkimus on erityisen tärkeä tähän aikaan vuodesta, kun kuikanpoikaset ovat kuoriutumassa. "Koko yhteiskunta voi tarkastella, mitä puhvelit syövät eri puolilla Yhdistynyttä kuningaskuntaa", hän sanoi. "Voimme nähdä, onko niissä eroja ja onko niissä jotakin sellaista, mitä emme odottaisi, ja yrittää muodostaa kuvan merten terveydestä saaremme ympärillä".</w:t>
      </w:r>
    </w:p>
    <w:p>
      <w:r>
        <w:rPr>
          <w:b/>
        </w:rPr>
        <w:t xml:space="preserve">Yhteenveto</w:t>
      </w:r>
    </w:p>
    <w:p>
      <w:r>
        <w:t xml:space="preserve">RSPB on pyytänyt valokuvia ruokailevista merimetsoista, jotta tutkijat saisivat selville, miksi lintujen määrä on laskenut vaarallisen alhaiselle tasolle.</w:t>
      </w:r>
    </w:p>
    <w:p>
      <w:r>
        <w:rPr>
          <w:b/>
          <w:u w:val="single"/>
        </w:rPr>
        <w:t xml:space="preserve">Asiakirjan numero 25852</w:t>
      </w:r>
    </w:p>
    <w:p>
      <w:r>
        <w:t xml:space="preserve">Tweed-joen oravanrokon taudinpurkauksen torjuntasuunnitelma on laadittu.</w:t>
      </w:r>
    </w:p>
    <w:p>
      <w:r>
        <w:t xml:space="preserve">Yleisölle tarjotaan ansoja, joilla voidaan pyydystää ja tappaa alueen harmaita oravia. Viruksella ei ole ilmeistä vaikutusta harmaisiin oraviin, mutta se on poikkeuksetta tappava niiden punaisille lajitovereille. Skotlanti on yksi Yhdistyneen kuningaskunnan viimeisistä punaisen oravan linnakkeista, ja maan eteläosaa pidetään suojelutoimien etulinjassa. Red Squirrels in South Scotland -järjestö kertoi, että post mortem -tutkimukset olivat vahvistaneet taudin puhkeamisen Tweed-joen ympäristössä. Yleisöä on kehotettu olemaan laittamatta pihalle ruokintavälineitä, jotta taudin leviäminen voitaisiin estää. Joen molemmin puolin sijaitsevat tilat ovat jo poistaneet useita eläimiä.</w:t>
      </w:r>
    </w:p>
    <w:p>
      <w:r>
        <w:rPr>
          <w:b/>
        </w:rPr>
        <w:t xml:space="preserve">Yhteenveto</w:t>
      </w:r>
    </w:p>
    <w:p>
      <w:r>
        <w:t xml:space="preserve">Berwickshiren Tweed-joen ympäristössä on aloitettu "intensiivinen" toimintasuunnitelma oravanruttoepidemian torjumiseksi.</w:t>
      </w:r>
    </w:p>
    <w:p>
      <w:r>
        <w:rPr>
          <w:b/>
          <w:u w:val="single"/>
        </w:rPr>
        <w:t xml:space="preserve">Asiakirjan numero 25853</w:t>
      </w:r>
    </w:p>
    <w:p>
      <w:r>
        <w:t xml:space="preserve">Druim Ba -tuulipuiston protestissa käytettävä ilmalaiva</w:t>
      </w:r>
    </w:p>
    <w:p>
      <w:r>
        <w:t xml:space="preserve">Kaksikymmentäkolme tuulivoimalaa voitaisiin pystyttää metsänviljelylaitoksen hakkuuaukeille Kiltarlityn lähellä Inverness-shiren maakunnassa. Druim Ba Say No -toimintaryhmä sanoi, että sillä on tarvittava lupa lentää suurella ilmapallolla. Rakennuttaja Druim Ba Sustainable Energy on aiemmin sanonut, että se ottaa huomioon vastustajien huolenaiheet. Toimintaryhmän mukaan ilmapallo lentäisi 149,5 metrin korkeudessa. Suunniteltu mielenosoitus järjestetään muutama päivä sen jälkeen, kun raportissa esitettiin väitteitä, joiden mukaan tuulivoimalat tuottavat yli kolmanneksen ajasta alle 10 prosenttia kapasiteetista. Analyysin mukaan tuotanto oli vähäistä myös silloin, kun kysyntä oli suurinta. John Muir Trust -nimisen luonnonsuojelujärjestön tukemassa raportissa todettiin, että tuulivoimalat "eivät voi luottaa" merkittävään sähköntuotantoon. Stuart Young Consultingin tekemässä tutkimuksessa analysoitiin Yhdistyneen kuningaskunnan tuulivoimaloiden tuottamaa sähköä marraskuun 2008 ja joulukuun 2010 välisenä aikana. Alan edustajat sanoivat kuitenkin, etteivät he luota tietoihin. Scottish Renewablesin poliittinen johtaja Jenny Hogan sanoi, ettei mikään sähkön tuotantomuoto toimi 100-prosenttisella kapasiteetilla 100-prosenttisesti koko ajan. Hän kertoi, että John Muir Trust oli tilannut tuulipuistojen vastaisen kampanjoijan laatimaan raportin Yhdistyneen kuningaskunnan maatuulivoiman tuotannosta.</w:t>
      </w:r>
    </w:p>
    <w:p>
      <w:r>
        <w:rPr>
          <w:b/>
        </w:rPr>
        <w:t xml:space="preserve">Yhteenveto</w:t>
      </w:r>
    </w:p>
    <w:p>
      <w:r>
        <w:t xml:space="preserve">Ryhmä aikoo lennättää ilmalaivan suunnitellun tuulipuiston lähelle osoittaakseen turbiinien mittakaavan maasta korkeimmillaan olevan lavan kärkeen.</w:t>
      </w:r>
    </w:p>
    <w:p>
      <w:r>
        <w:rPr>
          <w:b/>
          <w:u w:val="single"/>
        </w:rPr>
        <w:t xml:space="preserve">Asiakirjan numero 25854</w:t>
      </w:r>
    </w:p>
    <w:p>
      <w:r>
        <w:t xml:space="preserve">South West Coast Path -reitin korjaukset "turvaavat tulevaisuuden</w:t>
      </w:r>
    </w:p>
    <w:p>
      <w:r>
        <w:t xml:space="preserve">Viime talvena reitillä tapahtui ennennäkemätön määrä putoamisia. Elokuussa paikallisviranomaiset ilmoittivat myöntäneensä 1,45 miljoonaa puntaa korjauksiin. South West Coast Path Association sanoi, että epäsuotuisat sääolot voivat aiheuttaa lisää liukastumisia, mutta se toivoi, että "haavoittuvat" osuudet olivat jo pudonneet. "Vaikuttava jyrkänteen putoaminen" Steve Church yhdistyksestä sanoi, että joidenkin putoamisten vakavuuden vuoksi oli otettu käyttöön pysyviä kiertoteitä, kuten Looen lähellä Cornwallissa ja Beerin lähellä Devonissa. Muilla alueilla on "pieni kiertotie sisämaahan", kuten kiinteistöjen tai yksityismaiden ympärillä. Church sanoi, että lokakuussa oli tapahtunut "vaikuttava jyrkänteen putoaminen" Portreathin lähellä Cornwallissa, jossa oli myös luotu pysyvä kiertotie sisämaahan. Hän sanoi: Church sanoi: "Emme ole palanneet siihen, missä olimme viime vuonna, mutta meillä on polku tulevaisuutta varten. "Jos saamme taas samanlaisen talven kuin viime vuonna, on mahdollista, että se tapahtuu uudelleen. "Jotkut putoamiset tulivat aivan yllättäen, esimerkiksi Devonin ja Cornwallin osissa, joissa ei ollut aiemmin ollut putoamisia, mikä oli melko odottamatonta. "Toivomme, että viime vuonna putosivat kaikkein haavoittuvimmat paikat", hän lisäsi. South West Coast Path Associationin mukaan sen teettämässä tutkimuksessa arvioitiin, että rannikkopolun kävijöiden suorat kulut vuonna 2011 olivat yli 380 miljoonaa puntaa. 630 mailin (1 000 kilometrin) pituinen polku kulkee Mineheadista Somersetissä Poole Harbouriin Dorsetissa.</w:t>
      </w:r>
    </w:p>
    <w:p>
      <w:r>
        <w:rPr>
          <w:b/>
        </w:rPr>
        <w:t xml:space="preserve">Yhteenveto</w:t>
      </w:r>
    </w:p>
    <w:p>
      <w:r>
        <w:t xml:space="preserve">South West Coast Path -reitin korjaukset ja kiertotiet - yli 30 maanvyörymän ja putoamisen jälkeen - ovat turvanneet sen tulevaisuuden, reitin järjestö on sanonut.</w:t>
      </w:r>
    </w:p>
    <w:p>
      <w:r>
        <w:rPr>
          <w:b/>
          <w:u w:val="single"/>
        </w:rPr>
        <w:t xml:space="preserve">Asiakirjan numero 25855</w:t>
      </w:r>
    </w:p>
    <w:p>
      <w:r>
        <w:t xml:space="preserve">Swn voittaa ensimmäistä kertaa NME:n parhaan pienen festivaalin palkinnon</w:t>
      </w:r>
    </w:p>
    <w:p>
      <w:r>
        <w:t xml:space="preserve">Swn, joka järjestetään kaupungin klubeilla ja tapahtumapaikoilla, oli yksi kolmesta walesilaisesta festivaalista - mukaan lukien vuoden 2013 voittaja Festival Number 6 Portmeirionissa, Gwyneddissä - jotka olivat ehdolla. Festivaalin perustivat vuonna 2007 Radio 1:n DJ Huw Stephens ja elävän musiikin promoottori John Rostron. Se edistää ja juhlistaa uutta musiikkia, joka tulee Walesista ja Walesista. Viime vuonna lokakuussa järjestetyssä nelipäiväisessä tapahtumassa esiintyi 200 artistia eri paikoissa. Swn, joka tarkoittaa walesiksi ääntä tai melua, oli myös vastassaan Breconissa sijaitseva Green Man, RockNess Skotlannissa, Y Not Derbyshiressä ja Lake Districtissä sijaitseva Kendal Calling. Kyseessä on festivaalin ensimmäinen palkinto. "Hienoa, että olemme voittaneet @NME Award for Best Small Festival -palkinnon! Diolch Pawb! Kiitos kaikille!" festivaalin järjestäjät twiittasivat.</w:t>
      </w:r>
    </w:p>
    <w:p>
      <w:r>
        <w:rPr>
          <w:b/>
        </w:rPr>
        <w:t xml:space="preserve">Yhteenveto</w:t>
      </w:r>
    </w:p>
    <w:p>
      <w:r>
        <w:t xml:space="preserve">Cardiffissa järjestettävä musiikkifestivaali on valittu NME Awards -kilpailun tuomareiden toimesta parhaaksi pieneksi festivaaliksi.</w:t>
      </w:r>
    </w:p>
    <w:p>
      <w:r>
        <w:rPr>
          <w:b/>
          <w:u w:val="single"/>
        </w:rPr>
        <w:t xml:space="preserve">Asiakirjan numero 25856</w:t>
      </w:r>
    </w:p>
    <w:p>
      <w:r>
        <w:t xml:space="preserve">Lentoyhtiö avaa uuden reitin Newquaysta Cardiffiin</w:t>
      </w:r>
    </w:p>
    <w:p>
      <w:r>
        <w:t xml:space="preserve">Lennot Newquayn lentoasemalta Walesin pääkaupunkiin hoitaa Plymouthissa toimiva Air Southwest -lentoyhtiö. Maanantaista perjantaihin liikennöivän paluulennon on määrä kestää hieman yli 30 minuuttia. Newquayn lentoaseman mukaan uusi reitti on osoitus Air Southwestin sitoutumisesta Cornwalliin ja Cornwallista lähtevien palvelujen kehittämiseen. Air Southwestin myynti Eastern Airwaysille saatiin päätökseen viime kuussa. Sen entinen omistaja, Sutton Harbour Holdings, teki myyntipäätöksen toukokuussa lentoyhtiön liikevoiton laskettua.</w:t>
      </w:r>
    </w:p>
    <w:p>
      <w:r>
        <w:rPr>
          <w:b/>
        </w:rPr>
        <w:t xml:space="preserve">Yhteenveto</w:t>
      </w:r>
    </w:p>
    <w:p>
      <w:r>
        <w:t xml:space="preserve">Cornwallista on aloitettu uusi päivittäinen lentoyhteys Cardiffiin.</w:t>
      </w:r>
    </w:p>
    <w:p>
      <w:r>
        <w:rPr>
          <w:b/>
          <w:u w:val="single"/>
        </w:rPr>
        <w:t xml:space="preserve">Asiakirjan numero 25857</w:t>
      </w:r>
    </w:p>
    <w:p>
      <w:r>
        <w:t xml:space="preserve">Mustasarvikuono juhlii 40-vuotissyntymäpäiväänsä Port Lympnessä.</w:t>
      </w:r>
    </w:p>
    <w:p>
      <w:r>
        <w:t xml:space="preserve">Tapahtuman kunniaksi Port Lympnen villieläinpuiston hoitajat tarjosivat Rukwalle sarvikuonoystävällisen syntymäpäiväkakun. Vuonna 1970 syntyneellä Rukwalla on viisi lasta ja kymmenen lapsenlasta, joista kaksi on palautettu puiston toimesta Afrikan luonnonvaraisille suojelualueille. Pääsarvikuononhoitaja Paul Beer sanoi, että hänellä oli ollut merkittävä rooli mustasarvikuonojen tulevaisuuden turvaamisessa. "Hän alkaa nyt jo hieman näyttää ikäänsä, hänen näkönsä heikkenee hiukan, mutta hän on yhä täynnä voimia, ja toivomme, että hän juhlii vielä monia syntymäpäiviä", hän sanoi. Paikallinen leipomo valmisti hänen syntymäpäiväkakkunsa omenoista, porkkanoista ja herukoista.</w:t>
      </w:r>
    </w:p>
    <w:p>
      <w:r>
        <w:rPr>
          <w:b/>
        </w:rPr>
        <w:t xml:space="preserve">Yhteenveto</w:t>
      </w:r>
    </w:p>
    <w:p>
      <w:r>
        <w:t xml:space="preserve">Kriittisesti uhanalainen mustasarvikuono, jonka uskotaan olevan Yhdistyneen kuningaskunnan vanhin, on juhlinut 40-vuotissyntymäpäiväänsä Kentissä.</w:t>
      </w:r>
    </w:p>
    <w:p>
      <w:r>
        <w:rPr>
          <w:b/>
          <w:u w:val="single"/>
        </w:rPr>
        <w:t xml:space="preserve">Asiakirjan numero 25858</w:t>
      </w:r>
    </w:p>
    <w:p>
      <w:r>
        <w:t xml:space="preserve">SAS:n valintakuolemat: Sotilaat kuolivat "ylikuumenemiseen</w:t>
      </w:r>
    </w:p>
    <w:p>
      <w:r>
        <w:t xml:space="preserve">Kersantti Craig Roberts, 24, Penrhyn Baysta, Conwysta, ja kersantti Edward Maher, 31, kuolivat hypertermiaan 13. heinäkuuta viime vuonna. Bathista kotoisin oleva kersantti James Dunsby kuoli kaksi viikkoa myöhemmin sairaalassa. Päätöstä siitä, nostetaanko kuolemantapausten johdosta syytteitä kuolemantuottamuksesta, odotetaan tässä kuussa. Solihullissa, West Midlandsin osavaltiossa järjestetyssä istunnossa kerrottiin, että sotilaat kärsivät hypertermiasta, joka ilmenee, kun kehon lämpötila nousee huomattavasti normaalia korkeammaksi. Kersantti Dunsbyn kuolema johtui myös useiden elinten vajaatoiminnasta 40 mailin (64 kilometrin) vaelluksen jälkeen, kun lämpötila nousi 29,5 celsiusasteeseen, kuolinsyyntutkija Louise Hunt sanoi. Sotilaat olivat yksi kuudesta miehestä, jotka pelastettiin vuorelta harjoituksen aikana, joka oli osa territorioarmeijan SAS-reserviläisten neljän viikon kokeilua. Marraskuussa Health and Safety Executive (HSE) määräsi puolustusministeriön (MoD) ryhtymään toimiin harjoitusten riskien torjumiseksi miesten kuoleman jälkeen. Määräys tarkoittaa, että HSE:n tarkastaja uskoo vakavan terveys- ja turvallisuusriskin olevan olemassa, ja sen lopettamiseksi on annettu parannusilmoitus. Puolustusministeriö sanoi tuolloin, että se panee täytäntöön kaikki huomautuksessa annetut suositukset. Elokuussa järjestetään toinen esitutkintakuulustelu, jossa tutkitaan miesten kuolemia.</w:t>
      </w:r>
    </w:p>
    <w:p>
      <w:r>
        <w:rPr>
          <w:b/>
        </w:rPr>
        <w:t xml:space="preserve">Yhteenveto</w:t>
      </w:r>
    </w:p>
    <w:p>
      <w:r>
        <w:t xml:space="preserve">Kolme sotilasta kuoli ylikuumenemiseen harjoituksen aikana Brecon Beaconsin vuoristossa Powysissa, on kerrottu esitutkinnassa.</w:t>
      </w:r>
    </w:p>
    <w:p>
      <w:r>
        <w:rPr>
          <w:b/>
          <w:u w:val="single"/>
        </w:rPr>
        <w:t xml:space="preserve">Asiakirjan numero 25859</w:t>
      </w:r>
    </w:p>
    <w:p>
      <w:r>
        <w:t xml:space="preserve">Staffordshiren poliisi sai potkut kollegan ahdistelun vuoksi</w:t>
      </w:r>
    </w:p>
    <w:p>
      <w:r>
        <w:t xml:space="preserve">Staffordshiren poliisi ilmoitti, että se tehtiin sen jälkeen, kun hänet oli todettu julkisessa väärinkäytöskuulemisessa syylliseksi törkeään virkavirheeseen. Asianajajansa pyynnöstä nimettömäksi jääneen upseerin todettiin syyllistyneen häirintään marras- ja joulukuun 2016 välisenä aikana. Poliisivoimien mukaan hänen käytöksensä oli ollut "tuomittavaa". Riippumattomassa väärinkäytöskäsittelyssä todettiin, että kollegansa häirinnän lisäksi hän katseli poliisin järjestelmissä olevia tietoja muuhun kuin poliisitarkoitukseen ja yritti hävittää todisteita matkapuhelimellaan. Apulaispoliisipäällikkö Emma Barnett sanoi: "Hänen toimintansa aiheutti huomattavaa kärsimystä asianomaiselle kollegalle. "Hän ei edusta kollegoidensa suurta enemmistöä, joka kauhistuu hänen tekojaan." Seuraa BBC West Midlandsia Facebookissa, Twitterissä ja Instagramissa. Lähetä juttuideasi osoitteeseen: newsonline.westmidlands@bbc.co.uk</w:t>
      </w:r>
    </w:p>
    <w:p>
      <w:r>
        <w:rPr>
          <w:b/>
        </w:rPr>
        <w:t xml:space="preserve">Yhteenveto</w:t>
      </w:r>
    </w:p>
    <w:p>
      <w:r>
        <w:t xml:space="preserve">Poliisi, joka ahdisteli kollegaansa ja käytti poliisin järjestelmiä henkilökohtaisista syistä, on erotettu ilman irtisanomisaikaa.</w:t>
      </w:r>
    </w:p>
    <w:p>
      <w:r>
        <w:rPr>
          <w:b/>
          <w:u w:val="single"/>
        </w:rPr>
        <w:t xml:space="preserve">Asiakirjan numero 25860</w:t>
      </w:r>
    </w:p>
    <w:p>
      <w:r>
        <w:t xml:space="preserve">Aasialaiset hornetit sulkivat portugalilaisen koulun</w:t>
      </w:r>
    </w:p>
    <w:p>
      <w:r>
        <w:t xml:space="preserve">By News from Elsewhere......mediaraportteja ympäri maailmaa, BBC:n seurantaan perustuen Kova tuuli kaatoi puun Barroselasin koulun edustalla pohjoisessa Viana do Castelon kaupungissa, ja yksi poika loukkaantui. Paikalle kokoontuneet lapset huomasivat pesän. Palokunta ja santarmit sulkivat koulun varotoimenpiteenä, sillä horneteilla on pelottava maine, kertoo TV 24 -uutiskanava. Aasialaiset hornetit - jotka tunnetaan myös nimellä aasialainen saalistava ampiainen (vespa velutina) - ovat 2,5 senttimetrillään hieman pienempiä kuin eurooppalainen hornet, mutta niiden tiedetään hyökkäävän ihmisten kimppuun puolustaessaan pesäänsä ja saalistavan mehiläisiä. Kotimaisilla eurooppalaisilla mehiläisillä ei ole suojaa niitä vastaan, joten niiden esiintyminen Pohjois-Portugalissa kaksi vuotta sitten on aiheuttanut suurta huolta. Maanviljelijöiden mukaan on vain ajan kysymys, milloin pölytysmäärät kärsivät, kertoo televisio. Viana do Castelon kunnan mukaan palokunta on löytänyt marraskuusta 2012 lähtien 448 aasialaisen ampiaisen pesää, joista 216 on löytynyt tämän vuoden kahdeksan ensimmäisen kuukauden aikana. Se syyttää maatalousministeriötä siitä, että se ei ole puuttunut "vitsaukseen", ja sanoo, että se "osoittaa edelleen täydellistä kyvyttömyyttä ja tiettyä välinpitämättömyyttä tämän kansanterveydelle ja paikallistaloudelle vakavan ongelman käsittelyssä". Lusa-uutistoimisto otti yhteyttä maatalousministeriöön kommenttia varten, mutta ei onnistunut. Käytä #NewsfromElsewhere -nimeä pysyäksesi ajan tasalla Twitterin kautta.</w:t>
      </w:r>
    </w:p>
    <w:p>
      <w:r>
        <w:rPr>
          <w:b/>
        </w:rPr>
        <w:t xml:space="preserve">Yhteenveto</w:t>
      </w:r>
    </w:p>
    <w:p>
      <w:r>
        <w:t xml:space="preserve">Kuusisataa oppilasta evakuoitiin portugalilaisesta koulusta sen jälkeen, kun vierasperäisen aasialaisen hornet-lajin pesä putosi läheisestä kaatuvasta puusta.</w:t>
      </w:r>
    </w:p>
    <w:p>
      <w:r>
        <w:rPr>
          <w:b/>
          <w:u w:val="single"/>
        </w:rPr>
        <w:t xml:space="preserve">Asiakirjan numero 25861</w:t>
      </w:r>
    </w:p>
    <w:p>
      <w:r>
        <w:t xml:space="preserve">Campion Homesin talonrakentaja saa lisäinvestointeja</w:t>
      </w:r>
    </w:p>
    <w:p>
      <w:r>
        <w:t xml:space="preserve">Fife-pohjainen yhtiö kertoi suunnittelevansa 700 uuden yksityisen, asuin- ja kohtuuhintaisen asunnon rakentamista viiden vuoden aikana. Campion on rakentanut vuodesta 1989 lähtien yli 1 500 asuntoa Fifeen, Lothiansiin, Perth &amp; Kinrossiin ja Clackmannanshireen. BGF tarjoaa kasvupääomaa pienille ja keskisuurille yrityksille. Sen taustalla on viisi Yhdistyneen kuningaskunnan suurinta pankkiryhmää: Barclays, HSBC, Lloyds, RBS ja Standard Chartered. Campionin hallituksen puheenjohtaja ja toimitusjohtaja Pete Bell sanoi: "Vahva suunnitelma": "Viimeaikaisille rakennuskohteillemme on ollut merkittävää kysyntää, ja suunnitelmamme on vahva. "Olemme päättäneet ottaa rahoituskumppanin, jotta voimme nopeuttaa kasvumahdollisuuksiamme. "Tämän investoinnin ansiosta voimme vastata kasvavaan kysyntään nopeasti tinkimättä laadusta ja toimituksista. "Tutkimme myös muita rahoitusvaihtoehtoja, mutta BGF on mielestämme liiketoimintaamme parhaiten sopiva vaihtoehto". BGF on joustava, pitkäaikainen ja määräysvallan ulkopuolinen rahoituskumppani." BGF:n Patrick Graham, joka on liittynyt Campionin hallitukseen toimivaan johtoon kuulumattomana johtajana, sanoi: "Rahoituksemme avaa selkeän kasvumahdollisuuden, jota tukevat laadukkaat tontit vahvoilla markkinoilla ja johtoryhmä, jolla on merkittävää kokemusta asuntorakentamisesta." Aiheeseen liittyvät Internet-linkit Campion Homes</w:t>
      </w:r>
    </w:p>
    <w:p>
      <w:r>
        <w:rPr>
          <w:b/>
        </w:rPr>
        <w:t xml:space="preserve">Yhteenveto</w:t>
      </w:r>
    </w:p>
    <w:p>
      <w:r>
        <w:t xml:space="preserve">Talonrakentaja Campion Homes aikoo nopeuttaa rakennusohjelmaansa Business Growth Fundin (BGF) tekemän usean miljoonan punnan sijoituksen ansiosta.</w:t>
      </w:r>
    </w:p>
    <w:p>
      <w:r>
        <w:rPr>
          <w:b/>
          <w:u w:val="single"/>
        </w:rPr>
        <w:t xml:space="preserve">Asiakirjan numero 25862</w:t>
      </w:r>
    </w:p>
    <w:p>
      <w:r>
        <w:t xml:space="preserve">Colchesterin mies myöntää viisi tyttöihin kohdistunutta seksuaalirikosta</w:t>
      </w:r>
    </w:p>
    <w:p>
      <w:r>
        <w:t xml:space="preserve">Archie Stulpa-McCallum Great Bentleystä, Colchesterin läheltä, myönsi viisi syytettä Ipswich Crown Courtissa. Hänet pidätettiin ensimmäisen kerran kesäkuussa 2017 Suffolkin poliisin tietoverkkorikollisuutta tutkivan ryhmän tekemän tutkimuksen jälkeen. Stulpa-McCallumin rikokset tapahtuivat elokuun 2015 ja kesäkuun 2017 välisenä aikana, ja ne kohdistuivat neljään eri uhriin, jotka olivat 10-15-vuotiaita. Hän tunnusti syyllisyytensä muun kuin penetroivan seksuaalisen toiminnan harjoittamiseen alle 13-vuotiaan tytön kanssa alle 18-vuotiaana, alle 13-vuotiaan tytön yllyttämiseen seksuaaliseen toimintaan ilman penetraatiota, kahteen yritykseen tavata alle 16-vuotias tyttö groomingin jälkeen sekä säädyttömän valokuvan ottamiseen lapsesta. Stulpa-McCallum on määrätty merkitsemään itsensä seksuaalirikollisten rekisteriin, ja hänet vapautettiin takuita vastaan ennen 11. joulukuuta annettavaa tuomiota.</w:t>
      </w:r>
    </w:p>
    <w:p>
      <w:r>
        <w:rPr>
          <w:b/>
        </w:rPr>
        <w:t xml:space="preserve">Yhteenveto</w:t>
      </w:r>
    </w:p>
    <w:p>
      <w:r>
        <w:t xml:space="preserve">20-vuotias mies on myöntänyt syyllistyneensä seksuaaliseen kanssakäymiseen alle 13-vuotiaan tytön kanssa ja muihin seksuaalirikoksiin.</w:t>
      </w:r>
    </w:p>
    <w:p>
      <w:r>
        <w:rPr>
          <w:b/>
          <w:u w:val="single"/>
        </w:rPr>
        <w:t xml:space="preserve">Asiakirjan numero 25863</w:t>
      </w:r>
    </w:p>
    <w:p>
      <w:r>
        <w:t xml:space="preserve">Kadonnut lentokone: Anglesey: Etsinnät keskeytetty yöksi</w:t>
      </w:r>
    </w:p>
    <w:p>
      <w:r>
        <w:t xml:space="preserve">Pohjois-Walesin poliisin mukaan kone oli maanantaina iltapäivällä lentänyt Caernarfonin lentokentältä Great Ormeen, Llandudnoon ja takaisin, kun se katosi. Poliisi lisäsi, että muita matkustajia ei ollut, ja poliisit tukevat kadonneen lentäjän perhettä. Merenkulku- ja rannikkovartiovirasto ilmoitti, että etsintöjä jatketaan tiistaina. Rannikkovartioston helikopteri ja RNLI etsi maanantaina lentokonetta Puffin Islandin lähistöllä Penmonin lähellä Angleseyssä. HM Coastguard kertoi saaneensa avunpyynnön hieman ennen kello 12.50 GMT. Tiedottajan mukaan etsinnät käynnistettiin sen jälkeen, kun oli saatu ilmoitus, että lentokone oli kadonnut tutkayhteydestä. Etsintöihin osallistuivat pelastusveneet Beaumarisista, Moelfresta ja Llandudnosta sekä Pohjois-Walesin poliisi. Pohjois-Walesin poliisi sanoi: "Saimme kello 12.59 puhelun, jossa ilmoitettiin mahdollisesta kevytlentokoneen maahansyöksystä Penmonin alueella. "Poliisit avustavat parhaillaan HM Coastguardia, ja tutkimukset jatkuvat." Myös lento-onnettomuuksien tutkintayksikkö ilmoitti lähettäneensä ryhmän tutkimaan kevytlentokoneen onnettomuutta Beaumarisin lähellä Angleseyssä. RNLI kertoi, että Angleseystä lähetettiin kaksi pelastusvenettä avustamaan lentokoneen etsinnöissä, joka nähtiin viimeksi kaksi mailia Penmonista koilliseen.</w:t>
      </w:r>
    </w:p>
    <w:p>
      <w:r>
        <w:rPr>
          <w:b/>
        </w:rPr>
        <w:t xml:space="preserve">Yhteenveto</w:t>
      </w:r>
    </w:p>
    <w:p>
      <w:r>
        <w:t xml:space="preserve">Rannikkovartioston mukaan kadonneen kevytlentokoneen ja sen lentäjän etsinnät Walesin rannikolla on keskeytetty yöksi.</w:t>
      </w:r>
    </w:p>
    <w:p>
      <w:r>
        <w:rPr>
          <w:b/>
          <w:u w:val="single"/>
        </w:rPr>
        <w:t xml:space="preserve">Asiakirjan numero 25864</w:t>
      </w:r>
    </w:p>
    <w:p>
      <w:r>
        <w:t xml:space="preserve">Blencathran oston varainkeruu "sujuu loistavasti</w:t>
      </w:r>
    </w:p>
    <w:p>
      <w:r>
        <w:t xml:space="preserve">Lonsdalen jaarli myi Blencathran toukokuussa auttaakseen maksamaan 9 miljoonan punnan perintöverolaskun. Blencathran ystävät keräävät parhaillaan vuoren ostamiseen tarvittavaa 1,75 miljoonan punnan summaa, ja he ovat iloisia tähän mennessä osoitetusta kiinnostuksesta. Tuhannet ihmiset ovat luvanneet lahjoituksen, ja ryhmä tavoittelee nyt paikallisia yrityksiä. Ryhmä haluaa ostaa vuoren varmistaakseen, että julkinen pääsy vuorelle säilyy, ja sillä on kuukausi aikaa kerätä tarvittavat rahat. Debbie Cosgrove ryhmästä sanoi: "Kaikki sujuu loistavasti. Ihmiset ovat olleet aivan uskomattomia. "Meillä on noin 7 500 seuraajaa, jotka kaikki ovat sanoneet, että he aikovat lahjoittaa jotakin. "Nyt tehostamme kampanjaa ja pyydämme ihmisiä, joilla on yrityksiä, tarkastelemaan yritysten vastuullisuusohjelmia ja miettimään, haluaisivatko hekin osallistua siihen." Hän lisäsi: "Se on todella jännittävä tilaisuus sanoa: 'Olin paikalla, teimme jotain'. "Kun näkee tuon vuoren, se tekee siitä entistäkin erikoisemman."</w:t>
      </w:r>
    </w:p>
    <w:p>
      <w:r>
        <w:rPr>
          <w:b/>
        </w:rPr>
        <w:t xml:space="preserve">Yhteenveto</w:t>
      </w:r>
    </w:p>
    <w:p>
      <w:r>
        <w:t xml:space="preserve">Lake Districtin vuoren ostamiseen varoja keräävä yhteisöllinen ryhmä on sanonut, että sen kampanja "sujuu loistavasti".</w:t>
      </w:r>
    </w:p>
    <w:p>
      <w:r>
        <w:rPr>
          <w:b/>
          <w:u w:val="single"/>
        </w:rPr>
        <w:t xml:space="preserve">Asiakirjan numero 25865</w:t>
      </w:r>
    </w:p>
    <w:p>
      <w:r>
        <w:t xml:space="preserve">Venezuela vannoo valan opposition kuvernööreille boikotista huolimatta</w:t>
      </w:r>
    </w:p>
    <w:p>
      <w:r>
        <w:t xml:space="preserve">Demokratian pyöreän pöydän ryhmä (MUD) oli ilmoittanut, ettei yksikään sen ehdokkaista polvistuisi hallitusmielisen edustajakokouksen edessä, jota se pitää laittomana. Táchiran, Méridan, Nuevo Espartan ja Anzoáteguin kuvernöörit ovat kuitenkin kaikki vannoneet uskollisuutta. MUD sanoo, että se ei saanut voittoa useissa osavaltioissa 15. lokakuuta pidetyssä äänestyksessä. Tämä tarkoittaa, että neljä viidestä MUD:n kuvernööristä, jotka boikotoivat edellistä tilaisuutta, jossa 18 vastavalittua sosialistikuvernööriä vannoi virkavalansa, on muuttanut kantaansa. Perustuslakia säätävän kokouksen johtaja Delcy Rodriguez sanoi, että jäljellä oleva oppositiokuvernööri Juan Pablo Guanipa Zulian osavaltiosta joutuisi kärsimään seurauksista kieltäytymisensä vuoksi. Guanipa, joka edustaa muita kuvernöörejä radikaalimpaa puoluetta, sanoi, ettei hänen osavaltionsa koskaan kumarra presidentti Nicolas Maduron diktatuurin edessä. Maduro, joka kuvasi vaalitulosta voitoksi, sanoi, että kuvernöörit, jotka kieltäytyvät vannomasta valaa perustuslakia säätävässä edustajakokouksessa, eivät saisi astua virkaansa. Oppositio väittää, että vaalit, joissa enemmistön Venezuelan 23 alueellisesta kuvernöörin virasta voittivat hallitusmieliset ehdokkaat, olivat vilpilliset. He ovat julkaisseet todisteita petoksesta Bolívarin osavaltiossa, jossa hallituksen ehdokas julistettiin voittajaksi kahden päivän viiveellä.</w:t>
      </w:r>
    </w:p>
    <w:p>
      <w:r>
        <w:rPr>
          <w:b/>
        </w:rPr>
        <w:t xml:space="preserve">Yhteenveto</w:t>
      </w:r>
    </w:p>
    <w:p>
      <w:r>
        <w:t xml:space="preserve">Venezuelan neljä äskettäin valittua opposition kuvernööriä ovat suostuneet siihen, että perustuslakia säätävä kokous vannoo virkavalansa, mikä on vastoin koalitionsa virallista kantaa.</w:t>
      </w:r>
    </w:p>
    <w:p>
      <w:r>
        <w:rPr>
          <w:b/>
          <w:u w:val="single"/>
        </w:rPr>
        <w:t xml:space="preserve">Asiakirjan numero 25866</w:t>
      </w:r>
    </w:p>
    <w:p>
      <w:r>
        <w:t xml:space="preserve">Alkoholin väärinkäytön lisääntyminen herättää vaatimuksen vähimmäishinnoittelusta</w:t>
      </w:r>
    </w:p>
    <w:p>
      <w:r>
        <w:t xml:space="preserve">Walesin hallituksen lukujen mukaan vuonna 2013/14 lähes 13 500 tapausta 24 806:sta johtui alkoholista. Molemmat luvut ovat nousseet edellisvuoteen verrattuna. Myös heroiinin ja kannabiksen vuoksi tehdyt lähetteet ovat lisääntyneet. Huume- ja alkoholijärjestö Cais pitää "hämmästyttävänä", ettei vähimmäishintaa ole jo otettu käyttöön. "Osa vastauksesta liittyy minusta hinnoittelustrategiaan", sanoi hyväntekeväisyysjärjestön toimitusjohtaja Clive Wolfendale. "Se on ollut jo pitkään myöhässä, ja on olemassa valtava määrä todisteita siitä, että sillä voi olla vaikutusta. Ihmiset lopettavat tupakoinnin, koska terveysriskit tunnustetaan selvästi ja koska tupakointi on tullut niin kalliiksi. "Jotkut asiakkaat sanovat, että he eivät välitä, kuinka paljon se maksaa, he hankkivat sen. Joku, jolla on pitkäaikainen ongelma, kerjää ja varastaa. "Voimme kuitenkin korkeammilla hinnoilla ja terveyskasvatuksella estää nykyisiä opiskelijoiden humalahakuisia juojia muuttumasta huomisen riippuvaisiksi." Wolfendale myönsi, että Walesin hallitus aikoo ottaa käyttöön 50 pennin vähimmäishinnan yksikköä kohti, mutta myönsi, että siihen liittyy EU:n lainsäädännöllisiä ongelmia ja että juomayhtiöillä on valtaa. Luvut osoittavat, että suurin alkoholiongelmainen ikäryhmä on 30-49-vuotiaat. Hän sanoi, että elämän paineet voivat saada nämä ihmiset turvautumaan alkoholiin, jotta he voisivat "vapautua", mutta hän lisäsi, että elämänkokemus voi auttaa heitä muuttamaan elämänsä.</w:t>
      </w:r>
    </w:p>
    <w:p>
      <w:r>
        <w:rPr>
          <w:b/>
        </w:rPr>
        <w:t xml:space="preserve">Yhteenveto</w:t>
      </w:r>
    </w:p>
    <w:p>
      <w:r>
        <w:t xml:space="preserve">Yli puolella Walesissa päihteiden väärinkäyttöön hoitoon ohjatuista ihmisistä on alkoholiongelmia, minkä vuoksi he vaativat vähimmäishinnoittelua.</w:t>
      </w:r>
    </w:p>
    <w:p>
      <w:r>
        <w:rPr>
          <w:b/>
          <w:u w:val="single"/>
        </w:rPr>
        <w:t xml:space="preserve">Asiakirjan numero 25867</w:t>
      </w:r>
    </w:p>
    <w:p>
      <w:r>
        <w:t xml:space="preserve">Edinburghin kansainvälisillä tiedefestivaaleilla esiteltiin ilmaa puhdistavat vaatteet.</w:t>
      </w:r>
    </w:p>
    <w:p>
      <w:r>
        <w:t xml:space="preserve">Katalyyttiset vaatteet, kuten ilmaa puhdistavat farkut ja kiltsit, ovat esillä osana Edinburghin kansainvälistä tiedefestivaalia. Vaatteet on käsitelty titaanidioksidilla, joka toimii katalysaattorina, joka puhdistaa ilmaa. Vaatteet neutralisoivat ilmansaasteet henkilön kävellessä. Auringonvalon avulla katalyytit neutraloivat henkilön ympärillä olevan ilmansaasteiden lian. UV-valo Vaatteet voitaisiin tuoda markkinoille vuonna 2013. Taiteilija ja suunnittelija, professori Helen Storey London College of Fashionista ja polymeerikemisti, professori Tony Ryan Sheffieldin yliopistosta ovat hankkeen takana. Teknologiaa käytetään jo betonissa ja rakennusten pinnassa, jotta ne pysyisivät savusumun ja saasteiden ulkopuolella. Edinburghin kansainvälinen tiedefestivaali kestää sunnuntaihin 15. huhtikuuta asti.</w:t>
      </w:r>
    </w:p>
    <w:p>
      <w:r>
        <w:rPr>
          <w:b/>
        </w:rPr>
        <w:t xml:space="preserve">Yhteenveto</w:t>
      </w:r>
    </w:p>
    <w:p>
      <w:r>
        <w:t xml:space="preserve">Edinburghissa järjestetyillä tiedefestivaaleilla esiteltiin erikoisvaatteet, jotka puhdistavat ilmaa niiden käyttäjän ympärillä.</w:t>
      </w:r>
    </w:p>
    <w:p>
      <w:r>
        <w:rPr>
          <w:b/>
          <w:u w:val="single"/>
        </w:rPr>
        <w:t xml:space="preserve">Asiakirjan numero 25868</w:t>
      </w:r>
    </w:p>
    <w:p>
      <w:r>
        <w:t xml:space="preserve">Adele "kiusoittelee uutta materiaalia tv-mainoksessa</w:t>
      </w:r>
    </w:p>
    <w:p>
      <w:r>
        <w:t xml:space="preserve">Klippi soitettiin sunnuntaina Isossa-Britanniassa ITV:n X Factor -ohjelmassa, ja hänen edellisestä albumistaan 21 on kulunut lähes viisi vuotta. Katsojat kuulivat äänen laulavan, jota säestivät sanat muuten mustalla ruudulla. Hänen uuden albuminsa on laajalti huhuttu ilmestyvän marraskuussa. Klipissä ei ollut nimeä tai julkaisupäivää, ja hänen tiedottajansa kieltäytyi kommentoimasta sitä. Sanoitukset olivat: "Hei, minä tässä / Mietin, haluaisitko kaikkien näiden vuosien jälkeen tavata / käydä kaiken läpi. "He sanovat, että ajan pitäisi parantaa sinut/But I ain't done much healing...". Tähden edellinen albumi, nimeltään 21, ilmestyi tammikuussa 2011. Sitä myytiin 4,6 miljoonaa kappaletta Britanniassa ja 11 miljoonaa Yhdysvalloissa. Se voitti kuusi Grammy-palkintoa ja kaksi Brit Awardsia. Uuden albumin tuottajiin kerrotaan kuuluvan Gnarls Barkleyn Brian Burton, ruotsalainen hitintekijä Max Martin ja One Republicin Ryan Tedder. One Republic twiittasi klipin lähetyksen jälkeen yksinkertaisesti: "Adele :)"</w:t>
      </w:r>
    </w:p>
    <w:p>
      <w:r>
        <w:rPr>
          <w:b/>
        </w:rPr>
        <w:t xml:space="preserve">Yhteenveto</w:t>
      </w:r>
    </w:p>
    <w:p>
      <w:r>
        <w:t xml:space="preserve">Adele on ilmeisesti paljastanut ensimmäisen pätkän materiaalia kolmannelta albumiltaan 30 sekunnin tv-mainoksessa.</w:t>
      </w:r>
    </w:p>
    <w:p>
      <w:r>
        <w:rPr>
          <w:b/>
          <w:u w:val="single"/>
        </w:rPr>
        <w:t xml:space="preserve">Asiakirjan numero 25869</w:t>
      </w:r>
    </w:p>
    <w:p>
      <w:r>
        <w:t xml:space="preserve">Guernseyn osavaltioiden alijäämä laskee 10,4 miljoonaan puntaan.</w:t>
      </w:r>
    </w:p>
    <w:p>
      <w:r>
        <w:t xml:space="preserve">Tulojen ja menojen kokonaisvaje oli viime vuonna 10,4 miljoonaa puntaa, kun se vuonna 2013 oli 24,8 miljoonaa puntaa ja vuonna 2012 20 miljoonaa puntaa. Valtiovarainministeri Gavin St Pierin mukaan "tärkein" syy oli se, että menot olivat 6 miljoonaa puntaa budjetoitua pienemmät. Hänen mukaansa myös tuloveron ja yritysverojen keräämisen parantuminen oli auttanut. Varapuheenjohtaja St Pier sanoi, että tulos osoittaa, että menoja hallitaan hyvin koko osavaltiossa. Hän sanoi: "On tärkeää, että vaikka osavaltioiden talouden odotetaankin palaavan ylijäämäiseksi tulevina vuosina, hyvän budjettikurin kulttuuri säilyy", hän sanoi. St Pier sanoi, että "valtionhallinnon jatkuva parantaminen ja tehostaminen on välttämätöntä", jotta voidaan varmistaa, että se "elää mahdollisuuksiemme rajoissa".</w:t>
      </w:r>
    </w:p>
    <w:p>
      <w:r>
        <w:rPr>
          <w:b/>
        </w:rPr>
        <w:t xml:space="preserve">Yhteenveto</w:t>
      </w:r>
    </w:p>
    <w:p>
      <w:r>
        <w:t xml:space="preserve">Guernseyn osavaltioiden alijäämä supistui viimeisimmän tilinpäätöksen mukaan yli 50 prosenttia vuonna 2014.</w:t>
      </w:r>
    </w:p>
    <w:p>
      <w:r>
        <w:rPr>
          <w:b/>
          <w:u w:val="single"/>
        </w:rPr>
        <w:t xml:space="preserve">Asiakirjan numero 25870</w:t>
      </w:r>
    </w:p>
    <w:p>
      <w:r>
        <w:t xml:space="preserve">Ilmaiset bussimatkat Bridlingtoniin edistävät merenrantamatkailua</w:t>
      </w:r>
    </w:p>
    <w:p>
      <w:r>
        <w:t xml:space="preserve">Bussi kuljettaa 48 ihmistä yli 80 mailia Sheffieldistä Bridlingtoniin viikonlopuksi lokakuussa. Idea on lähtöisin Bridlingtonin yrityksiltä, jotka haluavat markkinoida kaupunkia sesongin ulkopuolella. Jos se onnistuu, "Brid Bus" -bussin toivotaan olevan saatavilla myös muista kaupungeista. Yorkshire Coast Business Improvement Districtin toimitusjohtaja Kerry Caruthers kertoi, että Sheffield valittiin kokeiluun sen jälkeen, kun tutkimukset osoittivat, että monet kaupunkilaiset halusivat vierailla Bridtontonissa. Hän sanoi, että ainoa edellytys ilmaiselle bussimatkalle oli, että matkustajien oli todistettava varanneensa majoituksen kaupungista kahdeksi yöksi. Caruthers sanoi: Caruthers sanoi: "Olemme saaneet fantastisen vastaanoton, ja bussi on jo nyt täynnä. "Rantalomakohteiden yritysten haasteena on jatkuvasti keksiä uusia luovia tapoja houkutella matkailijoita erityisesti perinteisen lomakausien ulkopuolella. "Yritykset eivät voi luottaa vain kesäkauppaan. Meidän on tehtävä siitä paikka, joka houkuttelee ihmisiä ympäri vuoden." Seuraa BBC Yorkshirea Facebookissa, Twitterissä ja Instagramissa. Lähetä juttuideoita osoitteeseen yorkslincs.news@bbc.co.uk.</w:t>
      </w:r>
    </w:p>
    <w:p>
      <w:r>
        <w:rPr>
          <w:b/>
        </w:rPr>
        <w:t xml:space="preserve">Yhteenveto</w:t>
      </w:r>
    </w:p>
    <w:p>
      <w:r>
        <w:t xml:space="preserve">Lomailijoille tarjotaan ilmaisia bussimatkoja East Yorkshiren merenrantakohteeseen, jotta matkailua voitaisiin lisätä kesän ulkopuolella.</w:t>
      </w:r>
    </w:p>
    <w:p>
      <w:r>
        <w:rPr>
          <w:b/>
          <w:u w:val="single"/>
        </w:rPr>
        <w:t xml:space="preserve">Asiakirjan numero 25871</w:t>
      </w:r>
    </w:p>
    <w:p>
      <w:r>
        <w:t xml:space="preserve">Ammattiliitto ja vanhempainyhdistys kritisoivat Guernsey La Maren uudelleenrakentamista koskevaa raporttia.</w:t>
      </w:r>
    </w:p>
    <w:p>
      <w:r>
        <w:t xml:space="preserve">Koulun 60 miljoonan punnan uudelleenrakentamista koskevan tarkastelun mukaan se oli "toteuttamiskelpoinen" vain osana laajempaa koulujen järkeistämistä. Guernsey Grammar Schoolin vanhempainyhdistys tapasi tällä viikolla valtiovarain- ja resurssiosaston sen jälkeen, kun vanhemmat ja henkilökunta olivat ilmaisseet huolensa suunnitelmista. Gordon Snell vanhempainyhdistyksestä sanoi: "Grammarin sulkemisesta ollaan hyvin huolissaan". Hän lisäsi: "Nuorempien lasten vanhemmat ovat erityisen huolissaan, ja opettajat ovat todella huolissaan siitä, mitä heidän työpaikkansa tulevat aiheuttamaan. "Heidät on palkattu työskentelemään koulussa, joka toimii 11-18-vuotiaiden ikäluokassa, ja jos tämä jako tapahtuu, he eivät ehkä enää opeta 17-18-vuotiaita." La Mare de Carteret'n uudelleenrakentaminen seuraa Les Beaucampsin ja St Sampson'sin uudelleenrakentamista. Oppilasmäärät voivat kasvaa 600:sta 900:aan. Caroline McManus opettajien ammattiliitosta NASUWT:stä sanoi olevansa pettynyt tarkistukseen. "Aihe on hyvin tunteikas, koulu ei ole tällä hetkellä tarkoitukseensa sopiva, ja uudelleentarkastelu jätti oppilaat ja opettajat epävarmoiksi tulevaisuudestaan." Uudelleenrakennushankkeen on määrä valmistua ennen syyskuuta 2017.</w:t>
      </w:r>
    </w:p>
    <w:p>
      <w:r>
        <w:rPr>
          <w:b/>
        </w:rPr>
        <w:t xml:space="preserve">Yhteenveto</w:t>
      </w:r>
    </w:p>
    <w:p>
      <w:r>
        <w:t xml:space="preserve">Ammattiliitto ja vanhempainyhdistys ovat arvostelleet ehdotuksia, jotka koskevat Guernseyn yläkoulujen vähentämistä La Mare de Carteret'n koulun uudelleenrakentamista varten.</w:t>
      </w:r>
    </w:p>
    <w:p>
      <w:r>
        <w:rPr>
          <w:b/>
          <w:u w:val="single"/>
        </w:rPr>
        <w:t xml:space="preserve">Asiakirjan numero 25872</w:t>
      </w:r>
    </w:p>
    <w:p>
      <w:r>
        <w:t xml:space="preserve">Öljy-yhtiö Weatherford vähentää työpaikkoja Aberdeenissa</w:t>
      </w:r>
    </w:p>
    <w:p>
      <w:r>
        <w:t xml:space="preserve">Öljykenttäpalveluyritys ei kommentoi spekulaatioita, joiden mukaan 100 työpaikkaa katoaisi. Se sanoo, että se mukauttaa kustannusrakennettaan vastaamaan markkinaympäristöä. Weatherford lisäsi, että se jatkaa rakenteen mukauttamista markkinaolosuhteiden kehittyessä. Öljy-yhtiöt, kuten BP ja Talisman Sinopec, ovat viime viikkoina vähentäneet satoja Pohjanmeren työpaikkoja. Aberdeenissa hiljattain pidetyssä öljyhuippukokouksessa alan elin Oil and Gas UK vaati hallitukselta "merkittäviä toimia", jotta Pohjanmeren toimijoiden suuriin haasteisiin voitaisiin puuttua. Järjestö haluaa kiireellisiä veronalennuksia öljyn hinnan laskun ja kustannusten nousun keskellä. Se haluaa myös, että uusi öljy- ja kaasualan sääntelyviranomainen perustetaan mahdollisimman pian. Yhdistyneen kuningaskunnan valtiovarainministeriö ilmoitti työskentelevänsä alan johtajien kanssa "ensisijaisena asiana" alan haasteiden ratkaisemiseksi. Aiheeseen liittyvät Internet-linkit Weatherford International</w:t>
      </w:r>
    </w:p>
    <w:p>
      <w:r>
        <w:rPr>
          <w:b/>
        </w:rPr>
        <w:t xml:space="preserve">Yhteenveto</w:t>
      </w:r>
    </w:p>
    <w:p>
      <w:r>
        <w:t xml:space="preserve">Öljy-yhtiö Weatherford International on vahvistanut, että se vähentää työpaikkoja Aberdeenin toiminnassaan öljyn hinnan laskun vuoksi.</w:t>
      </w:r>
    </w:p>
    <w:p>
      <w:r>
        <w:rPr>
          <w:b/>
          <w:u w:val="single"/>
        </w:rPr>
        <w:t xml:space="preserve">Asiakirjan numero 25873</w:t>
      </w:r>
    </w:p>
    <w:p>
      <w:r>
        <w:t xml:space="preserve">Kasinot ja online-vedot kasvattavat Rank Groupin voittoja</w:t>
      </w:r>
    </w:p>
    <w:p>
      <w:r>
        <w:t xml:space="preserve">Vaikeista taloudellisista ajoista huolimatta jatkuvien toimintojen voitto ennen veroja nousi kesäkuuhun päättyneellä tilikaudella 61,5 miljoonaan puntaan, kun se vuotta aiemmin oli 56,4 miljoonaa puntaa. Asiakasmäärät kasvoivat 4,9 prosenttia, konserni kertoi. Rankin keskimääräinen asiakaskohtainen tuotto laski kuitenkin 1,4 prosenttia 224,82 puntaan. Myös Top Rank Espana -yhtiön liikevoitto laski 65 prosenttia 4 miljoonasta punnasta 1,4 miljoonaan puntaan, mikä heijastaa Espanjan vaikeita taloudellisia olosuhteita. Toimitusjohtaja Ian Burke sanoi, että konsernin taloudellinen asema on edelleen vahva ja että sen vuoksi yritys aikoo nostaa osakkeenomistajille maksamaansa osinkoa. Hallitus ehdottaa 3,6 pennin osinkoa osakkeelta, mikä on yli kolmanneksen enemmän kuin edellisvuonna. Uutinen osingonkorotuksesta auttoi Rankin osakkeen nousuun yli 5 prosenttia kaupankäynnin alkuvaiheessa. Rank sanoi, että sen tavoitteena on saada Gala Casinosin osto päätökseen ensi kuussa. Tämä lisää 23 kasinoa sen 37 Grosvenorin toimipisteeseen, mikä tekee siitä Yhdistyneen kuningaskunnan suurimman kasino-operaattorin. Rank Interactive -divisioonan - joka kattaa matkapuhelimet ja internetin - liikevoitto kasvoi 26,5 prosenttia. Parhaiten tällä alalla menestyi Mecca bingo, jonka tuloista viidennes tulee nyt verkosta tai mobiililaitteista bingohallien sijaan. Yritys lisäsi viime vuonna varojaan Meccan digitaalisten palvelujen markkinointiin ja otti käyttöön iPhone-sovelluksen. Grosvenorin digitaalinen tarjonta sen sijaan on edelleen "ala-arvoista", yritys totesi. Tänä vuonna se aikoo tarjota useita pelejä Facebookissa. Rankin mukaan sosiaaliset verkostot tarjoavat mahdollisuuden kasvuun, mutta se on myös huolissaan alan sääntelyn puutteesta.</w:t>
      </w:r>
    </w:p>
    <w:p>
      <w:r>
        <w:rPr>
          <w:b/>
        </w:rPr>
        <w:t xml:space="preserve">Yhteenveto</w:t>
      </w:r>
    </w:p>
    <w:p>
      <w:r>
        <w:t xml:space="preserve">Vedonlyöntikonserni Rank Groupin voitot ovat nousseet 9 prosenttia pääasiassa Grosvenor Casinos -liiketoiminnan ja verkkotoiminnan, erityisesti Mecca-bingo-brändin ansiosta.</w:t>
      </w:r>
    </w:p>
    <w:p>
      <w:r>
        <w:rPr>
          <w:b/>
          <w:u w:val="single"/>
        </w:rPr>
        <w:t xml:space="preserve">Asiakirjan numero 25874</w:t>
      </w:r>
    </w:p>
    <w:p>
      <w:r>
        <w:t xml:space="preserve">Karuna uhkaa poliittisia puolueita</w:t>
      </w:r>
    </w:p>
    <w:p>
      <w:r>
        <w:t xml:space="preserve">PLOTE:n johtaja Dharmalingam Siddharthan sanoi BBC Sandeshayalle, että puolue saa jatkaa poliittista työtä idässä Karuna-ryhmän väitetystä uhkailusta huolimatta. Chennan Force -ryhmän nimissä Batticaloassa jaetuissa lehtisissä on uhkailtu ihmisiä olemaan tukematta TNA:n, TULF:n, EPDP:n, PLOTE:n ja EPRLF:n poliittisia puolueita. Karuna-ryhmä kiistää: "Jos tämä varoitus jätetään huomiotta, heidät tapetaan", lehtisessä todettiin. PLOTE:n johtaja sanoi, että puolue joutui samanlaisten uhkausten kohteeksi LTTE:n lähes kolme vuosikymmentä kestäneen hallinnon aikana idässä. "Koska kaaderimme ovat kuitenkin jatkuvasti yhteydessä Karuna-ryhmään alueellisella tasolla, emme näe, miksi erimielisyyksiä ei voisi ratkaista", hän sanoi BBCSinhala.comille. Karuna-ryhmä puolestaan torjui väitteet, joiden mukaan se uhkailisi poliittisia puolueita. BBC:n tamilipalvelun haastattelussa Karuna-ryhmän poliittisen siiven johtaja Padminee sanoi, että ryhmä ei ole mukana tällaisessa kampanjassa.</w:t>
      </w:r>
    </w:p>
    <w:p>
      <w:r>
        <w:rPr>
          <w:b/>
        </w:rPr>
        <w:t xml:space="preserve">Yhteenveto</w:t>
      </w:r>
    </w:p>
    <w:p>
      <w:r>
        <w:t xml:space="preserve">Sri Lankan tamilipoliittinen puolue on ilmaissut optimismia sen suhteen, että erimielisyydet LTTE:stä irtautuneen ryhmän kanssa ratkaistaan vuoropuhelun avulla.</w:t>
      </w:r>
    </w:p>
    <w:p>
      <w:r>
        <w:rPr>
          <w:b/>
          <w:u w:val="single"/>
        </w:rPr>
        <w:t xml:space="preserve">Asiakirjan numero 25875</w:t>
      </w:r>
    </w:p>
    <w:p>
      <w:r>
        <w:t xml:space="preserve">Intia ja Pakistan pääsivät sopimukseen uudesta tiestä sikhien temppeliin</w:t>
      </w:r>
    </w:p>
    <w:p>
      <w:r>
        <w:t xml:space="preserve">Sikhiläisyys syntyi Punjabissa, joka jaettiin kahden maan kesken vuonna 1947 tapahtuneen osituksen aikana. Gurdwara Darbar Sahib Kartarpur on yksi sikhismin pyhimmistä pyhäköistä. Uskonnon perustaja Guru Nanak vietti siellä elämänsä viimeiset 18 vuotta. Päätös osuu samaan aikaan Guru Nanakin syntymän 550-vuotispäivän kanssa. Intian ja Pakistanin jakautumisen jälkeen intialaiset ovat päässeet pyhäkköön vain rajoitetusti, ja heillä on usein ollut vaikeuksia saada viisumia, kertoo BBC Punjabin Dalip Kumar. Kirjeenvaihtajat uskovat, että ilmoitus on merkki suotuisista suhteista näiden kahden maan välillä, jotka ovat käyneet kolme sotaa ja yhden rajallisen konfliktin vuoden 1947 jälkeen. Jännitteet leimahtivat syyskuussa Pakistanin julkaisemien postimerkkien vuoksi, joissa oli kuvia Intian miehittämässä Kashmirissa tapahtuneista julmuuksista. Delhi sanoi rahoittavansa kokonaan uuden tien rakentamisen Intian puolella, ja Pakistan sanoi tekevänsä samoin omalla puolellaan. Pakistanin tiedotusministeri Fawad Chaudhry kutsui päätöstä molempien maiden rauhanlobbyn voitoksi. Intian valtiovarainministeri Arun Jaitley sanoi, että temppeliin tuleville pyhiinvaeltajille tarjottaisiin "kansainvälisen lentokentän kaltaiset palvelut". Pakistan aloittaa todennäköisesti tien rakentamisen omalla puolellaan myöhemmin tässä kuussa. Intian puolen töiden alkamispäivää ei ole vielä ilmoitettu.</w:t>
      </w:r>
    </w:p>
    <w:p>
      <w:r>
        <w:rPr>
          <w:b/>
        </w:rPr>
        <w:t xml:space="preserve">Yhteenveto</w:t>
      </w:r>
    </w:p>
    <w:p>
      <w:r>
        <w:t xml:space="preserve">Intia ja Pakistan ovat sopineet uuden rajanylityspaikan ja tien rakentamisesta, jotta Intiasta tulevat sikhipyhiinvaeltajat voivat vierailla Pakistanissa sijaitsevassa pyhäkössä.</w:t>
      </w:r>
    </w:p>
    <w:p>
      <w:r>
        <w:rPr>
          <w:b/>
          <w:u w:val="single"/>
        </w:rPr>
        <w:t xml:space="preserve">Asiakirjan numero 25876</w:t>
      </w:r>
    </w:p>
    <w:p>
      <w:r>
        <w:t xml:space="preserve">Toimitusaikojen muutokset "voisivat vähentää Lontoon ruuhkia".</w:t>
      </w:r>
    </w:p>
    <w:p>
      <w:r>
        <w:t xml:space="preserve">Toimitusten ajoittaminen ruuhka-aikojen 07:00 ja 13:00 ulkopuolelle voisi lyhentää matka-aikoja ja vähentää pakokaasupäästöjä. Rahtiliikenteen edustajat ja yritykset tapaavat TfL:n pomoja keskustellakseen siitä, mitä muutoksia voitaisiin tehdä. Lontoon teillä kuljetetaan vuosittain jopa 200 miljardin punnan arvosta tavaraa. Väestönkasvun ja tieverkon muutosten, kuten pyöräilyn valtaväylän laajentamisen, odotetaan aiheuttavan lisää häiriöitä pääkaupungin teillä tulevaisuudessa. Lontoon liikenneasioista vastaava komissaari Sir Peter Hendy sanoi, että yritysten on sopeuduttava paremmin kuin koskaan. "Meidän on hyödynnettävä Lontoon vuoden 2012 kisojen aikana yhdessä tekemäämme työtä, jotta voimme edetä edelleen kiireisimpien aikojen ulkopuolella tapahtuvassa aikataulujen muuttamisessa, uudelleenreitityksessä ja toimitusten yhdistämisessä", hän sanoi.</w:t>
      </w:r>
    </w:p>
    <w:p>
      <w:r>
        <w:rPr>
          <w:b/>
        </w:rPr>
        <w:t xml:space="preserve">Yhteenveto</w:t>
      </w:r>
    </w:p>
    <w:p>
      <w:r>
        <w:t xml:space="preserve">Lontoon liikelaitosten toimitusten ajankohtaa voitaisiin muuttaa ruuhkien helpottamiseksi, on Transport for London (TfL) ehdottanut.</w:t>
      </w:r>
    </w:p>
    <w:p>
      <w:r>
        <w:rPr>
          <w:b/>
          <w:u w:val="single"/>
        </w:rPr>
        <w:t xml:space="preserve">Asiakirjan numero 25877</w:t>
      </w:r>
    </w:p>
    <w:p>
      <w:r>
        <w:t xml:space="preserve">Staffordshiren sairaalan työpaikkojen vähentäminen "ei ole poissuljettua".</w:t>
      </w:r>
    </w:p>
    <w:p>
      <w:r>
        <w:t xml:space="preserve">North Staffordshiren yliopistollinen sairaala syytti velkojen kasvusta sitä, että tapaturma- ja päivystyshoitojen määrä on kasvanut 15 prosenttia viime vuonna. Toimitusjohtaja Julia Bridgwater sanoi: "Työpaikkojen menettämiselle ei voi koskaan sanoa ei koskaan - aina voi tehdä tehokkuushyötyjä." "Meidän on tarkasteltava asiaa, mutta en aio vaarantaa potilasturvallisuutta", hän lisäsi. Sairaalassa työskentelee tällä hetkellä seitsemäntuhatta ihmistä. "Merkittäviä tuloja" Sairaalajohtokunnan kokouksessa perjantaina trusti sanoi, että se "ei pysty täyttämään lakisääteistä velvoitettaan saavuttaa kannattavuusraja", vaikka vuoden alussa ennustettiin 2 miljoonan punnan budjettiylijäämää. Se sanoi, että maaliskuun 2013 loppuun mennessä ennustettu 9,8 miljoonan punnan alijäämä edellyttää myös 14 miljoonan punnan lisätuloja, vaikka luottamus sanoi, että ne kattavat lisäkustannukset vain osittain. Bridgwater sanoi, että trusti toteuttaa toimenpiteitä taloutensa hallitsemiseksi seuraavien neljän kuukauden aikana. Hän sanoi: Bridgwood sanoi: "Meidän on saatava merkittäviä tuloja kaikista hoitamistamme lisäpotilaista. "Meidän on myös tarkasteltava sisäistä valvontaamme sijais- ja vuokratyöntekijöiden maksamiseksi käyttämällä rahaa, jota tarvitsemme vain, jos sitä todella tarvitaan." Sairaalan talousjohtaja John Maddison jätti viime viikolla trustin. Hänen tilalleen on tullut Graham Bennett, joka toimii konsulttina seuraavat neljä kuukautta. Sairaala ilmoitti toivovansa, että se voi hakea vakituista virkaa uuden vuoden aikana.</w:t>
      </w:r>
    </w:p>
    <w:p>
      <w:r>
        <w:rPr>
          <w:b/>
        </w:rPr>
        <w:t xml:space="preserve">Yhteenveto</w:t>
      </w:r>
    </w:p>
    <w:p>
      <w:r>
        <w:t xml:space="preserve">Staffordshiren sairaalan johtajat ovat sanoneet, että he "eivät ole sulkeneet pois työpaikkojen menetyksiä" ennustettuaan lähes 10 miljoonan punnan budjettivajeen.</w:t>
      </w:r>
    </w:p>
    <w:p>
      <w:r>
        <w:rPr>
          <w:b/>
          <w:u w:val="single"/>
        </w:rPr>
        <w:t xml:space="preserve">Asiakirjan numero 25878</w:t>
      </w:r>
    </w:p>
    <w:p>
      <w:r>
        <w:t xml:space="preserve">Moss Brosin osakkeet sukeltavat tulosvaroituksen jälkeen</w:t>
      </w:r>
    </w:p>
    <w:p>
      <w:r>
        <w:t xml:space="preserve">Sen osakkeet putosivat yhdessä vaiheessa lähes 30 prosenttia, kun se myös varoitti, että koko vuoden tulos jäisi odotettua pienemmäksi. Moss Bros raportoi 1,7 miljoonan punnan tappiosta ennen veroja 28. heinäkuuta päättyneeltä kuuden kuukauden jaksolta, kun viime vuonna voittoa kertyi 3,9 miljoonaa puntaa. Kuuden kuukauden liikevaihto laski 3,3 prosenttia 64,5 miljoonaan puntaan. Vertailukelpoinen vähittäismyynti, mukaan lukien verkkokauppa, laski 6,9 prosenttia. Yhtiön toimitusjohtaja Brian Brick sanoi, että kaupankäynti oli ollut "yksi epävakainta moniin vuosiin". Brickin mukaan myynti piristyi sen jälkeen, kun toimitusketjuongelmat, jotka olivat johtaneet varastopulaan vuoden alussa, oli saatu korjattua. Hän lisäsi kuitenkin: "Tämä päättyi äkillisesti, kun High Streetin kävijämäärät laskivat dramaattisesti, mihin vaikuttivat pitkittynyt ja suunnittelematon erittäin kuuma sääjakso ja Englannin menestys jalkapallon MM-kisoissa. "Vaikka kaikki vähittäiskauppiaat kärsivät jollakin tavalla, näiden kahden ulkoisen tekijän yhdistelmä ja pitkäaikainen vaikutus vaikutti erityisesti miestenvaatteisiin. "Tilannetta pahensi joidenkin kilpailijoiden ahdistava alennusmyynti." Vuoden toisella neljänneksellä Moss Bros kertoi, että asiakkaiden kävijämäärät sen myymälöissä laskivat keskimäärin 7 prosenttia, ja pahiten kärsineissä myymälöissä laskua oli 14 prosenttia. Jälleenmyyjä joutui puolivuotiskaudella tappiolle otettuaan 1,2 miljoonan punnan arvonalennuksen "pienestä määrästä heikosti toimivia myymälöitä" ja 800 000 punnan osuman "uudelleenjärjestelyistä ja työntekijöihin liittyvistä kuluista". Moss Bros sanoi, että se on edelleen aikataulussa koko vuoden liikevoiton saavuttamiseksi ilman kertaluonteisia eriä, mutta se olisi "huomattavasti pienempi kuin markkinoiden odotukset, jotka ovat 2,3 miljoonaa puntaa". Uutinen pudotti Moss Brosin osakkeita yhdessä vaiheessa lähes 30 prosenttia, ennen kuin ne toipuivat hieman ja olivat nyt 13 prosenttia alempana. Moss Bros avattiin ensimmäisen kerran Covent Gardenissa Lontoossa vuonna 1851, ja sillä on nyt 130 myymälää.</w:t>
      </w:r>
    </w:p>
    <w:p>
      <w:r>
        <w:rPr>
          <w:b/>
        </w:rPr>
        <w:t xml:space="preserve">Yhteenveto</w:t>
      </w:r>
    </w:p>
    <w:p>
      <w:r>
        <w:t xml:space="preserve">Moss Brosin osakkeet ovat laskeneet jyrkästi sen jälkeen, kun miestenvaatteiden vähittäismyyjä raportoi pettymyksen tuottaneesta tuloksesta, sillä kuuma kesäsää ja jalkapallon MM-kisojen aiheuttama "häiriötekijä" vaikuttivat myyntiin.</w:t>
      </w:r>
    </w:p>
    <w:p>
      <w:r>
        <w:rPr>
          <w:b/>
          <w:u w:val="single"/>
        </w:rPr>
        <w:t xml:space="preserve">Asiakirjan numero 25879</w:t>
      </w:r>
    </w:p>
    <w:p>
      <w:r>
        <w:t xml:space="preserve">Rhys Jonesin jalkapallojoukkue matkustaa Pohjois-Irlantiin</w:t>
      </w:r>
    </w:p>
    <w:p>
      <w:r>
        <w:t xml:space="preserve">Rhys Jones, 11, ammuttiin, kun hän käveli kotiin jalkapalloharjoituksista Croxtethissä, Liverpoolissa, elokuussa 2007. Rhysin kanssa Fir Tree FC:ssä pelanneet joukkuetoverit osallistuvat lauantaina Belfastissa järjestettävään turnaukseen. Sen jälkeen he vierailevat Stormontin linnassa mainostamassa Rhysin kuoleman jälkeen käynnistettyä "Join a team, not a gang" -kampanjaa. Rhysin isä Steve Jones sanoi, että hänen poikansa olisi hymyillyt "yhtä leveästi kuin Mersey" osallistuessaan turnaukseen. Hän sanoi: "Kaipaan poikaamme: "Se on aina vaikeaa, kun on vuosipäiviä, syntymäpäiviä, joulua ja muuta sellaista. "Kun olimme oikeudenkäynnissä, ihmiset saivat tuomion, ja he olivat niinku, että he pääsevät vapaaksi vuonna 2011. "Ja nyt on vuosi 2011, ja ihmiset vapautuvat, ja silti tuntee itsensä petetyksi. "Tuntee yhä itsensä petetyksi, koska heidät on vapautettu, ja meiltä puuttuu yhä pieni poikamme. Ja se todella sattuu." Pohjois-Antrimin kansanedustaja Ian Paisley Jr matkusti Westminsteristä tapaamaan Rhysin joukkuetta ennen turnausta. Hän sanoi, että kilpailun tarkoituksena oli edistää "yhteisön harmoniaa". Hän lisäsi: "Pohjois-Irlannissa on nuoria ihmisiä, jotka ovat kokeneet melko kauheita ja traagisia tapahtumia, ja myös täällä on tapahtunut laittomia murhia. Uskon, että heillä on jotain yhteistä." Croxtethistä kotoisin oleva Sean Mercer sai joulukuussa 2008 elinkautisen vankeusrangaistuksen Rhysin murhasta. Aiheeseen liittyvät Internet-linkit Uutiset ja tapahtumat - Rhys Jones Memorial Fund (Rhys Jonesin muistorahasto)</w:t>
      </w:r>
    </w:p>
    <w:p>
      <w:r>
        <w:rPr>
          <w:b/>
        </w:rPr>
        <w:t xml:space="preserve">Yhteenveto</w:t>
      </w:r>
    </w:p>
    <w:p>
      <w:r>
        <w:t xml:space="preserve">Neljä vuotta sitten kadulla kuolleeksi ammutun Merseysiden koulupojan perhe ja ystävät ovat vieneet jengien vastaisen kampanjansa Pohjois-Irlantiin.</w:t>
      </w:r>
    </w:p>
    <w:p>
      <w:r>
        <w:rPr>
          <w:b/>
          <w:u w:val="single"/>
        </w:rPr>
        <w:t xml:space="preserve">Asiakirjan numero 25880</w:t>
      </w:r>
    </w:p>
    <w:p>
      <w:r>
        <w:t xml:space="preserve">Brexit: Varoitus NI:hen tuotavien tavaroiden tullimaksuista</w:t>
      </w:r>
    </w:p>
    <w:p>
      <w:r>
        <w:t xml:space="preserve">John CampbellBBC News NI:n talous- ja yritystoiminnan päätoimittaja Yhdistyneen kuningaskunnan hallituksen entinen virkamies David Henig antoi todistajanlausuntoja Lordien EU-valiokunnalle. NI pysyy erosopimuksen mukaan osana Yhdistyneen kuningaskunnan tullialuetta. Mutta Isosta-Britanniasta tuleviin tavaroihin, joiden katsotaan olevan vaarassa siirtyä Irlannin tasavaltaan, voidaan soveltaa EU:n tulleja. Tariffi voitaisiin sitten palauttaa, jos voidaan osoittaa, että tavarat on kulutettu NI:ssä. Tulleja sovelletaan vain, jos Yhdistynyt kuningaskunta ja EU eivät pääse tullittomaan kauppasopimukseen tämän vuoden loppuun mennessä. Erosopimus tarkoittaa, että Yhdistyneen kuningaskunnan ja EU:n sekakomitea arvioi, mitkä tavarat katsotaan "vaarantuneiksi" ja näin ollen tullimaksujen alaisiksi. Henigin mukaan sopimuksessa täsmennetään vain, että henkilökohtainen myynti, kuten eBay-kauppa, vapautetaan ehdottomasti tulleista. Hänen mukaansa on myös todennäköistä, että verkosta ostetut tuotteet, joiden arvo on alle 22 euroa, vapautetaan tulleista. Henigin mukaan useimmat tavarat voitaisiin kuitenkin luokitella "riskiryhmään" kuuluviksi. Hän sanoi, että sopimusteksti kuulosti "hyvin pehmeältä", mutta "itse asiassa suurimmasta osasta Pohjois-Irlantiin suuntautuvasta tuonnista on todennäköisesti maksettava tullimaksut, jotka sitten peritään takaisin".</w:t>
      </w:r>
    </w:p>
    <w:p>
      <w:r>
        <w:rPr>
          <w:b/>
        </w:rPr>
        <w:t xml:space="preserve">Yhteenveto</w:t>
      </w:r>
    </w:p>
    <w:p>
      <w:r>
        <w:t xml:space="preserve">Useimmista Isosta-Britanniasta Isoon-Britanniaan tulevista tavaroista saatetaan joutua maksamaan tullimaksuja Brexit-sopimuksen mukaisesti, on kauppa-asiantuntija kertonut parlamentin ylähuoneelle.</w:t>
      </w:r>
    </w:p>
    <w:p>
      <w:r>
        <w:rPr>
          <w:b/>
          <w:u w:val="single"/>
        </w:rPr>
        <w:t xml:space="preserve">Asiakirjan numero 25881</w:t>
      </w:r>
    </w:p>
    <w:p>
      <w:r>
        <w:t xml:space="preserve">Yhdistyneen kuningaskunnan rakennustuotanto laskee neljättä kuukautta</w:t>
      </w:r>
    </w:p>
    <w:p>
      <w:r>
        <w:t xml:space="preserve">Markit/CIPS-rakentamisen ostopäälliköiden indeksi laski 46,8:aan, kun se kahtena edellisenä kuukautena oli 48,7. Alle 50 pistettä merkitsee supistumista. Edellisen kerran indeksi oli positiivinen viime vuoden lokakuussa. CIPS:n toimitusjohtaja David Noble sanoi, että luvuissa ei ollut "juuri mitään lohduttavaa". "Rakennustuotannon huomattava lasku heijasteli kaupallisen rakentamisen vähenemistä ja maanrakennustoiminnan jyrkkää vähenemistä", katsastajat sanoivat. "Kaupallinen rakentaminen väheni jyrkimmin reiluun kolmeen vuoteen, kun taas maa- ja vesirakennushankkeiden viimeisin väheneminen oli nopeinta sitten lokakuun 2009." Asuntorakentaminen lisääntyi kuitenkin "marginaalisesti" ensimmäistä kertaa sitten viime vuoden toukokuun. Noblen mukaan luvut olivat "vähintäänkin pettymys", ja maa- ja vesirakentamisen kehitys oli "erityisen huolestuttavaa". "Tulevaisuuden näkymät näyttävät myös synkiltä, sillä uusien tilausten väheneminen on kiihtynyt, ja vaikka työllisyys lisääntyi marginaalisesti, on vaikea nähdä, miten tämä pysyy yllä." Hän lisäsi, että ala odottaa liittokansleri George Osbornen auttavan estämään laskun jatkumisen sisällyttämällä toimenpiteitä 20. maaliskuuta esitettävään talousarvioonsa.</w:t>
      </w:r>
    </w:p>
    <w:p>
      <w:r>
        <w:rPr>
          <w:b/>
        </w:rPr>
        <w:t xml:space="preserve">Yhteenveto</w:t>
      </w:r>
    </w:p>
    <w:p>
      <w:r>
        <w:t xml:space="preserve">Yhdistyneen kuningaskunnan rakennussektorin tuotanto laski jälleen helmikuussa, osoittaa tutkimus, joka oli alan huonoin kuukausi sitten lokakuun 2009.</w:t>
      </w:r>
    </w:p>
    <w:p>
      <w:r>
        <w:rPr>
          <w:b/>
          <w:u w:val="single"/>
        </w:rPr>
        <w:t xml:space="preserve">Asiakirjan numero 25882</w:t>
      </w:r>
    </w:p>
    <w:p>
      <w:r>
        <w:t xml:space="preserve">Haut de la Garennen työntekijä "hieroi tytön kasvoja virtsan kastelemilla lakanoilla".</w:t>
      </w:r>
    </w:p>
    <w:p>
      <w:r>
        <w:t xml:space="preserve">Anthony ja Morag Jordan, jotka olivat kodin apulaisvanhempia, vangittiin vuonna 2011 osallisuudestaan lasten hyväksikäyttöön. Lautakunta kuuli, että Morag Jordan oli "kylmä nainen" ja löi lapsia kädellään. Anthony Jordan löi lapsia myös metallilusikalla, veitsellä tai kädellään. "Röyhkeä" Todistajana yksi uhri kertoi, että Jordan löi häntä eri syistä, jotka vaihtelivat pöydästä poistumisesta pyytämättä tai röyhkeydestä. Morag Jordan sai vuonna 2011 yhdeksän kuukauden tuomion pahoinpitelystä 1970- ja 1980-luvuilla. Hänen miehensä Anthony Jordan tuomittiin kuudeksi kuukaudeksi kahdeksasta syytteestä, jotka koskivat kahta poikaa. Tutkinnan asianajaja Patrick Sadd sanoi, että rouva Jordan löi säännöllisesti kolmea tyttöä kädellään päähän tai kasvoihin. Tutkinnan aikana luettiin myös joitakin hänen kotonaan tehdyistä työtodistuksista. Tutkintalautakunta kuuli, että Jordan oli palkattu Haut de la Garennen lastenhoitajaksi vuonna 1970. Yhdessä suosituksessa häntä kuvailtiin "ihastuttavaksi persoonaksi ja huumorintajuiseksi", kun taas toisessa hänellä sanottiin olevan "kärsivällisyyttä ja sopeutumiskykyä sekä helppo ja ystävällinen suhtautuminen lapsiin". Jerseyn riippumaton hoitotutkimus tutkii lasten hyväksikäyttöä Jerseyn hoitojärjestelmässä vuodesta 1945 lähtien. Se keskittyy Haut de la Garennen hoitokotiin 1960-luvulla, mutta ei rajoitu siihen. Tutkimus jatkuu.</w:t>
      </w:r>
    </w:p>
    <w:p>
      <w:r>
        <w:rPr>
          <w:b/>
        </w:rPr>
        <w:t xml:space="preserve">Yhteenveto</w:t>
      </w:r>
    </w:p>
    <w:p>
      <w:r>
        <w:t xml:space="preserve">Haut de la Garennen lastenkodissa työskennellyt nainen hieroi tytön kasvot virtsan kastelemiin lakanoihin, on kuultu Jersey Care Inquiry -tutkinnassa.</w:t>
      </w:r>
    </w:p>
    <w:p>
      <w:r>
        <w:rPr>
          <w:b/>
          <w:u w:val="single"/>
        </w:rPr>
        <w:t xml:space="preserve">Asiakirjan numero 25883</w:t>
      </w:r>
    </w:p>
    <w:p>
      <w:r>
        <w:t xml:space="preserve">Newcastle Bigg Marketin käymälät myynnissä</w:t>
      </w:r>
    </w:p>
    <w:p>
      <w:r>
        <w:t xml:space="preserve">Kaupunginhallitus pyytää tarjouksia maanalaisista tiloista Bigg Marketissa, joka suljettiin huhtikuussa kulkuongelmien ja käyttökustannusten vuoksi. Vuonna 1898 rakennetussa, metallirunkoisella lasikatolla varustetussa käymälässä on yksi sisäänkäynti, ja tiloihin pääsee jyrkkiä ja mutkittelevia portaita pitkin. Käymälässä on 18 pisuaaria, viisi koppia, kaappi sekä kaakeloidut seinät ja lattia. Valtuutettu Henri Murison, elämänlaadusta vastaava kabinettivirkailija, sanoi: "Koska rakennus on ollut olemassa 114 vuotta, uskomme, että sillä on paljon potentiaalia muuhun käyttöön. "Haluaisimme kuulla keneltä tahansa, jolla on mielikuvituksellinen ja luova käyttötarkoitus."</w:t>
      </w:r>
    </w:p>
    <w:p>
      <w:r>
        <w:rPr>
          <w:b/>
        </w:rPr>
        <w:t xml:space="preserve">Yhteenveto</w:t>
      </w:r>
    </w:p>
    <w:p>
      <w:r>
        <w:t xml:space="preserve">Newcastlen keskustan vessat voitaisiin muuttaa baariksi, noutopöydäksi tai taidegalleriaksi.</w:t>
      </w:r>
    </w:p>
    <w:p>
      <w:r>
        <w:rPr>
          <w:b/>
          <w:u w:val="single"/>
        </w:rPr>
        <w:t xml:space="preserve">Asiakirjan numero 25884</w:t>
      </w:r>
    </w:p>
    <w:p>
      <w:r>
        <w:t xml:space="preserve">Miroslava Breach kolmas meksikolainen toimittaja, joka on tapettu tässä kuussa.</w:t>
      </w:r>
    </w:p>
    <w:p>
      <w:r>
        <w:t xml:space="preserve">Miroslava Breachia ammuttiin kahdeksan kertaa autossaan kotinsa ulkopuolella osavaltion pääkaupungissa Chihuahuassa. Yksi hänen lapsistaan oli autossa, mutta hän ei loukkaantunut. Breach oli kirjoittanut järjestäytyneestä rikollisuudesta, huumekaupasta ja korruptiosta valtakunnalliselle La Jornada -sanomalehdelle ja alueelliselle Norte de Juarez -sanomalehdelle. Asemiehet jättivät viestin, jossa luki: "Koska hän oli suurisuinen." Journalistien suojelukomitea tuomitsi iskun. "Tämä väkivallan aalto uhkaa kansalaisten oikeutta saada elintärkeää tietoa ja vahingoittaa Meksikon demokratiaa rajoittamalla julkista keskustelua", sanoi CPJ:n tiedottaja Carlos Lauria. Hän kehotti Meksikon hallitusta lopettamaan väkivaltaisuudet saattamalla tekijät oikeuden eteen. CPJ:n mukaan Meksikossa on tapettu 38 toimittajaa vuodesta 1992 lähtien.</w:t>
      </w:r>
    </w:p>
    <w:p>
      <w:r>
        <w:rPr>
          <w:b/>
        </w:rPr>
        <w:t xml:space="preserve">Yhteenveto</w:t>
      </w:r>
    </w:p>
    <w:p>
      <w:r>
        <w:t xml:space="preserve">Meksikolaisessa Chihuahuan osavaltiossa on ammuttu kuoliaaksi toimittaja, joka on kolmas maassa tässä kuussa surmattu.</w:t>
      </w:r>
    </w:p>
    <w:p>
      <w:r>
        <w:rPr>
          <w:b/>
          <w:u w:val="single"/>
        </w:rPr>
        <w:t xml:space="preserve">Asiakirjan numero 25885</w:t>
      </w:r>
    </w:p>
    <w:p>
      <w:r>
        <w:t xml:space="preserve">FM:n murha: kaksi epäiltyä nimetty</w:t>
      </w:r>
    </w:p>
    <w:p>
      <w:r>
        <w:t xml:space="preserve">Colombon maistraatti myönsi Crime Branch (Colombo) -yksikölle luvan nimetä Maanikkam Tamiliniyam ja Rengan Janagam murhasuunnitelmasta epäillyiksi. Molemmat pidätettiin, kun he ottivat valokuvia surmatun ministerin asunnon ympärillä ennen salamurhaa. Tuomari määräsi epäillyt vangittaviksi 12. syyskuuta asti. Tuomioistuimelle ilmoitettiin myös kahden muun epäillyn, Kirulaponesta kotoisin olevan Muttiah Sagayadevanin ja Kotahenasta kotoisin olevan E Arokyanathanin, pidättämisestä hätätilamääräysten nojalla. Poliisin mukaan tutkimuksia jatketaan heidän osallisuutensa selvittämiseksi murhaan. Tuntemattomat tarkka-ampujat ampuivat ministeri Kadirgamarin, kun hän tuli ulos yksityisasuntonsa uima-altaasta pääkaupungissa Colombossa 12. elokuuta. Hallitus ja poliisi syyttivät Tamilitiikereitä, mutta LTTE kiisti osallisuutensa. Surmatun ministerin, joka kampanjoi menestyksekkäästi tiikerien kansainvälisen kieltämisen puolesta, uskottiin olleen LTTE:n ykköskohde iskun aikaan.</w:t>
      </w:r>
    </w:p>
    <w:p>
      <w:r>
        <w:rPr>
          <w:b/>
        </w:rPr>
        <w:t xml:space="preserve">Yhteenveto</w:t>
      </w:r>
    </w:p>
    <w:p>
      <w:r>
        <w:t xml:space="preserve">Poliisi on nimennyt kaksi uutta epäiltyä Sri Lankan ulkoministerin Lakshman Kadirgamarin murhasta.</w:t>
      </w:r>
    </w:p>
    <w:p>
      <w:r>
        <w:rPr>
          <w:b/>
          <w:u w:val="single"/>
        </w:rPr>
        <w:t xml:space="preserve">Asiakirjan numero 25886</w:t>
      </w:r>
    </w:p>
    <w:p>
      <w:r>
        <w:t xml:space="preserve">Mysteerisiemenet: Amazon kieltää ulkomaisten kasvien myynnin Yhdysvalloissa</w:t>
      </w:r>
    </w:p>
    <w:p>
      <w:r>
        <w:t xml:space="preserve">Verkkokauppajätti kertoi BBC:lle, että se sallii siementen myynnin nyt vain Yhdysvalloissa sijaitsevilta myyjiltä. Yhdysvaltain virkamiesten mukaan puutarhureiden ei pitäisi istuttaa alkuperältään tuntemattomia siemeniä. Pakettien uskotaan olevan osa maailmanlaajuista "harjaushuijausta", jolla pyritään saamaan positiivisia arvosteluja verkkomyyntisivustoille. Amazonin uudet ohjeet, jotka ovat olleet voimassa 3. syyskuuta lähtien, kieltävät myös muualla kuin Yhdysvalloissa asuvien henkilöiden siementen myynnin Amerikassa. Se lisäsi, että myyjät voidaan kieltää, jos he eivät noudata uusia ohjeita. Jälleenmyyjä ei kuitenkaan ole vahvistanut, ulotetaanko kielto muihin maihin. Wall Street Journal kertoi ensimmäisenä uutisen politiikan muutoksesta. Mysteeripaketeista on tunnistettu ainakin 14 kasvilajia, muun muassa minttua, laventelia ja ruusuja. Myös muissa maissa, kuten Yhdistyneessä kuningaskunnassa, on raportoitu ei-toivotuista siemenpaketeista. Viime kuussa Skotlannin viranomaiset kehottivat ihmisiä olemaan käsittelemättä siemeniä, koska pelkäävät niiden vahingoittavan paikallisia ekosysteemejä. Yhdysvaltain maatalousministeriö (USDA) ilmoitti 11. elokuuta antamassaan päivityksessä, että siemeniä analysoineet asiantuntijat eivät havainneet niissä juurikaan ongelmia ja että Kiina avustaa tutkimuksissa. Yhdysvaltain maatalousministeriö on kuitenkin varoittanut ihmisiä istuttamasta siemeniä, sillä ne voivat olla muita kuin kotoperäisiä lajeja tai kantaa tuholaisia ja tauteja. Niin sanotuissa "harjaushuijauksissa" myyjät lähettävät vähäarvoisia tuotteita, kuten siemeniä tai sormuksia. Jokainen väärennetty "myynti" tuottaa sitten verkkoarvostelun, joka näyttää lisäävän myyjän laillisuutta.</w:t>
      </w:r>
    </w:p>
    <w:p>
      <w:r>
        <w:rPr>
          <w:b/>
        </w:rPr>
        <w:t xml:space="preserve">Yhteenveto</w:t>
      </w:r>
    </w:p>
    <w:p>
      <w:r>
        <w:t xml:space="preserve">Amazon sanoo kieltäneensä siementen ulkomaisen myynnin Yhdysvalloissa sen jälkeen, kun tuhannet amerikkalaiset saivat postitse pyytämättömiä siemenpaketteja, joista suurin osa oli peräisin Kiinasta.</w:t>
      </w:r>
    </w:p>
    <w:p>
      <w:r>
        <w:rPr>
          <w:b/>
          <w:u w:val="single"/>
        </w:rPr>
        <w:t xml:space="preserve">Asiakirjan numero 25887</w:t>
      </w:r>
    </w:p>
    <w:p>
      <w:r>
        <w:t xml:space="preserve">Tuhannet nauttivat uudenvuodenpäivän uinnit eri puolilla Walesia</w:t>
      </w:r>
    </w:p>
    <w:p>
      <w:r>
        <w:t xml:space="preserve">Perinne on yhtä vakiintunut kuin kalkkunacurryn valmistaminen nyrkkeilypäivänä, ja uintia järjestettiin eri puolilla Walesia, kuten Saundersfootissa Pembrokeshiressä, Barryssä Vale of Glamorganissa ja Abersochissa Gwyneddissä. Kovan tuulen vuoksi uinti Morfa Nefynissä Gwyneddissä kuitenkin peruttiin. Abersochin RNLI:n puheenjohtaja Phill Brown sanoi, että uinti oli "sekä uimareiden että katsojien suosiossa". Morfa Nefynin uinnin järjestäjät ilmoittivat, että uinti järjestetään uudelleen pääsiäisenä. Barryn järjestäjien mukaan 400-500 ihmistä uhmasi kylmää vettä, ja Saundersfootissa osallistui 1 856 ja Abersochissa 500 ihmistä. Saundersfoot Festivitiesin puheenjohtaja Martyn Williams sanoi: "Kylä ja laajempi yhteisö ovat jälleen kerran tehneet meistä ylpeitä. Emme olisi voineet kuvitellakaan 33 vuotta sitten, että olisimme nyt täällä isännöimässä näin suurta tapahtumaa." Barryn uinnin tiedottaja sanoi: "Se oli loistavaa."</w:t>
      </w:r>
    </w:p>
    <w:p>
      <w:r>
        <w:rPr>
          <w:b/>
        </w:rPr>
        <w:t xml:space="preserve">Yhteenveto</w:t>
      </w:r>
    </w:p>
    <w:p>
      <w:r>
        <w:t xml:space="preserve">Tuhannet sitkeät sielut aloittivat vuoden 2017 viileästi uimalla uudenvuodenpäivänä Walesin merissä.</w:t>
      </w:r>
    </w:p>
    <w:p>
      <w:r>
        <w:rPr>
          <w:b/>
          <w:u w:val="single"/>
        </w:rPr>
        <w:t xml:space="preserve">Asiakirjan numero 25888</w:t>
      </w:r>
    </w:p>
    <w:p>
      <w:r>
        <w:t xml:space="preserve">Varastettujen Northamptonshiren kirkon hopeaesineiden palauttaminen "ihme".</w:t>
      </w:r>
    </w:p>
    <w:p>
      <w:r>
        <w:t xml:space="preserve">Northamptonshiren Desborough'ssa sijaitsevaan St Giles Anglican and Methodist Church -kirkkoon murtauduttiin sunnuntaina kello 11.30 GMT ja maanantaina kello 08.30 GMT välisenä aikana. Tavarat kuitenkin palautettiin sen jälkeen, kun mies löysi ne puutarhastaan kirkon läheltä. Pastori Andrew Farrington sanoi: "Olemme hämmästyneitä ja iloisia ja kiitämme Jumalaa tästä ihmeestä." Varkaat aiheuttivat vahinkoa kirkon etu- ja takaoviin murtautuessaan sisään. Sisälle päästyään rikoksentekijät aiheuttivat "huomattavaa lisävahinkoa" päästäkseen käsiksi kassakaappiin, jossa hopeaesineitä säilytettiin, poliisi kertoi. Kaikkia, joilla on tietoja tai jotka ovat nähneet tapauksen, pyydetään soittamaan Northamptonshiren poliisille.</w:t>
      </w:r>
    </w:p>
    <w:p>
      <w:r>
        <w:rPr>
          <w:b/>
        </w:rPr>
        <w:t xml:space="preserve">Yhteenveto</w:t>
      </w:r>
    </w:p>
    <w:p>
      <w:r>
        <w:t xml:space="preserve">Varastetut kirkon hopeaesineet, mukaan lukien keskiajalta peräisin olevat esineet, on löydetty ja palautettu.</w:t>
      </w:r>
    </w:p>
    <w:p>
      <w:r>
        <w:rPr>
          <w:b/>
          <w:u w:val="single"/>
        </w:rPr>
        <w:t xml:space="preserve">Asiakirjan numero 25889</w:t>
      </w:r>
    </w:p>
    <w:p>
      <w:r>
        <w:t xml:space="preserve">Katie Hopkins hyllytettiin pysyvästi Twitteristä</w:t>
      </w:r>
    </w:p>
    <w:p>
      <w:r>
        <w:t xml:space="preserve">Hopkins, jolla oli yli miljoona seuraajaa, oli jo aiemmin tammikuussa hyllytetty viikoksi. Twitterin mukaan hänen viimeisin toimintakieltonsa on kuitenkin pysyvä. Sosiaalinen verkosto ei kuitenkaan kertonut, mitä twiittejä Hopkins oli lähettänyt, mikä johti kieltoon. "Twitterin pitäminen turvallisena on meille ensisijainen tavoite - väärinkäytöksillä ja vihamielisellä käytöksellä ei ole sijaa palvelussamme, ja ryhdymme jatkossakin toimenpiteisiin, kun sääntöjämme rikotaan", se sanoi. Mainittu vihamielistä käytöstä koskeva käytäntö kieltää väkivallan edistämisen tai muihin ihmisiin kohdistuvat suorat kirjalliset hyökkäykset ja uhkaukset, jotka perustuvat moniin erilaisiin henkilökohtaisiin ominaisuuksiin, kuten rotuun, sukupuoleen tai seksuaaliseen suuntautumiseen. Hopkins on tunnettu sekä mediaesiintymisistään että kiistanalaisista oikeistolaisista näkemyksistään. Yhdysvaltain presidentti Donald Trump on twiitannut häntä useaan otteeseen. Twitter on hiljattain ottanut tiukemman linjan Trumpia itseään vastaan twiittien vuoksi, joiden se sanoo rikkovan sen periaatteita. Yhdysvaltain presidentti on saanut varoituksia joihinkin twiitteihinsä ja toiset on piilotettu yleiseltä näkyvyydeltä, vaikka ne pysyvätkin verkossa. Tällaisten twiittien jättäminen näkyviin yleisen edun nimissä on kuitenkin poikkeus, jonka Twitter tekee maailman johtajille - muut tilit, kuten Hopkinsin tili, ovat vaarassa jäädä pois käytöstä, kun ne rikkovat Twitterin sääntöjä.</w:t>
      </w:r>
    </w:p>
    <w:p>
      <w:r>
        <w:rPr>
          <w:b/>
        </w:rPr>
        <w:t xml:space="preserve">Yhteenveto</w:t>
      </w:r>
    </w:p>
    <w:p>
      <w:r>
        <w:t xml:space="preserve">Kiistelty kommentaattori Katie Hopkins on erotettu pysyvästi Twitteristä, koska hän on rikkonut sen vihamielistä käyttäytymistä koskevia sääntöjä, sosiaalisen median jättiläinen ilmoitti.</w:t>
      </w:r>
    </w:p>
    <w:p>
      <w:r>
        <w:rPr>
          <w:b/>
          <w:u w:val="single"/>
        </w:rPr>
        <w:t xml:space="preserve">Asiakirjan numero 25890</w:t>
      </w:r>
    </w:p>
    <w:p>
      <w:r>
        <w:t xml:space="preserve">Dumfriesin North West Community Campus: Pääopettaja eroaa</w:t>
      </w:r>
    </w:p>
    <w:p>
      <w:r>
        <w:t xml:space="preserve">Dumfriesissa sijaitseva North West Community Campus suljettiin vain viikkoja sen jälkeen, kun se avattiin viime vuoden elokuussa. Dumfries and Gallowayn neuvosto oli ilmoittanut Derryth Hopen sen johtavaksi opettajaksi neljä kuukautta ennen tätä. Hän kuitenkin eroaa 25. marraskuuta "henkilökohtaisista syistä" ja siirtyy uuteen virkaan Sanquharin akatemian apulaisrehtoriksi. Dumfriesin laitos suljettiin syyskuussa 2018 useiden välikohtausten jälkeen, joissa henkilökunta ja oppilaat loukkaantuivat - muun muassa älytaulu osui lapseen. Se avattiin kokonaan uudelleen tämän vuoden kesäkuussa, kun toisen asteen oppilaat tekivät paluun. Dumfries and Gallowayn neuvosto vahvisti, että Hope oli pyytänyt "luopua tehtävästään" ja siirtyisi uuteen tehtävään "yhteisymmärryksessä". Hän oli aiemmin toiminut Northumberlandissa sijaitsevan Berwick Middle Schoolin johtavana rehtorina aloitettuaan uransa uskonnonopettajana. Siirron myötä Jim Brownista - Annan Academyn nykyisestä rehtorista - tulee virkaatekevä rehtori, kunnes virka täytetään pysyvästi.</w:t>
      </w:r>
    </w:p>
    <w:p>
      <w:r>
        <w:rPr>
          <w:b/>
        </w:rPr>
        <w:t xml:space="preserve">Yhteenveto</w:t>
      </w:r>
    </w:p>
    <w:p>
      <w:r>
        <w:t xml:space="preserve">Kuukausia turvallisuussyistä suljettuna olleen 28 miljoonan punnan koulukampuksen rehtori jättää tehtävänsä.</w:t>
      </w:r>
    </w:p>
    <w:p>
      <w:r>
        <w:rPr>
          <w:b/>
          <w:u w:val="single"/>
        </w:rPr>
        <w:t xml:space="preserve">Asiakirjan numero 25891</w:t>
      </w:r>
    </w:p>
    <w:p>
      <w:r>
        <w:t xml:space="preserve">Bristolilainen yritys aikoo antaa naisille vapaata kuukautisten ajaksi</w:t>
      </w:r>
    </w:p>
    <w:p>
      <w:r>
        <w:t xml:space="preserve">Bristolissa toimivan Co-Exist-yrityksen mukaan naiset voivat ottaa vapaata kuukautistensa aikana ja korvata ne myöhemmin. Johtaja Bex Baxter kertoi Bristol Post -lehdelle, että hän oli nähnyt töissä naisia, jotka olivat "kumartuneet tuplasti" kivuista, mutta eivät halunneet mennä kotiin, mikä oli "epäreilua". Kuukautisvapaita on Japanissa, osassa Kiinaa, Etelä-Koreassa ja Taiwanissa. Yrityksen uskotaan olevan yksi ensimmäisistä yrityksistä, jotka ottavat sen käyttöön Yhdistyneessä kuningaskunnassa. Neiti Baxter sanoi, että kuukautisvapaaseen kohdistuva kritiikki oli peräisin "pelosta". Hän kertoi BBC:lle: Naiset eivät halua tuntea olevansa vähemmän työllistettäviä kuin miehet, jos he pitävät lomaa [kuukautisten takia]." Hän sanoi: "Naiset eivät halua tuntea olevansa vähemmän työllistettäviä kuin miehet, jos he pitävät lomaa." Co-Exist työllistää 24 henkilöä, joista seitsemän on miehiä. Baxter sanoi, että politiikan yksityiskohtia ei ole vielä laadittu, mutta niistä keskustellaan seminaarissa myöhemmin tässä kuussa. Hän sanoi, että väistämättä pelätään oikeudenmukaisuuden puutetta tai sitä, että naiset ottavat vapaata "mielivaltaisesti", mutta lisäsi: "Haluamme luoda politiikan, joka luottaa ihmisiin - emme halua luoda jotain sellaista, joka... ei tunnista yrityksen tarpeita." Hän sanoi, että "emme halua luoda mitään sellaista, joka... ei tunnista yrityksen tarpeita." Hän sanoi, että "emme halua luoda mitään sellaista, joka... ei tunnista yrityksen tarpeita."</w:t>
      </w:r>
    </w:p>
    <w:p>
      <w:r>
        <w:rPr>
          <w:b/>
        </w:rPr>
        <w:t xml:space="preserve">Yhteenveto</w:t>
      </w:r>
    </w:p>
    <w:p>
      <w:r>
        <w:t xml:space="preserve">Eräs yritys aikoo ottaa käyttöön "kuukautiskäytännön", jotta naispuolinen henkilöstö voisi työskennellä joustavasti kuukautiskiertojensa mukaan.</w:t>
      </w:r>
    </w:p>
    <w:p>
      <w:r>
        <w:rPr>
          <w:b/>
          <w:u w:val="single"/>
        </w:rPr>
        <w:t xml:space="preserve">Asiakirjan numero 25892</w:t>
      </w:r>
    </w:p>
    <w:p>
      <w:r>
        <w:t xml:space="preserve">Noah Donohoe -tutkimus keskittyy turvallisuuskysymyksiin</w:t>
      </w:r>
    </w:p>
    <w:p>
      <w:r>
        <w:t xml:space="preserve">14-vuotias löydettiin M2-tien läheltä kuusi päivää katoamisensa jälkeen. Asianajaja kertoi, että asiaa koskeva poliisiasiakirja on "lähes valmis". Oikeus kuuli myös, että teini-ikäisen äiti Fiona aikoo perustaa rahaston "pysyväksi kunnianosoitukseksi" pojalleen. Fiona Donohoen asianajaja Niall Murphy sanoi äidin olevan "ikuisesti kiitollinen ja liikuttunut saamastaan tuesta". Oikeus oli aiemmin kuullut, ettei ollut todisteita siitä, että Noah Donohoen kimppuun olisi hyökätty tai että joku muu henkilö olisi ollut osallisena hänen kuolemaansa. Ruumiinavauksessa todettiin, että hän kuoli hukkumisen seurauksena. BBC News NI kertoi elokuussa, että sadevesiviemärin luukku ei ollut lukittu Noahin katoamispäivänä. Infrastruktuuriministeriön lähde kertoi, että riippulukko lisättiin kolme päivää myöhemmin, 24. kesäkuuta, poliisin kanssa käytyjen neuvottelujen jälkeen. Asianajaja Declan Quinn kertoi maanantaina pidetyssä kuulemistilaisuudessa, että poliisi oli saanut useita käsinkirjoitettuja lausuntoja ja materiaalia ja on ollut yhteydessä ministeriöön. Hän sanoi, että PSNI helpottaisi Donohoen perheen ja heidän asianajajansa tarkastusta paikassa, josta poika löydettiin. "Tähän mennessä saamastamme aineistosta näyttää myös nousevan esiin useita todisteita", Quinn kertoi kuulemistilaisuudessa. "Poliisi tutkii terveys- ja turvallisuuskysymyksiä, jotka voivat tulla esiin tässä tutkinnassa." Hän lisäsi, että tutkinnan laajuutta ja todistajien luetteloa ei voida vielä määrittää. Asianajaja Niall Murphy sanoi, että Noahin äidin Fionan lausunto oli lähes valmis, ja hän esitti virallisen hakemuksen täydellisen tutkinnan aloittamisen lykkäämisestä vuoteen 2021. Seuraava esitutkintaa edeltävä kuuleminen on 18. tammikuuta.</w:t>
      </w:r>
    </w:p>
    <w:p>
      <w:r>
        <w:rPr>
          <w:b/>
        </w:rPr>
        <w:t xml:space="preserve">Yhteenveto</w:t>
      </w:r>
    </w:p>
    <w:p>
      <w:r>
        <w:t xml:space="preserve">PSNI tutkii useita terveys- ja turvallisuuskysymyksiä, jotka liittyvät Belfastin teini-ikäisen Noah Donohoen kuolemaan, jonka ruumis löydettiin sadevesiviemäristä kesäkuussa.</w:t>
      </w:r>
    </w:p>
    <w:p>
      <w:r>
        <w:rPr>
          <w:b/>
          <w:u w:val="single"/>
        </w:rPr>
        <w:t xml:space="preserve">Asiakirjan numero 25893</w:t>
      </w:r>
    </w:p>
    <w:p>
      <w:r>
        <w:t xml:space="preserve">Tumblr ottaa käyttöön maksullisia mainoksia brändeille</w:t>
      </w:r>
    </w:p>
    <w:p>
      <w:r>
        <w:t xml:space="preserve">Sivuston perustaja David Karp sanoi, että tuotemerkit saavat tilaa sivuston "kojelaudalla" 2. toukokuuta alkaen. Monet tuotemerkit käyttävät jo Tumblria, mutta tämä on ensimmäinen kerta, kun ne voivat maksaa näkyvyyden lisäämisestä alustalla. Tumblr on etsinyt uusia tulovirtoja nautittuaan nopeasta kasvusta viimeisten 12 kuukauden aikana. Mainokset näkyvät palvelun jo olemassa olevassa "tutka"-kohdassa, jota käytetään tällä hetkellä muiden käyttäjien suosittujen julkaisujen esittelyyn. New Yorkissa Ad Age's Digital Conference -tapahtumassa puhunut Karp sanoi olevansa "idiootti", koska hän oli sanonut Los Angeles Times -lehdelle vuonna 2010 antamassaan haastattelussa vastustavansa mainontaa. Hän oli syyttänyt Facebookin ja Googlen kaltaisten kilpailevien palveluiden mainosalustoja "vailla luovuutta". Toisessa Ad Agen haastattelussa aiemmin tässä kuussa hän sanoi, että Tumblr voisi ansaita rahaa välittömästi näyttämällä Googlen mainoksia, mutta se olisi "täysin viimeinen keino". Tumblr on kasvanut valtavasti vuonna 2007 tapahtuneen perustamisensa jälkeen, ja sillä on nyt yli 40 miljoonaa yksittäistä blogia. Alustasta on tullut yhä suositumpi keino jakaa verkkomemoja tai vitsejä, kuten esimerkiksi Texts From Hillary Clinton - sivusto, jonka monien fanien joukossa oli Yhdysvaltain ulkoministeri.</w:t>
      </w:r>
    </w:p>
    <w:p>
      <w:r>
        <w:rPr>
          <w:b/>
        </w:rPr>
        <w:t xml:space="preserve">Yhteenveto</w:t>
      </w:r>
    </w:p>
    <w:p>
      <w:r>
        <w:t xml:space="preserve">Blogialusta Tumblr aikoo ottaa käyttöön maksullisia mainoksia palvelussaan, vaikka sen omistaja sanoi kerran, että verkkomainokset "kääntävät vatsamme".</w:t>
      </w:r>
    </w:p>
    <w:p>
      <w:r>
        <w:rPr>
          <w:b/>
          <w:u w:val="single"/>
        </w:rPr>
        <w:t xml:space="preserve">Asiakirjan numero 25894</w:t>
      </w:r>
    </w:p>
    <w:p>
      <w:r>
        <w:t xml:space="preserve">Vatikaani kiistää valtion tiedotusvälineiden raportin</w:t>
      </w:r>
    </w:p>
    <w:p>
      <w:r>
        <w:t xml:space="preserve">Vatikaani on kiistänyt, että kardinaali Francis Arinze olisi esittänyt tällaista kommenttia, kuten oppositioparlamentaarikko Jayalath Jayawardene 22. syyskuuta Colombossa toimittajille antamassaan lausunnossa. Sri Lankan puolustusministeriön verkkosivulla julkaistussa valtion omistamassa Daily-uutislähetyksessä siteerattiin Vatikaanissa vieraillutta kardinaali Franciscus Arinzea sanomalla, että "katolilaisten pitäisi olla kiitollisia presidentille Madhun vapauttamisesta". "Koko Sri Lankan katolisen yhteisön pitäisi olla kiitollinen presidentti Mahinda Rajapaksalle siitä, että hän vapautti historiallisen Madhun pyhäkön terroristeilta ja palautti sen kirkolle, Vatikaanin kardinaali Francis Arinsay sanoi, kun hän vieraili presidentin luona Temple Treesissä eilen (16. syyskuuta)", valtion omistama Daily News kertoi. Vatikaani on kuitenkin 20. syyskuuta antamassaan lausunnossa kiistänyt kardinaalin antaneen mitään tällaista lausuntoa UNP:n kansanedustaja Jayalath Jayawardene kertoi tiedotusvälineille. "Sydämellisessä keskustelussaan presidentin kanssa kardinaali ei ilmaissut mielipidettään Madhu-kysymyksestä eikä mistään muustakaan poliittisesta kysymyksestä", Sri Lankan apostolisen nunniaatin antamassa lausunnossa todettiin. "On häpeällistä, että puolustusministeriön virallisella verkkosivustolla kerrotaan valheellisia, pirullisia ja pahansuopia valheita", parlamentaarikko Jayawardene sanoi. Katolisille pyhäkkö oli LTTE:n hallussa, kunnes Sri Lankan etenevät joukot valtasivat alueen tämän vuoden huhtikuussa.</w:t>
      </w:r>
    </w:p>
    <w:p>
      <w:r>
        <w:rPr>
          <w:b/>
        </w:rPr>
        <w:t xml:space="preserve">Yhteenveto</w:t>
      </w:r>
    </w:p>
    <w:p>
      <w:r>
        <w:t xml:space="preserve">Vatikaani on kiistänyt Sri Lankan valtion tiedotusvälineiden uutiset, joiden mukaan se olisi kiittänyt presidenttiä Mannarissa sijaitsevan pyhän Madhu-pyhäkön "vapauttamisesta".</w:t>
      </w:r>
    </w:p>
    <w:p>
      <w:r>
        <w:rPr>
          <w:b/>
          <w:u w:val="single"/>
        </w:rPr>
        <w:t xml:space="preserve">Asiakirjan numero 25895</w:t>
      </w:r>
    </w:p>
    <w:p>
      <w:r>
        <w:t xml:space="preserve">Chloe McCardel lopettaa Kuuban ja Yhdysvaltojen välisen uinnin meduusapiston jälkeen</w:t>
      </w:r>
    </w:p>
    <w:p>
      <w:r>
        <w:t xml:space="preserve">Hänen tukitiiminsä mukaan "heikentävä" pisto pakotti hänet keskeyttämään 166 kilometrin (103 mailin) uinnin 11 tunnin jälkeen. Se lisäsi, että urheilija tarvitsisi 24 tuntia toipuakseen vakavasta vammasta. McCardel kuvaili aiemmin uintia "maailman vaikeimmaksi tänään". Hän oli toivonut selviytyvänsä matkasta noin 60 tunnissa. 'Rankka ilta' McCardelin tiimi kertoi keskiviikkoiltana, että hänet oli viety yhdelle tukialuksista ja hän purjehti kohti Key Westiä. Hänen epäonnistunut yrityksensä tapahtui lähes vuosi sen jälkeen, kun yhdysvaltalainen uimari Diana Nyad keskeytti neljännen yrityksensä samassa suorituksessa. Nyad, 62, vedettiin vedestä sen jälkeen, kun meduusa oli pistänyt häntä toistuvasti kasvoihin ja kun voimakkaat aallot ja virtaukset olivat koetelleet häntä. "Tämä on rankka ilta Chloe McCardelille, ylivoimaiselle uimarille ja esimerkilliselle hengelle", Nyad kirjoitti Facebook-sivuillaan. "Lähetän Chloelle onnittelut hänen monien kuukausien harjoittelustaan ja rohkeasta pyrähdyksestään noihin vaarallisiin vesiin." McCardel hyppäsi veteen Havannan Marina Hemingwaysta kello 10:00 paikallista aikaa (14:00 GMT). Melbournelainen urheilija oli myöhään iltapäivään mennessä kulkenut noin 19 kilometriä, ja valmentajat ja lääkärit seurasivat häntä veneistä käsin. McCardel sanoi tiistaina pidetyssä tiedotustilaisuudessa, että hän oli harjoitellut tätä uintia varten kuusi kuukautta ja käyttänyt paljon aikaa "analysoidakseen syitä ja virheitä", jotka olivat estäneet muita uimareita suorittamasta uintia.</w:t>
      </w:r>
    </w:p>
    <w:p>
      <w:r>
        <w:rPr>
          <w:b/>
        </w:rPr>
        <w:t xml:space="preserve">Yhteenveto</w:t>
      </w:r>
    </w:p>
    <w:p>
      <w:r>
        <w:t xml:space="preserve">Meduusan pisto on lopettanut australialaisen kestävyysuimarin Chloe McCardelin yrityksen tulla ensimmäiseksi ihmiseksi, joka ui Kuubasta Floridaan ilman haihäkkiä.</w:t>
      </w:r>
    </w:p>
    <w:p>
      <w:r>
        <w:rPr>
          <w:b/>
          <w:u w:val="single"/>
        </w:rPr>
        <w:t xml:space="preserve">Asiakirjan numero 25896</w:t>
      </w:r>
    </w:p>
    <w:p>
      <w:r>
        <w:t xml:space="preserve">Norfolkin johtajan Derrick Murphyn normitapausta tutkitaan maakunnassa</w:t>
      </w:r>
    </w:p>
    <w:p>
      <w:r>
        <w:t xml:space="preserve">Konservatiivi Derrick Murphya syytetään toisen valtuuston johtajan heikentämisestä sähköpostiviestissä. Piirikunnanvaltuuston työväenpuolueen ryhmä väitti, että yleisö kyseenalaistaisi tutkimuksen, jonka tekisi standardilautakunta, johon kuului viisi jäsentä Murphyn omasta puolueesta. Lääninhallituksen lakiasiainpäällikkö sanoi, että tapaukseen on vastattava Norfolkissa. Murphy, joka on väliaikaisesti siirtynyt syrjään johtajan paikalta, sanoi, ettei hänellä ole kommentoitavaa. Murphya vastaan tehdyt valitukset liittyvät sähköpostiviestiin, jonka piirikunnan konservatiivien poliittinen avustaja Kevin Vaughan lähetti West Norfolkin neuvoston konservatiivijohtajasta Nick Daubneysta. Jätteenpolttolaitos Riippumattomassa tutkimuksessa oli todettu, että Vaughan oli sähköpostia lähettäessään toiminut Murphyn toiveiden mukaisesti. Vaughan lähetti viime huhtikuussa BBC Radio Norfolkille kiistan keskipisteenä olleen sähköpostiviestin. Se lähetettiin kaksi päivää ennen kuin Daubneyn oli määrä esiintyä kanavalla keskustellakseen King's Lynnissä sijaitsevaan Saddlebowiin suunnitellusta jätteenpolttolaitoksesta. Lääninhallitus tukee jätteenpolttolaitosta, mutta West Norfolkin neuvosto vastustaa sitä. Sähköpostiviestissä, joka julkaistiin tiedonvapauspyynnön jälkeen, sanottiin, että Daubney oli joutunut "vakavaan johtamishaasteeseen" ja että hänen valtuustonsa ei ollut onnistunut hankkimaan vaihtoehtoista teknologiaa laitokselle. Päivämäärää ei ole vielä vahvistettu, mutta Norfolkin kreivikunnanvaltuuston standardikomitean kuuleminen on tarkoitus järjestää 1. helmikuuta.</w:t>
      </w:r>
    </w:p>
    <w:p>
      <w:r>
        <w:rPr>
          <w:b/>
        </w:rPr>
        <w:t xml:space="preserve">Yhteenveto</w:t>
      </w:r>
    </w:p>
    <w:p>
      <w:r>
        <w:t xml:space="preserve">Pyynnöt, joiden mukaan Norfolkin kreivikunnanvaltuuston johtajan käyttäytymistä koskeva tutkimus olisi annettava toisen paikallisviranomaisen tehtäväksi, on hylätty.</w:t>
      </w:r>
    </w:p>
    <w:p>
      <w:r>
        <w:rPr>
          <w:b/>
          <w:u w:val="single"/>
        </w:rPr>
        <w:t xml:space="preserve">Asiakirjan numero 25897</w:t>
      </w:r>
    </w:p>
    <w:p>
      <w:r>
        <w:t xml:space="preserve">Glasgow'n palvelu muistelee Cheapside Streetin palokatastrofia</w:t>
      </w:r>
    </w:p>
    <w:p>
      <w:r>
        <w:t xml:space="preserve">Cheapside Streetin tulipalo 28. maaliskuuta 1960 oli pahin rauhan ajan tragedia, joka vaikutti Yhdistyneen kuningaskunnan palokuntaan. Miehet kuolivat, kun räjähdys aiheutti sen, että 20 metriä korkeat seinät syöksyivät kadulle. Kuolonuhrien joukossa oli 14 palomiestä Glasgow'n palokunnasta ja viisi Glasgow'n pelastusjoukkojen jäsentä. Skotlannin palo- ja pelastuspalvelun virkailijat osallistuivat ensimmäiseen muistotilaisuuteen, joka järjestettiin sen jälkeen, kun kansallinen palvelu perustettiin viime vuonna. Päällikkö Alasdair Hay sanoi: "Cheapside Streetin onnettomuus on keskeinen hetki tämän kaupungin ja palo- ja pelastuspalvelun historiassa. "Räjähdyksen laajuus ja tulipalon raivokkuus muodostivat massiivisen uhan naapurirakennuksille, ja palomiesten ponnistelut sinä yönä estivät epäilemättä palon leviämisen muihin kohteisiin." "Perimmäinen hinta" Hän lisäsi: "Emme voi koskaan unohtaa niitä, jotka maksoivat perimmäisen hinnan suojellakseen yleisöä, tai niitä läheisiä, joiden elämä muuttui ikuisesti tuhoisan ja traagisen menetyksen vuoksi." Cheapside Streetin räjähdys tapahtui rakennuksessa, jossa säilytettiin lähes 4,5 miljoonaa litraa viskiä ja yli 140 000 litraa rommia. Muurimuurin putoaminen tappoi välittömästi kolme palomiestä Cheapside Streetillä sekä 11 palomiestä ja viisi pelastustyöntekijää, jotka taistelivat paloa vastaan rakennuksen takaosasta Warrach Streetillä. Miehistöt taistelivat paloa vastaan 11 tuntia, kunnes se saatiin lopulta hallintaan hieman ennen kello 06.20 seuraavana päivänä.</w:t>
      </w:r>
    </w:p>
    <w:p>
      <w:r>
        <w:rPr>
          <w:b/>
        </w:rPr>
        <w:t xml:space="preserve">Yhteenveto</w:t>
      </w:r>
    </w:p>
    <w:p>
      <w:r>
        <w:t xml:space="preserve">Glasgow'n hautausmaalla on pidetty muistotilaisuus, jossa juhlittiin 54. vuosipäivää kaupungin viskilainan palosta, jossa kuoli 19 palomiestä.</w:t>
      </w:r>
    </w:p>
    <w:p>
      <w:r>
        <w:rPr>
          <w:b/>
          <w:u w:val="single"/>
        </w:rPr>
        <w:t xml:space="preserve">Asiakirjan numero 25898</w:t>
      </w:r>
    </w:p>
    <w:p>
      <w:r>
        <w:t xml:space="preserve">Aberdeenin traumakeskusta koskeva neuvoston toimintapyyntö</w:t>
      </w:r>
    </w:p>
    <w:p>
      <w:r>
        <w:t xml:space="preserve">Tämä tapahtui sen jälkeen, kun Skotlannin hallitus ilmoitti, että päätöstä neljän tällaisen keskuksen perustamisesta tarkastellaan uudelleen. Työväenpuolueen johtaman hallituksen varajohtaja, sitoutumaton Marie Boulton aikoo jättää asiasta esityksen. Siinä vaaditaan kirjettä, jossa kehotetaan Skotlannin hallitusta varmistamaan traumakeskuksen perustaminen Aberdeen Royal Infirmaryyn. Esitys on tarkoitus jättää seuraavassa täysistunnossa 11. toukokuuta. Kliiniset huolenaiheet SNP:n ryhmänjohtaja Stephen Flynn sanoi, että kukaan ei ole eri mieltä siitä, että kaupunkiin pitäisi perustaa suuri traumakeskus, ja huomautti, että terveysministeri Shona Robison oli väittänyt, ettei mitään päätöksiä ole tehty. Libidemokraatit sanoivat kampanjoivansa aktiivisesti varmistaakseen, että Skotlannin hallitus pitää lupauksensa traumakeskuksen perustamisesta Aberdeeniin, ja tukevat esitystä. Konservatiivit sanoivat, että alun perin Glasgow'hun, Edinburghiin, Dundeehen ja Aberdeeniin hyväksyttyjen keskusten pitäisi edetä suunnitelmien mukaisesti ja että jos näin ei tehdä, potilaan hoito Skotlannin koillisosassa vaarantuu. Myös valtuuston johtaja Jenny Laing kannatti esitystä ja sanoi, että jos työväenpuolue voittaisi Skotlannin vaalit, se takaisi suuren traumakeskuksen Aberdeeniin. Lääkärit ottivat huolen Aberdeenin traumakeskuksen tulevaisuudesta esille NHS Grampianin hallituksen kokouksessa viime viikolla.</w:t>
      </w:r>
    </w:p>
    <w:p>
      <w:r>
        <w:rPr>
          <w:b/>
        </w:rPr>
        <w:t xml:space="preserve">Yhteenveto</w:t>
      </w:r>
    </w:p>
    <w:p>
      <w:r>
        <w:t xml:space="preserve">Aberdeenin vanhempi kaupunginvaltuutettu kehottaa viranomaisia puuttumaan kiistaan siitä, pitäisikö kaupunkiin rakentaa suuri traumakeskus.</w:t>
      </w:r>
    </w:p>
    <w:p>
      <w:r>
        <w:rPr>
          <w:b/>
          <w:u w:val="single"/>
        </w:rPr>
        <w:t xml:space="preserve">Asiakirjan numero 25899</w:t>
      </w:r>
    </w:p>
    <w:p>
      <w:r>
        <w:t xml:space="preserve">Norovirusepidemia pakottaa James Cook Hospitalin osastojen sulkemiseen</w:t>
      </w:r>
    </w:p>
    <w:p>
      <w:r>
        <w:t xml:space="preserve">South Tees Hospitals Trustin mukaan kaksi kirurgista osastoa ja yksi yleislääketieteellinen osasto oli suljettu uusilta potilailta. Trust on kehottanut oksentelu- tai ripulioireista kärsiviä vierailijoita pysymään poissa sairaalasta. Norovirus on "erittäin tarttuva ja voi levitä nopeasti", sanoi ylilääkäri Richard Bellamy. "Valitettavasti tämä tarkoittaa, että osastoja voidaan sulkea tähän aikaan vuodesta, koska virus leviää nopeasti potilaiden, vierailijoiden ja henkilökunnan välillä", infektiotautien asiantuntija Bellamy sanoi. "Tämä puolestaan voi vaikuttaa sairauspoissaoloihin ja vuoteiden saatavuuteen. "Tilannetta tarkastellaan päivittäin, ja olemme sulkeneet kyseiset osastot uusilta potilailta, jotka tulevat sairaalaan. "Tartuntojen leviämisriskin minimoimiseksi osastolla olevia potilaita ei siirretä muille osastoille eikä heitä kotiuteta muihin sairaaloihin, hoito- ja asuinkoteihin."</w:t>
      </w:r>
    </w:p>
    <w:p>
      <w:r>
        <w:rPr>
          <w:b/>
        </w:rPr>
        <w:t xml:space="preserve">Yhteenveto</w:t>
      </w:r>
    </w:p>
    <w:p>
      <w:r>
        <w:t xml:space="preserve">Middlesbroughin James Cook -sairaalassa on suljettu kolme osastoa talvella puhjenneen noroviruksen aiheuttaman oksennustautiepidemian vuoksi.</w:t>
      </w:r>
    </w:p>
    <w:p>
      <w:r>
        <w:rPr>
          <w:b/>
          <w:u w:val="single"/>
        </w:rPr>
        <w:t xml:space="preserve">Asiakirjan numero 25900</w:t>
      </w:r>
    </w:p>
    <w:p>
      <w:r>
        <w:t xml:space="preserve">Swindonin sairaala käynnistää sädehoitoyksikön vetoomuksen</w:t>
      </w:r>
    </w:p>
    <w:p>
      <w:r>
        <w:t xml:space="preserve">Swindonissa sijaitseva Great Western Hospital (GWH) tarvitsee 2,9 miljoonaa puntaa oman sädehoitosyöpäkeskuksensa varustamiseen. NHS:n mukaan noin 700 ihmistä joutui kulkemaan 60 mailin edestakaisen matkan Oxfordiin hoitoa varten vuosina 2013/14. Jotkut tekivät sen useita kertoja viikossa. Hoitoa toivotaan saatavan Swindonissa vuoden 2017 loppuun mennessä. Great Western Hospitals NHS Foundation Trustin lääketieteellinen johtaja Guy Rooney sanoi: "Sädehoitohoidon tuominen Swindoniin merkitsee suurta eroa paikallisille potilaille ja heidän perheilleen, ystävilleen ja hoitajilleen, ja se on erinomainen lisä GWH:ssa jo käytettävissä oleviin tiloihin." "Sädehoidon tuominen Swindoniin merkitsee suurta eroa paikallisille potilaille ja heidän perheilleen, ystävilleen ja hoitajilleen. "Teemme tiivistä yhteistyötä Oxfordin kollegojemme kanssa tämän vision toteuttamiseksi, ja olen varma, että paikalliset ihmiset tukevat varainkeruuvetoomusta." Brighter Futures -hyväntekeväisyysjärjestön keräämillä varoilla ostetaan kaksi lineaarikiihdytintä, joilla hoitoa voidaan antaa uudessa yksikössä, jonka rahoittaa Oxford University Hospitals Trust.</w:t>
      </w:r>
    </w:p>
    <w:p>
      <w:r>
        <w:rPr>
          <w:b/>
        </w:rPr>
        <w:t xml:space="preserve">Yhteenveto</w:t>
      </w:r>
    </w:p>
    <w:p>
      <w:r>
        <w:t xml:space="preserve">Wiltshiressä on käynnistetty varainkeräyspyyntö, jonka tarkoituksena on auttaa satoja sädehoitopotilaita saamaan hoitoa lähempänä kotia.</w:t>
      </w:r>
    </w:p>
    <w:p>
      <w:r>
        <w:rPr>
          <w:b/>
          <w:u w:val="single"/>
        </w:rPr>
        <w:t xml:space="preserve">Asiakirjan numero 25901</w:t>
      </w:r>
    </w:p>
    <w:p>
      <w:r>
        <w:t xml:space="preserve">Mansaaren tuhopoltto tutkii snooker-klubin paloa</w:t>
      </w:r>
    </w:p>
    <w:p>
      <w:r>
        <w:t xml:space="preserve">Tulipalo syttyi Douglas Snooker Barin takaosassa sijaitsevassa huoneessa puolen yön aikaan sen jälkeen, kun paikka oli jo suljettu yöksi. Douglasin paloaseman kaksi sammutusautoa kävi palossa Ballaquayle Roadilla noin klo 00:30 BST. Kukaan ei loukkaantunut, ja vaikka syttymissyytä ei tiedetä, poliisi on aloittanut tutkinnan. Isle of Man Constabularyn mukaan poliisit tutkivat myös mahdollisia yhteyksiä samaan baariin keskiviikkoaamuna tehtyyn murtoon. Baarin edustaja sanoi toivovansa, että "suurin osa liikkeistä" voitaisiin avata myöhemmin torstaina, mutta baarialue pysyisi suljettuna. Seuraa BBC Isle of Mania Facebookissa ja Twitterissä. Voit myös lähettää juttuideoita osoitteeseen northwest.newsonline@bbc.co.uk</w:t>
      </w:r>
    </w:p>
    <w:p>
      <w:r>
        <w:rPr>
          <w:b/>
        </w:rPr>
        <w:t xml:space="preserve">Yhteenveto</w:t>
      </w:r>
    </w:p>
    <w:p>
      <w:r>
        <w:t xml:space="preserve">Snooker-klubi on vaurioitunut epäillyssä tuhopolttoiskussa Mansaarella.</w:t>
      </w:r>
    </w:p>
    <w:p>
      <w:r>
        <w:rPr>
          <w:b/>
          <w:u w:val="single"/>
        </w:rPr>
        <w:t xml:space="preserve">Asiakirjan numero 25902</w:t>
      </w:r>
    </w:p>
    <w:p>
      <w:r>
        <w:t xml:space="preserve">Godzilla talloo Yhdysvaltain lipputulot kilpailijat</w:t>
      </w:r>
    </w:p>
    <w:p>
      <w:r>
        <w:t xml:space="preserve">3D-elokuva tuotti 93,2 miljoonaa dollaria (55,4 miljoonaa puntaa), ja jäi näin heti Kapteeni Amerikan taakse: The Winter Soldier, joka teki 95 miljoonaa dollaria (56,4 miljoonaa puntaa) avatessaan ensi-iltansa huhtikuussa. Vuonna 1954 julkaistun japanilaisen alkuperäisen elokuvan pääosissa nähdään Bryan Cranston, Aaron Taylor-Johnson ja Elizabeth Olsen. Viime viikon ykköselokuva Neighbors sijoittui toiseksi ja Spider-Man kolmanneksi. Seth Rogenin, Zac Efronin ja Rose Byrnen tähdittämä riskikomedia Neighbors tuotti toisella viikollaan 26 miljoonaa dollaria (15,5 miljoonaa puntaa) Yhdysvaltain ja Kanadan lipputuloissa. Andrew Garfieldin toinen esitys Peter Parkerin roolissa The Amazing Spider-Man 2 tuotti Rentrak-yhtiön arvioiden mukaan 17 miljoonaa dollaria (10,1 miljoonaa puntaa). Neljänneksi tuli uusi tulokas Million Dollar Arm, Disneyn urheiludraama, jonka pääosassa on Mad Menistä tuttu Jon Hamm, ja Cameron Diazin komedia The Other Woman oli viides. Ohjaaja Gareth Edwardsin Godzilla on menestynyt paremmin kuin aiemmat yritykset tuoda hirviö Hollywoodiin, erityisesti Roland Emmerichin vuoden 1998 elokuva, jonka pääosassa oli Matthew Broderick ja joka oli ehdolla huonoimman elokuvan Kultainen vadelma -palkinnon saajaksi. Uusimmassa versiossa Taylor-Johnson näyttelee merivoimien upseeria, joka taistelee mutanttihirviötä vastaan Havaijilta San Franciscoon. Sen menestys voi nyt käynnistää sarjan, arvioi elokuvastudio Warner Bros. "Meillä on franchising-sarja tekeillä, ja etsimme jatko-osia parhaillaan", paljasti Dan Fellman, yhtiön kotimaan levityksestä Yhdysvalloissa vastaava johtaja.</w:t>
      </w:r>
    </w:p>
    <w:p>
      <w:r>
        <w:rPr>
          <w:b/>
        </w:rPr>
        <w:t xml:space="preserve">Yhteenveto</w:t>
      </w:r>
    </w:p>
    <w:p>
      <w:r>
        <w:t xml:space="preserve">Hirviöelokuva Godzilla on ollut Yhdysvaltain lipputulotilastojen kärjessä, ja se on ollut vuoden toistaiseksi toiseksi suurin avaus, kun The Amazing Spider-Man 2 -elokuvan debyytti on päihitetty.</w:t>
      </w:r>
    </w:p>
    <w:p>
      <w:r>
        <w:rPr>
          <w:b/>
          <w:u w:val="single"/>
        </w:rPr>
        <w:t xml:space="preserve">Asiakirjan numero 25903</w:t>
      </w:r>
    </w:p>
    <w:p>
      <w:r>
        <w:t xml:space="preserve">X Factorin katsojaluvut ovat alhaisimmat sen jälkeen, kun ohjelma aloitettiin.</w:t>
      </w:r>
    </w:p>
    <w:p>
      <w:r>
        <w:t xml:space="preserve">Viime vuoden ensimmäisellä jaksolla oli keskimäärin 6,8 miljoonaa katsojaa. Se oli edelleen illan katsotuin ohjelma 32 prosentin katsojaosuudella. Myös luvut todennäköisesti nousevat, kun konsolidoidut luvut julkaistaan. Sunnuntai-illan jakson katsojamäärä nousi hieman - 6,5 miljoonaa katsojaa, kun se vuonna 2016 oli 6,3 miljoonaa. Se oli jälleen illan katsotuin ohjelma 29 prosentin yleisöosuudella. X Factorin 14. tuotantosarjassa on tehty formaattimuutos, ja live-esityksiä on vähemmän. Muutos tehtiin sen jälkeen, kun viime vuoden X Factorin finaali voitti katsojaluvuissa Planet Earth II:n. Seitsemän miljoonaa katsojaa seurasi Matt Terryn voittoa, kun BBC:n luonto-ohjelmaa seurasi 9,5 miljoonaa katsojaa. Finaalin katsojamäärä oli neljä miljoonaa vähemmän kuin sen tavanomaisen kilpailijan Strictly Come Dancingin. X Factor on alkanut viikkoa ennen tämän vuoden Strictlyä, joka alkaa 9. syyskuuta. The Great British Bake Off, toinen viime viikolla käynnistynyt uudistettu ohjelma, sai tiistaina Channel 4:llä keskimäärin 6,5 miljoonaa katsojaa. Seuraa meitä Facebookissa, Twitterissä @BBCNewsEnts tai Instagramissa bbcnewsents. Jos sinulla on juttuehdotus, lähetä sähköpostia osoitteeseen entertainment.news@bbc.co.uk.</w:t>
      </w:r>
    </w:p>
    <w:p>
      <w:r>
        <w:rPr>
          <w:b/>
        </w:rPr>
        <w:t xml:space="preserve">Yhteenveto</w:t>
      </w:r>
    </w:p>
    <w:p>
      <w:r>
        <w:t xml:space="preserve">The X Factor palasi lauantai-iltana, ja sen katsojakeskiarvo oli kuusi miljoonaa katsojaa - tämä on alhaisin katsojaluku sen jälkeen, kun ohjelma aloitettiin vuonna 2004.</w:t>
      </w:r>
    </w:p>
    <w:p>
      <w:r>
        <w:rPr>
          <w:b/>
          <w:u w:val="single"/>
        </w:rPr>
        <w:t xml:space="preserve">Asiakirjan numero 25904</w:t>
      </w:r>
    </w:p>
    <w:p>
      <w:r>
        <w:t xml:space="preserve">Poliisihallitus julistaa haettavaksi PSNI:n poliisipäällikön viran.</w:t>
      </w:r>
    </w:p>
    <w:p>
      <w:r>
        <w:t xml:space="preserve">Tammikuussa nykyinen poliisipäällikkö Matt Baggott ilmoitti päätöksestään jäädä eläkkeelle. Hän aloitti Pohjois-Irlannin poliisilaitoksen johtajana elokuussa 2009, ja hänen sopimuksensa päättyy syyskuussa 2014. Hakuaika hänen tilalleen päättyy perjantaina 25. huhtikuuta. Poliisihallituksen puheenjohtaja Anne Connolly sanoi: "Kyseessä on korkean profiilin tehtävä, jossa poliisit toimivat Yhdistyneen kuningaskunnan ja Irlannin haastavimmassa toimintaympäristössä. Etsimme henkilöä, jolla on huomattavaa operatiivista kokemusta ja vankat liiketaloudelliset taidot ja joka pystyy tekemään jatkuvia parannuksia pienenevän talousarvion puitteissa". "Hallituksen visiona on varmistaa, että poliisitoiminta on tehokasta, toimivaa, puolueetonta, edustavaa ja vastuullista ja että se turvaa koko yhteisön luottamuksen. "Valitulla hakijalla on johtajuus-, ammatilliset ja ihmissuhdetaidot, joiden avulla hän pystyy johtamaan poliiseja ja henkilöstöä ja varmistamaan, että Pohjois-Irlannista tulee turvallisempi ja vahvempi."</w:t>
      </w:r>
    </w:p>
    <w:p>
      <w:r>
        <w:rPr>
          <w:b/>
        </w:rPr>
        <w:t xml:space="preserve">Yhteenveto</w:t>
      </w:r>
    </w:p>
    <w:p>
      <w:r>
        <w:t xml:space="preserve">PSNI:n uuden poliisipäällikön nimitysprosessi on alkanut sen jälkeen, kun poliisihallitus oli julistanut viran haettavaksi.</w:t>
      </w:r>
    </w:p>
    <w:p>
      <w:r>
        <w:rPr>
          <w:b/>
          <w:u w:val="single"/>
        </w:rPr>
        <w:t xml:space="preserve">Asiakirjan numero 25905</w:t>
      </w:r>
    </w:p>
    <w:p>
      <w:r>
        <w:t xml:space="preserve">Eläinlääkäreille tulvii tarjouksia neuloa marsuille puseroita</w:t>
      </w:r>
    </w:p>
    <w:p>
      <w:r>
        <w:t xml:space="preserve">Somersetissa sijaitseva Golden Valley Vets käyttää "minipossupuseroita" - tai "possupuseroita" - pitämään marsut ja kanit lämpiminä nukutuksen jälkeen. Eläinlääkäri kertoo, että sen Facebookissa tekemän vetoomuksen jälkeen neulojia on nyt runsaasti. Katie Church Nailsean toimipisteestä sanoi, että miniatyyripuserot eivät ainoastaan "näytä söpöiltä", vaan niistä on myös "ehdottomasti apua". Pikkuruiset käsin neulotut puserot oli alun perin neulonut ja lahjoittanut vastaanotolle yksi hoitajan äideistä. Mutta sen jälkeen, kun vastaanoton Facebook-sivulla julkaistiin kuva marsu Gingernutista, jolla oli vihreä villapaita yllään, sekä vetoomus "marsupuseroiden" hankkimiseksi, vastaanotto sanoo nyt, että niitä on tarpeeksi. "Antamiemme lääkkeiden vuoksi ne eivät pysty säätelemään ruumiinlämpöään yhtä hyvin, ja pienten turkiseläinten lämmönhukka on dramaattisempi", Church sanoi. "Teemme siis kaikkemme, jotta ne pysyisivät lämpiminä, ja söpöt pikku puserot ovat yksi keino, jolla voimme tehdä sen."</w:t>
      </w:r>
    </w:p>
    <w:p>
      <w:r>
        <w:rPr>
          <w:b/>
        </w:rPr>
        <w:t xml:space="preserve">Yhteenveto</w:t>
      </w:r>
    </w:p>
    <w:p>
      <w:r>
        <w:t xml:space="preserve">Eläinlääkäri, joka pyysi pieniä neulepuseroita pienille potilailleen, kertoo, että se on saanut runsaasti tarjouksia.</w:t>
      </w:r>
    </w:p>
    <w:p>
      <w:r>
        <w:rPr>
          <w:b/>
          <w:u w:val="single"/>
        </w:rPr>
        <w:t xml:space="preserve">Asiakirjan numero 25906</w:t>
      </w:r>
    </w:p>
    <w:p>
      <w:r>
        <w:t xml:space="preserve">Työpaikat vaarassa Scapa Groupilla Lutonissa ja Dunstablessa</w:t>
      </w:r>
    </w:p>
    <w:p>
      <w:r>
        <w:t xml:space="preserve">Ammattiliitot ja johto keskustelevat Scapa-konsernin Woodside Industrial Estate -teollisuusalueella Dunstablessa ja Cosgrove Wayssä Lutonissa sijaitsevien tehtaiden tulevaisuudesta. Terveydenhuolto- ja teollisuustuotteita valmistava yritys ilmoitti, että neuvottelut henkilöstön ja ammattiliittojen kanssa ovat käynnissä. Ammattiliitto sanoi kehottavansa yritystä tarkistamaan päätöstään. Uniten aluejohtaja Jeff Hodge sanoi: "Olemme Lutonissa ja Dunstablessa sijaitsevien Scapan toimipaikkojen tulevaisuutta koskevan kuulemisen alkuvaiheessa." Liiton mukaan näissä kahdessa tehtaassa työskentelee 83 ihmistä, ja yli 70 työpaikkaa on vaarassa. Kuten Dunstable and Luton Today -lehdessä ensin kerrottiin, Scapa Groupin tiedottaja sanoi: "Scapa Group ilmoitti sisäisesti ehdotuksestaan sulkea tuotantolaitoksensa Dunstablessa ja Lutonissa elokuussa 2018. "Näin ollen yritys on nyt aloittanut kuulemisvaiheen toimipaikoissa toimivien työntekijöiden ja ammattiyhdistysten edustajien kanssa. "Tässä vaiheessa kuulemisprosessin kunnioittamiseksi ja työntekijöitämme kunnioittaen ei tässä vaiheessa ole muita päivityksiä." Health and Safety Executive käynnisti Dunstablen tehtaalla tutkinnan työntekijän kuoleman vuoksi tämän vuoden huhtikuussa.</w:t>
      </w:r>
    </w:p>
    <w:p>
      <w:r>
        <w:rPr>
          <w:b/>
        </w:rPr>
        <w:t xml:space="preserve">Yhteenveto</w:t>
      </w:r>
    </w:p>
    <w:p>
      <w:r>
        <w:t xml:space="preserve">Yli 70 ihmistä on vaarassa menettää työpaikkansa sen jälkeen, kun liimatuotteita valmistava yritys ilmoitti suunnitelmistaan sulkea kaksi tehdasta, ammattiyhdistys on kertonut.</w:t>
      </w:r>
    </w:p>
    <w:p>
      <w:r>
        <w:rPr>
          <w:b/>
          <w:u w:val="single"/>
        </w:rPr>
        <w:t xml:space="preserve">Asiakirjan numero 25907</w:t>
      </w:r>
    </w:p>
    <w:p>
      <w:r>
        <w:t xml:space="preserve">Lord Fosterin arkkitehtitoimisto suunnittelee uuden Ipswich-joen ylityspaikan.</w:t>
      </w:r>
    </w:p>
    <w:p>
      <w:r>
        <w:t xml:space="preserve">Suffolkin kreivikunnan mukaan viisi "kansainvälisesti tunnettua tiimiä" osallistui kilpailuun hankkeesta. Voittaja, Foster + Partners, on työskennellyt Ipswichissä aiemminkin, ja se on luonut Willis Buildingin kaupungin keskustaan. Ipswichin kansanedustaja Ben Gummer sanoi, että uusi Upper Orwellin risteys on "yksi tärkeimmistä hetkistä Ipswichille vuosikymmeniin". "On vaikea korostaa liikaa sen merkitystä, mitä silta tekee ja mitä se edustaa", hän sanoi. "Se, että saamme maailmanlaajuisesti tunnustetun kauniin sillan, kertoo jotakin vaikuttavaa kaupunkimme kunnianhimosta ja asemastamme ei vain piirikunnassamme, alueellamme tai maassamme, vaan koko maailmassa." Hän sanoi, että se on myös tärkeä asia. Foster + Partnersin mukaan Ipswichillä on "erityinen paikka" yrityksen sydämessä, sillä Willis Building oli "merkkihanke yritykselle".</w:t>
      </w:r>
    </w:p>
    <w:p>
      <w:r>
        <w:rPr>
          <w:b/>
        </w:rPr>
        <w:t xml:space="preserve">Yhteenveto</w:t>
      </w:r>
    </w:p>
    <w:p>
      <w:r>
        <w:t xml:space="preserve">Palkitun arkkitehdin, lordi Norman Fosterin johtama yritys on valittu suunnittelemaan uusi silta Ipswichiin.</w:t>
      </w:r>
    </w:p>
    <w:p>
      <w:r>
        <w:rPr>
          <w:b/>
          <w:u w:val="single"/>
        </w:rPr>
        <w:t xml:space="preserve">Asiakirjan numero 25908</w:t>
      </w:r>
    </w:p>
    <w:p>
      <w:r>
        <w:t xml:space="preserve">Iran aikoo ostaa Boeingin lentokoneita pakotteiden päättyessä</w:t>
      </w:r>
    </w:p>
    <w:p>
      <w:r>
        <w:t xml:space="preserve">Iranin varaliikenneministeri Asghar Fakhrieh Kashan kertoi Reutersille, että Iran on kiinnostunut ostamaan 100 lentokonetta. YK:n pakotteet poistettiin viikko sitten, minkä ansiosta Airbus saattoi neuvotella sopimuksen 114 lentokoneen myynnistä Iraniin. Yhdysvaltojen Irania koskevat kauppapakotteet ovat edelleen voimassa, mutta Boeing voi hakea poikkeuslupaa. Viime viikolla Boeing kuitenkin sanoi, että on "monta askelta" ennen kuin se päättää myydä lentokoneita Iraniin. Iranin tiedotusvälineiden mukaan Airbus-sopimus allekirjoitetaan virallisesti, kun Iranin presidentti Hassan Rouhani vierailee Pariisissa keskiviikkona. Vanheneva laivasto Iranin liikennelentokoneiden keski-ikä on airfleets.netin mukaan lähes 27 vuotta. Euroopan valvontaviranomaiset ovat kieltäneet Iran Airin lentokalustoa 12:ta lukuun ottamatta käyttämästä Euroopan unionin ilmatilaa, koska lentoyhtiö ei ole pystynyt osoittamaan, että sen lentokoneet täyttävät kansainväliset turvallisuusstandardit. Iran Airin verkkosivujen mukaan sen laivastossa on 43 suihkukonetta. Yhtiöllä on myös rahtiliikennettä ja halpalentoyhtiö. Iranin tiedotusvälineet siteerasivat Iranin liikenneministeriä Abbas Akhoundia sanomalla, että vain 150 konetta on toiminnassa 250 koneesta. Hän sanoi myös, että tarvitaan 400 keskipitkän ja pitkän kantaman konetta ja 100 lyhyen kantaman konetta, ja hän odottaa, että ensimmäinen erä uusia Airbus-koneita saapuu maaliskuun loppuun mennessä.</w:t>
      </w:r>
    </w:p>
    <w:p>
      <w:r>
        <w:rPr>
          <w:b/>
        </w:rPr>
        <w:t xml:space="preserve">Yhteenveto</w:t>
      </w:r>
    </w:p>
    <w:p>
      <w:r>
        <w:t xml:space="preserve">Iran harkitsee lentokoneiden ostamista yhdysvaltalaiselta Boeing-valmistajalta, koska se aikoo päivittää laivastoaan YK:n pakotteiden poistamisen jälkeen.</w:t>
      </w:r>
    </w:p>
    <w:p>
      <w:r>
        <w:rPr>
          <w:b/>
          <w:u w:val="single"/>
        </w:rPr>
        <w:t xml:space="preserve">Asiakirjan numero 25909</w:t>
      </w:r>
    </w:p>
    <w:p>
      <w:r>
        <w:t xml:space="preserve">Oxfordshiren nopeusvalvontakamerat kytketään pois päältä rahoitusleikkausten vuoksi.</w:t>
      </w:r>
    </w:p>
    <w:p>
      <w:r>
        <w:t xml:space="preserve">Kaikki 72 kiinteää ja 89 siirrettävää kameraa sammutetaan 1. elokuuta alkaen sen jälkeen, kun liikenneturvallisuusbudjetista on poistettu 600 000 puntaa. Rahat oli korvamerkitty Thames Valley Road Safety Partnershipille, joka ylläpitää kameroita. Virkamiehet kannattivat leikkauksia koko neuvoston kokouksessa 27. heinäkuuta. Vaikka kamerat tuottavat tuloja sakoista, liikenneturvallisuuskumppanuus sanoi, että kaikki rahat menevät takaisin keskushallinnolle tuomioistuinten kautta. Viime vuoden heinäkuussa Swindonin kaupunginvaltuustosta tuli ensimmäinen englantilainen paikallisviranomainen, joka luopui nopeuskameroista, mutta Wiltshiren poliisi lupasi jatkaa mobiilikameroiden käyttöä.</w:t>
      </w:r>
    </w:p>
    <w:p>
      <w:r>
        <w:rPr>
          <w:b/>
        </w:rPr>
        <w:t xml:space="preserve">Yhteenveto</w:t>
      </w:r>
    </w:p>
    <w:p>
      <w:r>
        <w:t xml:space="preserve">Oxfordshiren nopeusvalvontakameroita on tarkoitus alkaa sammuttaa osana neuvoston suunnitelmia leikata 13 miljoonaa puntaa budjetistaan.</w:t>
      </w:r>
    </w:p>
    <w:p>
      <w:r>
        <w:rPr>
          <w:b/>
          <w:u w:val="single"/>
        </w:rPr>
        <w:t xml:space="preserve">Asiakirjan numero 25910</w:t>
      </w:r>
    </w:p>
    <w:p>
      <w:r>
        <w:t xml:space="preserve">Hakkerointi 'sankari' Marcus Hutchins kohtaa lisää haittaohjelmasakkoja</w:t>
      </w:r>
    </w:p>
    <w:p>
      <w:r>
        <w:t xml:space="preserve">Marcus Hutchins, joka kiistää syytteet, on pyytänyt Twitter-seuraajiaan auttamaan häntä oikeudenkäyntikuluissa. Hutchins pidätettiin Las Vegasin lentokentällä viime vuoden elokuussa hänen lähdettyään Black Hat -konferenssista. Häntä syytettiin Kronos-nimisen haittaohjelman luomisesta. Kronos oli suunniteltu varastamaan pankkitunnuksia. Uuden oikeudenkäyntiasiakirjan mukaan Hutchinsia syytetään nyt myös toisen haittaohjelman, UPAS Kitin, luomisesta. Häntä syytetään myös sen levittämisestä toisen henkilön avulla. Tuomioistuinasiakirjan mukaan haittaohjelma luotiin vuonna 2012 siten, että se voidaan asentaa äänettömästi eikä se hälytä virustorjuntaohjelmia. Sen väitetään keränneen henkilötietoja. Hutchinsin asianajaja Brian Klein luonnehti uutta syytettä "perusteettomaksi". Kyberturvallisuustutkija on kotoisin Ilfracombesta, Devonista, ja hän työskentelee LA:ssa sijaitsevassa Kryptos Logic -yrityksessä. Hän tuli tunnetuksi autettuaan pysäyttämään WannaCry-lunnasohjelmaan perustuvan verkkohyökkäyksen, joka iski NHS:ään ja muihin organisaatioihin toukokuussa 2017. Verkkohyökkäys kohdistui 150 maahan ja lukitsi tietokoneet vaatien 300 dollarin (223 punnan) maksua tiedostojen palauttamisesta. Hutchins pääsi takuita vastaan vapaaksi 5. elokuuta sen jälkeen, kun ystävät ja perheenjäsenet olivat keränneet 30 000 dollaria (23 000 puntaa).</w:t>
      </w:r>
    </w:p>
    <w:p>
      <w:r>
        <w:rPr>
          <w:b/>
        </w:rPr>
        <w:t xml:space="preserve">Yhteenveto</w:t>
      </w:r>
    </w:p>
    <w:p>
      <w:r>
        <w:t xml:space="preserve">Brittiläinen kyberturvallisuustutkija, jonka ansioksi luetaan WannaCry-viruksen leviämisen estäminen, joutuu vastaamaan neljään uuteen syytteeseen, jotka liittyvät erilliseen haittaohjelmaan, jonka hänen väitetään luoneen.</w:t>
      </w:r>
    </w:p>
    <w:p>
      <w:r>
        <w:rPr>
          <w:b/>
          <w:u w:val="single"/>
        </w:rPr>
        <w:t xml:space="preserve">Asiakirjan numero 25911</w:t>
      </w:r>
    </w:p>
    <w:p>
      <w:r>
        <w:t xml:space="preserve">Joutsen selvisi hengissä Windsorin hyökkäyksen "ilma-aseella" päähän ammutusta osumasta.</w:t>
      </w:r>
    </w:p>
    <w:p>
      <w:r>
        <w:t xml:space="preserve">Eläintenpelastaja löysi uroslinnun sen jälkeen, kun hänet oli lähetetty joen alueelle lähellä Barry Avenueta Windsorissa maanantaiaamuna. Wendy Hermon Swan Supportista sanoi, että kobra oli "alistunut", mutta odottaa sen toipuvan täysin. Thames Valleyn poliisia on pyydetty kommentoimaan asiaa. Hyväntekeväisyysjärjestö, joka julkaisi kuvan joutsenen vammoista, sanoi, että silminnäkijöiden tulisi ottaa yhteyttä poliisiin. Varoitus: Tämä juttu sisältää graafisen kuvan, joka saattaa järkyttää joitakin lukijoita. Hermon sanoi, että joutsenta oli ammuttu "ilmakiväärin luodilla, joka oli mennyt suoraan sen pään läpi". Tammikuussa Windsorissa hyökättiin 12 joutsenen kimppuun ilma-aseilla ja ritsoilla. "En ymmärrä, miksi ihmiset tekevät näin", Hermon lisäsi, "en osaa sanoa mitään, koska se on niin kauheaa". "Haluan, että ihmiset ovat tietoisia siitä, koska ihmiset kulkevat ympäriinsä aseiden kanssa".</w:t>
      </w:r>
    </w:p>
    <w:p>
      <w:r>
        <w:rPr>
          <w:b/>
        </w:rPr>
        <w:t xml:space="preserve">Yhteenveto</w:t>
      </w:r>
    </w:p>
    <w:p>
      <w:r>
        <w:t xml:space="preserve">Hyväntekeväisyysjärjestö on kertonut, että joutsen on selvinnyt hengissä, kun häntä ammuttiin päähän ilma-aseella Thamesin rannalla.</w:t>
      </w:r>
    </w:p>
    <w:p>
      <w:r>
        <w:rPr>
          <w:b/>
          <w:u w:val="single"/>
        </w:rPr>
        <w:t xml:space="preserve">Asiakirjan numero 25912</w:t>
      </w:r>
    </w:p>
    <w:p>
      <w:r>
        <w:t xml:space="preserve">Marine Driven kolari: Ihmisiä varoitettiin katsomasta paikkaa</w:t>
      </w:r>
    </w:p>
    <w:p>
      <w:r>
        <w:t xml:space="preserve">Kolme ihmistä pelastettiin jyrkänteeltä sen jälkeen, kun heidän kuljettamansa auto oli lähtenyt Marine Drivelta noin kello 21.00 GMT lauantaina. Kuljettaja ja kaksi matkustajaa saivat vain lieviä vammoja. Poliisin tiedottajan mukaan kalliolle jäänyttä autoa ei ole vielä saatu talteen. Hänen mukaansa ihmisten ei pitäisi "vaarantaa itseään" yrittäessään nähdä autoa. "Olemme saaneet raportteja, joiden mukaan ihmiset käyvät alueella ja kurkistavat kallion reunan yli katsomaan ajoneuvoa. "Näin tehdessään he asettavat itsensä vaaraan liukastua tai pudota jyrkänteen reunan yli." Poliisi sanoi, että infrastruktuurin osasto aidattaa alueen, kunnes ajoneuvo saadaan talteen. Rannikkovartiosto, pelastusvene ja palo- ja pelastuspalvelun köysiryhmä osallistuivat lauantaina "erittäin huonoissa sääolosuhteissa" täydelliseen pelastusoperaatioon. Rannikkovartioston edustaja sanoi, että auto oli syöksynyt alas 100-metristä kalliota ja pysähtynyt aivan sen juurelle. Hän sanoi, että auton kolme matkustajaa onnistuivat pelastautumaan, mutta jäivät takertumaan kallioon. Asemapäällikkö Colin Kirkham sanoi, että tilanne oli ollut "dramaattinen", ja kehui kaikkia mukana olleita, jotka saivat asian "onnistuneesti päätökseen".</w:t>
      </w:r>
    </w:p>
    <w:p>
      <w:r>
        <w:rPr>
          <w:b/>
        </w:rPr>
        <w:t xml:space="preserve">Yhteenveto</w:t>
      </w:r>
    </w:p>
    <w:p>
      <w:r>
        <w:t xml:space="preserve">Ihmisiä on varoitettu vaarantamasta itseään yrittämällä katsella autoa, joka syöksyi jyrkänteen yli ja kaatui 30 metrin päähän rotkoon.</w:t>
      </w:r>
    </w:p>
    <w:p>
      <w:r>
        <w:rPr>
          <w:b/>
          <w:u w:val="single"/>
        </w:rPr>
        <w:t xml:space="preserve">Asiakirjan numero 25913</w:t>
      </w:r>
    </w:p>
    <w:p>
      <w:r>
        <w:t xml:space="preserve">Hull Northin työväenpuolueen kansanedustaja Diana Johnson voitti vaalitaistelun.</w:t>
      </w:r>
    </w:p>
    <w:p>
      <w:r>
        <w:t xml:space="preserve">Hull Northin Diana Johnson oli menettämässä 14 vuotta hallussaan pitämänsä paikan, kun hänestä tuli ensimmäinen kansanedustaja, joka joutui taistelemaan uudelleenvalinnasta. Hän sanoi, että kampanja oli ollut "hyvin stressaava", mutta oli iloinen voitostaan. Jonson sai 292 ääntä, kun Hullin kaupunginvaltuutettu Aneesa Akbar sai 101 ääntä. Hänen uudelleenvalintansa tapahtui sääntöjen mukaan, joiden mukaan vaalit järjestetään uudelleen, jos kolmasosa vaalipiirin työväenpuolueen osastoista menettää luottamuksensa ehdokkaaseen. Johnson sanoi voittonsa heijastavan sitä, että hänellä on "vahva ansioluettelo" ja "hänen kova työnsä ja omistautumisensa Hullille". Hän lisäsi: "Kampanja on ollut hyvin stressaava, koska se on tietenkin ollut keskellä brexitiin liittyvää kansallista kriisiä, joten on ollut hyvin vaikeaa yrittää löytää tasapaino parlamentin jäsenyyden ja kampanjan johtamisen välillä." Hän lisäsi: "Kampanja on ollut hyvin stressaava, koska se on ollut keskellä brexitiin liittyvää kansallista kriisiä." Vuonna 2018 Political Studies Association nimesi kansanedustajan vuoden backbencheriksi kampanjoinnistaan NHS:n saastunutta verta koskevan skandaalin vuoksi.</w:t>
      </w:r>
    </w:p>
    <w:p>
      <w:r>
        <w:rPr>
          <w:b/>
        </w:rPr>
        <w:t xml:space="preserve">Yhteenveto</w:t>
      </w:r>
    </w:p>
    <w:p>
      <w:r>
        <w:t xml:space="preserve">Työväenpuolueen kansanedustaja, jota uhkasi puolueen uusien sääntöjen mukainen erottaminen, on voittanut kilpailun vaalipiirinsä ehdokkaaksi seuraavissa vaaleissa.</w:t>
      </w:r>
    </w:p>
    <w:p>
      <w:r>
        <w:rPr>
          <w:b/>
          <w:u w:val="single"/>
        </w:rPr>
        <w:t xml:space="preserve">Asiakirjan numero 25914</w:t>
      </w:r>
    </w:p>
    <w:p>
      <w:r>
        <w:t xml:space="preserve">Cornwallin potilaiden aivohoito sai kiitosta</w:t>
      </w:r>
    </w:p>
    <w:p>
      <w:r>
        <w:t xml:space="preserve">Care Quality Commissionin raportin mukaan Cornwall on yksi "paremmin suoriutuvista" alueista pitkäaikaishoidon ja -tuen osalta. Primary Care Trustin (PCT) on kuitenkin parannettava omaishoitajille suunnattuja palveluja ja tuettava "osallistumista yhteisöelämään". Aivohalvauspotilaiden yhteisöhoitoon käytetään vuosittain noin 200 000 puntaa. Tähän summaan sisältyy kuuden kokoaikaisen erikoisterapeutin ja Camborne Redruth Community Hospitalin 20-paikkaisen aivohalvauksen kuntoutusosaston kustannukset. Myös Bodmin Community Hospitaliin odotetaan avattavan erikoisyksikkö myöhemmin tänä vuonna. Maggie Scott, PCT:n aivohalvauksesta vastaava sairaanhoitaja-konsultti, sanoi, että he toivovat ottavansa käyttöön "varhaisen tuetun kotiutuksen" aivohalvauspotilaille, jolloin he saisivat jonkinlaista terapiaa "seitsemänä päivänä viikossa omassa kodissaan tietyn ajanjakson ajan".</w:t>
      </w:r>
    </w:p>
    <w:p>
      <w:r>
        <w:rPr>
          <w:b/>
        </w:rPr>
        <w:t xml:space="preserve">Yhteenveto</w:t>
      </w:r>
    </w:p>
    <w:p>
      <w:r>
        <w:t xml:space="preserve">Cornwallin sairaaloista lähtevien henkilöiden tukipalveluja miniaivohalvauksen jälkeen on kehuttu Englannin terveyssäätiöitä koskevassa tutkimuksessa.</w:t>
      </w:r>
    </w:p>
    <w:p>
      <w:r>
        <w:rPr>
          <w:b/>
          <w:u w:val="single"/>
        </w:rPr>
        <w:t xml:space="preserve">Asiakirjan numero 25915</w:t>
      </w:r>
    </w:p>
    <w:p>
      <w:r>
        <w:t xml:space="preserve">Etelä-Afrikan krokotiilit: Länsi-Kapissa tapahtuneen joukkopakoilun jälkeen</w:t>
      </w:r>
    </w:p>
    <w:p>
      <w:r>
        <w:t xml:space="preserve">Noin 27 matelijaa on saatu takaisin, mutta virkamiehet ovat myöntäneet, etteivät he tiedä, kuinka monta matelijaa heidän on vielä löydettävä. Krokotiilien uskotaan karanneen Bonnievalen ulkopuolella sijaitsevan kasvatusfarmin rikkoutuneen aidan läpi ja päässeen Breede-jokeen. Paikallisia asukkaita on kehotettu olemaan lähestymättä niitä. "Ne ovat luonnollisesti hyvin vaarallisia. Ne ovat villieläimiä, vaikka ne ovatkin olleet vankeudessa", sanoi alueen ympäristöpalvelun, CapeNaturen, tiedottaja Petro van Rhyn. "Ihmisten ei pidä lähestyä niitä ja pysyä poissa joesta, kunnes kaikki on saatu vangittua." Krokotiilit, joiden uskotaan olevan jopa 1,5 metrin pituisia, karkasivat keskiviikkona. Poliisi on perustanut erikoisyksikön jäljittämään krokotiileja ja käyttää syöttejä häkkeihin joen rannalla, CapeNature kertoo. Saatat olla myös kiinnostunut:</w:t>
      </w:r>
    </w:p>
    <w:p>
      <w:r>
        <w:rPr>
          <w:b/>
        </w:rPr>
        <w:t xml:space="preserve">Yhteenveto</w:t>
      </w:r>
    </w:p>
    <w:p>
      <w:r>
        <w:t xml:space="preserve">Tuntematonta määrää nuoria krokotiileja metsästetään sen jälkeen, kun ne karkasivat Etelä-Afrikan Länsi-Kapin maakunnassa sijaitsevalta kasvatusfarmilta.</w:t>
      </w:r>
    </w:p>
    <w:p>
      <w:r>
        <w:rPr>
          <w:b/>
          <w:u w:val="single"/>
        </w:rPr>
        <w:t xml:space="preserve">Asiakirjan numero 25916</w:t>
      </w:r>
    </w:p>
    <w:p>
      <w:r>
        <w:t xml:space="preserve">Northampton Townin rasistinen twiittaaja Ben Townsend maksaa pelaajille 500 puntaa</w:t>
      </w:r>
    </w:p>
    <w:p>
      <w:r>
        <w:t xml:space="preserve">Ben Townsend, 25, myönsi kaksi syytettä loukkaavan viestin lähettämisestä yleisessä viestintäverkossa. Cheltenham Magistrates' Court kuuli, että Townsend otti Twitterissä 7. ja 8. toukokuuta kohteeksi pelaajat Adebayo Akinfenwan ja Clarke Carlislen. Työntekijällä oli rikoksen tekohetkellä 106 seuraajaa Twitterissä. "Inhottavaa ja noloa" Oikeudelle kerrottiin, että 5. toukokuuta Cheltenham Townin ja Northampton Townin välisen ottelun jälkeen lähetetyt twiitit olivat "erittäin loukkaavia ja rasistisia". Akinfenwalle osoitetussa twiitissä Townsend käytti hash-tagia "apinapoika". Hänen asianajajansa kertoi oikeudelle, että hänen päämiehensä oli "ällöttynyt ja nolostunut" teoistaan ja että hän oli "halukas korjaamaan aiheuttamansa vahingon". Käräjätuomari Martin Brown määräsi Townsendin maksamaan kullekin pelaajalle 500 punnan korvauksen viesteistä, jotka hänen mukaansa olivat "yhtä inhottavia ja rasistisia". Hänet määrättiin myös tekemään 200 tuntia palkatonta yhdyskuntatyötä. Cheltenhamissa asuva Townsend pidätettiin 8. toukokuuta Gloucestershiren ja Northamptonshiren poliisien yhteisessä operaatiossa. Cheltenham Town FC:n tiedottaja sanoi, että seuralla on "vahva kanta kaikenlaista rasismia vastaan kentällä tai sen ulkopuolella". "Pidämme myönteisenä tämänpäiväisen oikeudenkäynnin päättymistä, mutta aiomme myös ottaa käyttöön oman kiellon. "Cheltenham Town on perheystävällinen jalkapalloseura, eikä minkäänlaista rasismia voida hyväksyä", hän sanoi.</w:t>
      </w:r>
    </w:p>
    <w:p>
      <w:r>
        <w:rPr>
          <w:b/>
        </w:rPr>
        <w:t xml:space="preserve">Yhteenveto</w:t>
      </w:r>
    </w:p>
    <w:p>
      <w:r>
        <w:t xml:space="preserve">Mies, joka myönsi lähettäneensä rasistisia twiittejä kahdelle Northampton Townin jalkapalloilijalle, on määrätty maksamaan kummallekin 500 punnan korvaukset.</w:t>
      </w:r>
    </w:p>
    <w:p>
      <w:r>
        <w:rPr>
          <w:b/>
          <w:u w:val="single"/>
        </w:rPr>
        <w:t xml:space="preserve">Asiakirjan numero 25917</w:t>
      </w:r>
    </w:p>
    <w:p>
      <w:r>
        <w:t xml:space="preserve">Brasilian poliisi Riossa pidettiin "ampumisen jälkeen haavoittuneita epäiltyjä</w:t>
      </w:r>
    </w:p>
    <w:p>
      <w:r>
        <w:t xml:space="preserve">"Se, mitä he tekivät veljelleni, oli pelkuruutta. Hän oli jo haavoittunut jalkaan", sanoi yhden miehen sisar. Kaksi epäiltyä tapettiin torstaina poliisioperaatiossa, jossa kuoli myös 13-vuotias tyttö. Tyttö kuoli harhaluotiin lähellä koulua hökkelikylässä Riossa. Sosiaalisessa mediassa laajalti jaetulla videolla näkyy, kuinka poliisit ampuvat kahta maassa makaavaa miestä lähietäisyydeltä. Miehet näyttävät olevan aseettomia ja haavoittuneita. Toisen nähdään liikkuvan hieman poliisin lähestyessä. Surmien väitetty raakuus on järkyttänyt brasilialaisia, vaikka jotkut ovat myös ilmaisseet tukensa poliisille. Poliisin tiedottaja Ivan Blaz kertoi paikallisille tiedotusvälineille, että poliisit olivat tekemisissä paatuneiden rikollisten kanssa. "He eivät ole tekemisissä pikkurikollisten kanssa. Heillä on vastassaan vastustajia, joilla on kiväärit", hän sanoi.</w:t>
      </w:r>
    </w:p>
    <w:p>
      <w:r>
        <w:rPr>
          <w:b/>
        </w:rPr>
        <w:t xml:space="preserve">Yhteenveto</w:t>
      </w:r>
    </w:p>
    <w:p>
      <w:r>
        <w:t xml:space="preserve">Rio de Janeirossa on pidätetty kaksi brasilialaista poliisia, jotka on kuvattu videolla ampumassa kahta ilmeisen puolustuskyvytöntä miestä, ja heitä syytetään murhasta.</w:t>
      </w:r>
    </w:p>
    <w:p>
      <w:r>
        <w:rPr>
          <w:b/>
          <w:u w:val="single"/>
        </w:rPr>
        <w:t xml:space="preserve">Asiakirjan numero 25918</w:t>
      </w:r>
    </w:p>
    <w:p>
      <w:r>
        <w:t xml:space="preserve">Kirkstall Forgen ja Apperley Bridgen rautatieasemat saavat vihreää valoa.</w:t>
      </w:r>
    </w:p>
    <w:p>
      <w:r>
        <w:t xml:space="preserve">Kirkstall Forgen ja Apperley Bridgen asemien rahoitus tulee pääasiassa liikenneministeriöltä. Liikenneministeri Patrick McLoughlin sanoi, että nämä kaksi hanketta "vapauttaisivat kasvua" ympäröivillä alueilla. Rakennustyöt on määrä aloittaa heinäkuussa, ja molemmat asemat on tarkoitus avata ensi kesänä. West Yorkshire Combined Authorityn liikennekomitean mukaan Kirkstall Forgeen, Leedsin ja Bradfordin väliselle linjalle, tulee aluksi säännöllinen tuntivuorokausiliikenteen vuoro sekä ruuhka-aikojen lisäpalveluja. Kaksi junaa tunnissa pysähtyy samalla linjalla sijaitsevalla Apperley Bridgen uudella asemalla. Komitean puheenjohtaja James Lewis sanoi, että uudet asemat "tukevat uusia työpaikkoja, vähentävät liikennettä Leedsin ja Bradfordin välisillä vilkkailla reiteillä ja helpottavat liikenneruuhkia". Kirkstall Forgen asema on osa entisen teollisuusalueen suunniteltua laajamittaista saneerausta, johon kuuluu noin 1 000 uutta asuntoa ja "laajoja" liikerakennuksia, DfT:n mukaan.</w:t>
      </w:r>
    </w:p>
    <w:p>
      <w:r>
        <w:rPr>
          <w:b/>
        </w:rPr>
        <w:t xml:space="preserve">Yhteenveto</w:t>
      </w:r>
    </w:p>
    <w:p>
      <w:r>
        <w:t xml:space="preserve">Leedsin ja Bradfordin välille rakennetaan kaksi rautatieasemaa noin 16 miljoonalla punnalla sen jälkeen, kun hallitus hyväksyi lopulliset suunnitelmat.</w:t>
      </w:r>
    </w:p>
    <w:p>
      <w:r>
        <w:rPr>
          <w:b/>
          <w:u w:val="single"/>
        </w:rPr>
        <w:t xml:space="preserve">Asiakirjan numero 25919</w:t>
      </w:r>
    </w:p>
    <w:p>
      <w:r>
        <w:t xml:space="preserve">Koomikko Tommy Cooper sai sinisen muistolaatan Chiswickin kodistaan</w:t>
      </w:r>
    </w:p>
    <w:p>
      <w:r>
        <w:t xml:space="preserve">Punaisiin fetsihattuihin pukeutunut väkijoukko huudahti "juuri noin", kun ilmapallot päästettiin ilmaan Chiswickin Barrowgate Roadilla sijaitsevan talon muistolaatan paljastamiseksi. FA:n puheenjohtaja ja sinisen muistolaatan asettamispaneelin jäsen Greg Dyke kutsui koomikkoa "valtavaksi mieheksi, jolla oli hauska fetsi". Cooper asui talossa vaimonsa ja kahden lapsensa kanssa vuodesta 1955 kuolemaansa asti vuonna 1984. Koomikko kuoli romahdettuaan Westminsterin kaupungin Haymarketissa sijaitsevasta Her Majesty's Theatre -teatterista lähetetyn suoran lähetyksen aikana. Paljastettuaan muistolaatan Dyke kutsui häntä "koomikkoneroksi, eikä kukaan meistä oikein ymmärrä miten ja miksi, mutta hän oli". Tommy Cooperin ystävä ja kollega Ken Dodd oli kannattanut ehdotusta muistolaatasta, mutta ei voinut osallistua seremoniaan. Muihin koomikoihin, joille on aiemmin myönnetty siniset muistolaatat, kuuluvat Kenneth Williams ja Tony Hancock. Sinisen muistolaatan tiedot</w:t>
      </w:r>
    </w:p>
    <w:p>
      <w:r>
        <w:rPr>
          <w:b/>
        </w:rPr>
        <w:t xml:space="preserve">Yhteenveto</w:t>
      </w:r>
    </w:p>
    <w:p>
      <w:r>
        <w:t xml:space="preserve">Viihdetaiteilija Tommy Cooper on saanut kunnianosoituksen sinisellä muistolaatalla entisessä länsilontoolaisessa kodissaan.</w:t>
      </w:r>
    </w:p>
    <w:p>
      <w:r>
        <w:rPr>
          <w:b/>
          <w:u w:val="single"/>
        </w:rPr>
        <w:t xml:space="preserve">Asiakirjan numero 25920</w:t>
      </w:r>
    </w:p>
    <w:p>
      <w:r>
        <w:t xml:space="preserve">Heineken tarjoaa 4,1 miljardia dollaria Tiger-olutvalmistajasta</w:t>
      </w:r>
    </w:p>
    <w:p>
      <w:r>
        <w:t xml:space="preserve">5,1 miljardin Singaporen dollarin (4,1 miljardin dollarin; 2,6 miljardin punnan) suuruinen tarjous koskee Singaporessa noteeratun Fraser and Neave (F&amp;N) -yhtiön omistamaa osuutta. Tarjous tehdään sen jälkeen, kun Thaimaan suurin panimo ThaiBev tarjoutui ostamaan F&amp;N:n ja Asia Pacific Breweriesin osakkeita. Olutyhtiöt kamppailevat määräysvallasta nopeasti kasvavilla Aasian markkinoilla. "Arvostamme suuresti kumppanuuttamme F&amp;N:n kanssa, joka ulottuu yli 80 vuoden päähän, mutta F&amp;N:n ja APB:n osakeomistuksessa tapahtuneiden muutosten vuoksi kumppanuuden rakenne on muuttunut", totesi Heinekenin toimitusjohtaja Jean-Francoi van Boxmeer. Hän lisäsi, että yhtiö odottaa "Aasian liiketoimintamme seuraavaa lukua". Heineken tarjoaa 50 Singaporen dollaria osakkeelta, panimoalan jättiläinen sanoi lausunnossaan. Analyytikot sanoivat, että siirron tarkoituksena on suojella Heinekenin etuja alueella ja halua jatkaa laajentumissuunnitelmiaan. Alueen suurimpiin kuuluvan APB:n nykyiset omistusrakenteet ovat mutkikkaat. Heinekenillä on tällä hetkellä 42 prosenttia panimosta, kun taas F&amp;N omistaa 40 prosenttia. Heineken omistaa myös suoraan 9,5 prosentin osuuden Asia Pacific Breweriesistä. Japanilainen kilpailija Kirin omistaa lähes 15 prosentin osuuden F&amp;N:stä. Van Boxmeer on aiemmin sanonut olleensa "epämukava", kun japanilainen Kirin teki tämän siirron.</w:t>
      </w:r>
    </w:p>
    <w:p>
      <w:r>
        <w:rPr>
          <w:b/>
        </w:rPr>
        <w:t xml:space="preserve">Yhteenveto</w:t>
      </w:r>
    </w:p>
    <w:p>
      <w:r>
        <w:t xml:space="preserve">Heineken on tehnyt ostotarjouksen jäljellä olevasta osuudesta Tiger-olutvalmistaja Asia Pacific Breweriesistä (APB), jota se ei vielä omista.</w:t>
      </w:r>
    </w:p>
    <w:p>
      <w:r>
        <w:rPr>
          <w:b/>
          <w:u w:val="single"/>
        </w:rPr>
        <w:t xml:space="preserve">Asiakirjan numero 25921</w:t>
      </w:r>
    </w:p>
    <w:p>
      <w:r>
        <w:t xml:space="preserve">Paul McCartney laulaa kiertueella esittämättömiä Beatles-kappaleita</w:t>
      </w:r>
    </w:p>
    <w:p>
      <w:r>
        <w:t xml:space="preserve">Laulaja esitti kappaleet Your Mother Should Know ja Lovely Rita Out There -kiertueensa ensimmäisenä iltana Belo Horizonten kaupungissa. Monia myöhempiä Beatles-kappaleita ei koskaan esitetty livenä sen jälkeen, kun yhtye lopetti kiertuetoiminnan vuonna 1966. Out There -kiertueella käydään Yhdysvalloissa, Kanadassa, Italiassa, Itävallassa ja Puolassa. Sir Paul konsertoi tällä viikolla kolme kertaa Brasiliassa, minkä jälkeen hän jatkaa toukokuun puolivälissä Floridaan Yhdysvaltoihin. Lauantain keikalla kuultiin myös Beatles-kappaleet Being For The Benefit Of Mr Kite ja All Together Now ensimmäistä kertaa livenä. Sir Paul lauloi Eight Days A Weekin livenä vasta toisen kerran. Beatles soitti sen vain kerran vuonna 1965. Keikalla, johon osallistui 55 000 fania, veteraanitähti esitti akustiset sooloversiot kappaleista Blackbird ja Here Today noin 20 metriä lavan yläpuolella olevalla korokkeella.</w:t>
      </w:r>
    </w:p>
    <w:p>
      <w:r>
        <w:rPr>
          <w:b/>
        </w:rPr>
        <w:t xml:space="preserve">Yhteenveto</w:t>
      </w:r>
    </w:p>
    <w:p>
      <w:r>
        <w:t xml:space="preserve">Sir Paul McCartney esitti ensimmäistä kertaa livenä valikoiman Beatles-klassikkokappaleita maailmankiertueensa avajaisillassa Brasiliassa.</w:t>
      </w:r>
    </w:p>
    <w:p>
      <w:r>
        <w:rPr>
          <w:b/>
          <w:u w:val="single"/>
        </w:rPr>
        <w:t xml:space="preserve">Asiakirjan numero 25922</w:t>
      </w:r>
    </w:p>
    <w:p>
      <w:r>
        <w:t xml:space="preserve">Covid-19 lukitus: Horseyn sinettien pysäköintialue suljettu vierailijoiden pelottelemiseksi</w:t>
      </w:r>
    </w:p>
    <w:p>
      <w:r>
        <w:t xml:space="preserve">Pariskunta matkusti viime viikolla noin 209 kilometriä Northamptonshiresta Horseyyn, ja poliisin mukaan siellä oli käynyt muitakin Essexistä ja Hertfordshiresta. Ohjeiden mukaan vain välttämättömät matkat ovat sallittuja, ja kotoa poistuminen ilman "kohtuullista syytä" on laitonta. Horsey Estate, joka ylläpitää pysäköintialuetta, on suostunut sulkemaan sen. Myös pysäköintialueelle johtava tie on suljettu. Robin Buxton kiinteistöstä sanoi: "Poliisin ja neuvoston kanssa käytyjen keskustelujen jälkeen olemme tyytyväisiä siihen, että voimme sulkea pysäköintialueen, jotta ihmiset eivät kävisi siellä." Viime viikolla, kun Wellingborough'sta kotoisin oleva pariskunta sai sakot, Norfolkin poliisi sanoi, että ihmisten vastuulla on noudattaa ohjeita, "riippumatta siitä, kuinka houkuttelevaa on matkustaa vaihtamaan maisemaa". Poliisi sanoi, että pysäköinninvalvontaviranomaiset "valvovat aluetta". Ylikonstaapeli Toby Gosden paikallisesta turvallisemman naapuruuden ryhmästä sanoi, että sulkemispäätös oli "oikea toimenpide kävijöiden estämiseksi ja Norfolkin asukkaiden suojelemiseksi". North Norfolkin piirineuvoston tiedottaja lisäsi, että viranomainen "tukee yhteistä päätöstä". Etsi BBC News: East of England Facebookissa, Instagramissa ja Twitterissä. Jos sinulla on juttuehdotuksia, lähetä sähköpostia osoitteeseen eastofenglandnews@bbc.co.uk.</w:t>
      </w:r>
    </w:p>
    <w:p>
      <w:r>
        <w:rPr>
          <w:b/>
        </w:rPr>
        <w:t xml:space="preserve">Yhteenveto</w:t>
      </w:r>
    </w:p>
    <w:p>
      <w:r>
        <w:t xml:space="preserve">Norfolkin rannikolla hylkeiden katseluun käytetty pysäköintialue on suljettu ihmisten pelottelemiseksi sen jälkeen, kun useita sakkoja oli annettu.</w:t>
      </w:r>
    </w:p>
    <w:p>
      <w:r>
        <w:rPr>
          <w:b/>
          <w:u w:val="single"/>
        </w:rPr>
        <w:t xml:space="preserve">Asiakirjan numero 25923</w:t>
      </w:r>
    </w:p>
    <w:p>
      <w:r>
        <w:t xml:space="preserve">Afganistanin konflikti: Erikoisjoukot "vapauttavat" Talebanin vankeja</w:t>
      </w:r>
    </w:p>
    <w:p>
      <w:r>
        <w:t xml:space="preserve">Se kertoo, että yöllinen operaatio tapahtui Nowzadin alueella Helmandin maakunnassa. Kaksi kapinallista sai surmansa ja useita pidätettiin ratsiassa. Operaatio tapahtui Talebanin vuotuisen keväthyökkäyksen keskellä, ja Helmandissa on käyty raskaita taisteluita. Joulukuussa vastaavanlainen operaatio johti 40 ihmisen vapauttamiseen. Viimeisimmän operaation suoritti pimeyden turvin Ktah Khas, Afganistanin terrorisminvastainen yksikkö ja kommandojoukot, lausunnossa sanottiin. Naton mukaan sen joukot olivat "tukeneet afganistanilaisia kumppaneitaan kouluttamis-, neuvonta- ja avustustehtävissä". Lausunnossa ei kerrottu yksityiskohtia vapautetuista vangeista, jotka on tiettävästi viety Kandahariin kuulusteltaviksi. Afganistanin joukot eivät saaneet yhtään kuolonuhria hyökkäyksessä, Nato lisäsi. Kirjeenvaihtajien mukaan operaatio on harvinainen menestys Afganistanin joukoille, jotka ovat joutuneet takajaloilleen Talebanin etenemisen vuoksi Helmandissa. Talebanit ovat saavuttaneet voittoja sen jälkeen, kun kansainväliset joukot vetäytyivät aktiivisesta taistelutoiminnasta vuonna 2014. Nato-joukkoja sijoitetaan yhä useammin taistelualueille tukemaan Talebania vastaan taistelevia Afganistanin joukkoja. Viime vuonna konfliktissa kuolleiden ja haavoittuneiden määrä nousi korkeimmalle tasolle, joka on tähän mennessä kirjattu, YK kertoi hiljattain.</w:t>
      </w:r>
    </w:p>
    <w:p>
      <w:r>
        <w:rPr>
          <w:b/>
        </w:rPr>
        <w:t xml:space="preserve">Yhteenveto</w:t>
      </w:r>
    </w:p>
    <w:p>
      <w:r>
        <w:t xml:space="preserve">Afganistanin erikoisjoukot ovat vapauttaneet yli 60 ihmistä, jotka Talebanit ovat pitäneet vankina tilapäisvankilassa maan eteläosassa, kertoo Nato.</w:t>
      </w:r>
    </w:p>
    <w:p>
      <w:r>
        <w:rPr>
          <w:b/>
          <w:u w:val="single"/>
        </w:rPr>
        <w:t xml:space="preserve">Asiakirjan numero 25924</w:t>
      </w:r>
    </w:p>
    <w:p>
      <w:r>
        <w:t xml:space="preserve">Telegram tarjoaa palkinnon salauksen murtamiseen</w:t>
      </w:r>
    </w:p>
    <w:p>
      <w:r>
        <w:t xml:space="preserve">Yrityksen perustaja on tarjonnut 200 000 dollarin (122 000 punnan) arvosta Bitcoineja palkkioksi protokollan rikkomisesta. Voittaakseen palkinnon käyttäjien on siepattava perustajien Pavel ja Nikolai Durovin välinen päivittäinen viesti salaisen sähköpostiosoitteen selvittämiseksi. Heidän on lähetettävä viestin purettu teksti sähköpostiosoitteeseen todistaakseen, että he ovat murtautuneet protokollaan. Telegram, joka sanoo olevansa "maailman nopein ja turvallisin viestijärjestelmä", sanoi, että käyttäjien on myös annettava yksityiskohtainen kuvaus siitä, miten he murtavat salauksen. Yritys sanoo julkaisevansa kahden perustajan välisen salatun Telegram-liikenteen verkkosivuillaan, ja käyttäjät voivat tarkastella sitä reaaliajassa. "Todistaaksemme, että kilpailu oli reilu, julkaisemme liikenteen salauksen purkamiseen tarvittavat osallistumisavaimet heti, kun voittaja on julkistettu", yritys sanoi. Jos voittajaa ei löydy 1. maaliskuuta 2014 mennessä, salausavaimet julkaistaan kyseisenä päivänä.</w:t>
      </w:r>
    </w:p>
    <w:p>
      <w:r>
        <w:rPr>
          <w:b/>
        </w:rPr>
        <w:t xml:space="preserve">Yhteenveto</w:t>
      </w:r>
    </w:p>
    <w:p>
      <w:r>
        <w:t xml:space="preserve">Telegram, suojattu viestipalvelusovellus, on tarjonnut palkkion ensimmäiselle henkilölle, joka osaa murtaa sen salauksen.</w:t>
      </w:r>
    </w:p>
    <w:p>
      <w:r>
        <w:rPr>
          <w:b/>
          <w:u w:val="single"/>
        </w:rPr>
        <w:t xml:space="preserve">Asiakirjan numero 25925</w:t>
      </w:r>
    </w:p>
    <w:p>
      <w:r>
        <w:t xml:space="preserve">Dalian Atkinsonin toksikologiset testit viivästyivät, Shrewsburyn tutkinta kuulee.</w:t>
      </w:r>
    </w:p>
    <w:p>
      <w:r>
        <w:t xml:space="preserve">Entinen Aston Villa -tähti kuoli 90 minuuttia sen jälkeen, kun poliisi oli tainnutti häntä Telfordissa, Shropshiressä, elokuussa 2016. "Mahdollisesti vaarantuneet" toksikologiset näytteet tutkitaan uudelleen, kerrottiin Shropshiren oikeusistuimelle. Atkinsonin kuolemaa koskevaa esitutkintaa lykättiin tammikuuhun. Katso lisää tarinoita Shropshiresta täältä Independent Police Complaints Commission (IPCC) -toimintaryhmän johtaja Paul Marriott sanoi Shrewsburyssa järjestetyssä esitutkintaistunnossa lukemassaan lausunnossa, että näytteiden toksikologinen analyysi annettiin Randox Testing Servicesille. Lausunnossa sanottiin: "Analyysi saatiin päätökseen, mutta Randox Testing Services -yhtiössä havaittiin myöhemmin laatuvirhe, joka saattoi vaarantaa merkittävän määrän tapauksia rikosoikeusjärjestelmässä koko maassa. "Koska ongelma vaikutti tapausten määrään, Avon ja Somersetin poliisi sai tehtäväkseen koordinoida uusintatestausta kansallisesti, ja se luokitteli tapaukset tärkeysjärjestykseen." IPCC:n mukaan uusintatestauksen odotetaan valmistuvan ensi viikolla, ja sen jälkeen toksikologinen raportti lähetetään patologille, joka laatii lopullisen ruumiinavausraportin. Toukokuussa kansallinen poliisipäälliköiden neuvosto ilmoitti, että Randox Testing Services -yritykseen liittyviä väitteitä tietojen manipuloinnista tutkitaan parhaillaan. Se totesi, että syytökset liittyivät näytteiden tukena olleisiin tietoihin, eikä todisteiden mukaan näytteiden manipuloinnista ollut näyttöä.</w:t>
      </w:r>
    </w:p>
    <w:p>
      <w:r>
        <w:rPr>
          <w:b/>
        </w:rPr>
        <w:t xml:space="preserve">Yhteenveto</w:t>
      </w:r>
    </w:p>
    <w:p>
      <w:r>
        <w:t xml:space="preserve">Entisen jalkapalloilijan Dalian Atkinsonin kuolemaa koskeva tutkinta on viivästynyt rikosteknisen testausyrityksen "laatuvirheen" vuoksi, on kuultu tutkinnassa.</w:t>
      </w:r>
    </w:p>
    <w:p>
      <w:r>
        <w:rPr>
          <w:b/>
          <w:u w:val="single"/>
        </w:rPr>
        <w:t xml:space="preserve">Asiakirjan numero 25926</w:t>
      </w:r>
    </w:p>
    <w:p>
      <w:r>
        <w:t xml:space="preserve">Winston Churchillin muokattu Land Rover huutokaupattavaksi</w:t>
      </w:r>
    </w:p>
    <w:p>
      <w:r>
        <w:t xml:space="preserve">Se muutettiin, jotta häntä voitaisiin kuljettaa autonkuljettajan kyydissä hänen Chartwellin kartanollaan Kentissä, ja siinä on erittäin leveä matkustajan istuin ja lämmitetty jalkatila. Mukana on allekirjoittamaton ajopäiväkirja, jossa se on rekisteröity Churchillille. Cheffinsin huutokauppias myy yli 30 vuotta vajassa säilytetyn ajoneuvon Suttonissa 20. lokakuuta. Alkuperäisen puhki kirjoitetun lokikirjan mukaan vuoden 1954 Series 1 Land Rover oli rekisteröity UKE 80:ksi "Rt Hon Sir Winston Spencer Churchill KG:n" nimiin. OM. CH. MP. Chartwell, Westerham, Kent". Se siirtyi hänen vävynsä, kansanedustaja A. C. Soamesin (Rt Hon A C Soames CBE, MP) omistukseen muutama kuukausi Churchillin kuoleman jälkeen tammikuussa 1965. Myöhemmin se ostettiin vuonna 1973 maatilakaluston myynnissä 160 punnalla, ja se myytiin paikan päällä kaksinkertaisella hinnalla. Uusi omistaja käytti sitä hevosten kuljetuslaatikon kuljettamiseen useiden vuosien ajan ennen kuin se siirrettiin varastoon vuonna 1977. Näiden vuosien aikana sitä on käytetty vain hyväntekeväisyystapahtumissa Kentin alueella. Cheffinsin tiedottaja sanoi, että Land Roverilla oli ajettu 12 932 mailia (20 812 km) ja että huutokaupan myyntihinta olisi arviolta 50 000-60 000 puntaa.</w:t>
      </w:r>
    </w:p>
    <w:p>
      <w:r>
        <w:rPr>
          <w:b/>
        </w:rPr>
        <w:t xml:space="preserve">Yhteenveto</w:t>
      </w:r>
    </w:p>
    <w:p>
      <w:r>
        <w:t xml:space="preserve">Winston Churchillin 80-vuotispäiväksi rakennetusta Land Roverista odotetaan saatavan jopa 60 000 puntaa Cambridgeshiren huutokaupassa myöhemmin tänä vuonna.</w:t>
      </w:r>
    </w:p>
    <w:p>
      <w:r>
        <w:rPr>
          <w:b/>
          <w:u w:val="single"/>
        </w:rPr>
        <w:t xml:space="preserve">Asiakirjan numero 25927</w:t>
      </w:r>
    </w:p>
    <w:p>
      <w:r>
        <w:t xml:space="preserve">Kausilipun palautus viivästyneille matkustajille</w:t>
      </w:r>
    </w:p>
    <w:p>
      <w:r>
        <w:t xml:space="preserve">Se on seurausta aikataulujen uudistamisesta, joka johti peruutuksiin ja ruuhkautumiseen. Lancashiren, Cumbrian ja Greater Manchesterin asukkaat, joilla on Northernin kausilippuja, saavat hyvityksen, joka vastaa neljän viikon matkakustannuksia. Muualla pohjoisessa Northernin ja TransPennine Expressin lipun ostaneet saavat viikon korvauksen. Transport for the Northin mukaan se on nyt sopinut paketista liikenneministeriön kanssa. Rahoituksesta vastaa Network Rail, ja korvaushakemukset on tehtävä junayhtiöiden kautta. "Erittäin turhauttavaa" Lisäksi järjestetään markkinointikampanja, jolla mainostetaan Lake Districtin ja Blackpoolin kaltaisia matkailukohteita, joihin junahäiriöt ovat vaikuttaneet kielteisesti. Ehdotuksia korvausten maksamiseksi niille säännöllisille junan käyttäjille, joilla ei ole kausilippuja, harkitaan edelleen. Transport for the Northin puheenjohtaja John Cridland sanoi: "Tiedämme, että viime kuukaudet ovat olleet hyvin turhauttavia monille pohjoisen asukkaille, ja ne ovat vaikuttaneet voimakkaasti niihin, jotka matkustavat säännöllisesti junalla. "Transport for the Northin hallitus on painostanut rautatieliikennettä maksamaan riittävät korvaukset niille, jotka ovat kärsineet eniten. "Olen iloinen, että voimme nyt aloittaa tämän, mutta työtä on vielä jäljellä."</w:t>
      </w:r>
    </w:p>
    <w:p>
      <w:r>
        <w:rPr>
          <w:b/>
        </w:rPr>
        <w:t xml:space="preserve">Yhteenveto</w:t>
      </w:r>
    </w:p>
    <w:p>
      <w:r>
        <w:t xml:space="preserve">Korvauspaketista on sovittu niille kausilipun haltijoille, joita Pohjois-Englannin junaliikenteen häiriöt ovat eniten haitanneet.</w:t>
      </w:r>
    </w:p>
    <w:p>
      <w:r>
        <w:rPr>
          <w:b/>
          <w:u w:val="single"/>
        </w:rPr>
        <w:t xml:space="preserve">Asiakirjan numero 25928</w:t>
      </w:r>
    </w:p>
    <w:p>
      <w:r>
        <w:t xml:space="preserve">Roy "Chubby" Brownin show kielletty neuvostossa</w:t>
      </w:r>
    </w:p>
    <w:p>
      <w:r>
        <w:t xml:space="preserve">Nottinghamshiren Ashfieldin piirineuvosto sanoi, että koomikon materiaali ei ollut "sopivaa" sen Kirkbyssä sijaitsevaan Festival Hall -tapahtumapaikkaan. Nottingham Post -lehti kertoi, että peruutuksesta oli esitetty eriäviä mielipiteitä. Yksi valtuutettu, Tom Hollis, sanoi, että oli "yksinkertaisesti hullua" estää tunnetun esiintyjän tulo alueelle. Koomikko on saanut tuhansia faneja niin sanotun "sinisen" huumorinsa ansiosta, mutta joidenkin kriitikoiden mukaan hänen esityksensä on "raaka", ja hän esiintyy harvoin valtavirran televisiossa. Hollis kuitenkin sanoi: Hollis sanoi: "Hän ei oikeasti usko sanomisiinsa - se on näytelmää. Ei ole kyse siitä, että BNP suunnittelisi marssia. Hän antaa paljon rahaa hyväntekeväisyyteen." "Minusta se on naurettavaa, meidän pitäisi kannustaa esiintyjiä esiintymään", hän sanoi. "Me kaikki tiedämme, mitä hän tekee, me kaikki tiedämme, millaisia asioita hän tekee. Meidän ei pitäisi valtuustona johtaa ihmisten elämää." Koomikkoa oli vähällä estää esiintymästä Oldhamissa vuonna 2006, kun neuvosto päätti, että hänen materiaalinsa oli "loukkaavaa" ja "sopimatonta" - mutta myöhemmin se kumosi kiellon. Kirkbyssä järjestettävän tapahtuman piti olla 22. lokakuuta, mutta lippuja ei ollut vielä saatettu myyntiin. "Neuvoston mielestä varaus ei sopinut neuvoston tapahtumapaikalle, eikä neuvosto halunnut olla yhteydessä siihen", neuvosto totesi lausunnossaan. "Roy 'Chubby' Brown voi aivan hyvin esiintyä Ashfieldissä muussa kuin neuvoston tiloissa."</w:t>
      </w:r>
    </w:p>
    <w:p>
      <w:r>
        <w:rPr>
          <w:b/>
        </w:rPr>
        <w:t xml:space="preserve">Yhteenveto</w:t>
      </w:r>
    </w:p>
    <w:p>
      <w:r>
        <w:t xml:space="preserve">Eräs tapahtumapaikka on määrätty perumaan koomikko Roy "Chubby" Brownin esitys, koska neuvosto sanoi, ettei se halua "olla yhteydessä" häneen.</w:t>
      </w:r>
    </w:p>
    <w:p>
      <w:r>
        <w:rPr>
          <w:b/>
          <w:u w:val="single"/>
        </w:rPr>
        <w:t xml:space="preserve">Asiakirjan numero 25929</w:t>
      </w:r>
    </w:p>
    <w:p>
      <w:r>
        <w:t xml:space="preserve">Poliisi ja nainen loukkaantuivat Chestertonin onnettomuudessa</w:t>
      </w:r>
    </w:p>
    <w:p>
      <w:r>
        <w:t xml:space="preserve">Se tapahtui A34 Liverpool Roadilla Chestertonissa, Staffordshiren osavaltiossa, keskiviikkona noin klo 19.40 BST. West Midlands Ambulance Servicen mukaan naiskuljettaja sai päävamman ja poliisiautoa kuljettanut poliisi lieviä vammoja. Staffordshiren poliisi ilmoitti, että onnettomuuteen johtaneista tapahtumista tehdään parhaillaan sisäistä tutkimusta. Molemmat kuljettajat vietiin sairaalaan, ja heidät on sittemmin kotiutettu, poliisi kertoi. Toinen poliisi, joka oli poliisiauton matkustajana, ei loukkaantunut. Seuraa BBC West Midlandsia Facebookissa ja Twitterissä ja tilaa paikalliset uutispäivitykset suoraan puhelimeesi.</w:t>
      </w:r>
    </w:p>
    <w:p>
      <w:r>
        <w:rPr>
          <w:b/>
        </w:rPr>
        <w:t xml:space="preserve">Yhteenveto</w:t>
      </w:r>
    </w:p>
    <w:p>
      <w:r>
        <w:t xml:space="preserve">Autoilija ja poliisi loukkaantuivat molemmat kolarissa, jossa oli osallisena poliisiauto.</w:t>
      </w:r>
    </w:p>
    <w:p>
      <w:r>
        <w:rPr>
          <w:b/>
          <w:u w:val="single"/>
        </w:rPr>
        <w:t xml:space="preserve">Asiakirjan numero 25930</w:t>
      </w:r>
    </w:p>
    <w:p>
      <w:r>
        <w:t xml:space="preserve">Barclaysin investointipankin pomo Rich Ricci eroaa tehtävästään</w:t>
      </w:r>
    </w:p>
    <w:p>
      <w:r>
        <w:t xml:space="preserve">Siirto seuraa Barclaysin uuden toimitusjohtajan Antony Jenkinsin tuloa. Myös pankin varallisuudenhallintayksikön pomo Tom Kalaris on irtisanoutunut. Molemmat miehet olivat avainasemassa Barclaysin entisen pääjohtajan Bob Diamondin alaisuudessa, joka lähti viime vuoden Libor-koron manipulointiskandaalin jälkeen. Ricci saa vuoden palkan lähdön jälkeen, ellei hän sillä välin saa uutta työtä. Barclays kieltäytyi paljastamasta hänen peruspalkkaansa ja eläkepakettiaan. Barclaysin palveluksessa 19 vuotta työskennellyt Ricci on usein herättänyt kiistaa palkastaan. Vaikka hän luopui bonuksestaan viime vuonna, hän sai 18 miljoonaa puntaa myymällä 5,7 miljoonaa osaketta, jotka hän sai osana vuosibonuksia ja kannustinjärjestelmiä aiempina vuosina. Hänen tilalleen tulevat Eric Bommensath ja Tom King, jotka jakavat työnsä toisena johtajana. Barclaysin Jenkins sanoi: Tämänpäiväisillä muutoksilla varmistamme, että meillä on oikea johtoryhmä, joka pystyy toteuttamaan strategian ja 12. helmikuuta antamamme sitoumukset ja rakentamaan pankin, joka on "go-to" -pankki.</w:t>
      </w:r>
    </w:p>
    <w:p>
      <w:r>
        <w:rPr>
          <w:b/>
        </w:rPr>
        <w:t xml:space="preserve">Yhteenveto</w:t>
      </w:r>
    </w:p>
    <w:p>
      <w:r>
        <w:t xml:space="preserve">Barclaysin investointipankkitoiminnan johtaja Rich Ricci on eronnut, pankki on ilmoittanut.</w:t>
      </w:r>
    </w:p>
    <w:p>
      <w:r>
        <w:rPr>
          <w:b/>
          <w:u w:val="single"/>
        </w:rPr>
        <w:t xml:space="preserve">Asiakirjan numero 25931</w:t>
      </w:r>
    </w:p>
    <w:p>
      <w:r>
        <w:t xml:space="preserve">Ryanairin lento keskeytettiin törmättyään lintuihin lentoonlähdössä</w:t>
      </w:r>
    </w:p>
    <w:p>
      <w:r>
        <w:t xml:space="preserve">Ryanairin mukaan lento oli lähdössä Leedsistä Italian Pisaan perjantaina, kun koneeseen osui "pieni lintuisku". Kone ohjattiin Manchesteriin, jonne se laskeutui normaalisti. Asiakkaat siirrettiin korvaavaan koneeseen, joka lähti myöhemmin samana päivänä. Ryanair pyysi anteeksi uudelleenreititystä ja viivästystä, "joka ei ollut täysin meidän hallinnassamme". Lintujen ja lentokoneiden väliset törmäykset ovat yleisiä ilmailussa, ja pelkästään Yhdysvalloissa raportoidaan vuosittain tuhansia tapauksia. Ne johtavat kuitenkin harvoin vakaviin onnettomuuksiin tai aiheuttavat suuria vahinkoja lentokoneelle. Seuraa BBC Yorkshirea Facebookissa, Twitterissä ja Instagramissa. Lähetä juttuideoita osoitteeseen yorkslincs.news@bbc.co.uk tai lähetä video tästä.</w:t>
      </w:r>
    </w:p>
    <w:p>
      <w:r>
        <w:rPr>
          <w:b/>
        </w:rPr>
        <w:t xml:space="preserve">Yhteenveto</w:t>
      </w:r>
    </w:p>
    <w:p>
      <w:r>
        <w:t xml:space="preserve">Lomailijoita kuljettanut lento joutui laskeutumaan ilman aikataulua törmättyään lintuihin lentoonlähdön aikana.</w:t>
      </w:r>
    </w:p>
    <w:p>
      <w:r>
        <w:rPr>
          <w:b/>
          <w:u w:val="single"/>
        </w:rPr>
        <w:t xml:space="preserve">Asiakirjan numero 25932</w:t>
      </w:r>
    </w:p>
    <w:p>
      <w:r>
        <w:t xml:space="preserve">Rihanna ja Bieber rokkaavat V-festivaalia</w:t>
      </w:r>
    </w:p>
    <w:p>
      <w:r>
        <w:t xml:space="preserve">Tapahtuma järjestetään kahdessa paikassa: Chelmsfordissa Essexissä ja Weston Parkissa Staffordshiren ja Shropshiren rajalla. Sunnuntaina sää oli hyvä, kun edellisenä päivänä oli ollut kova tuuli ja kaatosade. Viisitoista ihmistä pidätettiin huumausainerikoksista, ja 1 218 ihmistä sai vammoja, kertoi West Midlands Ambulance Service. Lisää V-festivaalin raivausoperaatiosta Andy Redhead, yksi järjestäjistä, sanoi, että paikalla oli "enemmän ihmisiä kuin parina viime vuonna", mikä teki siitä "hienon tapahtuman 21-vuotissyntymäpäivällemme". Vapaaehtoiset ovat aloittaneet raivausoperaation ja lahjoittavat jäljelle jääneet retkeilyvarusteet apua tarvitseville maille. Aiheeseen liittyvät Internet-linkit V-festivaali</w:t>
      </w:r>
    </w:p>
    <w:p>
      <w:r>
        <w:rPr>
          <w:b/>
        </w:rPr>
        <w:t xml:space="preserve">Yhteenveto</w:t>
      </w:r>
    </w:p>
    <w:p>
      <w:r>
        <w:t xml:space="preserve">Rihanna ja Justin Bieber olivat satojen esiintyjien joukossa, jotka viihdyttivät yli 80 000 musiikin ystävää V Festivalilla.</w:t>
      </w:r>
    </w:p>
    <w:p>
      <w:r>
        <w:rPr>
          <w:b/>
          <w:u w:val="single"/>
        </w:rPr>
        <w:t xml:space="preserve">Asiakirjan numero 25933</w:t>
      </w:r>
    </w:p>
    <w:p>
      <w:r>
        <w:t xml:space="preserve">Nainen herää löytääkseen pythonin Kensingtonin sängystä</w:t>
      </w:r>
    </w:p>
    <w:p>
      <w:r>
        <w:t xml:space="preserve">Kuninkaallinen pyton, jonka uskotaan olevan karannut lemmikki, oli käpertynyt hänen viereensä, kun hän nukkui maanantaina asunnossaan Kensingtonissa, Länsi-Lontoossa. Nainen ryntäsi ulos huoneestaan ja soitti RSPCA:lle, mutta käärme luikerteli pois ennen kuin nämä ehtivät paikalle. Vaaraton matelija saatiin lopulta kiinni asunnossa tiistai-iltana poliisi Jill Sandersin toimesta. Hän kertoi: "Hän on tehnyt paljon töitä, mutta hän ei ole vielä tehnyt mitään: "Asukasparalla on täytynyt olla elämänsä kauhu herätessään käärmeeseen sängyssään." "Käärme on ollut hänen sängyssään." RSPCA sanoi, ettei se tiedä, miten käärme joutui asuntoon, mutta uskoo sen kuuluvan jollekin lähistöllä asuvalle. "Matelijat, erityisesti käärmeet, voivat olla erittäin hyviä pakenemistaiteilijoita, ja ne käyttävät hyväkseen tilaisuutta, joka tarjoutuu aukkoon aitauksen ovessa tai löysään kanteen", Sanders lisäsi. Kuninkaalliset pytonit: Lähde: Myrskypytonit: RSPCA</w:t>
      </w:r>
    </w:p>
    <w:p>
      <w:r>
        <w:rPr>
          <w:b/>
        </w:rPr>
        <w:t xml:space="preserve">Yhteenveto</w:t>
      </w:r>
    </w:p>
    <w:p>
      <w:r>
        <w:t xml:space="preserve">Eräs nainen sai "elämänsä pelon", kun hän herätessään huomasi jakavansa sänkynsä 90 senttimetrin pituisen käärmeen kanssa.</w:t>
      </w:r>
    </w:p>
    <w:p>
      <w:r>
        <w:rPr>
          <w:b/>
          <w:u w:val="single"/>
        </w:rPr>
        <w:t xml:space="preserve">Asiakirjan numero 25934</w:t>
      </w:r>
    </w:p>
    <w:p>
      <w:r>
        <w:t xml:space="preserve">Manchester Arenan hyökkäys: Jury "täytyy laittaa tunteet syrjään</w:t>
      </w:r>
    </w:p>
    <w:p>
      <w:r>
        <w:t xml:space="preserve">Hashem Abedia, 22, syytetään siitä, että hän auttoi veljeään Salmania suunnittelemaan Manchester Arenalla vuonna 2017 tapahtuneen räjähdyksen. Tuomari Jeremy Baker kehotti Old Baileyn valamiehistöä harkitsemaan asiaa "kiihkottomasti ja objektiivisesti". Hashem kiistää murhan, murhayrityksen ja räjähdyksen aiheuttamiseen tähtäävän salaliiton, mutta on "vetäytynyt" tapauksesta. Kaksikymmentäkaksi ihmistä sai surmansa, kun Salman räjäytti kotitekoisen pommin 22. toukokuuta 2017 Ariana Granden popkonsertissa. Syyttäjien mukaan Manchesterissa syntyneet veljekset "seisoivat rinta rinnan" väitetyssä juonessa, ja nuorempi sisarus "on yhtä syyllinen murhaan" kuin pommimies itse. Tapauksen yhteenvedossaan Justice Baker kehotti valamiehistöä jättämään syrjään kaikki "myötätunto uhrien ja eloonjääneiden perheitä ja ystäviä kohtaan". "Kenen tahansa kuolema on luonnollisesti surullinen tapahtuma, samoin kuin vakavan vamman saaminen - sitäkin enemmän, kun kuolema ja vammautuminen tapahtuu ennenaikaisesti tällaisissa olosuhteissa", hän sanoi. "Kuten varmasti ymmärrätte, tunteet kuitenkin pikemminkin hämärtävät kuin selventävät kykyä havaita totuus, mikä on teidän tehtävänne tässä tapauksessa", hän lisäsi. Hän kertoi valamiehistölle, että heidän oli "tärkeää" jättää tällaiset tunteet toistaiseksi sivuun ja hoitaa tehtävänsä kiihkottomasti ja objektiivisesti. Hashem ei ollut paikalla oikeudessa perjantaina, sillä hän oli erottanut lakimiestensä ryhmän ja vetäytynyt oikeudenkäynnistä. Tuomari jatkaa yhteenvetoa maanantaina.</w:t>
      </w:r>
    </w:p>
    <w:p>
      <w:r>
        <w:rPr>
          <w:b/>
        </w:rPr>
        <w:t xml:space="preserve">Yhteenveto</w:t>
      </w:r>
    </w:p>
    <w:p>
      <w:r>
        <w:t xml:space="preserve">Valamiehiä kehotettiin jättämään tunteet sivuun, kun he valmistautuvat vetäytymään ja harkitsemaan tuomioitaan Manchester Arenan pommi-iskusta epäillyn oikeudenkäynnissä.</w:t>
      </w:r>
    </w:p>
    <w:p>
      <w:r>
        <w:rPr>
          <w:b/>
          <w:u w:val="single"/>
        </w:rPr>
        <w:t xml:space="preserve">Asiakirjan numero 25935</w:t>
      </w:r>
    </w:p>
    <w:p>
      <w:r>
        <w:t xml:space="preserve">Tuomari varoittaa, että hevosella lyötyä Barry Rogersonia uhkaa vankeus</w:t>
      </w:r>
    </w:p>
    <w:p>
      <w:r>
        <w:t xml:space="preserve">Barry Rogerson, 45, Hartlandsista, Bedlingtonista, sai syytteen sen jälkeen, kun poliisi ja Newcastlen fanit ottivat yhteen kaupungissa Tyne-Wearin derbyn jälkeen huhtikuussa. West Yorkshiren poliisin hevonen Bud ei loukkaantunut hyökkäyksessä. Rogerson, joka on aiemmin kiistänyt syytteen, tuomitaan Newcastle Crown Courtissa 24. lokakuuta. Sunderland voitti ottelussa 3-0. Se oli joukkueen ensimmäinen voitto Newcastlessa 13 vuoteen. Hänet kuvattiin huivi kasvoillaan lyömässä hevosta. Rogersonille ja viidelle muulle syytetylle, jotka myös myönsivät väkivaltaisen järjestyshäiriön, myönnettiin ehdollinen takuu, johon sisältyi muun muassa se, että he pysyvät poissa Newcastlen, Sunderlandin, Middlesbroughin ja Englannin peleistä. Newcastlen tuomari James Goss sanoi, että "vakavasta rikoksesta" voi seurata vankilatuomio Rogersonille ja muille. "Tuomioistuimella on tuomioistunnossa käytettävissään kaikki tuomiovaihtoehdot, mukaan lukien tietenkin välitön vankeusrangaistus", hän sanoi. "Älkää luulko, että tästä rikoksesta tullaan langettamaan mitään muuta kuin vankeusrangaistus."</w:t>
      </w:r>
    </w:p>
    <w:p>
      <w:r>
        <w:rPr>
          <w:b/>
        </w:rPr>
        <w:t xml:space="preserve">Yhteenveto</w:t>
      </w:r>
    </w:p>
    <w:p>
      <w:r>
        <w:t xml:space="preserve">Mies, joka löi poliisihevosta Newcastlen ja Sunderlandin välisen jalkapallo-ottelun jälkeisissä yhteenotoissa, on myöntänyt väkivaltaisen järjestyshäiriön.</w:t>
      </w:r>
    </w:p>
    <w:p>
      <w:r>
        <w:rPr>
          <w:b/>
          <w:u w:val="single"/>
        </w:rPr>
        <w:t xml:space="preserve">Asiakirjan numero 25936</w:t>
      </w:r>
    </w:p>
    <w:p>
      <w:r>
        <w:t xml:space="preserve">Walesin taideneuvosto: Walesin Walesin kulttuuritoimisto: Katutanssi ja ooppera kilpailevat rahoituksesta</w:t>
      </w:r>
    </w:p>
    <w:p>
      <w:r>
        <w:t xml:space="preserve">Huw ThomasBBC Walesin taide- ja mediakirjeenvaihtaja Yhteensä 94 yritystä on hakenut yli 32 miljoonaa puntaa ACW:n tulorahoituspotista vuodelta 2016. Mukana on 26 yritystä, jotka eivät tällä hetkellä saa vuosittaista rahoitusta. Parhaillaan tarkastellaan, mitkä organisaatiot saavat jatkossa säännöllistä rahoitusta ACW:ltä. Edellinen investointitarkastelu tehtiin vuonna 2010. Rahoitushakemus vuosiksi 2016/17 on yhteensä 32,8 miljoonaa puntaa, mikä on 5,6 miljoonaa puntaa (+17 %) enemmän kuin kuluvan vuoden 27,2 miljoonaa puntaa. Uudet hakijat ovat pyytäneet 5,6 miljoonasta punnasta 3,1 miljoonaa puntaa. ACW kokoontuu syyskuussa päättämään, mitkä organisaatiot sisällytetään sen tulorahoitussalkkuun vuodesta 2016 alkaen. Vuotuisen rahoituksen jakamisen lisäksi ACW vastaa myös erityishankkeiden rahoittamisesta ja joidenkin arpajaisavustusten jakamisesta. Hakijoille lähettämässään kirjeessä ACW totesi, että se aloittaa kunkin hakemuksen arviointiprosessin ja tarkastelee yleisiä kysymyksiä ja aiheita heinäkuussa pidettävässä kokouksessa. ACW jakaa tällä hetkellä vuotuisia avustuksia 69 organisaatiolle, kuten Welsh National Operalle, National Theatre Walesille ja Ballet Cymrulle. Uusiin hakijoihin kuuluvat Cardiffissa toimiva katutanssi- ja hiphop-kulttuurijärjestö Jukebox Collective ja Blaenau Ffestiniogissa toimiva Opra Cymru, joka kiertää oopperaa walesin kielellä.</w:t>
      </w:r>
    </w:p>
    <w:p>
      <w:r>
        <w:rPr>
          <w:b/>
        </w:rPr>
        <w:t xml:space="preserve">Yhteenveto</w:t>
      </w:r>
    </w:p>
    <w:p>
      <w:r>
        <w:t xml:space="preserve">Katutanssikollektiivi ja walesinkielinen oopperayhtiö ovat yksi niistä organisaatioista, jotka toivovat saavansa rahoitusta Walesin taideneuvostolta (Arts Council of Wales, ACW).</w:t>
      </w:r>
    </w:p>
    <w:p>
      <w:r>
        <w:rPr>
          <w:b/>
          <w:u w:val="single"/>
        </w:rPr>
        <w:t xml:space="preserve">Asiakirjan numero 25937</w:t>
      </w:r>
    </w:p>
    <w:p>
      <w:r>
        <w:t xml:space="preserve">Mielenosoittajat vapautettiin takuita vastaan Lontoon opiskelijamaksujen demon jälkeen</w:t>
      </w:r>
    </w:p>
    <w:p>
      <w:r>
        <w:t xml:space="preserve">Poliisit pidättivät 41 ihmistä keskiviikkona järjestetyn mielenosoituksen aikana. He olivat 15-23-vuotiaita, ja heitä kuulusteltiin epäiltynä eri syytteistä, kuten väkivaltaisesta järjestyshäiriöstä ja vahingonteosta. Metropolian poliisipäällikkö Sir Paul Stephenson sanoi odottavansa, että järjestyshäiriöt lisääntyisivät kahden opiskelijoiden joukkomielenosoituksen jälkeen samassa viikossa. Muiden kuuden pidätetyn tilannetta ei ole paljastettu. Opiskelijaryhmä Education Activist Network kritisoi Lontoon poliisin "kovakouraista raakuutta" keskiviikon mielenosoitusten aikana. Se kertoi, että ensi tiistaiksi on suunnitteilla seuraava toimintapäivä, jota kutsutaan kansalliseksi opiskelijoiden lakoksi. Sir Paul sanoi, että hänen mielestään poliisi oli toiminut keskiviikkona "oikein", mutta ei ollut toiminut yhtä hyvin 10. marraskuuta järjestetyn vastaavanlaisen marssin valvonnassa. Poliisiraportin mukaan poliisi ja National Union of Students -opiskelijaliitto olivat aliarvioineet tuon marssin osallistujamäärät huomattavasti.</w:t>
      </w:r>
    </w:p>
    <w:p>
      <w:r>
        <w:rPr>
          <w:b/>
        </w:rPr>
        <w:t xml:space="preserve">Yhteenveto</w:t>
      </w:r>
    </w:p>
    <w:p>
      <w:r>
        <w:t xml:space="preserve">Ainakin 30 Lontoossa lukukausimaksuja vastustaneen opiskelijamielenosoituksen aikana pidätettyä henkilöä on vapautettu takuita vastaan.</w:t>
      </w:r>
    </w:p>
    <w:p>
      <w:r>
        <w:rPr>
          <w:b/>
          <w:u w:val="single"/>
        </w:rPr>
        <w:t xml:space="preserve">Asiakirjan numero 25938</w:t>
      </w:r>
    </w:p>
    <w:p>
      <w:r>
        <w:t xml:space="preserve">Helvellynin putoaminen: Walker kuolee 650ft:n syöksyn jälkeen</w:t>
      </w:r>
    </w:p>
    <w:p>
      <w:r>
        <w:t xml:space="preserve">54-vuotias mies oli sunnuntaina perheensä kanssa, kun hän liukastui ja putosi Striding Edgestä. Lentoambulanssi ja HM Coastguardin helikopterit eivät päässeet paikalle huonon sään vuoksi. Kun Patterdalen vuoristopelastusryhmän jäsenet pääsivät paikalle, he eivät pystyneet elvyttämään miestä. Yritykset keskeytettiin Ryhmän tiedottajan mukaan kokeneet vuorikiipeilijät, jotka olivat jo alueella, laskeutuivat miehen luo. "Myös ilma-ambulanssi lähetettiin paikalle, mutta huonon sään vuoksi heidän oli keskeytettävä yrityksensä lentää onnettomuuspaikalle", hän lisäsi. "Tapahtuman vakavuuden vuoksi ja säästä toivoen pyydettiin suurempi rannikkovartioston helikopteri Prestwickistä. "Valitettavasti huono sää jatkui, eikä sekään päässyt onnettomuuspaikalle ja joutui keskeyttämään yrityksensä". "Ryhmä antoi välitöntä lääketieteellistä hoitoa, mutta valitettavasti mies kuoli tapahtumapaikalla." 950 metrin korkeudessa oleva Helvellyn on yksi Lake Districtin korkeimmista vuorista. Aiheeseen liittyvät Internet-linkit Patterdale Mountain Rescue Team</w:t>
      </w:r>
    </w:p>
    <w:p>
      <w:r>
        <w:rPr>
          <w:b/>
        </w:rPr>
        <w:t xml:space="preserve">Yhteenveto</w:t>
      </w:r>
    </w:p>
    <w:p>
      <w:r>
        <w:t xml:space="preserve">Vaeltaja kuoli, vaikka häntä yritettiin kahdesti tavoittaa helikopterilla, kun hän oli pudonnut yli 200 metriä Helvellynissä Lake Districtissä.</w:t>
      </w:r>
    </w:p>
    <w:p>
      <w:r>
        <w:rPr>
          <w:b/>
          <w:u w:val="single"/>
        </w:rPr>
        <w:t xml:space="preserve">Asiakirjan numero 25939</w:t>
      </w:r>
    </w:p>
    <w:p>
      <w:r>
        <w:t xml:space="preserve">Upton-upon-Severnin ruumis: Mies pidätetty murhasta epäiltynä</w:t>
      </w:r>
    </w:p>
    <w:p>
      <w:r>
        <w:t xml:space="preserve">West Mercian poliisin mukaan 25-vuotias nainen löydettiin lähellä paloasemaa Causeway Lanella, Upton-upon-Severnissä, noin kello 08:00 GMT. Komisario Jim Bayliss sanoi: "Tutkimuksemme ovat vasta alkuvaiheessa, ja tässä vaiheessa naisen kuolemaa pidetään epäilyttävänä." Pidätetty 44-vuotias mies on poliisin huostassa. Naisen lähiomaisille on ilmoitettu. Komisario Bayliss vetosi siihen, että kaikki, joilla on tietoja, ottaisivat yhteyttä poliisiin tai Crimestoppersiin nimettömänä. "Alueella on ylimääräisiä poliiseja sekä tutkimusten suorittamiseksi että rauhoittamiseksi", hän sanoi. Seuraa BBC West Midlandsia Facebookissa ja Twitterissä ja tilaa paikalliset uutispäivitykset suoraan puhelimeesi.</w:t>
      </w:r>
    </w:p>
    <w:p>
      <w:r>
        <w:rPr>
          <w:b/>
        </w:rPr>
        <w:t xml:space="preserve">Yhteenveto</w:t>
      </w:r>
    </w:p>
    <w:p>
      <w:r>
        <w:t xml:space="preserve">Mies on pidätetty murhasta epäiltynä sen jälkeen, kun Worcestershiresta löytyi naisen ruumis.</w:t>
      </w:r>
    </w:p>
    <w:p>
      <w:r>
        <w:rPr>
          <w:b/>
          <w:u w:val="single"/>
        </w:rPr>
        <w:t xml:space="preserve">Asiakirjan numero 25940</w:t>
      </w:r>
    </w:p>
    <w:p>
      <w:r>
        <w:t xml:space="preserve">Kiinalainen vene "kalastaa laittomasti Japanin vesillä</w:t>
      </w:r>
    </w:p>
    <w:p>
      <w:r>
        <w:t xml:space="preserve">Vene, jossa oli ainakin 12 hengen miehistö, oli kalastamassa koralleja lähellä Miyakon saarta Okinawa-ketjussa. Tapaus sattui noin 150 kilometrin (95 mailin) päässä kiistellyiltä saarilta. Japanin pääministeri Shinzo Abe vannoi puolustavansa Japania Kiinan "provokaatioita" vastaan. "Maatamme ympäröivä turvallisuusympäristö muuttuu yhä vakavammaksi, kun joudumme kohtaamaan alueellisiin oikeuksiimme kohdistuvia provokaatioita", hän sanoi itsepuolustusjoukoille kiertueella Okinawan alueella. "Aion ottaa johtoaseman vastustaakseni tämänhetkistä vaaraa ja suojellakseni kansan henkeä ja omaisuutta sekä maamme, meriä ja ilmaa hinnalla millä hyvänsä." Sekä Japani että Kiina vaativat itselleen suvereniteettia Itä-Kiinan merellä sijaitseviin saariin, joita kutsutaan japaniksi Senkakuksi ja kiinaksi Diaoyuksi. Japanin hallinnassa olevat saaret sijaitsevat Okinawan eteläpuolella ja Taiwanin pohjoispuolella. Kiista saarten omistusoikeudesta on jatkunut jo vuosia, mutta se syttyi uudelleen vuonna 2012, kun Japanin hallitus osti kolme saarta yksityiseltä japanilaiselta omistajalta.</w:t>
      </w:r>
    </w:p>
    <w:p>
      <w:r>
        <w:rPr>
          <w:b/>
        </w:rPr>
        <w:t xml:space="preserve">Yhteenveto</w:t>
      </w:r>
    </w:p>
    <w:p>
      <w:r>
        <w:t xml:space="preserve">Japanin rannikkovartiosto on pidättänyt kiinalaisveneen, jonka väitetään kalastaneen laittomasti Japanin talousvyöhykkeellä, kertovat viranomaiset kiisteltyjä saaria koskevan kiistan keskellä.</w:t>
      </w:r>
    </w:p>
    <w:p>
      <w:r>
        <w:rPr>
          <w:b/>
          <w:u w:val="single"/>
        </w:rPr>
        <w:t xml:space="preserve">Asiakirjan numero 25941</w:t>
      </w:r>
    </w:p>
    <w:p>
      <w:r>
        <w:t xml:space="preserve">Tom Bellin ampuminen: Bell Bell: Nainen, 21, vapautettu tutkinnan ajaksi</w:t>
      </w:r>
    </w:p>
    <w:p>
      <w:r>
        <w:t xml:space="preserve">Tom Belliä ammuttiin ikkunan läpi Maple Treen ravintolassa Woodfield Wayssä, Balbyssä, torstai-iltana, ja hän kuoli myöhemmin sairaalassa. Lauantai-iltana South Caven kaupungissa, East Yorkshiressä, pidätetty 29-vuotias mies on edelleen pidätettynä. Nainen, 21-vuotias, on vapautettu "tutkinnan alaisena". Kuolemansyyntutkimuksessa todettiin, että Bell kuoli haulikon aiheuttamaan haavaan rintaan ja vatsaan. Poliisi sanoi uskovansa, että hyökkäys oli kohdennettu ja että osalliset tunsivat toisensa. Lauantaina iltapäivällä Bellin sukulaiset ja ystävät kävelivät kaksi mailia nyrkkeilysalilta, jossa hän treenasi, pubiin, jonka ulkopuolelle asetettiin kukkakimppuja ja allekirjoitettuja nyrkkeilyhanskoja. Bellin äiti Tracy Langley sanoi, että hänen poikansa kuolema oli "repinyt perheen palasiksi".</w:t>
      </w:r>
    </w:p>
    <w:p>
      <w:r>
        <w:rPr>
          <w:b/>
        </w:rPr>
        <w:t xml:space="preserve">Yhteenveto</w:t>
      </w:r>
    </w:p>
    <w:p>
      <w:r>
        <w:t xml:space="preserve">Poliisi on vapauttanut Doncasterin pubissa 21-vuotiaan nyrkkeilijän ampumisen yhteydessä pidätetyn naisen.</w:t>
      </w:r>
    </w:p>
    <w:p>
      <w:r>
        <w:rPr>
          <w:b/>
          <w:u w:val="single"/>
        </w:rPr>
        <w:t xml:space="preserve">Asiakirjan numero 25942</w:t>
      </w:r>
    </w:p>
    <w:p>
      <w:r>
        <w:t xml:space="preserve">Kuolemaan johtanut hyökkäys sotkee Intian paikallisvaalit Manipurissa</w:t>
      </w:r>
    </w:p>
    <w:p>
      <w:r>
        <w:t xml:space="preserve">He sanovat, että osa kuolleista on vaalivirkailijoita. Manipur on ensimmäinen viidestä osavaltiosta, jossa järjestetään paikallisvaalit - testi Intian hallitsevalle kongressipuolueelle. Ammuskelun takana uskotaan olevan Nagalandin kansallinen sosialistineuvosto, separatistiryhmä, joka haluaa itsenäisen kotimaan. Asemiehet suihkuttivat luoteja äänestyspaikalle kylässä osavaltion pääkaupungin Imphalin eteläpuolella, poliisi kertoi uutistoimisto AFP:lle. Manipurin osavaltio rajoittuu Burmaan, ja siellä on monia separatistiryhmiä, jotka pitävät Intiaa siirtomaavaltana. Manipurin tämänpäiväisten vaalien lisäksi myös Uttar Pradeshissa, naapurimaassa Uttarakhandissa, Punjabissa ja Goassa äänestetään lähiviikkoina, ja tulokset saadaan 6. maaliskuuta. Kongressin odotetaan pysyvän vallassa Manipurissa. Kirjeenvaihtajien mukaan Intian eri alueilla järjestettävät äänestykset antavat tietoa puolueen ja sen johtajan Rahul Gandhin asemasta. Pääministeri Manmohan Singh ja hänen hallituksensa ovat viime kuukausina olleet puolustuskannalla, kun kongressi kamppailee saadakseen korruption vastaisen lakiesityksensä läpi parlamentissa.</w:t>
      </w:r>
    </w:p>
    <w:p>
      <w:r>
        <w:rPr>
          <w:b/>
        </w:rPr>
        <w:t xml:space="preserve">Yhteenveto</w:t>
      </w:r>
    </w:p>
    <w:p>
      <w:r>
        <w:t xml:space="preserve">Epäillyt kapinalliset Koillis-Intian Manipurin osavaltiossa ovat poliisin mukaan tappaneet ainakin neljä ihmistä äänestyspaikalle tehdyssä hyökkäyksessä.</w:t>
      </w:r>
    </w:p>
    <w:p>
      <w:r>
        <w:rPr>
          <w:b/>
          <w:u w:val="single"/>
        </w:rPr>
        <w:t xml:space="preserve">Asiakirjan numero 25943</w:t>
      </w:r>
    </w:p>
    <w:p>
      <w:r>
        <w:t xml:space="preserve">Aung San Suu Kyi saa Newcastlen vapauden</w:t>
      </w:r>
    </w:p>
    <w:p>
      <w:r>
        <w:t xml:space="preserve">Burman kansalaisoikeuksien ja sananvapauden pitkäaikainen puolestapuhuja on viettänyt suurimman osan viimeisestä 20 vuodesta kotiarestissa. Nobel-palkittu vapautettiin viime marraskuussa, mutta hän ei voinut noutaa palkintoa henkilökohtaisesti, koska hän ei saa poistua maasta. Burma-kampanjan Wai Hnin nouti sen hänen puolestaan. Wai Hnin puhui virallisessa seremoniassa Civic Centressä ja sanoi: "Suu Kyi on vapauden symboli. Hän ei ole vain Burman johtaja - hän on äitimme. "Jos Suu Kyi voisi tulla tänne, hän sanoisi ihmisille Yhdistyneessä kuningaskunnassa yleensä ja Newcastlessa erityisesti: 'Käyttäkää vapautenne kampanjoidaksenne demokratian ja ihmisoikeuksien puolesta Burmassa'". Hänen nimensä kaiverretaan juhlasalin seinään kardinaali Basil Humen, 201 (Northern) General Hospitalin, Royal Army Medical Corpsin (vapaaehtoiset) ja St John's Ambulanssin nimien rinnalle. Kaupungin korkeimman kunnianosoituksen ovat saaneet myös kansainväliset humanistit, kuten Nelson Mandela, Bob Geldof ja Andrei Saharov.</w:t>
      </w:r>
    </w:p>
    <w:p>
      <w:r>
        <w:rPr>
          <w:b/>
        </w:rPr>
        <w:t xml:space="preserve">Yhteenveto</w:t>
      </w:r>
    </w:p>
    <w:p>
      <w:r>
        <w:t xml:space="preserve">Burman demokratiajohtaja Aung San Suu Kyille on myönnetty Newcastlen kaupungin vapaus.</w:t>
      </w:r>
    </w:p>
    <w:p>
      <w:r>
        <w:rPr>
          <w:b/>
          <w:u w:val="single"/>
        </w:rPr>
        <w:t xml:space="preserve">Asiakirjan numero 25944</w:t>
      </w:r>
    </w:p>
    <w:p>
      <w:r>
        <w:t xml:space="preserve">"Hylätyn ruumiin" murha: Toinen mies pidätettiin</w:t>
      </w:r>
    </w:p>
    <w:p>
      <w:r>
        <w:t xml:space="preserve">Bristolilainen Lukasz Grabowski jätettiin Gloucestershiren kuninkaallisen sairaalan ulkopuolelle 21. marraskuuta, ja hänellä oli vakavia päävammoja. Bristolilainen 37-vuotias mies pidätettiin murhasta epäiltynä maanantaina ja vapautettiin tiistaina tutkinnan alaisena, poliisi kertoi. Krzystof Solosciukia, 38, Bristolista syytetään murhasta. Hänen on määrä astua oikeuteen Bristol Crown Courtissa toukokuussa. Pembrokeshiren Newportista kotoisin oleva 30-vuotias nainen pidätettiin, mutta hänet vapautettiin myöhemmin ilman syytteitä. Poliisi pyytää edelleen tietoja ja erityisesti silminnäkijää, jonka uskotaan olleen Hyde Lanella. Aiheeseen liittyvät Internet-linkit HM Courts Service</w:t>
      </w:r>
    </w:p>
    <w:p>
      <w:r>
        <w:rPr>
          <w:b/>
        </w:rPr>
        <w:t xml:space="preserve">Yhteenveto</w:t>
      </w:r>
    </w:p>
    <w:p>
      <w:r>
        <w:t xml:space="preserve">Toinen mies on pidätetty osana murhatutkintaa, joka koskee sairaalan ulkopuolelta löydetyn miehen kuolemaa.</w:t>
      </w:r>
    </w:p>
    <w:p>
      <w:r>
        <w:rPr>
          <w:b/>
          <w:u w:val="single"/>
        </w:rPr>
        <w:t xml:space="preserve">Asiakirjan numero 25945</w:t>
      </w:r>
    </w:p>
    <w:p>
      <w:r>
        <w:t xml:space="preserve">Clackmannanshiren neuvosto perii maksun hoitopalveluista</w:t>
      </w:r>
    </w:p>
    <w:p>
      <w:r>
        <w:t xml:space="preserve">Päätös vaikuttaa useisiin palveluihin, joiden tarkoituksena on auttaa ihmisiä pysymään omissa kodeissaan, kuten päivähoitoon, tilapäishoitoon ja kotihoitoon. Paikallisviranomaiset ilmoittivat, että ne kirjoittavat parhaillaan kaikille, joita muutokset koskevat, ja ilmoittavat heille muutoksista. Muutoksesta huolestuneita varten on perustettu myös oma neuvontapuhelin. Valtuutettu Les Sharp sanoi: "Meidän on tarkistettava joidenkin näiden palvelujen hinnoittelupolitiikkaa ja tarkasteltava, miten laskemme palvelujen käyttäjien maksuosuudet. "Tämä päätös vaikuttaa useisiin palveluihin, kuten etähoitoon/MECS:ään, päivähoitoon, tilapäishoitoon ja kotihoitoon. "Uudet maksut otetaan käyttöön vaiheittain, ja niiden myötä olemme yhdenmukaisia useimpien muiden skotlantilaisten paikallisviranomaisten ja Coslan ohjeiden kanssa palvelujen hinnoittelusta." Valtuusto totesi, että voidaan tarjota taloudellista arviointia sen määrittämiseksi, minkälainen maksuosuus palvelun käyttäjille mahdollisesti aiheutuu.</w:t>
      </w:r>
    </w:p>
    <w:p>
      <w:r>
        <w:rPr>
          <w:b/>
        </w:rPr>
        <w:t xml:space="preserve">Yhteenveto</w:t>
      </w:r>
    </w:p>
    <w:p>
      <w:r>
        <w:t xml:space="preserve">Clackmannanshiren valtuusto aikoo alkaa periä maksua henkilöiltä, jotka käyttävät joitakin muita kuin laitoshoitopalveluja.</w:t>
      </w:r>
    </w:p>
    <w:p>
      <w:r>
        <w:rPr>
          <w:b/>
          <w:u w:val="single"/>
        </w:rPr>
        <w:t xml:space="preserve">Asiakirjan numero 25946</w:t>
      </w:r>
    </w:p>
    <w:p>
      <w:r>
        <w:t xml:space="preserve">Putkilakko: Aslef luottavainen juhlapyhän neuvotteluissa</w:t>
      </w:r>
    </w:p>
    <w:p>
      <w:r>
        <w:t xml:space="preserve">Se on seurausta Lontoon metron (LU) kanssa käydyistä neuvotteluista, joiden tarkoituksena on ratkaista kiista, joka syntyi Boxing Dayn lakon jälkeen. Ammattiliitto on vaatinut kolminkertaista palkkaa ja vapaapäivää pankkipäivinä työskentelystä. Transport for London ilmoitti olevansa tyytyväinen Aslefin halukkuuteen ratkaista asia ilman uusia lakkotoimia. "Tervetullut uutinen" Spekulaatioita oli siitä, että lakko järjestettäisiin kuninkaallisten häiden päivänä 29. huhtikuuta. Aslefin toimitusjohtaja kuitenkin torjui kaikki keskustelut lakkotoimista kyseisenä päivänä ja sanoi, ettei työtaistelutoimia koskevaa äänestystä ollut järjestetty. Aslefin edustaja sanoi: "Olemme käyneet ystävällisiä keskusteluja LU:n kanssa ja olemme optimistisia sen suhteen, että pääsemme sopimukseen." LU:n pääjohtaja Howard Collins sanoi: "Olemme sanoneet tämän kiistan alusta lähtien, että ainoa tapa ratkaista tämä ongelma on käydä rakentavia neuvotteluja. "On myönteinen uutinen, että Aslef näyttää olevan halukas sitoutumaan ja ratkaisemaan asian ilman uusia lakkoilutoimia."</w:t>
      </w:r>
    </w:p>
    <w:p>
      <w:r>
        <w:rPr>
          <w:b/>
        </w:rPr>
        <w:t xml:space="preserve">Yhteenveto</w:t>
      </w:r>
    </w:p>
    <w:p>
      <w:r>
        <w:t xml:space="preserve">Metronkuljettajien ammattiliitto Aslef on sanonut luottavansa siihen, että juhlapyhätyöskentelyyn liittyvät kysymykset voidaan ratkaista yhteisellä sopimuksella.</w:t>
      </w:r>
    </w:p>
    <w:p>
      <w:r>
        <w:rPr>
          <w:b/>
          <w:u w:val="single"/>
        </w:rPr>
        <w:t xml:space="preserve">Asiakirjan numero 25947</w:t>
      </w:r>
    </w:p>
    <w:p>
      <w:r>
        <w:t xml:space="preserve">Ryanairin miehistön jäsenen jalkamurtuma johtui turvallisuustarkastuksen epäonnistumisesta</w:t>
      </w:r>
    </w:p>
    <w:p>
      <w:r>
        <w:t xml:space="preserve">Tarjoiluvaunu irtosi koneen laskeutuessa, rullasi keskikäytävää pitkin ja osui miehistön jäseneen. Kölnistä Stanstedin lentokentälle lähteneellä lennolla ei ollut matkustajia. Ryanairin tiedottaja sanoi: "Olemme panneet merkille tämän raportin, joka ei sisällä turvallisuussuosituksia." Jos loukkaantunut matkustamohenkilökunnan jäsen olisi istunut sille varatussa paikassa, "hän olisi saattanut nähdä, että tarjoiluvaunu ei ole enää turvassa, ja pystynyt estämään sen liikkumisen", lento-onnettomuuksia tutkivan yksikön raportissa sanottiin. Henkilökunnan jäsen, joka oli nähnyt kärryn kulkevan kohti itseään, yritti suojautua törmäykseltä nostamalla polviaan rintaansa vasten. Se osui häneen, murskasi hänen vasemman reisiluunsa ja aiheutti lievän käsivamman, raportissa sanottiin. Hän ei aluksi ollut tietoinen murtuneesta jalastaan, ja hän kaatui yritettyään nousta seisomaan, tukkien lentokoneen pääsisäänkäynnin ja viivyttäen pelastushenkilöstön pääsyä koneeseen. Teknisen tarkastuksen yhteydessä ei havaittu mitään vikaa tarjoilukärryn lukitusjärjestelmässä. Raportin mukaan Ryanairin koko henkilökunnalle lähetettiin muistio, jossa muistutettiin matkustamon menettelytavoista. Koneessa oli kaksi lentäjää ja neljä matkustamohenkilökuntaan kuuluvaa henkilöä. Kone oli ohjattu Eindhovenista Kölniin ja oli palaamassa Stanstediin ilman matkustajia. Aiheeseen liittyvät Internet-linkit Air Accidents Investigation Branch Ryanair</w:t>
      </w:r>
    </w:p>
    <w:p>
      <w:r>
        <w:rPr>
          <w:b/>
        </w:rPr>
        <w:t xml:space="preserve">Yhteenveto</w:t>
      </w:r>
    </w:p>
    <w:p>
      <w:r>
        <w:t xml:space="preserve">Ryanairin lennon henkilökunta ei suorittanut asianmukaisia turvatarkastuksia, minkä vuoksi matkustamohenkilökunnan jäseneltä murtui jalka, todetaan lento-onnettomuusraportissa.</w:t>
      </w:r>
    </w:p>
    <w:p>
      <w:r>
        <w:rPr>
          <w:b/>
          <w:u w:val="single"/>
        </w:rPr>
        <w:t xml:space="preserve">Asiakirjan numero 25948</w:t>
      </w:r>
    </w:p>
    <w:p>
      <w:r>
        <w:t xml:space="preserve">Tamworthin mies vangittiin alaikäisen tytön kanssa harrastetusta seksistä</w:t>
      </w:r>
    </w:p>
    <w:p>
      <w:r>
        <w:t xml:space="preserve">Tom Baker, 20, Tamworthista, myönsi kaksi syytettä seksuaalisesta kanssakäymisestä alle 16-vuotiaan tytön kanssa ja kaksi syytettä lapsen ottamisesta ilman lupaa. Hän myönsi myös siveettömien kuvien ja teräaseiden hallussapidon. Hänet tuomittiin aiemmin tässä kuussa Birminghamin kruununoikeudessa, jossa hänelle annettiin seksuaalisen vahingon estämismääräys. Lisäksi hänet määrättiin luovuttamaan matkapuhelin ja keittiöveitsi, ja hän maksaa 170 punnan lisämaksun. Bakeria vastaan nostettiin yhteensä kymmenen syytettä oikeudenkäynnissä, joka päättyi tuomion antamiseen 8. helmikuuta. Hän muutti osan väitteistään syyttömyydestä syylliseksi oikeudenkäynnin aikana. Seuraa BBC West Midlandsia Facebookissa ja Twitterissä ja tilaa paikalliset uutispäivitykset suoraan puhelimeesi. Aiheeseen liittyvät Internet-linkit HM Courts &amp; Tribunals Service - GOV.UK</w:t>
      </w:r>
    </w:p>
    <w:p>
      <w:r>
        <w:rPr>
          <w:b/>
        </w:rPr>
        <w:t xml:space="preserve">Yhteenveto</w:t>
      </w:r>
    </w:p>
    <w:p>
      <w:r>
        <w:t xml:space="preserve">Mies on tuomittu 10 vuodeksi nuorisorikollislaitokseen useista rikoksista, joihin kuului seksuaalista toimintaa alaikäisen tytön kanssa.</w:t>
      </w:r>
    </w:p>
    <w:p>
      <w:r>
        <w:rPr>
          <w:b/>
          <w:u w:val="single"/>
        </w:rPr>
        <w:t xml:space="preserve">Asiakirjan numero 25949</w:t>
      </w:r>
    </w:p>
    <w:p>
      <w:r>
        <w:t xml:space="preserve">Vauvakameli syntyi Longleatin safaripuistossa</w:t>
      </w:r>
    </w:p>
    <w:p>
      <w:r>
        <w:t xml:space="preserve">Lemmyksi nimetty urospuolinen baktriankameli, ensimmäinen puistossa kahteen vuoteen syntynyt kameli, tuli maailmaan 8. maaliskuuta. Lemmy syntyi 30 kiloa painavana 13 kuukautta kestäneen tiineyden jälkeen emo Bhalille, 13, ja yhdeksänvuotiaalle isälle Khanille. Puistossa on nyt kahdeksan baktriankamelia. Luonnossa uhanalaiset kaksikyttyräiset eläimet ovat kotoisin Kiinasta ja Mongoliasta. Kansainvälisen luonnonsuojeluliiton (IUCN) punaisella listalla luonnonvaraiset baktriankamelit on luokiteltu erittäin uhanalaisiksi, ja niiden määrä on alle 1 000. Kotieläiminä pidettäviä baktriankameleja on miljoonia.</w:t>
      </w:r>
    </w:p>
    <w:p>
      <w:r>
        <w:rPr>
          <w:b/>
        </w:rPr>
        <w:t xml:space="preserve">Yhteenveto</w:t>
      </w:r>
    </w:p>
    <w:p>
      <w:r>
        <w:t xml:space="preserve">Longleat Safari Parkissa Wiltshiressä on syntynyt kamelivauva.</w:t>
      </w:r>
    </w:p>
    <w:p>
      <w:r>
        <w:rPr>
          <w:b/>
          <w:u w:val="single"/>
        </w:rPr>
        <w:t xml:space="preserve">Asiakirjan numero 25950</w:t>
      </w:r>
    </w:p>
    <w:p>
      <w:r>
        <w:t xml:space="preserve">Plymouth Blitz: Vuosipäivän 75. vuosipäivänä</w:t>
      </w:r>
    </w:p>
    <w:p>
      <w:r>
        <w:t xml:space="preserve">Plymouthissa sijaitsevaan Portland Squaren suojapaikkaan iskettiin 22. huhtikuuta 1941, mikä aiheutti suurimmat siviiliuhrien menetykset Plymouthin salamaniskussa. Eloonjääneet osallistuivat seremoniaan paikalla, joka on nykyään osa Plymouthin yliopistoa. Barbara Mills, 86, joka menetti hyökkäyksessä neljä perheenjäsentä, oli 11-vuotias, kun hänet nostettiin raunioista. "Aloin itkeä, kun tykit ja pommit tulivat alas. Äitini sanoi, että jos ääntelet noin, vien sinut kotiin", hän sanoi. "Niinpä painoin pääni hänen syliinsä ja nukahdin, enkä tiennyt mitään muuta, ennen kuin heräsin. "En voinut liikkua ja aloin huutaa 'apua'." Hän oli yksi vain kolmesta eloonjääneestä - hänen pikkusiskonsa, vanhempansa ja isoisänsä kuolivat kaikki. Poliitikot, paikallisen papiston jäsenet ja asevoimien kadetit osallistuivat myös jumalanpalvelukseen, jossa yliopiston vararehtori, professori Simon Payne ja opiskelijoiden liiton toimihenkilöt osoittivat kunnioituksensa. Seremonian keskipisteenä oli 3 metrin pituinen muistoveistos, jossa lapsi on nostettu aikuisen syliin. Paikallinen taiteilija Frana Favata valmisti patsaan vuonna 2009 Portland Squaren pommi-iskun uhrien muistoksi. The Blitz: Syyskuu 1940 - toukokuu 1941</w:t>
      </w:r>
    </w:p>
    <w:p>
      <w:r>
        <w:rPr>
          <w:b/>
        </w:rPr>
        <w:t xml:space="preserve">Yhteenveto</w:t>
      </w:r>
    </w:p>
    <w:p>
      <w:r>
        <w:t xml:space="preserve">Toisen maailmansodan ilmasuojapommituksessa kuolleita 76 uhria on kunnioitettu hyökkäyksen 75. vuosipäivän kunniaksi järjestetyssä jumalanpalveluksessa.</w:t>
      </w:r>
    </w:p>
    <w:p>
      <w:r>
        <w:rPr>
          <w:b/>
          <w:u w:val="single"/>
        </w:rPr>
        <w:t xml:space="preserve">Asiakirjan numero 25951</w:t>
      </w:r>
    </w:p>
    <w:p>
      <w:r>
        <w:t xml:space="preserve">Ranskalaisrunoilija Baudelairen itsemurhakirjeestä 234 000 euroa huutokaupassa</w:t>
      </w:r>
    </w:p>
    <w:p>
      <w:r>
        <w:t xml:space="preserve">Viesti, joka oli päivätty 30. kesäkuuta 1845, oli osoitettu Baudelairen rakastajalle Jeanne Duvalille. Tuolloin 24-vuotias runoilija yritti samana päivänä itsemurhaa, mutta selvisi hengissä. Ranskalainen huutokauppasivusto Osenat kertoi, että kirje myytiin yksityiselle ostajalle kolminkertaisella hinnalla arvioituun hintaan verrattuna. Kirjeessä Baudelaire ilmoitti rakastajattarelleen aikomuksestaan riistää itseltään elämä. "Kun saatte tämän kirjeen, olen jo kuollut", siinä sanottiin. "Tapan itseni, koska en enää jaksa elää enkä kantaa taakkaa nukahtamisesta ja uudelleen heräämisestä." Baudelaire, jolla oli rahaongelmia tuhlatessaan perintöään, puukotti itseään rintaan, mutta ei saanut vakavia vammoja. Hän eli vielä 22 vuotta ja kirjoitti tuona aikana maineensa perustaneen teoksen Les Fleurs du Mal (Pahan kukat). Hänen teoksensa vaikuttivat ranskalaisten runoilijoiden sukupolviin. Hän kuoli kuppiksen riivaamana vuonna 1867.</w:t>
      </w:r>
    </w:p>
    <w:p>
      <w:r>
        <w:rPr>
          <w:b/>
        </w:rPr>
        <w:t xml:space="preserve">Yhteenveto</w:t>
      </w:r>
    </w:p>
    <w:p>
      <w:r>
        <w:t xml:space="preserve">Ranskalaisen 1800-luvun runoilijan Charles Baudelairen kirje, jossa hän ilmoitti aikovansa tappaa itsensä, on myyty huutokaupassa 234 000 eurolla (204 000 punnalla; 267 000 dollarilla).</w:t>
      </w:r>
    </w:p>
    <w:p>
      <w:r>
        <w:rPr>
          <w:b/>
          <w:u w:val="single"/>
        </w:rPr>
        <w:t xml:space="preserve">Asiakirjan numero 25952</w:t>
      </w:r>
    </w:p>
    <w:p>
      <w:r>
        <w:t xml:space="preserve">Thaimaan onnettomuus: Bussin törmäys junaan, 18 kuollut</w:t>
      </w:r>
    </w:p>
    <w:p>
      <w:r>
        <w:t xml:space="preserve">Onnettomuus tapahtui sunnuntaiaamuna 50 kilometriä Bangkokista itään. Thaimaan poliisin mukaan bussissa olleet matkustajat olivat matkalla temppeliin buddhalaisen paastonajan päättymisen kunniaksi. Paikalta otetuissa kuvissa bussi on kaatunut kyljelleen, se on pahoin vaurioitunut ja esineitä on hajallaan junaradalla. Pelastustyöntekijät sanovat tarvitsevansa nosturin, jotta he voisivat nostaa bussin. Bussissa oli onnettomuushetkellä 60 matkustajaa, maakunnan kuvernööri Maitree Tritilanond sanoi. Thaimaan pääministeri Prayut Chan-ocha esitti surunvalittelunsa ja vaati perusteellista tutkintaa. Liikenneonnettomuudet ovat Thaimaassa yleisiä, ja huonojen turvallisuusstandardien ja vilkkaiden teiden uskotaan olevan keskeisiä tekijöitä. Maailman terveysjärjestön (WHO) vuonna 2018 julkaiseman raportin mukaan Thaimaassa on maailman toiseksi korkein liikennekuolemien määrä. Maaliskuussa 2018 ainakin 18 ihmistä kuoli ja kymmeniä haavoittui, kun linja-auto ajautui tieltä ja törmäsi puuhun Koillis-Thaimaassa. Ainakin kolme ihmistä kuoli vuonna 2016, kun juna törmäsi turisteja kuljettaneeseen kaksikerroksiseen bussiin vartioimattomassa rautatieristeyksessä Bangkokin länsipuolella.</w:t>
      </w:r>
    </w:p>
    <w:p>
      <w:r>
        <w:rPr>
          <w:b/>
        </w:rPr>
        <w:t xml:space="preserve">Yhteenveto</w:t>
      </w:r>
    </w:p>
    <w:p>
      <w:r>
        <w:t xml:space="preserve">Thaimaassa linja-auto on törmännyt junaan, ja ainakin 18 ihmistä on kuollut ja kymmeniä loukkaantunut, kertovat viranomaiset.</w:t>
      </w:r>
    </w:p>
    <w:p>
      <w:r>
        <w:rPr>
          <w:b/>
          <w:u w:val="single"/>
        </w:rPr>
        <w:t xml:space="preserve">Asiakirjan numero 25953</w:t>
      </w:r>
    </w:p>
    <w:p>
      <w:r>
        <w:t xml:space="preserve">Guernseyn kidnappausvakuuttajat "eivät maksa terroristeille</w:t>
      </w:r>
    </w:p>
    <w:p>
      <w:r>
        <w:t xml:space="preserve">Kanaalisaari on maailmanlaajuinen kidnappaus- ja lunnasvakuutusten keskus. Carey Olsenin Chris Anderson sanoo, että vakuutusyhtiöt ovat tietoisia terrorismin rahoittamisen mahdollisesta uhasta ja ovat jo nyt "varovaisia ja sääntöjen mukaisia". Sisäministeri Theresa May on ottanut alan roolin kohteeksi uudessa terrorismin vastaisessa ja turvallisuutta koskevassa lakiesityksessä. Alan arvoksi arvioidaan satoja miljoonia puntia. 'Maksaminen kielletty' Ehdotetussa terrorisminvastaisessa lainsäädännössä kielletään nimenomaisesti vakuutuksenantajia korvaamasta vakuutuksenottajille, jotka ovat maksaneet lunnaita laittomille ryhmille. Kidnappaus- ja lunnasvakuutusten oikeudellisista näkökohdista neuvoa antava Anderson sanoo, että laki on jo nyt selkeä. Hän sanoi BBC Newsille: "En usko, että koskaan on ollut kysymys siitä, että vakuutusyhtiöt olisivat maksaneet lunnaita kidnappaajille. "Erilaiset kansainväliset elimet laativat luetteloita kielletyistä järjestöistä, ja maksaminen niille on kielletty. "Jos tyttäreni kidnapattaisiin ja maksaisin lunnaat sieppaajalle, vakuutukseni kattaisi maksetun summan", hän jatkaa. "Jos sieppaaja kuitenkin kuuluisi kiellettyyn järjestöön, vakuutusyhtiö ei voisi maksaa korvausta. "Ymmärtääkseni lunnaita ei makseta terroristijärjestöille." "Ymmärtääkseni lunnaita ei useimmiten makseta terroristijärjestöille."</w:t>
      </w:r>
    </w:p>
    <w:p>
      <w:r>
        <w:rPr>
          <w:b/>
        </w:rPr>
        <w:t xml:space="preserve">Yhteenveto</w:t>
      </w:r>
    </w:p>
    <w:p>
      <w:r>
        <w:t xml:space="preserve">Asianajajan mukaan Guernseyn vakuutusyhtiöt eivät tue terrorismia maksamalla lunnaita kidnappauksista sen jälkeen, kun Ison-Britannian terrorisminvastaiseen lainsäädäntöön on ehdotettu muutoksia.</w:t>
      </w:r>
    </w:p>
    <w:p>
      <w:r>
        <w:rPr>
          <w:b/>
          <w:u w:val="single"/>
        </w:rPr>
        <w:t xml:space="preserve">Asiakirjan numero 25954</w:t>
      </w:r>
    </w:p>
    <w:p>
      <w:r>
        <w:t xml:space="preserve">Putin kieltäytyy japanilaisesta koiralahjasta, kansanedustaja sanoo</w:t>
      </w:r>
    </w:p>
    <w:p>
      <w:r>
        <w:t xml:space="preserve">Koichi Hagiuda ei kertonut syytä, miksi lahja oli hylätty. Japani lahjoitti Putinille Yume-nimisen akita-nartun vuonna 2012. Koira oli tarkoitettu hänen kumppanikseen. Hagiuda kirjoitti blogikirjoituksessaan: "Valitettavasti kuulimme vastapuolelta, ja toiveemme sulhasen lahjoittamisesta kariutui." Jos lahja olisi hyväksytty, se olisi esitelty Venäjän presidentille ensi viikolla Japanissa Japanin pääministerin Shinzo Aben kanssa pidettävässä huippukokouksessa. Akitat ovat kotoisin Pohjois-Japanista. Putin omistaa myös Buffy-nimisen bulgarianpaimenkoiran, jonka Bulgarian pääministeri antoi hänelle vuonna 2010. Hänen labradorinnoutajansa Konni, jonka Venäjän nykyinen puolustusministeri Sergei Shoigu antoi hänelle lahjaksi, kuoli vuonna 2014. Putin toi Konnin kerran tapaamiseen Saksan liittokansleri Angela Merkelin kanssa, joka pelkää koiria. Joidenkin lehtitietojen mukaan Konni teki näin pelotellakseen häntä. Aiemmin tänä vuonna Putin kuitenkin kertoi saksalaiselle sanomalehdelle, ettei hän tiennyt Konnin pelosta. Hän sanoi: "Kun sain tietää, että hän ei pidä koirista, pyysin tietysti anteeksi." Hän sanoi: "Kun sain tietää, että hän ei pidä koirista, pyysin tietysti anteeksi."</w:t>
      </w:r>
    </w:p>
    <w:p>
      <w:r>
        <w:rPr>
          <w:b/>
        </w:rPr>
        <w:t xml:space="preserve">Yhteenveto</w:t>
      </w:r>
    </w:p>
    <w:p>
      <w:r>
        <w:t xml:space="preserve">Venäjän presidentti Vladimir Putin on japanilaisen kansanedustajan mukaan kieltäytynyt Japanin hallituksen tarjoamasta koiran lahjasta.</w:t>
      </w:r>
    </w:p>
    <w:p>
      <w:r>
        <w:rPr>
          <w:b/>
          <w:u w:val="single"/>
        </w:rPr>
        <w:t xml:space="preserve">Asiakirjan numero 25955</w:t>
      </w:r>
    </w:p>
    <w:p>
      <w:r>
        <w:t xml:space="preserve">'Eeppinen pelastus' Lake Districtin kalliolle jääneille lampaille</w:t>
      </w:r>
    </w:p>
    <w:p>
      <w:r>
        <w:t xml:space="preserve">Eläin ei ollut päässyt alas kapealta reunalta, joka oli lähellä Bull Ghyll -vuorta Honister Passissa. Cockermouthin vuoristopelastusryhmän vapaaehtoiset kiipesivät jyrkänteelle päästäkseen lampaan luo ja kiinnittivät sen kiinteään kiipeilyvaijeriin auttaakseen sitä ylittämään metallisillan. Ryhmän tiedottaja kuvaili sitä "eeppiseksi ja rohkeaksi pelastustoimenpiteeksi". Hän lisäsi: "Ajattele Indiana Jonesia ja Tomb Raideria, Jumanjia ja ...". Yksi mies ja hänen koiransa." Kiinteät köydet - kiipeilyjärjestelmä, joka tunnetaan nimellä Via Ferrata - on kiinnitetty kallioreittiin, jota aikoinaan käyttivät viktoriaaniset liuskekivikaivostyöläiset ja nykyään turistit. Saatat myös pitää:</w:t>
      </w:r>
    </w:p>
    <w:p>
      <w:r>
        <w:rPr>
          <w:b/>
        </w:rPr>
        <w:t xml:space="preserve">Yhteenveto</w:t>
      </w:r>
    </w:p>
    <w:p>
      <w:r>
        <w:t xml:space="preserve">Lake Districtin jyrkälle kalliolle kolmen viikon ajaksi jumiin jäänyt lammas on pelastettu.</w:t>
      </w:r>
    </w:p>
    <w:p>
      <w:r>
        <w:rPr>
          <w:b/>
          <w:u w:val="single"/>
        </w:rPr>
        <w:t xml:space="preserve">Asiakirjan numero 25956</w:t>
      </w:r>
    </w:p>
    <w:p>
      <w:r>
        <w:t xml:space="preserve">Neljä miestä syytetään Black Countryn murtautumisten jälkeen</w:t>
      </w:r>
    </w:p>
    <w:p>
      <w:r>
        <w:t xml:space="preserve">27-vuotiasta miestä syytetään salaliitosta murtovarkauteen ja varastetun tavaran vastaanottamisesta. Hänen on määrä saapua Walsallin tuomareiden eteen myöhemmin. Myös kahta 21-vuotiasta miestä ja 25-vuotiasta miestä syytetään salaliitosta murtautumiseen. He saapuivat Walsallin tuomareiden eteen 24. lokakuuta, ja heidät vangittiin. Syytteet ovat seurausta 29 murtovarkauden sarjasta, joka tapahtui yhdeksän päivän aikana eri puolilla West Midlandsia. 27-vuotiasta syytetään myös ajokieltoon ajamisesta ja ajamisesta ilman vakuutusta. Länsi-Midlandsin poliisin rikostutkintaosaston komisario Jim Mahon kuvaili syytteitä "merkittäväksi edistysaskeleeksi", mutta kehotti ihmisiä pysymään valppaina ja olemaan avaamatta oviaan, jos he eivät ole varmoja siitä, kuka vierailee. Seuraa BBC West Midlandsia Facebookissa ja Twitterissä ja tilaa paikalliset uutispäivitykset suoraan puhelimeesi.</w:t>
      </w:r>
    </w:p>
    <w:p>
      <w:r>
        <w:rPr>
          <w:b/>
        </w:rPr>
        <w:t xml:space="preserve">Yhteenveto</w:t>
      </w:r>
    </w:p>
    <w:p>
      <w:r>
        <w:t xml:space="preserve">Neljä Wrexhamin miestä on saanut syytteen useista murroista Black Countryn alueella.</w:t>
      </w:r>
    </w:p>
    <w:p>
      <w:r>
        <w:rPr>
          <w:b/>
          <w:u w:val="single"/>
        </w:rPr>
        <w:t xml:space="preserve">Asiakirjan numero 25957</w:t>
      </w:r>
    </w:p>
    <w:p>
      <w:r>
        <w:t xml:space="preserve">Liverpoolin laiton rave: Järjestäjille sakkoja, kun satoja ilmestyy paikalle</w:t>
      </w:r>
    </w:p>
    <w:p>
      <w:r>
        <w:t xml:space="preserve">Poliisi sulki musiikkitapahtuman Isla Gladstonen konservatoriossa Stanley Parkissa Anfieldissä Liverpoolissa kello 20.40 BST:n jälkeen perjantaina. Yleisö hajotettiin, ja poliisit suorittavat lisätutkimuksia, jotka liittyvät lupien myöntämiseen. Ylikomisario Chris Gibson sanoi, että tapahtuma "paljastaa järjestäjien räikeän piittaamattomuuden vakavista terveysvaikutuksista". "Valtaosa Merseysidessa asuvista ja työskentelevistä ihmisistä on täysin epätoivoisia, että tällaista tapahtumaa voidaan harkita nykyisissä olosuhteissa", hän lisäsi. Seuraa BBC North Westin toimintaa Facebookissa, Twitterissä ja Instagramissa. Voit myös lähettää juttuideoita osoitteeseen northwest.newsonline@bbc.co.uk</w:t>
      </w:r>
    </w:p>
    <w:p>
      <w:r>
        <w:rPr>
          <w:b/>
        </w:rPr>
        <w:t xml:space="preserve">Yhteenveto</w:t>
      </w:r>
    </w:p>
    <w:p>
      <w:r>
        <w:t xml:space="preserve">Noin 250 ihmistä osallistui puistossa järjestettyihin laittomiin raveihin, joiden järjestäjät saivat 10 000 punnan sakot.</w:t>
      </w:r>
    </w:p>
    <w:p>
      <w:r>
        <w:rPr>
          <w:b/>
          <w:u w:val="single"/>
        </w:rPr>
        <w:t xml:space="preserve">Asiakirjan numero 25958</w:t>
      </w:r>
    </w:p>
    <w:p>
      <w:r>
        <w:t xml:space="preserve">Sinn Féin MLA Raymond McCartney eroaa Stormontista</w:t>
      </w:r>
    </w:p>
    <w:p>
      <w:r>
        <w:t xml:space="preserve">Enda McClaffertyBBC News NI:n poliittinen kirjeenvaihtaja Hän on toiminut Foylen MLA:na viimeiset 15 vuotta. "Ei ole mitään yhtä syytä. Minusta vain tuntuu, että nyt on oikea aika antaa viestikapula jollekin toiselle", entinen nälkälakkolainen sanoi. Puolueen europarlamentaarikko Martina Andersonia on ehdotettu hänen seuraajakseen, sillä hän menettää työnsä perjantai-iltana, kun Yhdistynyt kuningaskunta eroaa EU:sta. Hänen seuraajansa valitaan viikonloppuna Londonderryssä pidettävässä puoluekokouksessa. "Puolueen sisällä on jo jonkin aikaa tiedetty suunnitelmistani jäädä eläkkeelle", McCartney sanoi. "Täytin marraskuussa 65 vuotta ja olin suunnitellut eroavani silloin, mutta päätin jäädä vaalien ajaksi." Parlamentissa ollessaan McCartney toimi useissa keskeisissä tehtävissä muun muassa oikeusasioita ja aluekehitystä käsittelevissä valiokunnissa. Hän istui myös Pohjois-Irlannin poliisilautakunnassa. Hänen lähdönsä myötä kolme vuotta sitten valittujen, mutta edustajakokouksen jättäneiden jäsenten määrä on nyt 17.</w:t>
      </w:r>
    </w:p>
    <w:p>
      <w:r>
        <w:rPr>
          <w:b/>
        </w:rPr>
        <w:t xml:space="preserve">Yhteenveto</w:t>
      </w:r>
    </w:p>
    <w:p>
      <w:r>
        <w:t xml:space="preserve">Sinn Féin MLA Raymond McCartney on vahvistanut BBC:lle, että hän aikoo erota edustajakokouksesta ensi viikolla.</w:t>
      </w:r>
    </w:p>
    <w:p>
      <w:r>
        <w:rPr>
          <w:b/>
          <w:u w:val="single"/>
        </w:rPr>
        <w:t xml:space="preserve">Asiakirjan numero 25959</w:t>
      </w:r>
    </w:p>
    <w:p>
      <w:r>
        <w:t xml:space="preserve">AG Barrin ja Britvicin sulautumisneuvottelujen määräaikaa pidennetty</w:t>
      </w:r>
    </w:p>
    <w:p>
      <w:r>
        <w:t xml:space="preserve">Yrityksille oli annettu keskiviikkoon asti aikaa ilmoittaa aikeistaan mahdollisen tarjouksen suhteen. Niiden hallitukset kuitenkin ilmoittivat, että lautakunta oli pidentänyt määräaikaa 31. lokakuuta asti, jotta neuvotteluja voitaisiin jatkaa. Irn Bru -juomien valmistaja AG Barr ja Tango-tuottaja Britvic aloittivat keskustelut sulautumisesta viime kuussa. Yhteisessä pörssitiedotteessa yhtiöt totesivat, että keskustelut ovat edelleen käynnissä eikä ole "mitään varmuutta" siitä, että kiinteä tarjous tehtäisiin. AG Barr, joka valmistaa myös Tizer- ja Rubicon-tuotteita, lähestyi 5. syyskuuta Hertfordshiressä sijaitsevaa kilpailijaansa Britviciä mahdollisesta yhdistymisestä. Cumbernauldissa sijaitseva yritys väitti, että kaupalla voitaisiin luoda yksi Euroopan johtavista virvoitusjuomayhtiöistä. Britvicin muihin tuotteisiin kuuluvat Robinsons, J2O ja Fruit Shoot. Se myy myös PepsiCon tuotemerkkejä yksinoikeudella.</w:t>
      </w:r>
    </w:p>
    <w:p>
      <w:r>
        <w:rPr>
          <w:b/>
        </w:rPr>
        <w:t xml:space="preserve">Yhteenveto</w:t>
      </w:r>
    </w:p>
    <w:p>
      <w:r>
        <w:t xml:space="preserve">Ostotarjouslautakunta on antanut virvoitusjuomien kilpailijoille AG Barrille ja Britvicille lisäaikaa keskustella mahdollisesta 1,4 miljardin punnan suuruisesta fuusiosta.</w:t>
      </w:r>
    </w:p>
    <w:p>
      <w:r>
        <w:rPr>
          <w:b/>
          <w:u w:val="single"/>
        </w:rPr>
        <w:t xml:space="preserve">Asiakirjan numero 25960</w:t>
      </w:r>
    </w:p>
    <w:p>
      <w:r>
        <w:t xml:space="preserve">Serena Williamsin riita: #MeToo vai #MeMeMe?</w:t>
      </w:r>
    </w:p>
    <w:p>
      <w:r>
        <w:t xml:space="preserve">Hän sai 17 000 dollarin (13 100 punnan) sakot sääntörikkomuksista ja pelikiellon Flushing Meadowsissa lauantaina tapahtuneiden vihaisten kohtausten vuoksi. Jotkut sanovat, että kyseessä oli enemmän #MeMeMe kuin #MeToo, kun taas toiset puolustavat tennispelaajan käytöstä. Oliko hän oikeassa tuodessaan sukupuolen mukaan riitaan vai oliko hän vain "diiva" - kuten monet esittävät sosiaalisessa mediassa. Mielipiteet ovat varmasti jakautuneet, ja Twitterissä ihmiset keskustelevat edelleen asiasta. Naisten tennisliitto on tukenut Williamsin seksismiä koskevia väitteitä, mutta kaikki eivät ole samaa mieltä. Keskustelu ei myöskään näytä hidastumisen merkkejä. Useat ihmiset ovat leimanneet kohtaukset "ällöttäviksi", "epäurheilijamaisiksi" ja "roistomaisiksi" ja kommentoineet amerikkalaisen "kauhistuttavaa" käytöstä. Samaa mieltä oli @AlayeniEQ, joka haukkui tennispelaajaa siitä, että hän toi äitiyden mukaan riitaan. Jotkut Williamsin kannattajat ovat puolestaan kiittäneet häntä siitä, että hän on tuonut esiin naisten "epätasa-arvoiset pelikentät" urheilussa. Eräässä twiitissä sanottiin: "Hän on tehnyt paljon töitä: "Se oli suoranaista rasismia ja seksismiä. Se oli kauhistuttavaa ja raivostuttavaa." Toisessa tuen osoituksessa @Nicolejean kysyi, oliko tennispelaaja saanut sakkoja siitä, että hän "puolustaa itseään naisena"? Monet huomauttivat myös kommentoijien sukupuolijakaumasta.</w:t>
      </w:r>
    </w:p>
    <w:p>
      <w:r>
        <w:rPr>
          <w:b/>
        </w:rPr>
        <w:t xml:space="preserve">Yhteenveto</w:t>
      </w:r>
    </w:p>
    <w:p>
      <w:r>
        <w:t xml:space="preserve">Serena Williamsin US Open -finaalitappion jälkeen jatkuva "seksismi"-riita herättää yhä kysymyksiä hänen käytöksestään.</w:t>
      </w:r>
    </w:p>
    <w:p>
      <w:r>
        <w:rPr>
          <w:b/>
          <w:u w:val="single"/>
        </w:rPr>
        <w:t xml:space="preserve">Asiakirjan numero 25961</w:t>
      </w:r>
    </w:p>
    <w:p>
      <w:r>
        <w:t xml:space="preserve">Thalys-junan hyökkäys: Belgia syyttää kahta vuonna 2015 tapahtuneesta ampumisesta</w:t>
      </w:r>
    </w:p>
    <w:p>
      <w:r>
        <w:t xml:space="preserve">Syyttäjien mukaan kaksikkoa syytettiin osallistumisesta "terroristiryhmän toimintaan". Heidän epäillään auttaneen marokkolaista ampujaa Ayoub El-Khazzania, joka avasi tulen Thalys-junassa, mutta jonka matkustajat, joiden joukossa oli kolme amerikkalaista ja yksi britti, saivat nujerrettua. Kukaan ei kuollut välikohtauksessa. Tiistaina syytteeseen asetetut epäillyt nimettiin Mohamed B:ksi ja Youssef S:ksi. He olivat neljän henkilön joukossa, jotka pidätettiin poliisin ratsioissa Belgiassa maanantaina. Kaksi muuta vapautettiin kuulustelujen jälkeen. Syyttäjien mukaan ratsioissa ei löytynyt räjähteitä tai aseita. El-Khazzani, 26, odottaa oikeudenkäyntiä Ranskassa. Uutistoimisto AFP:n mukaan hän taisteli Syyriassa Islamilainen valtio -ryhmässä ja on kertonut tutkijoille toimineensa Pariisin iskujen järjestäjän Abdelhamid Abaaoudin johdolla. Hän oli aseistautunut Kalashnikov-rynnäkkökiväärillä, 270 patruunalla, pistoolilla, bensiinipullolla, laatikkoleikkurilla ja vasaralla noustessaan junaan, kertovat ranskalaiset syyttäjät, joiden mukaan hän aikoi tehdä joukkoteurastuksen. Neljä matkustajaa, joiden joukossa oli kaksi amerikkalaista sotilasta, jotka eivät olleet virantoimituksessa, tarttui häneen. Sitten Ranskan presidentti François Hollande myönsi henkilökohtaisesti neljälle Ranskan korkeimman kunniamerkin, Legion d'honneurin.</w:t>
      </w:r>
    </w:p>
    <w:p>
      <w:r>
        <w:rPr>
          <w:b/>
        </w:rPr>
        <w:t xml:space="preserve">Yhteenveto</w:t>
      </w:r>
    </w:p>
    <w:p>
      <w:r>
        <w:t xml:space="preserve">Belgiassa on nostettu syytteet kahta henkilöä vastaan elokuussa 2015 tehdystä hyökkäyksestä Amsterdamista Pariisiin matkalla olleeseen ranskalaiseen suurnopeusjunaan.</w:t>
      </w:r>
    </w:p>
    <w:p>
      <w:r>
        <w:rPr>
          <w:b/>
          <w:u w:val="single"/>
        </w:rPr>
        <w:t xml:space="preserve">Asiakirjan numero 25962</w:t>
      </w:r>
    </w:p>
    <w:p>
      <w:r>
        <w:t xml:space="preserve">Pillayanilla ei ole aikaa Karunalle.</w:t>
      </w:r>
    </w:p>
    <w:p>
      <w:r>
        <w:t xml:space="preserve">Sivanesathiurai Chandrakanthan, joka tunnetaan myös nimellä Pillayan, vahvisti BBC:n tamilipalvelulle, että hän oli jo puhunut Karunan kanssa. Keskustelun aikana pääministeri on selittänyt, ettei hän voinut tavata Karunaa välittömästi hektisen aikataulun vuoksi. Karuna on poliittiseksi puolueeksi muuttuneen puolisotilaallisen ryhmän Tamil Makkal Viduthalai Puligalin (TMVP) johtaja ja Pillayan varajohtaja. Itäinen pääministerin virka Pääministeri kertoi aiemmin BBC:n toimittajalle Swaminathan Natarajanille Batticaloassa, että pääministerin virka luovutetaan Karunalle, kun tämä palaa Sri Lankaan. Itäisen maakuntaneuvoston (EPC) vaalit pidettiin 10. toukokuuta, kun eversti Karuna istui vankilatuomiota Yhdistyneessä kuningaskunnassa. Vinayagamurthy Muralitharan, joka tunnetaan yleisesti nimellä Karuna Amman, palasi Colomboon kärsittyään puolet vankilatuomiostaan Yhdistyneessä kuningaskunnassa maahanmuuttorikoksesta. Chandrakanthan sanoi kuitenkin perjantaina BBC:n tamilipalvelulle, että hänen ei tarvitse luovuttaa valtaansa puoluejohtajalle. Hän syytti tiedotusvälineitä siitä, että ne ovat luoneet CM:n virasta ongelman. TMVP, CM sanoi, keskustelee asiasta, jos sellainen tarve ilmenee. CM Pillayan sanoi tapaavansa Karunan myöhemmin. Aiemmin tiedotusvälineissä on kerrottu TMVP:n jakautumisesta Karunan ja Pillayanin ryhmittymien välillä. Karuna Amman, LTTE:n entinen itäinen komentaja, irtautui LTTE:stä huhtikuussa 2004.</w:t>
      </w:r>
    </w:p>
    <w:p>
      <w:r>
        <w:rPr>
          <w:b/>
        </w:rPr>
        <w:t xml:space="preserve">Yhteenveto</w:t>
      </w:r>
    </w:p>
    <w:p>
      <w:r>
        <w:t xml:space="preserve">Itäisen maakunnan pääministeri sanoo, että hän ei ole vielä tavannut puoluejohtajaansa, joka palasi maahan torstaiaamuna kiireisen aikataulun vuoksi.</w:t>
      </w:r>
    </w:p>
    <w:p>
      <w:r>
        <w:rPr>
          <w:b/>
          <w:u w:val="single"/>
        </w:rPr>
        <w:t xml:space="preserve">Asiakirjan numero 25963</w:t>
      </w:r>
    </w:p>
    <w:p>
      <w:r>
        <w:t xml:space="preserve">Walesin matkailuala pääsiäisenä vauhdissa</w:t>
      </w:r>
    </w:p>
    <w:p>
      <w:r>
        <w:t xml:space="preserve">44 prosenttia matkailuyrityksistä ilmoitti, että niiden kävijämäärä on kasvanut viime pääsiäiseen verrattuna, 32 prosenttia ilmoitti, että kävijämäärä on pysynyt samalla tasolla, ja 19 prosenttia ilmoitti, että kävijämäärä on laskenut. Useimmat yritykset, joiden liiketoiminta kasvoi, ilmoittivat sen johtuvan paremmasta säästä, kun taas neljännes piti myöhäistä pääsiäistä hyvänä syynä. Ministerit sanoivat, että reaktio viimeisimpään markkinointikampanjaan oli myönteinen ja että he olivat tyytyväisiä siihen, että luottamus oli korkealla. Yrityksistä 87 prosenttia ilmoitti suhtautuvansa luottavaisesti tulevaan kesäkauteen. Matkailuministeri Edwina Hart sanoi: "Visit Walesin markkinointityö jatkuu, ja reaktio uuteen kampanjaan on ollut erittäin myönteinen, ja kampanja on jo saavuttanut vastaustavoitteensa. "Kampanjan käynnistämisen jälkeen myös verkkosivujen kävijämäärät kasvoivat huomattavasti: maaliskuussa 53 prosenttia enemmän kävijöitä Yhdistyneestä kuningaskunnasta haki tietoja verkkosivuilta [ja] huhtikuussa lisäystä oli 42 prosenttia." Viime kuussa julkaistut luvut osoittivat, että Walesissa vieraili 9,93 miljoonaa ihmistä muualta Yhdistyneestä kuningaskunnasta, mikä merkitsee 3,4 prosentin kasvua.</w:t>
      </w:r>
    </w:p>
    <w:p>
      <w:r>
        <w:rPr>
          <w:b/>
        </w:rPr>
        <w:t xml:space="preserve">Yhteenveto</w:t>
      </w:r>
    </w:p>
    <w:p>
      <w:r>
        <w:t xml:space="preserve">Walesin matkailuala sai vauhtia pääsiäisen aikana, ilmenee Visit Walesin matkailun edistämisestä vastaavan elimen tekemästä tutkimuksesta.</w:t>
      </w:r>
    </w:p>
    <w:p>
      <w:r>
        <w:rPr>
          <w:b/>
          <w:u w:val="single"/>
        </w:rPr>
        <w:t xml:space="preserve">Asiakirjan numero 25964</w:t>
      </w:r>
    </w:p>
    <w:p>
      <w:r>
        <w:t xml:space="preserve">Kapteeni Cookin Endeavourin kopio tulee "kotiin" Whitbyyn.</w:t>
      </w:r>
    </w:p>
    <w:p>
      <w:r>
        <w:t xml:space="preserve">Endeavourin täysimittainen kopio hinattiin 40 meripeninkulmaa Middlesbroughista, ja se saapui perjantaina myöhään. Siitä on tarkoitus tehdä kelluva museo, joka avataan myöhemmin tänä vuonna Cookin ensimmäisen Tyynenmeren tutkimusmatkan 250-vuotispäivän kunniaksi. Yorkshiressä syntynyt Cook aloitti merenkulku-uransa Whitbyssä. Ihmisjoukot reunustivat sataman muureja ja katselivat ympäröiviltä kallioilta, kun Endeavour saapui paikalle tykkitykin tervehdyksen ja kellojen soiton saattelemana. Liikemies ja entinen merivoimien upseeri Andrew Fiddler osti vuonna 1993 rakennetun ja Stockton-on-Teesissa sijainneen kopion huutokaupasta vuonna 2017. Fiddler sanoi: "Oli upeaa nähdä Endeavourin tulevan sataman sisäänkäynnin läpi täydessä loistossaan ja saavan hienon vastaanoton Whitbyssä tietäen, että se pysyy oikeassa kodissaan. "Voimme nyt odottaa innolla viimeistä vaihetta, jossa alus muuttuu ränsistyneestä tapahtumapaikasta kiinnostavaksi ja viihdyttäväksi nähtävyydeksi." Toisin kuin australialaista vastinettaan, brittiläistä kopiota ei koskaan rakennettu purjehdittavaksi, minkä vuoksi se piti hinata rannikkoa pitkin. Alkuperäinen Endeavour rekisteröitiin ensimmäisen kerran nimellä Earl of Pembroke, kun laivanrakentaja Thomas Fishburn rakensi sen Whitbyssä vuonna 1764. Se rakennettiin Whitby Catiksi, joka oli suunniteltu hiilen kuljetukseen, ennen kuin laivasto otti sen käyttöön ja rekisteröi sen uudelleen HM Bark Endeavouriksi. Saatat myös pitää siitä: .</w:t>
      </w:r>
    </w:p>
    <w:p>
      <w:r>
        <w:rPr>
          <w:b/>
        </w:rPr>
        <w:t xml:space="preserve">Yhteenveto</w:t>
      </w:r>
    </w:p>
    <w:p>
      <w:r>
        <w:t xml:space="preserve">Whitbyyn on saapunut kopio laivasta, jolla kapteeni James Cook purjehti Australiaan ja Uuteen-Seelantiin, ja se on osa uutta matkailunähtävyyttä.</w:t>
      </w:r>
    </w:p>
    <w:p>
      <w:r>
        <w:rPr>
          <w:b/>
          <w:u w:val="single"/>
        </w:rPr>
        <w:t xml:space="preserve">Asiakirjan numero 25965</w:t>
      </w:r>
    </w:p>
    <w:p>
      <w:r>
        <w:t xml:space="preserve">Vuonna 1983 haudattu Angleseyn ruumis kaivetaan esiin tunnistamista varten.</w:t>
      </w:r>
    </w:p>
    <w:p>
      <w:r>
        <w:t xml:space="preserve">Mies haudattiin Menai Bridgen hautausmaalle vuonna 1983 sen jälkeen, kun poliisin perusteelliset tutkimukset hänen tunnistamisekseen osoittautuivat tuloksettomiksi. Rikostutkijat toivovat, että DNA-testien kehittyminen auttaa heitä ratkaisemaan arvoituksen. Hautausmaa suljetaan kaivamisen ajaksi 1. marraskuuta. Kolmekymppiseksi arvellun miehen kuolemaan liittyviä olosuhteita ei pidetty epäilyttävinä, etsivät kertoivat. Konstaapeli Don Kenyon Pohjois-Walesin poliisista sanoi, että mies yritetään tunnistaa hänen perheensä vuoksi. "Tunteita herättävää aikaa" "Prosessi edellyttää DNA-näytteiden huolellista hankkimista ja niiden vertaamista niiden henkilöiden DNA:han, jotka olemme tunnistaneet mahdollisiksi perheenjäseniksi. "Perheelle on kerrottu ehdotetusta ekshumoinnista, ja he tukevat toimenpidettä." Hän lisäsi: "Tämä tulee olemaan heille hyvin tunteellista aikaa, ja heille on vakuutettu, että hoidamme koko prosessin mahdollisimman arvokkaasti ja hienotunteisesti". Suunnitellusta kaivamisesta on kerrottu hautausmaan läheisyydessä oleviin hautoihin liittyville perheille ja hautausmaan ympäristössä asuville. "Olen hyvin tietoinen kaikkien asianosaisten, hautausmaalle haudattujen omaisten ja ympäröivän yhteisön tunteista, ja voin vakuuttaa kaikille, että prosessin aikana noudatetaan asianmukaista kunnioitusta ja kunnioitusta, ja toivomme, että se saadaan päätökseen myöhään iltapäivään mennessä", etsivä sanoi.</w:t>
      </w:r>
    </w:p>
    <w:p>
      <w:r>
        <w:rPr>
          <w:b/>
        </w:rPr>
        <w:t xml:space="preserve">Yhteenveto</w:t>
      </w:r>
    </w:p>
    <w:p>
      <w:r>
        <w:t xml:space="preserve">Poliisi aikoo kaivaa Angleseyn edustalla lähes 30 vuotta sitten merestä löydetyn miehen ruumiin ylös, jotta saadaan vihdoin selville, kuka hän oli, ja jotta hänet voidaan palauttaa perheelleen virallisia hautajaisia varten.</w:t>
      </w:r>
    </w:p>
    <w:p>
      <w:r>
        <w:rPr>
          <w:b/>
          <w:u w:val="single"/>
        </w:rPr>
        <w:t xml:space="preserve">Asiakirjan numero 25966</w:t>
      </w:r>
    </w:p>
    <w:p>
      <w:r>
        <w:t xml:space="preserve">JD Sports myi Rugby-brändin Canterbury</w:t>
      </w:r>
    </w:p>
    <w:p>
      <w:r>
        <w:t xml:space="preserve">Osana sopimusta JD ostaa OneTrueSaxon-brändin Pentlandilta, joka omistaa Berghausin ja Speedon, 50 000 punnalla. JD, joka sanoo, ettei se myy paljon Canterbury-tuotteita, ei pidä tuotemerkkiä keskeisenä tulevaisuuden suunnitelmien kannalta. Konserni osti Skotlannin ja Etelä-Afrikan maajoukkueita toimittavan rugby-varustevalmistajan vasta vuonna 2009. Canterbury toimittaa asuja myös suurille rugby union -joukkueille, kuten Leicester Tigersille. Leinster, Cardiff Blues ja Glasgow Warriors. "Tarkasteltuamme Canterburyn vaihtoehtoja olemme tyytyväisiä, että olemme päässeet sopimukseen sen myynnistä Pentlandille ehdoilla, jotka ovat JD:n kannalta houkuttelevat ja antavat Pentlandille mahdollisuuden rakentaa ja kehittää Canterbury-brändiä edelleen, JD:n hallituksen puheenjohtaja Peter Cowgill sanoi. Yhtiö sanoi käyttävänsä myynnistä saadut tulot investointeihin vähittäiskaupan ydinliiketoimintaansa.</w:t>
      </w:r>
    </w:p>
    <w:p>
      <w:r>
        <w:rPr>
          <w:b/>
        </w:rPr>
        <w:t xml:space="preserve">Yhteenveto</w:t>
      </w:r>
    </w:p>
    <w:p>
      <w:r>
        <w:t xml:space="preserve">Urheiluvaatteiden vähittäismyyjä JD Sports on sopinut Canterburyn rugby-brändin myynnistä urheilu- ja muotialan vähittäismyyntiryhmä Pentlandille 22,7 miljoonalla punnalla.</w:t>
      </w:r>
    </w:p>
    <w:p>
      <w:r>
        <w:rPr>
          <w:b/>
          <w:u w:val="single"/>
        </w:rPr>
        <w:t xml:space="preserve">Asiakirjan numero 25967</w:t>
      </w:r>
    </w:p>
    <w:p>
      <w:r>
        <w:t xml:space="preserve">Peliriippuvainen Carlislen hotellipomo vangittiin 107 000 punnan varkaudesta</w:t>
      </w:r>
    </w:p>
    <w:p>
      <w:r>
        <w:t xml:space="preserve">Peliriippuvainen Stewart Macintosh ryösti Carlislessa sijaitsevan Graham Arms -ravintolan kassasta 100 588 puntaa seitsemän vuoden aikana. Longtownin English Streetillä asuva 58-vuotias mies pölli itselleen myös lähes 7 000 puntaa käteistä, jotka hänen oli tarkoitus panna pankkiin. Hän tunnusti Carlisle Crown Courtissa syyllisyytensä varkauteen ja kirjanpitorikokseen. Tuomari Timothy Hannam QC sanoi, että Macintosh oli "manipuloiva ja petollinen". Oikeus kuuli Macintoshin johtaneen hotellia ja käsitelleen rahaa vuosina 2011-2018. Hän syyllistyi rikokseen 859 erillisen tapahtuman kautta väärentämällä kirjanpitoa varten vaadittavia käsinkirjoitettuja kassalomakkeita. "Rampauttava" riippuvuus Macintoshin varkaus "lähes tuhosi" yrityksen, jossa oli noin 12 työntekijää, ja pakotti perheenjäsenet maksamaan suuria summia omia rahojaan, oikeus kuuli. Syyttäjä Peter Horgan sanoi: "Heidän johtajansa ovat joutuneet kokemaan sen, mitä he kuvaavat äärimmäisen emotionaaliseksi ja traumaattiseksi kokemukseksi." Macintosh, jolla ei ollut aiempia tuomioita, sai potkut hotellista. Puolustaja David Wales sanoi: "Hän tuntee suurta katumusta mutta myös häpeää siitä, miten hän on käyttäytynyt." Wales sanoi, että vastaajalla oli "lamauttava" peliriippuvuus.</w:t>
      </w:r>
    </w:p>
    <w:p>
      <w:r>
        <w:rPr>
          <w:b/>
        </w:rPr>
        <w:t xml:space="preserve">Yhteenveto</w:t>
      </w:r>
    </w:p>
    <w:p>
      <w:r>
        <w:t xml:space="preserve">Hotellijohtaja, joka varasti yli 107 000 puntaa perheyritykseltä, on tuomittu vankilaan kahdeksi vuodeksi ja kahdeksaksi kuukaudeksi.</w:t>
      </w:r>
    </w:p>
    <w:p>
      <w:r>
        <w:rPr>
          <w:b/>
          <w:u w:val="single"/>
        </w:rPr>
        <w:t xml:space="preserve">Asiakirjan numero 25968</w:t>
      </w:r>
    </w:p>
    <w:p>
      <w:r>
        <w:t xml:space="preserve">Birminghamin neuvoston lasten asioista vastaava johtaja Colin Tucker hyllytettiin virantoimituksesta.</w:t>
      </w:r>
    </w:p>
    <w:p>
      <w:r>
        <w:t xml:space="preserve">Neuvosto vahvisti, että Colin Tucker oli erotettu virastaan, mutta ei kertonut syytä. Neuvosto sanoi, että virantoimituksesta pidättäminen ei liittynyt kaupungissa sunnuntaina tapahtuneeseen kaksivuotiaan pojan epäilyttävään kuolemaan. Tucker tuli neuvoston palvelukseen vuonna 2009 naapurikunnan Sandwell Borough Councilista. Hän siirtyi osastolle, joka oli joutunut erityistoimenpiteisiin toisen kerran vuoden 2002 jälkeen. Joulukuussa 2010 hallituksen tarkastajat listasivat Birminghamin yhdeksi 12:sta Englannin kaupungista, jotka suoriutuivat yleisesti ottaen huonosti lasten palveluiden tarjoamisesta. Heinäkuussa Ofsted totesi, että kaupunginvaltuusto ei suojellut haavoittuvassa asemassa olevia lapsia, ja katsoi, että sen valmiudet parantaa toimintaansa olivat riittämättömät.</w:t>
      </w:r>
    </w:p>
    <w:p>
      <w:r>
        <w:rPr>
          <w:b/>
        </w:rPr>
        <w:t xml:space="preserve">Yhteenveto</w:t>
      </w:r>
    </w:p>
    <w:p>
      <w:r>
        <w:t xml:space="preserve">Birminghamin lasten sosiaalihuolto-osaston johtaja on pidätetty virantoimituksesta, kaupunginhallitus on ilmoittanut.</w:t>
      </w:r>
    </w:p>
    <w:p>
      <w:r>
        <w:rPr>
          <w:b/>
          <w:u w:val="single"/>
        </w:rPr>
        <w:t xml:space="preserve">Asiakirjan numero 25969</w:t>
      </w:r>
    </w:p>
    <w:p>
      <w:r>
        <w:t xml:space="preserve">Guernseyn poliitikko vaatii toimia hylättyjen kiinteistöjen suhteen</w:t>
      </w:r>
    </w:p>
    <w:p>
      <w:r>
        <w:t xml:space="preserve">Apulaiskaupunginjohtaja Tony Spruce sanoi, että noin 400 rakennusta oli jäänyt tyhjilleen, ja osa niistä oli rappeutunut. Hän sanoi, että Guernseyn kaltaisella tiheään asutulla saarella on elintärkeää, että kaikki saatavilla olevat kiinteistöt ovat käytettävissä. Apulaisministeri Roger Perrot valtiovarain- ja resurssiosastolta sanoi, että muutos voitaisiin tehdä myöhemmin tänä vuonna. Apulaisjohtaja Perrot sanoi, että omistajien pitäisi voida matkustaa muutaman vuoden ajan ilman, että heidän tarvitsee huolehtia siitä, että hallitus korottaa tyhjän asunnon veroa. Hän lisäsi kuitenkin: "Todellinen ongelma ovat tyhjillään olevat kiinteistöt, joiden omistajat eivät hoida asiaa. Mielestäni tällaisissa tilanteissa voisi olla mahdollista määrätä jonkinlainen rangaistus. "Jos joku antaa puutarhakiinteistön jäädä tyhjilleen vastoin mahdollisuutta saada rakennuslupa tulevaisuudessa, ehkä meidän pitäisi arvioida, miten he maksavat veroa kiinteistöstä." Hän totesi, että "jos joku antaa kiinteistön jäädä tyhjilleen, meidän pitäisi ehkä arvioida, miten he maksavat veroa kiinteistöstä". Perrot sanoi, että tästä voitaisiin sopia joulukuussa käytävässä talousarviokeskustelussa.</w:t>
      </w:r>
    </w:p>
    <w:p>
      <w:r>
        <w:rPr>
          <w:b/>
        </w:rPr>
        <w:t xml:space="preserve">Yhteenveto</w:t>
      </w:r>
    </w:p>
    <w:p>
      <w:r>
        <w:t xml:space="preserve">Guernseyn varaympäristöministerin mukaan tyhjillään oleviin rakennuksiin pitäisi soveltaa korkeampaa kiinteistöverokantaa.</w:t>
      </w:r>
    </w:p>
    <w:p>
      <w:r>
        <w:rPr>
          <w:b/>
          <w:u w:val="single"/>
        </w:rPr>
        <w:t xml:space="preserve">Asiakirjan numero 25970</w:t>
      </w:r>
    </w:p>
    <w:p>
      <w:r>
        <w:t xml:space="preserve">Hartal kun tapettu kansanedustaja tuhkataan</w:t>
      </w:r>
    </w:p>
    <w:p>
      <w:r>
        <w:t xml:space="preserve">Kaikissa suurimmissa kaupungeissa järjestettiin Hartal-lakko, jolla protestoitiin Tamil National Alliancen (TNA) kansanedustajan Nadarajah Ravirajin murhaa vastaan. Jaffna on suljettu, koska kaupunki suri Sri Lankan pääkaupungissa Colombossa perjantaina ammuttua entistä pormestaria. Vavuniyassa ja Mannarissa ei ollut junaliikennettä lukuun ottamatta muita liikennevälineitä, ja kaupat, koulut ja valtion virastot olivat suljettuina. Alueella on lauantaista lähtien ollut Hartal, ja sodanvastainen rintama järjesti maanantaina Colombossa mielenosoituskokouksen vastalauseena surmatyölle. Trincomaleessa tamilisyntyiset ja singaleesiläiset kantajat noudattivat Hartalia. Pohjoisen ja itäisen alueen singhalalainen järjestö, joka on tuominnut tamilijärjestöjen aiemmat Hartalit, kuvasi keskiviikon mielenosoitusta "kansan velvollisuudeksi". "Velvollisuus" Raviraj-järjestön kansallinen järjestäjä Anura Bandara kertoi toimittajalle RG Dharmadasalle, että edesmennyt kansanedustaja Raviraj palveli kaikkia alueen kansoja rodusta tai uskonnosta riippumatta. Trincomaleessa on lähes yhtä suuri edustus singhalalais-, tamili- ja muslimiyhteisöillä. TNA syytti hallitusta yhteyksistä murhaan. Hallitus kiisti osallisuuden ja sanoi kutsuvansa Scotland Yardin asiantuntijat tutkimaan murhaa.</w:t>
      </w:r>
    </w:p>
    <w:p>
      <w:r>
        <w:rPr>
          <w:b/>
        </w:rPr>
        <w:t xml:space="preserve">Yhteenveto</w:t>
      </w:r>
    </w:p>
    <w:p>
      <w:r>
        <w:t xml:space="preserve">Sri Lankan pohjois- ja itäosissa on havaittu Hartal, kun surmatun parlamentin jäsenen polttohautaaminen tapahtui hänen kotikaupungissaan Chavakachcherissa.</w:t>
      </w:r>
    </w:p>
    <w:p>
      <w:r>
        <w:rPr>
          <w:b/>
          <w:u w:val="single"/>
        </w:rPr>
        <w:t xml:space="preserve">Asiakirjan numero 25971</w:t>
      </w:r>
    </w:p>
    <w:p>
      <w:r>
        <w:t xml:space="preserve">Skotlannin asuntomarkkinat "edelleen tasaiset</w:t>
      </w:r>
    </w:p>
    <w:p>
      <w:r>
        <w:t xml:space="preserve">Sen Yhdistyneen kuningaskunnan asuntomarkkinatutkimus raportoi uusien ostotiedustelujen vähentyneen kesäkuussa. Myös Skotlannissa uudet myyntisopimukset vähenivät kolmatta kuukautta peräkkäin. Markkinoille tulevien asuntojen määrä kasvoi kysynnän laskusta huolimatta, mikä RICS:n mukaan voi lisätä hintapaineita. RICS Skotlannin johtaja Sarah Speirs sanoi: "Skotlannin asuntomarkkinoilla ei onnistuttu kääntämään kulmaa viime kuussa, ja toiminta pysyi hitaana. "Tästä huolimatta on epätodennäköistä, että näemme todellista liikettä ennen kuin kiinteistön ostaminen on edullisempaa ja helpommin saatavilla esimerkiksi ensikertalaisille ostajille." Asuntojen hinnat laskivat viime kuussa edelleen kaikkialla Skotlannissa, ja 24 prosenttia useammat katsastajat raportoivat hintojen laskusta kuin noususta. Lähes viidesosa (19 %) arvioijista sanoi odottavansa hintojen laskun jatkuvan tulevina kuukausina. Greg Davidson, RICS:n jäsen Perthissä sijaitsevasta Graham &amp; Sibbald -nimisestä maanmittaustoimistosta, sanoi: "Markkinoiden ja yleisen talouden epävarmuus vaikeuttaa edelleen ostajien sitoutumista. "Näin ollen kauppojen määrä on hieman laskenut, eikä ole mitään erityistä syytä olettaa, että se muuttuisi merkittävästi lähitulevaisuudessa."</w:t>
      </w:r>
    </w:p>
    <w:p>
      <w:r>
        <w:rPr>
          <w:b/>
        </w:rPr>
        <w:t xml:space="preserve">Yhteenveto</w:t>
      </w:r>
    </w:p>
    <w:p>
      <w:r>
        <w:t xml:space="preserve">Skotlannin asuntomarkkinat pysyivät viime kuussa ennallaan Royal Institution of Chartered Surveyorsin (RICS) tutkimuksen mukaan.</w:t>
      </w:r>
    </w:p>
    <w:p>
      <w:r>
        <w:rPr>
          <w:b/>
          <w:u w:val="single"/>
        </w:rPr>
        <w:t xml:space="preserve">Asiakirjan numero 25972</w:t>
      </w:r>
    </w:p>
    <w:p>
      <w:r>
        <w:t xml:space="preserve">Palkinto Jerseyn entiselle eläinten keräysasiantuntijalle</w:t>
      </w:r>
    </w:p>
    <w:p>
      <w:r>
        <w:t xml:space="preserve">Quentin Bloxamille myönnettiin vuoden 2010 BIAZA-palkinto erinomaisista saavutuksista Devonin Paigntonin eläintarhassa. Palkinnolla tunnustetaan jäsenten panos luonnonsuojelun parhaiden käytäntöjen edistämisessä. Durrellille yli 45 vuotta työskennellyt Bloxam sai palkinnon "erinomaisesta henkilökohtaisesta saavutuksesta". Durrellin toimitusjohtaja Paul Masterton sanoi: "Quentin on omistanut elämänsä työlleen, ja olemme iloisia, että tämä on nyt tunnustettu tämän vuoden palkinnoissa."</w:t>
      </w:r>
    </w:p>
    <w:p>
      <w:r>
        <w:rPr>
          <w:b/>
        </w:rPr>
        <w:t xml:space="preserve">Yhteenveto</w:t>
      </w:r>
    </w:p>
    <w:p>
      <w:r>
        <w:t xml:space="preserve">Jerseyssä sijaitsevan Durrell Wildlife Trustin entinen eläinkeräyspäällikkö on saanut palkinnon.</w:t>
      </w:r>
    </w:p>
    <w:p>
      <w:r>
        <w:rPr>
          <w:b/>
          <w:u w:val="single"/>
        </w:rPr>
        <w:t xml:space="preserve">Asiakirjan numero 25973</w:t>
      </w:r>
    </w:p>
    <w:p>
      <w:r>
        <w:t xml:space="preserve">Skegness mukana kansallisessa tv-mainoskampanjassa</w:t>
      </w:r>
    </w:p>
    <w:p>
      <w:r>
        <w:t xml:space="preserve">Matkailutoimisto Visit England julkaisee mainoksen, jossa esitellään maan alueita, kuten Skegnessiä, joilla ihmiset haluaisivat vierailla. East Lindseyn piirineuvoston mukaan lisävierailijat vauhdittaisivat taloutta. Mainos olisi käynnissä maaliskuun ja kesäkuun välisenä aikana tulevien tapahtumien, kuten olympialaisten, vuoksi. "Embrace 2012" Julkkisten johtamaa 60 sekunnin mainosta, jossa mainostetaan erikoisuuksia eri puolilla Britanniaa, tuetaan sarjalla mainoksia, joissa keskitytään tiettyihin matkakohteisiin, joista Skegness on yksi. Piirikunnanvaltuuston talousasioista vastaava salkunhoitaja Craig Leyland sanoi: "Meidän on nostettava piirimme profiilia ja kannustettava useampia ihmisiä vierailemaan alueellamme taloutemme hyväksi, ja tämä kampanja sekä yhteytemme Lontooseen 2012 auttavat meitä tässä. "Meidän on hyödynnettävä vuotta 2012 ja sen tarjoamia mahdollisuuksia mainostaa aluettamme ja erinomaisia tapahtumia, joita olemme suunnitelleet East Lindsey Live ja SO Festival -tapahtumien sekä 27. kesäkuuta järjestettävän olympiasoihdun siirtokilpailun avulla." Mainoksen taustalla on myös muita tämän vuoden tapahtumia, kuten kuningattaren timanttinen juhlavuosi ja soihtuviesti. Skegness houkuttelee vuosittain yli neljä miljoonaa kävijää, mikä tuottaa paikallistaloudelle yli 450 miljoonaa puntaa.</w:t>
      </w:r>
    </w:p>
    <w:p>
      <w:r>
        <w:rPr>
          <w:b/>
        </w:rPr>
        <w:t xml:space="preserve">Yhteenveto</w:t>
      </w:r>
    </w:p>
    <w:p>
      <w:r>
        <w:t xml:space="preserve">Lincolnshiren rannikkokaupunki on mukana valtakunnallisessa televisiomainoskampanjassa, jossa juhlistetaan sitä, mitä Britannia tarjoaa matkailijoille.</w:t>
      </w:r>
    </w:p>
    <w:p>
      <w:r>
        <w:rPr>
          <w:b/>
          <w:u w:val="single"/>
        </w:rPr>
        <w:t xml:space="preserve">Asiakirjan numero 25974</w:t>
      </w:r>
    </w:p>
    <w:p>
      <w:r>
        <w:t xml:space="preserve">Gloucestershiren lentoasemalle suunnitellaan Jet Age Museum -museota.</w:t>
      </w:r>
    </w:p>
    <w:p>
      <w:r>
        <w:t xml:space="preserve">Valtiosihteeri on hyväksynyt ehdotukset 21 päivän määräajan jälkeen, jonka kuluessa hänellä oli mahdollisuus hyväksyä suunnitelma tai järjestää julkinen kuuleminen. Viime kuussa Tewkesburyn kaupunginvaltuusto antoi suostumuksensa uuden lentokonehallin rakentamiselle, johon museon historiallisten lentokoneiden kokoelma sijoitetaan. Museon on nyt kerättävä vielä 80 000 puntaa, ennen kuin rakennustyöt voidaan aloittaa. Vuodesta 2000 lähtien museon kokoelmia on säilytetty väliaikaisissa tiloissa, kuten Tithe Barn Centre Brockworthissa ja Churchamin maatilalla. Museo joutui lähtemään edellisestä kodistaan, kun lentokenttä laajeni.</w:t>
      </w:r>
    </w:p>
    <w:p>
      <w:r>
        <w:rPr>
          <w:b/>
        </w:rPr>
        <w:t xml:space="preserve">Yhteenveto</w:t>
      </w:r>
    </w:p>
    <w:p>
      <w:r>
        <w:t xml:space="preserve">Jet Age -museo on saanut luvan palata Gloucestershiren lentokentälle kymmenen vuoden odotuksen jälkeen.</w:t>
      </w:r>
    </w:p>
    <w:p>
      <w:r>
        <w:rPr>
          <w:b/>
          <w:u w:val="single"/>
        </w:rPr>
        <w:t xml:space="preserve">Asiakirjan numero 25975</w:t>
      </w:r>
    </w:p>
    <w:p>
      <w:r>
        <w:t xml:space="preserve">Sunderlandin Ben Forsterin supertähti voittoon</w:t>
      </w:r>
    </w:p>
    <w:p>
      <w:r>
        <w:t xml:space="preserve">31-vuotias sai eniten yleisön ääniä ITV:n ohjelman suorassa finaalissa keskiviikkoiltana. Näyttämökoulusta valmistunut näyttelijä ottaa nyt pääroolin Andrew Lloyd Webberin Jesus Christ Superstar -musikaalin kiertueella syyskuussa. Hän näyttelee yhdessä koomikko Tim Minchinin, laulaja Melanie C:n ja DJ Chris Moylesin kanssa. Forster voitti äänestyksen laulettuaan Queenin Who Wants to Live Forever -kappaleen. Hän sanoi: "En voinut uskoa tätä, en odottanut tämän tapahtuvan minun elinaikanani. "Joten kiitos paljon kaikille, jotka äänestivät, aion ehdottomasti tehdä teidät ylpeiksi." Foster voitti 24-vuotiaan Rory Taylorin Wirralista ja 41-vuotiaan Roger Wrightin Lontoosta. Ohjelman tuomaristoon kuuluivat Lord Lloyd Webber sekä Melanie C, laulaja Jason Donovan ja koomikko Dawn French.</w:t>
      </w:r>
    </w:p>
    <w:p>
      <w:r>
        <w:rPr>
          <w:b/>
        </w:rPr>
        <w:t xml:space="preserve">Yhteenveto</w:t>
      </w:r>
    </w:p>
    <w:p>
      <w:r>
        <w:t xml:space="preserve">Sunderlandilainen laulaja Ben Forster on voittanut tosi-tv-ohjelman Superstar ja esittää Jeesusta areenakiertueella.</w:t>
      </w:r>
    </w:p>
    <w:p>
      <w:r>
        <w:rPr>
          <w:b/>
          <w:u w:val="single"/>
        </w:rPr>
        <w:t xml:space="preserve">Asiakirjan numero 25976</w:t>
      </w:r>
    </w:p>
    <w:p>
      <w:r>
        <w:t xml:space="preserve">Mies talutushihnassa rikkoi Quebecin Covidin ulkonaliikkumiskieltoa.</w:t>
      </w:r>
    </w:p>
    <w:p>
      <w:r>
        <w:t xml:space="preserve">Nainen kertoi poliisille olleensa "ulkoiluttamassa koiraansa" lähellä kotiaan Sherbrooken kaupungissa Quebecin maakunnassa. Provinssissa määrättiin lauantaina yöllinen ulkonaliikkumiskielto kello 20:n ja 05:n väliseksi ajaksi. Koiran ulkoiluttaminen kodin lähellä on yksi ainoista hyväksyttävistä syistä olla ulkona noiden aikojen välillä. Poliisi havaitsi kaksikon noin kello 21:00 lauantaina, vain hetki uusien sääntöjen voimaantulon jälkeen. He kertoivat kuulemma poliisille noudattavansa lemmikkieläimiä koskevaa sääntöä. Isabelle Gendron Sherbrooken poliisilaitokselta kertoi paikallislehti La Tribunelle, että pariskunta "ei toiminut lainkaan yhteistyössä poliisin kanssa". Heille molemmille määrättiin sakko 1 546 CA-dollaria (1 212 dollaria; 893 puntaa). Quebecin poliisi antoi 750 sakkoa rikkomuksista ulkonaliikkumiskiellon ensimmäisen viikonlopun aikana. Kanadassa Covid-19-tartuntojen määrä on viime aikoina kasvanut voimakkaasti, ja pandemian alkamisen jälkeen tapauksia on ollut yhteensä lähes 670 000. Maanantaina Quebecin pääministeri François Legault kehotti asukkaita kunnioittamaan sosiaalisia etäisyyssääntöjä ja sanoi: "Tiedän, että se on vaikeaa, mutta quebeciläiset pystyvät tarvittaessa työskentelemään tiiminä." Hän varoitti, että tilanne provinssin suurimmassa kaupungissa Montrealissa on "todella kriittinen", ja sanoi, että sairaalat ovat lähestymässä tilannetta, jossa ne eivät pysty hoitamaan kaikkia potilaita.</w:t>
      </w:r>
    </w:p>
    <w:p>
      <w:r>
        <w:rPr>
          <w:b/>
        </w:rPr>
        <w:t xml:space="preserve">Yhteenveto</w:t>
      </w:r>
    </w:p>
    <w:p>
      <w:r>
        <w:t xml:space="preserve">Kanadalainen pariskunta on saanut sakot Covidin ulkonaliikkumiskieltosääntöjen rikkomisesta sen jälkeen, kun nainen jäi kiinni miehensä "kävelyttämisestä" hihnassa, kertoo paikallinen media.</w:t>
      </w:r>
    </w:p>
    <w:p>
      <w:r>
        <w:rPr>
          <w:b/>
          <w:u w:val="single"/>
        </w:rPr>
        <w:t xml:space="preserve">Asiakirjan numero 25977</w:t>
      </w:r>
    </w:p>
    <w:p>
      <w:r>
        <w:t xml:space="preserve">Espanjan vaalit: Rajoy: Kuningas Felipe pyysi Rajoyta muodostamaan hallituksen</w:t>
      </w:r>
    </w:p>
    <w:p>
      <w:r>
        <w:t xml:space="preserve">Rajoy hyväksyi mandaatin, mutta varoitti, että hän saattaa epäonnistua, jos oppositiopuolueet kieltäytyvät jälleen tukemasta häntä. Hänen kansanpuolueensa (PP) menetti absoluuttisen enemmistönsä joulukuun vaaleissa, mutta on edelleen suurin puolue. Useimmat puolueet ovat ilmoittaneet, etteivät ne tue häntä, mukaan lukien sosialistit, joita johtaa Pedro Sanchez. "Haluamme vaihtaa Rajoyn hallituksen, ja siksi äänestämme luottamusäänestyksessä ei", Sanchez sanoi. Rajoyn on muodostettava vähemmistö- tai koalitiohallitus, jonka on saatava parlamentin luottamusäänestys. Espanjan poliittinen kuohunta alkoi 20. joulukuuta pidettyjen vaalien jälkeen, kun talouskriisiin ja säästötoimiin turhautuneet äänestäjät rikkoivat maan perinteisen kahden puolueen hallinnan. Kun puolueet eivät päässeet sopuun uudesta hallituksesta, 26. kesäkuuta järjestettiin uudet vaalit, joissa yksikään puolue ei saanut toista kertaa ehdotonta enemmistöä.</w:t>
      </w:r>
    </w:p>
    <w:p>
      <w:r>
        <w:rPr>
          <w:b/>
        </w:rPr>
        <w:t xml:space="preserve">Yhteenveto</w:t>
      </w:r>
    </w:p>
    <w:p>
      <w:r>
        <w:t xml:space="preserve">Espanjan kuningas on pyytänyt virkaatekevää pääministeriä Mariano Rajoyta yrittämään hallituksen muodostamista toisen tuloksettoman vaalituloksen jälkeen kuuden kuukauden sisällä.</w:t>
      </w:r>
    </w:p>
    <w:p>
      <w:r>
        <w:rPr>
          <w:b/>
          <w:u w:val="single"/>
        </w:rPr>
        <w:t xml:space="preserve">Asiakirjan numero 25978</w:t>
      </w:r>
    </w:p>
    <w:p>
      <w:r>
        <w:t xml:space="preserve">Skotlantilaisiin palomiehiin kohdistuvat hyökkäykset vähenevät</w:t>
      </w:r>
    </w:p>
    <w:p>
      <w:r>
        <w:t xml:space="preserve">Skotlannin tilastopäällikön alustavat luvut vuosilta 2010/11 kertovat 229 hyökkäystä, mikä on 73 tapausta vähemmän kuin edellisenä vuonna. Henkilöstön loukkaantuneiden määrä kasvoi kuitenkin seitsemällä 20:een. Muut luvut osoittivat, että muiden kuin kotitaloustilojen 9 817 paloturvallisuustarkastuksesta 22 prosenttia ei ollut saavuttanut vaatimustenmukaisia standardeja ensimmäisen tarkastuksen jälkeen. Kyseiset 9 817 toimitilaa edustavat 6 prosenttia Skotlannin tiedossa olevista muista kuin kotitaloustiloista. Palvelu antoi 77 täytäntöönpanomääräystä, 16 kieltomääräystä ja viisi muutosmääräystä vuosina 2010/11. Henkilöstötilastot osoittivat, että Skotlannin palo- ja pelastuspalvelun 9 024 työntekijästä 14 prosenttia oli naisia, 29 prosenttia henkilöstöstä oli 30-39-vuotiaita ja 42 prosenttia 40-49-vuotiaita. Noin 0,6 prosenttia kuului vähemmistöön ja 0,7 prosentilla oli jokin vamma.</w:t>
      </w:r>
    </w:p>
    <w:p>
      <w:r>
        <w:rPr>
          <w:b/>
        </w:rPr>
        <w:t xml:space="preserve">Yhteenveto</w:t>
      </w:r>
    </w:p>
    <w:p>
      <w:r>
        <w:t xml:space="preserve">Skotlannin palo- ja pelastushenkilöstöön kohdistuneet hyökkäykset ovat vähentyneet lähes neljänneksellä, kuten uudet luvut osoittavat.</w:t>
      </w:r>
    </w:p>
    <w:p>
      <w:r>
        <w:rPr>
          <w:b/>
          <w:u w:val="single"/>
        </w:rPr>
        <w:t xml:space="preserve">Asiakirjan numero 25979</w:t>
      </w:r>
    </w:p>
    <w:p>
      <w:r>
        <w:t xml:space="preserve">Aer Lingusin myynti: Mitä se tarkoittaisi Belfastin reiteille?</w:t>
      </w:r>
    </w:p>
    <w:p>
      <w:r>
        <w:t xml:space="preserve">Julian O'NeillBBC News NI Business Correspondent Irlannin tasavallan solmukohtien lisäksi Belfast Cityn ja Heathrow'n välillä on 63 lentoa viikossa, joihin IAG:n Aer Lingusin osto saattaa vaikuttaa. Näistä 42 lentoa hoitaa IAG:n omistama British Airways ja 21 Aer Lingus. Tammikuussa IAG:n kerrottiin todenneen, ettei sillä ole "nykyisiä suunnitelmia" muuttaa reittiverkostoa, jos se onnistuu ostamaan Aer Linguksen. George Best Belfast Cityn lentoasemalta ei myöskään ole kuulunut mitään sellaista, mikä viittaisi siihen. Pohjois-Irlannin pääministeri ja varapääministeri Peter Robinson ja Martin McGuinness ovat lobanneet IAG:n johtajaa Willie Walshia ja uskovat, että kaikkien lähtö- ja saapumisaikojen säilyttäminen on "olennaisen tärkeää taloudellisen kehityksen kannalta". On kuitenkin epäselvää, annettiinko mitään takeita. Koska Irlannin hallitus omistaa 25 prosenttia Aer Linguksen osakkeista, sillä oli paljon paremmat neuvotteluasemat, kun se haki takuita eteläisten yhteyksien turvaamiseksi. Olisi huolestuttavaa, jos Belfast Cityn lentoasema menettäisi yhtään Heathrow'n lentoa, jota käyttää vuosittain noin 670 000 matkustajaa. CBI:n ja kauppakamarin kaltaiset liike-elämän järjestöt ovat molemmat lobanneet palvelujen lisäämistä. Pelkona on, että IAG voisi päättää vapauttaa joitakin Heathrow'n lähtö- ja saapumisaikoja - ja käyttää niitä kannattavampiin reitteihin - vähentämällä Belfastin lentojen tiheyttä. Aer Lingus lentää Belfastista myös Gatwickiin ja kolmeen Euroopan kohteeseen: Faroon, Malagaan ja Palmaan.</w:t>
      </w:r>
    </w:p>
    <w:p>
      <w:r>
        <w:rPr>
          <w:b/>
        </w:rPr>
        <w:t xml:space="preserve">Yhteenveto</w:t>
      </w:r>
    </w:p>
    <w:p>
      <w:r>
        <w:t xml:space="preserve">Irlannin hallitus on sopinut myyvänsä 25 prosentin osuutensa Aer Lingusista British Airwaysin omistavalle IAG:lle, mutta mitä se voisi tarkoittaa sen Pohjois-Irlannin-reiteille?</w:t>
      </w:r>
    </w:p>
    <w:p>
      <w:r>
        <w:rPr>
          <w:b/>
          <w:u w:val="single"/>
        </w:rPr>
        <w:t xml:space="preserve">Asiakirjan numero 25980</w:t>
      </w:r>
    </w:p>
    <w:p>
      <w:r>
        <w:t xml:space="preserve">Northamptonshiren PFCC-vaalit: Nimenhuuto: Ehdokkaat, jotka sanovat asettuvansa ehdolle</w:t>
      </w:r>
    </w:p>
    <w:p>
      <w:r>
        <w:t xml:space="preserve">Poliisi- ja rikoskomissaarien tehtävänä on varmistaa, että Englannin ja Walesin poliisivoimat toimivat tehokkaasti. Northamptonshiressä sisäministeriö hyväksyi suunnitelmat, joiden mukaan piirikunnan poliisi- ja rikosylikomissaari ottaisi vastuulleen myös palolaitoksen. Vaaleja lykättiin vuonna 2020 koronaviruksen vuoksi, mutta ne näyttävät järjestyvän tänä vuonna. Nämä ovat ehdokkaat (aakkosjärjestyksessä): Stephen Mold, konservatiivit Valittiin Northamptonshiren poliisi- ja rikoskomissaariksi toukokuussa 2016 toimittuaan aiemmin valtuutettuna Etelä-Northamptonshiressä. Clare Pavitt, työväenpuolue Asettui vuoden 2019 parlamenttivaaleissa työväenpuolueen ehdokkaaksi Ketteringiin, mutta hävisi konservatiivien Philip Hollobonelle. Aiheeseen liittyvät Internet-linkit Poliisi- ja rikoskomissaarit</w:t>
      </w:r>
    </w:p>
    <w:p>
      <w:r>
        <w:rPr>
          <w:b/>
        </w:rPr>
        <w:t xml:space="preserve">Yhteenveto</w:t>
      </w:r>
    </w:p>
    <w:p>
      <w:r>
        <w:t xml:space="preserve">Äänestäjät käyvät äänestämässä Northamptonshiren poliisi-, palo- ja rikoskomisarion (PFCC) valinnasta 6. toukokuuta.</w:t>
      </w:r>
    </w:p>
    <w:p>
      <w:r>
        <w:rPr>
          <w:b/>
          <w:u w:val="single"/>
        </w:rPr>
        <w:t xml:space="preserve">Asiakirjan numero 25981</w:t>
      </w:r>
    </w:p>
    <w:p>
      <w:r>
        <w:t xml:space="preserve">Vetoomus lasten seksuaalisesta hyväksikäytöstä ilmoittamisesta merkkejä</w:t>
      </w:r>
    </w:p>
    <w:p>
      <w:r>
        <w:t xml:space="preserve">Poliisit pyytävät heitä varomaan mahdollisia väärinkäytöksiä ja ilmoittamaan tapauksista vihjelinjalle. Gloucestershiren lastensuojelulautakunta (Gloucestershire Safeguarding Children Board, GSCB), joka järjestää ohjelman, esittää myös näytelmän, jolla lisätään tietoisuutta asiasta. Puheenjohtaja Roger Clayton sanoi haluavansa, että paikallisyhteisö toimii "silminä ja korvina". Hän lisäsi: "Meillä ei ole samanlaisia ongelmia kuin muissa kaupungeissa, kuten Oxfordissa tai pohjoisessa. "Mutta olemme aina tietoisia siitä, että se voi olla aivan nurkan takana." Hän kertoi, että 12 kuukautta sitten ammattilaisille otettiin käyttöön seulontatyökalu, jonka avulla he voivat tunnistaa varoitusmerkit. Hän sanoi: "Tämä ei ole vielä valmis: Hän sanoi: "Meillä on ollut 75 lähetteitä siihen liittyen. Se ei tarkoita, että 75 väärinkäytöstä olisi tapahtunut, vaan että väärinkäytön riski on olemassa." Näin ei ole.</w:t>
      </w:r>
    </w:p>
    <w:p>
      <w:r>
        <w:rPr>
          <w:b/>
        </w:rPr>
        <w:t xml:space="preserve">Yhteenveto</w:t>
      </w:r>
    </w:p>
    <w:p>
      <w:r>
        <w:t xml:space="preserve">Gloucestershiren taksinkuljettajia pyydetään varomaan mahdollisia seksuaalisen hyväksikäytön uhreja.</w:t>
      </w:r>
    </w:p>
    <w:p>
      <w:r>
        <w:rPr>
          <w:b/>
          <w:u w:val="single"/>
        </w:rPr>
        <w:t xml:space="preserve">Asiakirjan numero 25982</w:t>
      </w:r>
    </w:p>
    <w:p>
      <w:r>
        <w:t xml:space="preserve">Wrexhamin poliisi käyttää DNA-sumutetta laittomassa pyörätaistelussa</w:t>
      </w:r>
    </w:p>
    <w:p>
      <w:r>
        <w:t xml:space="preserve">Wrexhamin poliisit voivat merkitä näkymättömällä väriaineella kaikkien kuljettajien pyörät, vaatteet ja ihon. Jokaisessa kanisterissa olevalla geneettisellä aineella on yksilöllinen koodi, joka yhdistää pidätetyt epäillyt tai talteen otetut polkupyörät rikokseen. Jos se onnistuu, sitä voitaisiin käyttää koko Pohjois-Walesissa. Asukkaat ovat ilmaisseet huolensa laittomien moottoripyörien aiheuttamista ongelmista Caia Parkin alueella. Poliiseja koulutetaan nyt käyttämään suihketta, jota muut poliisivoimat Yhdistyneessä kuningaskunnassa, kuten Metropolitan Police, ovat käyttäneet moporikollisuuden torjunnassa. Pohjois-Walesin poliisin mukaan DNA-suihke on vesipohjainen tuote, eikä se aiheuta mitään haittaa, ärsytystä tai sivuvaikutuksia niille, joita sillä suihkutetaan. Se jättää kuitenkin jäljen, jota ei voi pyyhkiä pois ja joka näkyy poliisien taskulamppujen UV-valossa ja säilöönottotiloissa pitkän aikaa, poliisi lisäsi. "Jopa pisara DNA-sumutetta jättää jäljen kuljettajiin ja heidän pyöriinsä pitkäksi aikaa", sanoi ylikonstaapeli Simon Williams naapuruston poliisiryhmästä. "Tämä taktiikka johtaa epäilemättä takavarikoihin ja syytetoimiin."</w:t>
      </w:r>
    </w:p>
    <w:p>
      <w:r>
        <w:rPr>
          <w:b/>
        </w:rPr>
        <w:t xml:space="preserve">Yhteenveto</w:t>
      </w:r>
    </w:p>
    <w:p>
      <w:r>
        <w:t xml:space="preserve">Poliisin on tarkoitus käyttää DNA-"merkintäsuihketta", jota ei voi pestä pois, laittomien maastopyöräilijöiden tunnistamiseksi ja kiinniottamiseksi.</w:t>
      </w:r>
    </w:p>
    <w:p>
      <w:r>
        <w:rPr>
          <w:b/>
          <w:u w:val="single"/>
        </w:rPr>
        <w:t xml:space="preserve">Asiakirjan numero 25983</w:t>
      </w:r>
    </w:p>
    <w:p>
      <w:r>
        <w:t xml:space="preserve">Jerseyn Groznezin majakasta tulee aurinkoenergialla toimiva majakka</w:t>
      </w:r>
    </w:p>
    <w:p>
      <w:r>
        <w:t xml:space="preserve">Groznezin majakalla tehtäviin töihin kuuluu myös suunnistusvaloa syöttäneen ilmajohdon poistaminen, kertoivat projektipäälliköt. Myös työmaan ympärillä oleva aita uusitaan, he lisäsivät. Ports of Jerseyn ja Jersey Electricityn 12 000 punnan yhteishankkeen odotetaan valmistuvan kuukaudessa. Majakoiden LED- ja aurinkoteknologian viime vuosien edistysaskeleet tekisivät valon värit kirkkaammiksi ja voimakkuuden voimakkaammaksi, pomot kertoivat. Majakka, joka rakennettiin 1940-luvun lopulla ja kunnostettiin viimeksi kuusi vuotta sitten, on tärkeä navigoinnin apuväline sekä kaupallisille että paikallisille merenkulkijoille, ja se varoittaa muun muassa Paternostersin riutasta. Hankepäälliköt sanoivat, että työt eivät vaikuta yleisön pääsyyn niemelle, joka on erityisen kiinnostava kohde. Seuraa BBC Jerseytä Twitterissä ja Facebookissa. Lähetä juttuideoita osoitteeseen channel.islands@bbc.co.uk Aiheeseen liittyvät Internet-linkit Jersey Electricity Ports of Jersey</w:t>
      </w:r>
    </w:p>
    <w:p>
      <w:r>
        <w:rPr>
          <w:b/>
        </w:rPr>
        <w:t xml:space="preserve">Yhteenveto</w:t>
      </w:r>
    </w:p>
    <w:p>
      <w:r>
        <w:t xml:space="preserve">Jerseyssä sijaitsevan majakan verkkovirralla toimiva valo vaihdetaan aurinkoenergialla toimivaan LED-valoon osana kunnostustöitä.</w:t>
      </w:r>
    </w:p>
    <w:p>
      <w:r>
        <w:rPr>
          <w:b/>
          <w:u w:val="single"/>
        </w:rPr>
        <w:t xml:space="preserve">Asiakirjan numero 25984</w:t>
      </w:r>
    </w:p>
    <w:p>
      <w:r>
        <w:t xml:space="preserve">Short Strand: kansallismielisten ja lojalistien laukaukset ammuskelivat</w:t>
      </w:r>
    </w:p>
    <w:p>
      <w:r>
        <w:t xml:space="preserve">Mellakoitsijoiden väliset levottomuudet puhkesivat maanantaina kello 2000 BST:n aikaan Lower Newtownards Roadilla ja Mountpottinger Roadilla sijaitsevassa lahkolaisuuteen perustuvassa rajapinnassa. Levottomuuksien aikana heitettiin bensiinipommeja ja vahingoitettiin koteja. Poliisi joutui hyökkäyksen kohteeksi yrittäessään palauttaa järjestystä. Belfastin kaupunginjohtaja Niall O Donnghaile, joka on Sinn Feinin kaupunginvaltuutettu alueella, väittää, että kyseessä oli lojalistien järjestämä hyökkäys. Hän kertoi BBC:lle, että 60-100 naamioitunutta miestä, jotka olivat pukeutuneet täysin maastopukuihin, oli hyökännyt koteihin. "Näin, kun eräs nuori mies vietiin ambulanssilla pois vakavan päävamman saaneena, joka johtui joistakin ohjuksista, jotka tulivat päälle", O Donnghaile sanoi. "Yli sata naamioitunutta miestä, joilla oli kirurgiset kumihanskat kädessään, heittivät bensiinipommeja, maalipommeja, tiiliä ja pulloja koteihin eri paikoissa." Ulster Unionistien MLA Michael Copeland sanoi, että useita satoja ihmisiä "osallistui lähitaisteluihin". "Näillä tarinoilla on kaksi puolta. Ymmärtääkseni Newtownards Roadilla sijaitseviin koteihin on hyökätty Strand Walkilta ja St Matthew'sin pihapiiristä käsin parina viime yönä", hän sanoi. "Sillä ei ole tässä vaiheessa oikeastaan mitään väliä, kuka on vastuussa. Ongelmana on sen lopettaminen." Poliisi teki yhteistyötä yhteisön ja nuorisotyöntekijöiden kanssa tilanteen purkamiseksi.</w:t>
      </w:r>
    </w:p>
    <w:p>
      <w:r>
        <w:rPr>
          <w:b/>
        </w:rPr>
        <w:t xml:space="preserve">Yhteenveto</w:t>
      </w:r>
    </w:p>
    <w:p>
      <w:r>
        <w:t xml:space="preserve">Kansallismielisten ja lojalistien väkijoukot ampuivat laukauksia Itä-Belfastin Short Strandin alueella tapahtuneissa levottomuuksissa, kertoo poliisi.</w:t>
      </w:r>
    </w:p>
    <w:p>
      <w:r>
        <w:rPr>
          <w:b/>
          <w:u w:val="single"/>
        </w:rPr>
        <w:t xml:space="preserve">Asiakirjan numero 25985</w:t>
      </w:r>
    </w:p>
    <w:p>
      <w:r>
        <w:t xml:space="preserve">Eleanor Easey: Easey Easey: Vanhemmat oikeudessa tyttären murhasta</w:t>
      </w:r>
    </w:p>
    <w:p>
      <w:r>
        <w:t xml:space="preserve">Kolmen kuukauden ikäinen Eleanor Easey kuoli sairaalassa kaksi päivää sen jälkeen, kun hän oli menettänyt tajuntansa kotonaan Morton-on-the-Hillissä Norwichissa 18. joulukuuta. Kuolemanjälkeisessä tutkimuksessa todettiin, että hän kuoli päävammaan, kertoi poliisi. Christopher Easey, 30, ja Carly Easey, 35, Old Roman Bankista Terrington St Clementissä, Norfolkissa, eivät vastanneet syytteeseen Norwich Crown Courtissa. Easey saapui oikeuteen videoyhteyden välityksellä Norwichin vankilasta, kun taas hänen vaimonsa saapui erillisen yhteyden välityksellä Peterboroughin vankilasta. Tuomari Stephen Holt määräsi heidät tutkintavankeuteen ennen 13. lokakuuta pidettävää syytekäsittelyä. Etsi BBC News: East of England Facebookissa, Instagramissa ja Twitterissä. Jos sinulla on juttuehdotuksia, lähetä sähköpostia osoitteeseen eastofenglandnews@bbc.co.uk Aiheeseen liittyvät Internet-linkit HM Courts &amp; Tribunals Service.</w:t>
      </w:r>
    </w:p>
    <w:p>
      <w:r>
        <w:rPr>
          <w:b/>
        </w:rPr>
        <w:t xml:space="preserve">Yhteenveto</w:t>
      </w:r>
    </w:p>
    <w:p>
      <w:r>
        <w:t xml:space="preserve">Äiti ja isä ovat saapuneet oikeuteen syytettyinä tyttärensä murhasta.</w:t>
      </w:r>
    </w:p>
    <w:p>
      <w:r>
        <w:rPr>
          <w:b/>
          <w:u w:val="single"/>
        </w:rPr>
        <w:t xml:space="preserve">Asiakirjan numero 25986</w:t>
      </w:r>
    </w:p>
    <w:p>
      <w:r>
        <w:t xml:space="preserve">Skotlannin hallitus: Lohen vienti yhteensä 2,3 miljardia puntaa vuosikymmenen aikana.</w:t>
      </w:r>
    </w:p>
    <w:p>
      <w:r>
        <w:t xml:space="preserve">Myynti ulkomaille on kasvanut huimasti vuoden 2004 140 miljoonasta punnasta arviolta 454 miljoonaan puntaan vuonna 2013. Skotlantilaiselle lohelle myönnettiin suojattu maantieteellinen merkintä (SMM) vuonna 2004, mikä nostaa sen samaan luokkaan skotlantilaisen viskin ja skotlantilaisen naudanlihan kanssa. Luvut paljastettiin Brysselissä järjestetyssä Seafood Global Expo -tapahtumassa. Tapahtumaan osallistuu tällä viikolla Skotlannin kalastusministeri Richard Lochhead. Yhdeksäntoista yritystä on esillä messujen Skotlannin paviljongissa. "Fantastinen tapahtuma", Lochhead sanoi: "Seafood Global Expo on maailman suurin mereneläviä esittelevä messutapahtuma, johon osallistuu ostajia kaikkialta maailmasta, myös Skotlannin kannalta tärkeiltä markkinoilta, kuten Yhdysvalloista ja Ranskasta, sekä Aasian nousevilta markkinoilta. "Tämä on loistava tapahtuma, jossa Skotlannin kala- ja äyriäisala voi esitellä upeaa kala- ja äyriäistuotevalikoimaansa ja juhlistaa asemaansa maailmanlaajuisena toimijana." Hän lisäsi: "Skotlantia pidetään oikeutetusti ruoan ja juoman maana kaikkialla maailmassa, ja tänä vuonna skotlantilainen viljelty lohi juhlii 10-vuotista taivaltaan SMM-merkintänä. "Tänä aikana kansainväliset ostajat ovat nimenneet sen maailman parhaaksi viljellyksi loheksi, ja sen kysyntä on edelleen valtava kaikkialla maailmassa." Scott Lansburgh, Scottish Salmon Producers' Organisationin toimitusjohtaja, sanoi: "Se, että meillä on sama asema kuin skotlantilaisella naudanlihalla ja muilla merkittävillä eurooppalaisilla elintarvikkeilla, on auttanut meitä kehittämään mainettamme yli 60 maassa ympäri maailmaa." </w:t>
      </w:r>
    </w:p>
    <w:p>
      <w:r>
        <w:rPr>
          <w:b/>
        </w:rPr>
        <w:t xml:space="preserve">Yhteenveto</w:t>
      </w:r>
    </w:p>
    <w:p>
      <w:r>
        <w:t xml:space="preserve">Skotlannin viljellyn lohen vienti on Skotlannin hallituksen mukaan noussut yli 2,3 miljardiin puntaan sen jälkeen, kun ensiluokkainen tuote sai suojatun aseman 10 vuotta sitten.</w:t>
      </w:r>
    </w:p>
    <w:p>
      <w:r>
        <w:rPr>
          <w:b/>
          <w:u w:val="single"/>
        </w:rPr>
        <w:t xml:space="preserve">Asiakirjan numero 25987</w:t>
      </w:r>
    </w:p>
    <w:p>
      <w:r>
        <w:t xml:space="preserve">Walesin vuoden kirja -ehdokaslistat julkistettiin</w:t>
      </w:r>
    </w:p>
    <w:p>
      <w:r>
        <w:t xml:space="preserve">Mukaan valittiin Philip Gross Penarthista, kirjailija Terri Wiltshire Newportista ja Nikolai Tolstoi Berkshirestä. 10 000 punnan palkinnon voittaja julkistetaan Cardiffissa 30. kesäkuuta. Palkintoja hallinnoi Academi, Walesin kansallinen kirjallisuuden edistämisjärjestö ja kirjailijoiden yhdistys. Runoilija Philip Gross on ehdolla teoksestaan I Spy Pinhole Eye, Terri Wiltshire esikoisromaanistaan Carry Me Home ja Nikolai Tolstoi teoksestaan The Compilation of the Four Branches of the Mabinogi, joka on analyysi walesilaisten kansantarujen alkuperästä. Palkinnot jaetaan nyt 18. kerran vuoden parhaille englannin- ja walesinkielisille kirjoille. Powysin kirjafestivaaleilla sunnuntai-iltapäivänä julkistettiin myös kolme teosta, jotka olivat ehdolla vuoden kirjan walesinkieliselle ehdokaslistalle. Ne ovat: Caryl Lewisin romaani Naw Mis ja John Daviesin kirjoittama Cymru: Y 100 lle i'w gweld cyn marw, joka on opas sadasta Walesin paikasta, jotka kirjailijan mielestä ihmisten pitäisi nähdä ennen kuolemaansa.</w:t>
      </w:r>
    </w:p>
    <w:p>
      <w:r>
        <w:rPr>
          <w:b/>
        </w:rPr>
        <w:t xml:space="preserve">Yhteenveto</w:t>
      </w:r>
    </w:p>
    <w:p>
      <w:r>
        <w:t xml:space="preserve">Vuoden englanninkielinen Walesin kirja -palkinnon saajaksi ehdolla olevat kolme kirjailijaa on julkistettu Hay Literary Festivalin seremoniassa.</w:t>
      </w:r>
    </w:p>
    <w:p>
      <w:r>
        <w:rPr>
          <w:b/>
          <w:u w:val="single"/>
        </w:rPr>
        <w:t xml:space="preserve">Asiakirjan numero 25988</w:t>
      </w:r>
    </w:p>
    <w:p>
      <w:r>
        <w:t xml:space="preserve">Irlannin presidentin valtiovierailu "vie suhteet uudelle tasolle".</w:t>
      </w:r>
    </w:p>
    <w:p>
      <w:r>
        <w:t xml:space="preserve">Presidentti Michael D. Higginsin lisäksi mukana ovat hänen vaimonsa Sabina ja Irlannin pääministeri Enda Kenny. Vierailu, joka on Irlannin valtionpäämiehen ensimmäinen, alkaa 8. huhtikuuta. Presidentti puhuu parlamentin molemmille kamareille, mikä on myös ensimmäinen kerta Irlannin valtionpäämiehelle. Kuningatar järjestää vieraansa kunniaksi perinteisen juhlaillallisen Windsorin linnassa, Higgins ja hänen vaimonsa vierailevat Royal Shakespeare Companyssa Stratford-upon-Avonissa, ja hän osallistuu lordipormestarin järjestämälle illalliselle Lontoon kaupungin Guildhallissa. Ulkoministeriön tiedottaja sanoi: "Tämä on aivan erityinen valtiovierailu. "Se on jatkoa kuningattaren ja Edinburghin herttuan toukokuussa 2011 Irlantiin tekemälle vierailulle. Se oli yksi niistä vierailuista, joita voidaan kutsua historiallisiksi vierailuiksi." Hän totesi, että se oli yksi niistä vierailuista, joita voidaan kutsua historiallisiksi vierailuiksi. Vierailun aikana kuningatar järjestää vastaanoton Pohjois-Irlannin kulttuuri-, poliittisen ja liike-elämän johtaville henkilöille. Buckinghamin palatsin tiedottaja sanoi, että he tunnustavat valtiovierailun erityisluonteen. "Meillä on kuningattaren puolesta aito halu maksaa takaisin ystävällisyys, jota hänelle osoitettiin Irlannissa", hän sanoi. Hän lisäsi, että kuningatar oli ollut hyvin kiinnostunut matkan suunnittelusta. "Hän on ja haluaa olla mukana kaikissa yksityiskohdissa", hän sanoi.</w:t>
      </w:r>
    </w:p>
    <w:p>
      <w:r>
        <w:rPr>
          <w:b/>
        </w:rPr>
        <w:t xml:space="preserve">Yhteenveto</w:t>
      </w:r>
    </w:p>
    <w:p>
      <w:r>
        <w:t xml:space="preserve">Irlannin presidentin historiallinen valtiovierailu Yhdistyneeseen kuningaskuntaan nostaa maiden väliset suhteet uudelle tasolle, ulkoministeriö on todennut.</w:t>
      </w:r>
    </w:p>
    <w:p>
      <w:r>
        <w:rPr>
          <w:b/>
          <w:u w:val="single"/>
        </w:rPr>
        <w:t xml:space="preserve">Asiakirjan numero 25989</w:t>
      </w:r>
    </w:p>
    <w:p>
      <w:r>
        <w:t xml:space="preserve">Mies, jolla oli ase junassa Wokingissa, johti "sekasortoon".</w:t>
      </w:r>
    </w:p>
    <w:p>
      <w:r>
        <w:t xml:space="preserve">Matkustajia kehotettiin poistumaan Lontoon Waterloon ja Altoniin, Hampshireen, matkustavasta junasta, kun se saapui Wokingin asemalle Surreyssä. Simon Bangs, joka oli junassa tuolloin, kuvaili tilannetta "täydelliseksi sekasorrona". Britannian liikennepoliisi (BTP) kertoi, että ampuma-ase osoittautui ilmakivääriksi. 53-vuotias mies on pidätetty. Ei ole tiedossa, mistä miestä on pidätetty epäiltynä. "Kaikki juoksivat", 30-vuotias Wokingista kotoisin oleva Bangs sanoi: "Henkilökunta ryntäsi junaan. He vaativat, että kaikki alkoivat siirtyä vaunuun. Hän lisäsi: "Meitä kaikkia käskettiin poistumaan junasta niin nopeasti kuin mahdollista ja juoksemaan laituria pitkin." Hän sanoi nähneensä henkilökunnan vetävän miehen ulos junasta. "Kaikki juoksivat ulos asemalta. Se oli täysi sekasorto." Hän lisäsi, että asemalla oli tavallista enemmän väkeä, koska South Western Railwayn henkilökunta oli lakossa vartijoiden asemaa koskevan kiistan vuoksi. Surreyn poliisin mukaan yleisölle ei ollut jatkuvaa vaaraa.</w:t>
      </w:r>
    </w:p>
    <w:p>
      <w:r>
        <w:rPr>
          <w:b/>
        </w:rPr>
        <w:t xml:space="preserve">Yhteenveto</w:t>
      </w:r>
    </w:p>
    <w:p>
      <w:r>
        <w:t xml:space="preserve">Junamatkustajat on evakuoitu junasta sen jälkeen, kun junassa olleen miehen nähtiin kantavan asetta laukussaan.</w:t>
      </w:r>
    </w:p>
    <w:p>
      <w:r>
        <w:rPr>
          <w:b/>
          <w:u w:val="single"/>
        </w:rPr>
        <w:t xml:space="preserve">Asiakirjan numero 25990</w:t>
      </w:r>
    </w:p>
    <w:p>
      <w:r>
        <w:t xml:space="preserve">Skotlannin suuri seinävaatekangas palaa Holyroodiin</w:t>
      </w:r>
    </w:p>
    <w:p>
      <w:r>
        <w:t xml:space="preserve">Puheenjohtaja Tricia Marwick ottaa virallisesti vastaan jättimäisen seinävaatteen, joka on kiertänyt maata. Hän pyytää ihmisiä eri puolilta Skotlantia auttamaan uuden kansanpaneelin ompelemisessa taideteokseen. Uuden paneelin toivotaan olevan "värikäs muisto parlamenttirakennuksesta ja sen yhteydestä seinävaatekankaaseen". Tapettitaiteilija Andrew Crummy on läsnä seremoniassa, samoin kirjailija Alexander McCall-Smith ja historioitsija Alistair Moffat. "Skotlannin tarina" Skotlannin suuri kuvakudos on maailman pisin kirjailtu kuvakudos. Se on 143 metriä pitkä ja kertoo "Skotlannin tarinan" 160 monimutkaisen paneelin avulla. Kukin niistä kattaa eri ajanjakson Skotlannin historiassa Bannockburnin taistelusta Skotlannin parlamentin uudelleen kokoontumiseen vuonna 1999. Teoksen valmistuminen vei 1 000 vapaaehtoiselta yli 50 000 tuntia, ja se on 70 metriä pidempi kuin kuuluisa Bayeux'n seinävaatekangas Normandiassa. Hyvinvointisäätiö, joka huolehtii seinävaatteesta, pitää sitä esillä parlamentissa 13. syyskuuta asti.</w:t>
      </w:r>
    </w:p>
    <w:p>
      <w:r>
        <w:rPr>
          <w:b/>
        </w:rPr>
        <w:t xml:space="preserve">Yhteenveto</w:t>
      </w:r>
    </w:p>
    <w:p>
      <w:r>
        <w:t xml:space="preserve">Skotlannin suuri seinävaatekangas palaa Holyroodiin myöhemmin, ja yleisöä kehotetaan auttamaan sen täydentämisessä.</w:t>
      </w:r>
    </w:p>
    <w:p>
      <w:r>
        <w:rPr>
          <w:b/>
          <w:u w:val="single"/>
        </w:rPr>
        <w:t xml:space="preserve">Asiakirjan numero 25991</w:t>
      </w:r>
    </w:p>
    <w:p>
      <w:r>
        <w:t xml:space="preserve">Baidun tulos jäi odotuksista</w:t>
      </w:r>
    </w:p>
    <w:p>
      <w:r>
        <w:t xml:space="preserve">Sen liikevoitto oli 559 miljoonaa dollaria 30. kesäkuuta päättyneellä kolmen kuukauden jaksolla, mikä on 2,5 prosenttia vähemmän kuin edellisvuoden vastaavana ajanjaksona. Yhtiön mukaan hakukoneliiketoiminta ei ollut yhtä kannattavaa entistä kilpaillummilla markkinoilla. Baidu ilmoitti viime kuussa investoivansa enemmän sähköiseen kaupankäyntiin ja sähköisiin lompakoihin. Uusista investoinneista johtuvat tutkimus- ja kehityskustannukset nousivat toisella neljänneksellä 56,2 prosenttia 437 miljoonaan dollariin. Yhtiön liikevaihto oli toisella neljänneksellä 2,67 miljardia dollaria, mikä on 38,5 prosenttia enemmän kuin viime vuonna. Baidun talousjohtaja sanoi: "Jatkamme määrätietoista investointia 'Next Baidu' -hankkeeseen. Olemme iloisia saavuttamastamme edistyksestä ja luotamme siihen, että nämä investoinnit tuottavat osakkeenomistajille pitkän aikavälin arvoa."</w:t>
      </w:r>
    </w:p>
    <w:p>
      <w:r>
        <w:rPr>
          <w:b/>
        </w:rPr>
        <w:t xml:space="preserve">Yhteenveto</w:t>
      </w:r>
    </w:p>
    <w:p>
      <w:r>
        <w:t xml:space="preserve">Kiinan suurin verkkohakukone Baidu jäi analyytikoiden odotuksista, kun muualle suunnatut investoinnit heikensivät tulosta.</w:t>
      </w:r>
    </w:p>
    <w:p>
      <w:r>
        <w:rPr>
          <w:b/>
          <w:u w:val="single"/>
        </w:rPr>
        <w:t xml:space="preserve">Asiakirjan numero 25992</w:t>
      </w:r>
    </w:p>
    <w:p>
      <w:r>
        <w:t xml:space="preserve">Carlislen lentoasema aloittaa uudelleen kaupalliset matkustajalennot</w:t>
      </w:r>
    </w:p>
    <w:p>
      <w:r>
        <w:t xml:space="preserve">Kesäkuusta alkaen Loganair tarjoaa lentoja Lontoon Southendiin, Belfastiin ja Dubliniin. Matkailu- ja yrityspomot ovat suhtautuneet myönteisesti siirtoon, jonka he sanovat vauhdittavan paikallista taloutta. Stobart Groupin hallinnoima lentokenttä on nykyisin yksityisten lentokoneiden ja lentokoulujen tukikohta, ja sitä käyttää myös armeija. Vuonna 2017 Cumbrian paikallinen yrityskumppanuus myönsi sille 4,75 miljoonaa puntaa terminaalin ja kiitotien parantamiseen. Nigel Wilkinson kumppanuudesta sanoi: "Uusien lentoreittien avaaminen Cumbriaan, joka tarjoaa suoremman pääsyn nähtävyyksiin ja maakunnan uusimpaan Unescon maailmanperintökohteeseen, on piristysruiske Cumbrian kävijätaloudelle." Carlislen kansanedustaja John Stevenson luonnehti uutisia "jännittäviksi". Hän sanoi: "Monet paikalliset yritykset voivat laajentua näiden uusien lentojen ansiosta, ja se rohkaisee myös muita yrityksiä valitsemaan Cumbrian kannattavaksi sijaintipaikaksi. "Se rohkaisee myös lomailijoita valitsemaan Cumbrian, Bordersin ja Lake Districtin houkuttelevana matkakohteena, koska matka-ajat lyhenevät kaupallisten lentojen käyttöönoton myötä."</w:t>
      </w:r>
    </w:p>
    <w:p>
      <w:r>
        <w:rPr>
          <w:b/>
        </w:rPr>
        <w:t xml:space="preserve">Yhteenveto</w:t>
      </w:r>
    </w:p>
    <w:p>
      <w:r>
        <w:t xml:space="preserve">Carlisle Lake Districtin lentoasemalta lähtee kaupallisia matkustajalentoja ensimmäistä kertaa 25 vuoteen, ilmoitti skotlantilainen lentoyhtiö.</w:t>
      </w:r>
    </w:p>
    <w:p>
      <w:r>
        <w:rPr>
          <w:b/>
          <w:u w:val="single"/>
        </w:rPr>
        <w:t xml:space="preserve">Asiakirjan numero 25993</w:t>
      </w:r>
    </w:p>
    <w:p>
      <w:r>
        <w:t xml:space="preserve">Pyöräilijä kuoli Mile End Roadin pyöräilyn superhighway CS2:lla.</w:t>
      </w:r>
    </w:p>
    <w:p>
      <w:r>
        <w:t xml:space="preserve">Metropolitan Police vahvisti, että heidät kutsuttiin CS2:een Mile End Roadilla klo 16:38 GMT ja että mies oli kuollut. Lontoon liikennelaitoksen mukaan Lontoon teillä on tänä vuonna kuollut yhdeksän pyöräilijää, kun vuonna 2012 heitä oli kuollut 14. Tämä pyöräilijä on kolmas, joka on kuollut CS2-tiellä, jota kuolinsyyntutkija kuvaili hiljattain "sekavaksi". Metin mukaan pyöräilijän, jota ei ole virallisesti tunnistettu, uskotaan olleen 62-vuotias. He uskovat, että törmäys tapahtui, kun kuorma-auto lähti liikkeelle paikaltaan. Kuorma-auto ei ollut kääntymässä. Kuljettaja pysähtyi, ja poliisit haastattelevat häntä varovaisesti. Häntä ei ole pidätetty, poliisi lisäsi. Kuolemansyyntutkinta järjestetään aikanaan.</w:t>
      </w:r>
    </w:p>
    <w:p>
      <w:r>
        <w:rPr>
          <w:b/>
        </w:rPr>
        <w:t xml:space="preserve">Yhteenveto</w:t>
      </w:r>
    </w:p>
    <w:p>
      <w:r>
        <w:t xml:space="preserve">Pyöräilijä on kuollut törmättyään kaatopaikkakuorma-auton kanssa Itä-Lontoossa pyörätien varrella.</w:t>
      </w:r>
    </w:p>
    <w:p>
      <w:r>
        <w:rPr>
          <w:b/>
          <w:u w:val="single"/>
        </w:rPr>
        <w:t xml:space="preserve">Asiakirjan numero 25994</w:t>
      </w:r>
    </w:p>
    <w:p>
      <w:r>
        <w:t xml:space="preserve">Dounreayn poliisin ampumaradasta tehty meluilmoitus</w:t>
      </w:r>
    </w:p>
    <w:p>
      <w:r>
        <w:t xml:space="preserve">Dounreay Site Restoration Limited (DSRL) epäilee, että alueella sijaitsevien rakennusten purkaminen on poistanut puskurin ampumaradan laukausten tieltä. Caithnessin alueen rakennuksia puretaan osana Dounreayn käytöstä poistamista. Alueen valvonnasta vastaa Civil Nuclear Constabulary. Valituksen tehnyttä henkilöä ei ole nimetty, mutta useita taloja ja maatiloja sekä Reayn kylä ovat kuitenkin lähellä aluetta. DSRL tutkii parhaillaan mahdollisia toimenpiteitä, joilla voidaan vähentää ampumaradan aiheuttamaa melua. Yhtiön mukaan poliisin käyttämät aseet eivät ole muuttuneet, ja se epäilee, että kantelun syynä on ampumaradan suojana olleiden rakennusten häviäminen. DSRL:n edustaja lisäsi: "Tunnustamme ampumaradan merkityksen siviiliydinkonstaapelille ja sen upseerien korkeatasoisen koulutuksen kannalta. "Haluamme myös olla hyvä naapuri. Etsimme keinoja ratkaista tämä valitus tavalla, joka täyttää nämä molemmat tavoitteet."</w:t>
      </w:r>
    </w:p>
    <w:p>
      <w:r>
        <w:rPr>
          <w:b/>
        </w:rPr>
        <w:t xml:space="preserve">Yhteenveto</w:t>
      </w:r>
    </w:p>
    <w:p>
      <w:r>
        <w:t xml:space="preserve">Dounreayn ydinvoimalaitoksen poliisin ampumaradan melu on aiheuttanut harvinaisen valituksen yleisön taholta, kertoo laitosta hallinnoiva yritys.</w:t>
      </w:r>
    </w:p>
    <w:p>
      <w:r>
        <w:rPr>
          <w:b/>
          <w:u w:val="single"/>
        </w:rPr>
        <w:t xml:space="preserve">Asiakirjan numero 25995</w:t>
      </w:r>
    </w:p>
    <w:p>
      <w:r>
        <w:t xml:space="preserve">UKFI nimitti JP Morganin neuvonantajaksi Lloydsin ja RBS:n osakkeiden myynnissä</w:t>
      </w:r>
    </w:p>
    <w:p>
      <w:r>
        <w:t xml:space="preserve">UK Financial Investments (UKFI) sanoi, että JP Morgan Cazenove auttaa laatimaan strategioita, joilla "realisoidaan arvoa hallituksen omistuksille". UKFI sanoi, että se tarkastelee nimitystä määräajoin uudelleen. Hallituksen odotetaan aloittavan Lloyds-omistuksensa myynnin syyskuuhun 2013 mennessä, jos osakekurssi pysyy vahvana. Kahdeksantoista pankkia, muun muassa Goldman Sachs, Credit Suisse ja Deutsche Bank, oli ehdolla antamaan neuvontaa strategiasta. UKFI ilmoitti, että JP Morgan Cazenove toimii yksityistämisneuvonantajana ja antaa "tilapäistä panosta" täydentääkseen elimen olemassa olevaa asiantuntemusta. Lloyds ja RBS pelastettiin 66 miljardilla punnalla (101 miljardilla dollarilla) veronmaksajien rahoja vuoden 2008 finanssikriisin aikana. Lloyds on 39-prosenttisesti valtion omistuksessa, ja valtio omistaa 81 prosenttia RBS:stä. Kansleri George Osborne sanoi Mansion House -puheessaan kesäkuussa 2013, että hän aikoo myydä RBS:n osuuden vasta, kun pankki kykenee mielestämme tukemaan talouttamme ja kun saamme hyvän vastineen teille, veronmaksajille.</w:t>
      </w:r>
    </w:p>
    <w:p>
      <w:r>
        <w:rPr>
          <w:b/>
        </w:rPr>
        <w:t xml:space="preserve">Yhteenveto</w:t>
      </w:r>
    </w:p>
    <w:p>
      <w:r>
        <w:t xml:space="preserve">Veronmaksajien Lloyds- ja RBS-yhtiöiden omistusosuuksia hallinnoimaan perustettu elin on nimittänyt yhdysvaltalaisen pankin neuvomaan sitä osakkeiden mahdollisessa myynnissä.</w:t>
      </w:r>
    </w:p>
    <w:p>
      <w:r>
        <w:rPr>
          <w:b/>
          <w:u w:val="single"/>
        </w:rPr>
        <w:t xml:space="preserve">Asiakirjan numero 25996</w:t>
      </w:r>
    </w:p>
    <w:p>
      <w:r>
        <w:t xml:space="preserve">Millennium Stadiumin £ 3.1m hybridi kenttä paljastettiin</w:t>
      </w:r>
    </w:p>
    <w:p>
      <w:r>
        <w:t xml:space="preserve">Desso Sports Systemsin luoma pinta on nyt ruohon ja keinokuitujen sekoitus, joka on suunniteltu perinteistä nurmikenttää kestävämmäksi. Viime vuosina stadionin pelialustasta on esitetty valituksia. Wales astuu kentälle ensimmäistä kertaa kilpailuottelussa, kun se kohtaa Australian Cardiffissa lauantaina. Kenttä on osa 3,1 miljoonan punnan kehitystyötä, jonka Walesin hallitus rahoittaa osittain ja johon kuuluu myös uusi päällyste, joka suojaa pintaa konserttien ja moottoriurheilutapahtumien aikana. Welsh Rugby Unionin toimitusjohtaja Roger Lewis sanoi: "Otteluja katsovat fanit hyötyvät epäilemättä siitä, että he voivat seurata pelejä, joiden he tietävät sujuvan vauhdikkaasti ja pelaajien juoksevan huippulaadukkaalla nurmella."</w:t>
      </w:r>
    </w:p>
    <w:p>
      <w:r>
        <w:rPr>
          <w:b/>
        </w:rPr>
        <w:t xml:space="preserve">Yhteenveto</w:t>
      </w:r>
    </w:p>
    <w:p>
      <w:r>
        <w:t xml:space="preserve">Millennium-stadionin uusi hybridikenttä paljastettiin maanantaina ennen syksyn kansainvälisten otteluiden alkua.</w:t>
      </w:r>
    </w:p>
    <w:p>
      <w:r>
        <w:rPr>
          <w:b/>
          <w:u w:val="single"/>
        </w:rPr>
        <w:t xml:space="preserve">Asiakirjan numero 25997</w:t>
      </w:r>
    </w:p>
    <w:p>
      <w:r>
        <w:t xml:space="preserve">Kingsmillsin verilöyly: Kingsmills Kingsmills: Murhien yhteydessä vangittu mies vapautetaan</w:t>
      </w:r>
    </w:p>
    <w:p>
      <w:r>
        <w:t xml:space="preserve">Perjantaina Newryssä pidätetty 59-vuotias oli ensimmäinen sen jälkeen, kun poliisi aloitti uudelleen murhien tutkinnan. Häntä epäillään 10 murhasta ja toisen miehen murhayrityksestä. IRA:n jengi ampui protestanttiset työmiehet sen jälkeen, kun heidän minibussinsa pysäytettiin lähellä Kingsmillsin kylää. Surmansa saaneet olivat matkalla kotiin töistä tekstiilitehtaalta, kun he joutuivat väijytyksen kohteeksi. Yhdestoista mies, Alan Black, selvisi hengissä vakavista vammoista huolimatta. Bussissa ollut katolilainen mies käskettiin poistumaan ennen ampumista. Tutkinta aloitettiin uudelleen pian sen jälkeen, kun murhia koskeva tutkinta oli aloitettu uhrien omaisten 13 vuotta kestäneen kampanjan jälkeen.</w:t>
      </w:r>
    </w:p>
    <w:p>
      <w:r>
        <w:rPr>
          <w:b/>
        </w:rPr>
        <w:t xml:space="preserve">Yhteenveto</w:t>
      </w:r>
    </w:p>
    <w:p>
      <w:r>
        <w:t xml:space="preserve">Kingsmillsin murhia tutkivat etsivät ovat pidättäneet miehen, joka on vapautettu odotettaessa raporttia syyttäjälaitokselle.</w:t>
      </w:r>
    </w:p>
    <w:p>
      <w:r>
        <w:rPr>
          <w:b/>
          <w:u w:val="single"/>
        </w:rPr>
        <w:t xml:space="preserve">Asiakirjan numero 25998</w:t>
      </w:r>
    </w:p>
    <w:p>
      <w:r>
        <w:t xml:space="preserve">Terrorismin vastaiset penkit näkevät satavuotiaan Birminghamin puun kaadettuna</w:t>
      </w:r>
    </w:p>
    <w:p>
      <w:r>
        <w:t xml:space="preserve">Broad Streetillä sijaitsevan London Plane -puun uskotaan olevan kaupungin keskustan vanhin, jopa 140 vuotta vanha puu. Se kaadetaan osana Centenary Squaren 10 miljoonan punnan uudistusta. Yli 1 000 ihmistä tuki vetoomusta puun pelastamiseksi. Kyseessä on viimeinen 99:stä entisen pormestarin Joseph Chamberlainin tilaamasta puusta. Alueelta, joka sijaitsee lähellä suosittuja kohteita, kuten Birminghamin kirjastoa ja Repertory-teatteria, kaadetaan myös 24 muuta puuta, mutta 59 uutta istutetaan korvaamaan menetyksiä. Lisää tästä ja muista Birminghamin ja Black Countryn jutuista Päätös tehtiin kaupunginvaltuuston kokouksessa. Viranomaisen varajohtaja Ian Ward sanoi, että penkkien perustusten syvyys - jotka kulkevat aukiolla sijaitsevan vesielementin reunaa pitkin - vaikuttaisi London Plane -puun juuriin. "Kyseessä on hyvin historiallinen puu, eikä kukaan halua, että puita poistetaan tarpeettomasti, mutta tässä tapauksessa kyse on yleisön turvallisuuden takaamisesta", hän sanoi. Joulukuussa kuorma-auto ajettiin tahallaan Berliinin joulumarkkinoille, ja 12 ihmistä kuoli. Se on saanut kaupungit eri puolilla Yhdistynyttä kuningaskuntaa ryhtymään toimiin suojellakseen julkisia alueita vastaavilta hyökkäyksiltä. Ward sanoi, että penkkien ohella aukiolle suunnitellaan myös muita terrorisminvastaisia toimenpiteitä, ja työ on tarkoitus aloittaa 18 kuukauden kuluessa.</w:t>
      </w:r>
    </w:p>
    <w:p>
      <w:r>
        <w:rPr>
          <w:b/>
        </w:rPr>
        <w:t xml:space="preserve">Yhteenveto</w:t>
      </w:r>
    </w:p>
    <w:p>
      <w:r>
        <w:t xml:space="preserve">Berliinin kaltaisen terrori-iskun estämiseksi rakennettavien uusien kivipenkkien vuoksi Birminghamin keskustassa kaadetaan satavuotias puu, kuten kaupunginvaltuusto on ilmoittanut.</w:t>
      </w:r>
    </w:p>
    <w:p>
      <w:r>
        <w:rPr>
          <w:b/>
          <w:u w:val="single"/>
        </w:rPr>
        <w:t xml:space="preserve">Asiakirjan numero 25999</w:t>
      </w:r>
    </w:p>
    <w:p>
      <w:r>
        <w:t xml:space="preserve">Olly Alexander: Years &amp; Years -laulaja esittää miestä, joka "kasvoi aidsin varjossa".</w:t>
      </w:r>
    </w:p>
    <w:p>
      <w:r>
        <w:t xml:space="preserve">Channel 4:n 1980-luvun Boys-sarjassa Alexander näyttelee 18-vuotiasta homomiestä, joka kasvaa "aidsin varjossa". "Olen ollut Russell T Daviesin fani siitä lähtien, kun katsoin Queer As Folkia salaa 14-vuotiaana", hän sanoi. Alexanderilla on useita elokuva-, tv- ja teatterirooleja, mutta hän pani näyttelijänuransa jäihin, kun hänen bändinsä lähti lentoon. Hän esiintyi Dame Judi Denchin ja Ben Whishaw'n rinnalla West Endissä ja elokuvissa, kuten The Riot Club ja God Help The Girl, mutta tämä on hänen ensimmäinen suuri roolinsa sen jälkeen, kun hän löysi pop-tähteyden. Hän lisäsi, että Daviesin työ "auttoi muokkaamaan identiteettiäni homona, joten olen aivan haltioissaan, että saamme työskennellä yhdessä". Viisiosaisessa Boys-sarjassa, joka kuvaa "neljän ystävän iloa ja sydänsurua vuosikymmenen aikana, jolloin kaikki muuttui", esiintyvät myös Keeley Hawes, Stephen Fry, Neil Patrick Harris ja Tracy Ann Oberman. Se esitetään Channel 4:llä vuonna 2020. Vuonna 2017 Alexander esitti BBC Three -dokumentin Growing Up Gay, ja viime vuonna hän kertoi BBC:lle, että häntä neuvottiin salaamaan seksuaalisuutensa. Hänen syntikkapop-triollaan on ollut viisi Britannian top 5 -singleä vuodesta 2015 lähtien, ja heidän toinen albuminsa Palo Santo nousi kolmanneksi vuonna 2018. Seuraa meitä Facebookissa, Twitterissä @BBCNewsEnts tai Instagramissa bbcnewsents. Jos sinulla on juttuehdotus, lähetä sähköpostia osoitteeseen entertainment.news@bbc.co.uk.</w:t>
      </w:r>
    </w:p>
    <w:p>
      <w:r>
        <w:rPr>
          <w:b/>
        </w:rPr>
        <w:t xml:space="preserve">Yhteenveto</w:t>
      </w:r>
    </w:p>
    <w:p>
      <w:r>
        <w:t xml:space="preserve">Years &amp; Yearsin laulaja Olly Alexander sanoo tuntevansa itsensä "maailman onnekkaimmaksi pojaksi", kun hänet on valittu Russell T Daviesin uuden tv-draaman päärooliin.</w:t>
      </w:r>
    </w:p>
    <w:p>
      <w:r>
        <w:rPr>
          <w:b/>
          <w:u w:val="single"/>
        </w:rPr>
        <w:t xml:space="preserve">Asiakirjan numero 26000</w:t>
      </w:r>
    </w:p>
    <w:p>
      <w:r>
        <w:t xml:space="preserve">"Höyryävä" Helen Mirren puolustaa rumpalien torumista</w:t>
      </w:r>
    </w:p>
    <w:p>
      <w:r>
        <w:t xml:space="preserve">"Jos he pitävät samaa meteliä, sanoisin saman uudelleen", hän sanoi. Välikohtaus sattui lauantaina sen jälkeen, kun homo- ja transsukupuolisten festivaalia mainostava paraati pysähtyi Lontoon Gielgud-teatterin eteen. Osallistujat hämmästyivät, kun kuningattareksi pukeutunut Dame Helen ilmestyi paikalle ja käski heitä olemaan hiljaa. "Olin hyvin vihainen", näyttelijä kertoi toimittajille maanantaina. "Olin juuri viettänyt viisi tai kymmenen minuuttia lavalla yrittäen antaa yleisön kuulla, mitä sanoin, mikä oli mahdotonta." Hän myönsi olleensa "hyvin vihainen" ja "hyvin järkyttynyt" ja käyttäneensä voimakasta kieltä tuodakseen asiansa julki. Sovittelevana eleenä festivaalin järjestäjille 67-vuotias pukeutui t-paitaan, jolla mainostettiin 26. toukokuuta Lontoon Victoria Parkissa järjestettävää As One in the Park -tapahtumaa. Paidan selässä oli kuva rummusta ja sen jälkeen sanat: "Yes please! Mutta ei teatterin ulkopuolella!" "Ironista on se, että rakastan rummutusta ja rakastan rumpaleita", Dame Helen sanoi Gielgud-teatterin ulkopuolella maanantaina. "Toisessa tilanteessa olisin ollut täällä nauttimassa siitä kaikkien yleisön joukossa. Valitettavasti minun piti samaan aikaan esittää näytelmää." The Audience kuvittelee kuningatar Elisabet II:n ja hänen pääministeriensä yksityisiä tapaamisia vuosikymmenten aikana. Helen ja näytelmäkirjailija Peter Morgan, joka kirjoitti myös vuoden 2006 elokuvan The Queen, ovat jälleen yhdessä. Helen, joka voitti Oscarin elokuvassa tekemästään roolisuorituksesta, palkittiin tämän vuoden Laurence Olivier -palkintojen jakotilaisuudessa parhaana näyttelijättärenä uusimmasta kuninkaallisesta roolistaan.</w:t>
      </w:r>
    </w:p>
    <w:p>
      <w:r>
        <w:rPr>
          <w:b/>
        </w:rPr>
        <w:t xml:space="preserve">Yhteenveto</w:t>
      </w:r>
    </w:p>
    <w:p>
      <w:r>
        <w:t xml:space="preserve">Dame Helen Mirren on puolustellut sitä, että hän oli "höyrynyt" raivosta, kun hän torui rumpaliryhmää, joka oli keskeyttänyt hänen West Endin näytelmänsä The Audience.</w:t>
      </w:r>
    </w:p>
    <w:p>
      <w:r>
        <w:rPr>
          <w:b/>
          <w:u w:val="single"/>
        </w:rPr>
        <w:t xml:space="preserve">Asiakirjan numero 26001</w:t>
      </w:r>
    </w:p>
    <w:p>
      <w:r>
        <w:t xml:space="preserve">Paavi kehottaa nopeisiin toimiin ilmaston lämpenemisen torjumiseksi</w:t>
      </w:r>
    </w:p>
    <w:p>
      <w:r>
        <w:t xml:space="preserve">Italialaisen L'Espresso -lehden julkaisemassa asiakirjassa todetaan, että ilmaston lämpeneminen liittyy suoraan ihmisen toimintaan ja fossiilisten polttoaineiden intensiiviseen käyttöön. Vatikaani kutsui luonnoksen vuotamista "hirvittäväksi" teoksi. Se sanoi, että lopullinen versio julkaistaan torstaina suunnitelmien mukaisesti. "Valtava kulutus" 192-sivuisen enkyrikan luonnoksen - joka on korkeimman tason opetusasiakirja, jonka paavi voi antaa - otsikko on "Laudato Si: Yhteisen kodin hoidosta". Siinä paavi Franciscus esittää sekä tieteellisiä että moraalisia syitä Jumalan luomakunnan suojelemiselle. Hän syyttää ilmaston lämpenemisestä suurelta osin ihmisen toimintaa ja mainitsee muun muassa Amazonin sademetsien biologisen monimuotoisuuden jatkuvan vähenemisen ja arktisten jäätiköiden sulamisen. Luonnoksessa sanotaan myös, että kehitysmaat kärsivät rikkaimpien maiden "valtavasta kulutuksesta". Paavi kehottaa kaikkia ihmisiä - ei vain roomalaiskatolisia - estämään ekosysteemin tuhoutumisen ennen vuosisadan loppua ja perustamaan uuden poliittisen viranomaisen, joka puuttuisi saastumiseen. Enkyyliä on kirjoitettu kuukausia, ja paavin sanotaan haluavan, että se antaa sävyn keskustelulle YK:n ilmastonmuutosta käsittelevässä huippukokouksessa marraskuussa Pariisissa, kertoo BBC:n Caroline Wyatt.</w:t>
      </w:r>
    </w:p>
    <w:p>
      <w:r>
        <w:rPr>
          <w:b/>
        </w:rPr>
        <w:t xml:space="preserve">Yhteenveto</w:t>
      </w:r>
    </w:p>
    <w:p>
      <w:r>
        <w:t xml:space="preserve">Paavi Franciscus kehottaa nopeisiin toimiin maapallon suojelemiseksi ja ilmaston lämpenemisen torjumiseksi, ilmenee luonnoksesta, joka on vuotanut paavin enkyykkelistä.</w:t>
      </w:r>
    </w:p>
    <w:p>
      <w:r>
        <w:rPr>
          <w:b/>
          <w:u w:val="single"/>
        </w:rPr>
        <w:t xml:space="preserve">Asiakirjan numero 26002</w:t>
      </w:r>
    </w:p>
    <w:p>
      <w:r>
        <w:t xml:space="preserve">Tottenhamin puukotus: Bottenhamhamin: Toinen teini syytteessä murhasta</w:t>
      </w:r>
    </w:p>
    <w:p>
      <w:r>
        <w:t xml:space="preserve">Gabriel Bringye löydettiin ajoneuvon sisältä Jarrow Roadilla, Tottenhamissa, hieman ennen 19:30 GMT keskiviikkoiltana. Tottenhamin alueelta kotoisin ollut 37-vuotias todettiin kuolleeksi tapahtumapaikalla 40 minuuttia myöhemmin. Lauantaina pidätetty 17-vuotias poika saapui Highbury Corner Magistrates' Courtiin. Met ei kertonut, mikä oli kuulemisen tulos. Se tapahtui sen jälkeen, kun 15-vuotias poika ilmestyi Old Bailey -oikeuteen tiistaiaamuna syytettynä Bringyen murhasta ja varastetun omaisuuden käsittelystä. Hänet määrättiin tutkintavankeuteen 23. helmikuuta samaan tuomioistuimeen. Kolmas teini-ikäinen, 15-vuotias poika - joka pidätettiin maanantaina murhasta epäiltynä - on edelleen pidätettynä Pohjois-Lontoon poliisiasemalla, kertoi Met. Aiheeseen liittyvät Internet-linkit HM Courts &amp; Tribunals Service - GOV.UK</w:t>
      </w:r>
    </w:p>
    <w:p>
      <w:r>
        <w:rPr>
          <w:b/>
        </w:rPr>
        <w:t xml:space="preserve">Yhteenveto</w:t>
      </w:r>
    </w:p>
    <w:p>
      <w:r>
        <w:t xml:space="preserve">Toista teiniä on syytetty Pohjois-Lontoossa kuolleena autosta löytyneen minitaksinkuljettajan murhasta.</w:t>
      </w:r>
    </w:p>
    <w:p>
      <w:r>
        <w:rPr>
          <w:b/>
          <w:u w:val="single"/>
        </w:rPr>
        <w:t xml:space="preserve">Asiakirjan numero 26003</w:t>
      </w:r>
    </w:p>
    <w:p>
      <w:r>
        <w:t xml:space="preserve">Eurotunnel ostaa Sea Francen lauttoja ja joutuu tutkimusten kohteeksi</w:t>
      </w:r>
    </w:p>
    <w:p>
      <w:r>
        <w:t xml:space="preserve">Office of Fair Trading (OFT) on saattanut yrityskaupan kilpailuviranomaisen käsiteltäväksi. Sea France asetettiin selvitystilaan viime vuoden marraskuussa, ja Eurotunnel osti omaisuutta, muun muassa kolme alusta. Nämä alukset liikennöivät nyt Doverin ja Calais'n välillä MyFerryLink-tuotemerkillä. Eurotunnel vuokraa lautat MyFerryLinkille, jota pyörittävät pääasiassa Sea Francen entiset työntekijät. Eurotunnel toimii jo Kanaalin rautatietunnelissa ja tarjoaa Le Shuttle -palveluja. OFT huomautti kauppaa koskevassa päätöksessään, että ennen selvitystilaan asettamistaan Sea France oli ollut Eurotunnelin "läheinen kilpailija". "Vaikka joitakin kilpailijoita jää jäljelle sulautuman jälkeen, OFT:n käytettävissä olevat todisteet osoittavat, että vain P&amp;O muodostaa Eurotunnelille vahvan kilpailupaineen joidenkin asiakkaiden osalta." Amelia Fletcher, OFT:n pääekonomisti ja päätöksentekijä tässä asiassa, sanoi: "Olemme huolissamme siitä, että sulautuma voi vahvistaa entisestään Eurotunnelin asemaa Englannin kanaalin ylittävässä liikenteessä, minkä seurauksena hinnat voivat nousta. "Näin ollen katsomme, että on asianmukaista, että kilpailukomissio tarkastelee tätä sulautumaa yksityiskohtaisesti varmistaakseen, että kuluttajien ja teollisuuden etuja suojellaan." Eurotunnel ilmoitti, että se osti Sea Francen omaisuuden ranskalaisen tuomioistuimen päätöksen jälkeen. Se lisäsi myös, että Ranskan kilpailuviranomainen tutkii kauppaa ja viimeistelee analyysiään.</w:t>
      </w:r>
    </w:p>
    <w:p>
      <w:r>
        <w:rPr>
          <w:b/>
        </w:rPr>
        <w:t xml:space="preserve">Yhteenveto</w:t>
      </w:r>
    </w:p>
    <w:p>
      <w:r>
        <w:t xml:space="preserve">Eurotunnelin ostaessa omaisuuseriä entiseltä lauttaoperaattorilta Sea Francelta on käynnistetty tutkinta, koska kauppa saattaa vähentää kilpailua ja nostaa Englannin kanaalin ylittävien matkustajien hintoja.</w:t>
      </w:r>
    </w:p>
    <w:p>
      <w:r>
        <w:rPr>
          <w:b/>
          <w:u w:val="single"/>
        </w:rPr>
        <w:t xml:space="preserve">Asiakirjan numero 26004</w:t>
      </w:r>
    </w:p>
    <w:p>
      <w:r>
        <w:t xml:space="preserve">Origami-nostureita ripustettiin Alrewasin muistomerkkiin Hiroshiman vuosipäivän kunniaksi</w:t>
      </w:r>
    </w:p>
    <w:p>
      <w:r>
        <w:t xml:space="preserve">Yhdysvaltalainen pommikone pudotti uraanipommin japanilaisen kaupungin yläpuolelle 6. elokuuta 1945, jolloin noin 140 000 ihmistä kuoli. Nagasakiin muutamaa päivää myöhemmin pudotettu toinen pommi johti Japanin antautumiseen ja toisen maailmansodan päättymiseen. Torstaina lapset ripustivat arboretumiin japanilaisia origami-rauhannostureita. Lapset, joista monet olivat Alrewasin ala-asteen oppilaita, tekivät perinteiset rauhanjouset arboretumin englantilais-japanilaisessa sovinnon puistossa. Myös teinit, kuten Sam Cooper, osallistuivat tapahtumaan. Hän kertoi halunneensa osallistua, koska hänen iso-isosetänsä oli japanilainen sotavanki. "Se merkitsee paljon, koska perheyhteys on olemassa, mutta kyse ei ole minun perheestäni, vaan kaikkien muiden perheistä... on mukavaa ja mielenkiintoista oppia muista, jotka tekivät niin suuren vaikutuksen." Hiroshimassa soitettiin torstaina aiemmin kelloja vuosipäivän kunniaksi, vaikka muistotilaisuuksia supistettiin tänä vuonna Covid-19-pandemian vuoksi. Hetken hiljaisuus pidettiin kello 08.15 paikallista aikaa, jolloin pommi pudotettiin kaupunkiin. Seuraa BBC West Midlandsia Facebookissa, Twitterissä ja Instagramissa. Lähetä juttuideasi osoitteeseen: newsonline.westmidlands@bbc.co.uk</w:t>
      </w:r>
    </w:p>
    <w:p>
      <w:r>
        <w:rPr>
          <w:b/>
        </w:rPr>
        <w:t xml:space="preserve">Yhteenveto</w:t>
      </w:r>
    </w:p>
    <w:p>
      <w:r>
        <w:t xml:space="preserve">Seitsemänkymmentäviisi vuotta siitä, kun maailman ensimmäinen atomipommi pudotettiin Hiroshimaan, koululaiset ovat juhlistaneet vuosipäivää National Memorial Arboretumissa Staffordshiressa.</w:t>
      </w:r>
    </w:p>
    <w:p>
      <w:r>
        <w:rPr>
          <w:b/>
          <w:u w:val="single"/>
        </w:rPr>
        <w:t xml:space="preserve">Asiakirjan numero 26005</w:t>
      </w:r>
    </w:p>
    <w:p>
      <w:r>
        <w:t xml:space="preserve">Asunnottomat käännytettiin pois Wrexhamin yömajoituksesta</w:t>
      </w:r>
    </w:p>
    <w:p>
      <w:r>
        <w:t xml:space="preserve">Tämä tapahtui sen jälkeen, kun yhdeksän ihmistä oli jouduttu käännyttämään pois yhdestä kaupungin keskustan kodittomien turvakodista, koska siellä ei ollut tarpeeksi tilaa. Sekä Ty Nosin että St John'sin turvakodit ovat olleet täysin varattuja perjantain kylmän jakson alettua. Maanantai-iltana Ty Nosiin saapui 31 ihmistä, ja sinne mahtui 22 ihmistä. Turvakodin henkilökunta ei ollut koskaan aiemmin kokenut näin suurta kysyntää, valtuutettu David Griffiths kertoi kollegoilleen tiistaina Guildhallin kokouksessa. Hän sanoi, että nyt pyritään varmistamaan, etteivät yhdeksän ihmistä jäisi tänä yönä kylmään. Griffiths, joka on asuntoasioista vastaava hallituksen jäsen, sanoi, että kulissien takana tehdään työtä asunnottomien auttamiseksi ja tukemiseksi ja että heidän ahdinkonsa on neuvoston toimien etulinjassa. Hän sanoi kuitenkin myös, että monet viikonloppuna kauppojen oviaukoilla nukkuneet kodittomat kertoivat neuvoston henkilökunnalle, etteivät he tarvitse apua.</w:t>
      </w:r>
    </w:p>
    <w:p>
      <w:r>
        <w:rPr>
          <w:b/>
        </w:rPr>
        <w:t xml:space="preserve">Yhteenveto</w:t>
      </w:r>
    </w:p>
    <w:p>
      <w:r>
        <w:t xml:space="preserve">Wrexhamin valtuuston johtajat pitävät kiireellisiä kokouksia, jotta karkeasti nukkuville asunnottomille saataisiin riittävästi majoitusta.</w:t>
      </w:r>
    </w:p>
    <w:p>
      <w:r>
        <w:rPr>
          <w:b/>
          <w:u w:val="single"/>
        </w:rPr>
        <w:t xml:space="preserve">Asiakirjan numero 26006</w:t>
      </w:r>
    </w:p>
    <w:p>
      <w:r>
        <w:t xml:space="preserve">Etsivät jahtaavat jengiä "väkivaltaisen" katuiskun jälkeen Edinburghissa</w:t>
      </w:r>
    </w:p>
    <w:p>
      <w:r>
        <w:t xml:space="preserve">29-vuotias uhri joutui vakavasti pahoinpidellyksi Drum Streetillä Gilmertonin alueella lauantaina kello 23.00 ja 23.30 välillä. Skotlannin poliisin mukaan hänet vietiin kaupungin kuninkaalliseen sairaalaan vakavien vammojen vuoksi. Tutkintaa johtava konstaapeli Dale Miles sanoi: "Tämä oli väkivaltainen ja provosoimaton hyökkäys." Epäillyt pakenivat Newtoft Streetin suuntaan. Yhden kuvailtiin olevan kolmekymppinen, 180-senttinen ja lihaksikas. Hänellä oli lyhyet tummat hiukset, valkoinen toppi, tummat housut ja tummat kengät. Det Con Miles lisäsi: "Vetoan kaikkiin, jotka olivat alueella tapahtuma-aikaan ja näkivät jotain epäilyttävää, ilmoittautumaan."</w:t>
      </w:r>
    </w:p>
    <w:p>
      <w:r>
        <w:rPr>
          <w:b/>
        </w:rPr>
        <w:t xml:space="preserve">Yhteenveto</w:t>
      </w:r>
    </w:p>
    <w:p>
      <w:r>
        <w:t xml:space="preserve">Miehelle on jäänyt mahdollisesti koko elämänsä muuttavia vammoja sen jälkeen, kun kolme muuta ihmistä hyökkäsi hänen kimppuunsa Edinburghissa.</w:t>
      </w:r>
    </w:p>
    <w:p>
      <w:r>
        <w:rPr>
          <w:b/>
          <w:u w:val="single"/>
        </w:rPr>
        <w:t xml:space="preserve">Asiakirjan numero 26007</w:t>
      </w:r>
    </w:p>
    <w:p>
      <w:r>
        <w:t xml:space="preserve">Euroviisut: Humperdinck toivoo Tylerin voittoa</w:t>
      </w:r>
    </w:p>
    <w:p>
      <w:r>
        <w:t xml:space="preserve">Humperdinck - joka jäi toiseksi viimeiseksi, kun hän lauloi Ison-Britannian kappaleen vuonna 2012 - onnitteli Tyleria siitä, että hän "on se oikea". "Voittamisen menetys sai minut astumaan irtonaisen armottoman kiven päälle pyramidilla kohti paratiisia", hän kirjoitti. "Mutta paratiisi on aina olemassa, jotta joku muu voi voittaa oikeudenmukaisen tuomion ja olla jälleen ylpeä maastamme." Veteraani-crooner avasi viime vuonna Azerbaidžanissa järjestetyn kilpailun balladillaan Love Will Set You Free. 76-vuotias ei kuitenkaan onnistunut vakuuttamaan äänestävää yleisöä eikä tuomaristoa, vaan sijoittui toiseksi viimeiseksi. Humperdinck, joka on myynyt maailmanlaajuisesti yli 150 miljoonaa levyä, sai vain 12 pistettä - Virosta, Latviasta, Belgiasta ja Irlannista. Silti hänen kirjeensä, joka päättyy sanomalla Tylerille, että "sinä pystyt siihen", pitää kilpailua "suurena askeleena urallani". Tyler laulaa Ison-Britannian kappaleen Believe in Me (Usko minuun) arviolta 120 miljoonan katsojan edessä Ruotsin Malmössä 18. toukokuuta. 61-vuotias laulajatar sai ensimmäisen hittisinglensä Lost in France vuonna 1976, mutta hänet tunnetaan parhaiten Total Eclipse of the Heartista ja Holding Out For A Herosta. Aiemmin tällä viikolla hän kertoi BBC:n World Service -ohjelmassa olevansa "iloinen" osallistumisestaan kilpailuun ja tekevänsä "parhaansa maansa puolesta".</w:t>
      </w:r>
    </w:p>
    <w:p>
      <w:r>
        <w:rPr>
          <w:b/>
        </w:rPr>
        <w:t xml:space="preserve">Yhteenveto</w:t>
      </w:r>
    </w:p>
    <w:p>
      <w:r>
        <w:t xml:space="preserve">Entinen euroviisukilpailija Engelbert Humperdinck on kirjoittanut avoimen kirjeen Bonnie Tylerille, joka esittää Britannian kappaleen tämän vuoden kilpailussa.</w:t>
      </w:r>
    </w:p>
    <w:p>
      <w:r>
        <w:rPr>
          <w:b/>
          <w:u w:val="single"/>
        </w:rPr>
        <w:t xml:space="preserve">Asiakirjan numero 26008</w:t>
      </w:r>
    </w:p>
    <w:p>
      <w:r>
        <w:t xml:space="preserve">Ronnie Carroll: 113 ääntä huhtikuussa kuolleen entisen euroviisulaulajan ja vaaliehdokkaan puolesta</w:t>
      </w:r>
    </w:p>
    <w:p>
      <w:r>
        <w:t xml:space="preserve">Belfastissa syntynyt Carroll tunnettiin hänen suuresta brittiläisestä hitistään Roses are Red. Hän kuoli 13. huhtikuuta, muutama päivä sen jälkeen, kun hänen nimensä oli painettu Hampsteadin ja Kilburnin vaalipiirin äänestyslippuihin. Hän oli mainostanut itseään euroviisuedustaja Carrollina, ja vaaleissa 113 ihmistä antoi hänelle äänensä. Carroll edusti Yhdistynyttä kuningaskuntaa Eurovision laulukilpailussa vuosina 1962 ja 1963 kappaleilla Ring-A-Ding Girl ja Say Wonderful Things ja sijoittui molemmilla kerroilla neljänneksi. Hänen oli tarkoitus asettua ehdolle vaaleissa itsenäisenä ehdokkaana. Hän oli aiemmin osallistunut vaaleihin epäonnistuneesti esimerkiksi Make Politicians History -puolueen nimissä. Haltempricen ja Howdenin täytevaaleissa vuonna 2008 hän ei onnistunut saamaan yhtään ääntä, vaan sai lähes kunnioitettavat 29 ääntä. Ronald Cleghornina syntynyt mies oli aikoinaan naimisissa That Was The Week That Was -tähti Millicent Martinin kanssa. Hän kuoli 80-vuotiaana lyhyen sairauden jälkeen.</w:t>
      </w:r>
    </w:p>
    <w:p>
      <w:r>
        <w:rPr>
          <w:b/>
        </w:rPr>
        <w:t xml:space="preserve">Yhteenveto</w:t>
      </w:r>
    </w:p>
    <w:p>
      <w:r>
        <w:t xml:space="preserve">Yli 100 ihmistä äänesti entistä euroviisutähteä Ronnie Carrollia yleisvaaleissa, vaikka hän kuoli huhtikuussa.</w:t>
      </w:r>
    </w:p>
    <w:p>
      <w:r>
        <w:rPr>
          <w:b/>
          <w:u w:val="single"/>
        </w:rPr>
        <w:t xml:space="preserve">Asiakirjan numero 26009</w:t>
      </w:r>
    </w:p>
    <w:p>
      <w:r>
        <w:t xml:space="preserve">Nainen puhuu "helpotuksesta" entisten kumppaneiden vankilaan joutumisen jälkeen</w:t>
      </w:r>
    </w:p>
    <w:p>
      <w:r>
        <w:t xml:space="preserve">Watersiden Duddy's Courtissa asuva 34-vuotias Greg Logue sai perjantaina kolmen vuoden vankeustuomion. Logue pahoinpiteli Terri-Louise Grahamia seksuaalisesti kotona, hotellissa ja toisinaan julkisesti kolmen vuoden ajan. Hänen kolmen vuoden tuomionsa alkaa kulua sen jälkeen, kun hän on istunut seitsemän vuoden tuomionsa, jonka hän sai myös Grahamin pahoinpitelystä. Graham, joka luopui aiemmin oikeudestaan pysyä nimettömänä, kertoi BBC Radio Foylen mukaan olevansa nyt valmis aloittamaan elämänsä uudelleen. "Tie ulos" "Vaikka tuomio vaikuttaa lyhyeltä, sain siitä sen, mitä halusin", hän sanoi. "Monet naiset ovat lähettäneet minulle viestejä ja kysyneet neuvoja. Tuntui hienolta tietää, että olen tavoittanut nämä naiset. "Kukaan, olipa kyseessä mies tai nainen, ei ansaitse tulla kenenkään hyväksikäyttämäksi", hän sanoi. "Olen todiste siitä, että on olemassa tie ulos. Haluan auttaa miehiä ja naisia, jotka ovat kokeneet saman kuin minä. "Tunnelin päässä on valoa, ja opettelen selviytymään siitä." Logue joutuu myös seksuaalirikosten ennaltaehkäisyyn seitsemän vuoden ajaksi, ja hänen on allekirjoitettava seksuaalirikollisten rekisteri määräämättömäksi ajaksi.</w:t>
      </w:r>
    </w:p>
    <w:p>
      <w:r>
        <w:rPr>
          <w:b/>
        </w:rPr>
        <w:t xml:space="preserve">Yhteenveto</w:t>
      </w:r>
    </w:p>
    <w:p>
      <w:r>
        <w:t xml:space="preserve">Londonderryn nainen, joka joutui entisen kumppaninsa seksuaalisen ja fyysisen hyväksikäytön kohteeksi, on puhunut helpotuksesta vankilaan joutumisen johdosta.</w:t>
      </w:r>
    </w:p>
    <w:p>
      <w:r>
        <w:rPr>
          <w:b/>
          <w:u w:val="single"/>
        </w:rPr>
        <w:t xml:space="preserve">Asiakirjan numero 26010</w:t>
      </w:r>
    </w:p>
    <w:p>
      <w:r>
        <w:t xml:space="preserve">Nuoren maanviljelijän James Corfieldin kuoleman tutkinta aloitetaan</w:t>
      </w:r>
    </w:p>
    <w:p>
      <w:r>
        <w:t xml:space="preserve">Corfieldia, 19, ei ollut nähty sen jälkeen, kun hän lähti White Horse -pubista Builth Wellsissä Powysissa varhain 25. heinäkuuta. Sukeltajat löysivät hänen ruumiinsa Wye-joesta viisi päivää myöhemmin laajamittaisten etsintöjen jälkeen. Tutkinnassa kuultiin, että hänet nähtiin viimeksi valvontakameran kuvissa kävelemässä parkkipaikalla kello 00.01 BST katoamispäivänä. Corfieldin, joka oli Montgomeryn Young Farmers Clubin ja kaupungin krikettijoukkueen jäsen, oli määrä tavata perheensä Royal Welsh Showgroundilla, jossa hän oli leiriytynyt ystäviensä kanssa, mutta hän ei tullut paikalle. Sadat vapaaehtoiset, poliisi, palomiehet sekä etsintä- ja pelastusryhmät osallistuivat katoamisen jälkeisinä päivinä laajoihin etsintöihin, jotka koskivat näyttelyaluetta, jokea ja läheisiä puutarhoja. Aberdaressa keskiviikkona järjestetyn kuolemansyyntutkinnan aloittanut kuolinsyyntutkija Andrew Barkley kuuli, että ruumiinavauksen jälkeen Corfieldin kuolema oli edelleen "varmistettu". Hän sanoi: "Poliisi ei epäile kolmannen osapuolen osallisuutta." Tutkinta lykättiin 10. marraskuuta pidettävään täysistuntoon Powysin Welshpoolin kaupungintalolle.</w:t>
      </w:r>
    </w:p>
    <w:p>
      <w:r>
        <w:rPr>
          <w:b/>
        </w:rPr>
        <w:t xml:space="preserve">Yhteenveto</w:t>
      </w:r>
    </w:p>
    <w:p>
      <w:r>
        <w:t xml:space="preserve">Viime kuussa Royal Welsh Show'ssa kadonneen nuoren maanviljelijän kuolemaa koskeva tutkinta on aloitettu.</w:t>
      </w:r>
    </w:p>
    <w:p>
      <w:r>
        <w:rPr>
          <w:b/>
          <w:u w:val="single"/>
        </w:rPr>
        <w:t xml:space="preserve">Asiakirjan numero 26011</w:t>
      </w:r>
    </w:p>
    <w:p>
      <w:r>
        <w:t xml:space="preserve">Virgin Median mukaan Valioliigan TV-myynti pitäisi pysäyttää.</w:t>
      </w:r>
    </w:p>
    <w:p>
      <w:r>
        <w:t xml:space="preserve">Yleisradiotoiminnan sääntelyviranomainen käynnisti tutkimuksen marraskuussa yrityksen tekemän valituksen jälkeen. Virgin väitti, että tapa, jolla otteluita tällä hetkellä myydään, rikkoo kilpailulainsäädäntöä ja että liian vähän otteluita tarjotaan lähetettäväksi. Premier League kutsui Virgin Median vetoomusta "itsekkääksi". Tällä hetkellä BSkyB ja BT jakavat oikeudet Valioliigan jalkapallo-otteluiden televisiointiin. Viimeisimmän, vuodet 2013-16 kattavan oikeuksien sopimuksen hinta nousi 70 prosenttia 3 miljardiin puntaan, kun siitä ilmoitettiin vuonna 2012. Valioliigan on määrä sulkea tarjouskilpailu vuodesta 2016 alkavista otteluista lähiviikkoina. 'Runsaasti aikaa' Valioliiga luottaa siihen, että Ofcom ei suostu Virgin Median pyyntöön, BBC ymmärtää. Virgin oli lausunnossaan sanonut: "Valioliiga on jatkanut televisiointioikeuksien ennenaikaista myyntiä Ofcomin tutkimuksesta huolimatta. "Sopimusten alkamiseen on 18 kuukautta, joten Ofcomilla on runsaasti aikaa keskeyttää huutokauppaprosessi tutkimustensa ajaksi. "Jos näin ei tehdä, fanit, jotka jo nyt maksavat eniten nähdäkseen vähiten jalkapalloa Euroopassa, joutuvat maksamaan jälleen kerran paljon enemmän suoran jalkapallon katsomisesta televisiossa."</w:t>
      </w:r>
    </w:p>
    <w:p>
      <w:r>
        <w:rPr>
          <w:b/>
        </w:rPr>
        <w:t xml:space="preserve">Yhteenveto</w:t>
      </w:r>
    </w:p>
    <w:p>
      <w:r>
        <w:t xml:space="preserve">Virgin Media on pyytänyt valvontaviranomainen Ofcomia keskeyttämään Valioliigan jalkapallon televisiointioikeuksien huutokaupan, kunnes prosessia koskeva tutkimus on saatu päätökseen.</w:t>
      </w:r>
    </w:p>
    <w:p>
      <w:r>
        <w:rPr>
          <w:b/>
          <w:u w:val="single"/>
        </w:rPr>
        <w:t xml:space="preserve">Asiakirjan numero 26012</w:t>
      </w:r>
    </w:p>
    <w:p>
      <w:r>
        <w:t xml:space="preserve">Tietoverkkorikollisuus: PSNI:n mukaan hakkerihyökkäys melkein sulki NI-yrityksen.</w:t>
      </w:r>
    </w:p>
    <w:p>
      <w:r>
        <w:t xml:space="preserve">Vincent KearneyBBC News NI:n sisäasioiden kirjeenvaihtaja PSNI:n mukaan rikolliset, jotka yrittävät varastaa tietoja, tehdä petoksia ja kiristää yrityksiä, joutuvat päivittäin yritysten kohteeksi. Yritysjärjestöt sanovat olevansa yhä huolestuneempia tietoverkkorikollisuuden vaikutuksista. Poliisi sanoo, että mukana on sekä paikallisia että maailmanlaajuisia kehittyneitä rikollisryhmiä. "Kyseessä on koko yritystoiminnan kirjo, pienistä ja keskisuurista yrityksistä aina suuriin organisaatioihin asti", sanoo PSNI:n tietoverkkorikollisuutta tutkiva komisario Dougie Grant, joka johtaa PSNI:n tietoverkkorikollisuutta tutkivaa ryhmää. "Heidän verkkoverkkojaan ja verkkosivujaan kaadetaan hyökkäyksillä, joita kutsumme palvelunestohyökkäyksiksi. "Näemme verkkoon tunkeutumista tai hakkerointia, ja yrityksiltä varastetaan tietoja." Eräs paikallinen yritys oli vähällä lopettaa toimintansa, kun sen tietokonejärjestelmiin oli tunkeutunut kiristysohjelmaksi kutsuttu virus. Yritykselle kerrottiin, että kaikki sen tiedot tuhoutuisivat, ellei se maksaisi lunnaita. "Tämä lunnasohjelma oli salannut kaikki heidän järjestelmänsä", kertoo komisario Grant. "He olivat menettäneet koko verkkonsa hallinnan, heillä ei ollut mitään tietoja varastojensa valvonnasta, laskutuksesta, koko järjestelmä oli menetetty". Yritys ei pystynyt käymään kauppaa, ja se oli vähällä lopettaa toimintansa." PSNI kertoo, että se pystyi auttamaan yritystä, joka on päivittänyt tietoturvajärjestelmäänsä ja jatkaa edelleen toimintaansa. Sen mukaan useat yritykset ovat kuitenkin kärsineet vakavista häiriöistä ja taloudellisista tappioista tietokonehakkeroinnin seurauksena.</w:t>
      </w:r>
    </w:p>
    <w:p>
      <w:r>
        <w:rPr>
          <w:b/>
        </w:rPr>
        <w:t xml:space="preserve">Yhteenveto</w:t>
      </w:r>
    </w:p>
    <w:p>
      <w:r>
        <w:t xml:space="preserve">Pohjoisirlantilainen yritys, joka työllistää 20 ihmistä, joutui melkein sulkemaan ovensa, kun kansainvälinen rikollisjoukko oli murtautunut sen tietokonejärjestelmiin, kuten poliisi on paljastanut.</w:t>
      </w:r>
    </w:p>
    <w:p>
      <w:r>
        <w:rPr>
          <w:b/>
          <w:u w:val="single"/>
        </w:rPr>
        <w:t xml:space="preserve">Asiakirjan numero 26013</w:t>
      </w:r>
    </w:p>
    <w:p>
      <w:r>
        <w:t xml:space="preserve">Go-kartista heitetty mies kuolee radalla Becclesin lähellä</w:t>
      </w:r>
    </w:p>
    <w:p>
      <w:r>
        <w:t xml:space="preserve">60-vuotias uhri oli ollut kartingissa Ellough Parkin radalla Suffolkissa sunnuntaina iltapäivällä. Ambulanssimiehet löysivät miehen tajuttomana eikä hän hengittänyt, kun he saapuivat Becclesin lähellä sijaitsevalle radalle, ja hoitivat häntä paikan päällä, mutta hän kuoli siellä. Suffolkin poliisi on aloittanut kuolemantapauksen tutkinnan yhteistyössä Waveneyn piirineuvoston kanssa. Lisää päivityksiä tästä uutisesta ja muista Suffolkin tarinoista Neuvoston tiedottaja sanoi: "Osana vastuutamme terveys- ja turvallisuuskysymyksistä ympäristönsuojelutiimimme työskentelee Suffolkin poliisin kanssa tämän tapauksen osalta selvittääkseen tapahtumien kulun."</w:t>
      </w:r>
    </w:p>
    <w:p>
      <w:r>
        <w:rPr>
          <w:b/>
        </w:rPr>
        <w:t xml:space="preserve">Yhteenveto</w:t>
      </w:r>
    </w:p>
    <w:p>
      <w:r>
        <w:t xml:space="preserve">Mies on kuollut sen jälkeen, kun hänet ilmeisesti heitettiin ulos kartingista radalla.</w:t>
      </w:r>
    </w:p>
    <w:p>
      <w:r>
        <w:rPr>
          <w:b/>
          <w:u w:val="single"/>
        </w:rPr>
        <w:t xml:space="preserve">Asiakirjan numero 26014</w:t>
      </w:r>
    </w:p>
    <w:p>
      <w:r>
        <w:t xml:space="preserve">Vanhempi lakimies johtaa Lancashiren kreivikunnanvaltuuston tutkintaa</w:t>
      </w:r>
    </w:p>
    <w:p>
      <w:r>
        <w:t xml:space="preserve">Viranomaisen toimitusjohtaja Phil Halsall hyllytettiin elokuussa täydellä palkalla, kunnes kurinpitotutkimuksen tulos on selvillä. Se seurasi riippumatonta tarkastelua, joka koski neuvoston kalustopalveluja koskevan sopimuksen tarjouskilpailumenettelyä. Paikallishallintolain asiantuntija Tim Kerr QC valvoo tutkimusta. Hän tutkii neuvoston asiakirjoja ja haastattelee henkilökuntaa ja valtuutettuja. Halsall on kiistänyt kaikki rikkomukset, jotka liittyivät autokalustoa koskevan sopimuksen tarjouskilpailuun. Entinen konservatiivihallitus teki huhtikuussa sopimuksen neuvoston kalustopalveluista. Se myönnettiin BT:lle ja One Connect Ltd:lle, joka on BT:n ja neuvoston kumppanuusyritys. Lääninvaltuutetut kuitenkin peruivat huhtikuussa tehdyn päätöksen tehdä sopimus BT:n kanssa, ja sopimus keskeytettiin, minkä vuoksi neuvoston sisäinen palveluntarjoaja jatkoi palvelujen tarjoamista. Lancashiren kreivikunnanvaltuuston nykyinen johtaja Jennifer Mein peruutti sopimuksen 15. elokuuta välittömästi.</w:t>
      </w:r>
    </w:p>
    <w:p>
      <w:r>
        <w:rPr>
          <w:b/>
        </w:rPr>
        <w:t xml:space="preserve">Yhteenveto</w:t>
      </w:r>
    </w:p>
    <w:p>
      <w:r>
        <w:t xml:space="preserve">Lancashiren kreivikunnanvaltuuston kanssa tehdyn 5 miljoonan punnan tarjouskilpailusopimuksen tutkintaa varten on nimitetty vanhempi lakimies, kuten on käynyt ilmi.</w:t>
      </w:r>
    </w:p>
    <w:p>
      <w:r>
        <w:rPr>
          <w:b/>
          <w:u w:val="single"/>
        </w:rPr>
        <w:t xml:space="preserve">Asiakirjan numero 26015</w:t>
      </w:r>
    </w:p>
    <w:p>
      <w:r>
        <w:t xml:space="preserve">Guernsey Liberation Wall -seinä esittelee saarivalokuvia</w:t>
      </w:r>
    </w:p>
    <w:p>
      <w:r>
        <w:t xml:space="preserve">Kuvia aiemmista juhlallisuuksista vuodesta 1945 lähtien voi ladata verkkoon maksua vastaan, ja kaksi hyväntekeväisyysjärjestöä hyötyy varoista yhtä paljon. Hankkeen alullepanija Dave Hogarth sanoi: "Joillakin ihmisillä on varmasti kotona laatikoissa ja laatikoissa valokuvia 10, 20 tai 30 vuoden takaa." "Juuri tällaisia valokuvia haluaisimme nähdä", hän sanoi. Hogarth sanoi, että Help A Guernsey Child -järjestölle ja The Royal British Legion -järjestölle menevä rahasumma riippuu siitä, kuinka moni osallistuu. Hän kuitenkin arvioi, että noin puolet osallistujien maksamista rahoista jäisi hyväntekeväisyysjärjestöjen käyttöön tuotantokustannusten maksamisen jälkeen. Guernseyn vapautusseinä asetetaan näytteille St Peter Portin North Esplanadille. Kulttuuri- ja vapaa-ajan osaston markkinointijohtaja Peter Falla sanoi toivovansa, että sinne ladattaisiin kuvia vuosilta 1945-2011. "Tavoitteenamme on, että Guernseyn vapautusmuuri kasvaa joka vuosi aina 70-vuotisjuhlaan vuonna 2015 asti", hän sanoi.</w:t>
      </w:r>
    </w:p>
    <w:p>
      <w:r>
        <w:rPr>
          <w:b/>
        </w:rPr>
        <w:t xml:space="preserve">Yhteenveto</w:t>
      </w:r>
    </w:p>
    <w:p>
      <w:r>
        <w:t xml:space="preserve">Guernseyn vapautuspäivän juhlallisuuksiin on tarkoitus sisällyttää "jättimäinen kuvakollaasi", johon saaren asukkaat ovat osallistuneet.</w:t>
      </w:r>
    </w:p>
    <w:p>
      <w:r>
        <w:rPr>
          <w:b/>
          <w:u w:val="single"/>
        </w:rPr>
        <w:t xml:space="preserve">Asiakirjan numero 26016</w:t>
      </w:r>
    </w:p>
    <w:p>
      <w:r>
        <w:t xml:space="preserve">Käännös suunnitelmissa leikata Mansaaren bussiliikennettä.</w:t>
      </w:r>
    </w:p>
    <w:p>
      <w:r>
        <w:t xml:space="preserve">Maanantaista alkaen oli tarkoitus ottaa käyttöön uudet aikataulut, joilla poistetaan useita Jurbyn ja Ramseyn välisiä reittejä koulujen ulkopuolisina päivinä. Sen sijaan otetaan nyt käyttöön minibussikuljetukset tiettyinä aikoina. Tim Baker MHK oli tyytyväinen käänteeseen ja sanoi, että alkuperäisiä ehdotuksia ei voitu hyväksyä ja että ne olivat aiheuttaneet "vihaa". Hän sanoi, että infrastruktuuriministeriön kanssa saavutettu kompromissi osoittaa, että yhteisöä on kuunneltu. DOI sanoi, että tarkistukset oli tehty paikallisten poliitikkojen ja yhteisön kanssa käytyjen keskustelujen jälkeen. Monet Bus Vanninin nykyisistä aikataulun mukaisista palveluista otettiin uudelleen käyttöön viime vuoden marraskuussa, kun oltiin huolissaan siitä, että 24 tuntia etukäteen varattavat, kustannustehokkaammat tilausajobussit voisivat jättää ihmiset jumiin. Uudet säännölliset minibussivuorot lähtevät Ramseysta Jurbyyn koulupäivinä kello 09.00, 11.00, 14.00 ja 18.40 GMT, kun taas arkipäivisin kello 06.30 ja 16.00 liikennöidään koulupäivien ulkopuolisina päivinä. DOI:n mukaan minibussikuljetukset jatkuvat aikataulun mukaisten matkojen rinnalla. Nykyiset sunnuntai- ja juhlapyhäpalvelut säilyvät ennallaan. Aiheeseen liittyvät Internet-linkit Isle of Man Government - Bus vannin</w:t>
      </w:r>
    </w:p>
    <w:p>
      <w:r>
        <w:rPr>
          <w:b/>
        </w:rPr>
        <w:t xml:space="preserve">Yhteenveto</w:t>
      </w:r>
    </w:p>
    <w:p>
      <w:r>
        <w:t xml:space="preserve">Saaren pohjoisosaan suunnitelluista linja-autoliikenteen leikkauksista on luovuttu asukkaiden vihaisten reaktioiden keskellä.</w:t>
      </w:r>
    </w:p>
    <w:p>
      <w:r>
        <w:rPr>
          <w:b/>
          <w:u w:val="single"/>
        </w:rPr>
        <w:t xml:space="preserve">Asiakirjan numero 26017</w:t>
      </w:r>
    </w:p>
    <w:p>
      <w:r>
        <w:t xml:space="preserve">Carmarthenshiren valtuuston johtaja Kevin Madge äänestettiin ulos.</w:t>
      </w:r>
    </w:p>
    <w:p>
      <w:r>
        <w:t xml:space="preserve">Garnantin vaalipiirin valtuutettu Kevin Madge saa työväenpuolueen johtajaksi Bigynin vaalipiiriä edustavan Llanellin Jeff Edmundsin, joka on kotoisin Llanellista. Päätös tehtiin paikallisen puolueen vuosikokouksessa maanantaina. Madge on johtanut valtuustoa koalitiossa riippumattomien valtuutettujen kanssa vuodesta 2012 lähtien. Hän selviytyi helmikuussa 2014 epäluottamuslauseäänestyksestä sen jälkeen, kun Walesin tilintarkastusvirasto oli todennut, että neuvoston toimitusjohtaja Mark James oli saanut "laittomia" eläkemaksuja. Plaid Cymru -kansanedustajan Rhodri Glyn Thomas kommentoi Madgen korvaamista seuraavasti: "Minä ja kollegani olemme aina olleet sitä mieltä, että Kevinin olisi pitänyt toimia kunniallisesti ja erota tehtävästään sen jälkeen, kun neuvoston laittomat eläkemaksut paljastuivat. "On kuitenkin kummallista, että ne, jotka antoivat hänelle silloin luottamuslauseen, ovat nyt syrjäyttäneet hänet virastaan." Edmundsin nimeä odotetaan esitettävän neuvoston johtoon viranomaisen vuosikokouksessa 20. toukokuuta.</w:t>
      </w:r>
    </w:p>
    <w:p>
      <w:r>
        <w:rPr>
          <w:b/>
        </w:rPr>
        <w:t xml:space="preserve">Yhteenveto</w:t>
      </w:r>
    </w:p>
    <w:p>
      <w:r>
        <w:t xml:space="preserve">Carmarthenshiren valtuuston johtaja on äänestetty ulos työväenpuolueen valtuutettujen salaisen äänestyksen jälkeen.</w:t>
      </w:r>
    </w:p>
    <w:p>
      <w:r>
        <w:rPr>
          <w:b/>
          <w:u w:val="single"/>
        </w:rPr>
        <w:t xml:space="preserve">Asiakirjan numero 26018</w:t>
      </w:r>
    </w:p>
    <w:p>
      <w:r>
        <w:t xml:space="preserve">Royal Mail varoittaa, että markkinat ovat edelleen "haastavat</w:t>
      </w:r>
    </w:p>
    <w:p>
      <w:r>
        <w:t xml:space="preserve">Se ilmoitti, että maaliskuun loppuun päättyneen vuoden voitto ennen veroja oli 267 miljoonaa puntaa, kun se vuotta aiemmin oli 400 miljoonaa puntaa. Royal Mailin toimitusjohtaja Moya Greene sanoi: "Olemme suoriutuneet haasteellisilla markkinoilla joustavasti." Yhdistyneen kuningaskunnan liikevaihto laski 1 % 7,6 miljardiin puntaan edellisvuoden 7,7 miljardista punnasta, kun kirjemäärät ja tulot laskivat 3 % ja 2 %. Pakettien määrä kasvoi 3 %, mutta liikevaihto kasvoi vain 1 %. Royal Mailin Euroopan yksikön GLS:n pakettivolyymit kasvoivat 10 % ja tulot 9 %. Tämän ansiosta konsernin kokonaistulot kasvoivat vuoden aikana 1 % ja olivat 9,2 miljardia puntaa. Yhtiön suosima voittomittari - oikaistu vuotuinen liikevoitto ennen muutoskustannuksia - nousi 5 % 742 miljoonaan puntaan edellisvuoden 740 miljoonasta punnasta. Muutoskustannuksiin sisältyi 3 500 vapaaehtoista irtisanomista, jotka maksoivat yritykselle 117 miljoonaa puntaa vuodessa. Kokonaisuudessaan muutoskustannukset nousivat vuodessa 191 miljoonaan puntaan. Royal Mail kertoi vähentäneensä Yhdistyneen kuningaskunnan pakettipalveluiden kustannuksia 1 %, ja nettovelka laski 224 miljoonaan puntaan. Se lisäsi, että vuotuisten voittojen lasku ennen veroja johtui siitä, että viime vuoden tulosta kasvatti Länsi-Lontoossa sijaitsevan Paddingtonin varikon myynnistä saatu voitto.</w:t>
      </w:r>
    </w:p>
    <w:p>
      <w:r>
        <w:rPr>
          <w:b/>
        </w:rPr>
        <w:t xml:space="preserve">Yhteenveto</w:t>
      </w:r>
    </w:p>
    <w:p>
      <w:r>
        <w:t xml:space="preserve">Royal Mail on raportoinut 33 prosentin laskusta vuotuisessa voitossaan ja varoittanut, että markkinaolosuhteet ovat edelleen "haastavat" kasvavista pakettimääristä huolimatta.</w:t>
      </w:r>
    </w:p>
    <w:p>
      <w:r>
        <w:rPr>
          <w:b/>
          <w:u w:val="single"/>
        </w:rPr>
        <w:t xml:space="preserve">Asiakirjan numero 26019</w:t>
      </w:r>
    </w:p>
    <w:p>
      <w:r>
        <w:t xml:space="preserve">Lalith Kotelawalan matkustuskielto</w:t>
      </w:r>
    </w:p>
    <w:p>
      <w:r>
        <w:t xml:space="preserve">Mt. Laviniyan tuomari määräsi jokaisen ohjaajan vapautettavaksi 25 miljoonan rupian takuita vastaan. GKCCC:n toimitusjohtaja Karvan Perera ja kaksi muuta johtajaa vangittiin 16. tammikuuta asti. Syyttäjänä toiminut yleinen syyttäjä kertoi oikeudelle, että keskuspankki ei ole valvonut GKCCC:tä ja että kyseiseen yhtiöön talletettuja noin 26 miljardia rupiaa on käytetty väärin. 26 miljardia rupiaa "käytetty väärin" Kotelawalaa edustava asianajaja väitti, että hänen päämiehensä ei ollut tietoinen Golden Key Companyn talouspetoksesta. GKCCC:n toimitusjohtajaa Karvan Pereraa edustava asianajaja torjui väitteen ja sanoi, että kaikki yhtiön rahoitustapahtumat tehtiin Kotelawalan tietoisuudessa. Asianajaja syytti Kotelawalaa siitä, että hän yritti sysätä syyn hänen asiakkaansa niskoille ja puhdistaa näin nimensä yhtiön talouspetoksesta. Johtajat määrättiin myös olemaan saapumatta GKCCC:n tiloihin ennen 16. tammikuuta. Sri Lankan tiedotusvälineet kertoivat, että luottokorttiyhtiö on suuressa kriisissä ja että sillä on vaikeuksia maksaa takaisin tallettajilleen. Aiemmin Sri Lankan keskuspankki on määrännyt Bank of Ceylonin ottamaan haltuunsa vaikeuksissa olevan Seylan Bankin. Keskuspankin antaman lausunnon mukaan se on myös päättänyt lopettaa Seylan Bankin johtokunnan työskentelyn. Seylan Bank PLC:llä on ollut vaikeuksia "talletusten nostamisen ja siitä johtuvien likviditeettiongelmien vuoksi", lausunnossa sanottiin. Sekä Seylan Bank että GKCCC ovat osa Ceylinco Group of Companies -yritysryhmää, jonka puheenjohtajana toimii Lalith Kotelawala.</w:t>
      </w:r>
    </w:p>
    <w:p>
      <w:r>
        <w:rPr>
          <w:b/>
        </w:rPr>
        <w:t xml:space="preserve">Yhteenveto</w:t>
      </w:r>
    </w:p>
    <w:p>
      <w:r>
        <w:t xml:space="preserve">Sri Lankan oikeuslaitos on kieltänyt Golden Key Credit Card Companyn (GKCCC) kaikkia yksitoista johtajaa, mukaan lukien sen puheenjohtaja Deshamanya Lalith Kotelawala, poistumasta Sri Lankasta.</w:t>
      </w:r>
    </w:p>
    <w:p>
      <w:r>
        <w:rPr>
          <w:b/>
          <w:u w:val="single"/>
        </w:rPr>
        <w:t xml:space="preserve">Asiakirjan numero 26020</w:t>
      </w:r>
    </w:p>
    <w:p>
      <w:r>
        <w:t xml:space="preserve">Pohjois-Korea valmistelee uutta ydinkoetta, sanoo Etelä-Korea</w:t>
      </w:r>
    </w:p>
    <w:p>
      <w:r>
        <w:t xml:space="preserve">Hän ei kertonut tarkemmin, mitä merkkejä nämä merkit olivat, mutta määräsi armeijan valmistautumaan, uutistoimisto Yonhap kertoi. Tämä tapahtui sen jälkeen, kun paikalliset tiedotusvälineet olivat raportoineet lisääntyneestä toiminnasta pohjoisen Punggye-rin ydinkoealueella, jossa aiemmat ydinkokeet tehtiin. Uusi koe olisi uusi uhma YK:n viime kuussa asettamien tiukempien pakotteiden vastaisku. "Olemme tilanteessa, jossa emme tiedä, voisiko Pohjois-Korea järjestää provokaation keinona päästä eroon eristäytyneisyydestään ja lujittaa sisäistä yhtenäisyyttään", Park kertoi Yonhapin mukaan korkeimmille avustajilleen. Lue lisää: Tammikuussa Pohjois-Korea teki neljännen ydinkokeensa ja kuukautta myöhemmin raketin laukaisun, mikä lisäsi jännitteitä niemimaalla. Tarkkailijat ovat sanoneet, että toinen koe voisi tulla ennen kuin Pohjois-Korea pitää työväenpuolueen kongressin Pjongjangissa toukokuussa. Asiantuntijat uskovat, että Pohjois-Korealla ei ole teknologiaa, jolla se voisi asentaa ydinaseen mannertenväliseen ballistiseen ohjukseen, vaikka se on viime vuosina edistynyt ydinaseohjelmassaan.</w:t>
      </w:r>
    </w:p>
    <w:p>
      <w:r>
        <w:rPr>
          <w:b/>
        </w:rPr>
        <w:t xml:space="preserve">Yhteenveto</w:t>
      </w:r>
    </w:p>
    <w:p>
      <w:r>
        <w:t xml:space="preserve">Etelä-Korea on havainnut merkkejä siitä, että Pohjois-Korea valmistautuu viidenteen ydinkokeeseen, sanoi presidentti Park Geun-hye.</w:t>
      </w:r>
    </w:p>
    <w:p>
      <w:r>
        <w:rPr>
          <w:b/>
          <w:u w:val="single"/>
        </w:rPr>
        <w:t xml:space="preserve">Asiakirjan numero 26021</w:t>
      </w:r>
    </w:p>
    <w:p>
      <w:r>
        <w:t xml:space="preserve">Rhys Jonesin yhteisökeskuksen työt alkavat Liverpoolissa</w:t>
      </w:r>
    </w:p>
    <w:p>
      <w:r>
        <w:t xml:space="preserve">Croxtethistä kotoisin oleva yksitoistavuotias Rhys ammuttiin, kun hän oli matkalla kotiin jalkapalloharjoituksista elokuussa 2007. Melanie ja Stephen Jones kaivoivat ensimmäisen nurmikentän Rhys Jones -yhteisökeskusta varten. Vuonna 2008 Sean Mercer, 18, sai elinkautisen vankeusrangaistuksen, ja hänen suositellaan istuvan vähintään 22 vuotta Rhysin murhasta. Paikka, jonka on määrä valmistua 16 kuukaudessa, sisältää yleiskäyttöiset jalkapallokentät ja paviljongin. "Pysyvä kunnianosoitus" Rhysin äiti Melanie Jones sanoi: "Tätä on odotettu kauan, mutta tämä on uskomaton päivä. Tästä paikasta tulee pysyvä kunnianosoitus Rhysille, ja se on jotain, jota kaikki alueen lapset voivat käyttää, ja olen varma, että he kaikki ovat iloisia, kun se valmistuu." Hän sanoi: "Rhys on ollut hyvin iloinen. "Rhys olisi rakastanut tällaista laitosta, koska hän oli jalkapallohullu. "Toivon vain, että kaikki saavat siitä yhtä paljon iloa kuin hän olisi saanut." Koulupoika ammuttiin entisen Fir Tree -pubin parkkipaikalla Croxtethissä, kun hän joutui kahden jengin ristituleen lähtiessään läheiseltä jalkapallokentältä. Valtuutetut antoivat tiistain kokouksessa vihreää valoa Rhysin surmapaikan lähellä sijaitsevalle keskukselle. Aiheeseen liittyvät Internet-linkit Rhys Jones Memorial Fund</w:t>
      </w:r>
    </w:p>
    <w:p>
      <w:r>
        <w:rPr>
          <w:b/>
        </w:rPr>
        <w:t xml:space="preserve">Yhteenveto</w:t>
      </w:r>
    </w:p>
    <w:p>
      <w:r>
        <w:t xml:space="preserve">Murhatun liverpoolilaisen koulupojan Rhys Jonesin vanhemmat ovat aloittaneet rakennustyöt hänen muistolleen rakennettavaksi yhteisökeskukseksi.</w:t>
      </w:r>
    </w:p>
    <w:p>
      <w:r>
        <w:rPr>
          <w:b/>
          <w:u w:val="single"/>
        </w:rPr>
        <w:t xml:space="preserve">Asiakirjan numero 26022</w:t>
      </w:r>
    </w:p>
    <w:p>
      <w:r>
        <w:t xml:space="preserve">Littlehampton saa 12 miljoonan punnan arvoisen vuorovesisuojamuurin.</w:t>
      </w:r>
    </w:p>
    <w:p>
      <w:r>
        <w:t xml:space="preserve">Ympäristöviraston mukaan "kunnianhimoinen" ohjelma suojelisi yli 1 900 asuinkiinteistöä ja 500 liikekiinteistöä kaupungissa. Järjestelmän kehittäminen aloitettiin vuonna 2009, kun todettiin, että nykyisiä suojauksia oli parannettava. Kaupunkeja eri puolilla West Sussexia koetteli tänä kesänä tulva rankkasateiden jälkeen. Littlehamptonissa evakuoitiin koteja, ja kaupungissa tulvavesi oli 1,2 metriä syvää. Littlehamptonin uusien tulvapenkereiden rakentaminen käsittää maaperän kuntotutkimuksia, tulvapenkereen muurien yksityiskohtaisen suunnittelun ja miljoonien punnan arvosta rakennusmateriaalien hankinnan, ympäristövirasto kertoi. Hankkeessa rakennetaan vuorovesitulvasuojamuuri joen rantaan ja uudistetaan Pier Roadin ja Arun Paraden aluetta. Syyskuussa, koulujen lomien jälkeen, tehtävissä tutkimuksissa määritetään alueen alapuolella olevat maaperäolosuhteet, ja tutkimukset on määrä saada päätökseen lokakuun loppuun mennessä. Ympäristöviraston, Arunin ja West Sussexin valtuustojen sekä Littlehamptonin satamahallituksen kehittämän Littlehampton Arun East Bank Scheme -ohjelman rakentamisen odotetaan alkavan ensi vuoden lopulla. Andrew Gilham, ympäristökeskuksen tulva- ja rannikkoriskipäällikkö, sanoi: "Emme voi estää kaikkia tulvia ja eroosiota, mutta uskomme, että ehdotuksemme on paras tapa hallita Littlehamptonin vuorovesiriskiä tulevaisuudessa."</w:t>
      </w:r>
    </w:p>
    <w:p>
      <w:r>
        <w:rPr>
          <w:b/>
        </w:rPr>
        <w:t xml:space="preserve">Yhteenveto</w:t>
      </w:r>
    </w:p>
    <w:p>
      <w:r>
        <w:t xml:space="preserve">Arun-joen varrella alkavat ensi kuussa tutkimukset, joilla valmistellaan 12 miljoonan punnan tulvasuojausta Littlehamptonin suojelemiseksi Länsi-Sussexissa.</w:t>
      </w:r>
    </w:p>
    <w:p>
      <w:r>
        <w:rPr>
          <w:b/>
          <w:u w:val="single"/>
        </w:rPr>
        <w:t xml:space="preserve">Asiakirjan numero 26023</w:t>
      </w:r>
    </w:p>
    <w:p>
      <w:r>
        <w:t xml:space="preserve">Levesonin tutkimus: Levesones: Suuret numerot</w:t>
      </w:r>
    </w:p>
    <w:p>
      <w:r>
        <w:t xml:space="preserve">Eräät Yhdistyneen kuningaskunnan vaikutusvaltaisimmista henkilöistä esiintyivät yli 100 päivän ajan tutkimuksessa, jossa heitä kuulusteltiin brittiläisen lehdistön tulevaisuudesta, sen suhteesta poliisiin ja poliitikkoihin sekä siitä, miten lehdistöä pitäisi säännellä. Tässä muistelemme, kuinka laajasta tutkimuksesta oli kyse, kuinka monta sanaa puhuttiin, ketkä esiintyivät ja ketkä avaintodistajista muistivat vaikeuksia. Huomautuksia aineistosta: Kaikki tiedot on poimittu Levesonin tutkinnan verkkosivuilta torstaina 19. heinäkuuta 2012, eivätkä ne sisällä tutkinnan kahta viimeistä päivää 23. ja 24. heinäkuuta. Todistajien jaottelussa ammatin mukaan poliisin lehdistöhenkilöstö on sisällytetty media- tai PR-luokkaan ja yritysjuristit lakimiesten luokkaan. Henkilömäärässä on mukana joitakin järjestöjen edustajia, jotka sisältyvät myös organisaatiolukuun.</w:t>
      </w:r>
    </w:p>
    <w:p>
      <w:r>
        <w:rPr>
          <w:b/>
        </w:rPr>
        <w:t xml:space="preserve">Yhteenveto</w:t>
      </w:r>
    </w:p>
    <w:p>
      <w:r>
        <w:t xml:space="preserve">Torstaina lordi Levesonin tekemä tutkimus lehdistön standardeista puhelinshacking-skandaalin jälkeen julkaisee raporttinsa.</w:t>
      </w:r>
    </w:p>
    <w:p>
      <w:r>
        <w:rPr>
          <w:b/>
          <w:u w:val="single"/>
        </w:rPr>
        <w:t xml:space="preserve">Asiakirjan numero 26024</w:t>
      </w:r>
    </w:p>
    <w:p>
      <w:r>
        <w:t xml:space="preserve">Guernseyn ensivasteyksiköt julkistetaan</w:t>
      </w:r>
    </w:p>
    <w:p>
      <w:r>
        <w:t xml:space="preserve">Järjestelmän mukaan vapaaehtoiset lähetetään hätätilanteisiin ennen ambulanssia, ja heillä on defibrillaattori ja perushelpotustaidot. Kuusi vapaaehtoista on jo nimetty, ja heitä käytetään hätätilanteissa Guernseyn ja Hemin alueella. Dean De La Mare ambulanssi- ja pelastuspalvelusta sanoi, että ryhmä on "elintärkeä väline" ihmishenkien pelastamisessa. Hän sanoi: "Voimme hälyttää heidät, kun saamme niin sanotun A-luokan hengenvaarallisen puhelun. "Jos he ovat lähellä puhelun tapahtumapaikkaa, he voivat reagoida ensimmäisenä ja toivottavasti ehtiä paikalle ennen ambulanssin saapumista." Aloite on Guernseyn ambulanssi- ja pelastuspalvelun ja St John Ambulanssin yhteinen hanke.</w:t>
      </w:r>
    </w:p>
    <w:p>
      <w:r>
        <w:rPr>
          <w:b/>
        </w:rPr>
        <w:t xml:space="preserve">Yhteenveto</w:t>
      </w:r>
    </w:p>
    <w:p>
      <w:r>
        <w:t xml:space="preserve">Guernseyn ambulanssi- ja pelastuspalvelu on ilmoittanut lääketieteellisten "ensivasteiden" käyttöönotosta.</w:t>
      </w:r>
    </w:p>
    <w:p>
      <w:r>
        <w:rPr>
          <w:b/>
          <w:u w:val="single"/>
        </w:rPr>
        <w:t xml:space="preserve">Asiakirjan numero 26025</w:t>
      </w:r>
    </w:p>
    <w:p>
      <w:r>
        <w:t xml:space="preserve">Gary Barlow "hermostunut" X Factorin tämän vuoden katsojaluvuista</w:t>
      </w:r>
    </w:p>
    <w:p>
      <w:r>
        <w:t xml:space="preserve">Take That -mies on liittynyt uusiin tuomareihin Tulisa Contostavlosiin ja Kelly Rowlandiin Cheryl Colen, Dannii Minoguen ja Simon Cowellin lähdettyä. Newsbeatille hän sanoi: "En ole koskaan nähnyt, että hän on ollut mukana: "Minusta tuntuu, että X Factor on yksi niistä ohjelmista, joihin ihmiset odottavat hyppäävänsä mukaan, jotta he voisivat tehdä sen alas. "Kaikki tarkkailevat katsojalukuja hyvin tarkkaan." "Positiivinen" muutos Barlow liittyi uusien kollegojensa seuraan X Factorin kahdeksannen sarjan lanseeraustilaisuudessa eilen (17. elokuuta) Lontoossa. "Toivottavasti muutos on positiivinen", 40-vuotias sanoi viitaten paneelin vaihtumiseen. "On monia syitä, miksi olen tehnyt tätä ohjelmaa. "Tärkein niistä on se, että halusin vaikuttaa ja tehdä jotain, mitä ei ollut vielä tehty. "Menemme jokaisen kilpailijan luokse ja teemme heistä sellaisia, mitä he haluavat olla. "Emme anna heille yhden koon ohjeita, vaan ohjaamme heitä niin kuin he eivät ole koskaan ennen nähneet ohjausta X Factorissa." X Factor alkaa lauantaina (20. elokuuta) klo 20.00 ITV1-kanavalla.</w:t>
      </w:r>
    </w:p>
    <w:p>
      <w:r>
        <w:rPr>
          <w:b/>
        </w:rPr>
        <w:t xml:space="preserve">Yhteenveto</w:t>
      </w:r>
    </w:p>
    <w:p>
      <w:r>
        <w:t xml:space="preserve">Gary Barlow on sanonut olevansa "hermostunut" katsojaluvuista The X Factorin uuden sarjan alla.</w:t>
      </w:r>
    </w:p>
    <w:p>
      <w:r>
        <w:rPr>
          <w:b/>
          <w:u w:val="single"/>
        </w:rPr>
        <w:t xml:space="preserve">Asiakirjan numero 26026</w:t>
      </w:r>
    </w:p>
    <w:p>
      <w:r>
        <w:t xml:space="preserve">Blackburnin murto: Staffordshire bullterrierin pennut varastettu</w:t>
      </w:r>
    </w:p>
    <w:p>
      <w:r>
        <w:t xml:space="preserve">Kolmen viikon ikäiset pennut vietiin varhain keskiviikkona Shadsworthissa sijaitsevasta kiinteistöstä Blackburnissa, Lancashiren osavaltiossa. Rikostutkijat vetoavat ihmisiin, jotta he pitäisivät silmällä ihmisiä, jotka saattavat yrittää myydä pentueen. Poliisi kehotti kaikkia, joilla on tietoa, ilmoittautumaan, sillä koirien "ei pitäisi olla poissa vanhempiensa luota tuossa iässä". Seuraa BBC North West -kanavaa Facebookissa, Twitterissä ja Instagramissa. Voit myös lähettää juttuideoita osoitteeseen northwest.newsonline@bbc.co.uk Aiheeseen liittyvät Internet-linkit Lancashire Constabulary</w:t>
      </w:r>
    </w:p>
    <w:p>
      <w:r>
        <w:rPr>
          <w:b/>
        </w:rPr>
        <w:t xml:space="preserve">Yhteenveto</w:t>
      </w:r>
    </w:p>
    <w:p>
      <w:r>
        <w:t xml:space="preserve">Yhdeksän Staffordshire-bullterrierin pentua on varastettu murtovarkaudessa.</w:t>
      </w:r>
    </w:p>
    <w:p>
      <w:r>
        <w:rPr>
          <w:b/>
          <w:u w:val="single"/>
        </w:rPr>
        <w:t xml:space="preserve">Asiakirjan numero 26027</w:t>
      </w:r>
    </w:p>
    <w:p>
      <w:r>
        <w:t xml:space="preserve">Picasson teos vietiin taidevarkaiden iskiessä Marseillessa</w:t>
      </w:r>
    </w:p>
    <w:p>
      <w:r>
        <w:t xml:space="preserve">Omistaja pahoinpideltiin ryöstön aikana hänen Marseillen kodissaan. Varastettujen teosten arvoa ei ole vielä julkistettu. Varkaus tapahtui päivä sen jälkeen, kun Picasson, Matissen ja muiden merkittävien taiteilijoiden maalauksia vietiin vajaan 100 miljoonan euron (86 miljoonan punnan; 123 miljoonan dollarin) arvosta Pariisissa sijaitsevasta museosta. Viimeisimmässä varkaudessa oikeuspoliisi kertoi, että kaksi miestä onnistui pääsemään keräilijän Marseillen kodin kahden turvaportin ohi ja koputti sitten oveen, uutistoimisto AP kertoi. Reuterin mukaan tärkein viety teos oli Picasson maalaama litografia naisen kasvoista. Torstaina Pariisissa tapahtuneen varkauden jälkeen kadonneet teokset ovat: Pablo Picasson teos Kyyhkynen vihreiden herneiden kanssa (maalattu vuonna 1911), Henri Matissen teos Pastoraali (1906), Georges Braquen teos Oliivipuu l'Estaquen lähellä (1906), Amedeo Modiglianin teos Nainen viuhkan kanssa (1919) ja Fernand Legerin teos Asetelma kynttilänjalan kanssa (1922). Pariisin pormestari Bertrand Delanoe on myöntänyt, että yksi modernin taiteen museon hälytyslaitteista oli ollut "osittain epäkunnossa" maaliskuun lopusta lähtien, ja se oli odottanut korjausta varkauden tapahtuessa.</w:t>
      </w:r>
    </w:p>
    <w:p>
      <w:r>
        <w:rPr>
          <w:b/>
        </w:rPr>
        <w:t xml:space="preserve">Yhteenveto</w:t>
      </w:r>
    </w:p>
    <w:p>
      <w:r>
        <w:t xml:space="preserve">Varkaat ovat varastaneet viisi taulua, mukaan lukien Picasson litografian, yksityisen keräilijän kodista Etelä-Ranskassa, kertovat poliisilähteet.</w:t>
      </w:r>
    </w:p>
    <w:p>
      <w:r>
        <w:rPr>
          <w:b/>
          <w:u w:val="single"/>
        </w:rPr>
        <w:t xml:space="preserve">Asiakirjan numero 26028</w:t>
      </w:r>
    </w:p>
    <w:p>
      <w:r>
        <w:t xml:space="preserve">Gatesheadin tulipalo: Kolme ihmistä pidätettiin asuntojen "tuhopoltosta</w:t>
      </w:r>
    </w:p>
    <w:p>
      <w:r>
        <w:t xml:space="preserve">Palomiehet, jotka lähetettiin Oak Squarelle Redheughissa, Gatesheadissa noin klo 04:30 BST, joutuivat pelastamaan ihmisiä ikkunoiden kautta, koska liekit ja savu tukkivat oviaukon. Neljä yhdeksästä asukkaasta, mukaan lukien kaksi lasta, vietiin sairaalaan savuhengityshoitoa varten. Kaksi 38- ja 45-vuotiasta miestä ja 39-vuotias nainen on pidätetty, ja he ovat pidätettyinä. Bill Foster Tyne and Wearin palo- ja pelastuspalvelusta sanoi, että "kukaan ei voinut poistua kiinteistöstään normaalisti etuoven kautta". Kaasu ja sähköt katkaistiin varotoimena 190 kiinteistöstä alueella.</w:t>
      </w:r>
    </w:p>
    <w:p>
      <w:r>
        <w:rPr>
          <w:b/>
        </w:rPr>
        <w:t xml:space="preserve">Yhteenveto</w:t>
      </w:r>
    </w:p>
    <w:p>
      <w:r>
        <w:t xml:space="preserve">Kolme ihmistä on pidätetty epäiltynä tahallisesta tuhopoltosta kerrostalopalon jälkeen.</w:t>
      </w:r>
    </w:p>
    <w:p>
      <w:r>
        <w:rPr>
          <w:b/>
          <w:u w:val="single"/>
        </w:rPr>
        <w:t xml:space="preserve">Asiakirjan numero 26029</w:t>
      </w:r>
    </w:p>
    <w:p>
      <w:r>
        <w:t xml:space="preserve">Dame Helen Mirren: "Hollywood palvoo nuoria miehiä</w:t>
      </w:r>
    </w:p>
    <w:p>
      <w:r>
        <w:t xml:space="preserve">Huomautukset tulivat, kun hän sai palkinnon naisille viihteessä. Dame Helen, 65, sanoi paheksuvansa "joidenkin hyvin keskinkertaisten miesnäyttelijöiden selviytymistä ja joidenkin hyvin loistavien naisnäyttelijöiden ammatillista kuolemaa". Näyttelijätär puhui aamiaisseremoniassa Beverly Hillsissä Kaliforniassa. Tilaisuus sattui samaan aikaan, kun Hollywood Reporter julkaisi listansa sadasta vaikutusvaltaisimmasta viihdealan naisesta. Dame Helen osoitti "kaiken kunnioituksen teille monille loistaville ja menestyneille naisille tässä huoneessa" ja sanoi, että "Hollywoodin elokuvantekemisessä ei ole tapahtunut kovinkaan paljon muutoksia", kun hän otti Sherry Lansing Leadership -palkinnon vastaan Oscar-voittajattarensa Halle Berryn kanssa. Queen-tähti sanoi, että toimittajat pyysivät häntä aina "valittamaan vanhempien naisten mahdollisuuksista valkokankaalla, ja voisin toki valittaa siitä. "Olen nähnyt liian monta loistavaa kollegaani, jotka työskentelivät taukoamatta 20-, 30- ja 40-vuotiaina vain löytääkseen täydellisen autiomaan 50-vuotiaina." Ennen seremoniaa antamassaan haastattelussa hän kuitenkin sanoi uskovansa, että muutoksia on tulossa. "Uskon, että asenne naisia kohtaan on muuttumassa valtavasti", sanoi brittitähti, jonka uusin elokuva - sovitus Shakepearen Myrsky - saa ensi-iltansa Yhdysvalloissa perjantaina. "Suuri etu siitä, että on niin vanha kuin minä olen... on se, että hahmottaa, miten maailma on muuttunut." The Hollywood Reporterin listan kärjessä oli Disney/ABC Television Groupin johtaja Anne Sweeney. Chat-show-juontaja Oprah Winfrey sijoittui listalla neljänneksi, kun taas yhdysvaltalaiset näyttelijät Angelina Jolie ja Sandra Bullock olivat sijoilla 26 ja 29.</w:t>
      </w:r>
    </w:p>
    <w:p>
      <w:r>
        <w:rPr>
          <w:b/>
        </w:rPr>
        <w:t xml:space="preserve">Yhteenveto</w:t>
      </w:r>
    </w:p>
    <w:p>
      <w:r>
        <w:t xml:space="preserve">Dame Helen Mirren on tuominnut elokuvantekijät elokuvien suuntaamisesta nuorille miehille ja sanonut, että Hollywood "palvoo edelleen 18-25-vuotiaiden miesten ja heidän peniksensä alttaria".</w:t>
      </w:r>
    </w:p>
    <w:p>
      <w:r>
        <w:rPr>
          <w:b/>
          <w:u w:val="single"/>
        </w:rPr>
        <w:t xml:space="preserve">Asiakirjan numero 26030</w:t>
      </w:r>
    </w:p>
    <w:p>
      <w:r>
        <w:t xml:space="preserve">Aberdeenin lentoaseman lennot peruttu</w:t>
      </w:r>
    </w:p>
    <w:p>
      <w:r>
        <w:t xml:space="preserve">Tämä tapahtui sen jälkeen, kun edellisenä iltana useita vuoroja oli joko siirretty tai peruutettu tiheän sumun vuoksi. Sumuvaroitus ei ole enää voimassa, mutta häiriöt johtivat siihen, että useat koneet olivat väärässä paikassa. Torstaina aamulla lennettiin muun muassa Lontoon Heathrow'hun, Manchesteriin, Amsterdamiin ja Pariisiin. Lentoasema kehotti asiakkaita tarkistamaan lentonsa tilan lentoyhtiöltä.</w:t>
      </w:r>
    </w:p>
    <w:p>
      <w:r>
        <w:rPr>
          <w:b/>
        </w:rPr>
        <w:t xml:space="preserve">Yhteenveto</w:t>
      </w:r>
    </w:p>
    <w:p>
      <w:r>
        <w:t xml:space="preserve">Useita Aberdeenin kansainväliseltä lentoasemalta lähteviä lentoja on peruttu torstaiaamuna.</w:t>
      </w:r>
    </w:p>
    <w:p>
      <w:r>
        <w:rPr>
          <w:b/>
          <w:u w:val="single"/>
        </w:rPr>
        <w:t xml:space="preserve">Asiakirjan numero 26031</w:t>
      </w:r>
    </w:p>
    <w:p>
      <w:r>
        <w:t xml:space="preserve">Stechfordin onnettomuus: Mies ilmoittautuu törmäyksestä, jossa hänet on ajettu yli ja pakoon</w:t>
      </w:r>
    </w:p>
    <w:p>
      <w:r>
        <w:t xml:space="preserve">Hän jäi auton alle Station Roadilla Stechfordissa, Shellin korjaamoa vastapäätä, noin kello 13.30 BST sunnuntaina. Hänet vahvistettiin kuolleeksi tapahtumapaikalla. 27-vuotias mies ilmoittautui noin kello 18.30, ja hänet on pidätetty epäiltynä kuolemantuottamuksesta vaarallisella ajotavalla, West Midlandsin poliisi kertoi. Valkoinen BMW 1-sarja on sittemmin otettu talteen, ja se tutkitaan. Ylikonstaapeli Paul Hughes pyysi kaikkia, joilla on tietoja törmäyksestä, ottamaan yhteyttä poliisiin. "Tiedämme, että lähistöllä oli tuolloin busseja ja autoja, joten kehotan ihmisiä tarkistamaan kojelautakameransa - ne ovat saattaneet tallentaa elintärkeitä videotodisteita", hän sanoi. "Ajatukseni ovat edelleen uhrin perheen luona, jota erikoisvirkailijat tukevat."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ilmoittautunut poliisille sen jälkeen, kun 64-vuotias mies kuoli Birminghamissa sattuneessa yliajossa.</w:t>
      </w:r>
    </w:p>
    <w:p>
      <w:r>
        <w:rPr>
          <w:b/>
          <w:u w:val="single"/>
        </w:rPr>
        <w:t xml:space="preserve">Asiakirjan numero 26032</w:t>
      </w:r>
    </w:p>
    <w:p>
      <w:r>
        <w:t xml:space="preserve">Kaksi uutta koulua Flintshiren koulutusuudistuksessa</w:t>
      </w:r>
    </w:p>
    <w:p>
      <w:r>
        <w:t xml:space="preserve">Valtuutettujen tällä viikolla hyväksymien ehdotusten mukaan Holywell High School puretaan ja korvataan uudella rakennuksella. Nykyisin Ysgol Y Fronissa ja Ysgol Perth Y Terfynissä opiskelevat oppilaat siirtyvät uuteen 315 oppilaan peruskouluun, joka rakennetaan paikalle. Suunnitelman tavoitteena on vähentää vapaiden koulupaikkojen määrää ja alentaa kustannuksia. Paikalle rakennetaan myös uudet pelikentät ja urheiluhalli, joka on avoinna yhteisön käyttöön. Koulujen uudelleenjärjestelysuunnitelmista keskusteltiin ensimmäisen kerran vuonna 2012 sen jälkeen, kun Flintshiren valtuusto oli havainnut, että kolmessa lukiossa - Holywellissä, Elfedissä Buckleyssä ja John Summersissa Queensferryssä - oli yli 25 prosenttia ylijäämäpaikkoja. Vanhempien vastalauseiden jälkeen luovuttiin vaihtoehdoista, joiden mukaan Mynydd Isa -kaupungissa sijaitseva Argoed High -yliopisto olisi yhdistetty Elfed High -yliopistoon ja Deesiden John Summers High -yliopisto Connah's Quay High -yliopistoon.</w:t>
      </w:r>
    </w:p>
    <w:p>
      <w:r>
        <w:rPr>
          <w:b/>
        </w:rPr>
        <w:t xml:space="preserve">Yhteenveto</w:t>
      </w:r>
    </w:p>
    <w:p>
      <w:r>
        <w:t xml:space="preserve">Flintshireen rakennetaan uusi ala- ja yläkoulu osana läänin koulutusjärjestelmän uudistamista.</w:t>
      </w:r>
    </w:p>
    <w:p>
      <w:r>
        <w:rPr>
          <w:b/>
          <w:u w:val="single"/>
        </w:rPr>
        <w:t xml:space="preserve">Asiakirjan numero 26033</w:t>
      </w:r>
    </w:p>
    <w:p>
      <w:r>
        <w:t xml:space="preserve">Kanoja kuljettanut kuorma-auto syöksyi Powys-jokeen</w:t>
      </w:r>
    </w:p>
    <w:p>
      <w:r>
        <w:t xml:space="preserve">Nivelrekan kuljettaja on Glangwilin yleissairaalassa vakaassa tilassa Llandovery ja Breconin välillä sattuneen onnettomuuden jälkeen hieman ennen kello 05:00 BST. Keski- ja Länsi-Walesin palokunta kertoi, että ajoneuvo lähti A40-tieltä Halfwayn lähellä ja syöksyi penkereelle. Poliisin mukaan tie oli todennäköisesti suljettu myöhään iltapäivään asti. Natural Resources Walesin mukaan osa kanoista kuoli onnettomuudessa. Tiedottaja sanoi, että joki oli tarkistettu eikä ympäristövahinkoja ollut. Paikallinen viranomainen huolehtii nyt jäljelle jääneiden kanojen hyvinvoinnista.</w:t>
      </w:r>
    </w:p>
    <w:p>
      <w:r>
        <w:rPr>
          <w:b/>
        </w:rPr>
        <w:t xml:space="preserve">Yhteenveto</w:t>
      </w:r>
    </w:p>
    <w:p>
      <w:r>
        <w:t xml:space="preserve">Kanoja kuljettanut kuorma-auto syöksyi jokeen Powysissa varhain tiistaina.</w:t>
      </w:r>
    </w:p>
    <w:p>
      <w:r>
        <w:rPr>
          <w:b/>
          <w:u w:val="single"/>
        </w:rPr>
        <w:t xml:space="preserve">Asiakirjan numero 26034</w:t>
      </w:r>
    </w:p>
    <w:p>
      <w:r>
        <w:t xml:space="preserve">St Fagansin kansallisen historiallisen museon uudet rakennukset paljastettiin</w:t>
      </w:r>
    </w:p>
    <w:p>
      <w:r>
        <w:t xml:space="preserve">Lisäksi avataan uusi Gweithdy, kestävä käsityöläisrakennus. Molemmat toivottavat vierailijat tervetulleiksi perjantaista alkaen. Uudistushanke, jonka on määrä valmistua lokakuussa 2018, on National Museum Walesin kaikkien aikojen suurin. Se merkitsee myös suurinta muutosta St Fagansin ulkoilmamuseossa sitten sen perustamisen vuonna 1948. Laitoksen nykyinen Grade II -luokituksen mukainen päärakennus, jonka alun perin suunnitteli Percy Thomas Partnership ja joka valmistui vuonna 1975, on kunnostettu ja julkiset tilat on kaksinkertaistettu. Vanha sisäpiha on katettu, jolloin on syntynyt atrium ja uusi sisäänkäynti. Vierailutiloihin kuuluu: Gweithdyn kävijöitä kannustetaan tutustumaan perinteisiin taitoihin omakohtaisesti. Tarjolla on monenlaisia kursseja ja käsityöpajoja, joita järjestetään ammattitaitoisten käsityöläisten ja taiteilijoiden johdolla.</w:t>
      </w:r>
    </w:p>
    <w:p>
      <w:r>
        <w:rPr>
          <w:b/>
        </w:rPr>
        <w:t xml:space="preserve">Yhteenveto</w:t>
      </w:r>
    </w:p>
    <w:p>
      <w:r>
        <w:t xml:space="preserve">St Fagansin kansallisen historiallisen museon uusi sisäänkäynti - 30 miljoonan punnan saneerauksen viimeisin vaihe - on paljastettu.</w:t>
      </w:r>
    </w:p>
    <w:p>
      <w:r>
        <w:rPr>
          <w:b/>
          <w:u w:val="single"/>
        </w:rPr>
        <w:t xml:space="preserve">Asiakirjan numero 26035</w:t>
      </w:r>
    </w:p>
    <w:p>
      <w:r>
        <w:t xml:space="preserve">Paul Scholesin lukitusjuhlien väitteet johtavat poliisin vierailuun</w:t>
      </w:r>
    </w:p>
    <w:p>
      <w:r>
        <w:t xml:space="preserve">The Sun -sanomalehti kertoi, että hänen Oldhamin kodissaan järjestettiin juhlat hänen poikansa syntymäpäivänä perjantai-iltana, jolloin uudet säännöt astuivat voimaan Suur-Manchesterissa. Rajoitukset kieltävät sosiaaliset kokoontumiset ihmisten kodeissa ja puutarhoissa. Scholes, 45, ei ole kommentoinut raporttia. Suur-Manchesterin viranomaiset julistivat suuronnettomuuden, kun koronavirustartuntojen määrä on viime aikoina noussut. Sunnuntaina julkaistut luvut osoittivat, että Oldhamissa uusien koronavirustapausten määrä seitsemän päivän aikana oli noussut 41,6:sta 62,8:aan 100 000 asukasta kohti, ja uusia tapauksia oli 148 - toiseksi eniten Englannissa. Suur-Manchesterin poliisi totesi lausunnossaan: "Sunnuntaina saimme tietää, että Oldhamin alueella sijaitsevassa asuinkiinteistössä oli väitetysti rikottu aiemmin Covid-19-rajoitteita. "Normaalin menettelyn ja suostumuksella tapahtuvan poliisitoiminnan mukaisesti virkamiehet kävivät paikalla ja keskustelivat henkilön kanssa, selittivät rajoitukset ja kannustivat häntä noudattamaan niitä." Keskikenttäpelaaja Scholes voitti Unitedin loistavalla urallaan lukuisia pokaaleja ja sai 66 maajoukkuekapselia Englannissa. Hän on nyt League Two -joukkue Salford Cityn osaomistaja. Seuraa BBC North West -kanavaa Facebookissa, Twitterissä ja Instagramissa. Voit myös lähettää juttuideoita osoitteeseen northwest.newsonline@bbc.co.uk</w:t>
      </w:r>
    </w:p>
    <w:p>
      <w:r>
        <w:rPr>
          <w:b/>
        </w:rPr>
        <w:t xml:space="preserve">Yhteenveto</w:t>
      </w:r>
    </w:p>
    <w:p>
      <w:r>
        <w:t xml:space="preserve">Poliisi on puhunut entiselle Manchester Unitedin ja Englannin jalkapalloilijalle Paul Scholesille, joka väittää rikkoneensa lukitussääntöjä järjestämällä kotibileet.</w:t>
      </w:r>
    </w:p>
    <w:p>
      <w:r>
        <w:rPr>
          <w:b/>
          <w:u w:val="single"/>
        </w:rPr>
        <w:t xml:space="preserve">Asiakirjan numero 26036</w:t>
      </w:r>
    </w:p>
    <w:p>
      <w:r>
        <w:t xml:space="preserve">Ben Nevisin putoamisen uhri oli Saksasta</w:t>
      </w:r>
    </w:p>
    <w:p>
      <w:r>
        <w:t xml:space="preserve">Bristolin yliopiston opiskelija, jota ei ole nimetty, kuoli pudottuaan harjanteelta, jota hän oli kiipeillyt kolmen muun ihmisen kanssa. Hälytys tehtiin noin kello 10.30 sen jälkeen, kun nainen oli pudonnut 152 metriä. Viime kuussa vuorella kuoli Patrick Boothroyd, 21, Länsi-Yorkshiresta. Ben Nevisin viimeisin onnettomuus sattui neljän hengen seurueelle Carn Mor Dearg Buttressilla. Ryhmän kolme muuta jäsentä olivat jyrkänteellä, juuttuneet harjanteelle, ja Invernessin rannikkovartioston helikopteri lennätti heidät turvaan. Ylikonstaapeli Michael Bell sanoi, että Skotlannin poliisin ajatukset ovat 21-vuotiaan naisen ystävien ja perheen kanssa. Lochaberin vuoristopelastusryhmä osallistui pelastustoimiin molemmissa Ben Nevisin kuolemaan johtaneissa onnettomuuksissa. Ryhmän johtaja John Stevenson ilmaisi surunsa kahden nuoren kiipeilijän menetyksestä. Hän kertoi BBC Scotlandille: "Valitettavasti kaksi nuorta viimeisen kuukauden aikana, mikä on todella surullista." Stevenson sanoi, että Ben Neviksellä on tällä hetkellä vähän lunta, mutta kallioiden päällä oleva ohut kirkas jääkerros, verglas, on vakava riski. Hän sanoi: Hän sanoi: "Riski on osa urheilua. "Riski on aina olemassa, ja meidän on yritettävä minimoida se olemalla tietoisia olosuhteista siellä ylhäällä."</w:t>
      </w:r>
    </w:p>
    <w:p>
      <w:r>
        <w:rPr>
          <w:b/>
        </w:rPr>
        <w:t xml:space="preserve">Yhteenveto</w:t>
      </w:r>
    </w:p>
    <w:p>
      <w:r>
        <w:t xml:space="preserve">Ben Nevisin reitiltä uudenvuodenpäivänä pudonneena kuollut kiipeilijä oli 21-vuotias nainen Saksasta, kertoo poliisi.</w:t>
      </w:r>
    </w:p>
    <w:p>
      <w:r>
        <w:rPr>
          <w:b/>
          <w:u w:val="single"/>
        </w:rPr>
        <w:t xml:space="preserve">Asiakirjan numero 26037</w:t>
      </w:r>
    </w:p>
    <w:p>
      <w:r>
        <w:t xml:space="preserve">Florence and the Machine -albumi nousee listaykköseksi</w:t>
      </w:r>
    </w:p>
    <w:p>
      <w:r>
        <w:t xml:space="preserve">Florence Welchin vuonna 2009 julkaistu debyyttialbumi Lungs nousi lopulta listaykköseksi, kun se oli ollut listalla useita viikkoja. Sitä on myyty yli miljoona kappaletta. Lungs voitti myös parhaan brittiläisen albumin vuoden 2010 Brit Awards -gaalassa. Professor Greenin Read All About It jäi Britannian listaykköseksi singlenä. Professori Greenin hitti, jossa on mukana laulaja Emile Sande, piti Rihannan We Found Lovea sijalla kaksi. Räppärin toinen albumi At Your Inconvenience nousi listan kolmoseksi vuonna 2010 ilmestyneen debyyttilevyn Alive Til I'm Dead jälkeen, joka oli korkeimmillaan listakakkosena. Entisen X Factor -kilpailijan Cher Lloydin toinen single With Ur Love, jossa on mukana laulaja Mike Posner, oli listan korkein uusi tulokas sijalla neljä. Muut uudet tulokkaat singlelistalla olivat laulaja-lauluntekijä Ed Sheeranin Lego House, joka nousi 12. sijalta kuudenneksi. DJ David Guettan Without You, jossa on mukana Usher, nousi uudelleen 10:nneksi viime viikon 13:sta. The Official Charts Company kertoo myös, että digitaalisen albumimyynnin osuus albumien kokonaismyynnistä on nyt yli neljännes eli 26,2 prosenttia, kun se viime vuonna oli 17,5 prosenttia. Digitaalisten albumien myynti on jo rikkonut viime vuoden ennätyksen, sillä niitä on tähän mennessä ladattu 21,3 miljoonaa kappaletta. Tänä vuonna Lady Gaga, Jessie J ja Ed Sheeran ovat tähän mennessä myyneet yli 100 000 digitaalista kappaletta albumeistaan. BPI:n toimitusjohtaja Geoff Taylor sanoi, että tänä vuonna saatetaan ensimmäistä kertaa rikkoa miljoonan kappaleen viikoittaisen digitaalisen myynnin raja.</w:t>
      </w:r>
    </w:p>
    <w:p>
      <w:r>
        <w:rPr>
          <w:b/>
        </w:rPr>
        <w:t xml:space="preserve">Yhteenveto</w:t>
      </w:r>
    </w:p>
    <w:p>
      <w:r>
        <w:t xml:space="preserve">Florence and the Machine on noussut suoraan Britannian listaykköseksi toisella albumillaan Ceremonials, jota myytiin ensimmäisellä viikolla yli 90 000 kappaletta.</w:t>
      </w:r>
    </w:p>
    <w:p>
      <w:r>
        <w:rPr>
          <w:b/>
          <w:u w:val="single"/>
        </w:rPr>
        <w:t xml:space="preserve">Asiakirjan numero 26038</w:t>
      </w:r>
    </w:p>
    <w:p>
      <w:r>
        <w:t xml:space="preserve">Robbie Williams sai Stoke-on-Trentin vapauden.</w:t>
      </w:r>
    </w:p>
    <w:p>
      <w:r>
        <w:t xml:space="preserve">Lordin pormestari Majid Khan antoi laulajalle muistokäärön kaupungintalolla tiistaina. Tilaisuuteen osallistuivat myös Williamsin vanhemmat Jan ja Peter, hänen vaimonsa Ayda ja 22 kuukauden ikäinen tytär Teddy. Kaupungista kotoisin oleva laulaja sanoi olevansa "ylpeä ja erittäin otettu" siitä, että hänet tunnustetaan hänen urastaan showbisneksessä. "Erityinen päivä" Aiemmin tänä vuonna Stokessa järjestettiin joukko tapahtumia tähden 40-vuotissyntymäpäivän kunniaksi. Hän sanoi, että kaupungin vapauden myöntäminen oli "koskettavaa", ja kuvaili tapahtumaa "erityiseksi päiväksi". "Stoke-on-Trent teki minusta. Huumorini ja 'posketon chappie' -juttuni ovat kaikki peräisin täältä", hän sanoi. "Jos minua leikataan, se menee lävitseni kuin kivi."</w:t>
      </w:r>
    </w:p>
    <w:p>
      <w:r>
        <w:rPr>
          <w:b/>
        </w:rPr>
        <w:t xml:space="preserve">Yhteenveto</w:t>
      </w:r>
    </w:p>
    <w:p>
      <w:r>
        <w:t xml:space="preserve">Robbie Williams on saanut Stoke-on-Trentin vapauden yksityisessä seremoniassa.</w:t>
      </w:r>
    </w:p>
    <w:p>
      <w:r>
        <w:rPr>
          <w:b/>
          <w:u w:val="single"/>
        </w:rPr>
        <w:t xml:space="preserve">Asiakirjan numero 26039</w:t>
      </w:r>
    </w:p>
    <w:p>
      <w:r>
        <w:t xml:space="preserve">Sääntelyviranomaiset hyväksyvät Scottish Widows Investment Partnershipin myynnin</w:t>
      </w:r>
    </w:p>
    <w:p>
      <w:r>
        <w:t xml:space="preserve">Kaupan odotetaan nyt toteutuvan 31. maaliskuuta sen jälkeen, kun Financial Conduct Authority on antanut siihen suostumuksensa. SWIP:n myyntiin ei sisälly pankkikonsernin henki-, eläke- ja sijoitustoimintaa harjoittava Scottish Widows. Aberdeen maksaa kaupasta lähinnä osakkeita. Se luovuttaa Lloydsille 9,9 prosentin osuuden, jonka arvo on noin 560 miljoonaa puntaa, ja hallinnoi varoja Lloydsin puolesta osana kauppaa. Aberdeen maksaa Lloydsille viiden vuoden kuluttua jopa 100 miljoonaa puntaa näiden varojen kehityksestä riippuen. Aberdeenin toimitusjohtaja Martin Gilbert sanoi: "Jatkamme tiivistä yhteistyötä SWIP:n ja Lloyds Banking Groupin kanssa varmistaaksemme, että prosessi saadaan sujuvasti päätökseen. "Se, miten olemme jo tehneet yhteistyötä jäsennellyn integrointisuunnitelman kehittämiseksi, on erittäin rohkaisevaa ja tarkoittaa, että siirtymäprosessi alkaa hyvin pian sen jälkeen, kun se on saatu päätökseen". "Tämä yhteistyö vahvistaa uskoani siihen, että näiden kahden yrityksen yhdistämisestä ja strategisesta suhteestamme Lloydsiin on suurta hyötyä pitkällä aikavälillä osakkeenomistajillemme ja asiakkaillemme, joita haluan kiittää jatkuvasta tuesta koko prosessin ajan." Aberdeen lisää kaupan myötä 136 miljardin punnan arvosta varojaan, mikä tekee siitä Euroopan suurimman pörssilistatun rahastonhoitajan, jonka hallinnoimat varat ovat noin 340 miljardia puntaa.</w:t>
      </w:r>
    </w:p>
    <w:p>
      <w:r>
        <w:rPr>
          <w:b/>
        </w:rPr>
        <w:t xml:space="preserve">Yhteenveto</w:t>
      </w:r>
    </w:p>
    <w:p>
      <w:r>
        <w:t xml:space="preserve">Sääntelyviranomaiset ovat hyväksyneet Aberdeen Asset Managementin ehdottaman 660 miljoonan punnan suuruisen Scottish Widows Investment Partnershipin (SWIP) oston Lloyds Banking Groupilta.</w:t>
      </w:r>
    </w:p>
    <w:p>
      <w:r>
        <w:rPr>
          <w:b/>
          <w:u w:val="single"/>
        </w:rPr>
        <w:t xml:space="preserve">Asiakirjan numero 26040</w:t>
      </w:r>
    </w:p>
    <w:p>
      <w:r>
        <w:t xml:space="preserve">Poliisi loukkaantui vakavasti yliajossa Enderbyssä</w:t>
      </w:r>
    </w:p>
    <w:p>
      <w:r>
        <w:t xml:space="preserve">Viisikymppinen konstaapeli vietiin sairaalaan sen jälkeen, kun häneen törmättiin Foxhunterin liikenneympyrässä Enderbyssä lauantaina kello 03.18 BST. Audi RS3 poistui paikalta pian sen jälkeen, Leicestershiren poliisi kertoi. Kaksi miestä, 22 ja 30, ja nainen, 33, ovat vangittuina epäiltynä vakavan vamman aiheuttamisesta vaarallisella ajotavalla. Leicesteristä kotoisin oleva mies, 36, on pidätetty epäiltynä rikoksentekijän avustamisesta. Poliisin mukaan ajoneuvo löydettiin myöhemmin Huncotesta sen jälkeen, kun se oli alun perin hylätty Leicesterissä. Poliisin ei uskota joutuneen auton kohteeksi. Seuraa BBC East Midlandsia Facebookissa, Twitterissä tai Instagramissa. Lähetä juttuideoita osoitteeseen eastmidsnews@bbc.co.uk.</w:t>
      </w:r>
    </w:p>
    <w:p>
      <w:r>
        <w:rPr>
          <w:b/>
        </w:rPr>
        <w:t xml:space="preserve">Yhteenveto</w:t>
      </w:r>
    </w:p>
    <w:p>
      <w:r>
        <w:t xml:space="preserve">Virantoimituksessa ollut poliisi loukkaantui vakavasti, kun auto, joka ei pysähtynyt, pudotti hänet polkupyörästään.</w:t>
      </w:r>
    </w:p>
    <w:p>
      <w:r>
        <w:rPr>
          <w:b/>
          <w:u w:val="single"/>
        </w:rPr>
        <w:t xml:space="preserve">Asiakirjan numero 26041</w:t>
      </w:r>
    </w:p>
    <w:p>
      <w:r>
        <w:t xml:space="preserve">Seksuaaliväitteitä esittänyt kansanedustaja Mike Hancock eroaa neuvoston kabinetista</w:t>
      </w:r>
    </w:p>
    <w:p>
      <w:r>
        <w:t xml:space="preserve">Liberaalidemokraatit hyllytti Hancockin, joka on edelleen kaupunginvaltuutettu, viime kuussa sen jälkeen, kun erästä äänestäjää kohtaan esitettyjä väitteitä seksuaalisesta väärinkäytöksestä koskeva raportti vuoti julkisuuteen. Valtuuston liberaalidemokraattiryhmä äänesti, että hän voi pitää kabinettipaikkansa, mikä sai yhden valtuutetun eroamaan virastaan. Hancock sanoi eroavansa, jotta "muut valtuutetut eivät lähtisi". Hän lisäsi haluavansa "pitää ryhmän yhdessä". Kabinetista eronnut valtuutettu Eleanor Scott on edelleen Portsmouthin kaupunginvaltuustossa valtuutettuna ja Lib Dem -puolueen jäsenenä. Hancock on edelleen riippumaton kaupunginvaltuutettu ja kansanedustaja. Lib Dem -valtuutettujen kokouksessa maanantai-iltana oli määrä äänestää uudelleen siitä, saako hän pitää kabinettipaikkansa. Nyt sen odotetaan pohtivan, valitseeko puolue ehdokkaan Hancockia vastaan, kun hän puolustaa valtuustopaikkaansa toukokuun paikallisvaaleissa. Hancockilla oli oikeus 17 000 puntaan vuodessa työstään Portsmouthin kaupunginvaltuuston talouden elvyttämisestä vastaavana kabinettijäsenenä.</w:t>
      </w:r>
    </w:p>
    <w:p>
      <w:r>
        <w:rPr>
          <w:b/>
        </w:rPr>
        <w:t xml:space="preserve">Yhteenveto</w:t>
      </w:r>
    </w:p>
    <w:p>
      <w:r>
        <w:t xml:space="preserve">Portsmouth Southin kansanedustaja Mike Hancock luopuu vapaaehtoisesti paikastaan kaupunginvaltuuston kabinetissa.</w:t>
      </w:r>
    </w:p>
    <w:p>
      <w:r>
        <w:rPr>
          <w:b/>
          <w:u w:val="single"/>
        </w:rPr>
        <w:t xml:space="preserve">Asiakirjan numero 26042</w:t>
      </w:r>
    </w:p>
    <w:p>
      <w:r>
        <w:t xml:space="preserve">Beachy Headin kävijät uhmaavat varoituksia istua jyrkänteellä</w:t>
      </w:r>
    </w:p>
    <w:p>
      <w:r>
        <w:t xml:space="preserve">Niitä kuvasi Sussexin rannikon yllä lentänyt kansallisen poliisin ilmapalvelun (NPAS) jäsen. Poliisit twiittasivat: "Se on uskomattoman vaarallista. Et tiedä, minkä yläpuolella istut." Varoituksia on annettu viime vuosina toistuvasti, kun jyrkänteen palasia on irronnut. NPAS:n mukaan sunnuntaina kallion reunan lähellä kuvatut ihmiset - ainakin yksi heistä roikkui jalkansa reunan yli - olivat kuitenkin kallion huipun aidatun osan sisällä. NPAS South Eastin apulaisjohtaja Russ Woolford sanoi: "Se on uskomattoman vaarallinen alue, ja kehotamme ihmisiä olemaan ottamatta tällaisia riskejä." Viime lokakuussa osa kallioista eristettiin sen jälkeen, kun Seaford Headin kohdalla oli ilmestynyt jättimäinen halkeama lähelle reunaa. Tämä oli viimeisin jyrkänteiden putoamisista, jotka ovat paikoin yli 150 metriä korkeita. Tammikuussa 2018 valokuvaaja David Burr kertoi BBC:lle, että ihmiset eivät tienneet vaaroista ja olivat usein järkyttyneitä, kun hän näytti heille valokuvia kallioputouksista. Opiskelija putosi kuoliaaksi läheisellä Seven Sistersillä kesäkuussa 2017 poseeratessaan siellä valokuvaa varten.</w:t>
      </w:r>
    </w:p>
    <w:p>
      <w:r>
        <w:rPr>
          <w:b/>
        </w:rPr>
        <w:t xml:space="preserve">Yhteenveto</w:t>
      </w:r>
    </w:p>
    <w:p>
      <w:r>
        <w:t xml:space="preserve">Poliisi on tuominnut joukon ihmisiä, jotka jättivät huomiotta turvaverkon ja istuivat Beachy Headin kallioiden reunalla.</w:t>
      </w:r>
    </w:p>
    <w:p>
      <w:r>
        <w:rPr>
          <w:b/>
          <w:u w:val="single"/>
        </w:rPr>
        <w:t xml:space="preserve">Asiakirjan numero 26043</w:t>
      </w:r>
    </w:p>
    <w:p>
      <w:r>
        <w:t xml:space="preserve">Keith Bristow jatkaa Operaatio sakristiassa.</w:t>
      </w:r>
    </w:p>
    <w:p>
      <w:r>
        <w:t xml:space="preserve">Sisäministeri on nimittänyt Keith Bristow'n johtamaan tutkimusta, joka koskee lasten hyväksikäyttöä Pohjois-Walesissa. Entinen Warwickshiren poliisipäällikkö säilyttää kuitenkin vastuunsa Operaatio Sacristy -operaatiosta. Clevelandin tutkinta alkoi viime elokuussa. Operaatio Sacristy tutkii henkilöitä, joilla on aiempia tai nykyisiä yhteyksiä Clevelandin poliisiviranomaiseen, sekä tapaa, jolla viranomainen on hoitanut joitakin liiketoimiaan. Tutkinnan yhteydessä on pidätetty useita henkilöitä, muun muassa poliisiviranomaisen entinen puheenjohtaja Dave McLuckie, Clevelandin entinen poliisipäällikkö Sean Price ja hänen sijaisensa Derek Bonnard. Poliisi erotti Pricen viime kuussa sen jälkeen, kun hänet todettiin syylliseksi törkeään virkavirheeseen, joka liittyi hänen rooliinsa McLuckien tyttären rekrytoinnissa poliisin siviilitehtäviin.</w:t>
      </w:r>
    </w:p>
    <w:p>
      <w:r>
        <w:rPr>
          <w:b/>
        </w:rPr>
        <w:t xml:space="preserve">Yhteenveto</w:t>
      </w:r>
    </w:p>
    <w:p>
      <w:r>
        <w:t xml:space="preserve">National Crime Agencyn johtaja jatkaa Clevelandin poliisiviranomaisen korruptiotutkimuksen johtamista, on vahvistettu.</w:t>
      </w:r>
    </w:p>
    <w:p>
      <w:r>
        <w:rPr>
          <w:b/>
          <w:u w:val="single"/>
        </w:rPr>
        <w:t xml:space="preserve">Asiakirjan numero 26044</w:t>
      </w:r>
    </w:p>
    <w:p>
      <w:r>
        <w:t xml:space="preserve">Imberin autioitunut kylä muistetaan</w:t>
      </w:r>
    </w:p>
    <w:p>
      <w:r>
        <w:t xml:space="preserve">Salisbury Plainin Imberissä asuvat ihmiset evakuoitiin joulukuussa 1943, eikä heidän ole koskaan annettu palata. Viisikymmentä vuotta sitten tuhannet ihmiset marssivat kylään vastalauseena sille, että armeija käytti kylää edelleen. Puolustusministeriön mukaan kylä on edelleen tärkeä joukkojen kouluttamisessa operaatioita varten. Lauantaina West Lavingtonin kylätalolla järjestettävässä tapahtumassa vietetään juhlapäivää, johon sisältyy tarinankerrontaa ja musiikkia. Järjestäjät sanoivat haluavansa ihmisten muistavan "aavekylän". Ruth Underwood, jonka isä Austin osallistui mielenosoitukseen vuonna 1961, sanoi, että Imberissä asuvat ihmiset olivat olleet omavaraisia. "Se oli hyvin kaukana Warminsterista, lähimmästä kaupungista, joten se oli hyvin syrjäinen, mutta syrjäisyytensä vuoksi se oli hyvin houkutteleva armeijalle", hän sanoi. Puolustusministeriön tiedottaja sanoi: "Imberin kylä on olennainen osa Salisbury Plainin sotilaskoulutustiloja, ja sillä on tärkeä rooli joukkojen kouluttamisessa Afganistanin operaatioita varten. Puolustusministeriö on säilyttänyt kylän rakennukset - myös keskiaikaisen kirkon - ja lisännyt kylään uusia harjoitusrakennuksia". "Sallimme ihmisille pääsyn kylään niin usein kuin mahdollista, koska Imber on tärkeä ja jatkuva rooli aktiivisena sotilasharjoituskohteena."</w:t>
      </w:r>
    </w:p>
    <w:p>
      <w:r>
        <w:rPr>
          <w:b/>
        </w:rPr>
        <w:t xml:space="preserve">Yhteenveto</w:t>
      </w:r>
    </w:p>
    <w:p>
      <w:r>
        <w:t xml:space="preserve">Wiltshiren kylää, joka autioitui sen jälkeen, kun joukot olivat ottaneet sen haltuunsa toisen maailmansodan aikana harjoittelua varten, muistetaan erityisessä tapahtumassa.</w:t>
      </w:r>
    </w:p>
    <w:p>
      <w:r>
        <w:rPr>
          <w:b/>
          <w:u w:val="single"/>
        </w:rPr>
        <w:t xml:space="preserve">Asiakirjan numero 26045</w:t>
      </w:r>
    </w:p>
    <w:p>
      <w:r>
        <w:t xml:space="preserve">Päivää jäljellä vaatia voittaa £ 1m arpajaiset lippu Oxfordshire</w:t>
      </w:r>
    </w:p>
    <w:p>
      <w:r>
        <w:t xml:space="preserve">Lipun haltijalla on aikaa ilmoittautua 29. heinäkuuta asti, tai rahat menevät National Lotteryn rahoittamiin hankkeisiin eri puolilla Yhdistynyttä kuningaskuntaa. Pelaajia kehotetaan tarkistamaan, vastaavatko heidän numeronsa 29. tammikuuta suoritetun Euromillions-arvonnan numeroita. Lottokuponki, jonka Millionaire Maker -koodi on XHRG 26506, ostettiin West Oxfordshiren piirikunnasta. Andy Carter National Lotterysta sanoi: "Aika on todella vähissä tämän palkinnon voittajalle, mutta toivomme yhä, että joku ilmoittautuu viime hetkellä." Kaikki, jotka uskovat, että heillä on voittokuponki, voivat lähettää sähköpostia osoitteeseen help@national-lottery.co.uk tai soittaa numeroon 0333 234 5050.</w:t>
      </w:r>
    </w:p>
    <w:p>
      <w:r>
        <w:rPr>
          <w:b/>
        </w:rPr>
        <w:t xml:space="preserve">Yhteenveto</w:t>
      </w:r>
    </w:p>
    <w:p>
      <w:r>
        <w:t xml:space="preserve">Oxfordshiren lottovoiton omistajalla on vielä 11 päivää aikaa lunastaa 1 miljoonan punnan palkintonsa.</w:t>
      </w:r>
    </w:p>
    <w:p>
      <w:r>
        <w:rPr>
          <w:b/>
          <w:u w:val="single"/>
        </w:rPr>
        <w:t xml:space="preserve">Asiakirjan numero 26046</w:t>
      </w:r>
    </w:p>
    <w:p>
      <w:r>
        <w:t xml:space="preserve">Nintendon osakkeet yli 50 % plussalla Pokemon Go:n julkaisun jälkeen</w:t>
      </w:r>
    </w:p>
    <w:p>
      <w:r>
        <w:t xml:space="preserve">Osakkeet sulkeutuivat torstaina 16 % korkeammalle, mikä merkitsee 56 %:n nousua julkaisun jälkeen - ja nostaa Nintendon markkina-arvon 3,6 miljardiin jeniin (34 miljardia dollaria; 25,7 miljardia puntaa). Pokemon Go -pelaajat etsivät reaalimaailman paikkoja löytääkseen virtuaalisia Pokemon-olentoja älypuhelimensa näytöltä. Pelistä on tullut maailmanlaajuinen ilmiö julkaisunsa jälkeen. Se on ollut sekä iPhonen App Storen että Google Playn latauslistan kärjessä vain muutama päivä julkaisunsa jälkeen Yhdysvalloissa, Australiassa ja Uudessa-Seelannissa. Nintendon osakkeet olivat jo viikon alussa hypänneet 25 prosenttia pelkästään maanantaina. Pokemon-tarinat Pokemon Go: Pokemon Go: Kaikki mitä sinun tarvitsee tietää Pokemon Go on hirviömäinen mobiilihitti Yhdysvaltain holokaustimuseo pyytää Pokemon Go -pelaajia lopettamaan Pokemon Go:n: Pikachu ilmestyy Downing Streetille Pokemon Go -firma korjaa "täyden Google-käytön" virheen Pokemon-olennot ilmestyivät ensimmäisen kerran 1990-luvulla Nintendon Game Boy -laitteella. Uutta peliä varten Nintendo on tehnyt yhteistyötä yhdysvaltalaisen kehittäjän Nianticin ja Pokemon-yhtiön kanssa, joka omistaa hahmojen oikeudet. Nintendo, joka on myös ikonisen Super Mario -pelin takana, on perinteisesti luottanut pelikonsoliensa myyntiin. Niiden myynti on kuitenkin hidastunut viime vuosina, kun yhä useammat pelaajat siirtyvät verkkoon ja kannettaviin laitteisiin. Analyytikot ovat jo pitkään arvostelleet yhtiötä siitä, että se on jäänyt jälkeen kilpailijoista, kuten Sonysta, ja että se on myöhästynyt kasvavilla älypuhelinmarkkinoilla.</w:t>
      </w:r>
    </w:p>
    <w:p>
      <w:r>
        <w:rPr>
          <w:b/>
        </w:rPr>
        <w:t xml:space="preserve">Yhteenveto</w:t>
      </w:r>
    </w:p>
    <w:p>
      <w:r>
        <w:t xml:space="preserve">Japanilaisen Nintendo-yhtiön osakkeet ovat nousseet jyrkästi Pokemon Go -nimisen lisätyn todellisuuden pelin julkaisun jälkeen, ja ne ovat nousseet yli 50 prosenttia.</w:t>
      </w:r>
    </w:p>
    <w:p>
      <w:r>
        <w:rPr>
          <w:b/>
          <w:u w:val="single"/>
        </w:rPr>
        <w:t xml:space="preserve">Asiakirjan numero 26047</w:t>
      </w:r>
    </w:p>
    <w:p>
      <w:r>
        <w:t xml:space="preserve">Mies syytetään virtsaamisesta PC Keith Palmerin muistomerkillä</w:t>
      </w:r>
    </w:p>
    <w:p>
      <w:r>
        <w:t xml:space="preserve">Välikohtauksen uskotaan tapahtuneen lauantaina iltapäivällä. Andrew Banksia, 28-vuotiasta Andrew Banksia Stanstedista, Essexistä, syytetään yleisen säädyllisyyden loukkaamisesta, Metropolitan Police kertoi. Hän saapuu maanantaina Westminsterin käräjäoikeuteen vangittuna. PC Palmeria, 48, puukotettiin virantoimituksessa Westminsterin terrori-iskun aikana 22. maaliskuuta 2017. Hän oli yksi viidestä ihmisestä, jotka Khalid Masood murhasi. Miehen kuvaa jaettiin laajasti sosiaalisessa mediassa lauantaina, kun Lontoon keskustassa käytiin väkivaltaisia yhteenottoja äärioikeistolaisten mielenosoittajien ja poliisin välillä. Poliitikot, kuten kansanedustaja Tobias Ellwood, joka antoi ensiapua PC Palmerille, kun tämä makasi kuolemaisillaan sen jälkeen, kun Masood oli puukottanut häntä parlamentin pihalla vuonna 2017, tuomitsivat kuvan miehen laajasti.</w:t>
      </w:r>
    </w:p>
    <w:p>
      <w:r>
        <w:rPr>
          <w:b/>
        </w:rPr>
        <w:t xml:space="preserve">Yhteenveto</w:t>
      </w:r>
    </w:p>
    <w:p>
      <w:r>
        <w:t xml:space="preserve">Mies on saanut syytteen sen jälkeen, kun hänet kuvattiin ilmeisesti virtsaamassa Westminsterin muistomerkillä, joka on omistettu poliisi Keith Palmerille.</w:t>
      </w:r>
    </w:p>
    <w:p>
      <w:r>
        <w:rPr>
          <w:b/>
          <w:u w:val="single"/>
        </w:rPr>
        <w:t xml:space="preserve">Asiakirjan numero 26048</w:t>
      </w:r>
    </w:p>
    <w:p>
      <w:r>
        <w:t xml:space="preserve">Duffieldin puukotukset: Vaimon kanssa vieraantunut kaksoismurhasta syytetty oikeudessa</w:t>
      </w:r>
    </w:p>
    <w:p>
      <w:r>
        <w:t xml:space="preserve">Rhys Hancockia syytetään Helen Hancockin, 39, ja Martin Griffithsin, 48, murhasta. Poliisi löysi heidät New Zealand Lanelta, Duffieldistä, Derbyshirestä. 39-vuotias syytetty ei antanut vastalausetta Derby Crown Courtissa. Etwallin Portland Streetillä asuvan Hancockin on määrä saapua oikeuteen seuraavan kerran 28. helmikuuta. Tuomari Nirmal Shant QC asetti lyhyen kuulemisen aikana alustavaksi oikeudenkäyntipäiväksi 24. elokuuta. Perjantaina pidetyssä istunnossa Southern Derbyshire Magistrates' Court kuuli, että Griffiths löydettiin kuolleena makuuhuoneesta, kun taas rouva Hancock oli vakavasti loukkaantunut ja ensihoitajat yrittivät 15 minuutin ajan pelastaa hänet. Syyttäjä Jeanette Stevenson sanoi, että herra ja rouva Hancock olivat eronneet "jonkin aikaa sitten" ja kuvaili herra Griffithsiä hänen "uudeksi kumppanikseen". Seuraa BBC East Midlandsia Facebookissa, Twitterissä tai Instagramissa. Lähetä juttuideoita osoitteeseen eastmidsnews@bbc.co.uk.</w:t>
      </w:r>
    </w:p>
    <w:p>
      <w:r>
        <w:rPr>
          <w:b/>
        </w:rPr>
        <w:t xml:space="preserve">Yhteenveto</w:t>
      </w:r>
    </w:p>
    <w:p>
      <w:r>
        <w:t xml:space="preserve">Mies, jota syytetään eronneen vaimonsa ja tämän uuden kumppanin murhasta heidän aviollisessa kodissaan uudenvuodenpäivänä, on vangittu.</w:t>
      </w:r>
    </w:p>
    <w:p>
      <w:r>
        <w:rPr>
          <w:b/>
          <w:u w:val="single"/>
        </w:rPr>
        <w:t xml:space="preserve">Asiakirjan numero 26049</w:t>
      </w:r>
    </w:p>
    <w:p>
      <w:r>
        <w:t xml:space="preserve">Goldman Sachs menettää miljardeja lyhyellä aikavälillä Trumpin verouudistuksesta</w:t>
      </w:r>
    </w:p>
    <w:p>
      <w:r>
        <w:t xml:space="preserve">Yhdysvaltain sääntelyviranomaisille toimittamassaan ilmoituksessa sijoitusjätti kertoo, että sen tammikuussa julkistettava neljännen vuosineljänneksen tulos jää 5 miljardia dollaria (3,7 miljardia puntaa) odotettua pienemmäksi. Sen mukaan kaksi kolmasosaa tästä johtuu Yhdysvaltain yhtiöverotuksen tarkistuksista. Varoitus seuraa Shellin ja Barclaysin vastaavia varoituksia. Molemmat yhtiöt sanoivat, että uudistukset lopulta kasvattavat tulosta. Presidentti Trumpin 22. joulukuuta käyttöön ottaman veroleikkaus- ja työllistämislain (Tax Cuts and Jobs Act) myötä yhtiöverokanta laskee 35 prosentista 21 prosenttiin. Yhdessä voittojen ulkomaille siirtämistä koskevien uusien rajoitusten kanssa veronalennus johtaa todennäköisesti siihen, että tällä hetkellä ulkomaille piilotetut yhdysvaltalaisten yritysten voitot kotiutetaan laajamittaisesti. Merkittävimmät muutokset 30 vuoteen mahdollistavat esimerkiksi sen, että Apple voi tuoda ulkomailla hallussaan pitämänsä 250 miljardia dollaria takaisin ilman, että sen verolaskut kasvavat merkittävästi. Myös yksityishenkilöiden veroja leikataan, mutta vaatimattomammin.</w:t>
      </w:r>
    </w:p>
    <w:p>
      <w:r>
        <w:rPr>
          <w:b/>
        </w:rPr>
        <w:t xml:space="preserve">Yhteenveto</w:t>
      </w:r>
    </w:p>
    <w:p>
      <w:r>
        <w:t xml:space="preserve">Goldman Sachs varoittaa, että presidentti Trumpin verolainsäädännön muutokset pudottavat sen tulosta miljardeja.</w:t>
      </w:r>
    </w:p>
    <w:p>
      <w:r>
        <w:rPr>
          <w:b/>
          <w:u w:val="single"/>
        </w:rPr>
        <w:t xml:space="preserve">Asiakirjan numero 26050</w:t>
      </w:r>
    </w:p>
    <w:p>
      <w:r>
        <w:t xml:space="preserve">Airbus rakentaa Broughtonissa tuulensuojaa rahtikoneelle</w:t>
      </w:r>
    </w:p>
    <w:p>
      <w:r>
        <w:t xml:space="preserve">Airbusin mukaan Broughtonin katettu laituri auttaisi työntekijöitä lastamaan rahtikoneiden siipiä yrityksen Ranskassa ja Saksassa sijaitseviin tehtaisiin. A300-600ST Beluga Super Transporterin rahtikannen pääovea ei voi avata kovalla tuulella. Viisi Belugaa toimittaa Broughtonissa koottuja siipiä A320-, A330- ja A350-koneisiin. "Armoillaan" Sen lisäksi, että ne toimittavat siivet Toulousessa ja Hampurissa sijaitseville loppukokoonpanolinjoille, ne myös kuljettavat osia Broughtonin ja Airbusin tehtaiden välillä Nantesissa ja Saint-Nazairessa Ranskassa, Bremenissä Saksassa ja Getafessa Espanjassa. Robert Gage Airbus UK:sta sanoi: "Uusi rakennus tarjoaa suojaisan lastauslaiturin, jonka ansiosta meidän ei tarvitse aina odottaa tuulen tyyntymistä ennen kuin voimme avata Belugan pääoven. "Koska tilauskanta on vahva ja kasvava, tämä lisäinvestointi Broughtonin tehtaaseen auttaa vähentämään säästä johtuvia seisokkeja tärkeimmällä kuljetusyhteydellämme ja varmistamaan, että voimme täyttää toimitussitoumuksemme."</w:t>
      </w:r>
    </w:p>
    <w:p>
      <w:r>
        <w:rPr>
          <w:b/>
        </w:rPr>
        <w:t xml:space="preserve">Yhteenveto</w:t>
      </w:r>
    </w:p>
    <w:p>
      <w:r>
        <w:t xml:space="preserve">Flintshiren valtuusto on tukenut uuden lastauslaiturin rakentamista, jotta Airbus-koneiden siivet voidaan lastata rahtikoneisiin myös kovassa tuulessa.</w:t>
      </w:r>
    </w:p>
    <w:p>
      <w:r>
        <w:rPr>
          <w:b/>
          <w:u w:val="single"/>
        </w:rPr>
        <w:t xml:space="preserve">Asiakirjan numero 26051</w:t>
      </w:r>
    </w:p>
    <w:p>
      <w:r>
        <w:t xml:space="preserve">Teini-ikäinen läpäisee navigaattorin ajokokeen</w:t>
      </w:r>
    </w:p>
    <w:p>
      <w:r>
        <w:t xml:space="preserve">Tarkistettua testiä on kokeiltu 20 paikkakunnalla eri puolilla Yhdistynyttä kuningaskuntaa huhtikuusta lähtien. Ferguson, joka on 17-vuotias, suoritti kokeensa Bishopbriggsin ajokeskuksessa Itä-Dunbartonshiressä Skotlannissa. Muiden tavanomaisempien manööverien ohella hänen oli seurattava reittiä navigaattorilla 20 minuutin ajan. Muutosten tarkoituksena on "vastata paremmin todellista ajotapaa", selitti DVSA:n (Driver and Vehicle Standards Agency) edustaja. "Kaikista tulevista testiin tehtävistä muutoksista kuullaan yleisöä", hän lisäsi. Muita testattavia muutoksia ovat mm: DVSA toivoo saavansa valmiiksi 1 000 uutta testiä, jotka jatkuvat vuoden 2016 alkuun asti. Tähän mennessä noin 20 henkilöä on suorittanut uuden testin. Fergusonia opettanut ajo-opettaja Drew Nicol pitää päivitystä hyvänä ideana. "Monet ihmiset ovat arvostelleet ajatusta navigaattoreiden käytöstä, mutta ihmiset tulevat käyttämään niitä ajaessaan, joten on järkevää opettaa heitä käyttämään niitä oikein", hän sanoi BBC:lle. "Opetan oppijoita kuuntelemaan sitä eikä katsomaan sitä tai vilkaisemaan sitä vain silloin, kun se on turvallista."</w:t>
      </w:r>
    </w:p>
    <w:p>
      <w:r>
        <w:rPr>
          <w:b/>
        </w:rPr>
        <w:t xml:space="preserve">Yhteenveto</w:t>
      </w:r>
    </w:p>
    <w:p>
      <w:r>
        <w:t xml:space="preserve">Grant Fergusonista on tullut yksi ensimmäisistä ihmisistä, jotka ovat läpäisseet uudenlaisen ajokokeen, johon kuuluu navigaattorin ohjeiden seuraaminen.</w:t>
      </w:r>
    </w:p>
    <w:p>
      <w:r>
        <w:rPr>
          <w:b/>
          <w:u w:val="single"/>
        </w:rPr>
        <w:t xml:space="preserve">Asiakirjan numero 26052</w:t>
      </w:r>
    </w:p>
    <w:p>
      <w:r>
        <w:t xml:space="preserve">£ 22m Brecon High Schoolin saneeraussuunnitelmat tulevat nähtäville</w:t>
      </w:r>
    </w:p>
    <w:p>
      <w:r>
        <w:t xml:space="preserve">Ehdotusten mukaan nykyinen Breconin lukio korvattaisiin uusilla rakennuksilla, jotka vastaisivat "2000-luvun koulutusvaatimuksia". Powysin valtuusto myönsi sopimuksen BAM Constructionille toukokuussa. Powysin kouluista vastaava kabinettijäsen Myfanwy Alexander sanoi, että nämä ovat "jännittäviä aikoja" koulun työntekijöille. Yleisö voi tutustua suunnitelmiin koulun nykyisessä pääsalissa kello 16.00-20.00 BST. Hankkeen liiketoimintasuunnitelma hyväksyttiin viime syksynä osana Walesin hallituksen 21st Century Schools -ohjelmaa. Aiemmin tässä kuussa Powysin valtuusto kumosi kabinetin aiemman päätöksen sulkea Brecon High Schoolin walesinkielinen koulu.</w:t>
      </w:r>
    </w:p>
    <w:p>
      <w:r>
        <w:rPr>
          <w:b/>
        </w:rPr>
        <w:t xml:space="preserve">Yhteenveto</w:t>
      </w:r>
    </w:p>
    <w:p>
      <w:r>
        <w:t xml:space="preserve">Powysin uutta 22 miljoonan punnan lukiota koskevat suunnitelmat ovat nähtävillä keskiviikkona.</w:t>
      </w:r>
    </w:p>
    <w:p>
      <w:r>
        <w:rPr>
          <w:b/>
          <w:u w:val="single"/>
        </w:rPr>
        <w:t xml:space="preserve">Asiakirjan numero 26053</w:t>
      </w:r>
    </w:p>
    <w:p>
      <w:r>
        <w:t xml:space="preserve">Marsh Farm Estate Lutonissa käynnissä £ 23m saneerauskustannukset</w:t>
      </w:r>
    </w:p>
    <w:p>
      <w:r>
        <w:t xml:space="preserve">Lutonissa sijaitsevalle Marsh Farm -alueelle, joka tunnetaan 1960-luvun kerrostaloista ja vuoden 1995 levottomuuksista, toteutetaan parhaillaan 23 miljoonan punnan suuruista hanketta alueen parantamiseksi. Torstaina avattiin seitsemän uutta kauppaa ja 24 kohtuuhintaista asuntoa. Seuraavassa vaiheessa puretaan vanhentunut Purley-keskus ja viereinen kerrostalo. Tämän jälkeen rakennetaan 93 kohtuuhintaista asuntoa saneerauksen viimeisessä vaiheessa. Uudisrakentamisen vähittäiskauppaosuuteen kuuluu kaksi supermarkettia, hammaslääkärin vastaanotto ja kala- ja ranskalaiskauppa. Luton Borough Councilin asuntoasioista vastaavan työväenpuolueen kaupunginvaltuutetun Tom Shaw'n mukaan yli 60 prosenttia saneerauksen työntekijöistä oli kotoisin 15 kilometrin säteellä asuinalueesta. Hän sanoi: Shaw sanoi: "Vielä on paljon tehtävää, mutta se on tuonut alueelle paljon ylpeyttä."</w:t>
      </w:r>
    </w:p>
    <w:p>
      <w:r>
        <w:rPr>
          <w:b/>
        </w:rPr>
        <w:t xml:space="preserve">Yhteenveto</w:t>
      </w:r>
    </w:p>
    <w:p>
      <w:r>
        <w:t xml:space="preserve">Yli 20 vuotta sitten kolme päivää kestäneiden mellakoiden runtelema asuinalue on kokenut miljoonien punnan arvoisen hankkeen ensimmäisen uudistusvaiheen.</w:t>
      </w:r>
    </w:p>
    <w:p>
      <w:r>
        <w:rPr>
          <w:b/>
          <w:u w:val="single"/>
        </w:rPr>
        <w:t xml:space="preserve">Asiakirjan numero 26054</w:t>
      </w:r>
    </w:p>
    <w:p>
      <w:r>
        <w:t xml:space="preserve">Aberdeenin entisen St Nicholas House -neuvoston päämajan purkutyöt lykkääntyvät</w:t>
      </w:r>
    </w:p>
    <w:p>
      <w:r>
        <w:t xml:space="preserve">St Nicholas Housen jäänteet oli määrä purkaa tällä viikolla. Sitä on lykätty ainakin ensi viikkoon. Kaupunginhallitus ja sen purku-urakoitsija Safedem toimivat vapaaehtoisesti ja sanoivat pyrkivänsä nopeaan ratkaisuun. HSE:n tiedottaja sanoi: "Kuten näin monimutkaisessa hankkeessa on tapana, olemme tehneet yhteistyötä urakoitsijan kanssa varmistaaksemme turvallisen purkutyön. "He ovat vapaaehtoisesti keskeyttäneet työnsä, kunnes tapaamme heidät ensi viikolla keskustellaksemme siitä, miten he aikovat toteuttaa purkutyön jäljellä olevat kuusi kerrosta." Muse Developments haluaa rakentaa tontille toimistoja, kauppoja, ravintoloita ja hotellin osana 107 miljoonan punnan suunnitelmaa. Vuonna 2011 yli 1 000 neuvoston työntekijää muutti vuonna 1968 rakennetusta 14-kerroksisesta St Nicholas House -rakennuksesta hiljattain kunnostettuun Marischal College -rakennukseen.</w:t>
      </w:r>
    </w:p>
    <w:p>
      <w:r>
        <w:rPr>
          <w:b/>
        </w:rPr>
        <w:t xml:space="preserve">Yhteenveto</w:t>
      </w:r>
    </w:p>
    <w:p>
      <w:r>
        <w:t xml:space="preserve">Aberdeenin kaupunginvaltuuston entisen päämajan purkutyöt on keskeytetty terveys- ja turvallisuusviranomaisen (HSE) puututtua asiaan.</w:t>
      </w:r>
    </w:p>
    <w:p>
      <w:r>
        <w:rPr>
          <w:b/>
          <w:u w:val="single"/>
        </w:rPr>
        <w:t xml:space="preserve">Asiakirjan numero 26055</w:t>
      </w:r>
    </w:p>
    <w:p>
      <w:r>
        <w:t xml:space="preserve">"Todelliset turvallisuusongelmat" ovat viivästyttäneet Bristolin areenan rakentamista.</w:t>
      </w:r>
    </w:p>
    <w:p>
      <w:r>
        <w:t xml:space="preserve">Torstaina pormestari George Ferguson moitti kaupunginvaltuutettuja siitä, että he lykkäsivät päätöksen tekemistä suunnitelman hyväksymisestä. Hän syytti heitä "poliittisesta pelistä" ja väitti, että lykkäys johtui siitä, että areenaa pidettiin hänen hankkeenaan. Mutta kaupunginvaltuutettu Peter Abraham sanoi olevansa "järkyttynyt" siitä, että pormestari oli "turvautunut heidän arvostelukykynsä kyseenalaistamiseen". Kaupungin keskustassa sijaitsevan 12 000 hengen areenan oli määrä avautua vuonna 2018. On kuitenkin pelätty, että ilman parkkipaikkaa konserttikävijät tukkisivat läheiset kadut. Ferguson, joka asettuu toukokuussa uudelleen ehdolle riippumattomana ehdokkaana, väitti, että mahdolliset varaukset olisi voitu ratkaista hakemukseen liitetyillä ehdoilla. Valiokunnan puheenjohtaja Abraham sanoi kuitenkin, että tämä oli "yksinkertaisesti epätarkkaa", ja syytti pormestaria "halpojen otsikoiden kirjoittamisesta". "Areenalle saapuviin ja sieltä poistuviin henkilöihin liittyi todellisia turvallisuusongelmia", hän sanoi. "Meillä on velvollisuus yrittää varmistaa, että kaikki mahdolliset yksityiskohdat ja ennakoitavissa olevat poikkeustilanteet saadaan kuntoon. "Vaihtoehtoinen strategia, jota pormestari näyttää kannattavan, on nyökytellä kaikki läpi ja murehtia seurauksista myöhemmin. "No, sellainen lähestymistapa ei ole järkevä eikä suositeltava."</w:t>
      </w:r>
    </w:p>
    <w:p>
      <w:r>
        <w:rPr>
          <w:b/>
        </w:rPr>
        <w:t xml:space="preserve">Yhteenveto</w:t>
      </w:r>
    </w:p>
    <w:p>
      <w:r>
        <w:t xml:space="preserve">Bristolin 92,5 miljoonan punnan areenaa koskeva päätös viivästyi "todellisten turvallisuusongelmien" vuoksi, kuten viranomaisen suunnittelukomitea on todennut.</w:t>
      </w:r>
    </w:p>
    <w:p>
      <w:r>
        <w:rPr>
          <w:b/>
          <w:u w:val="single"/>
        </w:rPr>
        <w:t xml:space="preserve">Asiakirjan numero 26056</w:t>
      </w:r>
    </w:p>
    <w:p>
      <w:r>
        <w:t xml:space="preserve">Dumfriesin lähistöllä puhjenneen oravanruttoepidemian uhka väistyy.</w:t>
      </w:r>
    </w:p>
    <w:p>
      <w:r>
        <w:t xml:space="preserve">He ovat kuitenkin vedonneet vapaaehtoisten ja muun yhteisön jatkuvaan tukeen. Heathhallin metsässä puhjennut tauti sai luonnonsuojelijat varoittamaan mahdollisista vakavista seurauksista. He ovat nyt todenneet, että toteutetut toimet näyttävät auttaneen vähentämään tartuntariskiä oravissa. Rokkoa kantavat harmaat oravat, mutta se on tappava vain punaisille oraville. Ensimmäisten toimien joukossa tautitapauksen torjumiseksi poistettiin metsästä ruokintalaatikot, jotta taudin leviäminen saataisiin estettyä. Aggressiivisen viruksen ansoja asetettiin myös tartunnan saaneiden punaisten oravien pyydystämiseksi ja harmaiden oravien poistamiseksi. Saving Scotland's Red Squirrels -järjestön mukaan kaikki sen pyytämät punaiset oravat olivat olleet taudista vapaita. "Nyt on kulunut useita viikkoja, ja valitettavasti on todennäköistä, että alun perin havaitut kolme tartunnan saanutta punaoravaa ovat kuolleet", sanoi tohtori Stephanie Johnstone. "Oravirus on erityisen aggressiivinen virus punaisissa oravissa, ja se on yleensä kuolemaan johtava kahdessa viikossa. "Vaikka olemme hyvin surullisia yksittäisten eläinten puolesta, olemme toiveikkaita siitä, ettei uusia havaintoja sairastuneista oravista ole, mikä tarkoittaa, että tautitapaus on ohi." Hän kiitti vapaaehtoisia, jotka olivat auttaneet heitä toteuttamaan "nopean ja tehokkaan reagoinnin".</w:t>
      </w:r>
    </w:p>
    <w:p>
      <w:r>
        <w:rPr>
          <w:b/>
        </w:rPr>
        <w:t xml:space="preserve">Yhteenveto</w:t>
      </w:r>
    </w:p>
    <w:p>
      <w:r>
        <w:t xml:space="preserve">Asiantuntijoiden mukaan Dumfriesin laitamilla puhjennut oravanrutto ei enää aiheuta välitöntä uhkaa punaisille oraville.</w:t>
      </w:r>
    </w:p>
    <w:p>
      <w:r>
        <w:rPr>
          <w:b/>
          <w:u w:val="single"/>
        </w:rPr>
        <w:t xml:space="preserve">Asiakirjan numero 26057</w:t>
      </w:r>
    </w:p>
    <w:p>
      <w:r>
        <w:t xml:space="preserve">Fedex leikkaa tulosennustetta maailmantalouden heikentyessä</w:t>
      </w:r>
    </w:p>
    <w:p>
      <w:r>
        <w:t xml:space="preserve">Yhtiö, jonka tulosta seurataan laajalti sen liiketoimintaa harjoittavien maiden lukumäärän vuoksi, kertoi, että sen ensimmäisen neljänneksen nettotulos oli laskenut 1 % viime vuodesta 459 miljoonaan dollariin. Fedex sanoi odottavansa vuosituloksen jäävän noin 10 prosenttia odotettua pienemmäksi. Asiakkaat ovat siirtämässä liiketoimintaansa lentoliikenteestä hitaammille ja edullisemmille reiteille. Fedex on maailman toiseksi suurin pakettikuljetusyritys. Se kertoi, että elektroniikan ja matkapuhelinten valmistajat ovat alkaneet lähettää rahtia meriteitse, koska kilpailu syö niiden voittomarginaaleja, minkä vuoksi niiden on leikattava toimituskustannuksia. Fedexin toimitusjohtaja Fred Smith sanoi: "Paljon liikennettä siirtyy vesille, koska tavaroiden kuljettaminen ilmateitse on hyvin energiaintensiivistä." Hän sanoi, että lentopetrolin kalleus tekee lentorahdista liian kallista. Fedex on vähentämässä lentorahtitoimintaansa, leikkaamassa reittejä ja poistamassa lentokoneita käytöstä. Se sanoi suunnittelevansa lisää leikkauksia ja kertovansa niistä tarkemmin lokakuussa, vaikka se sanoi, että ne eivät merkitsisi työpaikkojen vähentämistä tai "ankaria toimenpiteitä". Smith perusti yhtiön vuonna 1971 alun perin lentorahtiliiketoimintana. Aiheeseen liittyvät Internet-linkit Fedex</w:t>
      </w:r>
    </w:p>
    <w:p>
      <w:r>
        <w:rPr>
          <w:b/>
        </w:rPr>
        <w:t xml:space="preserve">Yhteenveto</w:t>
      </w:r>
    </w:p>
    <w:p>
      <w:r>
        <w:t xml:space="preserve">Maailmanlaajuinen kuljetuspalveluyritys Fedex on leikannut koko vuoden tulosennustettaan varoittaen, että maailmantalous heikkenee edelleen.</w:t>
      </w:r>
    </w:p>
    <w:p>
      <w:r>
        <w:rPr>
          <w:b/>
          <w:u w:val="single"/>
        </w:rPr>
        <w:t xml:space="preserve">Asiakirjan numero 26058</w:t>
      </w:r>
    </w:p>
    <w:p>
      <w:r>
        <w:t xml:space="preserve">Dallas-tähti Linda Gray liittyy Hollyoaksin näyttelijöihin</w:t>
      </w:r>
    </w:p>
    <w:p>
      <w:r>
        <w:t xml:space="preserve">Gray, 75, näyttelee Tabithaa eli Tabbya, Lysette Anthonyn Marnie Nightingale -hahmon äitiä. "Olen innoissani päästessäni yhdestä ikonisesta sarjasta toiseen", Gray sanoi ja lupasi, että Tabby "nostattaa myrskyn aivan kuten Sue Ellen teki". Tuottaja Bryan Kirkwood sanoi, että Tabby oli "kansainvälinen tv-ikoni". "Täydellinen sovitus" "Kun aloimme keskustella siitä, kuka voisi mahdollisesti näytellä Marnien äitiä, lista oli hyvin pieni", hän selitti lausunnossaan. "Lysette Anthonysta on tullut nopeasti upea saippuasankari, joten Linda Grayn rooli hänen äitinsä Tabithan roolissa on täydellinen valinta." Gray esiintyi ensimmäisen kerran Sue Elleninä Dallasin ensimmäisessä jaksossa vuonna 1978 ja esiintyi sarjan yli 300 jaksossa. Hän jatkoi hahmon - jota Larry Hagmanin JR kuvaili tunnetusti "juopoksi, huoraksi ja sopimattomaksi äidiksi" - esittämistä, kun sarja elvytettiin vuonna 2012. Kaksi Grayn uutta kollegaa, näyttelijät Jessica Ellis ja Kieron Richardson, antoivat vihjeen hänen tulevasta tulostaan aiemmin salaliittolaisessa viestissä Twitterissä. Seuraa meitä Twitterissä @BBCNewsEnts, Instagramissa bbcnewsents tai sähköpostitse entertainment.news@bbc.co.uk.</w:t>
      </w:r>
    </w:p>
    <w:p>
      <w:r>
        <w:rPr>
          <w:b/>
        </w:rPr>
        <w:t xml:space="preserve">Yhteenveto</w:t>
      </w:r>
    </w:p>
    <w:p>
      <w:r>
        <w:t xml:space="preserve">Näyttelijä Linda Gray, joka tunnetaan parhaiten pitkäaikaisesta roolistaan Sue Ellen Ewingina yhdysvaltalaisessa saippuaoopperassa Dallas, liittyy Channel 4:n Hollyoaks-sarjan näyttelijöihin.</w:t>
      </w:r>
    </w:p>
    <w:p>
      <w:r>
        <w:rPr>
          <w:b/>
          <w:u w:val="single"/>
        </w:rPr>
        <w:t xml:space="preserve">Asiakirjan numero 26059</w:t>
      </w:r>
    </w:p>
    <w:p>
      <w:r>
        <w:t xml:space="preserve">Sony palkkaa etsiviä pelaajien menetettyä henkilötietojaan</w:t>
      </w:r>
    </w:p>
    <w:p>
      <w:r>
        <w:t xml:space="preserve">Sony kertoi, että mukaan on otettu muun muassa Guidance Softwaren ja Data Forten kyberturvallisuustutkijoita. Playstation Network ja Sony Online Entertainment on poistettu käytöstä. Hyökkäyksessä varastettiin tietoja, kuten nimiä, osoitteita ja mahdollisesti jopa luottokorttinumeroita. Yhdysvaltain liittovaltion poliisin FBI:n virkamiehet kertoivat tutkivansa tietomurtoa, joka saattaa sisältää joitakin luottokorttinumeroita. 'Vanhentunut tietokanta' Viime viikolla Sony kertoi, että hakkerit ovat saattaneet varastaa 77 miljoonan Playstation-käyttäjän henkilötiedot. Tiistaina se kertoi, että 25 miljoonan pelaajan henkilötiedot oli varastettu tietoturvaloukkauksen vuoksi. Yhtiön mukaan luottokorttitiedot ja muut henkilökohtaiset tiedot oli otettu "vanhentuneesta tietokannasta". Uusi hyökkäys ei koskenut pelkästään Playstation-laitteiden käyttäjiä, vaan myös PC- ja Facebook-pelaajia. Sony kertoi, että noin 10 700 asiakkaan suoraveloitustiedot varastettiin Itävallassa, Espanjassa, Alankomaissa ja Saksassa. Se kertoi myös, että noin 12 700 muun kuin yhdysvaltalaisen asiakkaan luotto- tai pankkikorttitiedot olivat vaarassa.</w:t>
      </w:r>
    </w:p>
    <w:p>
      <w:r>
        <w:rPr>
          <w:b/>
        </w:rPr>
        <w:t xml:space="preserve">Yhteenveto</w:t>
      </w:r>
    </w:p>
    <w:p>
      <w:r>
        <w:t xml:space="preserve">Sony on palkannut tutkijoita tietoturvaloukkauksen jälkeen, jossa vaarantui yli 100 miljoonan verkkopelin käyttäjän henkilötiedot.</w:t>
      </w:r>
    </w:p>
    <w:p>
      <w:r>
        <w:rPr>
          <w:b/>
          <w:u w:val="single"/>
        </w:rPr>
        <w:t xml:space="preserve">Asiakirjan numero 26060</w:t>
      </w:r>
    </w:p>
    <w:p>
      <w:r>
        <w:t xml:space="preserve">Bradley Loweryn viimeinen hoito "epäonnistui".</w:t>
      </w:r>
    </w:p>
    <w:p>
      <w:r>
        <w:t xml:space="preserve">Bradley Loweryn Facebook-sivulla julkaistussa viestissä sanottiin, että hoito oli ollut hänen "viimeinen vaihtoehtonsa" ja että tässä vaiheessa he jatkaisivat "muistojen luomista". Neuroblastoomaa sairastavan Bradleyn oli määrä osallistua lauantain Grand National -kilpailuun. Hänen perheensä sanoi olevansa "sydäntä särkeviä" uutisesta. Bradley oli juuri ilmoittautunut Great Ormond Streetin sairaalan uuteen terapiaan. Lausunnossa sanottiin: "Skannaustulokset osoittavat, että Bradleyn saama hoito ei tehoa, mikä tarkoittaa, ettemme saa häntä syövästä vapaaksi, sillä tämä oli viimeinen vaihtoehtomme. "Voimme yhä mennä Lontooseen ja saada siellä kokeen, mutta tämä on vaiheen yksi kokeilu, eikä se ole tähän mennessä osoittanut menestystä neuroblastoomassa. "Olemme ymmärrettävästi murtuneita viimeaikaisista uutisista, tällaisten asioiden kuuleminen ei koskaan helpota. "Emme tiedä, kuinka kauan kestää ennen kuin syöpä voittaa, mutta sen tiedämme, että jatkamme muistojen tekemistä ja nautimme supersankaristamme päivän jokaisena sekuntina." Jouluna Bradley sai tuhansia tukikortteja eri puolilta maailmaa. Sunderlandin hyökkääjä Jermain Defoe on vieraillut säännöllisesti hänen sairaalavuoteellaan, ja hiljattain hän johdatti Bradleyn ulos Englannin joukkueen maskottina Wembleyllä ja Sunderlandin maskottina Stadium of Lightilla. Neuroblastooma on harvinainen syöpä, jonka syy on tuntematon ja joka vaikuttaa vauvoihin ja pikkulapsiin.</w:t>
      </w:r>
    </w:p>
    <w:p>
      <w:r>
        <w:rPr>
          <w:b/>
        </w:rPr>
        <w:t xml:space="preserve">Yhteenveto</w:t>
      </w:r>
    </w:p>
    <w:p>
      <w:r>
        <w:t xml:space="preserve">Syöpää sairastavan, epätoivoisesti sairaan viisivuotiaan jalkapallofanin perhe on paljastanut, että hänen viimeisin ja viimeinen hoitokierroksensa epäonnistui.</w:t>
      </w:r>
    </w:p>
    <w:p>
      <w:r>
        <w:rPr>
          <w:b/>
          <w:u w:val="single"/>
        </w:rPr>
        <w:t xml:space="preserve">Asiakirjan numero 26061</w:t>
      </w:r>
    </w:p>
    <w:p>
      <w:r>
        <w:t xml:space="preserve">Kiina osallistuu Yhdysvaltojen suurnopeusjunasopimukseen</w:t>
      </w:r>
    </w:p>
    <w:p>
      <w:r>
        <w:t xml:space="preserve">Sopimus on viimeisin aloite Kiinan innokkaassa pyrkimyksessä saada aikaan suurnopeusjunia koskevia sopimuksia ulkomailla. Analyytikot sanovat, että hanke voisi avata Yhdysvaltojen kehittymättömät suurnopeusjunamarkkinat. Yhdysvalloissa on noin kymmenkunta suurnopeusjunahanketta, mutta niiden on ollut vaikea saada vetoapua. Yksityinen rautatieyritys XpressWest muodostaa yhteisyrityksen China Railway International USA:n kanssa. Yrityksen omistaa konsortio, joka koostuu valtionyhtiöiden China Railway Group, CRRC, China State Construction Engineering Corporation ja China Railway Signal &amp; Communication Corporation tytäryhtiöistä. Guotai Junanin analyytikko Gary Wong arvioi XpressWest-hankkeen arvoksi 5 miljardia dollaria. Hänen mukaansa China Railway International USA:lle kaupasta olisi vain vähän taloudellista hyötyä, mutta se voisi auttaa yritystä saamaan jalansijaa Yhdysvaltojen suurnopeusjunamarkkinoilla. "Jos tämä avaa heille Yhdysvaltojen markkinat, laajentumismahdollisuudet lisääntyvät tulevaisuudessa. Ja jos [niiden teknologiaa] käytetään Yhdysvalloissa, niiden on helpompi myydä sitä muihin maihin", hän sanoi.</w:t>
      </w:r>
    </w:p>
    <w:p>
      <w:r>
        <w:rPr>
          <w:b/>
        </w:rPr>
        <w:t xml:space="preserve">Yhteenveto</w:t>
      </w:r>
    </w:p>
    <w:p>
      <w:r>
        <w:t xml:space="preserve">Kiinalaisten rautatieyritysten yhteenliittymä on liittoutunut yksityisen yhdysvaltalaisen XpressWest-yhtiön kanssa rakentaakseen suurnopeusjunaradan Las Vegasin ja Los Angelesin välille.</w:t>
      </w:r>
    </w:p>
    <w:p>
      <w:r>
        <w:rPr>
          <w:b/>
          <w:u w:val="single"/>
        </w:rPr>
        <w:t xml:space="preserve">Asiakirjan numero 26062</w:t>
      </w:r>
    </w:p>
    <w:p>
      <w:r>
        <w:t xml:space="preserve">Uudet lait NHS Walesin ja sosiaalihuollon työn parantamiseksi</w:t>
      </w:r>
    </w:p>
    <w:p>
      <w:r>
        <w:t xml:space="preserve">Owain ClarkeBBC Walesin terveyskirjeenvaihtaja Suunnitelmiin kuuluu terveyslautakuntien "laatuvelvollisuus" ja yhteisön terveysneuvostojen korvaaminen vahvemmilla potilaan ääniä käyttävillä elimillä. Terveysministeri Vaughan Gething sanoi, että näin "varmistetaan, että terveys- ja sosiaalihuoltopalvelumme ovat kunnossa tulevaisuutta varten". Kuuleminen kestää nyt seuraavat kolme kuukautta. Gething ja sosiaalipalveluministeri Rebecca Evans julkaisivat yhdessä valkoisessa kirjassa esitetyt suunnitelmat. Niihin sisältyy myös: Se on seurausta vaikutusvaltaisen kansainvälisen elimen - OECD:n - kritiikistä, jonka mukaan Walesin terveys- ja sosiaalihuoltopalvelut eivät toimi riittävän hyvin yhdessä. OECD toivoi myös parempaa valvonta- ja sääntelyjärjestelmää Walesin NHS:ään ja sosiaalihuoltoon. Gething sanoi uskovansa, että ehdotuksilla "saadaan aikaan todellista muutosta", kun ihmiset asetetaan keskeiseen asemaan siinä, miten terveys- ja hoitopalveluja tarjotaan. "Hän lisäsi, että sen ansiosta terveys- ja sosiaalihuollon organisaatiot voivat työskennellä yhdessä ja yli rajojen varmistaakseen, että ne tarjoavat parasta hoitoa ihmisille kaikkialla Walesissa.</w:t>
      </w:r>
    </w:p>
    <w:p>
      <w:r>
        <w:rPr>
          <w:b/>
        </w:rPr>
        <w:t xml:space="preserve">Yhteenveto</w:t>
      </w:r>
    </w:p>
    <w:p>
      <w:r>
        <w:t xml:space="preserve">Walesin hallitus on julkaissut ehdotukset uusiksi laeiksi, joilla parannetaan NHS- ja sosiaalihuoltopalvelujen toimintaa ja yhteistyötä Walesissa.</w:t>
      </w:r>
    </w:p>
    <w:p>
      <w:r>
        <w:rPr>
          <w:b/>
          <w:u w:val="single"/>
        </w:rPr>
        <w:t xml:space="preserve">Asiakirjan numero 26063</w:t>
      </w:r>
    </w:p>
    <w:p>
      <w:r>
        <w:t xml:space="preserve">Mysteeripilotti "vaaransi törmäyksen" muodostelmaharjoituksen aikana</w:t>
      </w:r>
    </w:p>
    <w:p>
      <w:r>
        <w:t xml:space="preserve">Kahden Tiger Moth -kaksoiskoneen lentäjät raportoivat "tarkoituksellisesta toiminnasta" Cambridgeshiren yllä joulukuussa. Tutkijoiden mukaan lentokoneet tekivät "erittäin epäviisaan manööverin", joka saattoi "estää heidän lentonsa". Viisi kuukautta myöhemmin he eivät ole vielä tunnistaneet kyseistä kevytlentokonetta - tai sen lentäjää. Lue lisää Cambridgeshiren tarinoita Lentotapaturmaraportissa kerrottiin yksityiskohtaisesti, kuinka kaksitasolentäjät, jotka lensivät vanhoja DH82 De Havilland Tiger Moth -lentokoneita, olivat lähteneet Cambridgesta muodostelmaharjoituksiin lauantaina 16. joulukuuta. Kello 11.44 GMT toinen lentokone, jonka uskottiin olevan Vans RV6 tai RV9, "tuli takaa ja liittyi mukaan useiden minuuttien ajaksi", raportissa sanottiin. Yksi lentäjä kertoi tutkijoille, että salaperäinen lentokone oli noin 100 jalkaa vasemmalla ja takana, ennen kuin se "sukelsi ja irtautui, eikä sitä nähty". Lentäjä kuvaili näkemäänsä "tarkoitukselliseksi toiminnaksi" ja arvioi törmäysriskin olevan "suuri". Raportin mukaan lentokoneet lensivät tuolloin noin 457 metrin korkeudessa (1500 jalkaa). Lentotapaturmalautakunta totesi kuitenkin "vastahakoisesti, että heillä ei ollut riittävästi tietoa riskin arvioimiseksi". "Ehkä kevyen lentokoneen ohjaaja lensi kohti DH82-muodostelmaa katsellakseen vanhaa lentokonetta uteliaisuudesta eikä yrittäessään liittyä muodostelmaan", lautakunta lisäsi.</w:t>
      </w:r>
    </w:p>
    <w:p>
      <w:r>
        <w:rPr>
          <w:b/>
        </w:rPr>
        <w:t xml:space="preserve">Yhteenveto</w:t>
      </w:r>
    </w:p>
    <w:p>
      <w:r>
        <w:t xml:space="preserve">Kevytlentokoneen ohjaaja vaaransi törmäyksen ilmassa yrittäessään liittyä muodostelmaharjoituslentoon, todettiin lentotapaturmailmoituksessa.</w:t>
      </w:r>
    </w:p>
    <w:p>
      <w:r>
        <w:rPr>
          <w:b/>
          <w:u w:val="single"/>
        </w:rPr>
        <w:t xml:space="preserve">Asiakirjan numero 26064</w:t>
      </w:r>
    </w:p>
    <w:p>
      <w:r>
        <w:t xml:space="preserve">Cheshiren poliisin koirille annetaan henkilökortit ja kaulapannan numerot</w:t>
      </w:r>
    </w:p>
    <w:p>
      <w:r>
        <w:t xml:space="preserve">Cheshiren poliisi varustaa myös osan palveluseläimistä panssarivaunuilla osana muutoksia, jotka seuraavat Finn's Law -lain käyttöönottoa vuonna 2019. Lain myötä palveluskoiran vahingoittaminen on rikos. Ohjaaja Kelly Walker, jolla on ollut PD Bart vuodesta 2017 lähtien, sanoi, että antamalla niille samanlaisen numeron kuin hänellä itsellään "tekee niistä osan poliisiperhettä". "Ne lähtevät etsimään haavoittuvassa asemassa olevien kadonneiden ihmisten rikoksentekijöitä, ne ovat osa tiimiä, ja niin niitä pitäisi kohdella", hän lisäsi. "Hän menee ulos ja suojelee minua, tapahtui mitä tahansa." Hän sanoi, että kaulanumeroiden antaminen heille, jotka poliisit saavat uransa alussa, "tekee heistä ainutlaatuisia ja tekee heistä osan poliisiperhettä". Cheshiren poliisin tiedottaja sanoi, että joillekin koirille annetaan panssarivaunu "paremman suojan tarjoamiseksi". "Ne ovat erittäin tärkeä osa rikollisuuden torjuntaa", hän lisäsi. Seuraa BBC North Westin toimintaa Facebookissa, Twitterissä ja Instagramissa. Voit myös lähettää juttuideoita osoitteeseen northwest.newsonline@bbc.co.uk Aiheeseen liittyvät Internet-linkit Cheshiren poliisi.</w:t>
      </w:r>
    </w:p>
    <w:p>
      <w:r>
        <w:rPr>
          <w:b/>
        </w:rPr>
        <w:t xml:space="preserve">Yhteenveto</w:t>
      </w:r>
    </w:p>
    <w:p>
      <w:r>
        <w:t xml:space="preserve">Erään poliisilaitoksen koirille on annettu yksilölliset kaulanumerot ja henkilökortit, jotta ne olisivat "osa tiimiä".</w:t>
      </w:r>
    </w:p>
    <w:p>
      <w:r>
        <w:rPr>
          <w:b/>
          <w:u w:val="single"/>
        </w:rPr>
        <w:t xml:space="preserve">Asiakirjan numero 26065</w:t>
      </w:r>
    </w:p>
    <w:p>
      <w:r>
        <w:t xml:space="preserve">Loma-asuntoveron porsaanreikä tutkitaan, sanoo ministeri.</w:t>
      </w:r>
    </w:p>
    <w:p>
      <w:r>
        <w:t xml:space="preserve">Ne voivat muuttaa kiinteistönsä yrityskäyttöön ja nauttia pienyritysten verohelpotuksista, jolloin ne välttyvät molemmilta maksuilta. St Austellin ja Newquayn konservatiivien kansanedustaja Steve Double sanoi, että matkailualueiden kunnat menettävät tuloja. Ministeri Rishi Sunak myönsi, että "epäselvyyksiä voi olla", ja sanoi, että tilannetta tutkitaan parhaillaan. Toisen asunnon luokitteleminen uudelleen vuokrattavaksi loma-asunnoksi tarkoittaa, että omistajien ei enää tarvitse maksaa kunnallisveroa. Heidän on maksettava elinkeinoveroa vain, jos vuokratulot ylittävät tietyn tason - muutoin he ovat oikeutettuja verohelpotuksiin. Paikallinen kaupunginvaltuutettu Cornelius Olivier kertoi Cornwall Livelle, että neuvosto voisi kerätä 10 miljoonaa puntaa lisää veroja, jos järjestelmää muutettaisiin. Vuoden 2011 väestönlaskennan mukaan yli 165 000 brittiläisellä on toinen koti lomamökkiä varten. Viime viikolla pääministerin kysymysten aikana Double pyysi kabinettiministeri David Lidingtonia käsittelemään verokysymystä ja sanoi, että Cornwallin loma-asunnot ovat "sekalainen siunaus".</w:t>
      </w:r>
    </w:p>
    <w:p>
      <w:r>
        <w:rPr>
          <w:b/>
        </w:rPr>
        <w:t xml:space="preserve">Yhteenveto</w:t>
      </w:r>
    </w:p>
    <w:p>
      <w:r>
        <w:t xml:space="preserve">Hallitus tutkii "porsaanreikää", jonka avulla loma-asuntojen omistajat voivat välttää kunnallisveron ja elinkeinoveron maksamisen.</w:t>
      </w:r>
    </w:p>
    <w:p>
      <w:r>
        <w:rPr>
          <w:b/>
          <w:u w:val="single"/>
        </w:rPr>
        <w:t xml:space="preserve">Asiakirjan numero 26066</w:t>
      </w:r>
    </w:p>
    <w:p>
      <w:r>
        <w:t xml:space="preserve">HMP Lancaster Farms: Ylistys "kunnolliselle ja pätevälle" vankilalle</w:t>
      </w:r>
    </w:p>
    <w:p>
      <w:r>
        <w:t xml:space="preserve">Vankiloiden ylitarkastaja Peter Clarke totesi kuitenkin myös, että Lancaster Farms "voi tehdä enemmän ja paremmin". Hän sanoi, että Pohjois-Lancashiressa sijaitseva vankila tarjoaa mahdollisuuksia vangeille, jotka haluavat muuttaa elämänsä. Tarkastajien mielestä vankila oli "hukannut tilaisuuden" tehdä enemmän vähemmän motivoituneiden miesten elinmahdollisuuksien parantamiseksi. Lancaster Farms on C-luokan uudelleensijoittamisvankila, joka on vuonna 2014 perustettu vankilatyyppi, johon vangit siirretään ennen vapautumista. Ne sijaitsevat yleensä lähellä paikkaa, jossa vangit asuivat ennen vankilaan joutumistaan, jotta rikosten uusimista voitaisiin vähentää. Clarke sanoi, että vankila ei ole vielä parantanut joitakin neljä vuotta sitten tehdyn tarkastuksen suosituksia. "Lancaster Farms on edelleen pätevä vankila, jonka toimintaa mahdollistavat kyvykäs johtoryhmä ja yleisesti ottaen luottavainen henkilökunta", hän sanoi. Clarke sanoi, että 84 prosenttia vangeista oli sitä mieltä, että henkilökunta kohtelee heitä hyvin. "Lancaster Farms oli riittävän hyvä paikka verrattuna moniin vastaaviin vankiloihin, mutta se voi tehdä enemmän ja paremmin", hän lisäsi.</w:t>
      </w:r>
    </w:p>
    <w:p>
      <w:r>
        <w:rPr>
          <w:b/>
        </w:rPr>
        <w:t xml:space="preserve">Yhteenveto</w:t>
      </w:r>
    </w:p>
    <w:p>
      <w:r>
        <w:t xml:space="preserve">Tarkastajat ovat kehuneet vankilaa, joka valmistelee vankeja vapautumiseen, "kunnolliseksi ja päteväksi".</w:t>
      </w:r>
    </w:p>
    <w:p>
      <w:r>
        <w:rPr>
          <w:b/>
          <w:u w:val="single"/>
        </w:rPr>
        <w:t xml:space="preserve">Asiakirjan numero 26067</w:t>
      </w:r>
    </w:p>
    <w:p>
      <w:r>
        <w:t xml:space="preserve">Skyen saaren asukkaat muistavat toisen maailmansodan aikaista yhdysvaltalaisen pommikoneen maahansyöksyä</w:t>
      </w:r>
    </w:p>
    <w:p>
      <w:r>
        <w:t xml:space="preserve">Lentäjien B-17G Flying Fortress -lentokone törmäsi huonossa säässä Beinn Edran kallioihin ja syöksyi alas Staffinin lähellä 3. maaliskuuta 1945. Miehistö oli juuri kouluttautunut ja lensi pommikoneella Yhdysvalloista Islannin kautta Walesissa sijaitsevaan RAF Valleyyn. Kahdeksan kuoli välittömästi ja yksi heittäytyi ulos ja kuoli vammoihinsa. Heidän ruumiinsa kotiutettiin myöhemmin. Lauantaina saaren asukkaat kokoontuivat Staffinissa sijaitsevaan Columba 1400 -tilaan, jota ylläpitää sosiaalinen yritys, lentäjien muistotilaisuuteen. Miehistön matkustajaluettelossa miehistön jäseniksi mainittiin lentäjä, kakkosluutnantti Paul M Overfield Jr, perämies, kakkosluutnantti Leroy E Cagle, navigaattori, kakkosluutnantti Charles K Jeanblanc, radio-operaattori, kersantti Arthur W Kopp Jr, konemestari, kersantti Harold D Blue, sekä tykkimiehet, kersantti John H Vaughan, kersantti Harold A Fahselt, kersantti George S Aldrich ja kersantti Carter D Wilkinson. Lentokoneen hylky on edelleen toisen maailmansodan aikaisella onnettomuuspaikalla.</w:t>
      </w:r>
    </w:p>
    <w:p>
      <w:r>
        <w:rPr>
          <w:b/>
        </w:rPr>
        <w:t xml:space="preserve">Yhteenveto</w:t>
      </w:r>
    </w:p>
    <w:p>
      <w:r>
        <w:t xml:space="preserve">Skyen Staffinin asukkaat ovat juhlistaneet 70-vuotispäivää siitä, kun yhdeksän yhdysvaltalaista lentomiestä sai surmansa lento-onnettomuudessa.</w:t>
      </w:r>
    </w:p>
    <w:p>
      <w:r>
        <w:rPr>
          <w:b/>
          <w:u w:val="single"/>
        </w:rPr>
        <w:t xml:space="preserve">Asiakirjan numero 26068</w:t>
      </w:r>
    </w:p>
    <w:p>
      <w:r>
        <w:t xml:space="preserve">Teollisuusraportin mukaan Stormontin pitäisi saada päättää EU:n työntekijäkiintiöstä.</w:t>
      </w:r>
    </w:p>
    <w:p>
      <w:r>
        <w:t xml:space="preserve">Conor MacauleyBBC NI:n maatalous- ja ympäristökirjeenvaihtaja Se on yksi suurten elintarvikkeiden jalostusyritysten keskuudessa tehdyn tutkimuksen suosituksista. Noin 11 500 EU-kansalaista työskentelee tällä hetkellä elintarvikealalla, enimmäkseen liha- ja vihannesalalla. Pohjois-Irlannin talous on vahvasti riippuvainen maatalouselintarvikkeista. Sen arvioidaan tukevan 92 000 työpaikkaa sekä suoraan että välillisesti. Sen myynti vuonna 2014 oli 4,5 miljardia puntaa, josta neljännes vietiin EU-maihin, suurin osa Irlannin tasavaltaan. Pohjois-Irlannin elintarvike- ja juomayhdistyksen (Northern Ireland Food and Drinks Association) raportti tehtiin Brexitin vaikutusten arvioimiseksi. Siinä todetaan, että lukumäärän asettamisen lisäksi vastuu "ulkomaisen työvoiman" maahantulovaatimuksista sopimisesta pitäisi myös hajauttaa. Se lisäsi, että jos näin ei tapahdu, on olemassa vaara, että jotkut yritykset saattavat siirtää jalostuslaitokset rajan yli Irlannin tasavaltaan, jossa EU-kansalaisten vapaa liikkuvuus jatkuu. NIFDA:n puheenjohtaja Declan Billington sanoi, että ala on "suuren epävarmuuden kauden edessä". Hän sanoi, että hänen järjestönsä yrittää auttaa EU:n jälkeisiä markkinoita koskevan suunnitelman laatimisessa tuomalla esiin huolenaiheita. Maitoa ja lihaa kulkee valtava määrä rajan yli molempiin suuntiin jalostettavaksi. Raportissa, joka perustuu 39 yrityksen vastauksiin, vaaditaan vapaakauppasopimusta Euroopan kanssa ja yhteisen matkustusalueen säilyttämistä. Jos kauppasopimus osoittautuu vaikeaksi, keskeisille tuotteille olisi otettava käyttöön tullittomia kiintiöitä, ja rajat ylittävän kaupan häiriöiden olisi oltava mahdollisimman vähäisiä.</w:t>
      </w:r>
    </w:p>
    <w:p>
      <w:r>
        <w:rPr>
          <w:b/>
        </w:rPr>
        <w:t xml:space="preserve">Yhteenveto</w:t>
      </w:r>
    </w:p>
    <w:p>
      <w:r>
        <w:t xml:space="preserve">Alan raportin mukaan Stormontilla pitäisi olla valta päättää niiden maahanmuuttajien määrästä, jotka voivat tulla Pohjois-Irlantiin työskentelemään maatalouselintarvikealalla sen jälkeen, kun Yhdistynyt kuningaskunta eroaa EU:sta.</w:t>
      </w:r>
    </w:p>
    <w:p>
      <w:r>
        <w:rPr>
          <w:b/>
          <w:u w:val="single"/>
        </w:rPr>
        <w:t xml:space="preserve">Asiakirjan numero 26069</w:t>
      </w:r>
    </w:p>
    <w:p>
      <w:r>
        <w:t xml:space="preserve">Elginin Dr Gray's Hospital -sairaalan äitiysluokituksen alentaminen tulee voimaan.</w:t>
      </w:r>
    </w:p>
    <w:p>
      <w:r>
        <w:t xml:space="preserve">Jotkut naiset voivat edelleen synnyttää Elginissä, mutta riskiryhmään kuuluvat naiset joutuvat matkustamaan Aberdeeniin tai Invernessiin. Ne, joille syntyy komplikaatioita synnytyksen aikana tohtori Grayn sairaalassa, saavat kiireellistä hoitoa sairaalan päivystäviltä lääkäreiltä. Sen jälkeen heidät siirretään Invernessiin. NHS Grampianin viime kuussa ilmoittama siirto johtuu henkilöstöpulasta. Keep Mum (Maternity Unit for Moray) -ryhmä on kampanjoinut Dr. Grayn sairaalan palvelujen suojelemiseksi. NHS Grampian vahvisti myöhemmin, että päivystävät konsultit tarjoaisivat kiireellistä hoitoa. Terveyslautakunta sanoi toivovansa, että järjestelyjen "selventäminen" tarjoaisi "lisävarmuutta paikallisyhteisölle". Skotlannin ylilääkäri Catherine Calderwood sanoi, että hänelle oli vakuutettu, että tulevia äitejä ei vaaranneta alentamisella. Yli 12 500 ihmistä allekirjoitti vetoomuksen luokituksen alentamista vastaan.</w:t>
      </w:r>
    </w:p>
    <w:p>
      <w:r>
        <w:rPr>
          <w:b/>
        </w:rPr>
        <w:t xml:space="preserve">Yhteenveto</w:t>
      </w:r>
    </w:p>
    <w:p>
      <w:r>
        <w:t xml:space="preserve">Elginissä sijaitsevan Dr. Gray's Hospitalin äitiyspalveluiden huononeminen tulee voimaan keskiviikkona.</w:t>
      </w:r>
    </w:p>
    <w:p>
      <w:r>
        <w:rPr>
          <w:b/>
          <w:u w:val="single"/>
        </w:rPr>
        <w:t xml:space="preserve">Asiakirjan numero 26070</w:t>
      </w:r>
    </w:p>
    <w:p>
      <w:r>
        <w:t xml:space="preserve">Glyndwrin yliopisto: Maria Hinfelaar uusi varakansleri</w:t>
      </w:r>
    </w:p>
    <w:p>
      <w:r>
        <w:t xml:space="preserve">Tohtori Maria Hinfelaar, Irlannin tasavallan Limerick Institute of Technologyn (LIT) johtaja, aloittaa huhtikuussa. Hän korvaa tilapäisen vararehtorin, professori Graham Uptonin, joka nimitettiin tammikuussa professori Michael Scottin lähdettyä. Tohtori Hinfelaar sanoi, että yliopistolla on valtavasti potentiaalia alueella, jolla on meneillään mielenkiintoinen kehitys. Hän lisäsi: "Koska olen itse johtanut viimeiset 11 vuotta vastaavaa laitosta Irlannin keskilännessä, olen huomannut omakohtaisesti, miten ratkaisevan tärkeitä yliopistot ovat alueelleen." Hän totesi, että yliopistojen merkitys on suuri.</w:t>
      </w:r>
    </w:p>
    <w:p>
      <w:r>
        <w:rPr>
          <w:b/>
        </w:rPr>
        <w:t xml:space="preserve">Yhteenveto</w:t>
      </w:r>
    </w:p>
    <w:p>
      <w:r>
        <w:t xml:space="preserve">Wrexhamin Glyndwr-yliopisto on ilmoittanut nimittävänsä uuden vararehtorin.</w:t>
      </w:r>
    </w:p>
    <w:p>
      <w:r>
        <w:rPr>
          <w:b/>
          <w:u w:val="single"/>
        </w:rPr>
        <w:t xml:space="preserve">Asiakirjan numero 26071</w:t>
      </w:r>
    </w:p>
    <w:p>
      <w:r>
        <w:t xml:space="preserve">Neljä syytettyä Stamfordin pienoisrautatienäyttelyn vahingoista</w:t>
      </w:r>
    </w:p>
    <w:p>
      <w:r>
        <w:t xml:space="preserve">Market Deeping Model Railway Clubin näyttely osui Welland Academyyn Stamfordissa, Lincolnshiressä 18. toukokuuta. Poliisi kutsuttiin koululle varhain aamulla, kun myöhemmin samana päivänä järjestetty näyttely oli hajonnut. Poikia, kolme 16-vuotiasta ja yksi 15-vuotias, on syytetty rikosoikeudellisesta vahingonteosta, ja heidän on määrä saapua Lincolnin nuorisotuomioistuimeen 19. elokuuta. Teini-ikäisiä ei voida nimetä oikeudellisista syistä. Rahankeräyssivu, joka oli alun perin perustettu keräämään 500 puntaa kerholle, sai yli 84 000 puntaa, mukaan lukien 10 000 puntaa poptähti Sir Rod Stewartilta. Seuraa BBC East Yorkshire and Lincolnshirea Facebookissa, Twitterissä ja Instagramissa. Lähetä juttuideoita osoitteeseen yorkslincs.news@bbc.co.uk.</w:t>
      </w:r>
    </w:p>
    <w:p>
      <w:r>
        <w:rPr>
          <w:b/>
        </w:rPr>
        <w:t xml:space="preserve">Yhteenveto</w:t>
      </w:r>
    </w:p>
    <w:p>
      <w:r>
        <w:t xml:space="preserve">Neljä teini-ikäistä on asetettu syytteeseen sen jälkeen, kun tuhansien punnan arvosta rautateiden pienoismalliesineitä tuhoutui.</w:t>
      </w:r>
    </w:p>
    <w:p>
      <w:r>
        <w:rPr>
          <w:b/>
          <w:u w:val="single"/>
        </w:rPr>
        <w:t xml:space="preserve">Asiakirjan numero 26072</w:t>
      </w:r>
    </w:p>
    <w:p>
      <w:r>
        <w:t xml:space="preserve">Dumfries ja Gallowayn opetushakemuksia yli 1 000 kappaletta</w:t>
      </w:r>
    </w:p>
    <w:p>
      <w:r>
        <w:t xml:space="preserve">Vakituiset virat olivat osa neuvoston opettajien uudistamisohjelmaa. Ohjelman tarkoituksena oli säästää rahaa ja luoda avoimia työpaikkoja vastavalmistuneelle henkilöstölle antamalla työuransa loppuvaiheessa olevien opettajien jäädä varhaiseläkkeelle. Sandra McDowall, joka toimii alueen koulutusvaliokunnan puheenjohtajana, sanoi, että vastaus oli ollut ylivoimainen. "Olemme joutuneet täyttämään 45 vakituista virkaa toisen asteen koulutuksessa ja 25 virkaa perusopetuksessa", hän sanoi. "Työpaikoista on tullut useita hakemuksia. "Olemme kuitenkin rajoittaneet sen alueen sisällä, kuten on politiikkamme ja uskoakseni myös muiden skotlantilaisten viranomaisten käytäntö, jotta oma väliaikainen henkilöstömme saa ensisijaisen vaihtoehdon", hän sanoi. Hän sanoi, että kaikki ensisijaiset virat on nyt täytetty, ja nyt ilmoitetaan kansallisella tasolla joistakin toissijaisista viroista. Paikallisviranomaiset hyväksyivät opettajien vaihto-ohjelman tammikuussa. Varhaiseläkkeelle siirtyminen maksaa paikallisviranomaiselle lähes 600 000 puntaa, kun yli 80 johtavaa työntekijää jättää tehtävänsä. Alustavista kustannuksista huolimatta valtuusto kuitenkin totesi, että hanke alkaisi tuottaa säästöjä kahden vuoden kuluessa.</w:t>
      </w:r>
    </w:p>
    <w:p>
      <w:r>
        <w:rPr>
          <w:b/>
        </w:rPr>
        <w:t xml:space="preserve">Yhteenveto</w:t>
      </w:r>
    </w:p>
    <w:p>
      <w:r>
        <w:t xml:space="preserve">Dumfriesin ja Gallowayn alueella julistettuihin 25:een peruskoulun opettajan työpaikkaan jätettiin yli 1 000 hakemusta, kuten on käynyt ilmi.</w:t>
      </w:r>
    </w:p>
    <w:p>
      <w:r>
        <w:rPr>
          <w:b/>
          <w:u w:val="single"/>
        </w:rPr>
        <w:t xml:space="preserve">Asiakirjan numero 26073</w:t>
      </w:r>
    </w:p>
    <w:p>
      <w:r>
        <w:t xml:space="preserve">Oxfordin kävelyretki Manet'n maalauksen pelastamiseksi brittiläiselle yleisölle</w:t>
      </w:r>
    </w:p>
    <w:p>
      <w:r>
        <w:t xml:space="preserve">Ryhmä korosti Ashmolean-museon kampanjaa, jonka tarkoituksena oli ostaa Mademoiselle Clausin muotokuva yleisölle. He seurasivat ympäri kaupunkia ripustettujen 10 muotokuvan jäljennöksen jälkiä. Vielä tarvitaan 595 000 puntaa lisää, jotta saadaan 7,83 miljoonaa puntaa ennen kuin väliaikainen vientikielto poistetaan ja maalaus myydään ulkomaiselle ostajalle. Ranskalaisen impressionistimaalarin maalaus on tällä hetkellä esillä Ashmolean-museossa. Kilpajuoksu aikaa vastaan" on ollut esillä vain kerran sen jälkeen, kun se maalattiin vuonna 1868. Ashmolean Museumin johtaja Christopher Brown sanoi: "Tämä on kilpajuoksu aikaa vastaan. Meillä on vain neljä viikkoa aikaa kerätä loppusumma, ja tarvitsemme yleisön tukea. "Tämä kuva on yksi tärkeimmistä impressionistisista teoksista Yhdistyneessä kuningaskunnassa, ja meidän on tartuttava tilaisuuteen, jotta se voidaan säilyttää maassa maksuttomassa julkisessa museossa." 111 x 70 cm:n kokoinen öljymaalaus oli myyty nimeltä mainitsemattomalle ulkomaiselle ostajalle 28,35 miljoonalla punnalla. Kulttuuriministeri Ed Vaizey asetti kuitenkin maalaukselle vientikiellon 7. elokuuta asti, ja sitä tarjottiin museolle vähennettynä veroilla 7,83 miljoonan punnan hintaan.</w:t>
      </w:r>
    </w:p>
    <w:p>
      <w:r>
        <w:rPr>
          <w:b/>
        </w:rPr>
        <w:t xml:space="preserve">Yhteenveto</w:t>
      </w:r>
    </w:p>
    <w:p>
      <w:r>
        <w:t xml:space="preserve">Kampanjoijat, jotka pyrkivät pelastamaan Manet'n maalauksen myynnin ulkomaille neljän viikon kuluessa, ovat lähteneet Oxfordin kaduille.</w:t>
      </w:r>
    </w:p>
    <w:p>
      <w:r>
        <w:rPr>
          <w:b/>
          <w:u w:val="single"/>
        </w:rPr>
        <w:t xml:space="preserve">Asiakirjan numero 26074</w:t>
      </w:r>
    </w:p>
    <w:p>
      <w:r>
        <w:t xml:space="preserve">Tyne Pedestrian Tunnelin avaaminen viivästyy hissiongelmien vuoksi.</w:t>
      </w:r>
    </w:p>
    <w:p>
      <w:r>
        <w:t xml:space="preserve">Tunneli suljettiin vuonna 2013 kahden vuoden kunnostustöiden ajaksi. Hanke on kuitenkin kärsinyt useista takaiskuista, joiden vuoksi myös kustannukset ovat nousseet 6,9 miljoonasta punnasta 16 miljoonaan puntaan. Viivästyksiä aiheutui, kun pääurakoitsija lopetti toimintansa ja sitten taas, kun asbestia löydettiin, kertoi Local Democracy Reporting Service. Hankkeen toivottiin vihdoin valmistuvan tässä kuussa, jotta pyöräilijät ja jalankulkijat voisivat käyttää Jarrow'n ja Howdonin yhdistävää tunnelia. Newcastlen kaupunginvaltuuston tiedottajan mukaan tunnelin uuden kaltevan hissin ongelmien vuoksi tunneli on kuitenkin pidettävä suljettuna kesäkuuhun asti. Hän sanoi: "Odotamme innolla, että saamme tämän upean kunnostetun jalankulku- ja pyöräilijätunnelin takaisin yleiseen käyttöön, sillä se on elintärkeä yhteys yhteisöillemme, jotka ylittävät Tynen." Ylityspaikka avattiin vuonna 1951 833 000 punnan kustannuksella, ja sitä käyttivät aikoinaan tuhannet telakkatyöläiset, jotka matkustivat joen yli päivittäin. Toukokuussa 2013 alkaneiden töiden oli määrä valmistua vuoteen 2015 mennessä.</w:t>
      </w:r>
    </w:p>
    <w:p>
      <w:r>
        <w:rPr>
          <w:b/>
        </w:rPr>
        <w:t xml:space="preserve">Yhteenveto</w:t>
      </w:r>
    </w:p>
    <w:p>
      <w:r>
        <w:t xml:space="preserve">Tynen jalankulkijatunnelin uudelleen avaaminen on jälleen viivästynyt ylityspaikan uuden hissin ongelmien vuoksi.</w:t>
      </w:r>
    </w:p>
    <w:p>
      <w:r>
        <w:rPr>
          <w:b/>
          <w:u w:val="single"/>
        </w:rPr>
        <w:t xml:space="preserve">Asiakirjan numero 26075</w:t>
      </w:r>
    </w:p>
    <w:p>
      <w:r>
        <w:t xml:space="preserve">Readingin sairaala huutokauppasi lahjoitetun 2 punnan kolikon 800 punnan hintaan.</w:t>
      </w:r>
    </w:p>
    <w:p>
      <w:r>
        <w:t xml:space="preserve">Vuoden 1971 kolikko, joka on pronssin sijaan hopeanvärinen, löytyi lahjoituslaatikosta, jota käytettiin ei-toivotun ulkomaanvaluutan keräämiseen. Laatikkoon tehdyillä lahjoituksilla hankitaan laitteita ja rahoitetaan tutkimusta Royal Berkshire Hospitalissa. Keräilijä osti 2p:n kolikon, joka huutokaupattiin eBayssä, 802,03 punnalla. Viime vuonna Poolesta sijaitsevan huoltoaseman omistajan löytämä 2 punnan hopeakolikko, joka löytyi uudesta, vuonna 1988 lyödyistä kolikoista koostuvasta paketista, myytiin Charterhousen huutokauppahuoneessa Sherbornen kaupungissa Dorsetissa 1 200 punnalla. Hopeanvärisiä kolikoita voidaan lyödä vahingossa, jos kupro-nikkeli-aihio jätetään tynnyrin sisälle lyöntiprosessin aikana.</w:t>
      </w:r>
    </w:p>
    <w:p>
      <w:r>
        <w:rPr>
          <w:b/>
        </w:rPr>
        <w:t xml:space="preserve">Yhteenveto</w:t>
      </w:r>
    </w:p>
    <w:p>
      <w:r>
        <w:t xml:space="preserve">Readingin sairaalan keräyslaatikkoon jätetty kahden pennin lahjoitus on tuottanut yli 800 puntaa nettihuutokaupassa.</w:t>
      </w:r>
    </w:p>
    <w:p>
      <w:r>
        <w:rPr>
          <w:b/>
          <w:u w:val="single"/>
        </w:rPr>
        <w:t xml:space="preserve">Asiakirjan numero 26076</w:t>
      </w:r>
    </w:p>
    <w:p>
      <w:r>
        <w:t xml:space="preserve">Näköongelmainen kuljettaja vangittiin pyöräilijän tappamisesta</w:t>
      </w:r>
    </w:p>
    <w:p>
      <w:r>
        <w:t xml:space="preserve">Nigel Sweeting, 50, Bettwsista, Newportista, törmäsi David Evansiin, 49, M4-tiellä joulupäivänä 2015. Newport Crown Court kuuli, että Sweeting oli "täysin tietoinen" näköongelmistaan. Hän kiisti kuolemantuottamuksen vaarallisella ajotavalla ja oikeudenkäynnin vääristämisen yrityksen, mutta valamiehistö tuomitsi hänet. Oikeus kuuli, että molemmat miehet ajoivat noin 130 kilometriä tunnissa märissä olosuhteissa, kun Sweetingin valkoinen Mini törmäsi Evansin moottoripyörään. Evans kuoli törmättyään valaisinpylvääseen. Sweeting, entinen sotilas, ei pysähtynyt törmäyksen jälkeen, ei ilmoittanut tapauksesta poliisille ja yritti peittää autonsa vauriot maalaamalla sen. Syyttäjä James Wilson sanoi, että optikko oli neuvonut Sweetingiä olemaan ajamatta autoa ja antanut hänelle lapun, jolla hän pyysi yleislääkäriä tapaamaan onnettomuutta edeltävinä kuukausina. "Hän ajoi tietäen, että hänellä oli näköongelma - sairaus vaikutti hänen vasemmanpuoleiseen ääreisnäköönsä", hän sanoi. Evansin perhe kampanjoi nyt lakimuutoksen puolesta, jotta lääkärit velvoitettaisiin ilmoittamaan DVLA:lle kaikista henkilöistä, jotka eivät ole kykeneviä ajamaan ajoneuvoa huonon näön vuoksi.</w:t>
      </w:r>
    </w:p>
    <w:p>
      <w:r>
        <w:rPr>
          <w:b/>
        </w:rPr>
        <w:t xml:space="preserve">Yhteenveto</w:t>
      </w:r>
    </w:p>
    <w:p>
      <w:r>
        <w:t xml:space="preserve">Optikon varoitusta pysyä poissa tieltä uhmannut kuljettaja on tuomittu seitsemäksi vuodeksi vankilaan moottoripyöräilijän tappamisesta.</w:t>
      </w:r>
    </w:p>
    <w:p>
      <w:r>
        <w:rPr>
          <w:b/>
          <w:u w:val="single"/>
        </w:rPr>
        <w:t xml:space="preserve">Asiakirjan numero 26077</w:t>
      </w:r>
    </w:p>
    <w:p>
      <w:r>
        <w:t xml:space="preserve">Kansanedustaja Nigel Evans puhuu "helvetistä" raiskaus- ja seksuaalirikosväitteiden vuoksi.</w:t>
      </w:r>
    </w:p>
    <w:p>
      <w:r>
        <w:t xml:space="preserve">Ribble Valleyn kansanedustaja kertoi Prestonin kruununoikeudelle, että hänen pidätyksensä oli jättänyt hänet syvästi häpeään ja hämmennykseen. Hän kiistää yhden raiskauksen, kaksi siveetöntä pahoinpitelyä ja kuusi seksuaalista väkivaltaa vuosien 2002 ja viime vuoden välisenä aikana. Aiemmin hän myönsi oikeudessa lähentelevänsä yhtä asianomistajaa, mutta sanoi, ettei hän käynyt tämän kimppuun seksuaalisesti. 'Ei ole hölmömpi kuin vanha hölmö' 56-vuotias kertoi oikeudessa, että hän luuli parikymppisen miehen olleen "uskomattoman flirttaileva" ja olevan kiinnostunut hänestä. Konservatiivinen kansanedustaja kertoi oikeudessa, että hän "tulkitsi signaalit väärin", ja lisäsi: "Ei ole olemassa vanhan hölmön kaltaista hölmöä." Oikeus kuuli, että hän meni peiton alle ja alkoi halailla väitettyä uhria, kun tämä nukkui sohvalla kansanedustajan kotona Pendletonissa Lancashiressa vuonna 2009. Hän sanoi, että hänen kätensä ajautui miehen rintaa pitkin ja mies "räjähti". Evans sanoi, että hän sai sitten tuntea itsensä "kuritetuksi lapseksi", kun kävi selväksi, että hänen lähentelynsä ei ollut toivottua. Väitetty uhri väittää, että Evans työnsi kätensä hänen bokserishortseihinsa. Asianajajansa Peter Wright QC:n kuulusteluissa syytöksistä ja pidätyksestä Evans kertoi oikeudelle, että viimeiset 10 kuukautta olivat olleet "täyttä helvettiä". Hän sanoi: "On kauheaa, että itsensä on tahrattu tällä tavalla. "Kukaan ei halua, että hänen yksityiselämäänsä tuodaan esille tällä tavalla. Se on uskomattoman vaikeaa." Oikeudenkäynti jatkuu.</w:t>
      </w:r>
    </w:p>
    <w:p>
      <w:r>
        <w:rPr>
          <w:b/>
        </w:rPr>
        <w:t xml:space="preserve">Yhteenveto</w:t>
      </w:r>
    </w:p>
    <w:p>
      <w:r>
        <w:t xml:space="preserve">Entisen varapuhemiehen Nigel Evansin elämä on ollut "helvettiä" sen jälkeen, kun häntä syytettiin seitsemään Westminsterin työntekijään kohdistuneista seksuaalirikoksista, on kuultu valamiehistössä.</w:t>
      </w:r>
    </w:p>
    <w:p>
      <w:r>
        <w:rPr>
          <w:b/>
          <w:u w:val="single"/>
        </w:rPr>
        <w:t xml:space="preserve">Asiakirjan numero 26078</w:t>
      </w:r>
    </w:p>
    <w:p>
      <w:r>
        <w:t xml:space="preserve">Glasgow School of Art: Mackintoshin mestariteoksen historiaa</w:t>
      </w:r>
    </w:p>
    <w:p>
      <w:r>
        <w:t xml:space="preserve">Glasgow'n taidekoulun rakennuksen ensimmäinen puoli valmistui vuonna 1899. Garnethillin alueella kaupungin keskustassa sijaitsevan rakennuksen dramaattinen jugendtyylinen muotoilu kesti kuitenkin vielä 12 vuotta, ja se avattiin lopulta vuonna 1909. Se oli uuden 1900-luvun eurooppalaisen arkkitehtuurin tyylisuunnan synnyn merkki. Nykyään sitä pidetään yhtenä Skotlannin ihailluimmista ja vaikutusvaltaisimmista rakennuksista, ja Mackintoshia, jota omana aikanaan aliarvioitiin, ylistetään yhtenä maan parhaista suunnittelijoista. Paksu hiekkakivirakennus on yhtä tunnettu kuin sen sisätilojen monimutkaiset yksityiskohdat ja koristeet. Glasgow School of Artista ovat valmistuneet muun muassa Dr. Who -näyttelijä Peter Capaldi ja Harry Potter -näyttelijä Robbie Coltrane sekä kirjailija ja seinämaalari Alasdair Gray. Taiteilija Peter Howson ja Skotlannin kansallisrunoilija Liz Lochhead kävivät koulua, samoin kuin Fran Healy ja Dougie Payne glasgowlaisesta Travis-yhtyeestä sekä Franz Ferdinandin jäsenet. Viime vuosina Glasgow School of Art on tuottanut monia Yhdistyneen kuningaskunnan johtavia nykytaiteilijoita, kuten Douglas Gordon ja David Shrigley sekä kolme Turner-palkinnon voittajaa: Simon Starling vuonna 2005, Richard Wright vuonna 2009 ja Martin Boyce vuonna 2011. Glasgow School of Artin uusin rakennus avattiin virallisesti Charles Rennie Mackintoshin mestariteosta vastapäätä aiemmin tänä vuonna. Reid Building, joka on nimetty taidekoulun entisen johtajan Seona Reidin kunniaksi, sijaitsee Rennie Mackintoshin kuuluisaa maamerkkiä vastapäätä.</w:t>
      </w:r>
    </w:p>
    <w:p>
      <w:r>
        <w:rPr>
          <w:b/>
        </w:rPr>
        <w:t xml:space="preserve">Yhteenveto</w:t>
      </w:r>
    </w:p>
    <w:p>
      <w:r>
        <w:t xml:space="preserve">Charles Rennie Mackintosh oli 28-vuotias nuorempi piirtäjä glasgowilaisessa arkkitehtitoimistossa, kun hän laati suunnitelmat rakennukseen, jota monet pitävät hänen mestariteoksenaan.</w:t>
      </w:r>
    </w:p>
    <w:p>
      <w:r>
        <w:rPr>
          <w:b/>
          <w:u w:val="single"/>
        </w:rPr>
        <w:t xml:space="preserve">Asiakirjan numero 26079</w:t>
      </w:r>
    </w:p>
    <w:p>
      <w:r>
        <w:t xml:space="preserve">Malesia poistaa videokilpailusta homoseksuaalien "ennaltaehkäisyn" kategorian</w:t>
      </w:r>
    </w:p>
    <w:p>
      <w:r>
        <w:t xml:space="preserve">Heidän mukaansa se voisi lisätä vihaa ja väkivaltaa LGBT-ihmisiä kohtaan. Terveysministeriö on korvannut "sukupuoli-identiteetin häiriön" luokan sukupuolta ja seksuaalisuutta koskevalla luokalla. 13-24-vuotiaille suunnatussa kilpailussa on tarjolla jopa 1 000 dollarin (780 punnan) palkinnot parhaille videoille. Muut kategoriat ovat seksuaaliterveys sekä seksi ja internet. Homoseksuaalinen toiminta on Malesiassa laitonta sekä maallisen että uskonnollisen lainsäädännön nojalla, ja siitä voidaan langettaa vankeusrangaistus tai ruumiillinen rangaistus. Sukupuolten välinen sekaannus Terveysministeriön apulaispääjohtaja Lokman Hakim Sulaiman sanoi, että päätös oli tehty ministeriön virkamiesten, Malesian aidsneuvoston, asiantuntijoiden ja "keskeisten väestöryhmien" edustajien tapaamisen jälkeen. Hän oli aiemmin puolustanut kilpailuluokkia ja todennut, että niiden tarkoituksena oli edistää luovuutta eikä syrjiä. Ohjeissa oli mainittu, että LGBT-ihmiset kärsivät "sukupuolen sekaannuksesta". Ohjeiden mukaan videoissa oli näytettävä LGBT-olemuksen "seuraukset" sekä se, miten sitä voidaan "ehkäistä, hallita ja [tarjota] tapoja hakea apua". Transsukupuolisten aktivisti Nisha Ayub sanoi olevansa tyytyväinen ministeriön kurssimuutokseen. "Meidän on luotava turvallinen tila keskusteluille ja lisättävä tietoisuutta. Toivon, että tällainen sitoutuminen virkamiesten kanssa jatkuu muissa valtion virastoissa", hän sanoi uutistoimisto Reutersille. Maaliskuussa Disneyn Kaunotar ja hirviö -elokuvan julkaisua lykättiin maassa, koska se sisälsi "homohetken". Malesian sensuurilautakunnan vaatimuksista huolimatta Disney kieltäytyi poistamasta kohtausta, jossa LeFou on sen ensimmäinen avoimesti homohahmo. Malesian lautakunta antoi lopulta periksi, ja kohtaus esitettiin leikkaamattomana.</w:t>
      </w:r>
    </w:p>
    <w:p>
      <w:r>
        <w:rPr>
          <w:b/>
        </w:rPr>
        <w:t xml:space="preserve">Yhteenveto</w:t>
      </w:r>
    </w:p>
    <w:p>
      <w:r>
        <w:t xml:space="preserve">Malesian hallitus on poistanut nuorille suunnatusta seksuaalikasvatusvideokilpailusta homoseksuaalisuuden "ehkäisemistä" käsittelevän luokan aktivistien paheksunnan jälkeen.</w:t>
      </w:r>
    </w:p>
    <w:p>
      <w:r>
        <w:rPr>
          <w:b/>
          <w:u w:val="single"/>
        </w:rPr>
        <w:t xml:space="preserve">Asiakirjan numero 26080</w:t>
      </w:r>
    </w:p>
    <w:p>
      <w:r>
        <w:t xml:space="preserve">"Jihadi Jackin" vanhemmat joutuvat oikeuteen epäiltynä terrorismin rahoittamisesta</w:t>
      </w:r>
    </w:p>
    <w:p>
      <w:r>
        <w:t xml:space="preserve">John Lettsia ja Sally Lanea syytetään käteisen lähettämisestä 20-vuotiaalle Jack Lettsille, jonka epäillään liittyneen niin sanottuun islamilaiseen valtioon vuonna 2014. Chilswell Roadilla asuvan Oxfordin pariskunnan väitetään lähettäneen pojalleen 1 723 puntaa syyskuun ja tammikuun välisenä aikana. He eivät esittäneet vastalauseita Old Bailey -oikeudessa aiemmin pidetyssä istunnossa. Lanea syytetään myös kahdesta yrityksestä lähettää 500 punnan maksuja 4. tammikuuta. Lettsin, 55, ja hänen 54-vuotiaan vaimonsa on määrä mennä oikeuteen Lontoossa 9. tammikuuta. Sen odotetaan kestävän jopa neljä viikkoa. Jack Lettsin epäillään olleen ensimmäinen valkoinen britti, joka liittyi terroristiryhmään sen jälkeen, kun hän lähti Oxfordin kodistaan ja matkusti sodan runtelemaan Syyriaan vuonna 2014. Hän on kiistänyt syytökset, mutta kertoi Channel 4 Newsille "vastustavansa ei-islamilaista järjestelmää" eikä hänellä ole suunnitelmia palata kotiin.</w:t>
      </w:r>
    </w:p>
    <w:p>
      <w:r>
        <w:rPr>
          <w:b/>
        </w:rPr>
        <w:t xml:space="preserve">Yhteenveto</w:t>
      </w:r>
    </w:p>
    <w:p>
      <w:r>
        <w:t xml:space="preserve">Syyriaan matkustaneen "Jihadi Jackiksi" kutsutun miehen vanhemmat joutuvat oikeuteen syytettynä terrorismin rahoittamisesta.</w:t>
      </w:r>
    </w:p>
    <w:p>
      <w:r>
        <w:rPr>
          <w:b/>
          <w:u w:val="single"/>
        </w:rPr>
        <w:t xml:space="preserve">Asiakirjan numero 26081</w:t>
      </w:r>
    </w:p>
    <w:p>
      <w:r>
        <w:t xml:space="preserve">Valaan vasan nähtiin työntävän karille ajautunutta emoa pois hiekkarannalta.</w:t>
      </w:r>
    </w:p>
    <w:p>
      <w:r>
        <w:t xml:space="preserve">Valas havaittiin lähellä North Stradbroke Islandia, noin 80 kilometriä Brisbanesta itään, varhain keskiviikkoaamuna. Myöhemmin nähtiin, että sen ahdistunut vasikka ilmeisesti tönäisi sitä, kun se loiskahti veteen päästäkseen vapaaksi. Noin 40 minuuttia jumiin jäämisen jälkeen valas pääsi irti. Queensland Parks and Wildlife Services (QPWS) -palvelun henkilökunta lähetettiin auttamaan paria, ja se aikoi vakauttaa ne, kunnes rannikolla kauempana sijaitsevan Sea Worldin ryhmä saapui auttamaan niiden vapauttamisessa. Mutta nousuvesi ja nuoren valaan ponnistelut auttoivat emon irtautumaan hiekkarannalta ennen heidän saapumistaan. "Valas pystyi vapautumaan, ja aikuinen ja vasikka pystyivät uimaan pois", QPWS:n edustaja kertoi BBC:lle ja lisäsi, että he auttoivat parin onnistuneesti matalien vesien läpi avomerelle. "Emo oli hieman väsynyt ja ahdistunut". Valaat ovat yleisiä tähän aikaan vuodesta Queenslandin rannikolla, jonne monet menevät synnyttämään ja kasvattamaan vasojaan ennen kuin palaavat Etelämantereen vesille.</w:t>
      </w:r>
    </w:p>
    <w:p>
      <w:r>
        <w:rPr>
          <w:b/>
        </w:rPr>
        <w:t xml:space="preserve">Yhteenveto</w:t>
      </w:r>
    </w:p>
    <w:p>
      <w:r>
        <w:t xml:space="preserve">Australialaiselle hiekkarannalle hukkunut ryhävalas on päässyt vapaaksi sen jälkeen, kun sen vasan nähtiin ilmeisesti tönäisevän sitä syvempään veteen.</w:t>
      </w:r>
    </w:p>
    <w:p>
      <w:r>
        <w:rPr>
          <w:b/>
          <w:u w:val="single"/>
        </w:rPr>
        <w:t xml:space="preserve">Asiakirjan numero 26082</w:t>
      </w:r>
    </w:p>
    <w:p>
      <w:r>
        <w:t xml:space="preserve">Birminghamin kirjaston "palottomat" huoneet suojaavat arkistoa</w:t>
      </w:r>
    </w:p>
    <w:p>
      <w:r>
        <w:t xml:space="preserve">Johtajat kertoivat, että erityishuoneisiin johdetaan pieniä määriä typpeä ilman happipitoisuuden vähentämiseksi, jotta tulipalot eivät pääse syttymään. Kehityspäällikkö David Bishop sanoi: "Palovapaa järjestelmä mahdollistaa henkilökunnan pääsyn näihin varastotiloihin ja suojaa samalla ainutlaatuista kokoelmaamme." Centenary Square -aukiolla sijaitsevan kirjaston on määrä avautua syyskuussa. Kymmenkerroksiseen rakennukseen tulee ulko-amfiteatteri, teatteri, äänitysstudio ja vapaa pääsy Kansalliseen elokuva-arkistoon. Vähähappinen järjestelmä kattaa viidennen ja kuudennen kerroksen arkistovarastot, joissa säilytetään harvinaisia esineitä, kuten Audubonin teos Birds of America ja Shakespearen First Folio. Bishop sanoi, että happipitoisuuden vähentäminen olisi suhteellisen vähäistä ja että henkilökunta saisi työskennellä tiloissa jopa neljä tuntia ennen kuin sen pitäisi pitää 30 minuutin tauko. Birminghamin kaupunginvaltuuston mukaan yli 500 organisaatiota Euroopassa on asentanut tiloihinsa "palottomia" huoneita, muun muassa British Library Lontoossa.</w:t>
      </w:r>
    </w:p>
    <w:p>
      <w:r>
        <w:rPr>
          <w:b/>
        </w:rPr>
        <w:t xml:space="preserve">Yhteenveto</w:t>
      </w:r>
    </w:p>
    <w:p>
      <w:r>
        <w:t xml:space="preserve">Birminghamin uusi 188 miljoonan punnan arvoinen kirjasto asentaa viisi "palotonta" varastohuonetta kirjojen ja arkistojen suojaamiseksi.</w:t>
      </w:r>
    </w:p>
    <w:p>
      <w:r>
        <w:rPr>
          <w:b/>
          <w:u w:val="single"/>
        </w:rPr>
        <w:t xml:space="preserve">Asiakirjan numero 26083</w:t>
      </w:r>
    </w:p>
    <w:p>
      <w:r>
        <w:t xml:space="preserve">Atlantin tonnikala merkitään Western Isles -saarten edustalla</w:t>
      </w:r>
    </w:p>
    <w:p>
      <w:r>
        <w:t xml:space="preserve">Kalat olivat aikoinaan yleinen näky Brittein saarilla, mutta katosivat 1990-luvulla. Viimeisten kuuden vuoden aikana tonnikaloja on nähty usein loppukesästä talveen. Yhteisön Harris Development Ltd -yhtiöllä on lupa kolmelle veneelle, joilla kalastajat voivat lähteä pyydystämään kaloja. Hanke voi lopulta johtaa tonnikalanpyyntimatkailuun Western Isles -saarilla. Harris Development Ltd:n puheenjohtaja Kenneth MacLeod sanoi, että kalat kulkevat saarten ohi elokuun ja marraskuun välisenä aikana. Hän sanoi: "Tiedämme, että ne seuraavat makrilli- ja silliparvia. "Uskomme, että ne lähtevät Välimereltä, tulevat Atlantilla Grönlantiin ja Islantiin asti, ja sitten ne palaavat takaisin etelään", hän sanoo. MacLeod sanoi toivovansa, että merkintähanke antaisi "selkeämmän kuvan" tonnikalojen liikkeistä. Tutkimuksen kohteena ovat Western Isles -saaret, joilla vuonna 2013 saatiin ensimmäinen kirjattu Atlantin tonnikalan vapapyynti. Harrisin saarella asuvan Angus Campbellin seitsemän vuotta sitten pyytämä kala painoi 233 kiloa. Tonnikala on yksi maailman suurimmista ja nopeimmista kaloista. Niiden määrä alkoi vähentyä Brittein saarten edustalla 1940-luvulta lähtien. Aiemmin Skotlannin syrjäisen St Kildan saariston edustalla merkittyjä tonnikaloja jäljitettiin Azoreille ja Biskajanlahdelle.</w:t>
      </w:r>
    </w:p>
    <w:p>
      <w:r>
        <w:rPr>
          <w:b/>
        </w:rPr>
        <w:t xml:space="preserve">Yhteenveto</w:t>
      </w:r>
    </w:p>
    <w:p>
      <w:r>
        <w:t xml:space="preserve">Atlantin tonnikala pyydetään, merkitään satelliittimerkillä ja vapautetaan sen jälkeen, jotta voitaisiin ymmärtää paremmin kalojen uutta esiintymistä Skotlannin edustalla.</w:t>
      </w:r>
    </w:p>
    <w:p>
      <w:r>
        <w:rPr>
          <w:b/>
          <w:u w:val="single"/>
        </w:rPr>
        <w:t xml:space="preserve">Asiakirjan numero 26084</w:t>
      </w:r>
    </w:p>
    <w:p>
      <w:r>
        <w:t xml:space="preserve">Intialainen jalokivimiljardööri Nirav Modi "pakeni Lontooseen</w:t>
      </w:r>
    </w:p>
    <w:p>
      <w:r>
        <w:t xml:space="preserve">Intialainen jalokivikauppias katosi helmikuussa sen jälkeen, kun Punjab National Bankin väitettiin syyllistyneen 2 miljardin dollarin petokseen. Intian poliisi antoi etsintäkuulutuksen miljardöörin timanttikauppiaan pidättämiseksi. Hänen yrityksensä Intian myymälät suljettiin, ja hänen omaisuuttaan, kuten pankkitilejä ja luksusautoja, takavarikoitiin. Kahdeksan viime vuoden aikana Modi on perustanut kansainvälisen korumerkin, jolla on myymälöitä Lontoossa, New Yorkissa ja Hongkongissa ja joka myy timanttipäällysteisiä kaulakoruja ja korvakoruja. Tähtien, kuten Kate Winsletin, Rosie Huntington-Whiteleyn ja Naomi Wattsin, on nähty käyttävän hänen tuotteitaan. Bollywood-tähti Priyanka Chopra mainostaa tuotemerkkiä. Menestys teki hänestä yhden Intian rikkaimmista ihmisistä, jonka henkilökohtainen varallisuus on Forbesin mukaan 1,75 miljardia dollaria. Aiemmin tänä vuonna Punjab National Bank (PNB), Intian toiseksi suurin valtiollinen pankki, väitti, että Modi ja hänen setänsä Mehul Choksi olivat huijanneet siltä noin 2,2 miljardia dollaria. Pankit sanoivat, että he olivat käyttäneet hyväksymättömiä takauksia, jotka PNB:n huijarit olivat myöntäneet, lainatakseen lainaa muilta lainanantajilta. Sekä Modi että Choksi ovat kiistäneet kaikki väärinkäytökset. Financial Timesin mukaan Modi on nyt Lontoossa ja hakee turvapaikkaa "poliittisen vainon" vuoksi. Raportissa siteerataan brittiläisiä ja intialaisia virkamiehiä. Sisäministeriö sanoi, ettei se voi kommentoida yksittäisiä tapauksia.</w:t>
      </w:r>
    </w:p>
    <w:p>
      <w:r>
        <w:rPr>
          <w:b/>
        </w:rPr>
        <w:t xml:space="preserve">Yhteenveto</w:t>
      </w:r>
    </w:p>
    <w:p>
      <w:r>
        <w:t xml:space="preserve">Nirav Modi, jonka koruja Hollywood- ja Bollywood-tähdet ovat käyttäneet, hakee Lontoosta poliittista turvapaikkaa petossyytösten vuoksi, kertoo Financial Times.</w:t>
      </w:r>
    </w:p>
    <w:p>
      <w:r>
        <w:rPr>
          <w:b/>
          <w:u w:val="single"/>
        </w:rPr>
        <w:t xml:space="preserve">Asiakirjan numero 26085</w:t>
      </w:r>
    </w:p>
    <w:p>
      <w:r>
        <w:t xml:space="preserve">Stanleyn matkatoimisto pidätetty petollisista lomamatkoista</w:t>
      </w:r>
    </w:p>
    <w:p>
      <w:r>
        <w:t xml:space="preserve">Stanleystä, Durhamin kreivikunnasta kotoisin oleva Lyne Barlow, 37, pidätettiin keskiviikkona epäiltynä petoksesta valitusten jälkeen. Durhamin poliisi kertoi, että sosiaalisen median sivut oli poistettu. Durhamin poliisi sanoi: "Olemme vasta alkuvaiheessa monimutkaisessa ja pitkässä tutkinnassa." "Tutkinta on todennäköisesti monimutkainen ja pitkä." Poliisi sanoi: "Puhumme parhaillaan useiden mahdollisten uhrien kanssa. Asiakkaiden määrän uskotaan nousevan satoihin. "Kaikkia, jotka uskovat olevansa uhri ja jotka eivät ole vielä olleet yhteydessä Durhamin poliisiin, pyydetään ilmoittamaan asiasta sähköpostitse osoitteeseen opwentletrap@durham.pnn.police.uk." Barlow on vapautettu takuita vastaan. Seuraa BBC North East &amp; Cumbrian uutisia Twitterissä, Facebookissa ja Instagramissa. Lähetä juttuideoita osoitteeseen northeastandcumbria@bbc.co.uk.</w:t>
      </w:r>
    </w:p>
    <w:p>
      <w:r>
        <w:rPr>
          <w:b/>
        </w:rPr>
        <w:t xml:space="preserve">Yhteenveto</w:t>
      </w:r>
    </w:p>
    <w:p>
      <w:r>
        <w:t xml:space="preserve">Itsenäisellä matkatoimistolla, jota epäillään alennusmatkojen petollisesta myynnistä, saattoi olla satoja asiakkaita, kertoo poliisi.</w:t>
      </w:r>
    </w:p>
    <w:p>
      <w:r>
        <w:rPr>
          <w:b/>
          <w:u w:val="single"/>
        </w:rPr>
        <w:t xml:space="preserve">Asiakirjan numero 26086</w:t>
      </w:r>
    </w:p>
    <w:p>
      <w:r>
        <w:t xml:space="preserve">Farr High School perinteisessä beach shinty -ottelussa</w:t>
      </w:r>
    </w:p>
    <w:p>
      <w:r>
        <w:t xml:space="preserve">Jo ennen ensimmäistä maailmansotaa uuden vuoden kunniaksi järjestettiin perinteisesti ottelu. Ottelu, johon saattoi osallistua jopa 100 miestä, hävisi sodan päätyttyä. Farr High Schoolin oppilaat ja henkilökunta herättivät tapahtuman henkiin kahdeksan vuotta sitten ja pelaavat sitä joka vuosi viimeisenä koulupäivänä ennen joululomaa. Oppilaat pelasivat ottelun aiemmin tällä viikolla. Sutherlandin Borgie-joen itäpuolen nuoret ottivat vastaan länsipuolella asuvat oppilaat. Koko juttu ottelun elvyttämisestä nähdään BBC Alban uutisohjelmassa An La klo 21.30 alkaen.</w:t>
      </w:r>
    </w:p>
    <w:p>
      <w:r>
        <w:rPr>
          <w:b/>
        </w:rPr>
        <w:t xml:space="preserve">Yhteenveto</w:t>
      </w:r>
    </w:p>
    <w:p>
      <w:r>
        <w:t xml:space="preserve">Koululaiset ovat jatkaneet perinteistä shintyn pelaamista rannalla Farrissa Pohjois-Sutherlandissa.</w:t>
      </w:r>
    </w:p>
    <w:p>
      <w:r>
        <w:rPr>
          <w:b/>
          <w:u w:val="single"/>
        </w:rPr>
        <w:t xml:space="preserve">Asiakirjan numero 26087</w:t>
      </w:r>
    </w:p>
    <w:p>
      <w:r>
        <w:t xml:space="preserve">Readingin ruuhka- ja työpaikkapysäköintimaksuja ehdotetaan</w:t>
      </w:r>
    </w:p>
    <w:p>
      <w:r>
        <w:t xml:space="preserve">Reading Borough Councilin virkamiesten mukaan kaupunki ei todennäköisesti pystyisi vastaamaan liikenteen, kasvun ja ilmanlaadun haasteisiin ilman menetelmiä liikenteen kasvun hallitsemiseksi. Kaupunginvaltuusto käynnistää toteutettavuustutkimukset näistä kahdesta suunnitelmasta osana paikallista liikennesuunnitelmaansa. Ehdotukset käsitellään neuvoston poliittisessa komiteassa 16. heinäkuuta. Neuvoston virkamiehet mainitsivat esimerkkinä Nottinghamin työpaikkapysäköintimaksun, jossa kaupunginvaltuusto perii vuosimaksun työnantajilta, joilla on yli 10 pysäköintipaikkaa. Virkamiehet lisäsivät, että syksyllä tehdään koko kaupunginosan kattava tutkimus työmatkaliikkujien liikkumisesta ja pysäköinnistä, jotta "tulevaa strategiaa voidaan kehittää". Liikenteestä vastaava kaupunginvaltuutettu Tony Page sanoi, että järjestelmien tuottamilla varoilla voitaisiin rahoittaa tienparannuksia tai kolmatta Thames Bridge -siltaa. Hän sanoi, että suunnitelmien kolme keskeistä tavoitetta ovat ilmanlaadun parantaminen, ruuhkien vähentäminen ja useampien ihmisten kannustaminen siirtymään kestävään liikenteeseen.</w:t>
      </w:r>
    </w:p>
    <w:p>
      <w:r>
        <w:rPr>
          <w:b/>
        </w:rPr>
        <w:t xml:space="preserve">Yhteenveto</w:t>
      </w:r>
    </w:p>
    <w:p>
      <w:r>
        <w:t xml:space="preserve">Readingin ilmanlaadun parantamiseksi harkitaan ruuhkamaksua ja työpaikkojen pysäköintimaksua.</w:t>
      </w:r>
    </w:p>
    <w:p>
      <w:r>
        <w:rPr>
          <w:b/>
          <w:u w:val="single"/>
        </w:rPr>
        <w:t xml:space="preserve">Asiakirjan numero 26088</w:t>
      </w:r>
    </w:p>
    <w:p>
      <w:r>
        <w:t xml:space="preserve">Bedfordin kaupunginvaltuusto panee täytäntöön bussikaistoja koskevat säännöt.</w:t>
      </w:r>
    </w:p>
    <w:p>
      <w:r>
        <w:t xml:space="preserve">Bedfordin kaupunginvaltuustolla on nyt poliisien ohella valtuudet antaa kiinteämääräisiä rangaistusvaatimuksia autoilijoille, jotka eivät noudata bussikaistan sääntöjä. Kaupunginjohtaja Charles Royden sanoi, että näin "verkosto pysyy liikkeessä ja ihmiset turvassa". Hän sanoi: "Tämä on neuvoston velvollisuus, ja jos voimme käyttää valtuuksia, teemme niin." Royden sanoi, että päätös valtuuksien käyttöönotosta ei koskenut rahan ansaitsemista, mutta sitä olisi vaikea perustella ilman sakkojen määräämistä. "Jos on olemassa keino kattaa kustannukset, jotka aiheutuvat siitä, että liikenne voi liikkua vapaasti, se kannustaa meitä ryhtymään näihin toimenpiteisiin", hän sanoi. "Kyse ei ole rahan ansaitsemisesta. "Neuvosto saa tuloja sakoista, mutta odotamme, että kestää noin kolme vuotta, ennen kuin kustannukset on katettu, ja sitten takaisin saatavat menot voidaan sijoittaa uudelleen." Roydenin mukaan valvontakameroiden kustannukset olivat noin 37 000 puntaa ja käyttökustannukset noin 12 000 puntaa vuodessa.</w:t>
      </w:r>
    </w:p>
    <w:p>
      <w:r>
        <w:rPr>
          <w:b/>
        </w:rPr>
        <w:t xml:space="preserve">Yhteenveto</w:t>
      </w:r>
    </w:p>
    <w:p>
      <w:r>
        <w:t xml:space="preserve">Paikallinen viranomainen, joka on ottanut käyttöön valtuudet panna täytäntöön bussikaistoja koskevaa lainsäädäntöä, on sanonut, että kyseessä ei ole "mikään rahanteko-ohjelma".</w:t>
      </w:r>
    </w:p>
    <w:p>
      <w:r>
        <w:rPr>
          <w:b/>
          <w:u w:val="single"/>
        </w:rPr>
        <w:t xml:space="preserve">Asiakirjan numero 26089</w:t>
      </w:r>
    </w:p>
    <w:p>
      <w:r>
        <w:t xml:space="preserve">Miestä syytetään Perry Barrin kadun ryöstömurhasta</w:t>
      </w:r>
    </w:p>
    <w:p>
      <w:r>
        <w:t xml:space="preserve">Mark Lloyd, 39, loukkaantui Aldridge Roadilla Perry Barrissa Birminghamissa 21. syyskuuta ja kuoli sairaalassa kahdeksan päivää myöhemmin. Viimeisin syytetty on Sean Sweeney, 26, jolla ei ole kiinteää osoitetta, ja hänen on määrä saapua oikeuteen 15. lokakuuta. Shannon Cronin, 23, Clyde Streetiltä, Cradley Heathista, sai viime viikolla syytteen Lloydin murhasta. Hänet on vangittu oikeudenkäynnin jälkeen. West Midlandsin poliisin tiedottajan mukaan Perry Barrissa tapahtunutta välikohtausta käsiteltiin aluksi ryöstönä, mutta siitä tuli murhatutkinta, kun Kingstandingista kotoisin oleva Lloyd kuoli vammoihinsa. Seuraa BBC West Midlandsia Facebookissa ja Twitterissä ja tilaa paikalliset uutispäivitykset suoraan puhelimeesi.</w:t>
      </w:r>
    </w:p>
    <w:p>
      <w:r>
        <w:rPr>
          <w:b/>
        </w:rPr>
        <w:t xml:space="preserve">Yhteenveto</w:t>
      </w:r>
    </w:p>
    <w:p>
      <w:r>
        <w:t xml:space="preserve">Toinen henkilö on saanut syytteen poliisin mukaan kadulla tapahtuneen ryöstön seurauksena kuolleen miehen murhasta.</w:t>
      </w:r>
    </w:p>
    <w:p>
      <w:r>
        <w:rPr>
          <w:b/>
          <w:u w:val="single"/>
        </w:rPr>
        <w:t xml:space="preserve">Asiakirjan numero 26090</w:t>
      </w:r>
    </w:p>
    <w:p>
      <w:r>
        <w:t xml:space="preserve">Bestival-tapahtuman "petos"-ilmoituksia poliisille yli 150 kappaletta</w:t>
      </w:r>
    </w:p>
    <w:p>
      <w:r>
        <w:t xml:space="preserve">Ihmiset jäivät ilman lippuja maksettuaan festivaalista Isle of Wightilla aiemmin tässä kuussa. Yli 900 ihmistä on liittynyt "Stresstival" -Facebook-sivulle, ja monet ovat väittäneet jääneensä pulaan. Brightonista kotoisin oleva Ben Hyland-Ward, 18, pidätettiin epäiltynä petoksesta väärien tietojen antamisella, ja hänet vapautettiin takuita vastaan. Sussexin poliisi paljasti viimeisimmän valitusten määrän samalla, kun se uudisti vetoomuksen kaikille muille, jotka ovat saattaneet joutua uhriksi, ilmoittautumaan. Bestival järjestettiin 10.-13. syyskuuta, ja sen pääesiintyjinä olivat Duran Duran, The Chemical Brothers ja Missy Elliot.</w:t>
      </w:r>
    </w:p>
    <w:p>
      <w:r>
        <w:rPr>
          <w:b/>
        </w:rPr>
        <w:t xml:space="preserve">Yhteenveto</w:t>
      </w:r>
    </w:p>
    <w:p>
      <w:r>
        <w:t xml:space="preserve">Bestival-musiikkitapahtuman väitettyä lippupetosta tutkiva poliisi on saanut yli 150 valitusta.</w:t>
      </w:r>
    </w:p>
    <w:p>
      <w:r>
        <w:rPr>
          <w:b/>
          <w:u w:val="single"/>
        </w:rPr>
        <w:t xml:space="preserve">Asiakirjan numero 26091</w:t>
      </w:r>
    </w:p>
    <w:p>
      <w:r>
        <w:t xml:space="preserve">Tulvien vaurioittama Exeter-Tiverton-rautatielinja avataan uudelleen.</w:t>
      </w:r>
    </w:p>
    <w:p>
      <w:r>
        <w:t xml:space="preserve">Network Railin mukaan Exeterin ja Tiverton Parkwayn välisen radan avaaminen uudelleen mahdollistaa normaalin liikennöinnin, myös Lontoon junien. Se lisäsi toivovansa, että maakunnan Barnstaplen haaralinja, joka tunnetaan nimellä Tarka Line, avataan kokonaan viikonloppuna. Tarka-linjan 25 osuutta oli korjattava, se sanoi. Network Railin mukaan rata avataan uudelleen neljän sillan turvallisuustarkastusten jälkeen, joista yhden alle oli jäänyt puu. Tarka Line -linjalla junat kulkevat tällä hetkellä vain Exeterin ja Creditonin välillä, ja Barnstapleen kulkevat junat korvataan busseilla.</w:t>
      </w:r>
    </w:p>
    <w:p>
      <w:r>
        <w:rPr>
          <w:b/>
        </w:rPr>
        <w:t xml:space="preserve">Yhteenveto</w:t>
      </w:r>
    </w:p>
    <w:p>
      <w:r>
        <w:t xml:space="preserve">Tulvien vahingoittama Lontoon ja Devonin välinen rautatielinja on avattu uudelleen, kuten ratahallintoviranomaiset ovat ilmoittaneet.</w:t>
      </w:r>
    </w:p>
    <w:p>
      <w:r>
        <w:rPr>
          <w:b/>
          <w:u w:val="single"/>
        </w:rPr>
        <w:t xml:space="preserve">Asiakirjan numero 26092</w:t>
      </w:r>
    </w:p>
    <w:p>
      <w:r>
        <w:t xml:space="preserve">Yousef Makin kuolema: Makki Makki: Murhasta syytetty teini myöntää pitäneensä veitsen hallussaan.</w:t>
      </w:r>
    </w:p>
    <w:p>
      <w:r>
        <w:t xml:space="preserve">Yousef Makki, 17, joka haaveili sydänkirurgin ammatista, puukotettiin kuoliaaksi 2. maaliskuuta kadulla Hale Barnsissa, Suur-Manchesterissa. Syytetty, joka kiistää murhan, tunnusti syyllisyytensä syytteeseen oikeuden kulun vääristämisestä. Manchesterin kruununoikeus kuuli kuitenkin, että hän kiisti salaliiton ryöstöön, Manchester Crown Court kuuli. Burnagesta, Manchesterista kotoisin oleva Yousef oli voittanut stipendin Manchester Grammar Schooliin. Toinen syytetty, joka oli myös 17-vuotias, tunnusti syyttömyytensä oikeuden kulun vääristämiseen ja ryöstöön tähtäävään salaliittoon, mutta myönsi syytteen veitsen hallussapidosta. Kumpikaan teini ei voi antaa nimeä, koska he ovat alle 18-vuotiaita. Kahden viikon mittaiseksi suunniteltu oikeudenkäynti Bryanin tuomarin edessä alkanee myöhemmin tällä viikolla.</w:t>
      </w:r>
    </w:p>
    <w:p>
      <w:r>
        <w:rPr>
          <w:b/>
        </w:rPr>
        <w:t xml:space="preserve">Yhteenveto</w:t>
      </w:r>
    </w:p>
    <w:p>
      <w:r>
        <w:t xml:space="preserve">17-vuotias poika, jota syytetään lukion oppilaan murhasta, on myöntänyt pitäneensä veitsen hallussaan ennen oikeudenkäynnin alkua.</w:t>
      </w:r>
    </w:p>
    <w:p>
      <w:r>
        <w:rPr>
          <w:b/>
          <w:u w:val="single"/>
        </w:rPr>
        <w:t xml:space="preserve">Asiakirjan numero 26093</w:t>
      </w:r>
    </w:p>
    <w:p>
      <w:r>
        <w:t xml:space="preserve">Surreyn teistä tehdään kuoppakestäviä.</w:t>
      </w:r>
    </w:p>
    <w:p>
      <w:r>
        <w:t xml:space="preserve">Surreyn kreivikunnanvaltuusto sanoi, että "kuoppia kestävillä" teillä on 10 vuoden takuu, jonka mukaan urakoitsija kattaa korjauskustannukset. Työ toteutetaan seuraavien viiden vuoden aikana 100 miljoonan punnan hankkeessa, kertoi maanteiden päällikkö Jason Russell. Hän sanoi, että täydellinen luettelo uusittavista teistä julkistetaan kesäkuussa. Apulaisväylänpäällikkö sanoi, että teiden vaurioiden korjaamiseen on panostettu "Herculeuksen verran" katkeran kylmän talven jälkeen. Hänen mukaansa korjauksia tehdään lähes joka viides minuutti. Hän lisäsi kuitenkin: "Emme voi loputtomiin peittää halkeamia nopeilla korjauksilla väsyneillä vanhoilla teillä. "Suurin ongelmamme on, että osa teistä murenee pohjastaan, mikä tekee niistä hyvin alttiita vaurioille." Hän sanoi, että monet tiet rakennetaan alusta alkaen uudelleen, jotta ne kestävät kuoppia vuosikymmenen ajan.</w:t>
      </w:r>
    </w:p>
    <w:p>
      <w:r>
        <w:rPr>
          <w:b/>
        </w:rPr>
        <w:t xml:space="preserve">Yhteenveto</w:t>
      </w:r>
    </w:p>
    <w:p>
      <w:r>
        <w:t xml:space="preserve">Surreyn huonoimmat tiet, joiden pituus on 300 mailia, aiotaan repiä ja monet niistä rakentaa uudelleen vuosikymmenen kestäviksi suunnitelluilla materiaaleilla.</w:t>
      </w:r>
    </w:p>
    <w:p>
      <w:r>
        <w:rPr>
          <w:b/>
          <w:u w:val="single"/>
        </w:rPr>
        <w:t xml:space="preserve">Asiakirjan numero 26094</w:t>
      </w:r>
    </w:p>
    <w:p>
      <w:r>
        <w:t xml:space="preserve">Venezuelalainen elokuva Desde Alla voittaa Venetsian festivaalin pääpalkinnon</w:t>
      </w:r>
    </w:p>
    <w:p>
      <w:r>
        <w:t xml:space="preserve">Ohjaaja Lorenzo Vigas kertoo esikoiselokuvassaan tarinan rikkaasta miehestä, joka sekaantuu seksuaalisesti erään kaupungin jengiin kuuluvan nuoren miehen kanssa. "Haluan omistaa tämän palkinnon upealle maalleni Venezuelalle. "Tiedän, että meillä on muutamia ongelmia, mutta jos puhumme niistä, voimme voittaa ne", Vigas sanoi. Venezuelaa koettelee vakava talouskriisi, joka johti viime vuonna kuukausia kestäneisiin katumielenosoituksiin monien tavaroiden puutteen vuoksi. Torstaina Venezuelan merkittävä oppositiojohtaja Leopoldo Lopez tuomittiin 13 vuodeksi ja yhdeksäksi kuukaudeksi vankeuteen väkivaltaan yllyttämisestä mielenosoitusten aikana. Elokuvien pitäisi auttaa Latinalaisen Amerikan maita "oppimaan menneisyyden virheistä", Vigas lisäsi. Pablo Traperon argentiinalainen rikostrilleri The Clan voitti parhaan ohjaajan Hopeisen leijonan. Elokuva, joka oli menestys Argentiinassa, kertoo tositarinan tavallisesta Buenos Airesin perheestä, joka sieppasi varakkaita ihmisiä lunnaita vastaan ja piilotti heidät taloonsa ennen kuin tappoi heidät. Meksikolainen ohjaaja Alfonso Cuaron toimi tänä vuonna Venetsian elokuvajuhlien tuomariston puheenjohtajana. Hän sanoi olevansa tyytyväinen siihen, että latinalaisamerikkalainen elokuva oli voittanut pääpalkinnon, mutta sanoi, että oli "vain sattumaa", että tuomariston puheenjohtajana oli meksikolainen. Toiseksi suurimman tuomariston palkinnon sai Duke Johnsonin ja Charlie Kaufmanin ohjaama amerikkalainen fantasiakomedia Anomalisa. Parhaan näyttelijän palkinnon sai Francesin Fabrice Luchini, joka näytteli tuomaria Christian Vincentin elokuvassa L'Hermine eli Hoivattu.</w:t>
      </w:r>
    </w:p>
    <w:p>
      <w:r>
        <w:rPr>
          <w:b/>
        </w:rPr>
        <w:t xml:space="preserve">Yhteenveto</w:t>
      </w:r>
    </w:p>
    <w:p>
      <w:r>
        <w:t xml:space="preserve">Venezuelalainen Caracasin kaaoksen ja väkivallan keskelle sijoittuva elokuva Desde Alla eli From Afar on voittanut Venetsian elokuvajuhlien tärkeimmän Kultainen leijona -palkinnon.</w:t>
      </w:r>
    </w:p>
    <w:p>
      <w:r>
        <w:rPr>
          <w:b/>
          <w:u w:val="single"/>
        </w:rPr>
        <w:t xml:space="preserve">Asiakirjan numero 26095</w:t>
      </w:r>
    </w:p>
    <w:p>
      <w:r>
        <w:t xml:space="preserve">Shiant-saarten mustien rottien teurastushanke saa EU:n rahoitusta.</w:t>
      </w:r>
    </w:p>
    <w:p>
      <w:r>
        <w:t xml:space="preserve">Rottien, joiden esi-isien uskotaan tulleen maihin 1900-luvulla laivojen haaksirikoista, on syytetty saalistavan merilintuja Shiant-saarilla. Neljän mailin (6 km) päässä Lewisin rannikosta sijaitsevat saaret tarjoavat elinympäristön yli 150 000 linnulle. Shiant-saarten merilintujen elvytyshanke on RSPB Scotlandin, Scottish Natural Heritage -järjestön ja Nicolsonin perheen, joka on omistanut Shiant-saaret kolmen sukupolven ajan, välinen yhteistyöhanke. Tutkimusten mukaan rotat syövät merilintujen munia ja nuoria poikasia, mikä haittaa pesimäkauden onnistumista saarilla. Saaret elättävät 10 prosenttia Ison-Britannian kuikkakannasta. Niillä asuu myös 7 prosenttia Yhdistyneen kuningaskunnan rastaskerttukannasta. Hankkeen vetäjät kertovat, että rottien hävittämiseen käytetään myrkytettyjä syöttejä. Hanke maksaa noin 900 000 puntaa - Scottish Natural Heritage tarjoaa 200 000 puntaa ja loput kerätään lahjoituksina.</w:t>
      </w:r>
    </w:p>
    <w:p>
      <w:r>
        <w:rPr>
          <w:b/>
        </w:rPr>
        <w:t xml:space="preserve">Yhteenveto</w:t>
      </w:r>
    </w:p>
    <w:p>
      <w:r>
        <w:t xml:space="preserve">Hankkeelle, jonka tarkoituksena on hävittää muut kuin kotoperäiset mustat rotat pieniltä skotlantilaisilta saarilta, on myönnetty lähes 450 000 puntaa Euroopan unionin rahoitusta.</w:t>
      </w:r>
    </w:p>
    <w:p>
      <w:r>
        <w:rPr>
          <w:b/>
          <w:u w:val="single"/>
        </w:rPr>
        <w:t xml:space="preserve">Asiakirjan numero 26096</w:t>
      </w:r>
    </w:p>
    <w:p>
      <w:r>
        <w:t xml:space="preserve">Severn Valley Railwayn osakkeita myytiin 1,3 miljoonan punnan arvosta.</w:t>
      </w:r>
    </w:p>
    <w:p>
      <w:r>
        <w:t xml:space="preserve">Severn Valley Railwayn virkamiehet järjestävät tänä viikonloppuna erityistapahtumia nykyisille osakkeenomistajille ja kannustavat uusia sijoittajia. He haluavat kerätä 3 miljoonaa puntaa esimerkiksi uuden perinnekeskuksen ja insinöörikoulutuslaitoksen rakentamista varten. Toimitusjohtaja Nick Ralls sanoi, että tähänastinen palaute on ollut "uskomatonta". Hänen mukaansa ihmisten oli sijoitettava vähintään 100 puntaa, mutta he saisivat etuja, kuten ilmaisia ja alennettuja lippuja linjalla. 150 vuotta vanha, 16 mailin mittainen linja kulkee Severn-jokea pitkin Kidderminsteristä Worcestershiressä sijaitsevaan Bridgnorthiin Shropshiressä, ja se houkuttelee vuosittain noin 200 000 kävijää. Junia kuljettavat pääasiassa höyryveturit.</w:t>
      </w:r>
    </w:p>
    <w:p>
      <w:r>
        <w:rPr>
          <w:b/>
        </w:rPr>
        <w:t xml:space="preserve">Yhteenveto</w:t>
      </w:r>
    </w:p>
    <w:p>
      <w:r>
        <w:t xml:space="preserve">Perinnerautatien osakkeita on myyty yli 1,3 miljoonan punnan arvosta puolen vuoden aikana.</w:t>
      </w:r>
    </w:p>
    <w:p>
      <w:r>
        <w:rPr>
          <w:b/>
          <w:u w:val="single"/>
        </w:rPr>
        <w:t xml:space="preserve">Asiakirjan numero 26097</w:t>
      </w:r>
    </w:p>
    <w:p>
      <w:r>
        <w:t xml:space="preserve">Oxfordin arkeologiyhdistyksen Blackbird Leysin kaivaukset</w:t>
      </w:r>
    </w:p>
    <w:p>
      <w:r>
        <w:t xml:space="preserve">East Oxford Community Archaeology Societyn hanke keskittyy Blackbird Leysissä sijaitsevan Priory Pubin ympärille. Hanketta johtava arkeologi Jane Harrison kertoi, että ryhmä on jo löytänyt vanhojen seinien jäänteitä, keramiikkaa ja lattialaattoja. Hän sanoi, ettei vain kaupungin keskusta ole täynnä historiaa. "Yksi asia, joka on käynyt selväksi, on se, että varhaiskeskiaika... oli todella tärkeää aikaa myös Oxfordin itäosassa, ja siellä tapahtui paljon jännittäviä asioita", hän sanoi. Itä-Oxfordin arkeologian ja historian uskotaan sisältävän roomalaisia asutuksia, keskiaikaisen spitaalihoitolan ja sisällissodan piiritystöitä. Kaivaukset ovat osa vapaaehtoisten ja Oxfordin yliopiston yhteistyötä.</w:t>
      </w:r>
    </w:p>
    <w:p>
      <w:r>
        <w:rPr>
          <w:b/>
        </w:rPr>
        <w:t xml:space="preserve">Yhteenveto</w:t>
      </w:r>
    </w:p>
    <w:p>
      <w:r>
        <w:t xml:space="preserve">Arkeologit paljastavat Oxfordin kulttuuriperinnön salaisuuksia kaivauksilla kaupungin keskustan itäpuolella.</w:t>
      </w:r>
    </w:p>
    <w:p>
      <w:r>
        <w:rPr>
          <w:b/>
          <w:u w:val="single"/>
        </w:rPr>
        <w:t xml:space="preserve">Asiakirjan numero 26098</w:t>
      </w:r>
    </w:p>
    <w:p>
      <w:r>
        <w:t xml:space="preserve">Libya: Gaddafiin kytköksissä oleva 1 miljardin dollarin arvoinen omaisuus "Etelä-Afrikassa".</w:t>
      </w:r>
    </w:p>
    <w:p>
      <w:r>
        <w:t xml:space="preserve">Libya on tiettävästi pyytänyt apua timanttien, kullan ja käteisvarojen kotiuttamiseksi. Varat olivat neljän pankin ja turvallisuusyrityksen hallussa Etelä-Afrikassa, kerrotaan libyalaisiin tutkijoihin viitanneissa raporteissa. Joidenkin arvioiden mukaan Gaddafin ulkomaisen omaisuuden arvo saattaa olla jopa 80 miljardia dollaria. Gaddafi otettiin kiinni ja tapettiin, kun hän yritti paeta kotikaupungistaan Sirtestä Libyan poliittisen kansannousun aikana lokakuussa 2011. Monet libyalaiset pitävät häntä tai hänen perhettään koskevia varoja valtion omaisuutena, joka olisi palautettava. "Eräs ryhmä lähestyi valtiovarainministeriötä väittäen edustavansa Libyan hallitusta, ja olemme parhaillaan tarkistamassa heidän väitteitään Etelä-Afrikassa sijaitsevasta omaisuudesta", Etelä-Afrikan valtiovarainministerin Pravin Gordhanin tiedottaja totesi Etelä-Afrikan Sunday Times -sanomalehdessä. Libyan suurlähetystön virkamies Salah Marghani sanoi, että virkamiehet oli "nimitetty tutkimaan ja varmistamaan Afrikassa olevat varat Libyan kansan puolesta". Sanomalehti painoi otteita Libyan oikeus- ja valtiovarainministereiden Etelä-Afrikan vastaaville ministereille lähettämistä kirjeistä, joissa pyydettiin apua Gaddafiin liittyvän omaisuuden löytämiseksi, sillä sitä "on saatettu pitää laittomasti hallussa, hankkia, ryöstää, tallettaa tai kätkeä Etelä-Afrikkaan". Lehden mukaan libyalaiset tutkijat olivat tavanneet Gordhanin ja presidentti Jacob Zuman keskustellakseen rahojen löytämisestä ja palauttamisesta.</w:t>
      </w:r>
    </w:p>
    <w:p>
      <w:r>
        <w:rPr>
          <w:b/>
        </w:rPr>
        <w:t xml:space="preserve">Yhteenveto</w:t>
      </w:r>
    </w:p>
    <w:p>
      <w:r>
        <w:t xml:space="preserve">Etelä-Afrikan viranomaiset tutkivat väitteitä, joiden mukaan Libyan entinen johtaja Muammar Gaddafi ja hänen perheensä ovat kätkeneet maahan miljardi dollaria (600 miljoonaa puntaa) varoja.</w:t>
      </w:r>
    </w:p>
    <w:p>
      <w:r>
        <w:rPr>
          <w:b/>
          <w:u w:val="single"/>
        </w:rPr>
        <w:t xml:space="preserve">Asiakirjan numero 26099</w:t>
      </w:r>
    </w:p>
    <w:p>
      <w:r>
        <w:t xml:space="preserve">Scottish Friendly saa Marine &amp; Generalin haltuunsa</w:t>
      </w:r>
    </w:p>
    <w:p>
      <w:r>
        <w:t xml:space="preserve">High Court hyväksyi yritysoston lopullisesti 22. toukokuuta Lontoossa sen jälkeen, kun molempien keskinäisten yhtiöiden jäsenet olivat tukeneet sitä. Glasgow'ssa sijaitseva Scottish Friendly ilmoitti siirrosta ensimmäisen kerran helmikuussa. Keskinäinen vakuutusyhtiö sanoi, että yritysosto oli osa sen strategiaa monipuolistaa ja kasvattaa liiketoimintaa. Toimitusjohtaja Fiona McBain lisäsi: "M&amp;GM:n haltuunotto on kaksinkertaistanut Scottish Friendlyn hallinnoitavat varat yli 2 miljardiin puntaan, ja se antaa meille lisää mittakaavaetuja, joiden avulla voimme tehostaa toimintaa entisestään ja lisätä arvoa kaikille vakuutuksenottajillemme, myös M&amp;GM:stä siirtyville vakuutuksenottajille."</w:t>
      </w:r>
    </w:p>
    <w:p>
      <w:r>
        <w:rPr>
          <w:b/>
        </w:rPr>
        <w:t xml:space="preserve">Yhteenveto</w:t>
      </w:r>
    </w:p>
    <w:p>
      <w:r>
        <w:t xml:space="preserve">Scottish Friendly Assurance on ilmoittanut saattaneensa päätökseen Marine &amp; General Mutualin (M&amp;GM) oston.</w:t>
      </w:r>
    </w:p>
    <w:p>
      <w:r>
        <w:rPr>
          <w:b/>
          <w:u w:val="single"/>
        </w:rPr>
        <w:t xml:space="preserve">Asiakirjan numero 26100</w:t>
      </w:r>
    </w:p>
    <w:p>
      <w:r>
        <w:t xml:space="preserve">Sony Ericssonin voittoja kasvattavat älypuhelimet</w:t>
      </w:r>
    </w:p>
    <w:p>
      <w:r>
        <w:t xml:space="preserve">Ericssonin ja Sonyn omistama maailman viidenneksi suurin matkapuhelinvalmistaja teki toisella vuosineljänneksellä 31 miljoonan euron (39,7 miljoonaa dollaria; 26 miljoonaa puntaa) voiton ennen veroja. Yritys teki 283 miljoonan euron tappion vuoden 2009 samalla neljänneksellä. Älypuhelimet, joissa on PC:n kaltaisia toimintoja ja linkkejä sosiaalisiin verkostosivustoihin, ovat herättäneet kuluttajien halun vempaimia kohtaan. Yhtiö sanoo kuitenkin odottavansa tänä vuonna edelleen vain pientä markkinakasvua. Kilpailu älypuhelinten avainsegmentillä on kovaa. Maailman suurin matkapuhelinvalmistaja Nokia antoi kesäkuussa tulosvaroituksen, jonka mukaan sen älypuhelimet kamppailevat Applen iPhonea vastaan. Sony Ericssonin uusimpia malleja ovat Xperia X10- ja Vivaz-älypuhelimet sekä Xperia X10 mini ja Xperia X10 mini pro. Yhtiön toimitusjohtaja Bert Nordberg sanoi, että operaattorit ovat ottaneet uudet puhelimet hyvin vastaan, ja meillä on nyt hyvät edellytykset pitkän aikavälin kasvuun. Sony Ericsson on käyttänyt viimeiset kaksi vuotta kustannusten leikkaamiseen ja vähentänyt 4000 työntekijää eli yli kolmanneksen työvoimastaan.</w:t>
      </w:r>
    </w:p>
    <w:p>
      <w:r>
        <w:rPr>
          <w:b/>
        </w:rPr>
        <w:t xml:space="preserve">Yhteenveto</w:t>
      </w:r>
    </w:p>
    <w:p>
      <w:r>
        <w:t xml:space="preserve">Matkapuhelinvalmistaja Sony Ericsson on tehnyt toisen peräkkäisen neljännesvuosivoiton älypuhelinmyynnin ansiosta.</w:t>
      </w:r>
    </w:p>
    <w:p>
      <w:r>
        <w:rPr>
          <w:b/>
          <w:u w:val="single"/>
        </w:rPr>
        <w:t xml:space="preserve">Asiakirjan numero 26101</w:t>
      </w:r>
    </w:p>
    <w:p>
      <w:r>
        <w:t xml:space="preserve">Yksityinen NHS Hinchingbrooke Hospital -pomo sai 400 000 punnan palkkion</w:t>
      </w:r>
    </w:p>
    <w:p>
      <w:r>
        <w:t xml:space="preserve">Ali Parsa ilmoitti viime viikolla luopuvansa Circle-järjestön johtajan tehtävästä. Hinchingbrooken sairaalan johtamista koskeva uraauurtava 10-vuotinen sopimus on päättynyt alle vuoden kuluttua. Parsa kiisti, että hänet olisi irtisanottu, kun hän todisti asian Yhdistyneen kuningaskunnan parlamentin julkisten tilien komitealle (Commons Public Accounts Committee). Uutinen Parsan jättämisestä tuli sen jälkeen, kun kansallinen tilintarkastusvirasto oli viime kuussa paljastanut, että yhtiö ei ollut onnistunut saavuttamaan luvattuja säästöjä ja että sairaala oli yli neljä miljoonaa puntaa velkaa - kaksinkertainen määrä tavoitteeseen nähden. "Laadun korjaaminen" -valiokunnan puheenjohtaja Margaret Hodge MP sanoi: "Tiedän, että haluatte olla todella rehellinen meille, mutta uskottavuuttamme rasittaa kuulla, että olette olleet kuusi kuukautta mukana tässä täysin uudessa hankkeessa, johon hallitus on sitoutunut, ja olette lähteneet vuoden rahoilla ja sanotte, että tämä on täysin normaalia." Näin sanoi Hodge. "Joku antoi teille potkut, herra Parsa, jotta voitte kävellä pois 400 000 punnan palkkion kanssa, josta suurin osa tulee veronmaksajilta." Parsa vastasi: "Minua ei erotettu. Jos minut olisi erotettu, kertoisin sen teille. Minulla ei ole mitään sitä vastaan." Hän sanoi lähteneensä muiden hankkeiden vuoksi, vaikka hän myönsikin, että hän oli käynyt "keskustelua" hallituksen kanssa lähtemisestä jo useiden kuukausien ajan. Hän puolusti voimakkaasti Circlen työtä Hinchingbrookessa ja sanoi, että se oli kääntänyt sairaalan kliinisen suorituskyvyn nousuun, mutta sanoi, että oli liian aikaista arvioida, oliko sopimus ollut menestys. "Mielestäni teemme erittäin, erittäin hyvää työtä. Se on kuin arvioisi Mo Farahia 10 000 metrin juoksun jälkeen", hän sanoi. "Olemme korjanneet laadun, nyt korjaamme kustannukset."</w:t>
      </w:r>
    </w:p>
    <w:p>
      <w:r>
        <w:rPr>
          <w:b/>
        </w:rPr>
        <w:t xml:space="preserve">Yhteenveto</w:t>
      </w:r>
    </w:p>
    <w:p>
      <w:r>
        <w:t xml:space="preserve">Ensimmäisen Cambridgeshiren NHS-sairaalan johtajaksi siirtyneen yksityisen yrityksen entinen toimitusjohtaja sai 400 000 punnan korvauksen erottuaan tehtävästään, kuten hän on kertonut parlamentin jäsenille.</w:t>
      </w:r>
    </w:p>
    <w:p>
      <w:r>
        <w:rPr>
          <w:b/>
          <w:u w:val="single"/>
        </w:rPr>
        <w:t xml:space="preserve">Asiakirjan numero 26102</w:t>
      </w:r>
    </w:p>
    <w:p>
      <w:r>
        <w:t xml:space="preserve">Alderneyn venesataman rakentaminen keskeytetään</w:t>
      </w:r>
    </w:p>
    <w:p>
      <w:r>
        <w:t xml:space="preserve">Osavaltiot olivat toivoneet aloittavansa työt keväällä 2011, mutta työtarjoukset palautettiin vasta viime viikolla. Alderneyn toimitusjohtaja Roy Burke sanoi, että päätös tehdään todennäköisesti tänä vuonna, mutta se vie aikaa, koska tarjoukset on analysoitava. Brayen satamahankkeen tarkoituksena on edistää taloutta houkuttelemalla matkailijoita ja tarjoamalla veneille tilaa kiinnittyä pitkäaikaisesti.</w:t>
      </w:r>
    </w:p>
    <w:p>
      <w:r>
        <w:rPr>
          <w:b/>
        </w:rPr>
        <w:t xml:space="preserve">Yhteenveto</w:t>
      </w:r>
    </w:p>
    <w:p>
      <w:r>
        <w:t xml:space="preserve">Alderneylle rakennettavan 300 venepaikan venesataman rakentaminen on keskeytetty.</w:t>
      </w:r>
    </w:p>
    <w:p>
      <w:r>
        <w:rPr>
          <w:b/>
          <w:u w:val="single"/>
        </w:rPr>
        <w:t xml:space="preserve">Asiakirjan numero 26103</w:t>
      </w:r>
    </w:p>
    <w:p>
      <w:r>
        <w:t xml:space="preserve">Uudet suunnitelmat 12 miljoonan punnan Conwy Falls -vesivoimalaitoksesta jätetty.</w:t>
      </w:r>
    </w:p>
    <w:p>
      <w:r>
        <w:t xml:space="preserve">RWE Innogy UK haluaa rakentaa voimalaitoksen Conwy Falls -joen putouksille Betws-y-Coedin eteläpuolelle, joka on yksi joen luonnonkauniimmista osista. Maaliskuussa Snowdonia National Park Authorityn suunnittelukomitea hylkäsi suunnitelman. Ympäristöaktivistit, kalastajat, melojat ja paikalliset yritykset vastustivat päätöstä. Uudessa hakemuksessaan yhtiö on sanonut, että se tarjoaisi melojille turvallisemman ulospääsyn putousten yläpuolelle ja että virtaama ei kasvaisi niin voimakkaasti, että se vaikuttaisi kalakantoihin.</w:t>
      </w:r>
    </w:p>
    <w:p>
      <w:r>
        <w:rPr>
          <w:b/>
        </w:rPr>
        <w:t xml:space="preserve">Yhteenveto</w:t>
      </w:r>
    </w:p>
    <w:p>
      <w:r>
        <w:t xml:space="preserve">Conwy-joen kiistellystä 12 miljoonan punnan vesivoimalaitoksesta on jätetty uudet suunnitelmat.</w:t>
      </w:r>
    </w:p>
    <w:p>
      <w:r>
        <w:rPr>
          <w:b/>
          <w:u w:val="single"/>
        </w:rPr>
        <w:t xml:space="preserve">Asiakirjan numero 26104</w:t>
      </w:r>
    </w:p>
    <w:p>
      <w:r>
        <w:t xml:space="preserve">Middlesbroughin kaupunginvaltuutettu David Smith kiistää syytteet lapsiseksistä</w:t>
      </w:r>
    </w:p>
    <w:p>
      <w:r>
        <w:t xml:space="preserve">David Smithiä, 30, joka edustaa Coulby Newhamia Middlesbroughin neuvostossa, syytetään yhdeksästä lapsen seksuaalisesta koskettelusta. Teesside Magistrates' Court -oikeudelle kerrottiin, että väitetyt rikokset tapahtuivat yli vuosikymmenen ajan. Lyhyen kuulemisen jälkeen hänet vapautettiin ehdollisella takuita vastaan, ja häntä kehotettiin saapumaan Teesside Crown Courtiin 4. syyskuuta. Middlesbroughissa Rainsford Crescentillä asuva Smith erosi pidätyksensä jälkeen konservatiivipuolueen ja Middlesbroughin neuvoston konservatiiviryhmän jäsenyydestä. Aiheeseen liittyvät Internet-linkit HM Courts &amp; Tribunals Service (HM Courts &amp; Tribunals Service)</w:t>
      </w:r>
    </w:p>
    <w:p>
      <w:r>
        <w:rPr>
          <w:b/>
        </w:rPr>
        <w:t xml:space="preserve">Yhteenveto</w:t>
      </w:r>
    </w:p>
    <w:p>
      <w:r>
        <w:t xml:space="preserve">Teessiden kaupunginvaltuutettu on saapunut oikeuteen kiistämään useita lapsiin kohdistuneita seksuaalirikoksia.</w:t>
      </w:r>
    </w:p>
    <w:p>
      <w:r>
        <w:rPr>
          <w:b/>
          <w:u w:val="single"/>
        </w:rPr>
        <w:t xml:space="preserve">Asiakirjan numero 26105</w:t>
      </w:r>
    </w:p>
    <w:p>
      <w:r>
        <w:t xml:space="preserve">Yleisöltä pyydetään mielipidettä jätteistä</w:t>
      </w:r>
    </w:p>
    <w:p>
      <w:r>
        <w:t xml:space="preserve">Julkisten palvelujen osasto johtaa jätehuoltostrategiaa ja pyrkii saamaan mukaan mahdollisimman laajan otoksen väestöstä. Tilaisuudet järjestetään Beau Sejourissa perjantaina kello 1400-2000, lauantaina kello 1000-1700 ja sunnuntaina kello 1000-1600. Apulaispäällikkö Colette Brown sanoi, että on tärkeää, että saarelaiset osallistuvat. Hän sanoi: "Meillä on ollut aiemmin kaksi prosessia, joihin ei ole sisältynyt näin laajaa kuulemista." Vuodesta 1994 lähtien osavaltiot ovat ehdottaneet, hyväksyneet ja sitten hylänneet kaksi eri strategiaa, jotka koskevat jätteenpolttolaitoksen rakentamista Longue Hougueen. Näihin kahteen epäonnistuneeseen yritykseen käytettiin yli 11 miljoonaa puntaa. Brown sanoi: "Yritämme ottaa yhteisön mukaan, jotta voimme ottaa nämä askeleet strategiaa kehitettäessä. "Olemme hyvin toiveikkaita, että löydämme lopulta ratkaisun, jonka kaikki voivat hyväksyä."</w:t>
      </w:r>
    </w:p>
    <w:p>
      <w:r>
        <w:rPr>
          <w:b/>
        </w:rPr>
        <w:t xml:space="preserve">Yhteenveto</w:t>
      </w:r>
    </w:p>
    <w:p>
      <w:r>
        <w:t xml:space="preserve">Jätehuoltotilaisuudet alkavat, kun osavaltiot pyytävät yleisön mielipidettä Guernseyn jätehuoltostrategiasta.</w:t>
      </w:r>
    </w:p>
    <w:p>
      <w:r>
        <w:rPr>
          <w:b/>
          <w:u w:val="single"/>
        </w:rPr>
        <w:t xml:space="preserve">Asiakirjan numero 26106</w:t>
      </w:r>
    </w:p>
    <w:p>
      <w:r>
        <w:t xml:space="preserve">Readingin neuvoston altaan myynti epäonnistui</w:t>
      </w:r>
    </w:p>
    <w:p>
      <w:r>
        <w:t xml:space="preserve">Readingin neuvosto valitsi OOAK Developmentsin Arthur Hillin uima-allasalueen ensisijaiseksi tarjoajaksi viime vuoden kesäkuussa. Mutta neuvoston johtaja Jason Brock sanoi, että neuvottelut oli "keskeytetty", ja lisäsi, että tilanne oli "valitettava". Arthur Hillin kampanjoija Peter Burt kehotti neuvostoa järjestämään julkisen kuulemisen alueen tulevaisuudesta. Hän sanoi: "Valitettavasti ei ole yllätys, että neuvoston epäonnistuneet ja salaiset suunnitelmat alueen myymisestä ovat kariutuneet. "Ensimmäiseksi neuvoston on nyt kuultava paikallisia asukkaita Arthur Hillin alueen tulevaisuudesta sen sijaan, että se jatkaisi toteuttamiskelvottomia suunnitelmia alueen myymisestä kehityskäyttöön." Kings Roadilla sijaitseva uimahalli rakennettiin vuonna 1911 Readingin pormestarina vuosina 1883-1887 toimineen Arthur Hillin perheen lahjoittamalle maalle. Se suljettiin joulukuussa 2016, kun kaupunginvaltuutetut katsoivat sen ylläpidon olevan liian kallista ja päättivät myydä sen. Tietosuojavaltuutettu määräsi toukokuussa neuvoston julkaisemaan yksityiskohtia aiemmin ehdotetusta 1,15 miljoonan punnan kaupasta, kun viranomainen oli kieltäytynyt siitä väittäen, että yksityiskohdat olivat "kaupallisesti arkaluonteisia". Brock sanoi, että valtuusto "harkitsee edelleen alueen uudelleenkäyttöä asuntotuotantoon, mukaan luettuna neuvoston asunnot, jotka ovat avainhenkilöiden asuntoja tai muita kohtuuhintaisia asuntoja". Hän lisäsi, että viranomainen on sitoutunut tarjoamaan uuden uima-altaan Readingin itäosaan.</w:t>
      </w:r>
    </w:p>
    <w:p>
      <w:r>
        <w:rPr>
          <w:b/>
        </w:rPr>
        <w:t xml:space="preserve">Yhteenveto</w:t>
      </w:r>
    </w:p>
    <w:p>
      <w:r>
        <w:t xml:space="preserve">Kampanjoijat ovat arvostelleet neuvoston "epäonnistunutta" yritystä myydä kunnallinen uima-allas kiinteistökehittäjille sen jälkeen, kun sen myynti epäonnistui.</w:t>
      </w:r>
    </w:p>
    <w:p>
      <w:r>
        <w:rPr>
          <w:b/>
          <w:u w:val="single"/>
        </w:rPr>
        <w:t xml:space="preserve">Asiakirjan numero 26107</w:t>
      </w:r>
    </w:p>
    <w:p>
      <w:r>
        <w:t xml:space="preserve">Koulu on merkitty Google Mapsissa "maanpäälliseksi helvetiksi".</w:t>
      </w:r>
    </w:p>
    <w:p>
      <w:r>
        <w:t xml:space="preserve">Hornsea School and Language College East Yorkshiressä ilmestyi verkkosivustolle nimellä "Hornsea Prison &amp; Hell on Earth". Uskotaan, että eräs oppilas esitti nimenmuutoksen hakukoneelle, ja se hyväksyttiin. Koulu antoi lausunnon, jonka mukaan luvaton maininta on sittemmin poistettu. Kuka tahansa voi ehdottaa Googlelle paikkojen nimiä, mutta yrityksen omistajan on vahvistettava ne, jotta varmistetaan, että vain hän voi muokata niitä. Merkintä on sittemmin muutettu, ja koulun mukaan kepposen tekijän henkilöllisyys on tiedossa. Rehtori Steve Ostler sanoi: "Suosittelemme, että kaikki koulut ottavat Google-karttakuvakkeensa omakseen, jotta estetään kopiointikäyttäytyminen." Hornsea School and Language College on vuonna 1958 perustettu toisen asteen peruskoulu, johon otetaan oppilaita Hornseasta ja lähialueelta. Googlen tiedottaja sanoi: "Kun käyttäjät voivat ehdottaa tietoja, saadaan kattavaa ja ajantasaista tietoa, mutta myönnämme, että käyttäjien ehdottamia epätarkkuuksia saattaa esiintyä satunnaisesti. "Kun näin tapahtuu, teemme parhaamme korjataksemme ongelman mahdollisimman nopeasti."</w:t>
      </w:r>
    </w:p>
    <w:p>
      <w:r>
        <w:rPr>
          <w:b/>
        </w:rPr>
        <w:t xml:space="preserve">Yhteenveto</w:t>
      </w:r>
    </w:p>
    <w:p>
      <w:r>
        <w:t xml:space="preserve">Koulu on merkitty Google Mapsissa "maanpäälliseksi helvetiksi", minkä uskotaan olleen erään koulun oppilaan vitsi.</w:t>
      </w:r>
    </w:p>
    <w:p>
      <w:r>
        <w:rPr>
          <w:b/>
          <w:u w:val="single"/>
        </w:rPr>
        <w:t xml:space="preserve">Asiakirjan numero 26108</w:t>
      </w:r>
    </w:p>
    <w:p>
      <w:r>
        <w:t xml:space="preserve">Valtiosihteerin on määrä päättää Finucane-tutkimuksesta</w:t>
      </w:r>
    </w:p>
    <w:p>
      <w:r>
        <w:t xml:space="preserve">Lojalistiterroristit ampuivat asianajajan kuoliaaksi hänen Belfastissa sijaitsevassa kodissaan vuonna 1989. Hänen perheensä uskoo, että hänen kuolemansa oli seurausta salaliitosta Britannian valtion osien kanssa. Paterson tapasi Finucanen perheen marraskuussa. Hän sanoi harkitsevansa useita yleisen edun mukaisia asioita, mukaan lukien mahdollisia kustannuksia. Pat Finucanen vaimo Geraldine kertoi saaneensa Patersonilta torstaiaamuna "yksityiskohtaisen" kirjeen ja aikovansa vastata siihen keskusteltuaan sen sisällöstä perheensä kanssa. Paterson sanoi, että hän harkitsisi perheen hänelle esittämiä näkemyksiä sekä useita muita tekijöitä, kuten seuraavia: Edellisen hallituksen lupauksen jälkeen on tehty useita tutkimuksia, muun muassa asianajaja Rosemary Nelsonin, Robert Hamillin ja LVF:n johtajan Billy Wrightin murhista.</w:t>
      </w:r>
    </w:p>
    <w:p>
      <w:r>
        <w:rPr>
          <w:b/>
        </w:rPr>
        <w:t xml:space="preserve">Yhteenveto</w:t>
      </w:r>
    </w:p>
    <w:p>
      <w:r>
        <w:t xml:space="preserve">Valtiosihteeri on sanonut päättävänsä uuden vuoden aikana, onko Pat Finucanen murhasta järjestettävä julkinen tutkinta.</w:t>
      </w:r>
    </w:p>
    <w:p>
      <w:r>
        <w:rPr>
          <w:b/>
          <w:u w:val="single"/>
        </w:rPr>
        <w:t xml:space="preserve">Asiakirjan numero 26109</w:t>
      </w:r>
    </w:p>
    <w:p>
      <w:r>
        <w:t xml:space="preserve">Grit ja Joseph Birch syytteessä miljoonien punnan huijauksesta</w:t>
      </w:r>
    </w:p>
    <w:p>
      <w:r>
        <w:t xml:space="preserve">Grit Birch, 45, Rifford Roadilta, Exeteristä, joutuu vastaamaan kahteen syytteeseen rikoksen tuottaman hyödyn lakiin perustuvasta rahanpesusta ja neljään petossyytteeseen. Häntä syytetään näistä syytteistä yhdessä 62-vuotiaan Joseph Birchin kanssa, joka asuu Horns Crossissa, North Devonissa. Hänet on vangittu, kun taas Grit Birchille myönnettiin ehdollinen takuu. Las Vegasissa asuvaa Birchiä syytetään 1 872 308,50 punnan arvoisen rikollisen omaisuuden siirtämisestä Liechtensteiniin kesäkuun ja elokuun 2003 välisenä aikana pankkisiirrolla. Häntä syytetään myös rikollisen omaisuuden muuntamisesta 734 000 punnan arvosta auton, huonekalujen ja kalusteiden ostamiseksi ja rakennustöiden maksamiseksi Higher Lowtonin maatilalla North Tawtonissa Devonissa vuonna 2005. Birchiä vastaan nostetaan myös neljä syytettä petoksesta, joka liittyy yhteensä 3,3 miljoonan punnan suuruisiin summiin, jotka liittyvät Las Vegasiin ja New Yorkiin. Häntä syytetään myös siitä, että vuosina 2008-2013 hän kätki, naamioi, muutti, siirsi tai poisti rikollista omaisuutta yhteensä 3 268 622 punnan arvosta käteisnostojen ja henkilökohtaisten tavaroiden maksujen avulla. Birchiä syytetään myös ampuma-aseen ampumatarvikkeiden hallussapidosta.</w:t>
      </w:r>
    </w:p>
    <w:p>
      <w:r>
        <w:rPr>
          <w:b/>
        </w:rPr>
        <w:t xml:space="preserve">Yhteenveto</w:t>
      </w:r>
    </w:p>
    <w:p>
      <w:r>
        <w:t xml:space="preserve">Miestä ja naista on syytetty miljoonien punnan petos- ja rahanpesuoperaatiosta.</w:t>
      </w:r>
    </w:p>
    <w:p>
      <w:r>
        <w:rPr>
          <w:b/>
          <w:u w:val="single"/>
        </w:rPr>
        <w:t xml:space="preserve">Asiakirjan numero 26110</w:t>
      </w:r>
    </w:p>
    <w:p>
      <w:r>
        <w:t xml:space="preserve">Uuden-Seelannin opposition Labour vaihtaa johtajia ennen vaaleja</w:t>
      </w:r>
    </w:p>
    <w:p>
      <w:r>
        <w:t xml:space="preserve">"Viimeaikaiset gallup-tulokset ovat olleet pettymys. Johtajana minun on otettava vastuu näistä tuloksista", Little sanoi. Hänen seuraajakseen on nimetty varajohtaja Jacinda Ardern, 37, joka lupasi "johtaa elämämme kampanjaa". Uudessa-Seelannissa on määrä järjestää vaalit 23. syyskuuta. Ilmoittaessaan erostaan Little, 52, sanoi toivovansa, että uusi johtoryhmä voisi vauhdittaa keskusta-vasemmistolaisen puolueen kampanjaa ennen vaaleja. Viimeaikaisten mielipidemittausten mukaan puolueen kannatus on laskenut noin 23-24 prosenttiin, mikä on huonoin lukema moneen vuoteen. Little johti työväenpuoluetta lähes kolme vuotta. Uutta-Seelantia hallitsee tällä hetkellä pääministeri Bill Englishin johtama keskustaoikeistolainen National Party -koalitio. Ardern twiittasi tuntevansa itsensä "etuoikeutetuksi ja kunnioitetuksi, että hänet on valittu johtajaksi" ja kiitti Littleä "hänen valtavasta työstään ja johtajuudestaan". Hän nimesi Kelvin Davisin sijaisekseen.</w:t>
      </w:r>
    </w:p>
    <w:p>
      <w:r>
        <w:rPr>
          <w:b/>
        </w:rPr>
        <w:t xml:space="preserve">Yhteenveto</w:t>
      </w:r>
    </w:p>
    <w:p>
      <w:r>
        <w:t xml:space="preserve">Uuden-Seelannin suurimman oppositiopuolueen työväenpuolueen johtaja Andrew Little on eronnut - alle kaksi kuukautta ennen maan parlamenttivaaleja.</w:t>
      </w:r>
    </w:p>
    <w:p>
      <w:r>
        <w:rPr>
          <w:b/>
          <w:u w:val="single"/>
        </w:rPr>
        <w:t xml:space="preserve">Asiakirjan numero 26111</w:t>
      </w:r>
    </w:p>
    <w:p>
      <w:r>
        <w:t xml:space="preserve">TNA kertoo LLRC:lle "historiallisia tosiasioita".</w:t>
      </w:r>
    </w:p>
    <w:p>
      <w:r>
        <w:t xml:space="preserve">Tamil National Alliance (TNA) sanoi hyväksyvänsä Lessons learnt and Reconciliation Commissionin (LLRC) kutsun. LLRC:n tehtävänä on presidentin toimeksiannosta tutkia hallituksen ja LTTE:n vuonna 2002 allekirjoittaman tulitauon "epäonnistumista" ja "siihen liittyviä asioita" 19. toukokuuta 2009 asti, jolloin hallitus julisti sotilaallisen voittonsa tamilitiikereitä vastaan. TNA:n johtaja R Sambanthan sanoi BBC Sandeshayalle, että sotaan johtaneita asioita ja sodan päättymiseen asti tapahtuneita asioita "ei voida tarkastella erillään" historiallisista tosiasioista itsenäistymisen jälkeen. "Kapea mandaatti" "Kun todistamme, esityksemme on melko kattava koko tuon ajanjakson historian osalta", hän sanoi. Kansainväliset ja paikalliset ihmisoikeusjärjestöt ovat arvostelleet toimikunnalle annettua "kapeaa" toimeksiantoa ja sitä, voidaanko näin kapealla toimeksiannolla odottaa myönteistä lopputulosta. Nelson Mandelan perustaman The Wolrd Elders -ryhmän puolesta puhunut Suomen entinen presidentti Martti Ahtisaari ilmaisi myös huolensa. "Jos tarkastellaan aiempia esimerkkejä Sri Lankan erityiskomissioista, on oltava skeptinen", hän sanoi BBC Sandeshayalle. "Viimeisten 30 vuoden aikana muiden vastaavien komissioiden raportteja ei ole edes julkistettu. Joten tämä yritys jättää paljon toivomisen varaa." Sambandan, joka kieltäytyi kommentoimasta sitä, käsitteleekö LLRC väitettyjä ihmisoikeusloukkauksia sodan loppuvaiheessa, sanoo, että puolue ei ole huolissaan siitä, päättyisikö komission työ mihinkään myönteiseen lopputulokseen. "Uskomme, että meillä on velvollisuus esittää tamiliväestön kanta ja se, miten todellinen sovinto voidaan saavuttaa", hän sanoi.</w:t>
      </w:r>
    </w:p>
    <w:p>
      <w:r>
        <w:rPr>
          <w:b/>
        </w:rPr>
        <w:t xml:space="preserve">Yhteenveto</w:t>
      </w:r>
    </w:p>
    <w:p>
      <w:r>
        <w:t xml:space="preserve">Sri Lankan tärkein tamilipoliittinen puolue sanoo aikovansa esittää presidentin paneelille esityksen historiallisista tosiasioista, jotka tasoittivat tietä vuosikymmeniä kestäneelle sisällissodalle Sri Lankassa.</w:t>
      </w:r>
    </w:p>
    <w:p>
      <w:r>
        <w:rPr>
          <w:b/>
          <w:u w:val="single"/>
        </w:rPr>
        <w:t xml:space="preserve">Asiakirjan numero 26112</w:t>
      </w:r>
    </w:p>
    <w:p>
      <w:r>
        <w:t xml:space="preserve">JK Rowling: Harry Potter spin-off käsikirjoitus on valmis</w:t>
      </w:r>
    </w:p>
    <w:p>
      <w:r>
        <w:t xml:space="preserve">Näyttelijä Emma Watsonin tekemässä haastattelussa kirjailija kertoi aluksi luulleensa kirjoittavansa vain juonen, mutta ennen kuin hän huomasi, hän oli käsikirjoittanut luonnoksen. "Ajattelin, että annan heille tämän juonen, ja sitten - kohtalokkaasti - istuin alas ja ajattelin, että 'Mietin vain, miltä se näyttäisi...', ja kirjoitin karkean luonnoksen kahdessatoista päivässä!" Haastattelu on julkaistu kokonaisuudessaan Wonderland Magazine -lehden uusimmassa numerossa, kun taas Emma Watson näytteli Hermionea Harry Potter -elokuvissa. Fantastic Beasts And Where To Find Them perustuu Harry Potterin Tylypahkassa käyttämään oppikirjaan, joka on fiktiivisen kirjailijan Newt Scamanderin kirjoittama opas taikaolennoista. Warner Bros kertoi, että elokuvasarja on osa "laajennettua luovaa kumppanuutta" bestseller-kirjailijan kanssa, mutta ei ole antanut mitään tietoa siitä, milloin elokuva voisi mennä tuotantoon. Rowlingin haastattelussa paljastuu myös, että inspiraatio tähän projektiin iski häneen mitä odottamattomimpina hetkinä. "Pystyn keskittymään siinä määrin, että pystyn sulkemaan kaikki täysin ulkopuolelle, kirjoittamaan sen ylös tai todella painamaan sen mieleeni", hän sanoi. Kirjailija lisäsi, että Harry Potter -kirjojen kirjoittaminen opetti häntä hallitsemaan aikaansa. Hän sanoi: "Uskon, että oppisopimuskoulutukseni kolmen ensimmäisen Harry Potterin kirjoittamisessa, kun olin yksinhuoltajaäiti eikä minulla ollut paljon tukea, merkitsi sitä, että opin käyttämään hyvin tehokkaasti aikaa, jota minulla on." "En ole koskaan oppinut käyttämään aikaa, jota minulla on." Seuraa @BBCNewsbeat Twitterissä</w:t>
      </w:r>
    </w:p>
    <w:p>
      <w:r>
        <w:rPr>
          <w:b/>
        </w:rPr>
        <w:t xml:space="preserve">Yhteenveto</w:t>
      </w:r>
    </w:p>
    <w:p>
      <w:r>
        <w:t xml:space="preserve">Kirjailija JK Rowling kertoo saaneensa Harry Potter -spin-off-elokuvan Fantastic Beasts And Where To Find Them käsikirjoitusluonnoksen valmiiksi vain 12 päivässä.</w:t>
      </w:r>
    </w:p>
    <w:p>
      <w:r>
        <w:rPr>
          <w:b/>
          <w:u w:val="single"/>
        </w:rPr>
        <w:t xml:space="preserve">Asiakirjan numero 26113</w:t>
      </w:r>
    </w:p>
    <w:p>
      <w:r>
        <w:t xml:space="preserve">Guernseyn jätteet lähetetään Ruotsiin</w:t>
      </w:r>
    </w:p>
    <w:p>
      <w:r>
        <w:t xml:space="preserve">Se vähentää kaatopaikalle sijoitettavan jätteen määrää, joka on saaren nykyinen jätteiden hävittämismenetelmä. Kahdeksantoista yritystä ilmaisi kiinnostuksensa, ja belgialaiset, hollantilaiset ja ruotsalaiset yritykset jäivät ehdolle. Julkisten palvelujen osaston (PSD) mukaan kolmivuotinen sopimus Geminor UK:n kanssa oli halvin ja ympäristöystävällisin. Vaihtoehto viedä jätteet naapurimaa Jerseyyn, jossa on jätteenpolttolaitos, hylättiin liian kalliina. Guernseyn jätehuoltostrategia Vuodesta 2010 lähtien kaatopaikalle sijoitetun jätteen määrä on laskenut yli 35 000 tonnista alle 30 000 tonniin. Tähän sisältyy noin 4 000 tonnia "erityisjätettä", kuten asbestia ja tienlakaisujätettä, joka ei sovellu vientiin ja joka sijoitetaan edelleen Mont Cuetin kaatopaikalle. Sopimuksen mukaan vuosittain viedään 20 000-25 000 tonnia käsiteltyä jätettä. PSD:n tiedottaja sanoi, että sopimuksen kustannuksia ei voida paljastaa kaupallisista syistä, mutta ne sisältyvät hankkeen 29,5 miljoonan punnan kokonaiskustannuksiin.</w:t>
      </w:r>
    </w:p>
    <w:p>
      <w:r>
        <w:rPr>
          <w:b/>
        </w:rPr>
        <w:t xml:space="preserve">Yhteenveto</w:t>
      </w:r>
    </w:p>
    <w:p>
      <w:r>
        <w:t xml:space="preserve">Guernseyn osavaltiot ovat ilmoittaneet, että Guernseyn roskat viedään Ruotsiin käsiteltäväksi vuodesta 2018 alkaen.</w:t>
      </w:r>
    </w:p>
    <w:p>
      <w:r>
        <w:rPr>
          <w:b/>
          <w:u w:val="single"/>
        </w:rPr>
        <w:t xml:space="preserve">Asiakirjan numero 26114</w:t>
      </w:r>
    </w:p>
    <w:p>
      <w:r>
        <w:t xml:space="preserve">Walmart testaa ruoan toimitusta Uberin ja Lyftin kanssa</w:t>
      </w:r>
    </w:p>
    <w:p>
      <w:r>
        <w:t xml:space="preserve">Toimitusjohtaja Doug McMillon julkistaa kumppanuuden autopalveluiden Uber ja Lyft kanssa Walmartin osakkeenomistajien kokouksessa myöhemmin perjantaina. Yhtiö kertoi blogikirjoituksessaan, että se odottaa kokeilun alkavan seuraavien kahden viikon aikana. Walmart tarjoaa jo nyt päivittäistavaroiden online-toimituspalvelua 13 markkina-alueella. Uuden kumppanuuden myötä Walmartin asiakkaat voivat tilata toimituksen verkossa, minkä jälkeen Walmartin työntekijä pyytää kuljettajaa Uberilta tai Lyftiltä, blogikirjoituksessa sanotaan. Kuljettaja noutaa tilauksen ja toimittaa sen suoraan asiakkaan paikalle. Asiakkailta veloitetaan palvelusta 7-10 dollaria. Pilotti alkaa Denverissä, Coloradossa ja yhdessä muussa kaupungissa, tiettävästi Phoenixissa, Arizonassa. McMillon kertoi tammikuussa sijoittajille, että yhtiö keskittyisi ketterämpään toimintaan, kun se ilmoitti sulkevansa 269 myymälää maailmanlaajuisesti. Toimituspalvelun laajentaminen kiristää kilpailua verkkokauppajätti Amazonin kanssa, joka käynnisti Amazon Fresh -ruokakaupan toimitukset Yhdysvalloissa vuonna 2007.</w:t>
      </w:r>
    </w:p>
    <w:p>
      <w:r>
        <w:rPr>
          <w:b/>
        </w:rPr>
        <w:t xml:space="preserve">Yhteenveto</w:t>
      </w:r>
    </w:p>
    <w:p>
      <w:r>
        <w:t xml:space="preserve">Yhdysvaltain vähittäiskaupan jättiläisen ilmoittaman pilottihankkeen mukaan Uber-kuljettajat voivat pian toimittaa elintarvikkeita Walmartin asiakkaille Yhdysvalloissa.</w:t>
      </w:r>
    </w:p>
    <w:p>
      <w:r>
        <w:rPr>
          <w:b/>
          <w:u w:val="single"/>
        </w:rPr>
        <w:t xml:space="preserve">Asiakirjan numero 26115</w:t>
      </w:r>
    </w:p>
    <w:p>
      <w:r>
        <w:t xml:space="preserve">Rorke's Driftin sotilaan sotamies James Owenin uusi hautakivi</w:t>
      </w:r>
    </w:p>
    <w:p>
      <w:r>
        <w:t xml:space="preserve">Sotamies James Owenin viimeinen leposija Bethalin hautausmaalla, Skettyssä, Swanseassa, oli merkitty monien vuosien ajan vain lahonneilla puunpalasilla, joissa oli hänen nimensä. Kampanjan jälkeen sille kuitenkin pystytettiin hautakivi sunnuntaina. Vuoden 1879 taistelu, johon osallistui noin 150 brittisotilasta, ikuistettiin vuoden 1964 elokuvassa Zulu. Laulaja Ivor Emmanuel esitti sotamies Owenia Stanley Bakerin tuottamassa "walesilaisessa lännenelokuvassa", joka kertoi taistelusta Etelä-Afrikassa. Hän selvisi taistelusta ja kuoli 87-vuotiaana Swanseassa vuonna 1938 asuessaan poikansa kanssa Kemble Streetillä Brynmillissä. Palvelukseen osallistui hänen lapsenlapsenlapsensa Anne Veale, joka sanoi: "Hän oli hyvin perheellinen mies. "Hän ei ollut ylpeä siitä, että oli tappanut zuluja, mutta oli kyse tappaa tai tulla tapetuksi, ja hän teki oman osuutensa kuninkaan ja maan puolesta." Hän sanoi, että hän oli hyvin ylpeä siitä, että oli tappanut zuluja.</w:t>
      </w:r>
    </w:p>
    <w:p>
      <w:r>
        <w:rPr>
          <w:b/>
        </w:rPr>
        <w:t xml:space="preserve">Yhteenveto</w:t>
      </w:r>
    </w:p>
    <w:p>
      <w:r>
        <w:t xml:space="preserve">Rorke's Driftin taistelussa Anglo-Zulun sodan aikana taistelleen sotilaan hautakivi on kunnostettu ja omistettu uudelleen.</w:t>
      </w:r>
    </w:p>
    <w:p>
      <w:r>
        <w:rPr>
          <w:b/>
          <w:u w:val="single"/>
        </w:rPr>
        <w:t xml:space="preserve">Asiakirjan numero 26116</w:t>
      </w:r>
    </w:p>
    <w:p>
      <w:r>
        <w:t xml:space="preserve">Walesin hallitus vahvisti neuvostojen kokonaisbudjettileikkaukset</w:t>
      </w:r>
    </w:p>
    <w:p>
      <w:r>
        <w:t xml:space="preserve">Lokakuussa ministerit ilmoittivat, että Walesin 22 paikallisviranomaista saisivat 146 miljoonaa puntaa vähemmän kuin tänä vuonna. Julkisten palvelujen ministeri Leighton Andrews sanoi keskiviikkona, että kokonaisavustusta, joka kattaa 60 prosenttia kuntien menoista, leikataan 3,4 prosenttia 4,12 miljardiin puntaan. Ceredigionin osuutta leikataan eniten, 4,5 prosenttia, ja Neath Port Talbotin osuutta vähiten, 2,4 prosenttia. Useat kunnat ovat aloittaneet asukkaiden kuulemisen päättäessään, mitkä palvelut joutuvat kärsimään eniten tarvittavista säästöistä. Walesin hallituksen mukaan noin 25 prosenttia neuvoston menoista katetaan erityisavustuksilla ja suurin osa lopuista 15 prosentista kunnallisverolla.</w:t>
      </w:r>
    </w:p>
    <w:p>
      <w:r>
        <w:rPr>
          <w:b/>
        </w:rPr>
        <w:t xml:space="preserve">Yhteenveto</w:t>
      </w:r>
    </w:p>
    <w:p>
      <w:r>
        <w:t xml:space="preserve">Walesin hallitus on vahvistanut neuvostojen vuosien 2015/16 lopullisiin talousarvioihin tehtävät leikkaukset.</w:t>
      </w:r>
    </w:p>
    <w:p>
      <w:r>
        <w:rPr>
          <w:b/>
          <w:u w:val="single"/>
        </w:rPr>
        <w:t xml:space="preserve">Asiakirjan numero 26117</w:t>
      </w:r>
    </w:p>
    <w:p>
      <w:r>
        <w:t xml:space="preserve">Kannettavien tietokoneiden käyttökielto: Yhdysvallat poistaa Saudi-Arabian lentoja koskevat rajoitukset</w:t>
      </w:r>
    </w:p>
    <w:p>
      <w:r>
        <w:t xml:space="preserve">Se kertoo, että kaksi Yhdysvaltoja palvelevaa keskuslentoasemaa on saanut luvan Yhdysvaltain sisäisen turvallisuuden ministeriöltä. Riadin King Khalidin lentoasema on viimeinen niistä 10 lentoasemasta, jotka on vapautettu kiellosta. Maaliskuussa Yhdysvallat kielsi kannettavien tietokoneiden ja muiden suurikokoisten elektroniikkalaitteiden viennin ja viennin kahdeksasta enimmäkseen muslimimaasta. Yhdysvaltain viranomaiset tarkistavat, että saudiarabialaiset lentokentät noudattavat uusia turvatoimia. Jeddassa sijaitseva King Abdulazizin kansainvälinen lentoasema ja Riadissa sijaitseva King Khalidin kansainvälinen lentoasema on tarkastettu ja niille on annettu lupa sallia kannettavat tietokoneet lentokoneiden ohjaamoissa. Näiltä kahdelta lentoasemalta on suoria kansainvälisiä lentoja Saudi-Arabiasta Yhdysvaltoihin. Saudi Arabian Airlines, joka tunnetaan myös nimellä Saudia, on ainoa lentoyhtiö, joka lentää Saudi-Arabiasta suoraan Yhdysvaltoihin. Aiemmin tässä kuussa Dubaissa sijaitsevat Emirates ja Turkish Airlines ilmoittivat, että matkustamokielto ei enää koske niiden lentoja. Kuuden enemmistömuslimimaiden kansalaisia koskeva matkustuskielto on edelleen voimassa, vaikka se on kyseenalaistettu yhdysvaltalaisissa tuomioistuimissa.</w:t>
      </w:r>
    </w:p>
    <w:p>
      <w:r>
        <w:rPr>
          <w:b/>
        </w:rPr>
        <w:t xml:space="preserve">Yhteenveto</w:t>
      </w:r>
    </w:p>
    <w:p>
      <w:r>
        <w:t xml:space="preserve">Saudi-Arabian Airlinesin mukaan Saudi-Arabiasta Yhdysvaltoihin suuntautuvien suorien lentojen matkustamoissa kannettavia tietokoneita koskeva kielto on kumottu.</w:t>
      </w:r>
    </w:p>
    <w:p>
      <w:r>
        <w:rPr>
          <w:b/>
          <w:u w:val="single"/>
        </w:rPr>
        <w:t xml:space="preserve">Asiakirjan numero 26118</w:t>
      </w:r>
    </w:p>
    <w:p>
      <w:r>
        <w:t xml:space="preserve">Painswickin yhteisöllinen kirjasto avataan kesällä</w:t>
      </w:r>
    </w:p>
    <w:p>
      <w:r>
        <w:t xml:space="preserve">Painswickin kaupungintalolla sijaitsevan laitoksen henkilökunta koostuu kokonaan vapaaehtoisista, jotka neuvoston henkilökunta kouluttaa. Kaupungin kunnallinen kirjasto suljettiin vuonna 2009, kun se todettiin käyttökelvottomaksi. Gloucestershiren kreivikunnanvaltuusto on myöntänyt 32 000 punnan avustuksen kirjaston perustamiseen ja lisäksi 38 500 puntaa neljän vuoden aikana juokseviin kustannuksiin. Peter Corley CLIP:n (Community Library in Painswick) edunvalvojista sanoi: "Olemme iloisia ja kiitollisia kaupungintalon parannuksista ja odotamme innolla muuttoa kunnostettuun saliin nyt, kun työt on saatu päätökseen." Gloucestershiren kreivikunnanvaltuuston johtaja Mark Hawthorne sanoi: "Painswickin kirjasto on loistava esimerkki kunnallisesta kirjastosta, ja olen iloinen, että olemme saavuttaneet tämän virstanpylvään." Kirjaston sulkemisen jälkeen sitä on palvellut liikkuva kirjasto, mutta sen tulevaisuutta tarkastellaan parhaillaan, kun lääninhallitus pyrkii leikkaamaan 1,8 miljoonaa puntaa kirjaston budjetista.</w:t>
      </w:r>
    </w:p>
    <w:p>
      <w:r>
        <w:rPr>
          <w:b/>
        </w:rPr>
        <w:t xml:space="preserve">Yhteenveto</w:t>
      </w:r>
    </w:p>
    <w:p>
      <w:r>
        <w:t xml:space="preserve">Gloucestershiren ensimmäinen yhteisön ylläpitämä kirjasto avataan "alkukesästä", kuten maakuntaneuvosto on ilmoittanut.</w:t>
      </w:r>
    </w:p>
    <w:p>
      <w:r>
        <w:rPr>
          <w:b/>
          <w:u w:val="single"/>
        </w:rPr>
        <w:t xml:space="preserve">Asiakirjan numero 26119</w:t>
      </w:r>
    </w:p>
    <w:p>
      <w:r>
        <w:t xml:space="preserve">Etelän mukaan pohjoiskorealainen sotilas loikkasi DMZ:n ylitettyään, sanoo Etelä-Korea</w:t>
      </w:r>
    </w:p>
    <w:p>
      <w:r>
        <w:t xml:space="preserve">Hänet havaittiin yöllä lämpökameralaitteilla, kertoi Etelä-Korean yleisesikuntapäällikkö (JSC). Tunnistamaton mies oli aktiivisotilas, joka ilmaisi kiinnostuksensa loikata Souliin, kertoi JCS. Kymmeniä ihmisiä pakenee Pohjois-Koreasta joka vuosi, mutta loikkaukset DMZ:n yli ovat erittäin vaarallisia ja harvinaisia. Marraskuussa 2017 pohjoiskorealainen sotilas sai 40 laukausta joukkojensa toimesta, kun hän ylitti vyöhykkeen. Viimeisimmässä tapauksessa mies havaittiin ensimmäisen kerran myöhään keskiviikkona puolen yön aikaan lähellä Imjinjokea, joka virtaa Pohjois-Koreasta Etelä-Koreaan DMZ:n yli niemimaan länsipuolella. Etelä-Korean joukot ottivat hänet kiinni ja ottivat hänet sotilashuoltoon. Ilmeinen loikkaus tapahtui päivä sen jälkeen, kun Pohjois-Korea oli laukaissut kaksi lyhyen kantaman ohjusta. Pohjois-Korean valtiollisen median KCNA:n mukaan Kim Jong-unin valvomat laukaisut olivat "uudenlaisen suurikaliiperisen monilaukaisurakettijärjestelmän" koelaukaisuja. Pohjois-Korean mukaan kokeet olivat "varoitus" Etelä-Korealle suunnitelluista sotaharjoituksista, jotka on tarkoitus järjestää Yhdysvaltojen kanssa myöhemmin tässä kuussa.</w:t>
      </w:r>
    </w:p>
    <w:p>
      <w:r>
        <w:rPr>
          <w:b/>
        </w:rPr>
        <w:t xml:space="preserve">Yhteenveto</w:t>
      </w:r>
    </w:p>
    <w:p>
      <w:r>
        <w:t xml:space="preserve">Etelä-Korea on pidättänyt pohjoiskorealaisen sotilaan, joka ylitti Koreoita jakavan, tiukasti vartioidun demilitarisoidun vyöhykkeen.</w:t>
      </w:r>
    </w:p>
    <w:p>
      <w:r>
        <w:rPr>
          <w:b/>
          <w:u w:val="single"/>
        </w:rPr>
        <w:t xml:space="preserve">Asiakirjan numero 26120</w:t>
      </w:r>
    </w:p>
    <w:p>
      <w:r>
        <w:t xml:space="preserve">Ipswichin keskustan poliisiasema suljetaan</w:t>
      </w:r>
    </w:p>
    <w:p>
      <w:r>
        <w:t xml:space="preserve">Henkilökunta muutti Ipswichin poliisiasemalta Civic Drivesta kaupungin luoteisreunalla sijaitsevaan Landmark Houseen vuonna 2012. Seitsemänkymmentä Civic Driveen jäänyttä työntekijää työskentelee nyt pienemmässä tukikohdassa osoitteessa 10 Museum Street. Museum Streetin rakennuksen ostaminen maksoi noin 600 000 puntaa. Se on Ipswich Central Safer Neighbourhood Team -ryhmän ja erikoisjoukkojen koti, ja siellä työskentelee myös muita kuin poliisiorganisaatioita, kuten Town Safe Team -ryhmää ja muita väestönsuojeluviranomaisia. Ipswichin poliisikomentaja, ylikomisario Louisa Pepper sanoi: "Tämä tukikohdan muutos ei vaikuta millään tavoin ihmisille tarjottaviin palveluihin - poliisit jatkavat partiointia kuten aina ennenkin. "Uusi tukikohta on osa käynnissä olevaa tarkistusta, jolla pyritään varmistamaan, että veronmaksajille saadaan paras mahdollinen hyöty, samalla kun palveluja ylläpidetään ja parannetaan ja vähennetään kustannuksia, jotka liittyvät vanhojen, tarkoitukseensa sopimattomien rakennusten ylläpitoon." Vanhan sopimuksen mukaan Civic Driven poliisiaseman omistusoikeus oli siirtymässä Ipswich Borough Councilille, mutta viranomaisen oli määrä maksaa siitä markkina-arvo. Riippumattoman arvioijan oli vielä määriteltävä tämä arvo.</w:t>
      </w:r>
    </w:p>
    <w:p>
      <w:r>
        <w:rPr>
          <w:b/>
        </w:rPr>
        <w:t xml:space="preserve">Yhteenveto</w:t>
      </w:r>
    </w:p>
    <w:p>
      <w:r>
        <w:t xml:space="preserve">Suffolkin poliisit ovat lähteneet Ipswichin keskustan poliisiasemalta, joka korvataan naapurikadulla sijaitsevalla "keskusasemalla".</w:t>
      </w:r>
    </w:p>
    <w:p>
      <w:r>
        <w:rPr>
          <w:b/>
          <w:u w:val="single"/>
        </w:rPr>
        <w:t xml:space="preserve">Asiakirjan numero 26121</w:t>
      </w:r>
    </w:p>
    <w:p>
      <w:r>
        <w:t xml:space="preserve">Lontoo 2012: Cardiffin kaupungintalon olympiarenkaiden työt alkavat</w:t>
      </w:r>
    </w:p>
    <w:p>
      <w:r>
        <w:t xml:space="preserve">Halkaisijaltaan 5,7 metrin (18 jalan) kokoiset, toisiinsa lomittuvat renkaat, joiden perinteiset olympialaisvärit ovat sininen, musta, punainen, keltainen ja vihreä, sijoitetaan suihkulähteen yläpuolelle. Millennium-stadionilla järjestetään olympialaisten ensimmäiset tapahtumat, kaksi naisten jalkapallo-ottelua keskiviikkona 25. heinäkuuta. Westgate Street on suljettu sisäänvedettävien teräspollarien asentamista varten. Cardiffissa järjestetään yhteensä 11 olympialaisten jalkapallo-ottelua, mukaan lukien kaksi puolivälieräottelua. Walesissa odotetaan harjoittelevan olympialaisia tai paralympialaisia varten joukkueita ainakin 19 maasta, joissa on noin 1 000 urheilijaa ja tukihenkilöä. Olympiarenkaat korvataan elokuussa kolmella paralympialaisen "agitolla", jotka ovat punaisia, sinisiä ja vihreitä kaarevia kaaria ja jotka ovat esillä joulukuuhun asti. Näytökset, jotka ovat noin 35 metrin päässä rakennuksesta, valaistaan, ja niistä pyritään tekemään kaupungin juhlallisuuksien keskipiste. Kaupungin keskusta-alueen suojeluryhmä, joka viime vuonna vastusti vuosittaisen joulumessun ja jäähallin sijoittamista kaupungintalon ulkopuolelle, on todennut pitävänsä ehdotusta hyväksyttävänä. Renkaiden ja agitojen 300 000 punnan kustannuksista vastaa kulttuuri-, media- ja urheiluministeriö (DCMS) eikä Cardiffin kaupunginvaltuusto.</w:t>
      </w:r>
    </w:p>
    <w:p>
      <w:r>
        <w:rPr>
          <w:b/>
        </w:rPr>
        <w:t xml:space="preserve">Yhteenveto</w:t>
      </w:r>
    </w:p>
    <w:p>
      <w:r>
        <w:t xml:space="preserve">Cardiffin kaupungintalon edustalle asennetaan parhaillaan valtavia olympiarenkaita, kun kaupunki jatkaa kisavalmistelujaan.</w:t>
      </w:r>
    </w:p>
    <w:p>
      <w:r>
        <w:rPr>
          <w:b/>
          <w:u w:val="single"/>
        </w:rPr>
        <w:t xml:space="preserve">Asiakirjan numero 26122</w:t>
      </w:r>
    </w:p>
    <w:p>
      <w:r>
        <w:t xml:space="preserve">Kilpailu Pohjoisen suuren näyttelyn isännöimisestä avataan</w:t>
      </w:r>
    </w:p>
    <w:p>
      <w:r>
        <w:t xml:space="preserve">Pohjoisen suuri näyttely saa 5 miljoonaa puntaa, ja "julkiset ja yksityiset rahoittajat" rahoittavat mahdollisen lisäbudjetin. Kulttuuri-, media- ja urheiluministeriö ilmoitti, että lisäksi myönnetään 15 miljoonan punnan "perintörahasto" kulttuuri-investointien houkuttelemiseksi pohjoiseen. Kilpailu kestää kesäkuuhun asti, ja voittaja julkistetaan lokakuussa. Kaksikuukautisen show'n isännöintiä koskevia hakemuksia käsittelemään on perustettu lautakunta, jonka puheenjohtajana toimii Welcome to Yorkshiren toimitusjohtaja Sir Gary Verity. Sir Gary sanoi toivovansa tarjouksia "monilta Pohjois-Englannin kaupungeilta, joilla on edellytyksiä isännöidä pohjoisen suurnäyttelyä". "Esittelemme taidetta, muotoilua ja kulttuuria maailmalle vuonna 2018, ja laadukkaat tarjoukset ovat olennainen osa sen varmistamista, että saamme aikaan uskomattoman suurnäyttelyn." Hän totesi, että "olemme valmiita tarjoamaan suuren näyttelyn." Näyttelyn rahoitus vahvistettiin maaliskuun talousarviossa, vaikka sitä ehdotettiin alun perin vuoden 2014 syyslausumassa.</w:t>
      </w:r>
    </w:p>
    <w:p>
      <w:r>
        <w:rPr>
          <w:b/>
        </w:rPr>
        <w:t xml:space="preserve">Yhteenveto</w:t>
      </w:r>
    </w:p>
    <w:p>
      <w:r>
        <w:t xml:space="preserve">Pohjois-Englannin kaupungeille on avattu kilpailu hallituksen rahoittaman, pohjoista taidetta, kulttuuria ja muotoilua edistävän näyttelyn järjestämisestä.</w:t>
      </w:r>
    </w:p>
    <w:p>
      <w:r>
        <w:rPr>
          <w:b/>
          <w:u w:val="single"/>
        </w:rPr>
        <w:t xml:space="preserve">Asiakirjan numero 26123</w:t>
      </w:r>
    </w:p>
    <w:p>
      <w:r>
        <w:t xml:space="preserve">Hoitotyön hyväntekeväisyysjärjestö lopettaa lääketarvikkeiden tukemisen</w:t>
      </w:r>
    </w:p>
    <w:p>
      <w:r>
        <w:t xml:space="preserve">Se lopettaa myös tavaroiden toimittamisen vatsa- ja virtsatievaivoista kärsiville ihmisille terveysministeriön puolesta. Terveys- ja sosiaalipalvelut on aloittanut tarjouskilpailun uuden toimittajan löytämiseksi. Hyväntekeväisyysjärjestön talousjohtaja Andy Cook sanoi, että päätöstä ei ole tehty kevyesti, mutta se on välttämätön järjestön vakauden kannalta. Hän sanoi: "Yksi asia, jota me nyt teemme, on tuettujen tuotteiden järjestelmien helpottaminen terveys- ja sosiaalipalvelujen puolesta. Kun otetaan huomioon, mitä teemme, meidän on keskityttävä ydintoimintoihin, mikä on meille oikea asia". "Olemme sanoneet, ettemme voi enää jatkaa tätä järjestelmää terveydenhuollon puolesta, ja he ovat etsineet toisen palveluntarjoajan."</w:t>
      </w:r>
    </w:p>
    <w:p>
      <w:r>
        <w:rPr>
          <w:b/>
        </w:rPr>
        <w:t xml:space="preserve">Yhteenveto</w:t>
      </w:r>
    </w:p>
    <w:p>
      <w:r>
        <w:t xml:space="preserve">Jerseyssä toimiva Family Nursing and Home Care -hyväntekeväisyysjärjestö lopettaa joidenkin hoitotarvikkeiden tukemisen kesäkuun lopussa.</w:t>
      </w:r>
    </w:p>
    <w:p>
      <w:r>
        <w:rPr>
          <w:b/>
          <w:u w:val="single"/>
        </w:rPr>
        <w:t xml:space="preserve">Asiakirjan numero 26124</w:t>
      </w:r>
    </w:p>
    <w:p>
      <w:r>
        <w:t xml:space="preserve">Wylfan ydinvoimalahanke: Donald Trumpin vetoomus työmaan myynnistä hylätään</w:t>
      </w:r>
    </w:p>
    <w:p>
      <w:r>
        <w:t xml:space="preserve">Sunday Times -lehti siteerasi Yhdysvaltain presidenttiä, joka varoitti komissiota myymästä Angleseyssä sijaitsevaa Wylfaa "Kiinalle". 13 miljardin punnan arvoisen hankkeen työt keskeytettiin viime vuonna kustannusten nousun vuoksi, kun Hitachi ei päässyt rahoitussopimukseen Yhdistyneen kuningaskunnan hallituksen kanssa. Horizon Energyn edustaja sanoi: "Emme kommentoi spekulaatioita. "Keskitymme edelleen varmistamaan, että edellytykset tämän tärkeän hankkeen käynnistämiseksi uudelleen täyttyvät. Hanke toisi alueelle merkittäviä taloudellisia hyötyjä ja auttaisi merkittävästi Ison-Britannian ilmastonmuutossitoumusten täyttämisessä." Horizon on Hitachin omistuksessa, ja sen oli määrä johtaa laitoksen rakentamishanketta. Wylfa-voimalan oli tarkoitus tuottaa sähköä jopa viidelle miljoonalle kodille, mutta hanke keskeytettiin, kun kustannukset nousivat. Kun 9 000 työntekijää oli valmiina rakennusvaiheeseen, yritysjohtajat kuvailivat tammikuussa 2019 tehtyä päätöstä "valtavaksi iskuksi". Sunday Timesin raportin mukaan Kiinan General Nuclear Power Corporation oli kiinnostunut ostamaan laitospaikan osana suunnitelmia rakentaa ydinreaktorilaivasto. "Emme ole tietoisia suunnitelmista myydä hanke Kiinalle", Hitachi kertoi uutistoimisto Reutersille. Wylfan voimalan oli määrä olla toiminnassa 2020-luvun puoliväliin mennessä.</w:t>
      </w:r>
    </w:p>
    <w:p>
      <w:r>
        <w:rPr>
          <w:b/>
        </w:rPr>
        <w:t xml:space="preserve">Yhteenveto</w:t>
      </w:r>
    </w:p>
    <w:p>
      <w:r>
        <w:t xml:space="preserve">Hitachi on sanonut, ettei se aio myydä walesilaista ydinvoimalaa kiinalaiselle yhtiölle Donald Trumpin kommenttien jälkeen.</w:t>
      </w:r>
    </w:p>
    <w:p>
      <w:r>
        <w:rPr>
          <w:b/>
          <w:u w:val="single"/>
        </w:rPr>
        <w:t xml:space="preserve">Asiakirjan numero 26125</w:t>
      </w:r>
    </w:p>
    <w:p>
      <w:r>
        <w:t xml:space="preserve">Bournemouthin bussinkuljettaja loukkaantui, kun hän haastoi naamioimattoman miehen</w:t>
      </w:r>
    </w:p>
    <w:p>
      <w:r>
        <w:t xml:space="preserve">Hyökkäys tapahtui keskiviikkona noin klo 16.00 BST, kun kuljettaja kieltäytyi päästämästä miestä kyytiin Charminster Roadilla, Bournemouthissa. Poliisin mukaan mies oli sanallisesti aggressiivinen kuljettajaa kohtaan ja tunki itsensä bussiin. Kun kuljettaja yritti poistaa miehen, tämä löi kuljettajaa oluttölkillä päähän ja työnsi tämän lattialle. Dorsetin poliisi kuvaili epäiltyä noin 30-40-vuotiaaksi, rähjäisen näköiseksi ja ruosteisen väriseen avopaitaan pukeutuneeksi. PC Kate Brew sanoi: "Tämä oli ilkeä hyökkäys bussinkuljettajaa vastaan, joka teki vain työtään, ja olemme päättäneet tunnistaa syyllisen miehen". Kasvojen peittäminen on pakollista julkisissa liikennevälineissä Englannissa Covid-19-pandemian jälkeen. Sääntö kasvojen peittämisestä julkisissa liikennevälineissä tuli voimaan 15. kesäkuuta.</w:t>
      </w:r>
    </w:p>
    <w:p>
      <w:r>
        <w:rPr>
          <w:b/>
        </w:rPr>
        <w:t xml:space="preserve">Yhteenveto</w:t>
      </w:r>
    </w:p>
    <w:p>
      <w:r>
        <w:t xml:space="preserve">Bussinkuljettajaa on lyöty päähän ja potkittu lattialle, koska hän haastoi miehen, jolla ei ollut pakollisia kasvosuojia.</w:t>
      </w:r>
    </w:p>
    <w:p>
      <w:r>
        <w:rPr>
          <w:b/>
          <w:u w:val="single"/>
        </w:rPr>
        <w:t xml:space="preserve">Asiakirjan numero 26126</w:t>
      </w:r>
    </w:p>
    <w:p>
      <w:r>
        <w:t xml:space="preserve">Emättimen mesh leikkaus neuvoja GPs NI terveyslautakunta antanut</w:t>
      </w:r>
    </w:p>
    <w:p>
      <w:r>
        <w:t xml:space="preserve">Marie-Louise ConnollyBBC News NI:n terveystoimittaja BBC:n paljastettua, että monet naiset kokivat saaneensa fyysisiä ja henkisiä arpia implanttien käyttöönoton jälkeen. Verkko- tai teippi-implantteja käytetään elinten prolapsiin tai virtsankarkailuun. Nämä tilat voivat olla yleisiä synnytyksen jälkeen. BBC:lle vuotaneessa lautakunnan kirjeessä neuvottiin yleislääkäreitä lähettämään naiset takaisin leikkauksen suorittaneeseen terveyssäätiöön, ja kirjeessä todettiin, että lähettäminen johtuu "verkkoleikkaukseen liittyvistä ongelmista". Kirjeessä todetaan edelleen, että kullakin trustilla olisi oltava järjestelyt, joiden avulla nämä naiset pääsevät konsultin vastaanotolle. Paikallisen toimintaryhmän, jolla on nyt yli 250 jäsentä, edustaja oli tyytyväinen toimenpiteeseen, mutta sanoi BBC:lle, että on surullista, että joidenkin naisten on kerrottava henkilökohtaiset tarinansa julkisuuteen, jotta jotkut terveydenhuollon ammattilaiset ottaisivat heidät vakavasti. Heinäkuussa ryhmä eri puolilta Yhdistynyttä kuningaskuntaa kotoisin olevia naisia, jotka ovat kärsineet emätinverkkoimplanteista, mukaan lukien monet Pohjois-Irlannista, tapasi parlamentin jäseniä Westminsterissä osana kampanjaa toimenpiteen kieltämiseksi.</w:t>
      </w:r>
    </w:p>
    <w:p>
      <w:r>
        <w:rPr>
          <w:b/>
        </w:rPr>
        <w:t xml:space="preserve">Yhteenveto</w:t>
      </w:r>
    </w:p>
    <w:p>
      <w:r>
        <w:t xml:space="preserve">Terveys- ja sosiaalihuoltolautakunta (HSCB) on kirjoittanut yleislääkäreille ja neuvonut, mihin toimiin heidän olisi ryhdyttävä, jos heidän potilailleen tulee ongelmia emätinverkkoleikkauksen jälkeen.</w:t>
      </w:r>
    </w:p>
    <w:p>
      <w:r>
        <w:rPr>
          <w:b/>
          <w:u w:val="single"/>
        </w:rPr>
        <w:t xml:space="preserve">Asiakirjan numero 26127</w:t>
      </w:r>
    </w:p>
    <w:p>
      <w:r>
        <w:t xml:space="preserve">East Sussexin työpaikkojen vähentäminen ja 1,95 prosentin veronkorotus hyväksytty.</w:t>
      </w:r>
    </w:p>
    <w:p>
      <w:r>
        <w:t xml:space="preserve">East Sussexin kreivikunnanvaltuusto hyväksyi 1,95 prosentin korotuksen, mikä tarkoittaa 43 pennin korotusta viikossa D-luokan kunnallisveron osalta. Viranomaisen, jonka on leikattava menojaan yhteensä 110 miljoonaa puntaa vuoteen 2020 mennessä, on varattu 2,25 miljoonaa puntaa kuoppien korjaamiseen seuraavana varainhoitovuonna. Sekä aikuisten sosiaalihuoltoon että lasten palveluihin kohdistuu leikkauksia. Valtuuston johtaja Keith Glazier sanoi: "Hallitukselta saamiemme varojen määrä vaihtelee, mutta korottamalla kunnallisveroa saamme kestävämmän tulevaisuuden." Hän sanoi, että työpaikkoja on vähennettävä, jos neuvosto aikoo säästää 27,7 miljoonaa puntaa vuosina 2014-2015.</w:t>
      </w:r>
    </w:p>
    <w:p>
      <w:r>
        <w:rPr>
          <w:b/>
        </w:rPr>
        <w:t xml:space="preserve">Yhteenveto</w:t>
      </w:r>
    </w:p>
    <w:p>
      <w:r>
        <w:t xml:space="preserve">East Sussexin kunnallisvero nousee vajaat 2 prosenttia - ensimmäinen korotus neljään vuoteen, ja vielä on jäljellä joitakin työpaikkoja.</w:t>
      </w:r>
    </w:p>
    <w:p>
      <w:r>
        <w:rPr>
          <w:b/>
          <w:u w:val="single"/>
        </w:rPr>
        <w:t xml:space="preserve">Asiakirjan numero 26128</w:t>
      </w:r>
    </w:p>
    <w:p>
      <w:r>
        <w:t xml:space="preserve">Caldeyn saaren tarina</w:t>
      </w:r>
    </w:p>
    <w:p>
      <w:r>
        <w:t xml:space="preserve">Munkit asuvat saarella sijaitsevassa luostarissa, jossa asuu pysyvästi vain 40 ihmistä. Ennen syytöksiä seksuaalisesta hyväksikäytöstä Caldeylla oli kirjattu vain vähän rikoksia. Saari asutettiin ensimmäisen kerran kivikauden puolivälissä, ja munkit ovat asuneet siellä 6. vuosisadasta lähtien. Kelttiläiset asukkaat kutsuivat sitä Ynys Byriksi kelttiläisen pioneeri Pyhän Pyrin mukaan, mutta viikinkivalloittajat muuttivat nimen Caldeyksi, joka tarkoittaa norjaksi "kylmää saarta". Pembrokeshiren rannikolta kotoisin olevat benediktiinimunkit asuttivat saarta keskiajalla, mutta sen moderni muutos alkoi 1900-luvun alussa. Aelred Carlyle, joka kutsui itseään "druidiabbediksi", perusti nykyaikaisen luostarin ja kunnosti normannien luostarin ja St Illtydin kirkon. Kun Carlylen luostari kuitenkin hajosi ja kääntyi takaisin katolilaisuuteen 1920-luvulla, koko saari myytiin belgialaisille trappistimunkkeja edustaville sistertsialaismunkkeille, jotka asuvat saarella yhä nykyäänkin. Saaren talous perustuu pääasiassa matkailuun, ja saarelle saapuu vuosittain 55 000 päiväkävijää. Saari on kuuluisa myös juuston ja suklaan valmistuksesta sekä tuoksuistaan, joita hajuvesimestari Lawrence Roullier White pitää "erikoisimpina ihmisen tuntemina tuoksuina". Tuotteita myyvä verkkokauppa perustettiin vuonna 2001.</w:t>
      </w:r>
    </w:p>
    <w:p>
      <w:r>
        <w:rPr>
          <w:b/>
        </w:rPr>
        <w:t xml:space="preserve">Yhteenveto</w:t>
      </w:r>
    </w:p>
    <w:p>
      <w:r>
        <w:t xml:space="preserve">Alle kilometrin päässä Tenbyn rannikosta sijaitsevalla Caldey Islandilla asuu ryhmä sisarismunkkeja, jotka välttävät turhaa puhetta ja vannovat omistautuvansa työlle ja kovalle työlle.</w:t>
      </w:r>
    </w:p>
    <w:p>
      <w:r>
        <w:rPr>
          <w:b/>
          <w:u w:val="single"/>
        </w:rPr>
        <w:t xml:space="preserve">Asiakirjan numero 26129</w:t>
      </w:r>
    </w:p>
    <w:p>
      <w:r>
        <w:t xml:space="preserve">Palomies kuoli veneonnettomuudessa Neylandin lähellä</w:t>
      </w:r>
    </w:p>
    <w:p>
      <w:r>
        <w:t xml:space="preserve">Keski- ja Länsi-Walesin palo- ja pelastuspalvelun palveluksessa työskennellyt 35-vuotias kuoli onnettomuuden jälkeen Neylandin lähellä Pembrokeshiressä noin klo 11.30 BST. Dyfed-Powysin poliisi ilmoitti, että hänen perheelleen on ilmoitettu ja että poliisit tukevat heitä. Poliisi lisäsi: "Ajatuksemme ovat hänen perheensä ja hänen kollegojensa palo- ja pelastuspalvelussa." Marine Accident Investigation Branch ja poliisi tutkivat tapauksen syytä. Rannikkovartioston tiedottaja sanoi, että sitä pyydettiin apuun "sen jälkeen, kun ilmoitettiin, että kaksi palopelastusalusta oli törmännyt yhteen harjoituksissa Neylandin lähellä Milford Havenin alueella".</w:t>
      </w:r>
    </w:p>
    <w:p>
      <w:r>
        <w:rPr>
          <w:b/>
        </w:rPr>
        <w:t xml:space="preserve">Yhteenveto</w:t>
      </w:r>
    </w:p>
    <w:p>
      <w:r>
        <w:t xml:space="preserve">Palomies on kuollut kahden veneen törmättyä yhteen harjoituksen aikana.</w:t>
      </w:r>
    </w:p>
    <w:p>
      <w:r>
        <w:rPr>
          <w:b/>
          <w:u w:val="single"/>
        </w:rPr>
        <w:t xml:space="preserve">Asiakirjan numero 26130</w:t>
      </w:r>
    </w:p>
    <w:p>
      <w:r>
        <w:t xml:space="preserve">Ram-raiders tuhosi huoltoasemarakennuksen Whittleseyssä</w:t>
      </w:r>
    </w:p>
    <w:p>
      <w:r>
        <w:t xml:space="preserve">Neljä mustiin pukeutunutta miestä iski huoltoasemalla East Delphissä, Whittleseyssä klo 02:55 BST. Cambridgeshiren poliisin mukaan pankkiautomaatti oli jätetty paikalle, eikä ollut selvää, varastettiinko käteistä vai jotain muuta. Palomiehet sulkivat huoltoaseman turvallisuussyistä. Ratsiassa käytettiin myös kahta muuta kuorma-autoa. Punaisen auton - mahdollisesti Audin - nähtiin lähtevän Dog In A Doublet -pubin ja Thorney-pubin suuntaan, Cambridgeshiren poliisi kertoi. Lauantaina JCB:llä varastettiin käteisautomaatti lehtimyymälästä Harlow'ssa Essexissä. Poliisin edustaja sanoi, että on "liian aikaista sanoa, liittyykö tämä [Whittleseyn ryöstö] muihin, mutta pidämme mielemme avoimena".</w:t>
      </w:r>
    </w:p>
    <w:p>
      <w:r>
        <w:rPr>
          <w:b/>
        </w:rPr>
        <w:t xml:space="preserve">Yhteenveto</w:t>
      </w:r>
    </w:p>
    <w:p>
      <w:r>
        <w:t xml:space="preserve">JCB-kaivuria ja trukkia käyttäneet ryöstäjät tuhosivat huoltoasemarakennuksen yrittäessään varastaa käteiskoneen.</w:t>
      </w:r>
    </w:p>
    <w:p>
      <w:r>
        <w:rPr>
          <w:b/>
          <w:u w:val="single"/>
        </w:rPr>
        <w:t xml:space="preserve">Asiakirjan numero 26131</w:t>
      </w:r>
    </w:p>
    <w:p>
      <w:r>
        <w:t xml:space="preserve">Pension Wise -puhelinlinja avataan uudistuksia koskevaa neuvontaa varten</w:t>
      </w:r>
    </w:p>
    <w:p>
      <w:r>
        <w:t xml:space="preserve">Brian MilliganPersonal Finance Reporter Kuka tahansa yli 55-vuotias voi soittaa hallituksen Pension Wise -palveluun saadakseen apua tai varata henkilökohtaisen haastattelun. Numero on 030 0330 1001. National Association of Pension Funds (NAPF) suhtautui uutiseen myönteisesti. Toiset sanoivat kuitenkin, että se tuli juuri ajoissa. "Uusien vapauksien käyttöönottoon on vain kaksi viikkoa, joten valtiovarainministeriö on ollut lähellä saada luvattu palvelu toimimaan", sanoi Hargreaves Lansdownin eläkeasiantuntija Tom McPhail. Pääsiäisen vuoksi muutoksiin 6. huhtikuuta on enää seitsemän työpäivää. Palvelu tarjoaa "ohjausta", ei "neuvontaa". Se siis auttaa eläkeläisiä suunnittelemaan eläkkeensä ja kertoo, miten tehdä ostoksia. Mutta se ei: Ne, jotka haluavat neuvontaa, voivat käydä Pension Wise -verkkosivustolla. He voivat varata puhelinkeskustelun eläkeneuvontapalvelun kanssa tai henkilökohtaisen haastattelun Citizens Advicen kanssa. "Sadattuhannet säästäjät odottavat Pension Wise -palvelua auttaakseen heitä tekemään järkeviä taloudellisia päätöksiä, jotka kestävät heidän loppuelämänsä", sanoi NAPF:n ulkoisten asioiden johtaja Graham Vidler.</w:t>
      </w:r>
    </w:p>
    <w:p>
      <w:r>
        <w:rPr>
          <w:b/>
        </w:rPr>
        <w:t xml:space="preserve">Yhteenveto</w:t>
      </w:r>
    </w:p>
    <w:p>
      <w:r>
        <w:t xml:space="preserve">Puhelinlinja, jonka avulla ihmisiä opastetaan huhtikuun eläkeuudistuksia silmällä pitäen, on avattu vain kaksi viikkoa ennen muutosten voimaantuloa.</w:t>
      </w:r>
    </w:p>
    <w:p>
      <w:r>
        <w:rPr>
          <w:b/>
          <w:u w:val="single"/>
        </w:rPr>
        <w:t xml:space="preserve">Asiakirjan numero 26132</w:t>
      </w:r>
    </w:p>
    <w:p>
      <w:r>
        <w:t xml:space="preserve">Kiinan rikkaiden listan kärjessä kiinteistökehittäjä Wang Jianlin</w:t>
      </w:r>
    </w:p>
    <w:p>
      <w:r>
        <w:t xml:space="preserve">Wang Jianlinin henkilökohtainen omaisuus kaksinkertaistui 22 miljardiin dollariin (14 miljardiin puntaan) Hurun-raportin mukaan, joka seuraa maan varakkaita. Viime vuonna kärkipaikkaa pitänyt kiinalainen juomatuottaja Zong Qinghou putosi toiseksi 18,7 miljardin dollarin omaisuudellaan. Kiinan rikkain nainen Yang Huiyan on listan viidentenä 8,3 miljardilla dollarilla. Raportin mukaan vähintään miljardin dollarin arvoisten kiinalaisten määrä on noussut 315:een, kun kymmenen vuotta sitten heitä ei ollut yhtään. Perinteisesti Kiinan rikkaat ovat tienanneet rahansa teollisuudella. Tänä vuonna kuitenkin joka neljäs Hurunin seuraamista 1021 rikkaimmasta ihmisestä teki omaisuutensa kiinteistöistä. Kiinteistöjen hinnat ovat nousseet Kiinassa voimakkaasti viime vuosina, vaikka hallitus on pyrkinyt viilentämään markkinoita. Hurun Reportin puheenjohtaja ja päätutkija Rupert Hoogewerf sanoi: "Vahvat suoritukset kiinteistö- ja tietotekniikka-aloilla ovat ajaneet Kiinan rikkaimmat uusiin ennätyksiin." "Kiinan rikkaimmat ovat saavuttaneet uusia ennätyksiä."</w:t>
      </w:r>
    </w:p>
    <w:p>
      <w:r>
        <w:rPr>
          <w:b/>
        </w:rPr>
        <w:t xml:space="preserve">Yhteenveto</w:t>
      </w:r>
    </w:p>
    <w:p>
      <w:r>
        <w:t xml:space="preserve">Kiinteistökehittäjä Dalian Wandan perustaja on ensimmäistä kertaa Kiinan rikkaimpien ihmisten vuosittaisen rankingin kärjessä.</w:t>
      </w:r>
    </w:p>
    <w:p>
      <w:r>
        <w:rPr>
          <w:b/>
          <w:u w:val="single"/>
        </w:rPr>
        <w:t xml:space="preserve">Asiakirjan numero 26133</w:t>
      </w:r>
    </w:p>
    <w:p>
      <w:r>
        <w:t xml:space="preserve">Coronavirus: Mansaari harkitsee seitsemän päivän eristyssääntöä</w:t>
      </w:r>
    </w:p>
    <w:p>
      <w:r>
        <w:t xml:space="preserve">Tällä hetkellä jokaisen palaajan on eristettävä itsensä 14 päiväksi. Ehdotetun muutoksen mukaan uudet tulokkaat, joiden testi on negatiivinen viikon eristyksen jälkeen, voisivat palata töihin. Howard Quayle sanoi, että ajatusta tarkasteltaisiin uudelleen elokuun lopussa, kun "testauskapasiteettia" on lisätty. Mansaaren kauppakamarin yrityksille tekemän kyselyn mukaan 82 prosenttia yrityksistä olisi valmis maksamaan työntekijöiden testeistä, jotta heidän paluunsa töihin nopeutuisi. Vaikka 80 prosenttia yrityksistä sanoi, että nykyinen eristämisaika estää liikematkustamista, vain 35 prosenttia oli sitä mieltä, että seitsemän päivän eristämisaika kannustaisi matkustamaan enemmän. "Ei hätiköityjä päätöksiä" Kauppakamarin puheenjohtaja Caren Pegg sanoi, että ehdotettu uusi järjestelmä "voisi auttaa yrityksiä ja yksityishenkilöitä", vaikka kaikki riskit olisi "harkittava asianmukaisesti". "Kun kaksi niinkin tärkeää asiaa kuin terveys ja talous asetetaan vastakkain, ei pidä tehdä hätiköityjä päätöksiä", Pegg sanoi. Quayle sanoi, että ehdotusten mukaan asukkaat, joiden testi on negatiivinen seitsemän päivän eristyksen jälkeen, voisivat palata töihin ja liikkua saarella. Hän sanoi, että he eivät kuitenkaan saisi mennä paikkoihin, joissa on "paljon ihmisiä", kuten ravintoloihin, elokuvateattereihin ja teattereihin. Ne, jotka eivät maksaisi testistä seitsemän päivän jälkeen, joutuisivat silti eristyksiin pakolliseksi 14 päiväksi. Uusi järjestelmä otettaisiin käyttöön vain, jos Yhdistyneen kuningaskunnan tartuntaluvut hidastuisivat edelleen ja jos se olisi "turvallista", Quayle lisäsi. Saaren raja suljettiin lähes kaikilta 27. maaliskuuta, mutta se avattiin uudelleen asukkaille 20. heinäkuuta. Seuraa BBC Isle of Mania Facebookissa ja Twitterissä. Voit myös lähettää juttuideoita osoitteeseen northwest.newsonline@bbc.co.uk</w:t>
      </w:r>
    </w:p>
    <w:p>
      <w:r>
        <w:rPr>
          <w:b/>
        </w:rPr>
        <w:t xml:space="preserve">Yhteenveto</w:t>
      </w:r>
    </w:p>
    <w:p>
      <w:r>
        <w:t xml:space="preserve">Mansaarelle syyskuussa palaaville asukkaille voitaisiin ottaa käyttöön seitsemän päivän eristysjakso niille, jotka maksavat koronavirustesteistä, kuten pääministeri on sanonut.</w:t>
      </w:r>
    </w:p>
    <w:p>
      <w:r>
        <w:rPr>
          <w:b/>
          <w:u w:val="single"/>
        </w:rPr>
        <w:t xml:space="preserve">Asiakirjan numero 26134</w:t>
      </w:r>
    </w:p>
    <w:p>
      <w:r>
        <w:t xml:space="preserve">Taiwanin pankkiautomaatit "ryöstivät 2,5 miljoonaa dollaria eurooppalaisten hakkereiden toimesta".</w:t>
      </w:r>
    </w:p>
    <w:p>
      <w:r>
        <w:t xml:space="preserve">Itä-Euroopasta ja Venäjältä kotoisin olevien rikollisten verkosto käytti haittaohjelmia murtautuakseen kymmeniin First Commercial Bankin pankkiautomaatteihin, kertoo poliisi. Valvontakameran kuvamateriaalissa naamioituneet varkaat kävelevät pois varastetun käteisen kanssa. Yksi latvialainen mies pidätettiin Koillis-Taiwanissa, ja kaksi muuta epäiltyä pidätettiin pääkaupungissa Taipeissa. Yli puolet rahoista on saatu takaisin, mutta 13 muun epäillyn uskotaan paenneen maasta. Käteispusseja "Tämä on ensimmäinen kerta, kun kansainvälinen pankkiautomaattivarkaiden ryhmä on tehnyt rikoksen Taiwanissa", poliisin rikostutkimusosaston päällikkö Lee Wen-chang sanoi. Vielä on epäselvää, miten varkaat asensivat koneisiin haittaohjelman, mutta sen avulla he pystyivät nostamaan nopeasti suuria määriä käteistä. Tutkijat uskovat, että he ovat saattaneet käyttää matkapuhelimia. Pankit ovat jäädyttäneet nostot yli 1 000 pankkiautomaatista.</w:t>
      </w:r>
    </w:p>
    <w:p>
      <w:r>
        <w:rPr>
          <w:b/>
        </w:rPr>
        <w:t xml:space="preserve">Yhteenveto</w:t>
      </w:r>
    </w:p>
    <w:p>
      <w:r>
        <w:t xml:space="preserve">Taiwanissa on pidätetty kolme ulkomaalaista epäiltyä, jotka ovat varastaneet 2,5 miljoonaa dollaria (1,9 miljoonaa puntaa) käteisautomaateista eri puolilla maata.</w:t>
      </w:r>
    </w:p>
    <w:p>
      <w:r>
        <w:rPr>
          <w:b/>
          <w:u w:val="single"/>
        </w:rPr>
        <w:t xml:space="preserve">Asiakirjan numero 26135</w:t>
      </w:r>
    </w:p>
    <w:p>
      <w:r>
        <w:t xml:space="preserve">Somersetin kreivikunnanvaltuusto saa 3,8 miljoonan punnan pyöräliikenneavustuksen.</w:t>
      </w:r>
    </w:p>
    <w:p>
      <w:r>
        <w:t xml:space="preserve">Lääninhallitus on saanut Bridgwaterille valtionavustusta pyöräilyn ja kävelyn edistämiseksi kaupungissa. Osa 3,8 miljoonan punnan avustuksesta käytetään myös katujen suunnitteluun liikenneturvallisuuden parantamiseksi ja rikollisuuden vähentämiseksi. Liikenneministeri Norman Baker sanoi: "Jos saamme enemmän ihmisiä siirtymään pyöräilyyn tai bussilla liikkumiseen, se vie enemmän ihmisiä pois teiltä ja helpottaa ruuhkia." Somersetin kreivikunnanvaltuuston varajohtaja David Hall sanoi: "Mielestäni tämä on erittäin myönteinen tapa käyttää 4 miljoonaa puntaa. "Bridgwaterissa on ollut haasteita erityisesti työllisyyden alalla, mutta tällä hetkellä on meneillään paljon hyviä asioita. "Kaupunkiin on tulossa paljon uusia työnantajia, kuten Morrisons, Mulberry on ilmoittanut tulevansa, ja jos se toteutuu, Hinkley Pointin ympärillä on paljon lisätyöpaikkoja ja liikennettä." Hän totesi, että "olemme kaikki tietoisia Morrisonsista ja Mulberryn tulosta.</w:t>
      </w:r>
    </w:p>
    <w:p>
      <w:r>
        <w:rPr>
          <w:b/>
        </w:rPr>
        <w:t xml:space="preserve">Yhteenveto</w:t>
      </w:r>
    </w:p>
    <w:p>
      <w:r>
        <w:t xml:space="preserve">Lähes 4 miljoonaa puntaa käytetään uuteen pyöräilyreittiin ja pyöräilyhankkeisiin Somersetin kaupungissa.</w:t>
      </w:r>
    </w:p>
    <w:p>
      <w:r>
        <w:rPr>
          <w:b/>
          <w:u w:val="single"/>
        </w:rPr>
        <w:t xml:space="preserve">Asiakirjan numero 26136</w:t>
      </w:r>
    </w:p>
    <w:p>
      <w:r>
        <w:t xml:space="preserve">Jet Age Museum Gloucesterissa avattiin virallisesti</w:t>
      </w:r>
    </w:p>
    <w:p>
      <w:r>
        <w:t xml:space="preserve">Kapteeni Eric "Winkle" Brown, 95, joka on viimeinen elossa oleva lentäjä, joka lensi ensimmäisellä brittiläisellä Gloster E28/39 -suihkukoneella, paljasti muistolaatan tämän tilaisuuden kunniaksi. Museon lentokonekokoelma on ollut varastossa vuodesta 2000, jolloin päähalli purettiin. Vapaaehtoiset kampanjoivat ja keräsivät rahaa, jotta kokoelma saataisiin takaisin pysyvään näyttelyyn Stavertoniin. Museon puheenjohtaja John Lewer sanoi: "Olemme etuoikeutettuja saadessamme kapteeni Brownin museoomme, jossa hän voi tutustua uudelleen joihinkin niistä yli 480 eri lentokonetyypistä, joilla hän on lentänyt merkittävän uransa aikana." Ian Whittle, suihkumoottoripioneeri Sir Frank Whittlen poika, ja 94-vuotias Sidney Dix Longlevensistä, Gloucesterista, joka työskenteli huippusalaisessa suihkumoottorihankkeessa Gloster Aircraft Companyssa ja näki ensilennon huhtikuussa 1941, osallistuivat myös avajaisiin. Museossa tullaan säilyttämään herkkiä lentokoneita, kuten vuoden 1925 Gloucester Gamecock, sekä arkistokuvia ja asiakirjoja.</w:t>
      </w:r>
    </w:p>
    <w:p>
      <w:r>
        <w:rPr>
          <w:b/>
        </w:rPr>
        <w:t xml:space="preserve">Yhteenveto</w:t>
      </w:r>
    </w:p>
    <w:p>
      <w:r>
        <w:t xml:space="preserve">Gloucestershiren uusi suihkukauden museo on avattu virallisesti 14 vuotta sen jälkeen, kun vanha museo suljettiin.</w:t>
      </w:r>
    </w:p>
    <w:p>
      <w:r>
        <w:rPr>
          <w:b/>
          <w:u w:val="single"/>
        </w:rPr>
        <w:t xml:space="preserve">Asiakirjan numero 26137</w:t>
      </w:r>
    </w:p>
    <w:p>
      <w:r>
        <w:t xml:space="preserve">Aberavonin hyväntekeväisyysjärjestön rahoitus keskeytetty poliisitutkinnan keskellä</w:t>
      </w:r>
    </w:p>
    <w:p>
      <w:r>
        <w:t xml:space="preserve">Walesin hallitus vahvisti, että se oli keskeyttänyt Port Talbotin Sandfieldsissä sijaitsevan NSA Afanin rahoituksen. Alueelta kotoisin oleva 35-vuotias nainen on pidätetty ja asetettu takuita vastaan varkaudesta epäiltynä. Walesin hallituksen edustaja sanoi, että se "tutkii keinoja palvelujen tarjoamisen turvaamiseksi". Neath Port Talbotin neuvoston toimitusjohtaja Steven Phillips sanoi valtuutetuille lähettämässään kirjeessä, että rahoituksen keskeyttämisellä "voi olla huomattavia seurauksia" Communities First -palvelujen tarjoamiselle alueella. Etelä-Walesin länsipuolen parlamentin jäsen Bethan Jenkins varoitti, että 20 työpaikkaa voi hävitä, jos rahoitusta ei palauteta. Walesin hallituksen edustaja lisäsi: "On tärkeää, että noudatamme velvollisuuttamme suojella veronmaksajien rahoja mahdollisesti epäasianmukaiselta käytöltä."</w:t>
      </w:r>
    </w:p>
    <w:p>
      <w:r>
        <w:rPr>
          <w:b/>
        </w:rPr>
        <w:t xml:space="preserve">Yhteenveto</w:t>
      </w:r>
    </w:p>
    <w:p>
      <w:r>
        <w:t xml:space="preserve">Port Talbotissa toimivan hyväntekeväisyysjärjestön rahoitus on keskeytetty julkisten varojen väärinkäytöstä esitettyjen syytösten vuoksi.</w:t>
      </w:r>
    </w:p>
    <w:p>
      <w:r>
        <w:rPr>
          <w:b/>
          <w:u w:val="single"/>
        </w:rPr>
        <w:t xml:space="preserve">Asiakirjan numero 26138</w:t>
      </w:r>
    </w:p>
    <w:p>
      <w:r>
        <w:t xml:space="preserve">Swansean museon kiinnostus "nousee" mestariteoslöydön jälkeen</w:t>
      </w:r>
    </w:p>
    <w:p>
      <w:r>
        <w:t xml:space="preserve">Neuvosto kertoi, että noin 3 miljoonan punnan arvoista mestariteosta on käynyt katsomassa joukoittain ihmisiä, ja verkkosivujen kävijämäärät ovat kolminkertaistuneet. Parlamentin jäsen Dai Lloyd sanoi kuitenkin, että leikkaukset voivat johtaa museon sulkemiseen, mikä on "todellinen vaara". Viranomaisen mukaan museorakennuksen sulkemista ei suunnitella, mutta he harkitsevat "lyhyen aikavälin säästöjä". Taiteilija Jacob Jordaensin maalaus löytyi viime kuussa. Tohtori Lloyd sanoi, että löytö korostaa museon ratkaisevaa merkitystä. Hän lisäsi: "Tätä pitäisi juhlia ja kehittää, ei ajaa alas. "On olemassa todellinen vaara, että avainhenkilöstön leikkaukset voivat johtaa museon sulkemiseen - katastrofi Swansealle ja koko Walesille." Hän sanoi, että museo ei saa lopettaa toimintaansa. Swansean kaupunginvaltuutettu Robert Francis-Davies sanoi, että kulttuuripalveluja koskevassa selvityksessä "pyritään varmistamaan ulkoiset investoinnit rakennukseen ja samalla tutkimaan muita tapoja tehdä lyhyen aikavälin säästöjä museopalveluissa". Hän lisäsi: "Museon verkkosivut ja sosiaalisen median tilit ovat käyneet kuumina, ja lisäksi museossa on vieraillut kymmeniä ihmisiä eri puolilta maata katsomassa maalausta omin silmin." BBC Fourin sarjassa Britannian kadonneet mestariteokset tunnistettu maalaus on harvinainen öljyväritutkimus yhtä Jordaensin tunnetuimmista teoksista, Madridin Prado-museossa olevaa Atalanta ja Meleager -teosta varten. Se on esillä museossa tulevina kuukausina.</w:t>
      </w:r>
    </w:p>
    <w:p>
      <w:r>
        <w:rPr>
          <w:b/>
        </w:rPr>
        <w:t xml:space="preserve">Yhteenveto</w:t>
      </w:r>
    </w:p>
    <w:p>
      <w:r>
        <w:t xml:space="preserve">Kiinnostus Swansean museota kohtaan on "kasvanut" sen jälkeen, kun museon varastosta löydettiin 1600-luvun flaamilainen mestariteos, kertoo kaupunginhallitus.</w:t>
      </w:r>
    </w:p>
    <w:p>
      <w:r>
        <w:rPr>
          <w:b/>
          <w:u w:val="single"/>
        </w:rPr>
        <w:t xml:space="preserve">Asiakirjan numero 26139</w:t>
      </w:r>
    </w:p>
    <w:p>
      <w:r>
        <w:t xml:space="preserve">Leicesterin ostoskeskuksen palosta epäilty saapuu oikeuteen</w:t>
      </w:r>
    </w:p>
    <w:p>
      <w:r>
        <w:t xml:space="preserve">Yli 60 palomiestä puuttui tulipaloon Belgrave Commercial Centerissä, Belgrave Roadissa, 6. tammikuuta. Tulipalo aiheutti suuria vahinkoja, mutta kukaan ei loukkaantunut. 27-vuotias epäilty, jolla ei ole vakituista asuinpaikkaa, saapui tiistaina Leicester Magistrates' Court -oikeuteen syytettynä tuhopoltosta, jonka tarkoituksena on vaarantaa henki. Hänet määrättiin tutkintavankeuteen 2. joulukuuta Leicester Crown Courtin eteen. Seuraa BBC East Midlandsia Facebookissa, Twitterissä tai Instagramissa. Lähetä juttuideoita osoitteeseen eastmidsnews@bbc.co.uk. Aiheeseen liittyvät Internet-linkit HM Courts &amp; Tribunals Service (tuomioistuinten ja tuomioistuinten palvelu).</w:t>
      </w:r>
    </w:p>
    <w:p>
      <w:r>
        <w:rPr>
          <w:b/>
        </w:rPr>
        <w:t xml:space="preserve">Yhteenveto</w:t>
      </w:r>
    </w:p>
    <w:p>
      <w:r>
        <w:t xml:space="preserve">Mies, jota syytetään Leicesterissä sijaitsevan ostoskeskuksen laajamittaisen tulipalon jälkeen, on saapunut oikeuteen.</w:t>
      </w:r>
    </w:p>
    <w:p>
      <w:r>
        <w:rPr>
          <w:b/>
          <w:u w:val="single"/>
        </w:rPr>
        <w:t xml:space="preserve">Asiakirjan numero 26140</w:t>
      </w:r>
    </w:p>
    <w:p>
      <w:r>
        <w:t xml:space="preserve">Mies pidätetty epäiltynä pentujen varkaudesta</w:t>
      </w:r>
    </w:p>
    <w:p>
      <w:r>
        <w:t xml:space="preserve">Poliisit kutsuttiin Beeches Roadille Charlton Kingsissä, Cheltenhamissa, lauantaina sen jälkeen, kun yleisö oli nähnyt miehen lastaavan koiria ajoneuvoon. West Mercian poliisi pysäytti pakettiauton M6-tiellä ja toi miehen Gloucestershireen kuulusteltavaksi. Durhamilainen 24-vuotias mies on pidätetty epäiltynä varkaudesta. Tiedottajan mukaan ajoneuvosta otettiin talteen "30-40" koiranpentua, jotka vietiin RSPCA:n eläinlääkärin vastaanotolle arvioitavaksi. Torstaina poliisit varoittivat lemmikkieläinten omistajia varovaisuudesta saatuaan edellisellä viikolla useita ilmoituksia koiravarkauksista eri puolilla kreivikuntaa.</w:t>
      </w:r>
    </w:p>
    <w:p>
      <w:r>
        <w:rPr>
          <w:b/>
        </w:rPr>
        <w:t xml:space="preserve">Yhteenveto</w:t>
      </w:r>
    </w:p>
    <w:p>
      <w:r>
        <w:t xml:space="preserve">Poliisi on löytänyt pakettiautosta yli 30 koiranpentua, joiden uskottiin olleen varastettuja.</w:t>
      </w:r>
    </w:p>
    <w:p>
      <w:r>
        <w:rPr>
          <w:b/>
          <w:u w:val="single"/>
        </w:rPr>
        <w:t xml:space="preserve">Asiakirjan numero 26141</w:t>
      </w:r>
    </w:p>
    <w:p>
      <w:r>
        <w:t xml:space="preserve">Covid-19 Mies pidätettiin Lutonin lentokentällä väärennetyistä koetodistuksista.</w:t>
      </w:r>
    </w:p>
    <w:p>
      <w:r>
        <w:t xml:space="preserve">Useat lentoaseman liikennöimät maat, kuten Italia ja Bulgaria, vaativat kaikilta kansainvälisiltä matkustajilta todisteen äskettäisestä negatiivisesta testistä. Yhdistyneeseen kuningaskuntaan saapuvilla matkustajilla on sama vaatimus maahantuloluvan saamiseksi. Kolmekymppinen epäilty pidätettiin epäiltynä petoksesta väärien tietojen antamisella, ja hänet vapautettiin tutkinnan alaisena. Kaikkia, joilla on tietoja, pyydetään ottamaan yhteyttä Bedfordshiren poliisiin. Ylikonstaapeli Tom Hamm sanoi: "Valitettavasti huijarit ovat nähneet meneillään olevan pandemian tilaisuutena käyttää ihmisiä hyväkseen, ja jos joku, joka ei ole valtuutettu tarjoutuu myymään todistuksia, lähestyy sinua, ilmoita siitä välittömästi." Etsi BBC News: East of England Facebookissa, Instagramissa ja Twitterissä. Jos sinulla on juttuehdotuksia, lähetä sähköpostia osoitteeseen eastofenglandnews@bbc.co.uk.</w:t>
      </w:r>
    </w:p>
    <w:p>
      <w:r>
        <w:rPr>
          <w:b/>
        </w:rPr>
        <w:t xml:space="preserve">Yhteenveto</w:t>
      </w:r>
    </w:p>
    <w:p>
      <w:r>
        <w:t xml:space="preserve">Mies, jonka epäillään myyneen väärennettyjä Covid-testitodistuksia, on pidätetty Lutonin lentokentällä.</w:t>
      </w:r>
    </w:p>
    <w:p>
      <w:r>
        <w:rPr>
          <w:b/>
          <w:u w:val="single"/>
        </w:rPr>
        <w:t xml:space="preserve">Asiakirjan numero 26142</w:t>
      </w:r>
    </w:p>
    <w:p>
      <w:r>
        <w:t xml:space="preserve">Harvinaiset afrikkalaiset villikoirat debytoivat julkisuudessa Port Lympnessä.</w:t>
      </w:r>
    </w:p>
    <w:p>
      <w:r>
        <w:t xml:space="preserve">Koirat, joita tavallisesti tavataan eteläisessä Afrikassa, syntyivät kolmessa pentueessa Port Lympnen suojelualueella, lähellä Ashfordia, marras- ja joulukuussa. Niiden tulon myötä puiston afrikkalaisten villien koirien määrä nousee 43:een, ja ne jakautuvat viiteen laumaan. Port Lympnen asiantuntijoiden mukaan luonnossa on jäljellä vain 3 000 yksilöä. Puiston eläinjohtaja Adrian Harland sanoi: "Olemme iloisia pentueista. Kaikki pennut ovat todella vahvoja ja terveitä. "Ne ovat ulkona tutkimassa ympäristöään ja leikkimässä joka päivä. "Ne ovat kaikki hyvin uteliaita, joten kävijöiden on helppo nähdä ne." Afrikkalaiset villikoirat, jotka tunnetaan myös nimellä afrikkalaiset maalatut koirat, ovat uhanalainen laji. Ne ovat keskikokoisten kotikoirien kokoisia ja metsästävät laumoissa. "Nämä vaikuttavat ja kauniit koirat ovat luonnossa uhanalaisia. Jalostusohjelmamme näiden ainutlaatuisten eläinten kanssa auttavat varmistamaan lajin säilymisen tulevaisuudessa", sanoi Harland.</w:t>
      </w:r>
    </w:p>
    <w:p>
      <w:r>
        <w:rPr>
          <w:b/>
        </w:rPr>
        <w:t xml:space="preserve">Yhteenveto</w:t>
      </w:r>
    </w:p>
    <w:p>
      <w:r>
        <w:t xml:space="preserve">Kaksikymmentäviisi uhanalaista afrikkalaisen villivilläkoiran pentua on esiintynyt ensimmäistä kertaa julkisesti Kentissä sijaitsevassa villieläinpuistossa.</w:t>
      </w:r>
    </w:p>
    <w:p>
      <w:r>
        <w:rPr>
          <w:b/>
          <w:u w:val="single"/>
        </w:rPr>
        <w:t xml:space="preserve">Asiakirjan numero 26143</w:t>
      </w:r>
    </w:p>
    <w:p>
      <w:r>
        <w:t xml:space="preserve">ArcelorMittal hylkää terästehtaan Intiassa maa-alueen viivästymisen vuoksi</w:t>
      </w:r>
    </w:p>
    <w:p>
      <w:r>
        <w:t xml:space="preserve">Alun perin vuonna 2006 sovitun yrityksen oli määrä valmistaa Orissan osavaltiossa 12 miljoonaa tonnia terästä vuodessa. Maanviljelijät, jotka vastustavat maansa ostamista, ovat kuitenkin protestoineet. Muutos tapahtui päivä sen jälkeen, kun korealainen Posco oli hylännyt 5,3 miljardin dollarin (3,5 miljardin punnan) suunnitelman terästehtaasta Etelä-Intiassa. "ArcelorMittal ei ole kyennyt hankkimaan tarvittavaa maata terästehtaalle eikä se ole pystynyt varmistamaan rautamalmin saatavuutta, mikä on hankkeen välttämätön edellytys", yhtiö sanoi lausunnossaan. "Tämän vuoksi ArcelorMittal on tämänhetkisen taloudellisen tilanteen huomioon ottaen päättänyt, ettei se enää tässä vaiheessa jatka suunnitelmiaan terästehtaan rakentamiseksi Keonjhariin [Orissaan]." Yhtiö sanoi, että se jatkaa edelleen kahta muuta hanketta Jharkhandin ja Karnatakan osavaltioissa. Maanviljelijät valittavat, että heidät pakotetaan myymään maata alle markkinahinnan.</w:t>
      </w:r>
    </w:p>
    <w:p>
      <w:r>
        <w:rPr>
          <w:b/>
        </w:rPr>
        <w:t xml:space="preserve">Yhteenveto</w:t>
      </w:r>
    </w:p>
    <w:p>
      <w:r>
        <w:t xml:space="preserve">Maailman suurin teräsyhtiö ArcelorMittal sanoo luopuneensa suunnitelmista rakentaa terästehdas Itä-Intiaan maanhankintaongelmien vuoksi.</w:t>
      </w:r>
    </w:p>
    <w:p>
      <w:r>
        <w:rPr>
          <w:b/>
          <w:u w:val="single"/>
        </w:rPr>
        <w:t xml:space="preserve">Asiakirjan numero 26144</w:t>
      </w:r>
    </w:p>
    <w:p>
      <w:r>
        <w:t xml:space="preserve">Kaksi kertaa elinkautista vankeutta vakavista seksirikoksista ja väkivaltarikoksista</w:t>
      </w:r>
    </w:p>
    <w:p>
      <w:r>
        <w:t xml:space="preserve">Oikeusministeri kertoi Tory-konferenssissa, että kahdesti yli 10 vuotta vankeutta saaneiden rangaistukset korotettaisiin suurempaan rangaistukseen. Hän sanoi, että "kaksi rikkomusta ja olet ulkona" -uhka toimisi pelotteena. Toimivaltuudet sisältyvät vuoden 2012 lakiin oikeudellisesta avusta, tuomitsemisesta ja rikoksentekijöiden rankaisemisesta (Legal Aid, Sentencing and Punishment of Offenders Act 2012). Graylingistä tuli oikeusministeri viime kuussa Ken Clarken tilalle pääministeri David Cameronin hallituksen uudelleenjärjestelyjen yhteydessä. "Ahdistus" Hän sanoi tuomioiden muuttamista kuvaillessaan: "Sitä kutsutaan nimellä 'kaksi rikkomusta ja olet ulkona'. Jos tekee kaksi vakavaa väkivalta- tai seksuaalirikosta, saa automaattisesti elinkautisen tuomion. "Jokainen ansaitsee toisen mahdollisuuden. Mutta vakavimpiin rikoksiin syyllistyneiden, joista voi saada vähintään 10 vuoden tuomion, ei voida antaa jatkaa vahingon, kärsimyksen ja vammojen aiheuttamista. "Nämä ihmiset ovat todellinen uhka yhteiskunnallemme, ja meidän on kohdeltava heitä sellaisena." Hän lisäsi: "Olemme myös säätämässä lakeja, jotta voimme käyttää nykyaikaisempaa teknologiaa ulkonaliikkumiskieltojen ja eristysvyöhykkeiden valvomiseksi. "Näin voimme esimerkiksi paljon paremmin tietää, onko pedofiili rikkonut määräystään roikkumalla täällä."</w:t>
      </w:r>
    </w:p>
    <w:p>
      <w:r>
        <w:rPr>
          <w:b/>
        </w:rPr>
        <w:t xml:space="preserve">Yhteenveto</w:t>
      </w:r>
    </w:p>
    <w:p>
      <w:r>
        <w:t xml:space="preserve">Chris Grayling on varoittanut, että ihmiset, jotka syyllistyvät "vakavimpiin" väkivalta- tai seksuaalirikoksiin useammin kuin kerran, saavat automaattisesti elinkautisen tuomion.</w:t>
      </w:r>
    </w:p>
    <w:p>
      <w:r>
        <w:rPr>
          <w:b/>
          <w:u w:val="single"/>
        </w:rPr>
        <w:t xml:space="preserve">Asiakirjan numero 26145</w:t>
      </w:r>
    </w:p>
    <w:p>
      <w:r>
        <w:t xml:space="preserve">Kate Winslet menee naimisiin Ned RocknRollin kanssa yksityisessä New Yorkin seremoniassa</w:t>
      </w:r>
    </w:p>
    <w:p>
      <w:r>
        <w:t xml:space="preserve">Winsletin edustaja kertoi, että aiemmin tässä kuussa pidettyyn yksityiseen seremoniaan osallistuivat hänen kaksi lastaan ja "hyvin harvat ystävät ja perheenjäsenet". Oscar-voittaja on ollut kihloissa Sir Richard Bransonin veljenpojan Ned Rocknrollin kanssa kesästä lähtien. Winslet on aiemmin ollut naimisissa Jim Threapletonin ja Sam Mendesin kanssa. Hänellä on tytär Mia Threapletonin kanssa, jonka kanssa hän oli naimisissa kolme vuotta vuoteen 2001 asti, ja poika Joe ohjaaja Mendesin kanssa, josta hän erosi vuonna 2010. New Yorkin häiden yksityiskohdat on pidetty salassa, mutta People-lehti kertoi näyttelijä Leonardo DiCaprion osallistuneen niihin. DiCaprio ja Winslet näyttelivät yhdessä menestyksekkäässä Titanic-elokuvassa, ja he liittyivät jälleen yhteen Mendesin ohjaamassa Revolutionary Road -elokuvassa, joka on synkkä tarkastelu avioelämästä lähiössä. Winslet ja RocknRoll olivat Sir Richardin Karibian-retriitissä Necker Islandilla vuonna 2011, kun tulipalo tuhosi Virgin-pomon luksuskodin. Sir Richard kehui Winsletiä siitä, että hän auttoi hänen iäkkään äitinsä turvaan. Rocknroll, joka muutti nimensä Abel Smithistä, työskentelee setänsä avaruuslentoyhtiössä Virgin Galacticissa.</w:t>
      </w:r>
    </w:p>
    <w:p>
      <w:r>
        <w:rPr>
          <w:b/>
        </w:rPr>
        <w:t xml:space="preserve">Yhteenveto</w:t>
      </w:r>
    </w:p>
    <w:p>
      <w:r>
        <w:t xml:space="preserve">Näyttelijä Kate Winslet on mennyt naimisiin kumppaninsa Ned RocknRollin kanssa salaisessa seremoniassa New Yorkissa, on vahvistettu.</w:t>
      </w:r>
    </w:p>
    <w:p>
      <w:r>
        <w:rPr>
          <w:b/>
          <w:u w:val="single"/>
        </w:rPr>
        <w:t xml:space="preserve">Asiakirjan numero 26146</w:t>
      </w:r>
    </w:p>
    <w:p>
      <w:r>
        <w:t xml:space="preserve">Villisika vaeltaa Hongkongin ostoskeskukseen</w:t>
      </w:r>
    </w:p>
    <w:p>
      <w:r>
        <w:t xml:space="preserve">Naarassikauris eksyi tavanomaiselta elinalueeltaan Chai Wan -ostoskeskukseen Hongkongin itäosassa, jonne se jäi neljäksi tunniksi. Raporttien mukaan se kiipesi tikkaita pitkin ja putosi sitten kaupan katon läpi. 25 kiloa painava villisika rauhoitettiin lopulta ennen kuin se vietiin eläinten kuntoutuskeskukseen. Hongkongin uutisten mukaan villisika putosi katon läpi vitriinin päälle. Sitten se hyppäsi lattialle ja juoksi ympäri kauppaa kaatamalla mallinukkeja ja kylttejä. Kaupan johtaja kertoi South China Morning Post -lehdelle: "Se vain tuli sisään tyhjästä ja kääntyi ikkunassa. "Se myös työnsi sovituskopin oven auki ja pääsi sisään. Siat eivät oikeastaan ole tyhmiä." Villisiat ovat yleisiä Hongkongin maaseudulla, ja ne voivat muuttua aggressiivisiksi, kun niitä kohdataan. Ne voivat kasvaa 2 metrin pituisiksi ja painaa jopa 200 kiloa.</w:t>
      </w:r>
    </w:p>
    <w:p>
      <w:r>
        <w:rPr>
          <w:b/>
        </w:rPr>
        <w:t xml:space="preserve">Yhteenveto</w:t>
      </w:r>
    </w:p>
    <w:p>
      <w:r>
        <w:t xml:space="preserve">Villisika karkasi metsästä juoksentelemaan ympäri Hongkongin ostoskeskusta ja jäi lopulta loukkuun lastenvaateliikkeeseen.</w:t>
      </w:r>
    </w:p>
    <w:p>
      <w:r>
        <w:rPr>
          <w:b/>
          <w:u w:val="single"/>
        </w:rPr>
        <w:t xml:space="preserve">Asiakirjan numero 26147</w:t>
      </w:r>
    </w:p>
    <w:p>
      <w:r>
        <w:t xml:space="preserve">Liittokansleri kehotti maksamaan kuorma-autojen pysäköintialueesta Operation Stack -operaation helpottamiseksi.</w:t>
      </w:r>
    </w:p>
    <w:p>
      <w:r>
        <w:t xml:space="preserve">Hän kertoi liikennevaliokunnalle, että operaatio Stack - jossa osa M20-moottoritiestä suljetaan ja muutetaan kuorma-autojen pysäköintialueeksi - "tuhosi" Kentin talouden kesän aikana. Sitä on käytetty 32 kertaa vuonna 2015. Carter sanoi, että kuorma-autojen pysäköintialueen rakentaminen liittymään 11 maksaisi 150 miljoonaa puntaa. Operaatio Stackia käytettiin ranskalaisten työntekijöiden lakkojen, maahanmuuttajien toiminnan ja rautatieliikenteen häiriöiden vuoksi. Neuvosto arvioi, että operaatio on maksanut Kentin taloudelle 45 miljoonaa puntaa, ja Carter sanoi, että Kentin matkailualan liiketoiminta on vähentynyt 20 prosenttia. Valiokunnalle puhuessaan hän sanoi: "Kentillä on kaikki haitat siitä, että se on käytävä Eurooppaan ilman etuja - se on perusteellinen haitta Kentin taloudelle." David Brewer Highways Englandista sanoi, että on löydettävä keino hillitä jopa 7 000 kuorma-autoa ja samalla mahdollistaa liikenne paikallisilla teillä. Hän lisäsi, että ratkaisu voitaisiin löytää aikaisintaan syksyllä 2016. Miten Stack toimii</w:t>
      </w:r>
    </w:p>
    <w:p>
      <w:r>
        <w:rPr>
          <w:b/>
        </w:rPr>
        <w:t xml:space="preserve">Yhteenveto</w:t>
      </w:r>
    </w:p>
    <w:p>
      <w:r>
        <w:t xml:space="preserve">Kent County Councilin johtajan Paul Carterin mukaan liittokansleri George Osbornen on varattava tulevassa syksyn lausunnossaan rahoitusta operaatio Stackin pitkän aikavälin ratkaisua varten.</w:t>
      </w:r>
    </w:p>
    <w:p>
      <w:r>
        <w:rPr>
          <w:b/>
          <w:u w:val="single"/>
        </w:rPr>
        <w:t xml:space="preserve">Asiakirjan numero 26148</w:t>
      </w:r>
    </w:p>
    <w:p>
      <w:r>
        <w:t xml:space="preserve">Iran: Iloiset videotanssijat tuomittiin 91 raipaniskuun ja vankilaan</w:t>
      </w:r>
    </w:p>
    <w:p>
      <w:r>
        <w:t xml:space="preserve">Rangaistukset oli ehdollinen kolmeksi vuodeksi, mikä tarkoittaa, että he eivät joudu vankilaan, elleivät tee rikosta uudelleen, hän lisää. Videolla näkyy kolme miestä ja kolme paljasta naista tanssimassa Teheranin kaduilla ja katoilla. Kuudessa kuukaudessa sitä on katsonut YouTubessa yli miljoona ihmistä. Suurin osa videoon osallistuneista henkilöistä tuomittiin kuudeksi kuukaudeksi vankeuteen, ja yksi ryhmän jäsen sai vuoden vankeutta, Iran Wire siteerasi asianajaja Farshid Rofugarania. "Happy we are from Tehran" -video saatiin Iranin viranomaisten tietoon toukokuussa, kun se oli saanut yli 150 000 katselukertaa. Iranin poliisi pidätti sittemmin videon takana olleen ryhmän jäsenet, koska he olivat rikkoneet maan islamilaisia lakeja, jotka kieltävät tanssimisen vastakkaisen sukupuolen edustajien kanssa ja naisten esiintymisen ilman päähuivia. Myöhemmin he esiintyivät valtiollisessa televisiossa ja sanoivat olevansa näyttelijöitä, jotka oli huijattu tekemään Happy-video koe-esiintymistä varten. Kansainväliset ihmisoikeusjärjestöt tuomitsivat pidätykset ja käynnistivät sosiaalisen median kampanjan, jossa vaadittiin heidän vapauttamistaan. Myös Williams, jonka kappale oli aiemmin tänä vuonna ehdolla Oscar-palkinnon saajaksi, protestoi pidätyksiä vastaan. "On enemmän kuin surullista, että nämä lapset pidätettiin, koska he yrittivät levittää onnea", hän kirjoitti Facebookissa.</w:t>
      </w:r>
    </w:p>
    <w:p>
      <w:r>
        <w:rPr>
          <w:b/>
        </w:rPr>
        <w:t xml:space="preserve">Yhteenveto</w:t>
      </w:r>
    </w:p>
    <w:p>
      <w:r>
        <w:t xml:space="preserve">Kuusi iranilaista, jotka pidätettiin Pharrell Williamsin Happy-kappaleen tahtiin tanssivalla videolla esiintymisestä, on tuomittu jopa vuodeksi vankeuteen ja 91 raipaniskuun, kertoo heidän asianajajansa.</w:t>
      </w:r>
    </w:p>
    <w:p>
      <w:r>
        <w:rPr>
          <w:b/>
          <w:u w:val="single"/>
        </w:rPr>
        <w:t xml:space="preserve">Asiakirjan numero 26149</w:t>
      </w:r>
    </w:p>
    <w:p>
      <w:r>
        <w:t xml:space="preserve">Kritisoidun ambulanssipalvelun suunnittelema Cotswolds-kokeilu</w:t>
      </w:r>
    </w:p>
    <w:p>
      <w:r>
        <w:t xml:space="preserve">South Western Ambulance Servicea on aiemmin kutsuttu "tarkoitukseensa sopimattomaksi", koska se on jäänyt tavoitteista jälkeen Gloucestershiren maaseudulla. Kokeilun alkamispäivää ei ole vielä vahvistettu. Trustin johtajat sanoivat, että se on maan maaseutumaisin ambulanssipalvelu ja että maaseutumaisuuden ja suorituskyvyn välillä on suora yhteys. Huhtikuussa luvut paljastivat, että alle puolet Cotswoldsissa hälytetyistä 999-vastausajoneuvoista saapui määränpäähänsä kahdeksan minuutin kuluessa asetetusta tavoitteesta. Kaupunkialueilla, kuten Gloucesterissa ja Cheltenhamissa, vastaava luku oli lähes 90 prosenttia. Cotswoldin piirineuvoston johtaja Lynden Stowe arvosteli palvelua ja sanoi, että nykyinen järjestelmä ei toimi. Toukokuussa trusti ilmoitti käyttävänsä 700 000 puntaa ylimääräiseen ympärivuorokautiseen ambulanssisuojaan Stroudiin ja Stavertoniin sekä uusiin nopean toiminnan autoihin. Nyt se aikoo kokeilla ylimääräistä kahden hengen ambulanssia Pohjois-Cotswoldin alueella.</w:t>
      </w:r>
    </w:p>
    <w:p>
      <w:r>
        <w:rPr>
          <w:b/>
        </w:rPr>
        <w:t xml:space="preserve">Yhteenveto</w:t>
      </w:r>
    </w:p>
    <w:p>
      <w:r>
        <w:t xml:space="preserve">Alipaloisen ambulanssipalvelun on tarkoitus tarjota lisäsuojaa pohjoiseen Cotswoldsiin kolmen kuukauden kokeilussa.</w:t>
      </w:r>
    </w:p>
    <w:p>
      <w:r>
        <w:rPr>
          <w:b/>
          <w:u w:val="single"/>
        </w:rPr>
        <w:t xml:space="preserve">Asiakirjan numero 26150</w:t>
      </w:r>
    </w:p>
    <w:p>
      <w:r>
        <w:t xml:space="preserve">Covid Skotlannissa: Sairaalaosasto suljettu ja lautta keskeytetty</w:t>
      </w:r>
    </w:p>
    <w:p>
      <w:r>
        <w:t xml:space="preserve">Invernessin Raigmore-sairaalan osasto 2C suljettiin lauantaina uusilta potilailta ja vierailijoilta, kun infektiotapauksia oli ilmennyt "pieni määrä". Lisäksi Caledonian MacBraynen lautta-aluksen MV Loch Seaforthin miehistön jäsen on eristetty positiivisen testituloksen jälkeen. Sunnuntaina iltapäivällä ja varhain maanantaiaamuna liikennöinti peruttiin. CalMacin mukaan lautta oli perusteellisessa puhdistuksessa. NHS Highlandin mukaan Raigmoren osastolla 2C olevia potilaita arvioidaan ja seurataan kliinisesti, ja potilaiden hoito jatkuu normaalisti. Terveydenhuoltolaitos sanoi: "Kaikki asianmukaiset infektioiden ehkäisy- ja valvontatoimenpiteet on otettu käyttöön. Läheiset kontaktit on tunnistettu ja heille on annettu asianmukaista neuvontaa ja tukea."</w:t>
      </w:r>
    </w:p>
    <w:p>
      <w:r>
        <w:rPr>
          <w:b/>
        </w:rPr>
        <w:t xml:space="preserve">Yhteenveto</w:t>
      </w:r>
    </w:p>
    <w:p>
      <w:r>
        <w:t xml:space="preserve">Covid-19 on sulkenut yhden osaston Highlandsin suurimmassa sairaalassa ja häirinnyt Ullapoolin ja Stornowayn välistä lauttaliikennettä.</w:t>
      </w:r>
    </w:p>
    <w:p>
      <w:r>
        <w:rPr>
          <w:b/>
          <w:u w:val="single"/>
        </w:rPr>
        <w:t xml:space="preserve">Asiakirjan numero 26151</w:t>
      </w:r>
    </w:p>
    <w:p>
      <w:r>
        <w:t xml:space="preserve">Northamptonin neuvoston Sekhemka-patsas "nyt Yhdysvalloissa</w:t>
      </w:r>
    </w:p>
    <w:p>
      <w:r>
        <w:t xml:space="preserve">Northamptonin kaupunginvaltuusto myi Sekhemka-hahmon lähes 16 miljoonalla punnalla vuonna 2014. Huutokaupanpitäjä Christies ei ollut suostunut ilmoittamaan, minne se oli menossa, ja huhujen mukaan se olisi saattanut päätyä yksityiskokoelmaan Qatariin. On kuitenkin käynyt ilmi, että kulttuuri-, media- ja urheiluministeriö myönsi huhtikuussa vientiluvan Yhdysvaltoihin. Se oli alun perin asettanut vientikiellon patsaan kulttuurisen merkityksen ja "poikkeuksellisen esteettisen merkityksen" vuoksi, mutta se kumottiin, kun yksikään brittiläinen ostaja ei ilmoittautunut. Egyptin antiikkiministeriö oli vastustanut 4000 vuotta vanhan patsaan, jonka uskotaan esittävän korkeimman oikeuden virkamiestä, myyntiä. BBC News paljasti viime viikolla, että asianajajat olivat varoittaneet neuvostoa, joka sai myynnistä 8 miljoonaa puntaa, myymästä sitä "taloudellisista syistä". Neuvosto kertoi myyneensä figuurin auttaakseen rahoittamaan museonsa ja taidegalleriansa 14 miljoonan punnan laajennusta.</w:t>
      </w:r>
    </w:p>
    <w:p>
      <w:r>
        <w:rPr>
          <w:b/>
        </w:rPr>
        <w:t xml:space="preserve">Yhteenveto</w:t>
      </w:r>
    </w:p>
    <w:p>
      <w:r>
        <w:t xml:space="preserve">Kansainvälisen kulttuuriperintökiistan keskipisteenä olevan patsaan uskotaan olleen viety Yhdysvaltoihin.</w:t>
      </w:r>
    </w:p>
    <w:p>
      <w:r>
        <w:rPr>
          <w:b/>
          <w:u w:val="single"/>
        </w:rPr>
        <w:t xml:space="preserve">Asiakirjan numero 26152</w:t>
      </w:r>
    </w:p>
    <w:p>
      <w:r>
        <w:t xml:space="preserve">Uudet säännöt traumaperäisen stressin jälkeistä stressiä koskevista etuuksista auttavat Yhdysvaltain veteraaneja.</w:t>
      </w:r>
    </w:p>
    <w:p>
      <w:r>
        <w:t xml:space="preserve">Muutokset korvaushakemusprosessissa merkitsevät sitä, että veteraanien ei enää tarvitse todistaa tarkasti, mikä aiheutti heidän PTSD:nsä. Heidän on vain osoitettava, että heidän palvelusolosuhteensa vaikuttivat sairauteen. Presidentti Obama on kutsunut siirtoa "kauan odotetuksi toimenpiteeksi". Tutkimusten mukaan 300 000 veteraanilla saattaa olla PTSD-oireita. "Tämä on askel, joka osoittaa, että Amerikka on aina tukenamme veteraaneillemme, aivan kuten he ovat olleet tukenamme meille. Emme jätä heitä pulaan. Me pidämme huolta omistamme", Obama sanoi viikoittaisessa puheessaan kansakunnalle lauantaina. Rand Corporationin tekemän tutkimuksen mukaan lähes 20 prosentilla veteraaneista on merkkejä joko PTSD:stä tai masennuksesta. Veteraaniryhmät ovat ylistäneet uutta yksinkertaistettua prosessia PTSD:n hoitamiseksi, joka koskee minkä tahansa konfliktin veteraaneja. "Tämä muutos poistaa keskeisen byrokraattisen esteen hoidon tieltä, ja se auttaa huomattavasti Irakista ja Afganistanista näkymättömien haavojen kanssa kotiin palaavia miehiä ja naisia", sanoi Paul Rieckhoff, Irakin ja Afganistanin veteraanit Amerikan (IAVA) -järjestön toiminnanjohtaja. IAVA huomauttaa kuitenkin lausunnossaan myös, että lähes puolet Irakin ja Afganistanin veteraaneista ei vieläkään pääse veteraanihallinnon palveluihin. He kehottavat presidenttiä tekemään enemmän sen varmistamiseksi, että veteraanien "terveys ja turvallisuus ovat kansallinen prioriteetti".</w:t>
      </w:r>
    </w:p>
    <w:p>
      <w:r>
        <w:rPr>
          <w:b/>
        </w:rPr>
        <w:t xml:space="preserve">Yhteenveto</w:t>
      </w:r>
    </w:p>
    <w:p>
      <w:r>
        <w:t xml:space="preserve">Yhdysvaltain hallitus on ilmoittanut uusista säännöistä, jotka helpottavat Yhdysvaltain veteraanien mahdollisuuksia saada liittovaltion etuuksia traumaperäisen stressihäiriön vuoksi.</w:t>
      </w:r>
    </w:p>
    <w:p>
      <w:r>
        <w:rPr>
          <w:b/>
          <w:u w:val="single"/>
        </w:rPr>
        <w:t xml:space="preserve">Asiakirjan numero 26153</w:t>
      </w:r>
    </w:p>
    <w:p>
      <w:r>
        <w:t xml:space="preserve">Ledburyn opettaja-avustaja myöntää seksuaalirikokset</w:t>
      </w:r>
    </w:p>
    <w:p>
      <w:r>
        <w:t xml:space="preserve">Richard Perrin, 49, kotoisin Canon Fromesta, Ledburysta Herefordshiren osavaltiossa, myönsi myös syytteet luottamusaseman väärinkäytöstä ja tunkeutuvasta seksuaalisesta toiminnasta. Perrin myönsi syytteet torstaina Worcesterin kruununoikeudessa, ja hänet määrättiin tutkintavankeuteen. Hän saapuu samaan tuomioistuimeen 9. lokakuuta tuomiota varten. Seuraa BBC West Midlandsia Facebookissa, Twitterissä ja Instagramissa. Lähetä juttuideasi osoitteeseen: newsonline.westmidlands@bbc.co.uk</w:t>
      </w:r>
    </w:p>
    <w:p>
      <w:r>
        <w:rPr>
          <w:b/>
        </w:rPr>
        <w:t xml:space="preserve">Yhteenveto</w:t>
      </w:r>
    </w:p>
    <w:p>
      <w:r>
        <w:t xml:space="preserve">Opetusavustaja on tunnustanut syyllisyytensä seksuaaliseen kanssakäymiseen lapsen kanssa.</w:t>
      </w:r>
    </w:p>
    <w:p>
      <w:r>
        <w:rPr>
          <w:b/>
          <w:u w:val="single"/>
        </w:rPr>
        <w:t xml:space="preserve">Asiakirjan numero 26154</w:t>
      </w:r>
    </w:p>
    <w:p>
      <w:r>
        <w:t xml:space="preserve">First Choicen suihkukone ohjataan East Midlandsiin vian jälkeen.</w:t>
      </w:r>
    </w:p>
    <w:p>
      <w:r>
        <w:t xml:space="preserve">Lentoaseman tiedottajan mukaan First Choicen lento laskeutui turvallisesti sen jälkeen, kun se oli ohjattu Birminghamin lentoasemalta klo 05:40 GMT. Hän sanoi, että pelastuspalvelut lopetettiin klo 06:00 sen jälkeen, kun ne olivat vastanneet tapahtumaan. Boeing 767 -lentokone ohjattiin East Midlandsille sen jälkeen, kun se oli ilmoittanut "epäillystä pienestä teknisestä viasta". Sittemmin se on palannut alkuperäiseen määränpäähänsä. Lentoyhtiö sanoi lausunnossaan: "Lento TOM831 [Barbadokselta] laskeutui normaalisti ja tarkastettiin East Midlandsin lentoasemalla, minkä jälkeen se sai luvan jatkaa matkaa Birminghamiin. "Matkustajien ja miehistön turvallisuus on ensisijainen tavoitteemme, ja tämänkaltaiset tapahtumat ovat hyvin harvinaisia." "Matkustajien ja miehistön turvallisuus on ensisijainen tavoitteemme, ja tämänkaltaiset tapahtumat ovat hyvin harvinaisia."</w:t>
      </w:r>
    </w:p>
    <w:p>
      <w:r>
        <w:rPr>
          <w:b/>
        </w:rPr>
        <w:t xml:space="preserve">Yhteenveto</w:t>
      </w:r>
    </w:p>
    <w:p>
      <w:r>
        <w:t xml:space="preserve">Lentokone joutui tekemään pakkolaskun East Midlandsin lentokentälle.</w:t>
      </w:r>
    </w:p>
    <w:p>
      <w:r>
        <w:rPr>
          <w:b/>
          <w:u w:val="single"/>
        </w:rPr>
        <w:t xml:space="preserve">Asiakirjan numero 26155</w:t>
      </w:r>
    </w:p>
    <w:p>
      <w:r>
        <w:t xml:space="preserve">Kahta syytetään murhasta Tiptonin puistohyökkäyksessä</w:t>
      </w:r>
    </w:p>
    <w:p>
      <w:r>
        <w:t xml:space="preserve">Anthony Birdin, 50, kimppuun hyökättiin Tiptonin Victoria Parkissa noin kello 11.00 BST 26. heinäkuuta, ja hän sai useita vakavia vammoja, muun muassa murtuneen silmäkuopan. Hän kuoli sairaalassa kolme viikkoa myöhemmin 12. elokuuta. Tiptonista kotoisin olevat syytetyt joutuvat Wolverhamptonin tuomareiden eteen lauantaina. Steven Bennett, 37, Bevan Roadilta ja Suni Singh Gill, 33, Shore Roadilta pidätettiin torstaina. Birdin murhasta epäiltynä pidätetty 33-vuotias nainen on vapautettu takuita vastaan. Seuraa BBC West Midlandsia Facebookissa, Twitterissä ja Instagramissa. Lähetä juttuideasi osoitteeseen: newsonline.westmidlands@bbc.co.uk</w:t>
      </w:r>
    </w:p>
    <w:p>
      <w:r>
        <w:rPr>
          <w:b/>
        </w:rPr>
        <w:t xml:space="preserve">Yhteenveto</w:t>
      </w:r>
    </w:p>
    <w:p>
      <w:r>
        <w:t xml:space="preserve">Kahta miestä on syytetty murhasta, jonka kaula oli murtunut puistossa.</w:t>
      </w:r>
    </w:p>
    <w:p>
      <w:r>
        <w:rPr>
          <w:b/>
          <w:u w:val="single"/>
        </w:rPr>
        <w:t xml:space="preserve">Asiakirjan numero 26156</w:t>
      </w:r>
    </w:p>
    <w:p>
      <w:r>
        <w:t xml:space="preserve">Sopimus Peterheadin sataman käytöstä tuulivoimaloita varten allekirjoitettu</w:t>
      </w:r>
    </w:p>
    <w:p>
      <w:r>
        <w:t xml:space="preserve">Peterheadiin kiinnitetään yksi maailman suurimmista kelluvista nostureista ja useita proomuja, jotka kuljettavat 11 perustusta. Nämä 11 turbiinia muodostavat Aberdeenin edustalla sijaitsevan Euroopan merituulikeskuksen (European Offshore Wind Deployment Centre, EOWDC). Hankkeen takana on energiayhtiö Vattenfall. Peterhead tukee asennustoimia ainakin neljän kuukauden ajan. Energiaministeri Paul Wheelhouse oli tyytyväinen ilmoitukseen. Hän sanoi: "Tämä on loistava uutinen Peterheadin liiketoiminnalle ja osoitus sataman kasvavasta maineesta paikkana, joka pystyy vastaamaan kaikkein haastavimpiin ja uusimpiin offshore-rakentamisen vaatimuksiin." "Tämä on hyvä uutinen Peterheadin liiketoiminnalle."</w:t>
      </w:r>
    </w:p>
    <w:p>
      <w:r>
        <w:rPr>
          <w:b/>
        </w:rPr>
        <w:t xml:space="preserve">Yhteenveto</w:t>
      </w:r>
    </w:p>
    <w:p>
      <w:r>
        <w:t xml:space="preserve">On allekirjoitettu sopimus, jonka mukaan Peterheadin satamaa käytetään osana Aberdeenin edustalla sijaitsevien tuulivoimaloiden rakentamista.</w:t>
      </w:r>
    </w:p>
    <w:p>
      <w:r>
        <w:rPr>
          <w:b/>
          <w:u w:val="single"/>
        </w:rPr>
        <w:t xml:space="preserve">Asiakirjan numero 26157</w:t>
      </w:r>
    </w:p>
    <w:p>
      <w:r>
        <w:t xml:space="preserve">BG:n tulos pysyi ennallaan Pohjois-Afrikan levottomuuksien jälkeen</w:t>
      </w:r>
    </w:p>
    <w:p>
      <w:r>
        <w:t xml:space="preserve">Egyptin ja Tunisian poliittiset levottomuudet heikensivät öljyn- ja kaasuntuotantoa 5 prosenttia ja saivat yhtiön leikkaamaan tämän vuoden tuotantoennustettaan. Yhtiö raportoi 1,96 miljardin dollarin (1,2 miljardia puntaa, 1,7 miljardia euroa) liikevoitosta. Luvut jättivät BG:n ainoaksi laskijaksi 100 suurimman yhtiön osakkeen joukossa. Tulosta rasittivat myös laajat tulvat Australian Queenslandissa, jossa yhtiö tuottaa kaasua. Huolto keskeytti myös tuotannon kahdessa yhtiön Pohjanmeren laitoksessa. BG:lle kertyi myös 265 miljoonan dollarin verokirjaus, joka heijastaa maaliskuun talousarviossa ilmoitettua offshore-porausveron korotusta. Yhtiön mukaan tämä nosti yhtiön efektiivisen verokannan 42 prosentista 45 prosenttiin. BG sanoi, että sen vuoksi se odottaa nyt vain vaatimatonta tuotannon kasvua vuonna 2011, kun se oli toivonut 7 prosentin kasvua. Se totesi, että pidemmällä aikavälillä sen tavoitteet pysyvät ennallaan.</w:t>
      </w:r>
    </w:p>
    <w:p>
      <w:r>
        <w:rPr>
          <w:b/>
        </w:rPr>
        <w:t xml:space="preserve">Yhteenveto</w:t>
      </w:r>
    </w:p>
    <w:p>
      <w:r>
        <w:t xml:space="preserve">BG Groupin ensimmäisen vuosineljänneksen tulos pysyi ennallaan viime vuoteen verrattuna, kun Pohjois-Afrikan sisällissotilaalliset levottomuudet hillitsivät tuotantoa.</w:t>
      </w:r>
    </w:p>
    <w:p>
      <w:r>
        <w:rPr>
          <w:b/>
          <w:u w:val="single"/>
        </w:rPr>
        <w:t xml:space="preserve">Asiakirjan numero 26158</w:t>
      </w:r>
    </w:p>
    <w:p>
      <w:r>
        <w:t xml:space="preserve">Slaptonin jumalanpalvelus muistoksi harjoituksen Tiger 71. tragediasta</w:t>
      </w:r>
    </w:p>
    <w:p>
      <w:r>
        <w:t xml:space="preserve">Tiger-harjoitus järjestettiin Slapton Sandsissa 28. huhtikuuta 1944. Yhteensä 749 sotilasta kuoli, kun saksalaiset E-veneet hyökkäsivät D-Dayn maihinnousua varten koulutettuja saattueiden kimppuun. Eloonjäänyt veteraani John Casner ja muut perheet lensivät Yhdysvalloista osallistuakseen jumalanpalvelukseen. Se pidettiin merenpohjasta nostetun tankin vieressä, joka on ollut Torcrossissa vuodesta 1984 lähtien kuolleiden miesten muistomerkkinä. Sodan aikana Yhdysvaltain joukot pyysivät jonnekin Yhdistyneeseen kuningaskuntaan harjoituksia D-Dayn maihinnousua varten Normandiassa. Osa komentavista upseereista luuli saksalaisten hyökkäystä osaksi harjoitusta, ja operaatio pidettiin sodan aikana salassa, koska pelättiin, että uutiset siitä vahingoittaisivat moraalia. Tiger-harjoituksesta selvinnyt John Casner sanoi: "Satuin olemaan vahdissa, kun se tapahtui. Tämä tuo mieleen muistoja siitä. "Se oli turhauttavaa sotilaalle, sillä näimme, kuinka he ampuivat meitä konekivääreillä, eivätkä antaneet meidän ampua takaisin." "Se oli turhauttavaa. "Saimme myöhemmin tietää, että kapteeni luuli, että jokin meni pieleen manöövereissä." Laurie Bolton, joka järjesti matkan, sanoi: "Olen käynyt täällä monta vuotta. Setäni ruumista ei koskaan löydetty, ja perheille tämä on konkreettinen paikka, jonne he voivat tulla osoittamaan kunnioitustaan, joten se on meille hyvin tärkeä. "Se on hyvin musertavaa, sydämellistä ja palkitsevaa, koska he välittävät niin paljon. "He tulevat joka kerta muistamaan, ja se merkitsee todella paljon eloonjääneille ja perheille." "He tulevat joka kerta muistamaan, ja se merkitsee todella paljon eloonjääneille ja perheille."</w:t>
      </w:r>
    </w:p>
    <w:p>
      <w:r>
        <w:rPr>
          <w:b/>
        </w:rPr>
        <w:t xml:space="preserve">Yhteenveto</w:t>
      </w:r>
    </w:p>
    <w:p>
      <w:r>
        <w:t xml:space="preserve">Devonin rannikolla toisen maailmansodan aikaisten harjoitusten aikana kuolleita satoja yhdysvaltalaisia sotilaita on muistettu niiden 71-vuotispäivän muistotilaisuudessa.</w:t>
      </w:r>
    </w:p>
    <w:p>
      <w:r>
        <w:rPr>
          <w:b/>
          <w:u w:val="single"/>
        </w:rPr>
        <w:t xml:space="preserve">Asiakirjan numero 26159</w:t>
      </w:r>
    </w:p>
    <w:p>
      <w:r>
        <w:t xml:space="preserve">Celticin jalkapallohuligaani vangittiin kolmen poliisihevosen lyömisestä</w:t>
      </w:r>
    </w:p>
    <w:p>
      <w:r>
        <w:t xml:space="preserve">Celtic-fani Kevin McGuire, 36, oli osa väkijoukkoa, joka hyökkäsi poliisien kimppuun ennen Skotlannin cupin ottelua Airdriea vastaan. Cardonaldista kotoisin oleva McGuire väitti Glasgow'n sheriffituomioistuimessa käydyssä oikeudenkäynnissä olleensa viaton sivustakatsoja. Mutta sheriffi John McCormick sanoi hänelle: "Olit itse asiassa yksi tämän väkijoukon johtajista." Oikeus oli kuullut, että McGuire oli aiemmin saanut porttikiellon kaikille jalkapallokentille Yhdistyneessä kuningaskunnassa. Hän oli myös vapaalla takuita vastaan poliisihevosen hyökkäyksen aikaan viime vuoden tammikuussa. McGuire todettiin syylliseksi tarpeettoman kärsimyksen aiheuttamiseen kolmelle poliisihevoselle, kahden poliisin pahoinpitelyyn sekä uhkaavaan ja loukkaavaan käytökseen. Vankilatuomion lisäksi hän sai viiden vuoden porttikiellon kaikille jalkapallokentille Yhdistyneessä kuningaskunnassa.</w:t>
      </w:r>
    </w:p>
    <w:p>
      <w:r>
        <w:rPr>
          <w:b/>
        </w:rPr>
        <w:t xml:space="preserve">Yhteenveto</w:t>
      </w:r>
    </w:p>
    <w:p>
      <w:r>
        <w:t xml:space="preserve">Jalkapallohuligaani, joka löi kolmea poliisihevosta väkivaltaisten yhteenottojen aikana ennen Celticin peliä, on saanut 10 kuukauden vankeustuomion.</w:t>
      </w:r>
    </w:p>
    <w:p>
      <w:r>
        <w:rPr>
          <w:b/>
          <w:u w:val="single"/>
        </w:rPr>
        <w:t xml:space="preserve">Asiakirjan numero 26160</w:t>
      </w:r>
    </w:p>
    <w:p>
      <w:r>
        <w:t xml:space="preserve">Covid-19: Staffordshiren ja Kentin välisen matkan sakot lukituksesta</w:t>
      </w:r>
    </w:p>
    <w:p>
      <w:r>
        <w:t xml:space="preserve">Kolmikko oli ajanut Staffordshiresta Southend-on-Seaan ja yrittänyt ylittää jokisuiston päästäkseen Red Sandsin merilinnoitukseen Whitstablen lähellä. Kentin poliisin mukaan miehet olivat rikkoneet lukituslakeja, jotka kieltävät yli kahden hengen kokoontumiset ulkona. Kentin poliisin päällikkö sanoi, että lukitusmääräysten rikkominen on "uskomattoman turhauttavaa". Poliisin mukaan miehet poimittiin sunnuntaina jäykästä puhallusveneestä, kun he olivat joutuneet vaikeuksiin yrittäessään päästä toisen maailmansodan aikaiseen linnoitukseen Thamesin suiston toisella puolella. Heidät vietiin Sheernessin satamaan, jossa he kertoivat poliisille aikoneensa viettää yön linnakkeessa, joka on yksi monista linnakkeista, jotka rakennettiin suojaamaan Lontoota merihyökkäyksiltä sodan aikana. Sakot olivat yksi niistä yli 200 sakosta, jotka Kentin poliisi antoi viikonlopun aikana Covid-19-sääntöjen rikkomisesta. Apulaispoliisipäällikkö Claire Nix sanoi: "Vaikka valtaosa ihmisistä noudattaa edelleen hallituksen viimeisimpiä ohjeita viruksen leviämisen estämiseksi, on uskomattoman turhauttavaa, että pieni vähemmistö luulee edelleen, etteivät säännöt koske heitä." "Se on kuitenkin erittäin turhauttavaa." Englannissa rikkomuksista määrättävät sakot alkavat 200 punnasta.</w:t>
      </w:r>
    </w:p>
    <w:p>
      <w:r>
        <w:rPr>
          <w:b/>
        </w:rPr>
        <w:t xml:space="preserve">Yhteenveto</w:t>
      </w:r>
    </w:p>
    <w:p>
      <w:r>
        <w:t xml:space="preserve">Kolmelle miehelle on määrätty sakko Covid-sääntöjen rikkomisesta, kun heidän lähes 200 mailin mittainen matkansa yöpyä offshore-linnakkeessa päättyi meripelastukseen.</w:t>
      </w:r>
    </w:p>
    <w:p>
      <w:r>
        <w:rPr>
          <w:b/>
          <w:u w:val="single"/>
        </w:rPr>
        <w:t xml:space="preserve">Asiakirjan numero 26161</w:t>
      </w:r>
    </w:p>
    <w:p>
      <w:r>
        <w:t xml:space="preserve">Giles York vahvistettiin Sussexin poliisin poliisipäälliköksi</w:t>
      </w:r>
    </w:p>
    <w:p>
      <w:r>
        <w:t xml:space="preserve">Rekrytointiprosessi alkoi huhtikuussa Martin Richardsin jäätyä eläkkeelle tehtävästä. York nimitettiin väliaikaiseksi poliisipäälliköksi maaliskuussa, kun hän oli ollut varapäällikkönä vuodesta 2008. Hän oli ollut Sussexin poliisi- ja rikoskomissaarin Katy Bournen ehdokas. Bourne sanoi olevansa "iloinen siitä, että lautakunta on hyväksynyt päätökseni nimittää York Sussexin seuraavaksi poliisipäälliköksi". Erikoisyksikkö Hän kehui Yorkia hänen "poikkeuksellisesta kokemuksestaan poliisitoiminnasta". "Luotan täysin hänen kykyihinsä johtaa Sussexin poliisia tulevaisuudessa ja odotan innolla yhteistyötä hänen kanssaan poliisi- ja rikossuunnitelman "Turvallisempaa Sussexissa" painopisteiden toteuttamiseksi", hän lisäsi. York aloitti palveluksensa Kentin poliisissa vuonna 1990, jossa hän toimi Medwayn aluekomentajana ja poliisin erityisosaston päällikkönä. Ennen siirtymistään Sussexiin York toimi Etelä-Walesin poliisin apulaispoliisipäällikkönä.</w:t>
      </w:r>
    </w:p>
    <w:p>
      <w:r>
        <w:rPr>
          <w:b/>
        </w:rPr>
        <w:t xml:space="preserve">Yhteenveto</w:t>
      </w:r>
    </w:p>
    <w:p>
      <w:r>
        <w:t xml:space="preserve">Giles York on vahvistettu Sussexin poliisin uudeksi poliisipäälliköksi, ilmoitti Sussexin poliisi- ja rikospaneeli.</w:t>
      </w:r>
    </w:p>
    <w:p>
      <w:r>
        <w:rPr>
          <w:b/>
          <w:u w:val="single"/>
        </w:rPr>
        <w:t xml:space="preserve">Asiakirjan numero 26162</w:t>
      </w:r>
    </w:p>
    <w:p>
      <w:r>
        <w:t xml:space="preserve">"Mahdollisuus rauhaan pilattu" sanoo Navi Pillai</w:t>
      </w:r>
    </w:p>
    <w:p>
      <w:r>
        <w:t xml:space="preserve">Pillay esitteli vuoden 2009 raporttinsa YK:n ihmisoikeusneuvoston vuosittaisessa istunnossa Genevessä torstaina. Mahdollisuus rauhaan vaarantuu "Sri Lankassa rauhan ja sovinnon mahdollisuus vaarantuu edelleen toimittajien, ihmisoikeuksien puolustajien ja muiden hallituksen arvostelijoiden kohtelun vuoksi", korkea komissaari totesi. "Olen vakuuttunut siitä, että Sri Lankan pitäisi tehdä täydellinen tilinteko kaikkien osapuolten sodan aikana tekemistä vakavista rikkomuksista ja että kansainvälinen yhteisö voi olla avuksi tässä suhteessa", hän sanoi vuosikertomustaan esittelevässä puheessaan. Aiemmin tässä kuussa Irlannissa pitämässään puheessa Navi Pillai totesi, että sodan loppuvaiheessa molempien osapuolten tekemät sotarikokset on tutkittava riippumattomasti. Sri Lankan hallitus väittää, ettei sotarikoksia ole tehty. Hallitus sanoo, ettei se salli kansainvälisiä tutkimuksia.Aiemmin BBC:n haastattelussa puolustusministeri Gotabhaya Rajapaksa sanoi, ettei hän salli mitään tällaista tutkimusta, koska "siihen ei ole mitään syytä".</w:t>
      </w:r>
    </w:p>
    <w:p>
      <w:r>
        <w:rPr>
          <w:b/>
        </w:rPr>
        <w:t xml:space="preserve">Yhteenveto</w:t>
      </w:r>
    </w:p>
    <w:p>
      <w:r>
        <w:t xml:space="preserve">YK:n ihmisoikeusvaltuutettu Navi Pillay on jälleen kerran arvostellut Sri Lankaa siitä, että se ei ole tutkinut väärinkäytöksiä, jotka tapahtuivat viime vuonna hallituksen joukkojen ja tamilitiikerikapinallisten välisen sisällissodan aikana.</w:t>
      </w:r>
    </w:p>
    <w:p>
      <w:r>
        <w:rPr>
          <w:b/>
          <w:u w:val="single"/>
        </w:rPr>
        <w:t xml:space="preserve">Asiakirjan numero 26163</w:t>
      </w:r>
    </w:p>
    <w:p>
      <w:r>
        <w:t xml:space="preserve">Plaid Cymru vahvistuu Angleseylla, mutta ei saa enemmistöä.</w:t>
      </w:r>
    </w:p>
    <w:p>
      <w:r>
        <w:t xml:space="preserve">Puolue sai kaksi paikkaa ja ohitti riippumattomat ja nousi saaren suurimmaksi ryhmäksi 14 edustajapaikalla. Gwyneddissä Plaid säilytti enemmistönsä ja sai 41 paikkaa, Llais Gwynedd sai kuusi paikkaa ja sitoutumattomat 26 paikkaa. Työväenpuolueella ja liberaalidemokraateilla oli kummallakin yksi paikka. Conwy on edelleen vailla kokonaishallintoa. Riippumattomat saivat 20 paikkaa, konservatiivit 16, Plaid Cymru 10, työväenpuolue kahdeksan ja liberaalidemokraatit neljä, ja yhden paikan sai puolueeseen kuulumaton ehdokas. Angleseyn äänestysprosentti oli 45,9, kun se edellisissä paikallisvaaleissa oli 51 prosenttia. Gwyneddissä jouduttiin tekemään arpajaiset, kun Plaid Cymru -puolueen John Wynn Jonesin ja riippumattoman Richard Medwyn Hughesin välillä oli umpikuja Hendren piirin paikasta. Valtuuston pääjohtaja Dilwyn Williams arpoi, ja Richard Medwyn Hughes valittiin asianmukaisesti Hendren valtuutetuksi. Conwyssa näyttelijä ja tv-juontaja James Lusted valittiin Rhos-on-Seanin konservatiivien valtuutetuksi. Lusted, jolla on kääpiökasvuisuus ja joka on 180-senttinen, esiintyi vuonna 2014 BBC Walesin Real Families -ohjelmassa: Born Small, jossa käsiteltiin hänen sairauttaan ja elämäänsä.</w:t>
      </w:r>
    </w:p>
    <w:p>
      <w:r>
        <w:rPr>
          <w:b/>
        </w:rPr>
        <w:t xml:space="preserve">Yhteenveto</w:t>
      </w:r>
    </w:p>
    <w:p>
      <w:r>
        <w:t xml:space="preserve">Plaid Cymru kasvatti enemmistöään Angleseylla, mutta jäi enemmistön ulkopuolelle, eikä valtuusto ole edelleen minkään puolueen hallinnassa.</w:t>
      </w:r>
    </w:p>
    <w:p>
      <w:r>
        <w:rPr>
          <w:b/>
          <w:u w:val="single"/>
        </w:rPr>
        <w:t xml:space="preserve">Asiakirjan numero 26164</w:t>
      </w:r>
    </w:p>
    <w:p>
      <w:r>
        <w:t xml:space="preserve">UTC Swindon aloittaa opiskelijarekrytoinnin</w:t>
      </w:r>
    </w:p>
    <w:p>
      <w:r>
        <w:t xml:space="preserve">Kampanja 300 opiskelijan rekrytoimiseksi on käynnistetty ennen kuin rakennustyöt alkavat UTC Swindonin 10 miljoonan punnan kampuksella. Opisto tulee tarjoamaan tekniikan ja yrittäjyyden kursseja kansallisen opetussuunnitelman ohella. Swindonin kaupunginvaltuuston johtaja David Renard sanoi, että se auttaisi nuoria "valmistautumaan" työelämään. Entiselle Swindonin rautatietehtaalle rakennettava oppilaitos tarjoaa aluksi 150 paikkaa GCSE- ja A-tason kursseille. Swindon Collegen, Oxford Brookesin yliopiston ja paikallisen yrityksen Johnson Matthey Fuel Cellsin yhteishankkeessa tarjotaan lopulta 600 opiskelupaikkaa 14-19-vuotiaille, ja se on tarkoitus avata syyskuussa 2014. Renardin mukaan kurssit antaisivat nuorille uusia taitoja, kuten "perusasioita". "Joissakin tapauksissa kyse on esimerkiksi siitä, että he saapuvat töihin ajoissa [tai] ovat valmiita tekemään koko päivän töitä - tällaisia taitoja he oppivat", hän sanoi. Rekrytointikampanjaan kuuluu avoimia iltoja, joita järjestetään eri puolilla Wiltshirea perjantaihin asti.</w:t>
      </w:r>
    </w:p>
    <w:p>
      <w:r>
        <w:rPr>
          <w:b/>
        </w:rPr>
        <w:t xml:space="preserve">Yhteenveto</w:t>
      </w:r>
    </w:p>
    <w:p>
      <w:r>
        <w:t xml:space="preserve">Opiskelijoiden rekrytointi Wiltshiren ensimmäiseen teknilliseen korkeakouluun on alkanut vuosi ennen sen suunniteltua avaamista.</w:t>
      </w:r>
    </w:p>
    <w:p>
      <w:r>
        <w:rPr>
          <w:b/>
          <w:u w:val="single"/>
        </w:rPr>
        <w:t xml:space="preserve">Asiakirjan numero 26165</w:t>
      </w:r>
    </w:p>
    <w:p>
      <w:r>
        <w:t xml:space="preserve">Veneet tekevät rohkean Nith-joen "ryöstöretken" Dumfriesiin</w:t>
      </w:r>
    </w:p>
    <w:p>
      <w:r>
        <w:t xml:space="preserve">Veneet kiersivät Nith-jokea pitkin kaupungin sydämeen yhdellä vuoden korkeimmista nousuvesistä. Kyseessä oli viides Nithraid-tapahtuma, joka järjestetään joella ja sen ympäristössä. Venekilpailun lisäksi tarjolla oli viihdettä, muun muassa kulkue kaupungin läpi ja tapahtumia, jotka jatkuivat iltaan asti. Projektipäällikkö Sal Cuddihy sanoi: "Ystävämme viikingit tulevat elävöittämään Mill Greenin rantoja näytöksillä ja taistelunäytöksillä. "Ensimmäistä kertaa jatkamme juhlallisuuksia iltaan asti ja tarjoamme elävää viihdettä rennossa ilmapiirissä". "On jännittävää olla mukana tässä hankkeessa, ja toivomme, että monet ihmiset tulevat paikalle osallistumaan ja kannustamaan merimiehiä." Juhlan on luonut ja tuottanut paikallinen taiteilijaryhmä The Stove Network.</w:t>
      </w:r>
    </w:p>
    <w:p>
      <w:r>
        <w:rPr>
          <w:b/>
        </w:rPr>
        <w:t xml:space="preserve">Yhteenveto</w:t>
      </w:r>
    </w:p>
    <w:p>
      <w:r>
        <w:t xml:space="preserve">Dumfriesin kauppayhteyksien kunniaksi Dumfriesiin on tehty uskalias jokiretki.</w:t>
      </w:r>
    </w:p>
    <w:p>
      <w:r>
        <w:rPr>
          <w:b/>
          <w:u w:val="single"/>
        </w:rPr>
        <w:t xml:space="preserve">Asiakirjan numero 26166</w:t>
      </w:r>
    </w:p>
    <w:p>
      <w:r>
        <w:t xml:space="preserve">Pitt Park: Neljä pidätetty naamioituneen väkijoukon takia</w:t>
      </w:r>
    </w:p>
    <w:p>
      <w:r>
        <w:t xml:space="preserve">Kymmeniä naamioituneita miehiä kokoontui Pitt Parkiin 2. helmikuuta, ja poliisi kertoi tutkivansa yhteyksiä Ulster Volunteer Forceen (UVF). Useita henkilöitä on aiemmin pidätetty tapaukseen liittyen. PSNI suorittaa etsintöjä Itä-Belfastissa, Dundonaldissa ja Newtownardsissa. Kolme 35-, 39- ja 40-vuotiasta miestä ja 32-vuotias nainen pidätettiin epäiltynä terrorismista sekä muista asiaan liittyvistä rikoksista. Poliisipäällikkö John McVea sanoi, että pidätettyjä kuulustellaan Musgrave Streetin vakavan rikollisuuden osastolla, ja hän vetoaa kaikkiin, joilla on tietoja tai kuvamateriaalia tapahtumasta tai alueella tapahtuneesta rikollisuudesta, ottamaan yhteyttä poliisiin. Viime kuussa belfastilaiselle tuomioistuimelle kerrottiin, että jopa 60 naamioituneen miehen väitettiin osallistuneen Pitt Parkissa "synkkään voimannäyttöön", joka liittyi UVF:ään.</w:t>
      </w:r>
    </w:p>
    <w:p>
      <w:r>
        <w:rPr>
          <w:b/>
        </w:rPr>
        <w:t xml:space="preserve">Yhteenveto</w:t>
      </w:r>
    </w:p>
    <w:p>
      <w:r>
        <w:t xml:space="preserve">Kolme miestä ja yksi nainen on pidätetty Itä-Belfastissa tapahtuneesta välikohtauksesta, jossa joukko naamioituneita miehiä kuvattiin viime kuussa.</w:t>
      </w:r>
    </w:p>
    <w:p>
      <w:r>
        <w:rPr>
          <w:b/>
          <w:u w:val="single"/>
        </w:rPr>
        <w:t xml:space="preserve">Asiakirjan numero 26167</w:t>
      </w:r>
    </w:p>
    <w:p>
      <w:r>
        <w:t xml:space="preserve">Juhlajuoksijat ottavat Lake Districtin tunturit haltuunsa</w:t>
      </w:r>
    </w:p>
    <w:p>
      <w:r>
        <w:t xml:space="preserve">Brathay Trust järjesti 10 kilometrin juoksun, jota kutsuttiin joulupudding-juoksuksi, koska maaliin päässeet juoksijat saivat sen lopussa. Juoksijat kulkivat Great Langdale Valleyn läpi kumpuilevaa reittiä, joka alkoi ja päättyi Sticklebarniin. Kaikki 1 000 paikkaa lauantain juoksuun, joka "vetoaa kaikkiin, jotka nauttivat juoksun hauskasta puolesta", oli jo varattu. Osallistujien joukossa oli Westmorlandin ja Lonsdalen libudemokraattinen kansanedustaja Tim Farron, joka twiittasi lähtöviivalta: "Kaikki valmiina juhlavaan juoksuun". Hän julkaisi myös kuvan juoksun päätteeksi ja sanoi olevansa "menossa pubiin". Vuonna 1946 perustetun Brathay Trustin tavoitteena on parantaa nuorten elämää ja kehitystä. Saatat myös pitää tästä:</w:t>
      </w:r>
    </w:p>
    <w:p>
      <w:r>
        <w:rPr>
          <w:b/>
        </w:rPr>
        <w:t xml:space="preserve">Yhteenveto</w:t>
      </w:r>
    </w:p>
    <w:p>
      <w:r>
        <w:t xml:space="preserve">Sadat ihmiset, joista monet olivat pukeutuneet juhlapukuihin, ovat osallistuneet Lake District -juoksuun.</w:t>
      </w:r>
    </w:p>
    <w:p>
      <w:r>
        <w:rPr>
          <w:b/>
          <w:u w:val="single"/>
        </w:rPr>
        <w:t xml:space="preserve">Asiakirjan numero 26168</w:t>
      </w:r>
    </w:p>
    <w:p>
      <w:r>
        <w:t xml:space="preserve">Neuvosto tarkistaa Wichelstowen tien kehittämistä koskevia suunnitelmia</w:t>
      </w:r>
    </w:p>
    <w:p>
      <w:r>
        <w:t xml:space="preserve">Vuonna 2005 Wichelstoween suunniteltiin rakennettavan 4 500 asuntoa, mutta tähän mennessä on valmistunut vain 800 asuntoa. Swindonin kaupunginvaltuusto on syyttänyt talouden laskusuhdannetta ja haluaa lykätä teiden rakentamista alueelle, kunnes 2 500 asuntoa on rakennettu. Viranomaisen mukaan alkuperäisen 1 100 asunnon tavoitteen muuttaminen säästää 30 miljoonaa puntaa. Valtuutettu Mike Bawden sanoi, että Wichelstowen yleissuunnitelmaan tehdyt muutokset heijastavat talouden laskusuhdannetta vuodesta 2005 lähtien. "Kaikissa suunnitelmissa koko maassa on vähennetty infrastruktuuria, jotta kirjanpito on saatu tasapainoon", hän sanoi. Yleissuunnitelmaan tehtyihin muihin muutoksiin kuuluu puiden, pensasaitojen ja maisemoinnin lisääminen koko alueella sekä ehdotetun yhdystien uudelleen linjaus, joka tarjoaa paremman pääsyn suunniteltuun ostoskeskukseen. Kuuleminen jatkuu kolmen viikon ajan 13. syyskuuta asti eri puolilla kaupunkia järjestettävissä yleisönäyttelyissä.</w:t>
      </w:r>
    </w:p>
    <w:p>
      <w:r>
        <w:rPr>
          <w:b/>
        </w:rPr>
        <w:t xml:space="preserve">Yhteenveto</w:t>
      </w:r>
    </w:p>
    <w:p>
      <w:r>
        <w:t xml:space="preserve">Julkinen kuuleminen on alkanut tarkistetuista tiesuunnitelmista, jotka koskevat yhtä Swindonin suurimmista asuntorakennuskohteista.</w:t>
      </w:r>
    </w:p>
    <w:p>
      <w:r>
        <w:rPr>
          <w:b/>
          <w:u w:val="single"/>
        </w:rPr>
        <w:t xml:space="preserve">Asiakirjan numero 26169</w:t>
      </w:r>
    </w:p>
    <w:p>
      <w:r>
        <w:t xml:space="preserve">Gatwickin lentoaseman pysäköintiyritystä vastaan ei voida nostaa syytettä.</w:t>
      </w:r>
    </w:p>
    <w:p>
      <w:r>
        <w:t xml:space="preserve">Trading Standards uskoo nyt, että Gatwick First Parking -yhtiön johtajan Umar Irshadin syytteeseen asettaminen on epätodennäköistä. Sussexin poliisi löysi 120 ajoneuvoa eri puolilta Sussexia ja Surreytä sen jälkeen, kun yritys oli lopettanut toimintansa. "Meillä on hyvin pienet mahdollisuudet ryhtyä toimiin", Richard Sargeant West Sussex Trading Standardsista sanoi. Gatwickin lentoasema ei ollut hyväksynyt yritystä. Trading Standards uskoo, että Irshad on matkustanut Pakistaniin, minkä vuoksi kuluttajansuojaviranomainen joutui keskeyttämään tutkimuksensa. Yksi asiakas, Libby Augustin, joutui miehensä ja kahden pienen lapsensa kanssa etsimään toisen tavan päästä lentokentältä, kun he eivät saaneet yritystä kiinni palattuaan matkoiltaan. Hän kertoi BBC South East Todaylle: "Olin todella järkyttynyt epärehellisyyden vuoksi." Viime vuonna samankaltaisessa tapauksessa viisi yritystä löysi Gatwickin lentoaseman läheltä yli 1 000 ajoneuvoa "pysäköitynä" suopellolle. West Sussex Trading Standards on ehdottanut ratkaisuksi pakollista lupajärjestelmää lentoaseman pysäköintiyrityksille. Ilmailukonsultti Chris Tarry sanoi kuitenkin: "On mahdollista antaa lupa jollekin, joka on toiminut aiemmin, mutta tarvitaan järjestelmä, tarvitaan historiatietoja, ja sitä on valvottava. "Ja ongelma on se, miten se pannaan täytäntöön, kun kaikki menee pieleen."</w:t>
      </w:r>
    </w:p>
    <w:p>
      <w:r>
        <w:rPr>
          <w:b/>
        </w:rPr>
        <w:t xml:space="preserve">Yhteenveto</w:t>
      </w:r>
    </w:p>
    <w:p>
      <w:r>
        <w:t xml:space="preserve">Gatwickin pysäköintiyhtiön jätettyä lomailijat jumiin ilman autojaan Gatwickin pysäköintiyhtiön etsintäkuulutuksen kohteena olleen miehen uskotaan poistuneen Yhdistyneestä kuningaskunnasta.</w:t>
      </w:r>
    </w:p>
    <w:p>
      <w:r>
        <w:rPr>
          <w:b/>
          <w:u w:val="single"/>
        </w:rPr>
        <w:t xml:space="preserve">Asiakirjan numero 26170</w:t>
      </w:r>
    </w:p>
    <w:p>
      <w:r>
        <w:t xml:space="preserve">Osborne: Lloyds Bankin myynti tapahtuu "vuoden kuluessa".</w:t>
      </w:r>
    </w:p>
    <w:p>
      <w:r>
        <w:t xml:space="preserve">"Näkemykseni on, että haluamme hallituksen pois Yhdistyneen kuningaskunnan pankkijärjestelmästä", Reutersin mukaan hän sanoi. "Toivon, että [Lloyds] saadaan valmiiksi vuoden kuluessa", hän lisäsi. Osborne esitti huomautuksensa sen jälkeen, kun Britannian hallitus oli aiemmin maanantaina vähentänyt omistusosuuttaan Lloyds Banking Groupissa alle 13 prosenttiin. Hallitus on pienentänyt osuuttaan pankista 43 prosentista, joka oli pankin omistuksessa finanssikriisin huippuvaiheessa vuosina 2008-2009, kun se pyrkii yksityistämään loputkin Yhdistyneen kuningaskunnan veronmaksajien omistamat osuudet. Lloyds tarvitsi 20,5 miljardia puntaa (32,1 miljardia dollaria) veronmaksajien rahaa välttääkseen romahduksen maailmanlaajuisen kriisin huipulla. UK Financial Investments, joka hallinnoi valtion osuuksia Lloydsissa ja Royal Bank of Scotlandissa (RBS), on nyt vähentänyt omistusosuuttaan 12,97 prosenttiin. Hallitus aloitti 43 prosentin osuuden myynnin syyskuussa 2013. Osborne sanoi kuitenkin, että Royal Bank of Scotlandin osakkeiden myynti vie kauemmin.</w:t>
      </w:r>
    </w:p>
    <w:p>
      <w:r>
        <w:rPr>
          <w:b/>
        </w:rPr>
        <w:t xml:space="preserve">Yhteenveto</w:t>
      </w:r>
    </w:p>
    <w:p>
      <w:r>
        <w:t xml:space="preserve">Liittokansleri George Osborne on sanonut toivovansa, että Yhdistyneen kuningaskunnan hallituksen Lloyds Banking Groupin osakkeiden myynti saadaan pian päätökseen.</w:t>
      </w:r>
    </w:p>
    <w:p>
      <w:r>
        <w:rPr>
          <w:b/>
          <w:u w:val="single"/>
        </w:rPr>
        <w:t xml:space="preserve">Asiakirjan numero 26171</w:t>
      </w:r>
    </w:p>
    <w:p>
      <w:r>
        <w:t xml:space="preserve">Audrey Hepburn -näyttely National Portrait Galleryssa julkistettu</w:t>
      </w:r>
    </w:p>
    <w:p>
      <w:r>
        <w:t xml:space="preserve">Näytöksessä kuvataan hänen nousuaan West Endin kuorotytöstä yhdeksi Hollywoodin kuvatuimmista tähdistä ja dokumentoidaan myös hänen myöhempää humanitaarista työtään. Klassisia kuvia Aamiainen Tiffanylla -näyttelijättärestä on esillä harvoin nähtyjen perhekuvien ohella. Mukana on muun muassa Sir Cecil Beatonin ja Richard Avedonin kaltaisten valokuvaajien töitä. Joitakin Audrey Hepburnin kuuluisimpia kuvia: Portraits of an Icon ovat peräisin Oscar-palkitun näyttelijättären elokuvajulisteista, vintage-lehtien kuvista ja julkisuuskuvista. Monet kuvat on otettu hänen elokuviensa kulissien takana, muun muassa valokuvaaja Mark Shaw, joka pääsi yksinoikeudella Life-lehteä varten vuoden 1953 Sabrina-elokuvan kuvauspaikalle. Muita kohokohtia ovat Hepburn Broadwayn pukuhuoneessaan, kun hän näytteli elokuvassa Gigi, ja perhekuvat, joissa Hepburn esiintyy baletissa nuorena tyttönä. Näyttelyssä juhlistetaan myös 65-vuotispäivää Hepburnin uraa mullistavasta esiintymisestä West Endin johtavassa yökerhossa Ciro'sissa, samassa rakennuksessa, jossa nyt sijaitsee National Portrait Galleryn julkinen arkisto. Oscar-palkitun näyttelijättären esiintymiset klubin revyyteissä parikymppisenä auttoivat hänen uransa käynnistymisessä ja johtivat siihen, että häntä etsittiin brittiläisiin elokuviin, muun muassa vuoden 1951 elokuvaan Laughter in Paradise (Naurua paratiisissa). Audrey Hepburn: Portraits of an Icon" on esillä 2. heinäkuuta-18. lokakuuta.</w:t>
      </w:r>
    </w:p>
    <w:p>
      <w:r>
        <w:rPr>
          <w:b/>
        </w:rPr>
        <w:t xml:space="preserve">Yhteenveto</w:t>
      </w:r>
    </w:p>
    <w:p>
      <w:r>
        <w:t xml:space="preserve">Lontoon National Portrait Galleryssa avataan heinäkuussa valokuvanäyttely, jossa juhlistetaan brittinäyttelijä Audrey Hepburnin elämää ja uraa.</w:t>
      </w:r>
    </w:p>
    <w:p>
      <w:r>
        <w:rPr>
          <w:b/>
          <w:u w:val="single"/>
        </w:rPr>
        <w:t xml:space="preserve">Asiakirjan numero 26172</w:t>
      </w:r>
    </w:p>
    <w:p>
      <w:r>
        <w:t xml:space="preserve">Coronation Street esittelee ensimmäisen muslimiperheen</w:t>
      </w:r>
    </w:p>
    <w:p>
      <w:r>
        <w:t xml:space="preserve">Uudet tulokkaat ovat sukua leskeksi jääneelle kahden lapsen isälle Khalid Kal Nasirille, jota esittää entinen Strictly Come Dancing -kilpailija Jimi Mistry. Hänen seuraansa liittyvät isä Sharif, jota esittää Marc Anwar, sekä hänen äitinsä ja lapsensa, joita ei ole vielä valittu. Tuottaja Stuart Blackburn sanoi, että oli "outoa", että he olivat "ensimmäinen muslimiperhe, joka Corriessa on koskaan ollut". EastEnders esitteli oman muslimiperheensä, Masoodit, vuonna 2007. Nasir saapui Weatherfieldiin viime kuussa, ja hänen on määrä ryhtyä liikemieheksi pitkäaikaisen hahmon Devin kanssa. Hahmon tulon myötä Salfordin MediaCityUK:ssa sijaitsevaan uuteen sarjan kuvauspaikkaan on lisätty kuntosali. Mistry, 41, esiintyi EastEndersissä vuosina 1998-2000 ja on näytellyt muun muassa elokuvissa The Guru ja East is East. Hän syntyi Scarborough'ssa vuonna 1973 ja meni joulukuussa naimisiin entisen Strictly-kumppaninsa Flavia Cacacen kanssa. Anwar nähtiin hiljattain yhtenä Tom Hanksin miehistön jäsenistä Bafta-ehdokkuuden saaneessa Captain Phillips -elokuvassa.</w:t>
      </w:r>
    </w:p>
    <w:p>
      <w:r>
        <w:rPr>
          <w:b/>
        </w:rPr>
        <w:t xml:space="preserve">Yhteenveto</w:t>
      </w:r>
    </w:p>
    <w:p>
      <w:r>
        <w:t xml:space="preserve">ITV:n saippuasarja Coronation Streetin näyttelijäkaartiin on tulossa muslimiperhe ensimmäistä kertaa 53-vuotisen historiansa aikana.</w:t>
      </w:r>
    </w:p>
    <w:p>
      <w:r>
        <w:rPr>
          <w:b/>
          <w:u w:val="single"/>
        </w:rPr>
        <w:t xml:space="preserve">Asiakirjan numero 26173</w:t>
      </w:r>
    </w:p>
    <w:p>
      <w:r>
        <w:t xml:space="preserve">OnePlus-puhelinyhtiö tutkii korttipetosväitteitä</w:t>
      </w:r>
    </w:p>
    <w:p>
      <w:r>
        <w:t xml:space="preserve">Yritys on lopettanut luottokorttimaksujen vastaanottamisen tutkimusten ajaksi. Se sai asiasta tiedon tukisivustollaan olleesta asiakasviestistä, joka yhdisti sivustolla tehdyn ostoksen asiakkaan tilillä tapahtuneeseen petokseen. Tämän jälkeen viesti sai aikaan vastausten vyöryn muilta asiakkailta, jotka kertoivat vastaavista kokemuksista. OnePlus kertoi tarkastavansa sivustoaan tutkiessaan asiaa. OnePlus sanoi lausunnossaan, että petosilmoitukset olivat tulleet asiakkailta, jotka olivat ostaneet puhelimia suoraan sen oneplus.net-sivustolta. "Tämä on vakava asia, ja tutkimme asiaa ympäri vuorokauden", se lisäsi. Tukisivustolla tehdyn kyselyn mukaan yli 200 ihmistä monista eri maista on nähnyt sivustolla käytetyillä korteilla vilpillisiä veloituksia, jotka vaihtelevat 50 dollarista (36 punnasta) 3 000 dollariin. Joissakin tapauksissa pankit ja korttioperaattorit ovat merkinneet maksutapahtumat vilpillisiksi ja pysäyttäneet maksut. OnePlus sanoi, että se ei käsitellyt itse kortteja eikä tallentanut puhelimia ostaessaan luovutettuja maksutietoja. Sen sijaan se sanoi siirtäneensä kaikki tiedot yhteistyökumppanille, joka hoiti maksuprosessin. OnePlus sanoi, että tietoturva on ensisijainen tavoite ja että se tiedottaa asiakkailleen, kun tutkimus on saatu päätökseen. OnePlussan mukaan asiakkaat pystyivät edelleen ostamaan puhelimia ja oheislaitteita Paypalia käyttäen keskeytyksen aikana. Se tutki myös muita turvallisia maksutapoja.</w:t>
      </w:r>
    </w:p>
    <w:p>
      <w:r>
        <w:rPr>
          <w:b/>
        </w:rPr>
        <w:t xml:space="preserve">Yhteenveto</w:t>
      </w:r>
    </w:p>
    <w:p>
      <w:r>
        <w:t xml:space="preserve">Android-puhelinyhtiö OnePlus tutkii väitteitä, joiden mukaan asiakkaiden luottokorttinumeroita on varastettu sen verkkokaupan käytön jälkeen.</w:t>
      </w:r>
    </w:p>
    <w:p>
      <w:r>
        <w:rPr>
          <w:b/>
          <w:u w:val="single"/>
        </w:rPr>
        <w:t xml:space="preserve">Asiakirjan numero 26174</w:t>
      </w:r>
    </w:p>
    <w:p>
      <w:r>
        <w:t xml:space="preserve">Essexin lento-onnettomuus: Uhri nimetty yhden lapsen isäksi</w:t>
      </w:r>
    </w:p>
    <w:p>
      <w:r>
        <w:t xml:space="preserve">Yhden lapsen isä kuoli yhdessä lentäjän kanssa, kun heidän YAK 52 -kevytlentokoneensa joutui vaikeuksiin lauantaina iltapäivällä lähellä Chelmsfordia Essexissä. Chamberlainin perhe osoitti kunnioitusta 29-vuotiaalle, joka oli kotoisin läheisestä Harlow'sta. Poliisi sanoi, ettei se pysty vielä nimeämään lentäjää, joka oli myös Essexistä. Kone putosi Cooksmill Greenin lähelle sen jälkeen, kun se oli tehnyt silminnäkijöiden mukaan "kuperkeikan taaksepäin". Kone oli lähtenyt läheiseltä lentokentältä, ja useat silminnäkijät näkivät sen putoavan lähelle A414-tietä. Chamberlain olisi täyttänyt 30 vuotta toukokuussa, hänen perheensä sanoi lausunnossaan. "Lizzie, hänen vaimonsa, on menettänyt parhaan ystävänsä ja sielunkumppaninsa. Hänen poikansa Charlie, joka täyttää elokuussa kaksi vuotta, on menettänyt isänsä. Ja hänen vanhempansa Paul ja Steph ovat menettäneet rakastavan pojan. Rakastamme häntä enemmän kuin mitään muuta maailmassa. "Sydämemme on myös toisen tässä tragediassa osallisena olleen henkilön puolella." He pyysivät, että heille annettaisiin aikaa ja tilaa surra. Lento-onnettomuuksien tutkintayksikkö tutkii onnettomuutta. Essexin lento-onnettomuuden uhri nimetty</w:t>
      </w:r>
    </w:p>
    <w:p>
      <w:r>
        <w:rPr>
          <w:b/>
        </w:rPr>
        <w:t xml:space="preserve">Yhteenveto</w:t>
      </w:r>
    </w:p>
    <w:p>
      <w:r>
        <w:t xml:space="preserve">Simon Chamberlain on nimetty mieheksi, joka kuoli, kun lentokone, jolla hän lensi, putosi Essexin pellolle.</w:t>
      </w:r>
    </w:p>
    <w:p>
      <w:r>
        <w:rPr>
          <w:b/>
          <w:u w:val="single"/>
        </w:rPr>
        <w:t xml:space="preserve">Asiakirjan numero 26175</w:t>
      </w:r>
    </w:p>
    <w:p>
      <w:r>
        <w:t xml:space="preserve">Uusi-Seelanti hylkää ilmastonmuutosta koskevan turvapaikkahakemuksen</w:t>
      </w:r>
    </w:p>
    <w:p>
      <w:r>
        <w:t xml:space="preserve">Ioane Teitiota, jonka työviisumi oli päättynyt, oli sanonut, että merenpinnan nousun vuoksi Kiribatissa ei ole maata, jonne hän ja hänen perheensä voisivat palata turvallisesti. Matalalla sijaitseva saarivaltio on altis ilmastonmuutokselle. Tuomari kuitenkin totesi, että ympäristöongelmat eivät täytä pakolaisaseman kansainvälisesti tunnustettuja kriteerejä. "Palattuaan Kiribatiin hän ei kärsisi jatkuvasta ja järjestelmällisestä perusihmisoikeuksiensa loukkauksesta, kuten oikeudesta elämään... tai oikeudesta riittävään ravintoon, vaatetukseen ja asumiseen", korkeimman oikeuden tuomari John Priestley kirjoitti tuomiossaan. Teitiota, 37, on asunut Uudessa-Seelannissa vuodesta 2007, mutta ylittänyt työlupansa. Aiemmin tänä vuonna maahanmuuttovirasto hylkäsi hänen turvapaikkahakemuksensa ja totesi, ettei häntä vainota kotimaassaan. Teitiotan asianajaja oli kuitenkin riitauttanut päätöksen ja väitti, että hän ja hänen perheensä - mukaan lukien hänen kolme Uudessa-Seelannissa syntynyttä lastaan - kärsisivät vahinkoa, jos heidät pakotettaisiin palaamaan Kiribatiin ylikansoituksen ja merenpinnan nousun aiheuttamien paineiden vuoksi. He kertoivat oikeudelle, että Teitiota "vainotaan passiivisesti olosuhteiden vuoksi, joissa hän elää, eikä Kiribatin hallituksella ole mitään mahdollisuuksia lieventää tilannetta". Yli 100 000 asukkaan Kiribatin keskikorkeus on 2 metriä, ja se on yksi merenpinnan nousulle alttiimmista maista.</w:t>
      </w:r>
    </w:p>
    <w:p>
      <w:r>
        <w:rPr>
          <w:b/>
        </w:rPr>
        <w:t xml:space="preserve">Yhteenveto</w:t>
      </w:r>
    </w:p>
    <w:p>
      <w:r>
        <w:t xml:space="preserve">Uuden-Seelannin korkein oikeus on hylännyt Tyynenmeren saarivaltiosta Kiribatista kotoisin olevan miehen hakemuksen jäädä maahan ilmastonmuutoksen vuoksi pakolaisena.</w:t>
      </w:r>
    </w:p>
    <w:p>
      <w:r>
        <w:rPr>
          <w:b/>
          <w:u w:val="single"/>
        </w:rPr>
        <w:t xml:space="preserve">Asiakirjan numero 26176</w:t>
      </w:r>
    </w:p>
    <w:p>
      <w:r>
        <w:t xml:space="preserve">Muslimien kimppuun hyökättiin Intian junassa "koska he söivät naudanlihaa".</w:t>
      </w:r>
    </w:p>
    <w:p>
      <w:r>
        <w:t xml:space="preserve">Mies, joka tunnistettiin vain Rameshiksi, sanoi olleensa humalassa hyökkäyksen tapahtumahetkellä Haryanan osavaltiossa perjantaina. Yksi pojista, 16-vuotias Junaid Khan, sai surmansa noin 20 miehen joukon tekemässä hyökkäyksessä. Hindut pitävät lehmiä pyhinä, ja niiden tappaminen on laitonta useissa osavaltioissa. Poliisin mukaan murhan - jossa kolme muuta nuorta loukkaantui veitsiä heiluttaneen väkijoukon toimesta - syynä oli lähinnä riita istumapaikoista junassa. Intian lihantorjunta jättää lihakauppiaat huolestuneiksi Miten Intia on muuttunut vuosi Dadrin naudanlihalynkkauksen jälkeen? Karjan teurastuskielto iskee intialaisiin maanviljelijöihin "On myös väitteitä, että joitakin uskonnollisia tunteita loukkaavia sanoja sanottiin", poliisin edustaja kertoi NDTV:lle, "minkä jälkeen tilanne riistäytyi käsistä". Kameran edessä puhunut Ramesh sanoi, että hänen ystävänsä "käskivät häntä hyökkäämään muslimipoikien kimppuun, koska nämä söivät naudanlihaa". Murhatun nuoren isä sanoi hyökkäyksen jälkeen, että neljä poikaa joutuivat hyökkäyksen kohteeksi sen jälkeen, kun heitä oli pilkattu heidän muslimivaatteidensa vuoksi. Toisen sukulaisen - Junaidin veljen Hassemin - sanottiin sanoneen, että väkijoukko ei ollut kiinnittänyt huomiota heidän toistuviin protesteihinsa siitä, että heillä ei ollut mukanaan naudanlihaa. Miksi naudanlihan kielto Intian osavaltiossa heikentää maallistumista Modi rikkoo vaikenemisen "naudanlihan" lynkkauksesta "He osoittivat pakettia, jossa oli ruokaa, ja sanoivat, ettei meidän pitäisi saada istua [junassa], koska meillä oli mukanamme naudanlihaa", hän sanoi. Vaikka naudanlihan syöminen ei ole laitonta Intiassa, se on tabu joissakin osavaltioissa, joissa muslimeja on ilmeisesti tapettu lehmien suojelun tarpeesta käytävän julkisen retoriikan lisääntyessä. Rameshin lisäksi yksi toinen mies on pidätetty tapon yhteydessä. Intian 1,2 miljardista asukkaasta noin 80 prosenttia on hinduja ja noin 14 prosenttia muslimeja.</w:t>
      </w:r>
    </w:p>
    <w:p>
      <w:r>
        <w:rPr>
          <w:b/>
        </w:rPr>
        <w:t xml:space="preserve">Yhteenveto</w:t>
      </w:r>
    </w:p>
    <w:p>
      <w:r>
        <w:t xml:space="preserve">Intiassa pidätetty mies, joka kuului junassa neljän muslimiteinin kimppuun hyökänneeseen väkijoukkoon, on sanonut televisiossa, että muut yllyttivät häntä siihen, koska muslimit söivät naudanlihaa.</w:t>
      </w:r>
    </w:p>
    <w:p>
      <w:r>
        <w:rPr>
          <w:b/>
          <w:u w:val="single"/>
        </w:rPr>
        <w:t xml:space="preserve">Asiakirjan numero 26177</w:t>
      </w:r>
    </w:p>
    <w:p>
      <w:r>
        <w:t xml:space="preserve">Varainkeruu aivokalvontulehduksen vuoksi raajansa menettäneen pojan hyväksi ylittää 150 000 puntaa.</w:t>
      </w:r>
    </w:p>
    <w:p>
      <w:r>
        <w:t xml:space="preserve">Skiptonissa asuvalta rugbypelaaja Luke Mortimerilta amputoitiin kädet ja jalat polven alapuolelta, kun hän sairastui ennen joulua. Nuorukainen on edelleen Sheffieldin lastensairaalassa, mutta hänen perheensä mukaan hänen toipumisensa sujuu "loistavasti". Hänen rugbyseuransa Skipton RFC on järjestänyt useita rahankeräyksiä. Yli 16 000 puntaa kerättiin viime viikolla järjestetyssä hyväntekeväisyysrugbyottelussa, jossa Skipton RFU:n joukkue ja kuninkaallisen laivaston HMS Prince of Wales -aluksen miehistö pelasivat yhdessä. Brian Brocksom, perheen ystävä ja Skipton RFC:n valmentaja, sanoi: "Olen iloinen voidessani kertoa, että Luke on nyt vakiinnuttanut asemansa Sheffieldin lastensairaalan osastolla, ja hänen kuntoutuksensa sujuu loistavasti, ja hän osoittaa taistelutahtoaan ja päättäväisyyttään." Skipton RFC:n juniorijoukkueessa pelaava seitsenvuotias Luke leikattiin Sheffieldin lastensairaalassa sen jälkeen, kun hän sairastui sairauteen 13. joulukuuta. Brocksom oli sanonut, että kerätyt rahat auttaisivat perhettä pitkällä aikavälillä "laskujen maksamisessa ja talon mukauttamisessa".</w:t>
      </w:r>
    </w:p>
    <w:p>
      <w:r>
        <w:rPr>
          <w:b/>
        </w:rPr>
        <w:t xml:space="preserve">Yhteenveto</w:t>
      </w:r>
    </w:p>
    <w:p>
      <w:r>
        <w:t xml:space="preserve">Rahankeräys seitsemänvuotiaan pojan hyväksi, joka menetti kätensä ja jalkansa meningokokkimeningiitin vuoksi, on ylittänyt 150 000 punnan rajan.</w:t>
      </w:r>
    </w:p>
    <w:p>
      <w:r>
        <w:rPr>
          <w:b/>
          <w:u w:val="single"/>
        </w:rPr>
        <w:t xml:space="preserve">Asiakirjan numero 26178</w:t>
      </w:r>
    </w:p>
    <w:p>
      <w:r>
        <w:t xml:space="preserve">Muovisaasteet: Hirvi kuoli muovipussin juuttumisen jälkeen</w:t>
      </w:r>
    </w:p>
    <w:p>
      <w:r>
        <w:t xml:space="preserve">Newark and Sherwood District Council, joka kutsuttiin paikalle Bowbridge Roadille, sanoi, että kuolema korostaa poisheitettyjen muovien vaaroja. Neuvoston työntekijöiden mukaan muntjac-kauriin niska oli murtunut ja se saattoi olla tiineenä. Neuvoston johtaja David Lloyd sanoi: "Tämä oli täysin vältettävissä oleva tragedia." Hänen mukaansa se osoitti, millaisia seurauksia on siitä, että joku heittää vain halvan kantokassin pois. Eläin löydettiin 7. marraskuuta, ja pussi peitti yhä sen pään. Lloyd lisäsi: "Vaikuttaa siltä, että tämä eläinparka jäi vahingossa päässään kiinni kantokassiin eikä päässyt irti. "Sen näkö olisi heikentynyt vakavasti, ja valitettavasti se on saattanut eksyä tielle. Jos tuota pussia ei olisi heitetty pois, peura olisi lähes varmasti yhä elossa." Saatat olla myös kiinnostunut: Seuraa BBC East Midlandsia Facebookissa, Twitterissä tai Instagramissa. Lähetä juttuideoita osoitteeseen eastmidsnews@bbc.co.uk.</w:t>
      </w:r>
    </w:p>
    <w:p>
      <w:r>
        <w:rPr>
          <w:b/>
        </w:rPr>
        <w:t xml:space="preserve">Yhteenveto</w:t>
      </w:r>
    </w:p>
    <w:p>
      <w:r>
        <w:t xml:space="preserve">Hirvi, jonka pää oli jäänyt muovipussiin, vaelsi tielle ja jäi ajoneuvon alle.</w:t>
      </w:r>
    </w:p>
    <w:p>
      <w:r>
        <w:rPr>
          <w:b/>
          <w:u w:val="single"/>
        </w:rPr>
        <w:t xml:space="preserve">Asiakirjan numero 26179</w:t>
      </w:r>
    </w:p>
    <w:p>
      <w:r>
        <w:t xml:space="preserve">Glenfieldin "kokeellinen" ECMO-yksikkö juhlii 25-vuotista taivaltaan.</w:t>
      </w:r>
    </w:p>
    <w:p>
      <w:r>
        <w:t xml:space="preserve">Glenfieldin sairaalan ECMO-yksikkö (ekstrakorporaalinen kalvohapetus) avattiin elokuussa 1989. Viimeisten 25 vuoden aikana Leicesterissä sijaitseva yksikkö, joka on ainoa Yhdistyneessä kuningaskunnassa sekä aikuisille että lapsille tarkoitettu yksikkö, on hoitanut yli 1 800 ihmistä. Konsultoiva sydänkirurgi Giles Peak sanoi, että ohjelma on kulkenut pitkän matkan. "Silloin se oli hyvin kokeellinen hoito, ja sen jälkeen olemme tutkineet sen vaikutuksia ja tehneet siitä vakiohoidon", Peak sanoi. "Olemme hoitaneet hyvin sairaita potilaita, joiden selviytymismahdollisuudet tavanomaisella hoidolla ovat hyvin pienet, joissakin tapauksissa alle 20 prosenttia." Mitä ECMO on? Lähde: Kuka on ECMO? Glenfield Hospital Vuonna 2009 Glenfieldin ECMO-yksikkö nousi otsikoihin sikainfluenssan puhjetessa. Kaksi raskaana olevaa naista - toinen Skotlannista ja toinen Pohjois-Irlannista - sairastuivat virukseen ja heille annettiin ECMO-hoitoa Leicesterissä. Molemmat naiset ja heidän lapsensa selvisivät hengissä. Leicesterin ECMO-yksikköä koskeva epävarmuus jatkuu sen jälkeen, kun hallitus suositteli Glenfieldin sairaalan lasten sydänkirurgian keskuksen sulkemista. Jos kirurgiakeskus suljettaisiin, ECMO-yksikkö voitaisiin siirtää muualle. Päätöksen uudelleentarkastelua, jonka mukaan Englannissa olisi seitsemän lasten ja aikuisten sydänkirurgian osaamiskeskusta, on lykätty vuoteen 2015.</w:t>
      </w:r>
    </w:p>
    <w:p>
      <w:r>
        <w:rPr>
          <w:b/>
        </w:rPr>
        <w:t xml:space="preserve">Yhteenveto</w:t>
      </w:r>
    </w:p>
    <w:p>
      <w:r>
        <w:t xml:space="preserve">Kriittisesti sairaille potilaille tarkoitettu keskus, joka aloitti toimintansa kokeellisena hoitoyksikkönä, juhlii pian 25-vuotisjuhlaansa.</w:t>
      </w:r>
    </w:p>
    <w:p>
      <w:r>
        <w:rPr>
          <w:b/>
          <w:u w:val="single"/>
        </w:rPr>
        <w:t xml:space="preserve">Asiakirjan numero 26180</w:t>
      </w:r>
    </w:p>
    <w:p>
      <w:r>
        <w:t xml:space="preserve">Hämähäkkilapset laskeutuvat Suffolkin puroille</w:t>
      </w:r>
    </w:p>
    <w:p>
      <w:r>
        <w:t xml:space="preserve">Dolomedes plantarius -hämähäkkien poikaset vapautettiin sopiviin ojiin Castle Marshesissa Lowestoftin ja Becclesin välillä keskiviikkona. Noin 4 millimetrin kokoiset yksilöt ovat Sussexissa ja Suffolkissa tavattujen lajien risteymiä. 1 600 hämähäkkipoikasta kasvatettiin käsin hankkeen johtajan, tohtori Helen Smithin keittiössä, ja ylijäämät kasvatettiin John Innes -keskuksessa Norwichissa. Tohtori Smith sanoi: "Hybrideistä on etuna uuden populaation lisääntynyt geneettinen vaihtelu. "Tämän pitäisi antaa Castle Marshesin uudelle populaatiolle parhaat mahdollisuudet sopeutua ympäristöönsä ja selviytyä ilmastonmuutoksen vaikutuksista." Hankkeen järjestivät Natural England ja Suffolk Wildlife Trust, ja sitä tuettiin BBC Wildlife Fundin avustuksella.</w:t>
      </w:r>
    </w:p>
    <w:p>
      <w:r>
        <w:rPr>
          <w:b/>
        </w:rPr>
        <w:t xml:space="preserve">Yhteenveto</w:t>
      </w:r>
    </w:p>
    <w:p>
      <w:r>
        <w:t xml:space="preserve">Yli 1 000 hybridilajin nuorta hämähäkkiä on vapautettu Suffolkin puroihin.</w:t>
      </w:r>
    </w:p>
    <w:p>
      <w:r>
        <w:rPr>
          <w:b/>
          <w:u w:val="single"/>
        </w:rPr>
        <w:t xml:space="preserve">Asiakirjan numero 26181</w:t>
      </w:r>
    </w:p>
    <w:p>
      <w:r>
        <w:t xml:space="preserve">Välirauhanpäivä: Bedworthin kunnianosoitusta ei pysäytä pandemiaa.</w:t>
      </w:r>
    </w:p>
    <w:p>
      <w:r>
        <w:t xml:space="preserve">John BrayBBC West Midlands Bedworthissa Warwickshiressä on vietetty marraskuun 11. päivää joka vuosi vuodesta 1921 lähtien - ainoana kaupunkina Yhdistyneessä kuningaskunnassa. Koronaviruksen puhkeaminen pakotti paraatin järjestäjät perumaan tapahtuman. Kaupunki osoitti silti kunnioitusta, mutta tavanomaisen 5 000 ihmisen paraatiin osallistumisen sijasta järjestettiin pieni, verkossa suoratoistona välitettävä jumalanpalvelus. Järjestäjä Ken Whitehead, Bedworth Armistice Parade Groupin puheenjohtaja, sanoi, että peruuttamispäätös oli "sydäntä särkevä". "Halusin ehdottomasti pitää tämän perinteen hengissä Bedworthissa", hän sanoi. Hän ja hänen kollegansa ovat uskomattoman ylpeitä kaupungin perinteestä ja päättäneet pitää sen yllä, jotta se voisi täyttää 100 vuotta vuonna 2021 ilman taukoa. Hän sanoi, että byrokratia oli ollut kauheaa, mutta lisäsi: "Tätä me teemme Bedworthissa. Me kaikki emme koskaan unohda sitä, Covidin tai minkään muunkaan kautta." Seuraa BBC West Midlandsia Facebookissa, Twitterissä ja Instagramissa. Lähetä juttuideasi osoitteeseen: newsonline.westmidlands@bbc.co.uk</w:t>
      </w:r>
    </w:p>
    <w:p>
      <w:r>
        <w:rPr>
          <w:b/>
        </w:rPr>
        <w:t xml:space="preserve">Yhteenveto</w:t>
      </w:r>
    </w:p>
    <w:p>
      <w:r>
        <w:t xml:space="preserve">Kaupungissa on vietetty välirauhanpäivää jo lähes 100 vuoden ajan, mutta tänä vuonna juhlallisuudet olivat hieman erilaiset.</w:t>
      </w:r>
    </w:p>
    <w:p>
      <w:r>
        <w:rPr>
          <w:b/>
          <w:u w:val="single"/>
        </w:rPr>
        <w:t xml:space="preserve">Asiakirjan numero 26182</w:t>
      </w:r>
    </w:p>
    <w:p>
      <w:r>
        <w:t xml:space="preserve">RBHSC ainoa Yhdistyneen kuningaskunnan sairaala, joka on vaarassa menettää lasten sydänleikkauksia.</w:t>
      </w:r>
    </w:p>
    <w:p>
      <w:r>
        <w:t xml:space="preserve">Se on seurausta terveysministerin päätöksestä lykätä päätöstä kolmen lasten sydänyksikön sulkemisesta Englannissa. NHS:n suunnitelmissa oli keskittää hoito harvempiin ja suurempiin keskuksiin. Paikallinen hyväntekeväisyysjärjestö on sanonut, että Pohjois-Irlannin terveyslautakunnalla on vakavia kysymyksiä vastattavana. Hunt sanoi, että katsausta koskevassa raportissa todettiin, että se perustui puutteellisiin tietoihin ja jätti liian monta kysymystä avoimeksi. Paljastettu Sarah Quinlan Children's Heartbeat Trust -järjestöstä sanoo, että Pohjois-Irlanti on jätetty paljastetuksi. "Korkeimman oikeuden tuomari, riippumaton asiantuntijapaneeli ja terveysministeri Jeremy Hunt itse ovat hylänneet Englannin ja Walesin keskeiset havainnot", hän sanoi. "Silti Pohjois-Irlannin palvelujen tarkastelu on johtanut meidät tilanteeseen, jossa Belfastin kuninkaallinen sairaala on nyt ainoa sairaala Yhdistyneessä kuningaskunnassa tai Irlannissa, jossa lasten sydänkirurgian sulkeminen on edelleen esillä." Kuulemisen jälkeen suositeltiin, että lasten sydänkirurgia siirrettäisiin Dubliniin. Perheet kampanjoivat sen puolesta, että osa leikkauksista jäisi Belfastin yksikköön.</w:t>
      </w:r>
    </w:p>
    <w:p>
      <w:r>
        <w:rPr>
          <w:b/>
        </w:rPr>
        <w:t xml:space="preserve">Yhteenveto</w:t>
      </w:r>
    </w:p>
    <w:p>
      <w:r>
        <w:t xml:space="preserve">Belfastin kuninkaallinen sairaalasairaala on nyt ainoa sairaala Yhdistyneessä kuningaskunnassa, jossa lasten sydänleikkaukset ovat uhattuina.</w:t>
      </w:r>
    </w:p>
    <w:p>
      <w:r>
        <w:rPr>
          <w:b/>
          <w:u w:val="single"/>
        </w:rPr>
        <w:t xml:space="preserve">Asiakirjan numero 26183</w:t>
      </w:r>
    </w:p>
    <w:p>
      <w:r>
        <w:t xml:space="preserve">Sadat ihmiset Cardiffin mielenosoituksessa "asuntokriisin lopettamisen" puolesta</w:t>
      </w:r>
    </w:p>
    <w:p>
      <w:r>
        <w:t xml:space="preserve">Kampanjoijat kokoontuivat Seneddiin Cardiff Bayssä perjantaina kello 13.00 GMT ennen kuin he marssivat kaupungin keskustaan. Homes for Wales -kampanja kehottaa Walesin seuraavaa hallitusta pitämään asumista keskeisenä poliittisena kysymyksenä ja julkaisemaan "kunnianhimoisen suunnitelman". Kampanjan tukijoihin kuuluvat muun muassa näyttelijä Michael Sheen, laulaja Max Boyce ja koomikko Rhod Gilbert. Stuart Ropke Community Housing Cymru -järjestöstä sanoi: "Asuntokriisissä ei ole kyse vain taloista - kyse on kodeista, ihmisistä ja yhteisöistä. "Koti on yksi elämän perustavimmista mutta elintärkeimmistä rakennuspalikoista, ja Walesissa ei yksinkertaisesti ole tarpeeksi kohtuuhintaisia asuntoja niitä tarvitseville." Vuosina 2014-2015 paikallisviranomaiset ilmoittivat Walesin hallituksen lukujen mukaan 2 218 kohtuuhintaisen asunnon lisäyksestä Walesissa, mikä merkitsee 8 prosentin laskua edellisvuoteen verrattuna. Huhtikuun 2011 jälkeen saavutettu kokonaismäärä on 91 prosenttia hallituksen tavoitteesta.</w:t>
      </w:r>
    </w:p>
    <w:p>
      <w:r>
        <w:rPr>
          <w:b/>
        </w:rPr>
        <w:t xml:space="preserve">Yhteenveto</w:t>
      </w:r>
    </w:p>
    <w:p>
      <w:r>
        <w:t xml:space="preserve">Sadat ihmiset osallistuvat Cardiffissa järjestettävään mielenosoitukseen, jossa kehotetaan tulevia parlamentin jäseniä lopettamaan Walesin "asuntokriisi".</w:t>
      </w:r>
    </w:p>
    <w:p>
      <w:r>
        <w:rPr>
          <w:b/>
          <w:u w:val="single"/>
        </w:rPr>
        <w:t xml:space="preserve">Asiakirjan numero 26184</w:t>
      </w:r>
    </w:p>
    <w:p>
      <w:r>
        <w:t xml:space="preserve">Sven Badzakin kuolema: Badak Badzak: Toinen teini pidätettiin kuolemaan johtaneesta puukotuksesta.</w:t>
      </w:r>
    </w:p>
    <w:p>
      <w:r>
        <w:t xml:space="preserve">Sven Badzak, 22, kuoli puukotuksen jälkeen Kilburnissa, Luoteis-Lontoossa, lauantaina. Met kertoi, että 19-vuotias mies pidätettiin keskiviikkona ja häntä kuulustellaan. Tiistaina pidätetty 17-vuotias on myös pidätettynä. Hyökkäyksessä loukkaantunut 16-vuotias poika on edelleen vakaassa tilassa sairaalassa. Badzak työskenteli isänsä rakennusliikkeessä ja oli toivonut voivansa suorittaa lainopin muuntokurssin. 22-vuotias oli odottanut ystävänsä kanssa bagel-kaupan ulkopuolella ennen kuin hänet tapettiin. Ruumiinavauksessa todettiin, että hän kuoli useisiin puukoniskuihin. Maanantaina pääministeri Boris Johnson sanoi, että hänen ajatuksensa ovat Badzakin äidin ja hänen perheensä kanssa, jotka surevat poikansa menetystä. Aiheeseen liittyvät Internet-linkit Metropolitan Police</w:t>
      </w:r>
    </w:p>
    <w:p>
      <w:r>
        <w:rPr>
          <w:b/>
        </w:rPr>
        <w:t xml:space="preserve">Yhteenveto</w:t>
      </w:r>
    </w:p>
    <w:p>
      <w:r>
        <w:t xml:space="preserve">Toinen teini-ikäinen on pidätetty epäiltynä murhasta, jonka kohteeksi joutunut mies oli mennyt ostamaan bagelia.</w:t>
      </w:r>
    </w:p>
    <w:p>
      <w:r>
        <w:rPr>
          <w:b/>
          <w:u w:val="single"/>
        </w:rPr>
        <w:t xml:space="preserve">Asiakirjan numero 26185</w:t>
      </w:r>
    </w:p>
    <w:p>
      <w:r>
        <w:t xml:space="preserve">Coronation Streetin lavasteet saavat vihkiluvan</w:t>
      </w:r>
    </w:p>
    <w:p>
      <w:r>
        <w:t xml:space="preserve">Sarja jätti aiemmin tänä vuonna Manchesterin keskustassa sijainneen vanhan näyttämönsä ja muutti uuteen paikkaan Salford Quaysin laiturialueelle. Vanha kuvauspaikka on sittemmin avattu opastetuille kierroksille, ja sen sisätiloissa sijaitsevalle Studio One -studiolle on nyt myönnetty lupa järjestää hääseremonioita. Studiossa sijaitsevat Rovers Returnin, sukkapuukkotehtaan sekä Plattin ja Duckworthin talojen sisätilat. Coronation Street The Tourin toimitusjohtaja Andy Begg sanoi, että se on "ehdoton paikka kaikille Corrie-faneille, jotka haluavat solmia avioliiton tyylillä". Hän lisäsi: "Selvitämme parhaillaan, millaisia paketteja voimme tarjota, mutta voitte olla varmoja, että Roversilla on takuulla suuri rooli." Hän lisäsi, että häät järjestetään koulujen lukukausien aikana arki-iltaisin, jolloin opastettuja kierroksia ei järjestetä. ITV myi Granadan Quay Streetin alueen 26 miljoonalla punnalla Allied Londonille ja Manchesterin kaupunginvaltuustolle viime vuonna. Sarjan on tällä hetkellä tarkoitus olla yleisölle avoinna lokakuuhun asti, mutta pitkän aikavälin suunnitelmia ei ole vielä vahvistettu.</w:t>
      </w:r>
    </w:p>
    <w:p>
      <w:r>
        <w:rPr>
          <w:b/>
        </w:rPr>
        <w:t xml:space="preserve">Yhteenveto</w:t>
      </w:r>
    </w:p>
    <w:p>
      <w:r>
        <w:t xml:space="preserve">Coronation Streetin fanit voivat mennä naimisiin Rovers Returnissa, kun saippuasarjan vanhalle kuvauspaikalle on myönnetty vihkilupa.</w:t>
      </w:r>
    </w:p>
    <w:p>
      <w:r>
        <w:rPr>
          <w:b/>
          <w:u w:val="single"/>
        </w:rPr>
        <w:t xml:space="preserve">Asiakirjan numero 26186</w:t>
      </w:r>
    </w:p>
    <w:p>
      <w:r>
        <w:t xml:space="preserve">Mies saapuu oikeuteen syytettynä Aberdeenin murhasta</w:t>
      </w:r>
    </w:p>
    <w:p>
      <w:r>
        <w:t xml:space="preserve">Alan Geddesin, 56, ruumis löydettiin Ruthrieston Crescentistä lauantaina. Stuart Quinn, 33, ei tehnyt tunnustusta tai lausumaa, kun hän saapui Aberdeenin sheriffituomioistuimeen. Hänet määrättiin tutkintavankeuteen. Geddesin perhe sanoi olevansa "särkynyt" ja kuvaili Geddesiä "uskolliseksi isäksi, veljeksi, sedäksi ja ystäväksi". He sanoivat lausunnossaan: "Hänet tullaan muistamaan epäitsekkäästä ja rakastavasta luonteestaan, ja kaikki tulevat kaipaamaan häntä kovasti. Olemme särkynyt sydämeen." Komisario Carron McKellar sanoi: "Ajatukseni ovat Alanin perheen ja ystävien luona tänä äärimmäisen vaikeana aikana. "Tutkimuksemme jatkuvat, ja kehotan kaikkia, jotka uskovat, että heillä voi olla tutkinnan kannalta tärkeitä tietoja, soittamaan numeroon 101." Aiheeseen liittyvät Internet-linkit Skotlannin poliisi</w:t>
      </w:r>
    </w:p>
    <w:p>
      <w:r>
        <w:rPr>
          <w:b/>
        </w:rPr>
        <w:t xml:space="preserve">Yhteenveto</w:t>
      </w:r>
    </w:p>
    <w:p>
      <w:r>
        <w:t xml:space="preserve">Mies on saapunut oikeuteen syytettynä murhasta Aberdeenissa tapahtuneen miehen kuoleman jälkeen.</w:t>
      </w:r>
    </w:p>
    <w:p>
      <w:r>
        <w:rPr>
          <w:b/>
          <w:u w:val="single"/>
        </w:rPr>
        <w:t xml:space="preserve">Asiakirjan numero 26187</w:t>
      </w:r>
    </w:p>
    <w:p>
      <w:r>
        <w:t xml:space="preserve">Coroanvirus: Wickham Festivalin peruuttamisesta syytetään hallituksen neuvoja</w:t>
      </w:r>
    </w:p>
    <w:p>
      <w:r>
        <w:t xml:space="preserve">Wickham Festival Hampshiressä oli määrä järjestää 6.-9. elokuuta. Van Morrison, The Waterboys ja Leo Sayer, joiden oli määrä esiintyä tapahtumassa, esiintyvät nyt ensi vuoden festivaaleilla. Digitaali-, kulttuuri-, media- ja urheiluministeriötä on pyydetty kommentoimaan asiaa. Järjestäjää Peter Chegwynia oli alun perin kritisoitu siitä, että hän oli "pitänyt vaihtoehdot avoimina" ja suunnitellut tapahtuman supistamista. Uudessa lausunnossaan hän sanoi: "Olemme lykänneet päätöksen tekemistä siinä toivossa, että hallitus antaisi joitakin selkeitä ohjeita. "Valitettavasti Westminsterin selkeyden ja johdonmukaisen strategian puute tarkoittaa, että meidän on pakko perua tapahtuma, mikä maksaa Wickhamin alueelle noin miljoona puntaa menetettyinä tuloina." Hän lisäsi: "He ovat sanoneet, että sisätiloissa ei pitäisi olla esityksiä elävälle yleisölle, mutta ei ole selvää, päteekö tämä myös ulkotiloissa. "Olisimme voineet luopua perinteisistä suurista huipuista ja järjestää tapahtuman kokonaan ulkona, ja meille on kerrottu, että se olisi täyttänyt nykyiset kriteerit. "Mutta emme vain tiedä, olisiko se sopinut siihen, mitä tahansa suuntaviivoja laaditaankin... Olemme lykänneet päätöstä kuukausia, emmekä voi enää odottaa." "Emme voi enää odottaa." Festivaalikävijät voivat hakea hyvitystä tai käyttää vuoden 2020 liput ensi vuoden tapahtumaan. Hallitus on aiemmin hahmotellut "etenemissuunnitelman" live-esitysten palauttamista varten antamatta päivämääriä.</w:t>
      </w:r>
    </w:p>
    <w:p>
      <w:r>
        <w:rPr>
          <w:b/>
        </w:rPr>
        <w:t xml:space="preserve">Yhteenveto</w:t>
      </w:r>
    </w:p>
    <w:p>
      <w:r>
        <w:t xml:space="preserve">Eräs festivaalijärjestäjä on syyttänyt myöhäistä päätöstä peruuttaa tapahtuma hallituksen "epäselvyyttä" koronavirusta koskevien ohjeiden suhteen.</w:t>
      </w:r>
    </w:p>
    <w:p>
      <w:r>
        <w:rPr>
          <w:b/>
          <w:u w:val="single"/>
        </w:rPr>
        <w:t xml:space="preserve">Asiakirjan numero 26188</w:t>
      </w:r>
    </w:p>
    <w:p>
      <w:r>
        <w:t xml:space="preserve">Mustana oleminen Yhdysvalloissa on rankkaa, sanoo LeBron James rasistisen graffitin jälkeen.</w:t>
      </w:r>
    </w:p>
    <w:p>
      <w:r>
        <w:t xml:space="preserve">"Ei ole väliä, kuinka paljon rahaa sinulla on tai kuinka kuuluisa olet... mustana oleminen Amerikassa on vaikeaa", hän sanoi. Graffitista ilmoitettiin poliisille keskiviikkoaamuna, ja Cleveland Cavaliersin tähti vastasi siihen tunteja myöhemmin. LAPD:n virkamiehet vahvistivat BBC:lle rasistisen epiteetin erittäin loukkaavan luonteen. Poliisit käyvät läpi valvontakameran kuvamateriaalia yrittäessään tunnistaa vandaalin. James puhui San Franciscosta, jossa hänen joukkueensa harjoittelee NBA:n loppuotteluiden ensimmäistä peliä varten. "Rasismi tulee aina olemaan osa maailmaa, osa Amerikkaa, ja viha Amerikassa - erityisesti afroamerikkalaisia kohtaan - elää joka päivä", hän sanoi. Hän lisäsi: "Meillä on pitkä matka edessämme yhteiskuntana ja meillä afroamerikkalaisina, kunnes tunnemme olevamme tasa-arvoisia Amerikassa." VIDEO: Onko N-sanan käyttäminen koskaan OK? Vandalismi havaittiin Jamesin yksityisellä portilla noin kello 06:45 paikallista aikaa, kertoi konstaapeli Lillian Preciado. James osti 9 440 neliömetrin suuruisen kodin vuonna 2015 21 miljoonalla dollarilla (16 miljoonalla punnalla), kertoo LA Times. 32-vuotias on NBA:n parhaiten palkattu pelaaja, jonka kerrotaan ansaitsevan yli 30 miljoonaa dollaria vuodessa. Viime viikolla hänestä tuli kaikkien aikojen paras pistemies pudotuspeleissä ohittamalla Chicago Bulls -legenda Michael Jordanin ennätyksen.</w:t>
      </w:r>
    </w:p>
    <w:p>
      <w:r>
        <w:rPr>
          <w:b/>
        </w:rPr>
        <w:t xml:space="preserve">Yhteenveto</w:t>
      </w:r>
    </w:p>
    <w:p>
      <w:r>
        <w:t xml:space="preserve">NBA:n supertähti LeBron James on puhunut rasismin koettelemuksista sen jälkeen, kun hänen Los Angelesin kotiinsa oli maalattu "N-sana".</w:t>
      </w:r>
    </w:p>
    <w:p>
      <w:r>
        <w:rPr>
          <w:b/>
          <w:u w:val="single"/>
        </w:rPr>
        <w:t xml:space="preserve">Asiakirjan numero 26189</w:t>
      </w:r>
    </w:p>
    <w:p>
      <w:r>
        <w:t xml:space="preserve">Bristol Energy: Neuvosto maksaa 2,5 miljoonaa puntaa</w:t>
      </w:r>
    </w:p>
    <w:p>
      <w:r>
        <w:t xml:space="preserve">Kabinetti hyväksyi pitkän aikavälin suunnitelman vuosiksi 2019-2024 huhtikuussa. Bristol Energyn tiedottajan mukaan rahat käytetään "liiketoiminnan energiatoimitusten kasvun jatkamiseen". Bristolin kaupunginvaltuusto sanoi olevansa sitoutunut yrityksen tavoitteisiin, jotka koskevat "myönteisten sosiaalisten vaikutusten aikaansaamista". "Sosiaalinen vaikutus" Bristol Energyn tiedottaja sanoi: "Tämä rahoitus on osa ennalta sovittua rahoitussuunnitelmaa, jonka kabinetti hyväksyi huhtikuussa 2019. "Rahaa käytetään liiketoiminnan energiatoimitusten kasvattamiseen, ja suurin osa siitä käytetään energiapalvelutoiminnan rahoittamiseen, jonka avulla Bristol voi saavuttaa tavoitteensa olla hiilineutraali vuoteen 2030 mennessä." Bristolin kaupunginvaltuuston apulaispormestari Craig Cheney sanoi: "Olemme johdonmukaisesti ja selkeästi sitoutuneet Bristol Energyyn ja yrityksen arvoihin, jotka koskevat myönteisten sosiaalisten vaikutusten aikaansaamista ja polttoaineköyhyyden torjuntaa. "Tämä viimeisin investointi on ensimmäinen sovittu rahoitus kuluvalle varainhoitovuodelle aiemmin hyväksytyn investointisuunnitelmamme mukaisesti", totesi hän. Bristol Energylle suoritettuja maksuja on aiemmin arvosteltu "julkisten varojen huikeaksi tuhlaamiseksi".</w:t>
      </w:r>
    </w:p>
    <w:p>
      <w:r>
        <w:rPr>
          <w:b/>
        </w:rPr>
        <w:t xml:space="preserve">Yhteenveto</w:t>
      </w:r>
    </w:p>
    <w:p>
      <w:r>
        <w:t xml:space="preserve">Bristolin kaupunginvaltuusto on suorittanut ensimmäisen 2,5 miljoonan punnan suuruisen maksun energiayhtiölleen osana pitkän aikavälin suunnitelmaa, jonka tavoitteena on lisätä investointeja yhteensä 37,7 miljoonaan puntaan.</w:t>
      </w:r>
    </w:p>
    <w:p>
      <w:r>
        <w:rPr>
          <w:b/>
          <w:u w:val="single"/>
        </w:rPr>
        <w:t xml:space="preserve">Asiakirjan numero 26190</w:t>
      </w:r>
    </w:p>
    <w:p>
      <w:r>
        <w:t xml:space="preserve">Pakolaiskriisi: Jones kutsuu Walesin huippukokouksen koolle</w:t>
      </w:r>
    </w:p>
    <w:p>
      <w:r>
        <w:t xml:space="preserve">Pääministeri David Cameron valmistautuu esittelemään Yhdistyneen kuningaskunnan hallituksen suunnitelmat ottaa vastaan lisää Syyriasta pakenevia perheitä. Walesin paikallisviranomaiset ovat ilmoittaneet olevansa valmiita "tekemään oman osuutensa", mutta pyytäneet apua kustannusten kattamiseen. Walesin hallitus on sanonut, että Yhdistyneen kuningaskunnan hallituksen olisi maksettava, koska asia ei ole hajautettu. Hyväntekeväisyysjärjestöjen ja paikallishallinnon edustajia odotetaan kutsuttavan huippukokoukseen, jonka ajankohta ja paikka vahvistetaan myöhemmin. Myös julkisten palvelujen ministeri Leighton Andrews ja yhteisöministeri Lesley Griffiths osallistuvat kokoukseen. "Tehokas" vastaus Walesin hallituksen tiedottaja sanoi: "Pääministerin mielestä Walesin hallituksella on tärkeä koordinointitehtävä siinä, miten Wales vastaa pakolaiskriisiin. Haluamme tuoda tärkeimmät virastot ja palveluntarjoajat yhteen huoneeseen, jotta kaikilla on selkeä käsitys kohtaamistamme haasteista ja vastuista ja jotta voimme yhdessä kehittää mahdollisimman tehokkaan ja kollektiivisen vastauksen". "Olemme sanoneet, että Wales on valmis toimimaan omalta osaltaan kriisiin vastaamiseksi, ja se on keskustelun lähtökohta."</w:t>
      </w:r>
    </w:p>
    <w:p>
      <w:r>
        <w:rPr>
          <w:b/>
        </w:rPr>
        <w:t xml:space="preserve">Yhteenveto</w:t>
      </w:r>
    </w:p>
    <w:p>
      <w:r>
        <w:t xml:space="preserve">Walesin pääministeri Carwyn Jones järjestää ensi viikolla Walesin huippukokouksen pakolaiskriisistä, ilmoitti Walesin hallitus.</w:t>
      </w:r>
    </w:p>
    <w:p>
      <w:r>
        <w:rPr>
          <w:b/>
          <w:u w:val="single"/>
        </w:rPr>
        <w:t xml:space="preserve">Asiakirjan numero 26191</w:t>
      </w:r>
    </w:p>
    <w:p>
      <w:r>
        <w:t xml:space="preserve">Pakistanin kiertue vasta IPL:n jälkeen</w:t>
      </w:r>
    </w:p>
    <w:p>
      <w:r>
        <w:t xml:space="preserve">Sri Lanka Cricketin (SLC) tiedottaja kertoi BBC Sandeshayalle, että Sri Lanka ja Pakistan neuvottelevat Bangladeshin kanssa kolmikantaturnauksen uusista päivämääristä. SLC:n puheenjohtaja Arjuna Ranatunga on suostunut lähettämään Sri Lankan joukkueen sen jälkeen, kun Australia lykkäsi 23. huhtikuuta ja 5. toukokuuta väliseksi ajaksi suunniteltua Pakistanin kiertuetta turvallisuussyihin vedoten. Pakistanin krikettilautakunta on luvannut 800 000 dollaria, jos Sri Lanka lähettää täyden joukkueen, kertoivat tiedotusvälineet. Monet vanhemmat pelaajat ovat kuitenkin tiettävästi ilmaisseet huolensa, koska matka osuu samaan aikaan Intiassa järjestettävän IPL 20-20 -turnauksen kanssa. IPL, jossa monet Sri Lankan senioripelaajat pelaavat sopimuksen mukaan, alkaa 18. huhtikuuta. "Puheenjohtaja Arjuna Ranatungan ja PCB:n puheenjohtajan välisten keskustelujen mukaan Sri Lanka Cricket on valmis avustamaan Pakistania vasta Intiassa järjestettävän IPL-turnauksen jälkeen", SLC:n maanantaina julkaisemassa lausunnossa sanottiin.</w:t>
      </w:r>
    </w:p>
    <w:p>
      <w:r>
        <w:rPr>
          <w:b/>
        </w:rPr>
        <w:t xml:space="preserve">Yhteenveto</w:t>
      </w:r>
    </w:p>
    <w:p>
      <w:r>
        <w:t xml:space="preserve">Sri Lankan krikettiviranomaiset ilmoittivat, että ehdotettu Pakistanin-kiertue siirretään Intian premium-liigan (IPL) vuoksi.</w:t>
      </w:r>
    </w:p>
    <w:p>
      <w:r>
        <w:rPr>
          <w:b/>
          <w:u w:val="single"/>
        </w:rPr>
        <w:t xml:space="preserve">Asiakirjan numero 26192</w:t>
      </w:r>
    </w:p>
    <w:p>
      <w:r>
        <w:t xml:space="preserve">Mies, joka puri, löi ja sylki poliisia Huntingdonissa, vangittiin vankilaan</w:t>
      </w:r>
    </w:p>
    <w:p>
      <w:r>
        <w:t xml:space="preserve">Steven Clegg, 33, pahoinpiteli verbaalisesti poliiseja, jotka olivat vastanneet ilmoituksiin, joiden mukaan hän aiheutti haittaa kaupan henkilökunnalle ja ohikulkijoille Huntingdonissa 3. huhtikuuta. Sitten hän puri yhtä ja löi toista ennen kuin sylkäisi kolmannen päälle, joka oli saapunut auttamaan, Cambsin poliisi kertoi. Clegg, jolla ei ole vakituista asuinpaikkaa, myönsi, että hän oli syyllistynyt kahteen varsinaiseen ruumiinväkivaltaan ja yhteen hätätyöntekijän pahoinpitelyyn. Rikokset tapahtuivat kaupungin torilla, ja hänet tuomittiin Cambridgen kruununoikeudessa. Konstaapeli Louise Trippett sanoi: "Pahoinpitelyt hätätyöntekijöitä kohtaan, jotka ovat täällä pitämässä Cambridgeshiren asukkaat turvassa, eivät ole hyväksyttäviä." Kyseessä oli yksi monista eri puolilla Yhdistynyttä kuningaskuntaa sattuneista tapauksista, joissa epäillyt sylkivät hätätyöntekijöiden päälle koronaviruksen leviämisen estämisen aikana. Etsi BBC News: East of England Facebookissa, Instagramissa ja Twitterissä. Jos sinulla on juttuehdotuksia, lähetä sähköpostia osoitteeseen eastofenglandnews@bbc.co.uk.</w:t>
      </w:r>
    </w:p>
    <w:p>
      <w:r>
        <w:rPr>
          <w:b/>
        </w:rPr>
        <w:t xml:space="preserve">Yhteenveto</w:t>
      </w:r>
    </w:p>
    <w:p>
      <w:r>
        <w:t xml:space="preserve">Kolmea poliisia lyönyt, purrut ja sylkenyt mies on tuomittu 16 kuukaudeksi vankeuteen.</w:t>
      </w:r>
    </w:p>
    <w:p>
      <w:r>
        <w:rPr>
          <w:b/>
          <w:u w:val="single"/>
        </w:rPr>
        <w:t xml:space="preserve">Asiakirjan numero 26193</w:t>
      </w:r>
    </w:p>
    <w:p>
      <w:r>
        <w:t xml:space="preserve">Blue Riband -keksien tuotanto siirretään Puolaan</w:t>
      </w:r>
    </w:p>
    <w:p>
      <w:r>
        <w:t xml:space="preserve">Myös Halifaxin ja Girvanin toimipaikat kärsivät, mutta yhtiö toivoo voivansa vähentää työpaikkoja vapaaehtoisten irtisanomisten avulla. Nestle sanoi, että se pyrkii auttamaan toimipaikkojaan toimimaan tehokkaammin nopeasti muuttuvassa ulkoisessa ympäristössä. GMB- ja Unite-ammattiliitot ovat ilmaisseet suuttumuksensa päätöksestä. "Sen sijaan, että Nestle kääntää selkänsä Yhdistyneen kuningaskunnan työntekijöilleen, sen pitäisi investoida Yhdistyneen kuningaskunnan toimintoihinsa ja pitää tuotanto täällä Yhdistyneessä kuningaskunnassa sijaitsevissa tehtaissa", sanoi Uniten valtakunnallinen edustaja Julia Long. "Kampanjoimme mahdollisimman monen työpaikan säilyttämiseksi ja painostamme Nestleä miettimään näitä suunnitelmia uudelleen." Nestle aikoo vähentää suklaan sokeria 40 prosenttia GMB:n pääsihteeri Tim Roache sanoi: "Blue Ribandin kaltaisen ikonisen brittiläisen tuotemerkin tuotannon siirtäminen Puolaan on täysin tuomittavaa. "Näiden tehtaiden pitäisi viedä suklaata - ei ihmisten työpaikkoja. "Hallituksen on puututtava asiaan ennen kuin on liian myöhäistä - ja vakuutettava miljoonille työntekijöille ympäri maata, ettei tämä ole vain Brexitin jäävuoren huippu." Nestlen tiedottaja kuitenkin kiisti, että ehdotuksilla olisi mitään tekemistä Brexitin kanssa. Hän kertoi BBC:lle: "Se ei ole totta: "Tämä siirto olisi tarpeen riippumatta päätöksestä lähteä EU:sta." Tiedottaja lisäsi, että Blue Riband oli yksi 16 tuotteesta, joita valmistetaan Newcastle Fawdonin toimipaikassa, ja se oli ainoa tuote, joka siirretään "tuotannon yksinkertaistamiseksi hyvin monimutkaisessa toimipaikassa". Ilmoitukset ovat ehdotuksia, ja niistä kuullaan ammattiliittoja ja työntekijöiden edustajia 45 päivän ajan. Jos leikkaukset toteutetaan, ne toteutetaan seuraavien kahden vuoden aikana. Nestle työllistää Yhdistyneessä kuningaskunnassa tällä hetkellä 8 000 työntekijää. Saat BBC:n uutiset sähköpostiisi joka arkipäivä aamulla.</w:t>
      </w:r>
    </w:p>
    <w:p>
      <w:r>
        <w:rPr>
          <w:b/>
        </w:rPr>
        <w:t xml:space="preserve">Yhteenveto</w:t>
      </w:r>
    </w:p>
    <w:p>
      <w:r>
        <w:t xml:space="preserve">Makeisjätti Nestle aikoo vähentää lähes 300 työpaikkaa pääasiassa Yorkissa ja Newcastlessa ja siirtää Blue Riband -suklaakeksin tuotannon yhteen tehtaistaan Puolassa.</w:t>
      </w:r>
    </w:p>
    <w:p>
      <w:r>
        <w:rPr>
          <w:b/>
          <w:u w:val="single"/>
        </w:rPr>
        <w:t xml:space="preserve">Asiakirjan numero 26194</w:t>
      </w:r>
    </w:p>
    <w:p>
      <w:r>
        <w:t xml:space="preserve">Pohjois-Yorkshiressä varastettiin 85 000 punnan arvosta patsaita.</w:t>
      </w:r>
    </w:p>
    <w:p>
      <w:r>
        <w:t xml:space="preserve">Selbyn lähellä sijaitsevasta Cawoodista varastettiin kaksi pronssia ja 3 metrin kuparipatsas. Niiden arvo on 85 000 puntaa. Omistajan ja kuvanveistäjän sanottiin olevan "syvästi järkyttynyt" varkaudesta. Konstaapeli Lee Maeer Selby CID:stä sanoi, että romumetallikauppiaiden tulisi ottaa yhteyttä poliisiin, jos heille tarjotaan "suuria määriä" kuparia tai pronssia. Poliisi pyysi tietoja. "On mahdollista, että varkaat viettivät aikaa alueella ennen varkautta", lisäsi Det Con Maeer. Yksi pronssipatsaista, Mayflower 2, on pyöreä ja sen yläreunassa on palkki, ja se on 1 metrin korkuinen.</w:t>
      </w:r>
    </w:p>
    <w:p>
      <w:r>
        <w:rPr>
          <w:b/>
        </w:rPr>
        <w:t xml:space="preserve">Yhteenveto</w:t>
      </w:r>
    </w:p>
    <w:p>
      <w:r>
        <w:t xml:space="preserve">Pohjois-Yorkshiressä sijaitsevasta puutarhasta on varastettu kolme metallipatsasta, jotka painavat yhteensä puolitoista tonnia.</w:t>
      </w:r>
    </w:p>
    <w:p>
      <w:r>
        <w:rPr>
          <w:b/>
          <w:u w:val="single"/>
        </w:rPr>
        <w:t xml:space="preserve">Asiakirjan numero 26195</w:t>
      </w:r>
    </w:p>
    <w:p>
      <w:r>
        <w:t xml:space="preserve">"Mehiläisrouva" Jean Bishop ja kulttuurikaupungin johtajat palkittiin.</w:t>
      </w:r>
    </w:p>
    <w:p>
      <w:r>
        <w:t xml:space="preserve">Hullissa asuva 95-vuotias Jean Bishop kerää rahaa jättimäiseen mehiläispukuun pukeutuneena, ja hän on kerännyt rahaa viimeisten 25 vuoden aikana. Rouva Bishopin kunnianosoitus annettiin palveluista Age UK:lle ja hyväntekeväisyyteen. "Tämä vuosi on ylittänyt kaiken, se on ylittänyt villeimmätkin unelmani. En oikeastaan tiedä, mitä odottaa", hän sanoi. "En aio jäädä eläkkeelle, sellaista sanaa ei ole olemassa", hän lisäsi. Aiemmin tänä vuonna hänestä tuli toinen nainen, jolle on myönnetty Hullin vapaus. Rouva Bishop osallistui paikallisen Age UK -järjestön neulontakurssille miehensä kuoleman jälkeen ja alkoi sitten kerätä varoja. Mehiläisrouva oli aiemmin sanonut, että hän oli aluksi vastahakoinen keräämään rahaa, mutta oli "mennyt kuin pommi" asuun pukeutuneena. Hullin kaupunki on myös saanut tunnustusta palkinnoilla, joissa korostetaan vuoden 2017 kulttuurikaupungin vaikutusta. Hullin kaupunginvaltuuston johtaja Stephen Brady, joka saa OBE-palkinnon, sanoi: "Nämä palkinnot ovat epäilemättä tunnustus Hullin asukkaille." Hull UK City of Culture -ohjelman johtaja Martin Green saa CBE-tunnustuksen, Hull 2017 -ohjelman puheenjohtaja Rosie Millard ja Hull 2017 -ohjelman toiminnanjohtaja Fran Hegyi saavat molemmat OBE-tunnustuksen. Yhteisessä lausunnossaan nämä kolme sanoivat: "Vastaanotto vuoden aikana on ylittänyt kaikki odotuksemme, ja odotamme innolla, että Hull jatkaa kirkkaasti loistamistaan kansallisella näyttämöllä."</w:t>
      </w:r>
    </w:p>
    <w:p>
      <w:r>
        <w:rPr>
          <w:b/>
        </w:rPr>
        <w:t xml:space="preserve">Yhteenveto</w:t>
      </w:r>
    </w:p>
    <w:p>
      <w:r>
        <w:t xml:space="preserve">Mehiläisrouvana tunnettu nainen, joka on kerännyt yli 115 000 puntaa hyväntekeväisyyteen, on saanut British Empire -mitalin uudenvuoden kunniamaininnassa.</w:t>
      </w:r>
    </w:p>
    <w:p>
      <w:r>
        <w:rPr>
          <w:b/>
          <w:u w:val="single"/>
        </w:rPr>
        <w:t xml:space="preserve">Asiakirjan numero 26196</w:t>
      </w:r>
    </w:p>
    <w:p>
      <w:r>
        <w:t xml:space="preserve">Avaintyöntekijät juhlivat Isle of Man TT -kurssin kierrosparaatilla</w:t>
      </w:r>
    </w:p>
    <w:p>
      <w:r>
        <w:t xml:space="preserve">Satoja ihmisiä oli kaduilla, kun pelastuspalveluajoneuvot johtivat paraatia, jota seurasi noin 400 moottoripyörää katsomosta lauantaina. Perjantaina tuli kuluneeksi 100 päivää siitä, kun saarella todettiin viimeinen positiivinen virustapaus. Järjestäjä Kevin Dodds sanoi olevansa "häkeltynyt" tuesta. Monilla moottoripyörillä ajoivat keskeiset työntekijät, ja heille taputettiin, kun he kulkivat saaren kaupunkien ja kylien läpi 37,73 mailin pituisella reitillä. Pääministeri Howard Quayle sanoi, että tapahtuma, jossa kiitettiin lääkintämiehiä ja muita avainhenkilöitä, oli "todella tärkeä". "Mansaaren asukkaat ansaitsevat kiitoksen ja tunnustuksen. Me kaikki pidimme yhtä ja teimme kaiken tarvittavan, jotta kaikki olisivat turvassa", hän lisäsi. Seuraa BBC Isle of Mania Facebookissa ja Twitterissä. Voit myös lähettää juttuideoita osoitteeseen northwest.newsonline@bbc.co.uk</w:t>
      </w:r>
    </w:p>
    <w:p>
      <w:r>
        <w:rPr>
          <w:b/>
        </w:rPr>
        <w:t xml:space="preserve">Yhteenveto</w:t>
      </w:r>
    </w:p>
    <w:p>
      <w:r>
        <w:t xml:space="preserve">Avaintyöntekijöitä on kiitetty ja heidän ponnistuksiaan koronaviruspandemian aikana on juhlittu erityisellä paraatilla Mansaaren TT-radalla.</w:t>
      </w:r>
    </w:p>
    <w:p>
      <w:r>
        <w:rPr>
          <w:b/>
          <w:u w:val="single"/>
        </w:rPr>
        <w:t xml:space="preserve">Asiakirjan numero 26197</w:t>
      </w:r>
    </w:p>
    <w:p>
      <w:r>
        <w:t xml:space="preserve">Erik-myrsky iskee Skotlantiin 70 mailin tuntinopeuden puuskilla ja sähkökatkoksilla.</w:t>
      </w:r>
    </w:p>
    <w:p>
      <w:r>
        <w:t xml:space="preserve">Ilmatieteen laitos oli varoittanut, että kovat tuulet ja jatkuvat rankkasateet jatkuisivat lauantaina. Dumfries ja Gallowayn osavaltiossa tuulen nopeus oli 74 mailia tunnissa, ja puuskat olivat 40-50 mailia tunnissa monissa muissa osissa. Met Officen varoitukset olivat voimassa lauantaina kello 15:00 asti. Skotlannin poliisi oli kehottanut autoilijoita noudattamaan erityistä varovaisuutta suuressa osassa maata, kuten Highlandissa, Angusissa, Aberdeenshiressä, Morayssa, Perthissä ja Kinrossissa, Stirlingshiressä sekä Argyllissa ja Butessa. Tie-, rautatie-, lento- ja lauttaliikenteessä oli perjantaina viivästyksiä, ja lauttaliikenteessä oli jonkin verran häiriöitä myös lauantaina.</w:t>
      </w:r>
    </w:p>
    <w:p>
      <w:r>
        <w:rPr>
          <w:b/>
        </w:rPr>
        <w:t xml:space="preserve">Yhteenveto</w:t>
      </w:r>
    </w:p>
    <w:p>
      <w:r>
        <w:t xml:space="preserve">Myrsky Erikin pyyhkäistessä Skotlannin halki on mitattu yli 70 mailin tuntinopeuden puuskia.</w:t>
      </w:r>
    </w:p>
    <w:p>
      <w:r>
        <w:rPr>
          <w:b/>
          <w:u w:val="single"/>
        </w:rPr>
        <w:t xml:space="preserve">Asiakirjan numero 26198</w:t>
      </w:r>
    </w:p>
    <w:p>
      <w:r>
        <w:t xml:space="preserve">Tulvat: 15 pelastui ja 40 siirtyi Pendinen asuntovaunualueelta.</w:t>
      </w:r>
    </w:p>
    <w:p>
      <w:r>
        <w:t xml:space="preserve">Noin 60 asuntovaunua joutui veden valtaan Pendine Caravan Parkissa sunnuntai-iltana noin kello 17.00 GMT. Keski- ja Länsi-Walesin palo- ja pelastuspalvelu käytti venettä osana operaatiota. Puiston omistajat siirsivät noin 40 muuta asuntovaunua, ja kaikki asianomaiset on sijoitettu muihin, korkeammalla sijaitseviin asuntovaunuihin. Keski- ja Länsi-Walesin asemapäällikkö Craig Thomas kertoi, että tulvaveden syvyys vaihteli muutamasta sentistä pariin metriin. "Asuntovaunujen omistajat olivat toimineet hyvin ennakoivasti ja evakuoivat noin 40 ihmistä korkeammalle maalle", hän sanoi. "Parissa asuntovaunussa oli perheitä, jotka piti pelastaa, ja yhdeksän aikuista ja kuusi lasta pelastettiin neljästä tai viidestä asuntovaunusta käyttämällä nopeaa vesipelastusryhmäämme ja Carmarthenshiren paloaseman venemiehistöä", hän lisäsi. Miehistöt palasivat maanantaiaamuna arvioimaan vahinkoja. Sääennusteiden mukaan sääolosuhteet ovat parantuneet.</w:t>
      </w:r>
    </w:p>
    <w:p>
      <w:r>
        <w:rPr>
          <w:b/>
        </w:rPr>
        <w:t xml:space="preserve">Yhteenveto</w:t>
      </w:r>
    </w:p>
    <w:p>
      <w:r>
        <w:t xml:space="preserve">Yhdeksän aikuista ja kuusi lasta on pelastettu Carmarthenshiressä sijaitsevasta asuntovaunualueesta tulvan jälkeen.</w:t>
      </w:r>
    </w:p>
    <w:p>
      <w:r>
        <w:rPr>
          <w:b/>
          <w:u w:val="single"/>
        </w:rPr>
        <w:t xml:space="preserve">Asiakirjan numero 26199</w:t>
      </w:r>
    </w:p>
    <w:p>
      <w:r>
        <w:t xml:space="preserve">Kaksi pidätetty sen jälkeen, kun tyttö, kolme, löytyi kuolleena Kingshurstista</w:t>
      </w:r>
    </w:p>
    <w:p>
      <w:r>
        <w:t xml:space="preserve">West Midlandsin poliisi ilmoitti, että se kutsuttiin sunnuntaina Solihullin Kingshurstissa sijaitsevaan osoitteeseen, jossa oli ilmoitettu lapsen kuolleen. Nainen, 21, pidätettiin epäiltynä lapsen tahallisesta laiminlyönnistä, ja mies, niin ikään 21, pidätettiin epäiltynä lapsen tahallisesta pahoinpitelystä. Molemmat on vapautettu takuita vastaan tutkimusten jatkuessa. West Midlands Ambulance Service kertoi, että ambulanssipalvelu kutsuttiin Stonebridge Crescentiin kello 11.10 BST, ja tyttö todettiin kuolleeksi tapahtumapaikalla. Poliisi lisäsi, että kuoleman olosuhteita on alettu tutkia. Seuraa BBC West Midlandsia Facebookissa, Twitterissä ja Instagramissa. Lähetä juttuideasi osoitteeseen: newsonline.westmidlands@bbc.co.uk</w:t>
      </w:r>
    </w:p>
    <w:p>
      <w:r>
        <w:rPr>
          <w:b/>
        </w:rPr>
        <w:t xml:space="preserve">Yhteenveto</w:t>
      </w:r>
    </w:p>
    <w:p>
      <w:r>
        <w:t xml:space="preserve">Mies ja nainen on pidätetty kolmevuotiaan tytön kuolemaan liittyen.</w:t>
      </w:r>
    </w:p>
    <w:p>
      <w:r>
        <w:rPr>
          <w:b/>
          <w:u w:val="single"/>
        </w:rPr>
        <w:t xml:space="preserve">Asiakirjan numero 26200</w:t>
      </w:r>
    </w:p>
    <w:p>
      <w:r>
        <w:t xml:space="preserve">Nuneatonin kansanedustaja pyytää kuuntelemaan fuusiotukea.</w:t>
      </w:r>
    </w:p>
    <w:p>
      <w:r>
        <w:t xml:space="preserve">Nuneatonin kansanedustaja Marcus Jones sanoi, että jos paikalliset ihmiset tukevat joukkojen yhdistymistä, hallituksen pitäisi tukea heitä. Hän puhui BBC:n Politics Show -ohjelmassa Midlandsissa ennen ensi kuun kattavaa menojen tarkistusta. Warwickshiren poliisiviranomainen on ehdottanut yhdistymistä Coventryn kattavan West Midlandsin poliisivoimien kanssa. Jones sanoi: "Tämä perustuu oletuksiin": "Jos paikalliset joukot etsivät yhdistymistä, meidän pitäisi suhtautua siihen hyvin vakavasti. Meidän pitäisi mielestäni kuunnella, mitä heillä on sanottavaa, kuunnella heidän liiketoiminta-ajatuksiaan ja sitä, kuinka vankka se on." Hän sanoi, että "meidän pitäisi ottaa asia vakavasti. Jones sanoi, että sulautumisen tärkein testi olisi se, voisivatko ne vähentää hallintoa ja tarjota parempia etulinjan palveluja. Jos paikalliset asukkaat kannattavat fuusiota, hallituksen "pitäisi vakavasti kuunnella ja tukea kaikkia tällaisia toimia", hän sanoi. Heinäkuussa Gloucestershiren entinen poliisipäällikkö Tim Brain varoitti, että pahimmassa tapauksessa Englannin ja Walesin poliisibudjettien 25 prosentin leikkaus voisi johtaa 60 000 poliisin ja siviilin viran lakkauttamiseen vuoteen 2015 mennessä. Poliisiministeri Nick Herbert on sanonut, että Police Review -lehdessä julkaistu tutkimus perustui oletuksiin. Hän sanoi: "Sanomme, että teemme kaikkemme auttaaksemme poliisia suojelemaan etulinjaa."</w:t>
      </w:r>
    </w:p>
    <w:p>
      <w:r>
        <w:rPr>
          <w:b/>
        </w:rPr>
        <w:t xml:space="preserve">Yhteenveto</w:t>
      </w:r>
    </w:p>
    <w:p>
      <w:r>
        <w:t xml:space="preserve">Warwickshiren konservatiivinen kansanedustaja on sanonut kannattavansa poliisivoimien yhdistämistä, jos siitä sovitaan paikallisesti eikä keskushallinto määrää sitä.</w:t>
      </w:r>
    </w:p>
    <w:p>
      <w:r>
        <w:rPr>
          <w:b/>
          <w:u w:val="single"/>
        </w:rPr>
        <w:t xml:space="preserve">Asiakirjan numero 26201</w:t>
      </w:r>
    </w:p>
    <w:p>
      <w:r>
        <w:t xml:space="preserve">Naomi Long siirtyy Allianssipuolueen vt. johtajaksi</w:t>
      </w:r>
    </w:p>
    <w:p>
      <w:r>
        <w:t xml:space="preserve">Keskiviikkona Ford ilmoitti eroavansa Allianssin johtajan tehtävästä 15 vuoden jälkeen. 65-vuotias neljän lapsen isä jatkaa Etelä-Antrimin kansanedustajana. Puolueen sisäpiiriläiset ennustavat, että rouva Long saattaa olla ainoa ehdokas vakituiseen tehtävään. Toukokuussa 2010 rouva Longista tuli ensimmäinen Alliance-puolueen kansanedustaja, kun hänet valittiin Itä-Belfastin vaalipiiriin ja hän voitti DUP:n johtajan Peter Robinsonin. Hän kuitenkin menetti paikkansa vuonna 2015 DUP:n Gavin Robinsonille. Ford johti yhteisöt ylittävää puoluetta vuodesta 2001 ja oli puolueen pitkäaikaisin johtaja. Hän sanoi, että nyt on "sopiva aika luovuttaa tehtävä uudelle johtajalle, joka johtaa puoluetta eteenpäin sen kehityksen ja kasvun seuraavassa vaiheessa".</w:t>
      </w:r>
    </w:p>
    <w:p>
      <w:r>
        <w:rPr>
          <w:b/>
        </w:rPr>
        <w:t xml:space="preserve">Yhteenveto</w:t>
      </w:r>
    </w:p>
    <w:p>
      <w:r>
        <w:t xml:space="preserve">Naomi Long on aloittanut Allianssipuolueen vt. johtajana David Fordin luovuttua tehtävästä.</w:t>
      </w:r>
    </w:p>
    <w:p>
      <w:r>
        <w:rPr>
          <w:b/>
          <w:u w:val="single"/>
        </w:rPr>
        <w:t xml:space="preserve">Asiakirjan numero 26202</w:t>
      </w:r>
    </w:p>
    <w:p>
      <w:r>
        <w:t xml:space="preserve">Torrey Canyonin louhoksen työt hidastuvat kylmän sään vuoksi.</w:t>
      </w:r>
    </w:p>
    <w:p>
      <w:r>
        <w:t xml:space="preserve">Vanhempi projektipäällikkö Rob Roussel sanoi, että työmaalla käytetty luonnonmukainen käsittely oli tehokkaampaa lämpimällä säällä. Hän sanoi toivovansa, että öljy saadaan hävitettyä kesän loppuun mennessä. Roussel sanoi kuitenkin, että se riippuu siitä, kuinka paljon öljyä nousee louhoksen pohjasta. Hiilivetyjä syövät mikro-organismit ja entsyymit osallistuvat bioremediaatioprosessiin, jossa öljy muuttuu hiilidioksidiksi ja vedeksi. Roussel sanoi: "Ilmastamme vettä, jotta niiden toiminta olisi mahdollisimman tehokasta, ja ne toimivat paremmin lämpimällä säällä. "Kaksi asiaa hidasti prosessia: marraskuussa vallinnut kylmä kausi ja se, että öljyä nousi pohjasta paljon enemmän kuin oli odotettu." Öljy sijoitettiin louhokseen Valeen sen jälkeen, kun 100 000 tonnia raakaöljyä Torrey Canyon -säiliöaluksesta oli joutunut joihinkin saaren länsirannoille. Alus, jonka pituus oli 974 jalkaa (297 metriä), törmäsi Ison-Britannian lounaisrannikolle 18. maaliskuuta 1967.</w:t>
      </w:r>
    </w:p>
    <w:p>
      <w:r>
        <w:rPr>
          <w:b/>
        </w:rPr>
        <w:t xml:space="preserve">Yhteenveto</w:t>
      </w:r>
    </w:p>
    <w:p>
      <w:r>
        <w:t xml:space="preserve">Guernseyn julkisten palvelujen osaston mukaan Torrey Canyonin louhoksen öljynpoistoa hidasti talven kylmyys.</w:t>
      </w:r>
    </w:p>
    <w:p>
      <w:r>
        <w:rPr>
          <w:b/>
          <w:u w:val="single"/>
        </w:rPr>
        <w:t xml:space="preserve">Asiakirjan numero 26203</w:t>
      </w:r>
    </w:p>
    <w:p>
      <w:r>
        <w:t xml:space="preserve">Kolumbian vaalit: Farcin Timochenko vetäytyy kisasta.</w:t>
      </w:r>
    </w:p>
    <w:p>
      <w:r>
        <w:t xml:space="preserve">Ryhmän johtaja Rodrigo Londoño on toipumassa sen jälkeen, kun hänelle tehtiin sydänleikkaus bogotalaisella klinikalla keskiviikkona. Hänet tunnetaan paremmin nimimerkillään "Timochenko", ja hänen kannatuksensa oli ollut vain noin 1 prosentti. Ryhmä sanoo kuitenkin jatkavansa ehdokkaana tämän sunnuntain parlamenttivaaleissa. Farcin puoli vuosisataa kestäneen aseellisen taistelun lopettaneen vuoden 2016 sopimuksen ehtojen mukaan sille taataan 10 paikkaa lainsäädäntöelimessä niin kauan kuin se kampanjoi niiden puolesta. Se tunnetaan edelleen samalla lyhenteellä kuin ennenkin, mutta kirjaimet tarkoittavat nyt Alternative Revolutionary Force for the Common People (Vaihtoehtoiset vallankumousjoukot tavallisen kansan puolesta) eikä kuten ennen Kolumbian vallankumouksellisia asevoimia (Revolutionary Armed Forces of Colombia). "Eilen tehty leikkaus ja vaalikampanjan piirteet ovat saaneet meidät luopumaan presidenttiehdokkuudestamme", sanoi Farcin kakkosmies ja senaattoriehdokas Ivan Marquez. Puolue on perunut kampanjatilaisuuksiaan protestien vuoksi, jotka sen mukaan ovat peräisin oikeistoryhmiltä. Viime kuussa vihaiset mielenosoittajat heittivät tomaatteja ja munia Timotšenkon autosaattueeseen. Timotšenkolla on ollut terveysongelmia - hän sai sydänkohtauksen neuvotellessaan rauhansopimuksesta Kuubassa vuonna 2015, aivohalvauksen vuonna 2017 ja toisen sydänkohtauksen viime viikolla, mikä johti keskiviikon leikkaukseen.</w:t>
      </w:r>
    </w:p>
    <w:p>
      <w:r>
        <w:rPr>
          <w:b/>
        </w:rPr>
        <w:t xml:space="preserve">Yhteenveto</w:t>
      </w:r>
    </w:p>
    <w:p>
      <w:r>
        <w:t xml:space="preserve">Entinen Farc-kapinallisryhmä kertoo, että sen ehdokas toukokuussa pidettäviin presidentinvaaleihin vetäytyy kisasta sairauden vuoksi.</w:t>
      </w:r>
    </w:p>
    <w:p>
      <w:r>
        <w:rPr>
          <w:b/>
          <w:u w:val="single"/>
        </w:rPr>
        <w:t xml:space="preserve">Asiakirjan numero 26204</w:t>
      </w:r>
    </w:p>
    <w:p>
      <w:r>
        <w:t xml:space="preserve">Homojen muslimihäät: Sulhanen saa uhkauksia happohyökkäyksestä</w:t>
      </w:r>
    </w:p>
    <w:p>
      <w:r>
        <w:t xml:space="preserve">Jahed Choudhury, 24, meni naimisiin Sean Roganin kanssa Walsallin maistraatissa ja kertoi tarinansa YouTubessa. Hän kuitenkin kertoi Victoria Derbyshire Show'ssa, että häntä oli uhkailtu verkossa ja kadulla. Pariskunta sanoi kuitenkin saaneensa myös tukiviestejä ja jatkavansa tarinansa jakamista. Choudhury kertoi, että pariskunta oli saanut vihkimisen jälkeen tappouhkauksia verkossa ja pahoinpitelyjä kadulla. "Pahimmissa [viesteissä] sanotaan: 'Kun seuraavan kerran näen sinut kadulla, heitän happoa kasvoihisi'. "Vaikka kävelen kadulla, ihmiset sylkevät päälleni ja kutsuvat minua siaksi - kaikkea ikävää. Minä vain jatkan kävelyä." Pariskunta kertoi, etteivät he ole vielä ilmoittaneet tapauksesta poliisille ja harkitsevat, tekisivätkö he niin. Choudhury kertoi saaneensa "uskomatonta" tukea myös nettiseuraajiltaan, jotka sanoivat pariskunnan innoittaneen heitä tulemaan julkisuuteen. "Minut on kasvatettu muslimiksi, ja Koraanissa mainitaan, ettei voi olla homo ja muslimi. Mutta näin olen päättänyt elää elämäni. En koskaan pääse eroon uskostani." Choudhury kertoi yrittäneensä itsemurhaa aiemmin, mutta lisäsi, että hänen perheensä on ollut "todella kannustava" hänen paljastuttuaan. Hän on nyt perustanut YouTube-kanavan, jossa hänen tarinansa sai yli 5 000 katselukertaa, ja hän sanoo saaneensa motivaation puhua verkossa rohkaistakseen tukemaan uskonnollisista taustoista tulevia homoja.</w:t>
      </w:r>
    </w:p>
    <w:p>
      <w:r>
        <w:rPr>
          <w:b/>
        </w:rPr>
        <w:t xml:space="preserve">Yhteenveto</w:t>
      </w:r>
    </w:p>
    <w:p>
      <w:r>
        <w:t xml:space="preserve">Mies, jonka uskotaan olevan yksi ensimmäisistä samaa sukupuolta olevien avioliiton solmineista muslimeista Yhdistyneessä kuningaskunnassa, kertoi, että ihmiset ovat uhanneet heittää happoa hänen kasvoihinsa seremonian jälkeen.</w:t>
      </w:r>
    </w:p>
    <w:p>
      <w:r>
        <w:rPr>
          <w:b/>
          <w:u w:val="single"/>
        </w:rPr>
        <w:t xml:space="preserve">Asiakirjan numero 26205</w:t>
      </w:r>
    </w:p>
    <w:p>
      <w:r>
        <w:t xml:space="preserve">Tutkimus paljastaa koiran sisällä olevan suden</w:t>
      </w:r>
    </w:p>
    <w:p>
      <w:r>
        <w:t xml:space="preserve">Helen BriggsBBC News, Tiede ja ympäristö Koirat ovat yhteistyöhaluisen luonteensa velkaa "sisäiselle sudelle", ilmenee tutkimuksesta, jossa pennut kasvatettiin ihmisten rinnalla. Mutta kesyttämisen aikana jalostukseen valikoituivat ne, jotka olivat alistuvia ihmiselle, mikä tekee niistä nykyään parempia lemmikkejä. Scientific Reports julkaisi tutkimuksen. Wienissä sijaitsevassa Wolf Science Centerissä harmaat sudet olivat yhtä hyviä kuin koirat työskentelemään kouluttajiensa kanssa vetämään tarjottimen ruokaa kohti heitä ottamalla kumpikin köyden toisesta päästä. Mutta toisin kuin tutkimuksen koirat, ne olivat halukkaita kokeilemaan myös omia taktiikoitaan - kuten varastamaan köyden kouluttajalta. Friederike Range Wienin Vetmeduni-yliopiston Konrad Lorenz -instituutista sanoi: "Se osoittaa, että vaikka sudet yleensä aloittavat käyttäytymisen ja ottavat ohjat käsiinsä, koirat odottavat ja katsovat, mitä ihmiskumppani tekee, ja seuraavat käyttäytymistä." Noin 30 000 vuotta sitten sudet siirtyivät ihmisleirien reunoille haaskaamaan tähteitä. Sen jälkeen tapahtunut kesyttämisprosessi ja valikoiva jalostus alkoivat hitaasti muuttaa susien käyttäytymistä ja geenejä, ja lopulta niistä kehittyi nykyisin tuntemamme koirat. Seuraa Heleniä Twitterissä.</w:t>
      </w:r>
    </w:p>
    <w:p>
      <w:r>
        <w:rPr>
          <w:b/>
        </w:rPr>
        <w:t xml:space="preserve">Yhteenveto</w:t>
      </w:r>
    </w:p>
    <w:p>
      <w:r>
        <w:t xml:space="preserve">Sudet johtavat ja koirat seuraavat - mutta molemmat kykenevät yhtä hyvin työskentelemään ihmisten kanssa, kertoo tutkimus, joka tuo uuden käänteen tarinaan siitä, miten toinen on kesytetty toisesta.</w:t>
      </w:r>
    </w:p>
    <w:p>
      <w:r>
        <w:rPr>
          <w:b/>
          <w:u w:val="single"/>
        </w:rPr>
        <w:t xml:space="preserve">Asiakirjan numero 26206</w:t>
      </w:r>
    </w:p>
    <w:p>
      <w:r>
        <w:t xml:space="preserve">Bucktonin murhasta pidätetty mies löytyi kuolleena</w:t>
      </w:r>
    </w:p>
    <w:p>
      <w:r>
        <w:t xml:space="preserve">Carol Camm, 52, löydettiin 19. joulukuuta talosta Main Streetillä, Bucktonissa, East Yorkshiressä. Poliisi löysi 56-vuotiaan miehen, jota kuulusteltiin hänen kuolemastaan, saman kadun talosta uudenvuodenpäivänä. Hänen kuolemaansa käsitellään selittämättömänä, mutta sen ei uskota olevan epäilyttävä, Humbersiden poliisi kertoi. Poliisi sanoi lausunnossaan: "Voimme vahvistaa, että mies oli epäiltynä äskettäisissä tutkimuksissa, jotka koskivat naisen kuolemaa Main Streetillä Bucktonissa 19. joulukuuta 2017. Nuo tutkimukset jatkuvat edelleen." Lisää uutisia East Yorkshiresta</w:t>
      </w:r>
    </w:p>
    <w:p>
      <w:r>
        <w:rPr>
          <w:b/>
        </w:rPr>
        <w:t xml:space="preserve">Yhteenveto</w:t>
      </w:r>
    </w:p>
    <w:p>
      <w:r>
        <w:t xml:space="preserve">Bridlingtonin lähellä sijaitsevassa kylässä naisen murhasta epäiltynä pidätetty mies on löydetty kuolleena.</w:t>
      </w:r>
    </w:p>
    <w:p>
      <w:r>
        <w:rPr>
          <w:b/>
          <w:u w:val="single"/>
        </w:rPr>
        <w:t xml:space="preserve">Asiakirjan numero 26207</w:t>
      </w:r>
    </w:p>
    <w:p>
      <w:r>
        <w:t xml:space="preserve">Applen tavarantoimittajien osakkeet laskevat raportin mukaan tilausten leikkauksesta</w:t>
      </w:r>
    </w:p>
    <w:p>
      <w:r>
        <w:t xml:space="preserve">Japanilaisen Nikkei-sanomalehden mukaan Apple on vähentänyt uusimman mallinsa tilauksia noin 50 prosentilla. Laitteen näyttöpaneeleita valmistavan Sharpin kurssi laski jopa 7 prosenttia Tokion kaupassa. Kaiutinvalmistaja ACC Technologies laski 4,2 prosenttia Hongkongissa. Applen osakkeet olivat maanantaina New Yorkissa 11 kuukauden alimmalla tasolla raportin jälkeen. Applen kilpailu älypuhelinmarkkinoilla on kiristynyt viime kuukausina. Laajempaa älypuhelinvalikoimaa tarjoava eteläkorealainen Samsung Electronics ohitti äskettäin Applen maailman suurimpana älypuhelinvalmistajana markkinaosuudella mitattuna. Joidenkin analyytikoiden mukaan Applen on esiteltävä edullisempi älypuhelin, jotta se voi kohdistaa ostoksensa kehittyvien markkinoiden asiakkaille.</w:t>
      </w:r>
    </w:p>
    <w:p>
      <w:r>
        <w:rPr>
          <w:b/>
        </w:rPr>
        <w:t xml:space="preserve">Yhteenveto</w:t>
      </w:r>
    </w:p>
    <w:p>
      <w:r>
        <w:t xml:space="preserve">Sharpin ja muiden Applen iPhone-osien toimittajien osakkeet ovat laskeneet iPhone 5:n tilausten vähentämisestä tehtyjen raporttien jälkeen.</w:t>
      </w:r>
    </w:p>
    <w:p>
      <w:r>
        <w:rPr>
          <w:b/>
          <w:u w:val="single"/>
        </w:rPr>
        <w:t xml:space="preserve">Asiakirjan numero 26208</w:t>
      </w:r>
    </w:p>
    <w:p>
      <w:r>
        <w:t xml:space="preserve">Guernseyn rakentajille ei annettu aikaa tehdä tarjousta hankkeesta.</w:t>
      </w:r>
    </w:p>
    <w:p>
      <w:r>
        <w:t xml:space="preserve">Ympäristöministeriö ilmoitti, että Jersey Company Brenwall oli voittanut sopimuksen. Ministeriö puolusti päätöstään sanomalla, että Brenwall jätti parhaan tarjouksen ja voi aloittaa heti. Clive Fenner Guernseyn rakennusliitosta sanoo, että tarjouskilpailun aloittaminen kesti liian kauan. Ympäristöministeriön tiedottajan mukaan kestää noin kahdeksan viikkoa korjata seinä, joka romahti yhdessä tien osan kanssa viime vuonna. Apulaisympäristöministeri Tony Spruce sanoi, että kaikki voitiin tehdä sen varmistamiseksi, että paikalliset yritykset saisivat osavaltioiden sopimukset. Hän sanoi seuraavaa: "En ole koskaan ollut niin varma: "Ei ole oikein sanoa, että paikalliset urakoitsijat eivät voita osavaltioiden urakoita. Paikalliset urakoitsijat voittavat luultavasti 90 prosenttia myönnetyistä sopimuksista. "Joskus voi olla tilanteita, joissa paikallinen urakoitsija ei voita sopimusta, mutta siihen on aina hyvä syy." Työn aikana Route de la Perelle suljetaan 10. kesäkuuta alkaen La Biloterie- ja Rue Perelle -katujen välillä.</w:t>
      </w:r>
    </w:p>
    <w:p>
      <w:r>
        <w:rPr>
          <w:b/>
        </w:rPr>
        <w:t xml:space="preserve">Yhteenveto</w:t>
      </w:r>
    </w:p>
    <w:p>
      <w:r>
        <w:t xml:space="preserve">Guernseyn urakoitsijoille olisi pitänyt antaa enemmän aikaa tehdä tarjouksia Perellen rantamuurin korjaamisesta, sanoo saaren rakennusliitto.</w:t>
      </w:r>
    </w:p>
    <w:p>
      <w:r>
        <w:rPr>
          <w:b/>
          <w:u w:val="single"/>
        </w:rPr>
        <w:t xml:space="preserve">Asiakirjan numero 26209</w:t>
      </w:r>
    </w:p>
    <w:p>
      <w:r>
        <w:t xml:space="preserve">JT luopuu vaiheittain matkapuhelinten latauskorteista Kanaalisaarilla</w:t>
      </w:r>
    </w:p>
    <w:p>
      <w:r>
        <w:t xml:space="preserve">Yhtiö ilmoitti luopuvansa vaiheittain korteista ja siirtyvänsä verkkomaksuihin ja kaupoissa käytettäviin sähköisiin maksupäätteisiin. Siirto vaikuttaa asiakkaisiin kaikkialla Kanaalisaarilla, mutta JT kunnioittaa kaikkia jo ostettuja, voimassa olevia ja vielä käyttämättömiä maksukortteja. Dominic Vye JT:stä sanoi, että muutos on seurausta uudesta teknologiasta. Yrityksen kaupallisesta kehityksestä vastaava johtaja Vye sanoi: "Täydennyskortit olivat... menestyksekkäitä, mutta tekniikka on kehittynyt." Hän lisäsi: "Korttien korvaaminen sähköisillä arvoseteleillä säästää kustannuksia ja on ympäristöhyötyjä." Hän lisäsi: "Korttien korvaaminen sähköisillä arvoseteleillä säästää kustannuksia ja on ympäristöhyötyjä." Viimeiset JT:n lataussetelit toimitetaan saarten vähittäiskauppiaille tammikuun aikana.</w:t>
      </w:r>
    </w:p>
    <w:p>
      <w:r>
        <w:rPr>
          <w:b/>
        </w:rPr>
        <w:t xml:space="preserve">Yhteenveto</w:t>
      </w:r>
    </w:p>
    <w:p>
      <w:r>
        <w:t xml:space="preserve">Jerseyn teleyhtiön JT:n asiakkaat eivät enää voi ostaa matkapuhelimiinsa lisäkortteja.</w:t>
      </w:r>
    </w:p>
    <w:p>
      <w:r>
        <w:rPr>
          <w:b/>
          <w:u w:val="single"/>
        </w:rPr>
        <w:t xml:space="preserve">Asiakirjan numero 26210</w:t>
      </w:r>
    </w:p>
    <w:p>
      <w:r>
        <w:t xml:space="preserve">Ceredigion kiinnostunut isännöimään kansallista Eisteddfodia vuonna 2020</w:t>
      </w:r>
    </w:p>
    <w:p>
      <w:r>
        <w:t xml:space="preserve">Johtaja Ellen ap Gwynn kertoi, että keskusteluja oli käyty eisteddfodin toimitusjohtajan Elfed Robertsin kanssa. Hän sanoi, että seuraavaksi on löydettävä sopiva 140 hehtaarin laajuinen tasainen alue, jossa tapahtuma voidaan järjestää. Edellisen kerran tapahtuma järjestettiin kreivikunnassa Aberystwythissä vuonna 1992; se on järjestetty myös Lampeterissa vuonna 1984 ja Cardiganissa vuonna 1976. Ceredigionissa järjestettiin ensimmäinen tunnettu eisteddfod vuonna 1176.</w:t>
      </w:r>
    </w:p>
    <w:p>
      <w:r>
        <w:rPr>
          <w:b/>
        </w:rPr>
        <w:t xml:space="preserve">Yhteenveto</w:t>
      </w:r>
    </w:p>
    <w:p>
      <w:r>
        <w:t xml:space="preserve">Ceredigionin neuvosto on ilmaissut kiinnostuksensa vuoden 2020 kansallisen Eisteddfodin isännöintiin.</w:t>
      </w:r>
    </w:p>
    <w:p>
      <w:r>
        <w:rPr>
          <w:b/>
          <w:u w:val="single"/>
        </w:rPr>
        <w:t xml:space="preserve">Asiakirjan numero 26211</w:t>
      </w:r>
    </w:p>
    <w:p>
      <w:r>
        <w:t xml:space="preserve">Isle of Wightin vuorovesienergiapuistoa koskevat suunnitelmat toimitettu</w:t>
      </w:r>
    </w:p>
    <w:p>
      <w:r>
        <w:t xml:space="preserve">Perpetuusin vuorovesienergiakeskuksen (PTEC) laitos antaisi kehittäjille mahdollisuuden rakentaa vedenalaisia turbiineja St Catherine's Pointin edustalle. PTEC väittää, että se olisi ensimmäinen laatuaan maailmassa ja tuottaisi sähköä 15 000 kodin tarpeisiin. Ventnorin kalastajat ja yritykset ovat ilmaisseet vastustavansa hanketta, koska se vahingoittaa simpukkapohjia. PTEC:n projektipäällikkö Mark Francis sanoi: "Olemme jo toteuttaneet kattavan ohjelman sääntelyviranomaisten, paikallisyhteisön ja muiden sidosryhmien kanssa, ja jatkamme tiivistä yhteistyötä heidän kanssaan hankkeen edetessä." Mark Francis totesi, että hankkeen toteuttaminen on jo aloitettu. PTEC on toimittanut suunnitelmansa merenhoitojärjestölle ja Isle of Wight Councilille. Jos lupa myönnetään, rakentaminen voisi alkaa vuoden 2016 lopulla. Saaren konservatiivikansanedustaja Andrew Turner on tukenut ajatusta ja sai David Cameronin tuen, kun hän otti asian esille pääministerin kysymyksissä keskiviikkona.</w:t>
      </w:r>
    </w:p>
    <w:p>
      <w:r>
        <w:rPr>
          <w:b/>
        </w:rPr>
        <w:t xml:space="preserve">Yhteenveto</w:t>
      </w:r>
    </w:p>
    <w:p>
      <w:r>
        <w:t xml:space="preserve">Wightin saaren edustalla sijaitsevan merenpohjan osan muuttamista vuorovesienergiapuistoksi koskevat suunnitelmat on jätetty.</w:t>
      </w:r>
    </w:p>
    <w:p>
      <w:r>
        <w:rPr>
          <w:b/>
          <w:u w:val="single"/>
        </w:rPr>
        <w:t xml:space="preserve">Asiakirjan numero 26212</w:t>
      </w:r>
    </w:p>
    <w:p>
      <w:r>
        <w:t xml:space="preserve">Paralympiaurheilija Lord Holmes kiistää koskeneensa naista seksuaalisesti</w:t>
      </w:r>
    </w:p>
    <w:p>
      <w:r>
        <w:t xml:space="preserve">Richmondin lordia Holmesia syytetään väitetyn uhrin koskettelusta Lontoon keskustassa sijaitsevassa hotellissa 7. maaliskuuta. 47-vuotias sokea mies myönsi Southwarkin kruununoikeudessa järjestetyssä kuulemistilaisuudessa, ettei hän ole syyllistynyt syytteeseen. Mestariuimari Lord Holmes voitti urheilu-urallaan yhdeksän kultamitalia ja rikkoi 35 maailmanennätystä. Myöhemmin hän työskenteli Lontoon 2012 kisojen paralympiaintegraation johtajana ja aloitti konservatiivien jäsenenä ylähuoneessa vuonna 2013. Hän on tällä hetkellä sitoutumaton eikä kuulu mihinkään parlamentaariseen ryhmään. Kuulemisen aikana hän puhui vahvistaakseen nimensä Christopher Holmesiksi, ilmoitti syntymäaikansa ja kertoi kansalaisuudekseen Britannian. Tuomari uudisti hänen ehdottoman takuunsa. Oikeudenkäyntipäivää ei ole vielä määrätty.</w:t>
      </w:r>
    </w:p>
    <w:p>
      <w:r>
        <w:rPr>
          <w:b/>
        </w:rPr>
        <w:t xml:space="preserve">Yhteenveto</w:t>
      </w:r>
    </w:p>
    <w:p>
      <w:r>
        <w:t xml:space="preserve">Eräs Britannian menestyneimmistä paralympiaurheilijoista on kiistänyt syyllistyneensä naisen seksuaaliseen hyväksikäyttöön viiden tähden hotellissa.</w:t>
      </w:r>
    </w:p>
    <w:p>
      <w:r>
        <w:rPr>
          <w:b/>
          <w:u w:val="single"/>
        </w:rPr>
        <w:t xml:space="preserve">Asiakirjan numero 26213</w:t>
      </w:r>
    </w:p>
    <w:p>
      <w:r>
        <w:t xml:space="preserve">Maailmanlaajuinen sairausvakuutuskortti korvaa EHIC-kortin uusien sääntöjen mukaisesti.</w:t>
      </w:r>
    </w:p>
    <w:p>
      <w:r>
        <w:t xml:space="preserve">EU:n kanssa tehdyn uuden sopimuksen mukaan molemmat kortit tarjoavat samanarvoisen terveydenhoitoturvan lomalla, opiskelussa tai työmatkalla. Tämä kattaa sekä kiireellisen hoidon että jo olemassa olevan sairauden vuoksi tarvittavan hoidon. Uusi GHIC-kortti on maksuton, ja sen voi hankkia GHIC:n virallisilta verkkosivuilta. Nykyiset eurooppalaiset sairaanhoitokortit ovat voimassa niin kauan kuin ne ovat voimassa, ja niitä voi edelleen käyttää matkustettaessa EU:n alueelle. Sinun ei tarvitse hakea GHIC-korttia ennen kuin nykyinen EHIC-korttisi vanhenee. Korttia on haettava vähintään kaksi viikkoa ennen matkalle lähtöä, jotta kortti saapuu ajoissa. Terveydenhuollon lomassa terveysministeri Edward Argar sanoi: "EU:n kanssa tekemämme sopimus takaa, että kansalaisillamme on jatkossakin oikeus saada tarvittavaa terveydenhuoltoa lomamatkoillaan ja matkoillaan EU-maihin. "GHIC on keskeinen osa Yhdistyneen kuningaskunnan tulevaa suhdetta EU:hun, ja se tarjoaa varmuutta ja turvallisuutta kaikille Yhdistyneen kuningaskunnan asukkaille." Jos Yhdistyneessä kuningaskunnassa asuva henkilö matkustaa ilman korttia, hänellä on silti oikeus tarvittavaan terveydenhuoltoon, ja hänen tulisi ottaa yhteyttä NHS Business Services Authorityyn (joka kattaa koko Yhdistyneen kuningaskunnan), joka voi järjestää maksun, jos hän tarvitsee hoitoa ulkomailla. NHS hyväksyy edelleen EU:n jäsenvaltioiden EHIC-kortit. Kaikkien ulkomaille, joko EU:hun tai muualle maailmaan, matkustavien on suositeltavaa ottaa kattava matkavakuutus.</w:t>
      </w:r>
    </w:p>
    <w:p>
      <w:r>
        <w:rPr>
          <w:b/>
        </w:rPr>
        <w:t xml:space="preserve">Yhteenveto</w:t>
      </w:r>
    </w:p>
    <w:p>
      <w:r>
        <w:t xml:space="preserve">Yhdistyneessä kuningaskunnassa asuvat henkilöt voivat hakea maailmanlaajuista sairaanhoitokorttia (GHIC), jolla he voivat saada kiireellistä sairaanhoitoa EU:ssa, kun heidän nykyinen EHIC-korttinsa on vanhentunut.</w:t>
      </w:r>
    </w:p>
    <w:p>
      <w:r>
        <w:rPr>
          <w:b/>
          <w:u w:val="single"/>
        </w:rPr>
        <w:t xml:space="preserve">Asiakirjan numero 26214</w:t>
      </w:r>
    </w:p>
    <w:p>
      <w:r>
        <w:t xml:space="preserve">Arnold Clark ostaa autokauppiaan John R Weir Groupin</w:t>
      </w:r>
    </w:p>
    <w:p>
      <w:r>
        <w:t xml:space="preserve">Myyntiin kuuluvat Weirin Mercedes-Benz-autoliikkeet Grangemouthissa, Perthissä, Dundeessa, Aberdeenissa ja Invernessissä. Arnold Clark ottaa haltuunsa myös konsernin Smart-jälleenmyyjät Aberdeenissa, Invernessissä ja Perthissä sekä Kia- ja Chrysler Jeep -jälleenmyyjät Perthissä. Myynti tehtiin ilmoittamattomalla summalla. Arnold Clark sanoi, että se aikoo jatkaa vastikään ostettujen jälleenmyyjien toimintaa John R Weir -nimellä. Kaikki 321 John R Weirin nykyistä työntekijää jatkavat konsernin palveluksessa kaupan jälkeen. Toimitusjohtaja John Weir sanoi: "John R Weir Groupin hallitus tarkasteli useita vaihtoehtoja konsernin tulevaisuudelle ja päätti, että yrityksen myynti on paras vaihtoehto yrityksen, sen asiakkaiden ja henkilöstön kannalta. "Olen henkilökohtaisesti iloinen, että saimme Arnold Clarkin kaltaisen ja kokoisen ostajan, jonka uskon kasvattavan yritystä edelleen sen siirtyessä uuteen vaiheeseen kehityksessään." Yrityskauppa lisää Arnold Clarkin 145 nykyistä autoliikettä Yhdistyneessä kuningaskunnassa. Yritys väittää olevansa Euroopan suurin itsenäisesti omistettu, perheomisteinen autoliike.</w:t>
      </w:r>
    </w:p>
    <w:p>
      <w:r>
        <w:rPr>
          <w:b/>
        </w:rPr>
        <w:t xml:space="preserve">Yhteenveto</w:t>
      </w:r>
    </w:p>
    <w:p>
      <w:r>
        <w:t xml:space="preserve">Arnold Clark Automobiles on hankkinut ensimmäiset Mercedes-Benz-jälleenmyyjänsä ostamalla John R Weir Groupin.</w:t>
      </w:r>
    </w:p>
    <w:p>
      <w:r>
        <w:rPr>
          <w:b/>
          <w:u w:val="single"/>
        </w:rPr>
        <w:t xml:space="preserve">Asiakirjan numero 26215</w:t>
      </w:r>
    </w:p>
    <w:p>
      <w:r>
        <w:t xml:space="preserve">Union Terrace Gardens -hanke Aberdeenissa on hylättävä.</w:t>
      </w:r>
    </w:p>
    <w:p>
      <w:r>
        <w:t xml:space="preserve">Suunnitelmat viktoriaanisen upotetun puutarhan muuttamiseksi hyväksyttiin viime vuoden maaliskuussa. 25 miljoonan punnan ehdotuksiin sisältyy uusia kävelyteitä, amfiteatteri ja kahvila. Aberdeenin SNP-ryhmä väittää nyt kuitenkin, että kustannusten ennustettu nousu ja neuvoston "taloudellinen tilanne" merkitsevät sitä, että konservatiivien ja työväenpuolueen hallinnon pitäisi luopua suunnitelmista. Aiemmin tällä viikolla kävi ilmi, että noin 200 työpaikkaa voi kadota neuvostossa lähes 45 miljoonan punnan budjettileikkausten keskellä. Valtuustoveroon ehdotetaan 4,79 prosentin korotusta. SNP:n ryhmänjohtaja Stephen Flynn sanoi: "Union Terrace Gardens on rakastettu kohde, joka on väsynyt ja joka ei ole enää monien ihmisten ulottuvilla, ja ehdotamme, että näiden ongelmien ratkaisemiseksi ryhdytään toimiin, mutta niiden ei tarvitse maksaa läheskään niin paljon kuin on ennustettu." Aberdeenin kaupunginvaltuustolta on pyydetty kommentteja.</w:t>
      </w:r>
    </w:p>
    <w:p>
      <w:r>
        <w:rPr>
          <w:b/>
        </w:rPr>
        <w:t xml:space="preserve">Yhteenveto</w:t>
      </w:r>
    </w:p>
    <w:p>
      <w:r>
        <w:t xml:space="preserve">Aberdeenin Union Terrace Gardens -puiston suurta muutosta koskevat suunnitelmat pitäisi hylätä, on väitetty.</w:t>
      </w:r>
    </w:p>
    <w:p>
      <w:r>
        <w:rPr>
          <w:b/>
          <w:u w:val="single"/>
        </w:rPr>
        <w:t xml:space="preserve">Asiakirjan numero 26216</w:t>
      </w:r>
    </w:p>
    <w:p>
      <w:r>
        <w:t xml:space="preserve">Etelä-Walesin poliisi löytää ja palauttaa omistajilleen kadonneen koiranpennun</w:t>
      </w:r>
    </w:p>
    <w:p>
      <w:r>
        <w:t xml:space="preserve">Labradorinnoutaja Reggie katosi, kun hän oli kävelyllä omistajansa kanssa Swansean Penllergaer Woodsissa 18. tammikuuta. Omistaja otti yhteyttä poliisiin sen jälkeen, kun silminnäkijä oli nähnyt Reggien loukkaantuneena ja toisen henkilön seurassa. Etelä-Walesin poliisin poliisi Simon Shaughnessy löysi neljän kuukauden ikäisen Reggien Sussexista. Gorseinonin poliisiasemalla työskentelevä PC Shaughnessy jäljitti rekisterikilven tunnistustekniikan avulla auton, jonka arveltiin liittyvän koiran katoamiseen. Etsintä johti hänet satojen kilometrien päähän Sussexiin, josta Sussexin poliisi löysi Reggien torstaina. Se yhdistettiin omistajiensa kanssa myöhemmin samana päivänä. Komisario Emma Fox sanoi: "Olemme hyvin ylpeitä ja vaikuttuneita PC Shaughnessystä, joka teki suurimman osan Reggien löytämiseen liittyvästä työstä omalla ajallaan pyytämättä ja epäröimättä. "Hän jatkoi tutkimuksia ja etsintöjä työvuorojensa välissä ja jäi joka ilta myöhään töihin, kunnes hän onnistui jäljittämään koiranpennun Sussexiin. "Haluamme kiittää yleisöä kaikesta tuesta Reggien löytämisessä. Olemme iloisia, että tarina on saanut onnellisen lopun, eikä jatkotoimia toteuteta." Aiheeseen liittyvät Internet-linkit Etelä-Walesin poliisi</w:t>
      </w:r>
    </w:p>
    <w:p>
      <w:r>
        <w:rPr>
          <w:b/>
        </w:rPr>
        <w:t xml:space="preserve">Yhteenveto</w:t>
      </w:r>
    </w:p>
    <w:p>
      <w:r>
        <w:t xml:space="preserve">Poliisi on auttanut perheen ja koiranpennun jälleenyhdistämisessä - pentu löytyi satojen kilometrien päästä lähes viikko katoamisen jälkeen.</w:t>
      </w:r>
    </w:p>
    <w:p>
      <w:r>
        <w:rPr>
          <w:b/>
          <w:u w:val="single"/>
        </w:rPr>
        <w:t xml:space="preserve">Asiakirjan numero 26217</w:t>
      </w:r>
    </w:p>
    <w:p>
      <w:r>
        <w:t xml:space="preserve">Covid-19: Norwichin katedraali asettaa "uskomattoman surullisen" ristin kunnianosoituksena</w:t>
      </w:r>
    </w:p>
    <w:p>
      <w:r>
        <w:t xml:space="preserve">Norwichin katedraali alkoi merkitä jokaista Norfolkissa pandemian vuoksi menetettyä henkeä pienellä puuristillä toukokuun ensimmäisen kansallisen lukituksen päätyttyä. Väliaikainen muistomerkki on pystytetty keskilaivan alttarin eteen. Pastori Canon Andy Bryant sanoi toivovansa, että jokainen risti "muistuttaa ihmisiä yksittäisistä tarinoista". Yli 1 000 ristiä ympäröi nyt kynttilää, jonka Norwichin piispa, pastori Graham Usher on siunannut. Bryant sanoi: Bryan Bryant sanoi: "Se on tapa kunnioittaa heidän henkeään, mutta joka kerta kun lisää ristin, tiedostaa, että jokaisen ristin takana on todellinen tarina, todellinen suru. "On uskomattoman surullista tajuta, kuinka moni ihminen kärsii tämän pandemian vuoksi." Katedraali sanoi, että se oli myös halunnut muistomerkin tarjoavan "lohduttavan" paikan sureville. Vaikka julkinen jumalanpalvelus on keskeytetty katedraalissa lukituksen vuoksi, rakennus on pysynyt avoinna yksittäisiä rukouksia varten muutaman tunnin ajan joka päivä. Bryant sanoi: "Toivomme, että ihmiset, jotka tulevat katedraaliin ja näkevät Covidin muistomerkin, pitävät sitä... muistojen paikkana ja paikkana, jonne he voivat tulla erityisinä päivinä, jolloin he erityisesti kaipaavat läheisiään, ja tietävät, että heitä ei ole unohdettu - että täällä me edelleen muistamme." Etsi BBC:n uutiset: East of England Facebookissa, Instagramissa ja Twitterissä. Jos sinulla on juttuehdotus, lähetä sähköpostia osoitteeseen eastofenglandnews@bbc.co.uk Aiheeseen liittyvät Internet-linkit Norwichin katedraali.</w:t>
      </w:r>
    </w:p>
    <w:p>
      <w:r>
        <w:rPr>
          <w:b/>
        </w:rPr>
        <w:t xml:space="preserve">Yhteenveto</w:t>
      </w:r>
    </w:p>
    <w:p>
      <w:r>
        <w:t xml:space="preserve">Pappi, joka on pystyttänyt yli 1 000 ristiä Covidin vuoksi kuolleiden ihmisten muistoksi, sanoi, että se on ollut "uskomattoman surullinen asia".</w:t>
      </w:r>
    </w:p>
    <w:p>
      <w:r>
        <w:rPr>
          <w:b/>
          <w:u w:val="single"/>
        </w:rPr>
        <w:t xml:space="preserve">Asiakirjan numero 26218</w:t>
      </w:r>
    </w:p>
    <w:p>
      <w:r>
        <w:t xml:space="preserve">Robert Vadran maakaupat: Gandhin vävy "puhdistettu</w:t>
      </w:r>
    </w:p>
    <w:p>
      <w:r>
        <w:t xml:space="preserve">Vadra oli poliittisen riidan keskipisteessä syytösten jälkeen, jotka koskivat hänen yhteyksiään huippukiinteistöyhtiö DLF:ään. Korruptionvastainen ryhmä vaati tutkintaa väittäen, että Vadra sai korotonta lainaa ostaakseen kiinteistöjä DLF:ltä. Vadra ja DLF ovat johdonmukaisesti kiistäneet väitteet. Kampanjoija Arvind Kejriwal väitti, että Vadralle oli annettu lainoja vastineeksi kongressin hallitsemien osavaltioiden suosiosta - ja myös oppositiopuolue BJP vaati tutkintaa. Mediatietojen mukaan Gurgaonin, Faridabadin, Palwalin ja Mewatin alueiden apulaiskomissaarit kuitenkin tutkivat asiaa eivätkä havainneet mitään sääntöjenvastaisuuksia Vadran maakaupoissa. "Sanomalehtien mukaan Haryanan virkamiehet antavat Vadralle puhtaat paperit. Se oli odotettavissa. Maa olisi yllättynyt, jos asia olisi toisin", Kejriwal twiittasi perjantaiaamuna. Vadraa koskevan tutkinnan aloitti vanhempi virkamies Ashok Khemka, joka siirrettiin pian sen jälkeen, kun hän oli määrännyt tutkinnan. Mediatiedotteet ja korruptionvastaiset kampanjoijat yhdistivät hänen siirtonsa tutkintaan - heidän mukaansa "rehellisen" virkamiehen siirto osoitti, että hallitus yritti tukahduttaa kiistanalaisia maakauppoja koskevat tutkimukset. Haryanan osavaltion viranomaiset kuitenkin sanoivat, että oli "hallituksen etuoikeus" siirtää kuka tahansa virkamies halutessaan. Robert Vadra, joka on liikemies, on kutsunut väitteitä "täysin vääriksi, täysin perusteettomiksi ja herjaaviksi". DLF on sanonut, että sen liiketoimet Vadran kanssa olivat rehellisiä.</w:t>
      </w:r>
    </w:p>
    <w:p>
      <w:r>
        <w:rPr>
          <w:b/>
        </w:rPr>
        <w:t xml:space="preserve">Yhteenveto</w:t>
      </w:r>
    </w:p>
    <w:p>
      <w:r>
        <w:t xml:space="preserve">Intian Haryanan osavaltion virkamiehet eivät ole havainneet sääntöjenvastaisuuksia kongressipuolueen johtajan Sonia Gandhin vävyn Robert Vadran maakaupoissa, kertovat tiedotusvälineet.</w:t>
      </w:r>
    </w:p>
    <w:p>
      <w:r>
        <w:rPr>
          <w:b/>
          <w:u w:val="single"/>
        </w:rPr>
        <w:t xml:space="preserve">Asiakirjan numero 26219</w:t>
      </w:r>
    </w:p>
    <w:p>
      <w:r>
        <w:t xml:space="preserve">UUP:n mukaan perintöasioita koskevaa kuulemisjaksoa olisi pidennettävä.</w:t>
      </w:r>
    </w:p>
    <w:p>
      <w:r>
        <w:t xml:space="preserve">Hallitus kuulee parhaillaan mielipidettä siitä, miten perintökysymyksiin voitaisiin puuttua, ja se on pyytänyt vastauksia 10. syyskuuta mennessä. UUP:n MLA Doug Beattie on kuitenkin sanonut, että kuulemista olisi jatkettava kuukaudella. Beattie sanoi, että uhriryhmät ja yksittäiset perheet tarvitsevat enemmän aikaa vastata siihen. Parlamentin jäsenen mukaan valtiosihteerin pitäisi pidentää kuulemisprosessia, jotta "mahdollisimman moni ihminen saisi äänensä kuuluviin". Hallituksen kuulemisasiakirja "Addressing the Legacy of Northern Ireland's Past" julkaistiin toukokuussa. Perintöasiakirjassa hahmotellaan suunnitelmia:</w:t>
      </w:r>
    </w:p>
    <w:p>
      <w:r>
        <w:rPr>
          <w:b/>
        </w:rPr>
        <w:t xml:space="preserve">Yhteenveto</w:t>
      </w:r>
    </w:p>
    <w:p>
      <w:r>
        <w:t xml:space="preserve">Ulster Unionist Party on sanonut, että hallituksen pitäisi pidentää menneisyyden käsittelyä koskevaa kuulemisjaksoa.</w:t>
      </w:r>
    </w:p>
    <w:p>
      <w:r>
        <w:rPr>
          <w:b/>
          <w:u w:val="single"/>
        </w:rPr>
        <w:t xml:space="preserve">Asiakirjan numero 26220</w:t>
      </w:r>
    </w:p>
    <w:p>
      <w:r>
        <w:t xml:space="preserve">X Factor -finalistit Britannian listaykköseksi Bowien Heroesilla</w:t>
      </w:r>
    </w:p>
    <w:p>
      <w:r>
        <w:t xml:space="preserve">Kappale on julkaistu Help For Heroes -järjestön hyväksi. Kappaletta myytiin ensimmäisen viikon aikana 144 000 kappaletta, minkä ovat tänä vuonna saavuttaneet vain Haitin Everybody Hurts -hyväntekeväisyyssingle ja Cheryl Colen Promise This. Take Thatin Progress oli albumilistan ykkösenä toista viikkoa, kun taas JLS oli kakkosena albumillaan Outta This World. Westlife oli albumilistan kolmannella sijalla uudella julkaisullaan Gravity. Ja tenori Russell Watson teki paluun kahden aivokasvaimen jälkeen, ja hänen uusi albuminsa La Voce nousi sijalle 13. Take Thatin albumia myytiin 208 000 kappaletta sen jälkeen, kun sen myynti avausviikolla oli 520 000 kappaletta. Viikon myydyin albumi oli kuitenkin Now That's What I Call Musicin 77. osa, jota myytiin 334 000 kappaletta ja se nousi kokoelmalevyjen listan ykköseksi. Vuonna 2007 perustettu Help for Heroes -järjestö on kerännyt yli 70 miljoonaa puntaa haavoittuneille brittisotilaille ja heidän perheilleen.</w:t>
      </w:r>
    </w:p>
    <w:p>
      <w:r>
        <w:rPr>
          <w:b/>
        </w:rPr>
        <w:t xml:space="preserve">Yhteenveto</w:t>
      </w:r>
    </w:p>
    <w:p>
      <w:r>
        <w:t xml:space="preserve">Tämän vuoden X Factorin finalistit ovat nousseet singlelistan kärkeen versioimalla David Bowien Heroes-kappaleen.</w:t>
      </w:r>
    </w:p>
    <w:p>
      <w:r>
        <w:rPr>
          <w:b/>
          <w:u w:val="single"/>
        </w:rPr>
        <w:t xml:space="preserve">Asiakirjan numero 26221</w:t>
      </w:r>
    </w:p>
    <w:p>
      <w:r>
        <w:t xml:space="preserve">Nyrkkeilijä Scott Westgarthin hautajaiset Sheffieldissä</w:t>
      </w:r>
    </w:p>
    <w:p>
      <w:r>
        <w:t xml:space="preserve">Koillismaalta kotoisin oleva 31-vuotias kuoli sairaalassa voitettuaan ottelun Dec Spelmania vastaan. Hautajaiset pidettiin Grenosiden krematoriossa Sheffieldissä, ja niihin osallistui ystäviä, perheenjäseniä ja urheilukavereita. Westgarthin valmentaja Glyn Rhodes sanoi, että päivä oli hyvin surullinen. "Upea, lahjakas nuori mies, joka vietiin liian aikaisin", hän sanoi. Hän kuvaili runollisen muistokirjoituksen lukemista muistotilaisuudessa "vaikeimmaksi asiaksi, mitä olen koskaan joutunut tekemään". Myös Sheffieldin nyrkkeilykeskuksen jäsenet osoittivat kunnioitusta nyrkkeilijälle, ja joillakin oli yllään T-paitoja, joissa luki iskulause Team Westgarth. Hänen rakkaan Newcastle United FC:n pelaajat allekirjoittivat myös paidan, joka oli kääritty hänen arkkunsa päälle. Doncasterissa helmikuussa Spelmania vastaan käydyn ottelun jälkeen kommentaattorit sanoivat, että nyrkkeilijä alkoi näyttää ahdistuneelta ja oli valittanut päänsärkyä. Hänet vietiin sairaalaan, mutta myöhemmin hän kuoli. Westgarthin kuolemasta ilmoitti ottelun promoottori Stefy Bull, joka sanoi nyrkkeilijän olleen "nuori mies, joka teki rakastamaansa työtä". Myös Westgarthin illan vastustaja Spelman osoitti hänelle kunnioitusta. Hänen kuolemansa herätti myös urheilumaailman ja nyrkkeilyn suurmiesten, kuten Frank Brunon ja Ricky Hattonin, reaktioita. Aiheeseen liittyvät Internet-linkit British Boxing Board of Control</w:t>
      </w:r>
    </w:p>
    <w:p>
      <w:r>
        <w:rPr>
          <w:b/>
        </w:rPr>
        <w:t xml:space="preserve">Yhteenveto</w:t>
      </w:r>
    </w:p>
    <w:p>
      <w:r>
        <w:t xml:space="preserve">Brittinyrkkeilijä Scott Westgarth on kuollut sairaalassa sairastuttuaan kevyen raskaansarjan ottelun jälkeen.</w:t>
      </w:r>
    </w:p>
    <w:p>
      <w:r>
        <w:rPr>
          <w:b/>
          <w:u w:val="single"/>
        </w:rPr>
        <w:t xml:space="preserve">Asiakirjan numero 26222</w:t>
      </w:r>
    </w:p>
    <w:p>
      <w:r>
        <w:t xml:space="preserve">Loughborough'n valimo korjaa Christchurchin maanjäristyksen kelloja</w:t>
      </w:r>
    </w:p>
    <w:p>
      <w:r>
        <w:t xml:space="preserve">Osa Christchurchin katedraalin 13 kellosta murtui, kun rakennus romahti vuoden 2011 maanjäristyksessä. Ne valettiin alun perin Loughborough'n John Taylorin kellovalimossa vuonna 1978. Ne sijoitetaan väliaikaiseen pahviseen katedraaliin Christchurchissa. 'Murskattiin kappaleiksi' Kellot putosivat tornista maanjäristyksen aikana 22. helmikuuta 2011. Mike Semken valimosta sanoi: "Itse kellot olivat huomattavan hyvässä kunnossa. Vain kaikki varusteet hajosivat murskaksi. "Viides kello oli pahasti murtunut. Kaikissa muissa oli vain kolhuja ja lohkeamia, mutta ne olivat itse asiassa melko ehjiä. Ne soivat hyvin." Kun valimo oli valanut vaurioituneen viidennen kellon uudelleen, siihen lisättiin maanjäristyksen muistoksi maorilainen kaiverrus. Monet kaupungin rakennukset, myös katedraali, purettiin 6,3 magnitudin maanjäristyksen jälkeen, jossa kuoli yli 180 ihmistä.</w:t>
      </w:r>
    </w:p>
    <w:p>
      <w:r>
        <w:rPr>
          <w:b/>
        </w:rPr>
        <w:t xml:space="preserve">Yhteenveto</w:t>
      </w:r>
    </w:p>
    <w:p>
      <w:r>
        <w:t xml:space="preserve">Leicestershireläinen kellovalimo on korjannut Uudessa-Seelannissa maanjäristyksessä vaurioituneet katedraalin kellot.</w:t>
      </w:r>
    </w:p>
    <w:p>
      <w:r>
        <w:rPr>
          <w:b/>
          <w:u w:val="single"/>
        </w:rPr>
        <w:t xml:space="preserve">Asiakirjan numero 26223</w:t>
      </w:r>
    </w:p>
    <w:p>
      <w:r>
        <w:t xml:space="preserve">Bangorin sairaalassa otetaan käyttöön pysäköintivirhemaksut</w:t>
      </w:r>
    </w:p>
    <w:p>
      <w:r>
        <w:t xml:space="preserve">Ysbyty Gwyneddissä autoilijoita uhkaa torstaista alkaen jopa 70 punnan sakko. Betsi Cadwaladrin yliopiston terveyslautakunnan mukaan huono pysäköinti aiheuttaa ongelmia potilaiden ja ambulanssimiesten pääsyssä. Ysbyty Gwynedd sanoi, että se "ei hyödy taloudellisesti" ja että varat auttaisivat valvontaa ja parantaisivat turvallisuutta. Henkilöille, jotka pysäköivät vammaisten pysäköintipaikalle ilman sinistä korttia, määrätään 70 punnan sakko, joka alennetaan 35 puntaan, jos se maksetaan 14 päivän kuluessa. Keltaisella kaksoisviivalla pysäköinnistä maksetaan 50 punnan sakko, jota alennetaan 35 punnalla, jos se maksetaan ajoissa. Sakkoja määrätään myös kuljettajille, jotka ylittävät pysäköintialueen neljän tunnin rajoituksen tai viipyvät yli 20 minuuttia sairaalan edessä olevalla jättöalueella. "Vaikka hyväksymme, että pysäköinti on joskus vaikeaa, toivomme, että nämä toimet auttavat parantamaan tilannetta", sanoi Ysbyty Gwyneddin johtaja Meinir Williams. Useat valitukset ovat koskeneet myös pysäköintiä poluille ja luiskille, mikä vaikuttaa jalankulkijoiden turvallisuuteen ja aiheuttaa vaikeuksia pyörätuolin käyttäjille. Sairaalan pysäköinti on ilmaista, ja pysäköinnin valvonnasta vastaa Gwyneddin neuvosto. Neuvosto ilmoitti, että potilaille, joille on määrätty sakko, koska heidän hoitonsa on ylittänyt määrätyn ajan, järjestetään valitusprosessi.</w:t>
      </w:r>
    </w:p>
    <w:p>
      <w:r>
        <w:rPr>
          <w:b/>
        </w:rPr>
        <w:t xml:space="preserve">Yhteenveto</w:t>
      </w:r>
    </w:p>
    <w:p>
      <w:r>
        <w:t xml:space="preserve">Bangorin sairaalassa jalkakäytäville ja kaksoiskeltaisille viivoille pysäköiville autoilijoille aiotaan määrätä sakkoja potilaiden ja henkilökunnan valitettua turvallisuussyistä.</w:t>
      </w:r>
    </w:p>
    <w:p>
      <w:r>
        <w:rPr>
          <w:b/>
          <w:u w:val="single"/>
        </w:rPr>
        <w:t xml:space="preserve">Asiakirjan numero 26224</w:t>
      </w:r>
    </w:p>
    <w:p>
      <w:r>
        <w:t xml:space="preserve">Oldburyn voimalaitosta varoitettiin Severn-joen öljyvuodosta</w:t>
      </w:r>
    </w:p>
    <w:p>
      <w:r>
        <w:t xml:space="preserve">Bristolin lähellä sijaitsevan tehtaan johtajat sanoivat, että 6. ja 7. helmikuuta tapahtuneella vuodolla ei ollut "mitattavia ympäristövaikutuksia". Ympäristöviraston mukaan päästö oli kuitenkin säännösten vastainen, koska se "aiheutti saastuttavan aineen pääsyn Severn-joen suistoon". "Automaattiset hälytysjärjestelmämme havaitsivat vuodon, ja se pysäytettiin välittömästi", Magnoxin lausunnossa sanottiin. Ympäristövirasto sanoi odottavansa ydinvoimalaitosten toiminnanharjoittajilta "korkeaa ympäristönsuojelun tasoa". "Varoituskirje on alhaisin virallinen reaktio, jonka annamme, jos sääntöjä ei noudateta. Parannustoimia seurataan osana rutiinisääntelyä", se sanoi. "Oldbury on ehdottanut useita toimenpiteitä, joiden pitäisi auttaa vähentämään uusien päästöjen mahdollisuutta."</w:t>
      </w:r>
    </w:p>
    <w:p>
      <w:r>
        <w:rPr>
          <w:b/>
        </w:rPr>
        <w:t xml:space="preserve">Yhteenveto</w:t>
      </w:r>
    </w:p>
    <w:p>
      <w:r>
        <w:t xml:space="preserve">Oldburyn voimalaitokselle on annettu varoitus sen jälkeen, kun Severn-jokeen on vuotanut jäähdytykseen käytettyä öljyä.</w:t>
      </w:r>
    </w:p>
    <w:p>
      <w:r>
        <w:rPr>
          <w:b/>
          <w:u w:val="single"/>
        </w:rPr>
        <w:t xml:space="preserve">Asiakirjan numero 26225</w:t>
      </w:r>
    </w:p>
    <w:p>
      <w:r>
        <w:t xml:space="preserve">George Danielsin taskukello asettaa maailmanennätyksen 3,6 miljoonan punnan myynnillä.</w:t>
      </w:r>
    </w:p>
    <w:p>
      <w:r>
        <w:t xml:space="preserve">Seitsemän minuuttia kestäneen huutokaupan jälkeen Space Traveller I:n nappasi nimettömänä pysyttelevä ostaja Sotheby'sissa Lontoossa. Kello oli kuulunut yksityiskokoelmaan vuodesta 1988. Sen lisäksi, että se on englantilaisen kellon ennätyshinta, se on myös korkein hinta, joka on koskaan maksettu riippumattoman kellosepän valmistamasta kellokoneistosta. Tohtori Daniels kuvaili aikoinaan kelloa "sellaiseksi kelloksi, jollaista tarvitset pakettimatkallasi Marsiin", ja se valmistettiin vuonna 1982 ensimmäisen kuuhun laskeutumisen kunniaksi. Tunnettu kelloasiantuntija Roger W. Smith oli Danielsin suojatti, ja hänen mukaansa hinta kuvastaa hänen "vaikutustaan kelloteollisuuteen". "Se oli poikkeuksellinen kappale", hän sanoi. "Se oli jälleen hieno esimerkki hänen luovuudestaan." Tohtori Daniels valmisti kaikki kellonsa osat käsin tyhjästä ja "edisti aina kellojen valmistusta", Smith lisäsi. Kelloseppä piti edellisen ennätyksen toisen Space Traveller -kellonsa osalta, joka myytiin vajaalla 3,2 miljoonalla punnalla vuonna 2017. Sunderlandissa syntynyt Smith vietti suuren osan elämästään Mansaarella, jossa hän valmisti molemmat kellot. Toisen hän säilytti henkilökohtaisessa kokoelmassaan, kun taas tiistaina myyty kappale oli tehty asiakkaalle. Vuonna 2011 kuollut Daniels valmisti uransa aikana vain 27 kelloa.</w:t>
      </w:r>
    </w:p>
    <w:p>
      <w:r>
        <w:rPr>
          <w:b/>
        </w:rPr>
        <w:t xml:space="preserve">Yhteenveto</w:t>
      </w:r>
    </w:p>
    <w:p>
      <w:r>
        <w:t xml:space="preserve">"Aikansa suurimman kellosepän", tohtori George Danielsin, valmistama kello on myynyt huutokaupassa 3,6 miljoonan punnan hintaan, mikä on uusi maailmanennätys.</w:t>
      </w:r>
    </w:p>
    <w:p>
      <w:r>
        <w:rPr>
          <w:b/>
          <w:u w:val="single"/>
        </w:rPr>
        <w:t xml:space="preserve">Asiakirjan numero 26226</w:t>
      </w:r>
    </w:p>
    <w:p>
      <w:r>
        <w:t xml:space="preserve">Ruoan tähteet jaetaan Cardiffissa Olio-sovelluksella</w:t>
      </w:r>
    </w:p>
    <w:p>
      <w:r>
        <w:t xml:space="preserve">Ne ovat saatavilla uuden sijaintiin perustuvan ruokasovelluksen kautta, joka yhdistää naapurit kaupungissa ja sen ulkopuolella. Käyttäjien tavoitteena on vähentää hävikkiä. Olio-sovelluksen Saasha Celestial-One kertoi BBC Radio Walesille, että idea syntyi, kun hänen toinen perustajansa oli muuttamassa kotiin eikä tiennyt, mitä tehdä käyttämättömille elintarvikkeille, joita hän ei halunnut heittää pois. Hän kertoi Jason Mohammadin ohjelmassa: "Sen lisäksi, että hyvän ruoan tuhlaamisen estäminen tuntuu mahtavalta, se on todella hauska tapa tutustua uusiin ihmisiin yhteisössä." Tammikuussa tapahtuneen lanseerauksen jälkeen yli 66 000 ihmistä on ladannut sovelluksen, ja sitä aiotaan laajentaa vielä 33 maahan. Yksityishenkilöt ja cardiffilaiset ruokapaikat ovat ilmoittautuneet mukaan, ja tarjolla on ylijäämäleipää ja myymättömiä kakkuja. "Katherine" tarjoaa 12 kookospähkinää, jotka on ostettu tukkukaupalla ja jotka "selvisivät vahingoittumattomina kookospähkinän ujostelusta - ilmaiseksi hyvään kotiin". Ne ovat noudettavissa Adamsdownista. Bute Streetillä on puolikas pussi porkkanoita, ja Ninian Parkissa on kahviaamusta jäljelle jäänyt paketti avaamattomia keksejä. Ja ne voisi pestä alas teellä, jota Luce jakaa Cathaysin aseman lähellä. Hänellä on jäljellä 18 punajuuriteepussia 20:stä laatikosta, ja hän sanoo, että ne "ostettiin seikkailunhalusta - mutta en pidä siitä".</w:t>
      </w:r>
    </w:p>
    <w:p>
      <w:r>
        <w:rPr>
          <w:b/>
        </w:rPr>
        <w:t xml:space="preserve">Yhteenveto</w:t>
      </w:r>
    </w:p>
    <w:p>
      <w:r>
        <w:t xml:space="preserve">Kaksitoista kookospähkinää, paketti keksejä, puoli pussia porkkanoita ja myymälässä valmistettuja myymättömiä kakkuja ovat osa Cardiffissa jaettavista ei-toivotuista elintarvikkeista.</w:t>
      </w:r>
    </w:p>
    <w:p>
      <w:r>
        <w:rPr>
          <w:b/>
          <w:u w:val="single"/>
        </w:rPr>
        <w:t xml:space="preserve">Asiakirjan numero 26227</w:t>
      </w:r>
    </w:p>
    <w:p>
      <w:r>
        <w:t xml:space="preserve">Pyöräilijä kuoli kolarissa kuorma-auton kanssa Banffissa</w:t>
      </w:r>
    </w:p>
    <w:p>
      <w:r>
        <w:t xml:space="preserve">Rikki Gault vietiin sairaalaan vakavasti loukkaantuneena perjantaina Aberdeenshiren Banffissa sattuneen onnettomuuden jälkeen. Poliisin edustaja vahvisti, että Aberdeenshiressä asunut Gault kuoli myöhemmin. Hän sanoi, että asiasta lähetetään raportti syyttäjälle. Gaultin perheen julkaisemassa lausunnossa sanottiin: "Rikki eli täyttä elämää, ja häntä tullaan kaipaamaan kovasti." Poliisi on vedonnut kaikkiin, jotka näkivät perjantaina noin kello 14.40 kaupungin Low Streetillä tapahtuneen onnettomuuden, ottamaan yhteyttä.</w:t>
      </w:r>
    </w:p>
    <w:p>
      <w:r>
        <w:rPr>
          <w:b/>
        </w:rPr>
        <w:t xml:space="preserve">Yhteenveto</w:t>
      </w:r>
    </w:p>
    <w:p>
      <w:r>
        <w:t xml:space="preserve">30-vuotias pyöräilijä on kuollut kolaroituaan kuorma-auton kanssa.</w:t>
      </w:r>
    </w:p>
    <w:p>
      <w:r>
        <w:rPr>
          <w:b/>
          <w:u w:val="single"/>
        </w:rPr>
        <w:t xml:space="preserve">Asiakirjan numero 26228</w:t>
      </w:r>
    </w:p>
    <w:p>
      <w:r>
        <w:t xml:space="preserve">Tcherno Ly puukotus: Leedsin murhasta syytetty mies, 19</w:t>
      </w:r>
    </w:p>
    <w:p>
      <w:r>
        <w:t xml:space="preserve">Hunsletissa asuva Tcherno Ly kuoli sairaalassa 25. elokuuta sen jälkeen, kun hänet löydettiin loukkaantuneena Chapeltown Roadin läheltä Leedsistä. Beni Nami, 19, Nassau Place, Leeds, on saanut syytteen murhasta ja hyökkäysaseen hallussapidosta. Hänet on määrätty tutkintavankeuteen, ja hänen on määrä saapua maanantaina Leedsin käräjäoikeuteen. Seuraa BBC Yorkshirea Facebookissa, Twitterissä ja Instagramissa. Lähetä juttuideoita osoitteeseen yorkslincs.news@bbc.co.uk.</w:t>
      </w:r>
    </w:p>
    <w:p>
      <w:r>
        <w:rPr>
          <w:b/>
        </w:rPr>
        <w:t xml:space="preserve">Yhteenveto</w:t>
      </w:r>
    </w:p>
    <w:p>
      <w:r>
        <w:t xml:space="preserve">Miestä on syytetty Leedsissä puukotettuna löydetyn miehen murhasta.</w:t>
      </w:r>
    </w:p>
    <w:p>
      <w:r>
        <w:rPr>
          <w:b/>
          <w:u w:val="single"/>
        </w:rPr>
        <w:t xml:space="preserve">Asiakirjan numero 26229</w:t>
      </w:r>
    </w:p>
    <w:p>
      <w:r>
        <w:t xml:space="preserve">Coronavirus: Lake Districtin kielto asuntovaunuille ja matkailuautoille</w:t>
      </w:r>
    </w:p>
    <w:p>
      <w:r>
        <w:t xml:space="preserve">Cumbrian poliisi ilmoitti, että keskiviikosta lähtien kaikkia ajoneuvoissa olevia, joiden he luulevat olevan "lomalla", kehotetaan "menemään kotiin", ja heitä voidaan sakottaa. Poliisi on aiemmin sanonut, että taudinpurkaus ei ole "mikään tekosyy lomalle". Hallitus kehottaa ihmisiä olemaan poistumatta kodeistaan, ellei se ole ehdottoman välttämätöntä. Apulaispoliisipäällikkö Andy Slattery sanoi: "Pysäytämme kaikki Lake Districtiin saapuvat henkilöt, joiden uskomme olevan tulossa lomalle asuntovaunujen, matkailuautojen tai minkä tahansa kanssa, ja kehotamme heitä palaamaan kotiosoitteeseensa." Hän antoi lauantaina varoituksen, jossa kehotettiin turisteja pysymään poissa sen jälkeen, kun monet olivat jättäneet huomiotta sosiaaliseen etäisyyteen liittyvät neuvot. Hallitus on sanonut, että kaikkien pitäisi pysyä kotona ja että he saavat lähteä vain erityisistä syistä: Ihmisten ei pitäisi tavata ystäviä tai perheenjäseniä, jotka eivät asu heidän kanssaan. Seuraa BBC North East &amp; Cumbrian uutisia Twitterissä, Facebookissa ja Instagramissa. Lähetä juttuideoita osoitteeseen northeastandcumbria@bbc.co.uk.</w:t>
      </w:r>
    </w:p>
    <w:p>
      <w:r>
        <w:rPr>
          <w:b/>
        </w:rPr>
        <w:t xml:space="preserve">Yhteenveto</w:t>
      </w:r>
    </w:p>
    <w:p>
      <w:r>
        <w:t xml:space="preserve">Matkailijoiden matkailuautoilla ja -vaunuilla liikkuminen Lake Districtissä kielletään koronaviruksen leviämisen estämiseksi.</w:t>
      </w:r>
    </w:p>
    <w:p>
      <w:r>
        <w:rPr>
          <w:b/>
          <w:u w:val="single"/>
        </w:rPr>
        <w:t xml:space="preserve">Asiakirjan numero 26230</w:t>
      </w:r>
    </w:p>
    <w:p>
      <w:r>
        <w:t xml:space="preserve">Kuningattaren syntymäpäiväkunnia: Straw Bear Festivalin perustaja tunnustetaan</w:t>
      </w:r>
    </w:p>
    <w:p>
      <w:r>
        <w:t xml:space="preserve">Brian Kell, 63, auttoi elvyttämään Whittleseyn muinaisen Straw Bear Festivalin vuonna 1980. Se houkuttelee nyt tuhansia kävijöitä joka tammikuu. Hän sai Brittiläisen imperiumin kunniamerkin (British Empire Medal, BEM) palveluistaan yhteisölle. Myös Arthur Bonus, 92, sai BEM-mitalin Ramptonin kylässä 52 vuotta kestäneestä yhteisön palvelemisesta. Olkikarhuperinteen alku on epäselvä, mutta 1800-luvulla oli tapana, että maatyöläinen peitettiin oljilla - karhun näköiseksi - ja hän tanssi Whittleseyn asukkaille ruokalahjoja ja olutta vastaan, jotka jaettiin muiden työläisten kesken. Kansanperinteet Tapahtuma järjestettiin aurausmaanantaita seuraavana tiistaina, mutta perinne hävisi noin vuonna 1910. Herra Kell auttoi festivaalin elvyttämisessä 70 vuotta myöhemmin, ja nykyään kaupungin läpi kulkeviin kulkueisiin, joita johtaa "karhu", liittyy teatteriesityksiä, joissa paikallisille lapsille opetetaan tätä ja muita kansanperinteitä. Hän sai tunnustusta palveluksistaan sekä musiikin että yhteisön hyväksi. Kunniamainintojen listalla mainitaan myös Stephen Patrick O'Rahilly, Cambridgen yliopiston kliinisen biokemian ja lääketieteen professori. Hänet nimitettiin Knight Bacheloriksi lääketieteellisen tutkimuksen hyväksi tehdyistä palveluista. William Tudor Brown, ARM Holdingsin toinen perustaja, sai MBE-tunnustuksen palveluistaan elektroniikkateollisuudelle, ja Richard Todd, National Trustin Anglesey Abbeyn pääpuutarhuri, sai BEM-tunnustuksen monivuotisesta palvelustaan säätiölle ja kansalliselle kulttuuriperinnölle.</w:t>
      </w:r>
    </w:p>
    <w:p>
      <w:r>
        <w:rPr>
          <w:b/>
        </w:rPr>
        <w:t xml:space="preserve">Yhteenveto</w:t>
      </w:r>
    </w:p>
    <w:p>
      <w:r>
        <w:t xml:space="preserve">Perinteisen kansanjuhlan Cambridgeshiressä elvyttänyt mies on yksi 22:sta Cambridgeshiren kreivikunnan ihmisestä, jotka on tunnustettu kuningattaren syntymäpäiväkunniamainintojen listalla.</w:t>
      </w:r>
    </w:p>
    <w:p>
      <w:r>
        <w:rPr>
          <w:b/>
          <w:u w:val="single"/>
        </w:rPr>
        <w:t xml:space="preserve">Asiakirjan numero 26231</w:t>
      </w:r>
    </w:p>
    <w:p>
      <w:r>
        <w:t xml:space="preserve">Techniquest saa 3 miljoonaa puntaa lisärahoitusta.</w:t>
      </w:r>
    </w:p>
    <w:p>
      <w:r>
        <w:t xml:space="preserve">Keskus on yksi kuudesta Yhdistyneessä kuningaskunnassa toimivasta keskuksesta, jotka saavat osuuden Inspiring Science Fund -rahastosta, joka on Wellcomen ja yritys-, energia- ja teollisuusstrategian ministeriön 13 miljoonan punnan ohjelma. Toimitusjohtaja Lesley Kirkpatrick sanoi olevansa erittäin iloinen rahoituksen saamisesta. Hänen mukaansa keskuksen suunnitelmat "tehdä tieteestä kaikkien ulottuvilla olevaa" voivat nyt edetä tosissaan. Techniquest aikoo kehittää uuden STEM-keskuksen (tiede, teknologia, tekniikka ja matematiikka), jonka avulla se tavoittaa uusia yleisöjä, jotka eivät yleensä osallistu luonnontieteiden opiskeluun. Walesin valtiosihteeri Alun Cairns sanoi, ettei hän voisi kuvitella arvokkaampaa rahoituksen saajaa. "Keskuksesta on jäänyt paljon hyviä muistoja lapsille ja aikuisille Etelä-Walesissa ja kauempanakin", hän sanoi.</w:t>
      </w:r>
    </w:p>
    <w:p>
      <w:r>
        <w:rPr>
          <w:b/>
        </w:rPr>
        <w:t xml:space="preserve">Yhteenveto</w:t>
      </w:r>
    </w:p>
    <w:p>
      <w:r>
        <w:t xml:space="preserve">Cardiff Bayssä sijaitseva Techniquest saa Yhdistyneen kuningaskunnan hallitukselta 3 miljoonaa puntaa, jotta se voisi tuoda tieteen uusille yleisöille.</w:t>
      </w:r>
    </w:p>
    <w:p>
      <w:r>
        <w:rPr>
          <w:b/>
          <w:u w:val="single"/>
        </w:rPr>
        <w:t xml:space="preserve">Asiakirjan numero 26232</w:t>
      </w:r>
    </w:p>
    <w:p>
      <w:r>
        <w:t xml:space="preserve">Kolme pidätystä teinin puukotuksen jälkeen Forest Fieldsin katutappelussa</w:t>
      </w:r>
    </w:p>
    <w:p>
      <w:r>
        <w:t xml:space="preserve">Poliisi kutsuttiin Forest Fieldsin Beech Avenuelle lauantaina kello 17:49 GMT, kun poliisi sai ilmoituksen aseilla tappelevasta ihmisryhmästä. Uhrin todettiin saaneen vatsavammoja, joiden uskotaan olevan hengenvaarallisia, poliisit kertoivat. Kolme 18-, 17- ja 16-vuotiasta miestä on pidätetty epäiltynä väkivaltaisesta järjestyshäiriöstä, ja he ovat edelleen pidätettyinä. Poliisi sanoi, että alueelle oli asetettu lisäpartioita, mutta he uskoivat, että kyseessä oli yksittäinen tapaus, joka ei aiheuttanut uhkaa yleisölle. Seuraa BBC East Midlandsia Facebookissa, Twitterissä tai Instagramissa. Lähetä juttuideoita osoitteeseen eastmidsnews@bbc.co.uk. Aiheeseen liittyvät Internet-linkit Nottinghamshiren poliisi</w:t>
      </w:r>
    </w:p>
    <w:p>
      <w:r>
        <w:rPr>
          <w:b/>
        </w:rPr>
        <w:t xml:space="preserve">Yhteenveto</w:t>
      </w:r>
    </w:p>
    <w:p>
      <w:r>
        <w:t xml:space="preserve">Kolme teiniä on pidätetty sen jälkeen, kun 17-vuotiasta oli puukotettu Nottinghamissa.</w:t>
      </w:r>
    </w:p>
    <w:p>
      <w:r>
        <w:rPr>
          <w:b/>
          <w:u w:val="single"/>
        </w:rPr>
        <w:t xml:space="preserve">Asiakirjan numero 26233</w:t>
      </w:r>
    </w:p>
    <w:p>
      <w:r>
        <w:t xml:space="preserve">Brasilia: Mies pidätettiin Rion mielenosoituksen pommivamman vuoksi</w:t>
      </w:r>
    </w:p>
    <w:p>
      <w:r>
        <w:t xml:space="preserve">Mies kertoi tutkijoille löytäneensä räjähteen lattialta, mutta toinen henkilö laukaisi sen. Brasiliassa sadat ihmiset ottivat yhteen poliisin kanssa mielenosoituksessa julkisen liikenteen korotettuja hintoja vastaan. Mellakkapoliisi ampui kyynelkaasua ja yritti hajottaa väkijoukkoa, kun taas aktivistit heittelivät kiviä ja pommeja. BBC:n Wyre Davies oli paikalla ja yritti ensimmäisten joukossa pelastaa kameramies Santiago Andraden, joka sai vakavia päävammoja ja taistelee yhä hengestään Rion sairaalassa. Poliisin mukaan tutkijat yrittävät saada pidätettyä miestä, jonka nimi on Fabio Raposo, tunnistamaan mielenosoittajan, jonka väitetään laukaisseen räjähteen. Mies kuitenkin kertoi brasilialaismedialle, ettei tunne miestä. Viime vuonna samanlaiset mielenosoitukset kasvoivat maanlaajuiseksi liikkeeksi korruptiota ja kohtuuttomia menoja vastaan ennen jalkapallon MM-kisoja, joita Brasilia isännöi kesä- ja heinäkuussa.</w:t>
      </w:r>
    </w:p>
    <w:p>
      <w:r>
        <w:rPr>
          <w:b/>
        </w:rPr>
        <w:t xml:space="preserve">Yhteenveto</w:t>
      </w:r>
    </w:p>
    <w:p>
      <w:r>
        <w:t xml:space="preserve">Rio de Janeiron poliisi on pidättänyt miehen, joka liittyy torstaina mielenosoituksessa tapahtuneeseen räjähdykseen, jossa toimittaja loukkaantui vakavasti.</w:t>
      </w:r>
    </w:p>
    <w:p>
      <w:r>
        <w:rPr>
          <w:b/>
          <w:u w:val="single"/>
        </w:rPr>
        <w:t xml:space="preserve">Asiakirjan numero 26234</w:t>
      </w:r>
    </w:p>
    <w:p>
      <w:r>
        <w:t xml:space="preserve">Sneintonin Victoria-vapaa-ajankeskus avataan virallisesti uudelleen.</w:t>
      </w:r>
    </w:p>
    <w:p>
      <w:r>
        <w:t xml:space="preserve">Työt aloitettiin Victoria Leisure Centressä Sneintonissa vuonna 2010. Sadat ihmiset marssivat kaupungin läpi vuonna 2008 vastalauseena Nottinghamin kaupunginvaltuuston mahdollisille sulkemissuunnitelmille. Entinen olympiavoittaja Duncan Goodhew paljastaa yhdessä kaupunginvaltuutettu Cat Arnoldin kanssa muistolaatan. Uusiin tiloihin kuuluu kuusiratainen, 25 metrin pituinen uima-allas, täysin varustettu kuntosali ja erillinen lasten räiskintäalue. Osa keskuksesta, Danielle Beccanin sviitti, on omistettu sen nottinghamilaisen teini-ikäisen muistolle, joka joutui vuonna 2004 viattomana ampumavälikohtauksen uhriksi. Kaupunginvaltuusto iloitsee suuresta kiinnostuksesta, jota vapaa-ajankeskus on herättänyt sen jälkeen, kun se avattiin yleisölle 5. maaliskuuta.</w:t>
      </w:r>
    </w:p>
    <w:p>
      <w:r>
        <w:rPr>
          <w:b/>
        </w:rPr>
        <w:t xml:space="preserve">Yhteenveto</w:t>
      </w:r>
    </w:p>
    <w:p>
      <w:r>
        <w:t xml:space="preserve">Nottinghamin 100 vuotta vanha vapaa-ajankeskus avataan virallisesti uudelleen myöhemmin sen jälkeen, kun se on modernisoitu 9 miljoonan punnan arvosta.</w:t>
      </w:r>
    </w:p>
    <w:p>
      <w:r>
        <w:rPr>
          <w:b/>
          <w:u w:val="single"/>
        </w:rPr>
        <w:t xml:space="preserve">Asiakirjan numero 26235</w:t>
      </w:r>
    </w:p>
    <w:p>
      <w:r>
        <w:t xml:space="preserve">Cheltenham Lido odottaa väkijoukkoja joulupäivän uintiin</w:t>
      </w:r>
    </w:p>
    <w:p>
      <w:r>
        <w:t xml:space="preserve">Viime vuoden tapahtuma Sandford Parks Lidossa peruttiin, koska vesi jäätyi ja sen rikkoutumisen pelättiin aiheuttavan rakenteellisia vaurioita. Perinne juontaa juurensa ainakin 40 vuoden takaa. Normaalisti tapahtumaan osallistuu noin 90 ihmistä. Lidon johtaja Julie Sargent sanoi odottavansa "hyvää määrää" uimareita. "Valitettavasti jouduimme perumaan viime vuoden uinnin, ja toivomme, että ihmiset, jotka eivät päässeet viime vuonna uimaan, tulevat hyvin paikalle", hän sanoi. Veden lämpötilan odotetaan olevan viileät 4 celsiusastetta, kun ihmiset pääsevät altaaseen kello 11.00 GMT. "Useimmat ihmiset menevät sisään ja yrittävät uida leveyttä. Jotkut pääsevät ulos, mutta toiset kääntyvät ympäri ja uivat kaksi leveyttä. "Olen varma, että muutama rohkea yrittää uida pituutta, mutta se on erittäin kova haaste", Sargent sanoo. Kaikkien osallistuvien uimareiden on allekirjoitettava vastuuvapauslauseke osoittaakseen, että he ymmärtävät tällaiseen uintiin liittyvät terveysriskit.</w:t>
      </w:r>
    </w:p>
    <w:p>
      <w:r>
        <w:rPr>
          <w:b/>
        </w:rPr>
        <w:t xml:space="preserve">Yhteenveto</w:t>
      </w:r>
    </w:p>
    <w:p>
      <w:r>
        <w:t xml:space="preserve">Cheltenhamissa sijaitsevan ulkoilma-altaan henkilökunta on kertonut odottavansa runsaasti uimareita vuotuiseen joulupäivän uintiin.</w:t>
      </w:r>
    </w:p>
    <w:p>
      <w:r>
        <w:rPr>
          <w:b/>
          <w:u w:val="single"/>
        </w:rPr>
        <w:t xml:space="preserve">Asiakirjan numero 26236</w:t>
      </w:r>
    </w:p>
    <w:p>
      <w:r>
        <w:t xml:space="preserve">Sukeltaja, 72, kuolee Redcarin meripelastuksen jälkeen</w:t>
      </w:r>
    </w:p>
    <w:p>
      <w:r>
        <w:t xml:space="preserve">72-vuotias mies nostettiin merestä sen jälkeen, kun hänet löydettiin maanantaina iltapäivällä Redcarin edustalta vedestä kasvot alaspäin. Redcarin rannikkopelastusveneen miehistö antoi hänelle ensiapua aluksella ja sen jälkeen asemalla, kun he palasivat rantaan, kunnes ensihoitajat saapuivat paikalle. Hänet vietiin Middlesbroughin James Cookin yliopistolliseen sairaalaan, jossa hänet todettiin kuolleeksi, kertoo Clevelandin poliisi. Dave Cocks Redcar RNLI:stä kertoi, että rannikkovartiosto hälytti heidät paikalle hieman kello 13:00 BST:n jälkeen sen jälkeen, kun joku veneessä, josta mies oli sukeltanut, oli ilmoittanut hänen olevan vaikeuksissa. Hän sanoi: "Hänet saatiin pelastusveneeseen ja aloitettiin välittömästi elvytys, hänet tuotiin takaisin pelastusveneasemalle, jossa elvytystä jatkettiin, kunnes ensihoitajat saapuivat paikalle, minkä jälkeen ensihoitajat jatkoivat loukkaantuneen hoitoa. "Mutta valitettavasti olemme sittemmin saaneet tietää, että herra on kuollut." Cocksin mukaan mies sukelsi yksin toisen henkilön kanssa veneessä.</w:t>
      </w:r>
    </w:p>
    <w:p>
      <w:r>
        <w:rPr>
          <w:b/>
        </w:rPr>
        <w:t xml:space="preserve">Yhteenveto</w:t>
      </w:r>
    </w:p>
    <w:p>
      <w:r>
        <w:t xml:space="preserve">Sukeltaja on kuollut jouduttuaan vaikeuksiin merellä Koillis-Englannin rannikolla.</w:t>
      </w:r>
    </w:p>
    <w:p>
      <w:r>
        <w:rPr>
          <w:b/>
          <w:u w:val="single"/>
        </w:rPr>
        <w:t xml:space="preserve">Asiakirjan numero 26237</w:t>
      </w:r>
    </w:p>
    <w:p>
      <w:r>
        <w:t xml:space="preserve">BPI:n mukaan brittiläiset artistit saavat leijonanosan Yhdistyneen kuningaskunnan myynnistä.</w:t>
      </w:r>
    </w:p>
    <w:p>
      <w:r>
        <w:t xml:space="preserve">Official Charts Companyn tietojen mukaan artistit, kuten Ed Sheeran, Sam Smith ja Paloma Faith, saivat yli puolet (53,5 %) kaikista Yhdistyneen kuningaskunnan myynneistä. Edellisen kerran brittiläiset artistit, kuten Spice Girls, Oasis ja The Verve, hallitsivat listaa näin paljon vuonna 1997. Vain viisi yhdysvaltalaista artistia pääsi 20 parhaan joukkoon. Taylor Swift oli vuoden 2014 suurin kansainvälinen myyjä, ja seuraavina olivat Dolly Parton, Barbra Streisand, Pharrell Williams ja John Legend. Yhdessä he auttoivat muodostamaan toiseksi suurimman siivun Yhdistyneen kuningaskunnan markkinoista 24,3 prosentilla kaikista myynneistä, ja Kanadasta kotoisin olevat artistit - mukaan luettuna laulaja Michael Buble - muodostivat 2,8 prosenttia markkinoista. Faith, joka voitti parhaan brittiläisen naisartistin palkinnon Brit Awards -gaalassa helmikuussa, oli ainoa naisartisti top 10:ssä. BPI:n toimitusjohtaja Geoff Taylor sanoi: "Britannian artistien vahvin menestys sitten brittipopin aikakauden osoittaa, että maassamme on paljon voimaa paitsi lahjakkaissa muusikoissa myös innovatiivisissa levy-yhtiöissä, jotka panostavat heidän uransa vaalimiseen."</w:t>
      </w:r>
    </w:p>
    <w:p>
      <w:r>
        <w:rPr>
          <w:b/>
        </w:rPr>
        <w:t xml:space="preserve">Yhteenveto</w:t>
      </w:r>
    </w:p>
    <w:p>
      <w:r>
        <w:t xml:space="preserve">Brittiläiset muusikot nauttivat suurimmasta osuudesta albumimyynnistä Yhdistyneessä kuningaskunnassa vuonna 2014, British Phonographic Industry (BPI) on ilmoittanut.</w:t>
      </w:r>
    </w:p>
    <w:p>
      <w:r>
        <w:rPr>
          <w:b/>
          <w:u w:val="single"/>
        </w:rPr>
        <w:t xml:space="preserve">Asiakirjan numero 26238</w:t>
      </w:r>
    </w:p>
    <w:p>
      <w:r>
        <w:t xml:space="preserve">Ministeri toivoo, että kovat tuomiot tappajakuskille tuovat "lohtua".</w:t>
      </w:r>
    </w:p>
    <w:p>
      <w:r>
        <w:t xml:space="preserve">Dominic Raabin mukaan Sophie Taylorin tapauksen kaltaiset tapaukset ovat "aivan liian yleisiä", ja lakia on aika muuttaa. Sophie kuoli, kun Michael Wheeler törmäsi hänen BMW:nsä, joka törmäsi kerrostaloon elokuussa 2016. Hänet tuomittiin seitsemäksi ja puoleksi vuodeksi vankeuteen. Tuomio oli hieman yli puolet nykyisestä enimmäisrangaistuksesta. Raab vahvisti, että Britannian hallitus aikoo nostaa vaarallisen ajotavan aiheuttamasta kuolemantuottamuksesta langetettavan enimmäisrangaistuksen elinkautiseen vankeusrangaistukseen kaikkein vakavimmissa tapauksissa. Hän kertoi Westminster Hallissa, Yhdistyneen kuningaskunnan parlamentin toisessa istuntosalissa käydyssä keskustelussa: "En voi kuvitellakaan heidän menetyksensä tunnetta, ja tiedän, että nämä tekemämme muutokset, tekniset oikeudelliset muutokset, eivät tuo heidän tytärtään takaisin, mutta toivon ja uskon, että näiden uudistusten tarkoituksena on pyrkiä saamaan aikaan ainakin jonkinlainen uudelleenvakuutus, ainakin jonkinlainen lohtu, kun saadaan parempi tunne siitä, että oikeus tapahtuu." Raab sanoi, että kahden viime vuoden aikana oli annettu vain kolme yli 10 vuoden tuomiota. Hän vastasi Taylorin kansanedustajalle Kevin Brennanille, joka kysyi, miksi Wheelerille ei ollut annettu pidempää tuomiota. Cardiff Westin kansanedustaja sanoi: "Enimmäisrangaistusta pitäisi käyttää useammin." Ministeri lisäsi: "Holtiton ajaminen tuhoaa ihmishenkiä ja perheitä, ja näin on riippumatta siitä, ajaako syyllinen kilpaa, puhuuko hän matkapuhelimeen vai onko hän huumeiden tai alkoholin vaikutuksen alaisena." Yhdistyneen kuningaskunnan hallitus ilmoitti viikonloppuna harkitsevansa enimmäisrangaistuksen nostamista elinkautiseen vankeusrangaistukseen.</w:t>
      </w:r>
    </w:p>
    <w:p>
      <w:r>
        <w:rPr>
          <w:b/>
        </w:rPr>
        <w:t xml:space="preserve">Yhteenveto</w:t>
      </w:r>
    </w:p>
    <w:p>
      <w:r>
        <w:t xml:space="preserve">Oikeusministeri on sanonut toivovansa, että ex-poikaystävänsä autolla jahtaaman 22-vuotiaan cardiffilaisnaisen perhe saa "jonkinlaista lohtua" uusista kovemmista tuomioista.</w:t>
      </w:r>
    </w:p>
    <w:p>
      <w:r>
        <w:rPr>
          <w:b/>
          <w:u w:val="single"/>
        </w:rPr>
        <w:t xml:space="preserve">Asiakirjan numero 26239</w:t>
      </w:r>
    </w:p>
    <w:p>
      <w:r>
        <w:t xml:space="preserve">Coronavirus: Barrhead Travel vahvistaa irtisanomissuunnitelman</w:t>
      </w:r>
    </w:p>
    <w:p>
      <w:r>
        <w:t xml:space="preserve">Yhtiö syytti myös karanteeniin liittyvää epävarmuutta ja sitä, että sen on osallistuttava lomautusjärjestelmän kustannuksiin ensi kuusta alkaen. Se ei ole kertonut, kuinka monta työpaikkaa menetetään, mutta ainakin yksi Glasgow'n keskustassa sijaitseva konttori suljetaan. Barrheadilla on tällä hetkellä 76 toimipistettä Skotlannissa. Sillä on toimipisteitä myös Newcastlessa, Cumbriassa, Southamptonissa, Leicesterissä ja Belfastissa. Yhtiö ilmoitti, että sen Glasgow'n St Vincent Streetillä sijaitseva konttori on vaarassa sulkea. Se lisäsi kuitenkin, että siellä työskentelevä henkilöstö siirtyy Oswald Streetillä sijaitsevaan supermyymälään. Yhtiön lausunnossa sanottiin: "Varmistamme, että kaikki kollegamme saavat täyden tuen - henkilökohtaisesti ja ammatillisesti - tulevien kuukausien aikana." "Vaikeita päätöksiä" Barrheadin johtaja Jacqueline Dobson sanoi: "Kuten monet muutkin alamme toimijat, joudumme tekemään vaikeita päätöksiä Covid-19:n lomiin kohdistuvien vaikutusten vuoksi. "Karanteeniin ja matkustusrajoituksiin liittyvä jatkuva epävarmuus on heikentänyt asiakkaiden luottamusta. Tämä yhdistettynä lomaohjelman lähestyvään päättymiseen tarkoittaa, että meidän on täytynyt ilmoittaa useista irtisanomisista." Matkailualan työntekijöitä edustava ammattiliitto TSSA on kehottanut yhtiötä tekemään yhteistyötä henkilöstön edustajien kanssa. Se painostaa myös Skotlannin hallitusta laatimaan suunnitelman koko alaa varten. Ammattiliiton mukaan ostoskadut ovat jälleen avautumassa ja ihmiset ovat innokkaita tekemään lomasuunnitelmia.</w:t>
      </w:r>
    </w:p>
    <w:p>
      <w:r>
        <w:rPr>
          <w:b/>
        </w:rPr>
        <w:t xml:space="preserve">Yhteenveto</w:t>
      </w:r>
    </w:p>
    <w:p>
      <w:r>
        <w:t xml:space="preserve">Skotlantilainen matkatoimisto Barrhead Travel on vahvistanut suunnitelmansa irtisanoa henkilöstöä matkustusrajoitusten aiheuttaman asiakkaiden luottamuksen laskun vuoksi.</w:t>
      </w:r>
    </w:p>
    <w:p>
      <w:r>
        <w:rPr>
          <w:b/>
          <w:u w:val="single"/>
        </w:rPr>
        <w:t xml:space="preserve">Asiakirjan numero 26240</w:t>
      </w:r>
    </w:p>
    <w:p>
      <w:r>
        <w:t xml:space="preserve">Raha-automaatti repesi irti JCB:n rynnäkköiskussa</w:t>
      </w:r>
    </w:p>
    <w:p>
      <w:r>
        <w:t xml:space="preserve">Se tapahtui Co-op-kaupassa Welbeck Roadilla Ordsallissa, Nottinghamshiren osavaltiossa, noin klo 03:30 BST. JCB jätettiin paikalle, ja paikalla on eristyssulku, kun rakennesuunnittelijat arvioivat rakennuksen turvallisuutta. Poliisi pyytää kaikkia, jotka ovat nähneet alueella jotain epäilyttävää tai joilla on tietoja, ilmoittautumaan. Seuraa BBC East Midlandsia Facebookissa, Twitterissä tai Instagramissa. Lähetä juttuideoita osoitteeseen eastmidsnews@bbc.co.uk.</w:t>
      </w:r>
    </w:p>
    <w:p>
      <w:r>
        <w:rPr>
          <w:b/>
        </w:rPr>
        <w:t xml:space="preserve">Yhteenveto</w:t>
      </w:r>
    </w:p>
    <w:p>
      <w:r>
        <w:t xml:space="preserve">Raha-automaatti on repäisty supermarketin seinästä JCB:llä.</w:t>
      </w:r>
    </w:p>
    <w:p>
      <w:r>
        <w:rPr>
          <w:b/>
          <w:u w:val="single"/>
        </w:rPr>
        <w:t xml:space="preserve">Asiakirjan numero 26241</w:t>
      </w:r>
    </w:p>
    <w:p>
      <w:r>
        <w:t xml:space="preserve">Marriott International ostaa Starwood Hotelsin 12 miljardin dollarin kaupalla</w:t>
      </w:r>
    </w:p>
    <w:p>
      <w:r>
        <w:t xml:space="preserve">Yhdessä näillä kahdella yrityksellä on yli 5 500 hotellia, joissa on 1,1 miljoonaa huonetta ja 2,7 miljardin dollarin liikevaihto. Molemmat hallitukset ovat "yksimielisesti hyväksyneet" sopimuksen, jonka mukaan Marriott ostaa Starwoodin. Yhdistymisen myötä ne ohittavat brittiläisen Intercontinental Hotelsin, jolla on vajaat 5 000 hotellia. Marylandissa sijaitsevan yhtiön puheenjohtaja J.W. Marriott Jr. sanoi: "Olemme kilpailleet Starwoodin kanssa vuosikymmeniä ja myös ihailleet sitä." Marriottin toimitusjohtaja Arne Sorenson, joka tulee johtamaan uutta konsernia, sanoi, että nämä kaksi yritystä toivovat, että niistä tulisi "maailman suosituin matkailuyritys". Starwoodin osakkeet sulkeutuivat 3,6 % alempana 72,27 dollarissa kaupan julkistamisen jälkeen, kun taas Marriottin osakkeet nousivat 1,4 % 73,72 dollariin. Kaupassa yhdistyvät Marriottin 19 tuotemerkkiä, kuten Ritz-Carlton ja Fairfield Inn, Starwoodin Westin-, W- ja St. Regis-ketjuihin. Marriott maksaa 11,9 miljardia dollaria osakkeina ja loput käteisellä, ja toivoo saavansa kaupan päätökseen vuoden 2016 puoliväliin mennessä. Starwood, joka avasi huhtikuussa strategiansa tarkastelun, oli yhdistetty myös kauppoihin Intercontinental- ja Hyatt-hotellien kanssa.</w:t>
      </w:r>
    </w:p>
    <w:p>
      <w:r>
        <w:rPr>
          <w:b/>
        </w:rPr>
        <w:t xml:space="preserve">Yhteenveto</w:t>
      </w:r>
    </w:p>
    <w:p>
      <w:r>
        <w:t xml:space="preserve">Yhdysvaltalaiset hotelliyhtiöt Marriott International ja Starwood Hotels ovat sopineet 12,2 miljardin dollarin (8 miljardin punnan) suuruisesta sopimuksesta, jolla luodaan maailman suurin hotelliyhtiö.</w:t>
      </w:r>
    </w:p>
    <w:p>
      <w:r>
        <w:rPr>
          <w:b/>
          <w:u w:val="single"/>
        </w:rPr>
        <w:t xml:space="preserve">Asiakirjan numero 26242</w:t>
      </w:r>
    </w:p>
    <w:p>
      <w:r>
        <w:t xml:space="preserve">Woodstock Eastin asuntosuunnitelmaa muutettu</w:t>
      </w:r>
    </w:p>
    <w:p>
      <w:r>
        <w:t xml:space="preserve">Pye Homesin ehdotukset 1 500 asunnon rakentamisesta Woodstockiin on kuulemisen jälkeen supistettu 1 200 asuntoon. Woodstock East -nimellä tunnettu kehityshanke sijoittuu Shipton Roadin eteläpuolelle. Cherwellin piirineuvosto ja West Oxfordshiren piirineuvosto kuvailivat asukkaille lähettämässään yhteisessä kirjeessä sitä "merkittäväksi rajat ylittäväksi ehdotukseksi". Suunnitelmiin kuuluu 120 yksikön hoitokylä (150 yksiköstä pienennetty), peruskoulu ja jalkapallokeskus. Työpaikkojen määrä on kasvanut 7 500 neliömetristä 13 800 neliömetriin. Asukkaille on ilmoitettu muutoksista, ja heitä pyydetään kommentoimaan suunnitteluhakemusta verkossa. Aktivistit ovat aiemmin arvostelleet suunnitelmia, joiden mukaan ne kaksinkertaistaisivat kaupungin koon. Woodstockissa asuu noin 3 100 ihmistä, ja siellä sijaitsee Blenheimin palatsi, Winston Churchillin syntymäpaikka.</w:t>
      </w:r>
    </w:p>
    <w:p>
      <w:r>
        <w:rPr>
          <w:b/>
        </w:rPr>
        <w:t xml:space="preserve">Yhteenveto</w:t>
      </w:r>
    </w:p>
    <w:p>
      <w:r>
        <w:t xml:space="preserve">Suunnitelmia suuresta asuntorakentamisesta, joka kampanjoijien mukaan kaksinkertaistaa historiallisen Oxfordshiren kaupungin koon, on muutettu.</w:t>
      </w:r>
    </w:p>
    <w:p>
      <w:r>
        <w:rPr>
          <w:b/>
          <w:u w:val="single"/>
        </w:rPr>
        <w:t xml:space="preserve">Asiakirjan numero 26243</w:t>
      </w:r>
    </w:p>
    <w:p>
      <w:r>
        <w:t xml:space="preserve">Venäjän ohjusvakoilun tutkinta: Tutkija pidätettiin</w:t>
      </w:r>
    </w:p>
    <w:p>
      <w:r>
        <w:t xml:space="preserve">Viktor Kudrjavtsev on pidätettynä Moskovassa, valtiollinen avaruusjärjestö Roskosmos vahvisti. Perjantaina turvallisuusviranomaiset tekivät ratsian Roskosmoksen TsNIIMash-nimiseen tutkimuslaitokseen Koroljovissa Moskovan lähellä. Väitetty vakoilu koskee hypersonisia ohjuksia, jotka lentävät yli viisinkertaisella äänennopeudella (Mach 5). Perjantaina venäläinen Kommersant-päivälehti kertoi, että TsNIIMashin noin 10 työntekijää oli epäiltyjen joukossa. Siellä tutkittiin muun muassa johtajan toimistoa. Epäiltyjä voidaan syyttää maanpetoksesta, josta voi saada enintään 20 vuoden vankeusrangaistuksen. Liittovaltion turvallisuuspalvelu (FSB) tutki myös Moskovassa sijaitsevan United Rocket and Space Corporationin (ORKK) toimistoja. Venäjän puolustusministeriö julkaisi torstaina videon kahdesta uudesta hypersonisesta ohjusjärjestelmästä - nimeltään Kinzhal ja Avangard. Molemmat voivat toimittaa ydinkärkiä. Kudrjavtsev on kaasujen ja nesteiden dynamiikan asiantuntija, ja hän sai tutkimuksestaan valtionpalkinnon. Vuonna 2016 hän ja joukko tiedemiehiä allekirjoittivat kirjeen maanpetoksesta tuomitun TsNIIMash-tutkijakollegansa ja avaruusalusten suunnittelijan Vladimir Lapyginin tukemiseksi.</w:t>
      </w:r>
    </w:p>
    <w:p>
      <w:r>
        <w:rPr>
          <w:b/>
        </w:rPr>
        <w:t xml:space="preserve">Yhteenveto</w:t>
      </w:r>
    </w:p>
    <w:p>
      <w:r>
        <w:t xml:space="preserve">Venäläiset tutkijat ovat pidättäneet palkitun 74-vuotiaan avaruustutkijan, jonka epäillään luovuttaneen ohjussalaisuuksia eräälle Nato-maalle.</w:t>
      </w:r>
    </w:p>
    <w:p>
      <w:r>
        <w:rPr>
          <w:b/>
          <w:u w:val="single"/>
        </w:rPr>
        <w:t xml:space="preserve">Asiakirjan numero 26244</w:t>
      </w:r>
    </w:p>
    <w:p>
      <w:r>
        <w:t xml:space="preserve">Yhdysvaltalainen mies pyöräilee "väärän Birminghamin" kilpailussa</w:t>
      </w:r>
    </w:p>
    <w:p>
      <w:r>
        <w:t xml:space="preserve">Ohiosta kotoisin oleva John Hoopingarner lensi Yhdistyneeseen kuningaskuntaan osallistuakseen 100 mailin Velo Birmingham -kilpailuun, kun hän oli ilmoittautunut tapahtumaan, jonka hän luuli olevan Alabamassa. Tajuttuaan virheensä Hoopingarner ajatteli: "No, olen päässyt näin pitkälle, voin yhtä hyvin lähteä". Hoopingarner sanoi toivovansa voivansa toistaa virheensä ensi vuonna. Saatuaan sähköpostin tapahtumasta, jossa 15 000 pyöräilijää ajoi Birminghamin keskustan, Worcestershiren ja Staffordshiren läpi sunnuntaina, Hoopingarner sanoi: Hooparnering sanoi: "Ajattelin, että tämä kuulostaa todella siistiltä, joten ilmoittauduin mukaan." Hän sanoi: "Ajattelin, että tämä kuulostaa todella siistiltä." Kun hän huomasi, että hän oli maksanut pyöräilystä Birminghamissa Yhdistyneessä kuningaskunnassa eikä Birminghamissa Yhdysvalloissa, hän sanoi: "No, olen päässyt näin pitkälle, joten voin yhtä hyvin lähteä." Alabaman kaupungin nimikkokaupungista vaikuttunut Hoopingarner sanoi toivovansa, että hän voisi palata ja osallistua ensi vuonna uudelleen. "Birmingham oli siistein paikka, jossa olen Yhdistyneessä kuningaskunnassa tähän mennessä käynyt", hän sanoi. "Se oli todella upea. "Ihmiset ovat mahtavia, kaupunki on mahtava, ja ratsastuksen järjestäjät olivat todella loistavia. Se oli loistava tapahtuma. "Toivon, että voin tulla takaisin ensi vuonna. Minulle on luvattu ilmainen sisäänpääsy, joten minulla on houkutus tarttua [järjestäjien] lupaukseen." Sillä välin Hoopingarner ottaa kaiken irti ensimmäisestä vierailustaan Yhdistyneessä kuningaskunnassa ja lomailee Edinburghissa ja Lontoossa, ja hän aikoo käydä myös Dublinissa.</w:t>
      </w:r>
    </w:p>
    <w:p>
      <w:r>
        <w:rPr>
          <w:b/>
        </w:rPr>
        <w:t xml:space="preserve">Yhteenveto</w:t>
      </w:r>
    </w:p>
    <w:p>
      <w:r>
        <w:t xml:space="preserve">Amerikkalainen pyöräilijä, joka ilmoittautui vahingossa pyöräilykilpailuun "väärässä Birminghamissa", päätti kuitenkin tehdä Atlantin ylittävän matkan.</w:t>
      </w:r>
    </w:p>
    <w:p>
      <w:r>
        <w:rPr>
          <w:b/>
          <w:u w:val="single"/>
        </w:rPr>
        <w:t xml:space="preserve">Asiakirjan numero 26245</w:t>
      </w:r>
    </w:p>
    <w:p>
      <w:r>
        <w:t xml:space="preserve">Stephen Suttonin hautajaisista ja julkisesta valvomisesta ilmoitettiin</w:t>
      </w:r>
    </w:p>
    <w:p>
      <w:r>
        <w:t xml:space="preserve">Hänen ruumiinsa on "kunniapaikalla" Lichfieldin katedraalissa 29. toukokuuta kello 19.00 BST alkaen, ja seuraavana päivänä järjestetään yksityiset perhehautajaiset. Katedraalin virkamiesten mukaan rakennus on avoinna yleisölle, joka voi osoittaa kunnioituksensa. Staffordshiren Burntwoodista kotoisin oleva Stephen keräsi ennen kuolemaansa 3,2 miljoonaa puntaa (5,36 miljoonaa dollaria) Teenage Cancer Trust -järjestölle. Hänen äitinsä Jane Sutton sanoi, että Stephenin perheelle viime keskiviikkona tapahtuneen kuoleman jälkeen osoitettu "rakkaus ja tuki" oli "suuri lohtu". Perinteisen minuutin hiljaisuuden sijaan ennen hautajaisia pidetään 30. toukokuuta kello 11.00 juhlallinen "peukut pystyyn" -tilaisuus. Stephen teki eleensä "viimeisellä" selfie-kuvallaan, joka käynnisti hänen ennätykselliset varainkeruutoimintansa. Hänen kuolemansa jälkeen hänen Justgiving-sivunsa kautta kerätty summa on ylittänyt 3,9 miljoonaa puntaa (6,58 miljoonaa dollaria).</w:t>
      </w:r>
    </w:p>
    <w:p>
      <w:r>
        <w:rPr>
          <w:b/>
        </w:rPr>
        <w:t xml:space="preserve">Yhteenveto</w:t>
      </w:r>
    </w:p>
    <w:p>
      <w:r>
        <w:t xml:space="preserve">Teini-ikäisen syöpäpotilaan Stephen Suttonin muistoksi järjestetään julkinen muistotilaisuus, kuten on ilmoitettu.</w:t>
      </w:r>
    </w:p>
    <w:p>
      <w:r>
        <w:rPr>
          <w:b/>
          <w:u w:val="single"/>
        </w:rPr>
        <w:t xml:space="preserve">Asiakirjan numero 26246</w:t>
      </w:r>
    </w:p>
    <w:p>
      <w:r>
        <w:t xml:space="preserve">Coronavirus: Sellafieldin henkilökunta eristää itsensä pandemian keskellä.</w:t>
      </w:r>
    </w:p>
    <w:p>
      <w:r>
        <w:t xml:space="preserve">Yritys ilmoitti aiemmin, että se sulkee Magnoxin tehtaan hallitusti ennen poissaoloja. Seascalen laitoksessa jälleenkäsitellään käytettyä polttoainetta, ja Sellafield Ltd. ilmoitti supistavansa toimintojaan, jotta henkilöstö voisi keskittyä kriittisiin prosesseihin. Tuhannen työntekijän määrä on noin 8 prosenttia koko työvoimasta. He joko oireilevat, heidän lähipiirissään on oireilevia henkilöitä tai he joutuvat ottamaan etäisyyttä, koska heillä on jokin taustalla oleva terveysongelma. Sellafield sanoi jälleenkäsittelylaitoksen sulkemisesta: "Ennakoivana toimenpiteenä Magnoxin jälleenkäsittelylaitoksen valvottu sulkeminen lähipäivinä on tarkoitus säilyttää jälleenkäsittelyvirta kestävänä tulevaisuutta varten. "Tämä lähestymistapa antaa parhaat mahdollisuudet tehokkaaseen uudelleenkäynnistykseen olosuhteiden salliessa". Turvallisuusnäkökohdat huomioon ottaen vastaavat toimenpiteet voivat olla tarpeen myös muualla liiketoiminnassa." Seuraa BBC North East &amp; Cumbrian uutisia Twitterissä, Facebookissa ja Instagramissa. Lähetä juttuideoita osoitteeseen northeastandcumbria@bbc.co.uk.</w:t>
      </w:r>
    </w:p>
    <w:p>
      <w:r>
        <w:rPr>
          <w:b/>
        </w:rPr>
        <w:t xml:space="preserve">Yhteenveto</w:t>
      </w:r>
    </w:p>
    <w:p>
      <w:r>
        <w:t xml:space="preserve">Cumbriassa sijaitsevan Sellafieldin ydinvoimalan noin 1 000 työntekijää eristää itsensä koronavirusepidemian keskellä.</w:t>
      </w:r>
    </w:p>
    <w:p>
      <w:r>
        <w:rPr>
          <w:b/>
          <w:u w:val="single"/>
        </w:rPr>
        <w:t xml:space="preserve">Asiakirjan numero 26247</w:t>
      </w:r>
    </w:p>
    <w:p>
      <w:r>
        <w:t xml:space="preserve">Vanhempi johtaja jättää Suffolkin kreivikunnanvaltuuston</w:t>
      </w:r>
    </w:p>
    <w:p>
      <w:r>
        <w:t xml:space="preserve">Resurssienhallintajohtaja Graham Dixon jätti neuvoston torstaina. Toimitusjohtaja Andrea Hill kertoi siirrosta henkilöstölle sähköpostitse. Henkilöstöpäällikkö Sally Marlow sanoi, että Hill ottaa nyt hänen tehtävänsä hoitaakseen, kunnes "pysyvämmät järjestelyt voidaan toteuttaa". Hän lisäsi, että Hill ei saa mitään ylimääräistä palkkaa. Hillin sähköpostiviestissä sanottiin: "Kirjoitan teille, että Graham Dixon jättää neuvoston maaliskuun lopussa ja lähtee muihin tehtäviin. "Resurssienhallintajohtajan tehtävässään Graham on johtanut kaikkia keskitettyjä tukitoimintoja... Toivotan Grahamille menestystä tulevaisuudessa." Dixon, joka on entinen RAF:n Tornado-lentäjä, oli työskennellyt neuvostossa neljä vuotta.</w:t>
      </w:r>
    </w:p>
    <w:p>
      <w:r>
        <w:rPr>
          <w:b/>
        </w:rPr>
        <w:t xml:space="preserve">Yhteenveto</w:t>
      </w:r>
    </w:p>
    <w:p>
      <w:r>
        <w:t xml:space="preserve">Vanhempi johtaja on jättänyt Suffolkin kreivikunnanvaltuuston päivä sen jälkeen, kun hänen lähdöstään oli ilmoitettu.</w:t>
      </w:r>
    </w:p>
    <w:p>
      <w:r>
        <w:rPr>
          <w:b/>
          <w:u w:val="single"/>
        </w:rPr>
        <w:t xml:space="preserve">Asiakirjan numero 26248</w:t>
      </w:r>
    </w:p>
    <w:p>
      <w:r>
        <w:t xml:space="preserve">Owen Sheers NHS-draama tutkii "mitä sen ytimessä on</w:t>
      </w:r>
    </w:p>
    <w:p>
      <w:r>
        <w:t xml:space="preserve">Tunnekokemuksia yhdestä päivästä sairaalassa kerrotaan potilaiden, kantajien, kätilöiden ja kirurgien näkökulmasta. Kirjailija Owen Sheers haastatteli palvelua käyttäviä ja siellä työskenteleviä ihmisiä To Provide All People -tuotantoa varten. Se lähetetään torstaina NHS:n 70-vuotisjuhlan kunniaksi. Palvelun perusti heinäkuussa 1948 walesilainen Aneurin Bevan, ja sen kunniaksi Sheers sai tehtäväkseen tutkia, mikä on sen ydin. Hän kuvaili kokemusta "kiehtovaksi" ja lisäsi: "(Se) vain vahvisti uskoani siihen, että se on edelleen, 70 vuotta myöhemmin, radikaalisti kaunein ja käytännössä menestyksekkäin idea, jonka politiikka on koskaan toteuttanut."" Sheers, joka on kirjailija, näytelmäkirjailija ja runoilija, työskenteli saman työryhmän kanssa, joka kokosi palkitun draaman Aberfan: The Green Hollow. Mukana olivat myös Suzanne Packer, Michelle Collins, Jonathan Pryce ja Tamsin Greig. BBC Walesin tilaajapäällikkö Nick Andrews sanoi: "To Provide All People on meille tärkeä ja jännittävä toimeksianto, jossa juhlitaan ja tunnustetaan niitä ihmisiä, jotka työskentelevät yhdessä tärkeimmistä julkisista palveluistamme.</w:t>
      </w:r>
    </w:p>
    <w:p>
      <w:r>
        <w:rPr>
          <w:b/>
        </w:rPr>
        <w:t xml:space="preserve">Yhteenveto</w:t>
      </w:r>
    </w:p>
    <w:p>
      <w:r>
        <w:t xml:space="preserve">Michael Sheen, Eve Myles ja Martin Freeman ovat tunnettuja kasvoja, jotka yrittävät uudessa tv-draamassa selittää, mikä on NHS:n ydin.</w:t>
      </w:r>
    </w:p>
    <w:p>
      <w:r>
        <w:rPr>
          <w:b/>
          <w:u w:val="single"/>
        </w:rPr>
        <w:t xml:space="preserve">Asiakirjan numero 26249</w:t>
      </w:r>
    </w:p>
    <w:p>
      <w:r>
        <w:t xml:space="preserve">Mies, 20, pidätetty terrorismilain nojalla Cardiffissa</w:t>
      </w:r>
    </w:p>
    <w:p>
      <w:r>
        <w:t xml:space="preserve">Pidätys Cyncoedin kaupunginosassa sijaitsevassa talossa tapahtui hieman kello 07:00 BST:n jälkeen sunnuntaina sen jälkeen, kun eräs asukas oli ilmoittanut asiasta. Etelä-Walesin poliisi kertoi, että miestä pidettiin myös epäiltynä poliisin pahoinpitelystä. Hänet on viety Cardiff Bayn poliisiasemalle, ja poliisi ilmoitti, että talossa "säilytetään tapahtumapaikka" tutkimusten jatkuessa. Tarkempia tietoja ei ole julkistettu.</w:t>
      </w:r>
    </w:p>
    <w:p>
      <w:r>
        <w:rPr>
          <w:b/>
        </w:rPr>
        <w:t xml:space="preserve">Yhteenveto</w:t>
      </w:r>
    </w:p>
    <w:p>
      <w:r>
        <w:t xml:space="preserve">Poliisi on pidättänyt 20-vuotiaan miehen Cardiffissa terrorismilain nojalla.</w:t>
      </w:r>
    </w:p>
    <w:p>
      <w:r>
        <w:rPr>
          <w:b/>
          <w:u w:val="single"/>
        </w:rPr>
        <w:t xml:space="preserve">Asiakirjan numero 26250</w:t>
      </w:r>
    </w:p>
    <w:p>
      <w:r>
        <w:t xml:space="preserve">Everton-manageri Carlo Ancelottin Crosby-kotiin murtauduttu</w:t>
      </w:r>
    </w:p>
    <w:p>
      <w:r>
        <w:t xml:space="preserve">Kaksi miespuolista rikoksentekijää varasti kassakaapin kiinteistöstä Crosbyssä, Liverpoolin lähellä, perjantaina klo 18:30 GMT jälkeen, Merseysiden poliisi kertoi. Asukkaat eivät loukkaantuneet, poliisin tiedottaja sanoi. Poliisit vetoavat kaikkiin, joilla on tietoja, ja sanovat, että murtovarkailla oli yllään mustat vaatteet ja päähineet. Ancelotti nimitettiin Evertonin pomoksi joulukuussa 2019 allekirjoitettuaan neljän ja puolen vuoden sopimuksen, joka kestää kauden 2023/24 loppuun asti. 61-vuotias italialainen on voittanut 20 pokaalia, muun muassa liigan mestaruuden neljässä maassa ja Mestarien liigan kolmesti, kahdesti AC Milanin ja kerran Real Madridin kanssa.</w:t>
      </w:r>
    </w:p>
    <w:p>
      <w:r>
        <w:rPr>
          <w:b/>
        </w:rPr>
        <w:t xml:space="preserve">Yhteenveto</w:t>
      </w:r>
    </w:p>
    <w:p>
      <w:r>
        <w:t xml:space="preserve">Evertonin managerin Carlo Ancelottin kotiin on tehty murto, kertoo BBC.</w:t>
      </w:r>
    </w:p>
    <w:p>
      <w:r>
        <w:rPr>
          <w:b/>
          <w:u w:val="single"/>
        </w:rPr>
        <w:t xml:space="preserve">Asiakirjan numero 26251</w:t>
      </w:r>
    </w:p>
    <w:p>
      <w:r>
        <w:t xml:space="preserve">Turvallisuustilanne pahenee - AI</w:t>
      </w:r>
    </w:p>
    <w:p>
      <w:r>
        <w:t xml:space="preserve">"Kun Sri Lankassa räjähti jälleen yksi pommi, joka tappoi eilen 12 siviiliä ja haavoitti 17:ää muuta, Amnesty International tuomitsi LTTE:n siviileihin kohdistamat hyökkäykset", ihmisoikeusjärjestö sanoi lausunnossaan. Sunnuntaina ainakin 11 ihmistä sai surmansa Colombon päärautatieasemalla tehdyssä itsemurhaiskussa, ja perjantaina pommi bussissa tappoi 20 ihmistä, joista suurin osa oli buddhalaisia pyhiinvaeltajia, matkalla Anuradhapuraan. Amnesty International viittasi myös Mannarin alueella 29. tammikuuta tehtyyn miina-iskuun, jossa kuoli 11 koululaista. Bussi oli lähellä Madhun kirkkoa alueella, jota Mannarin piispa oli kehottanut kunnioittamaan "ei-sotavyöhykkeenä". Molemmat osapuolet syyttivät toisiaan hyökkäyksestä. Riippumattomien tarkkailijoiden puuttuessa on mahdotonta todentaa tai kumota näitä väitteitä, se sanoi Tulevaisuuden synkkä "Sekä Sri Lankan hallitus että LTTE eivät noudata kansainvälisen humanitaarisen oikeuden mukaisia velvoitteitaan ja tappavat siviilejä yhä säännöllisemmin", Amnesty International sanoi. "Koska syyllisiä ei ole saatu oikeuden eteen, rankaisemattomuuden ilmapiiri on vakiintumassa: ellei näitä käytäntöjä muuteta, tulevaisuus näyttää synkältä", sanoi Aasian ja Tyynenmeren alueen apulaisohjelmajohtaja Tim Parritt.</w:t>
      </w:r>
    </w:p>
    <w:p>
      <w:r>
        <w:rPr>
          <w:b/>
        </w:rPr>
        <w:t xml:space="preserve">Yhteenveto</w:t>
      </w:r>
    </w:p>
    <w:p>
      <w:r>
        <w:t xml:space="preserve">Amnesty International tuomitsi maanantaisen hyökkäyksen Welioyassa ja sanoi olevansa huolestunut maan turvallisuustilanteen huononemisesta.</w:t>
      </w:r>
    </w:p>
    <w:p>
      <w:r>
        <w:rPr>
          <w:b/>
          <w:u w:val="single"/>
        </w:rPr>
        <w:t xml:space="preserve">Asiakirjan numero 26252</w:t>
      </w:r>
    </w:p>
    <w:p>
      <w:r>
        <w:t xml:space="preserve">Aberdeenin Marischal Square -hanketta koskeva esitys estetty</w:t>
      </w:r>
    </w:p>
    <w:p>
      <w:r>
        <w:t xml:space="preserve">SNP:n ryhmä oli jättänyt hätäesityksen saadakseen 107 miljoonan punnan suunnitelmat takaisin esityslistalle. Hotelli-, toimisto- ja vähittäiskauppahankkeen takana on Muse. Vastustajat väittivät, että hanke estäisi näkymän historialliselle Marischal Collegelle ja Provost Skene Houselle. SNP:n esitykseen sisältyi vaatimus, että virkamiesten on raportoitava sopimuksesta luopumisen oikeudellisista ja taloudellisista vaikutuksista ja että Muse-yhtiön kanssa on käytävä puoluerajat ylittäviä neuvotteluja uudelleen suunnittelusta, jossa julkista tilaa lisätään. Lord Provost sanoi: "Syy vaatimukseen, jonka mukaan esitys on lähetettävä asianomaiselle johtajalle kuulemista varten ennen sen esittämistä, on se, että täysistunto voi tutustua kaikkiin esitysten oikeudellisiin, taloudellisiin, sääntelyyn liittyviin ja suunnitteluun liittyviin näkökohtiin. "Tämä on erityisen tärkeää silloin, kun esityksillä voi olla merkittäviä vaikutuksia kaupunkiin." Mielenosoitus Noin 1 000 ihmisen arvioitiin osallistuneen viikonloppuna järjestettyyn toiseen julkiseen mielenosoitukseen ehdotuksia vastaan. Suunnittelulupa hankkeelle myönnettiin viime vuonna. Muse sanoi, että siitä tulisi "maailmanluokan kehitys". Se rakennettaisiin kaupungin keskustan alueelle, joka syntyisi entisen St Nicholas House -neuvoston päämajan purkamisesta. Perjantaina Muse julkaisi uuden kuvan, jossa näkyi suunniteltu näkymä Broad Streetiltä Provost Skene Houseen. Aiemmin viikolla hanketta vastustavat kampanjoijat olivat julkaisseet omia uusia kuviaan.</w:t>
      </w:r>
    </w:p>
    <w:p>
      <w:r>
        <w:rPr>
          <w:b/>
        </w:rPr>
        <w:t xml:space="preserve">Yhteenveto</w:t>
      </w:r>
    </w:p>
    <w:p>
      <w:r>
        <w:t xml:space="preserve">Aberdeenin kiistanalainen Marischal Square -rakennus ei tule ensi kuussa uudestaan kaupunginvaltuutettujen käsiteltäväksi, kun lordi George Adam esti hanketta koskevan esityksen.</w:t>
      </w:r>
    </w:p>
    <w:p>
      <w:r>
        <w:rPr>
          <w:b/>
          <w:u w:val="single"/>
        </w:rPr>
        <w:t xml:space="preserve">Asiakirjan numero 26253</w:t>
      </w:r>
    </w:p>
    <w:p>
      <w:r>
        <w:t xml:space="preserve">Chertseyn onnettomuus: Kaksi kuoli ja yksi loukkaantui</w:t>
      </w:r>
    </w:p>
    <w:p>
      <w:r>
        <w:t xml:space="preserve">Sininen Volkswagen Golf ja sininen Volkswagen Sharan olivat osallisina kolarissa noin kello 20.45 BST lauantaina Guildford Roadilla Chertseyssä. Golfin kuljettaja ja matkustaja julistettiin kuolleiksi onnettomuuspaikalla, kun taas Sharanin kuljettaja vietiin sairaalaan ei-hengenvaarallisten vammojen vuoksi. Kaikkia, joilla on tietoja, on pyydetty ottamaan yhteyttä Surreyn poliisiin. Poliisien mukaan valkoisessa pienessä ajoneuvossa olleet mies ja nainen pysähtyivät tapahtumapaikalle, mutta poistuivat ennen kuin poliisi ehti puhua heidän kanssaan, ja poliisi pyytää heitä ottamaan yhteyttä.</w:t>
      </w:r>
    </w:p>
    <w:p>
      <w:r>
        <w:rPr>
          <w:b/>
        </w:rPr>
        <w:t xml:space="preserve">Yhteenveto</w:t>
      </w:r>
    </w:p>
    <w:p>
      <w:r>
        <w:t xml:space="preserve">Kaksi miestä on kuollut kahden auton kolarissa Surreyssä.</w:t>
      </w:r>
    </w:p>
    <w:p>
      <w:r>
        <w:rPr>
          <w:b/>
          <w:u w:val="single"/>
        </w:rPr>
        <w:t xml:space="preserve">Asiakirjan numero 26254</w:t>
      </w:r>
    </w:p>
    <w:p>
      <w:r>
        <w:t xml:space="preserve">Etelä-Yorkshiren poliisi säilyttää helikopterin</w:t>
      </w:r>
    </w:p>
    <w:p>
      <w:r>
        <w:t xml:space="preserve">Poliisi käyttää kansallista poliisin lentopalvelua (NPAS) Wakefieldin, North Derbyshiren ja Humbersiden alueilla ruuhka-aikojen ulkopuolella. Viime vuonna ilmoitettiin, että NPAS otetaan käyttöön, mikä tarkoittaa, että alueelliset poliisivoimat käyttävät yhteisiä helikoptereita. Etelä-Yorkshiren poliisiviranomaisen tiedottajan mukaan paikallinen palvelu on ratkaisevan tärkeä toiminta-aikojen säilyttämiseksi. Etelä-Yorkshiren poliisihelikopteri otettiin käyttöön vuonna 1997, ja se lentää noin 1 200 tuntia vuodessa 1,68 miljoonan punnan kustannuksella. Uusien suunnitelmien mukaan poliisin helikopteri olisi käytettävissä 10 tuntia päivässä. Viranomaisen varapuheenjohtaja Sean Wright sanoi: "Olemme analysoineet helikopterin lentoaikoja ja tunnistaneet ruuhkahuiput. "Tarkastelemme, miten voimme parhaiten säilyttää vasteajat, jotta voimme tarjota poliisin ilmatukipalvelua ruuhka-aikoina." Hallituksen mukaan kansallisen palvelun käyttöönotto vähentäisi poliisin ilma-alusyksiköiden määrää Englannissa ja Walesissa 32:sta 22:een.</w:t>
      </w:r>
    </w:p>
    <w:p>
      <w:r>
        <w:rPr>
          <w:b/>
        </w:rPr>
        <w:t xml:space="preserve">Yhteenveto</w:t>
      </w:r>
    </w:p>
    <w:p>
      <w:r>
        <w:t xml:space="preserve">South Yorkshiren poliisin suunnitelmat oman helikopterin pitämisestä ruuhka-aikoina on hyväksytty.</w:t>
      </w:r>
    </w:p>
    <w:p>
      <w:r>
        <w:rPr>
          <w:b/>
          <w:u w:val="single"/>
        </w:rPr>
        <w:t xml:space="preserve">Asiakirjan numero 26255</w:t>
      </w:r>
    </w:p>
    <w:p>
      <w:r>
        <w:t xml:space="preserve">Mike Hancockin kansanedustajan valtuustoraporttia ei julkaista</w:t>
      </w:r>
    </w:p>
    <w:p>
      <w:r>
        <w:t xml:space="preserve">Portsmouthin kaupunginvaltuuston kokouksessa äänestettiin, ettei riippumatonta raporttia julkisteta. Hancock pidätettiin vuonna 2010 epäiltynä seksuaalisesta väkivallasta, mutta häntä ei syytetty mistään rikoksesta. Portsmouth Southin kansanedustaja, joka on myös kaupunginvaltuutettu, on kiistänyt syytökset. Yleisön katsomosta kuului "häpeä" -huutoja, kun neuvoston äänestys julkistettiin. Hancock, joka erosi kesäkuussa väliaikaisesti liberaalidemokraattien parlamenttiryhmän jäsenyydestä, on tällä hetkellä osallisena korkeimmassa oikeudessa käytävässä siviilioikeudenkäynnissä, joka koskee naispuolisen äänestäjän esittämiä väitteitä seksuaalisesta hyväksikäytöstä. Valtuuston täysistunto äänesti marraskuussa pidetyn valtuuston standardikomitean kokouksen jälkeen, jossa päätettiin, ettei Hancockia koskevia tutkimuksia aloiteta ennen kuin oikeudenkäynti on päättynyt. Nigel Pascoe QC:n laatima riippumaton raportti, joka laadittiin syyskuussa 2013 osana neuvoston käytännesääntöjä koskevaa tutkimusta, annettiin myös poliisille tämän pyynnöstä. Hampshiren poliisilaitos julkaisi myöhemmin lausunnon, jonka mukaan se oli keskustellut tapauksesta kruunun syyttäjälaitoksen kanssa eikä ryhtyisi lisätoimiin.</w:t>
      </w:r>
    </w:p>
    <w:p>
      <w:r>
        <w:rPr>
          <w:b/>
        </w:rPr>
        <w:t xml:space="preserve">Yhteenveto</w:t>
      </w:r>
    </w:p>
    <w:p>
      <w:r>
        <w:t xml:space="preserve">Raporttia, jonka mukaan liberaalidemokraattien kansanedustaja Mike Hancock rikkoi neuvoston käytännesääntöjä, kun hänen väitettiin käyttäytyneen "haavoittuvaa" naista kohtaan, ei julkaista.</w:t>
      </w:r>
    </w:p>
    <w:p>
      <w:r>
        <w:rPr>
          <w:b/>
          <w:u w:val="single"/>
        </w:rPr>
        <w:t xml:space="preserve">Asiakirjan numero 26256</w:t>
      </w:r>
    </w:p>
    <w:p>
      <w:r>
        <w:t xml:space="preserve">Bristol joogaryhmä kielletty kirkkosalista</w:t>
      </w:r>
    </w:p>
    <w:p>
      <w:r>
        <w:t xml:space="preserve">Opettaja Naomi Hayama on käyttänyt St Michael and All Angels -pyhäkköä yhdeksän vuotta, mutta häntä on nyt kehotettu lähtemään. Hän sanoi, että päätös oli tehty siitä huolimatta, että kirkon johtajat eivät olleet koskaan seuranneet yhtään hänen oppituntiaan. Bristolin hiippakunnan mukaan päätökset siitä, kuka voi vuokrata kirkkorakennuksia, kuuluvat asianomaiselle kirkkoneuvostolle. "Vaihtoehtoiset hengellisyydet" Lausunnossa sanottiin: "Bristolin hiippakunta tukee siksi Bishopstonin ja St Andrewsin PCC:tä sen käyttäessä vastuutaan päättäessään lopettaa joogatunnin varaukset Pyhän Mikaelin kirkossa." Horfieldistä kotoisin olevalla 39-vuotiaalla Hayamalla on kuun loppuun asti aikaa löytää vaihtoehtoiset tilat 30 oppilaalleen. Hänelle lähettämässään kirjeessä PCC kuvaili joogaa "vaihtoehtoiseksi hengellisyydeksi". "Olemme tietoisia siitä, että joogaa voidaan harjoittaa joko liikuntatuntina tai hengellisenä kurinalaisuutena ja missä tahansa siltä väliltä, mutta ymmärrämme kuitenkin, että sen juuret ovat ajattelussa, joka ei ole yhteensopiva kristillisen uskon kanssa, eikä kristillinen usko ole omaksunut joogaa", kirjeessä todettiin. "Seurakunnan kirkkoneuvosto hyväksyi hiljattain päätöslauselman, jonka mukaan emme enää ota vastaan uusia tai jatkuvia varauksia 'vaihtoehtoisia hengellisyyksiä' harjoittaville ryhmille."</w:t>
      </w:r>
    </w:p>
    <w:p>
      <w:r>
        <w:rPr>
          <w:b/>
        </w:rPr>
        <w:t xml:space="preserve">Yhteenveto</w:t>
      </w:r>
    </w:p>
    <w:p>
      <w:r>
        <w:t xml:space="preserve">Joogaryhmää on kielletty käyttämästä kirkkosalia Bristolissa sen jälkeen, kun sille on sanottu, että sen toiminta "ei sovi yhteen" kristinuskon kanssa.</w:t>
      </w:r>
    </w:p>
    <w:p>
      <w:r>
        <w:rPr>
          <w:b/>
          <w:u w:val="single"/>
        </w:rPr>
        <w:t xml:space="preserve">Asiakirjan numero 26257</w:t>
      </w:r>
    </w:p>
    <w:p>
      <w:r>
        <w:t xml:space="preserve">Valokuvausstudion perustaminen merelle</w:t>
      </w:r>
    </w:p>
    <w:p>
      <w:r>
        <w:t xml:space="preserve">Valokuvaaja Marcus Drinkwater vietti kuukauden Golfo Azzurro -aluksella, joka pysäyttää nämä veneet ja ottaa niiden matkustajat turvallisesti alukseen. Drinkwater halusi antaa siirtolaisille yksilöllisyyden tunteen ja otti sarjan poseerattuja muotokuvia Golfo Azzurron pelastamista miehistä. Drinkwater sai inspiraation malilaisen valokuvaajan Seydou Keitan työstä, joka usein kuvasi kohteensa voimakkaasti kuvioituja taustoja vasten, ja hän antoi kohteensa valita taustan, jota vasten seistä. Erilaiset kuviot, jotka toimivat samalla huopina, jotka pitivät siirtolaiset lämpiminä yöllä, ripustettiin sitten laivan kannella olevaan kaiteeseen vaijerisiteiden avulla. Musiikin soidessa miehet asettuivat riviin ja odottivat, että heistä otettaisiin muotokuva. Kukin kuvattava valitsi itse taustansa ja poseerasi muotokuvaa varten haluamallaan tavalla. Drinkwater sanoi: "Minuun teki vaikutuksen monien näiden miesten itsevarmuus ja henki, sillä monet heistä ovat olleet pakolaisia vuodesta 2003 lähtien Darfurin konfliktin seurauksena." Eräs 17-vuotias nigerialainen nimeltä Julias oli matkustanut ystävänsä kanssa yli kuusi kuukautta päästäkseen Sabrathaan Libyan rannikolla. Molempia poikia pahoinpideltiin päivittäin ja heidät pakotettiin käyttämättömiin varastoihin ilman saniteettitiloja tai puhdasta vettä, kunnes heidän aikansa siirtolaisaluksella oli koittanut. "Jos sinulla ei valitettavasti ollut tarpeeksi rahaa, salakuljettajat saivat sinut soittamaan vanhemmillesi ja pyytämään lisää rahaa", hän sanoi. "Puhelun aikana he hakkaisivat sinua niin kovaa, että vanhempasi kuulisivat sen, ja tekisivät sitten mitä tahansa löytääkseen rahat, jotka he voisivat siirtää." Valokuvat: Marcus Drinkwater.</w:t>
      </w:r>
    </w:p>
    <w:p>
      <w:r>
        <w:rPr>
          <w:b/>
        </w:rPr>
        <w:t xml:space="preserve">Yhteenveto</w:t>
      </w:r>
    </w:p>
    <w:p>
      <w:r>
        <w:t xml:space="preserve">Aikaisin aamulla, kun meri on kirkas, Libyan salakuljettajat lähettävät veneitä täynnä siirtolaisia, jotka saapuvat kansainvälisille vesille noin kello 8:00.</w:t>
      </w:r>
    </w:p>
    <w:p>
      <w:r>
        <w:rPr>
          <w:b/>
          <w:u w:val="single"/>
        </w:rPr>
        <w:t xml:space="preserve">Asiakirjan numero 26258</w:t>
      </w:r>
    </w:p>
    <w:p>
      <w:r>
        <w:t xml:space="preserve">Kolumbia vähentää maanvyörykuolemia 30:stä 10:een</w:t>
      </w:r>
    </w:p>
    <w:p>
      <w:r>
        <w:t xml:space="preserve">Suurin osa Antioquian maakunnassa tapahtuneen mutavyöryn uhriksi joutuneista oli bussimatkustajia, jotka olivat kävelemässä tien yli, joka oli tukkeutunut aikaisemman maanvyöryn vuoksi. "Virallisesti meillä on 10 kadonnutta ihmistä sukulaisten ilmoitusten perusteella", eräs virkamies sanoi. Viikkoja kestäneet rankkasateet eri puolilla Kolumbiaa ovat aiheuttaneet tulvia ja maanvyöryjä, joissa on kuollut yli 70 ihmistä. Syyskuun 27. päivänä vuorenrinne romahti Giraldon lähellä, 80 kilometriä Medellinin kaupungista pohjoiseen. Viranomaiset pelkäsivät aluksi, että noin 30 ihmistä oli joutunut veden alle. Vaikka virallinen luku on nyt laskenut 10:een, on mahdollista, että joitakin uhreja ei ole ilmoitettu kadonneiksi.</w:t>
      </w:r>
    </w:p>
    <w:p>
      <w:r>
        <w:rPr>
          <w:b/>
        </w:rPr>
        <w:t xml:space="preserve">Yhteenveto</w:t>
      </w:r>
    </w:p>
    <w:p>
      <w:r>
        <w:t xml:space="preserve">Kolumbian viranomaiset ovat tarkistaneet viime viikolla tapahtuneen maanvyöryn hautaamien uhrien määrän 30:stä 10:een.</w:t>
      </w:r>
    </w:p>
    <w:p>
      <w:r>
        <w:rPr>
          <w:b/>
          <w:u w:val="single"/>
        </w:rPr>
        <w:t xml:space="preserve">Asiakirjan numero 26259</w:t>
      </w:r>
    </w:p>
    <w:p>
      <w:r>
        <w:t xml:space="preserve">Lancashiren kreivikunnanvaltuusto hyväksyy bussikaistasakkojen palauttamisen</w:t>
      </w:r>
    </w:p>
    <w:p>
      <w:r>
        <w:t xml:space="preserve">Lancashiren kreivikunnanvaltuusto voi joutua maksamaan kovan laskun, kun 23 000 autoilijaa sai 1,3 miljoonan punnan sakot Prestonin keskustassa sijaitsevalla Fishergatella. Traffic Penalty Tribunal (TPT) -tuomari antoi tuomionsa kuudelle autoilijalle, jotka olivat valittaneet sakkojensa maksamisesta. Kaupunginvaltuusto tarjoutui tarkastelemaan kaikkia tapauksia uudelleen, mutta bussikaista pysyy edelleen paikallaan. Autoilijoiden on lähetettävä valituksensa kirjallisesti 13. huhtikuuta mennessä, ja valtuusto ilmoitti, että se hyvittää tarvittaessa ensimmäisen kerran maksetut sakot "hyvän tahdon eleenä". Mount Streetin ja Corporation St:n välinen bussikaista pysyy käytössä joka päivä kello 11:00 GMT-18:00. Valtuutettu John Fillis, valtateistä ja liikenteestä vastaava kabinettijäsen, sanoi: "Nämä toimenpiteet pysyvät voimassa, kun tarkastelemme kuulemismenettelyn vastauksia ja harkitsemme lisätoimia, kuten lisäkilven asettamista, tuomarin havaintojen perusteella. "Emme käytä kameroita tämän bussikaistan valvomiseksi, kun tarkastelemme asiaa ja tutkimme vaihtoehtoja. "Tämä tarkoittaa, että luvattomat ajoneuvot eivät edelleenkään saa käyttää tätä osuutta. Pyydämme ihmisiä kunnioittamaan tätä. "</w:t>
      </w:r>
    </w:p>
    <w:p>
      <w:r>
        <w:rPr>
          <w:b/>
        </w:rPr>
        <w:t xml:space="preserve">Yhteenveto</w:t>
      </w:r>
    </w:p>
    <w:p>
      <w:r>
        <w:t xml:space="preserve">Neuvosto on suostunut maksamaan takaisin autoilijoille, jotka saivat sakot, koska he ajoivat uudella bussikaistalla, jolla oli "puutteelliset" liikennemerkit.</w:t>
      </w:r>
    </w:p>
    <w:p>
      <w:r>
        <w:rPr>
          <w:b/>
          <w:u w:val="single"/>
        </w:rPr>
        <w:t xml:space="preserve">Asiakirjan numero 26260</w:t>
      </w:r>
    </w:p>
    <w:p>
      <w:r>
        <w:t xml:space="preserve">Laivan ankkuri katkaisi Kanaalisaarten internetkaapelin myrskyisessä säässä.</w:t>
      </w:r>
    </w:p>
    <w:p>
      <w:r>
        <w:t xml:space="preserve">Jerseyn osavaltioiden omistaman teleyhtiön JT:n mukaan asiakkaat eivät olisi huomanneet muutosta, koska palvelut ohjattiin verkon muihin kaapeleihin. Kaapelin korjaaminen kesti seitsemän päivää, ja 800 metriä kaapelia leikattiin pois kauko-ohjatulla vedenalaisella laitteistolla erikoisaluksesta. Alus nosti myös vaurion aiheuttaneen ankkurin. JT:n operatiivisen ja teknologisen johtajan Dave Newboldin mukaan: "Tällaiset tapaukset ovat onneksi hyvin harvinaisia. "Kun niitä kuitenkin tapahtuu, ne osoittavat, miksi investoimme miljoonia puntia nopeiden ja suurikapasiteettisten viestintäkaapeleiden verkoston asentamiseen ja ylläpitoon."</w:t>
      </w:r>
    </w:p>
    <w:p>
      <w:r>
        <w:rPr>
          <w:b/>
        </w:rPr>
        <w:t xml:space="preserve">Yhteenveto</w:t>
      </w:r>
    </w:p>
    <w:p>
      <w:r>
        <w:t xml:space="preserve">Kanaalisaaret ja Ison-Britannian yhdistävä verkkokaapeli katkesi, kun alus oli ankkuroitunut huonossa säässä.</w:t>
      </w:r>
    </w:p>
    <w:p>
      <w:r>
        <w:rPr>
          <w:b/>
          <w:u w:val="single"/>
        </w:rPr>
        <w:t xml:space="preserve">Asiakirjan numero 26261</w:t>
      </w:r>
    </w:p>
    <w:p>
      <w:r>
        <w:t xml:space="preserve">Aberdeenin kaupunginvaltuuston johtajat lupaavat tehdä yhteistyötä</w:t>
      </w:r>
    </w:p>
    <w:p>
      <w:r>
        <w:t xml:space="preserve">SNP ja liberaalidemokraatit ovat erimielisiä siitä, miten satoja työntekijöitä voitaisiin vähentää. SNP ehdottaa vapaaehtoista järjestelmää, kun taas liberaalidemokraatit ovat sanoneet, ettei pakollisille irtisanomisille ole vaihtoehtoa. Ammattiliitot sanoivat tarkkailevansa, mitä koalitio aikoo tehdä irtisanomisten suhteen. Se seurasi joukkokokousta, johon osallistui yli 200 ammattiliiton jäsentä Beach Ballroomissa torstai-iltana. Valtuuston johtaja, liberaalidemokraatti John Stewart sanoi BBC Scotlandille: "Lib Demin ja SNP:n ryhmät ovat tavanneet ja käyneet myönteisiä keskusteluja Aberdeenin parhaaksi." Neuvoston varajohtaja Kevin Stewart SNP:stä lisäsi: "Olemme käyneet hyvin ystävällisiä keskusteluja. Olen varma, että keskustelumme jatkuvat hedelmällisinä." Tommy Campbell T&amp;G Unite -liitosta suhtautui myönteisesti siihen, että irtisanomiset tehtäisiin vapaaehtoisesti pakollisten irtisanomisten sijasta, ja sanoi: "Aiomme edelleen jatkaa painostusta." Ensi vuoden talousarvio on määrä vahvistaa 10. helmikuuta. Ammattiliitot ovat jo uhanneet työtaistelulla. Valtuusto totesi aiemmin, ettei leikkauksille ollut "vaihtoehtoa", koska sen oli säästettävä 120 miljoonaa puntaa seuraavien viiden vuoden aikana.</w:t>
      </w:r>
    </w:p>
    <w:p>
      <w:r>
        <w:rPr>
          <w:b/>
        </w:rPr>
        <w:t xml:space="preserve">Yhteenveto</w:t>
      </w:r>
    </w:p>
    <w:p>
      <w:r>
        <w:t xml:space="preserve">Aberdeenin kaupunginvaltuuston hallintojohtajat ovat sanoneet tekevänsä yhteistyötä selvittääkseen viranomaisen ongelmat.</w:t>
      </w:r>
    </w:p>
    <w:p>
      <w:r>
        <w:rPr>
          <w:b/>
          <w:u w:val="single"/>
        </w:rPr>
        <w:t xml:space="preserve">Asiakirjan numero 26262</w:t>
      </w:r>
    </w:p>
    <w:p>
      <w:r>
        <w:t xml:space="preserve">Kuuba "valmis neuvottelemaan" yhdysvaltalaisvanki Grossin kohtalosta</w:t>
      </w:r>
    </w:p>
    <w:p>
      <w:r>
        <w:t xml:space="preserve">Gross istuu 15 vuoden vankeusrangaistusta internet-laitteiden viemisestä Kuubaan. Kuuban johtava diplomaatti Josefina Vidal sanoi lausunnossaan, että Kuuba on valmis keskustelemaan Yhdysvaltojen kanssa ja odottaa vastausta. Grossin tapausta pidetään suurena esteenä Yhdysvaltain ja Kuuban suhteiden parantamiselle. Ulkomaisille kirjeenvaihtajille lähetetyssä ja Kuuban ulkoministeriön verkkosivulla julkaistussa lyhyessä lausunnossa Vidal torjui myös Alan Grossin vaimon väitteet, joiden mukaan hänen miehensä terveydentila olisi heikentynyt. "Herra Grossin terveydentila on edelleen normaali, ja hän harrastaa säännöllisesti voimakasta liikuntaa", lausunnossa sanottiin. Judy Gross oli tiistaina sanonut, että hänen miehensä terveydentila oli huonontumassa. "Hän on laihtunut 47,7 kiloa ja hänelle on kehittynyt degeneratiivinen niveltulehdus ja massa oikean olkavarren takana", hän sanoi. Rouva Gross sanoi pelkäävänsä, ettei hänen miehensä selviä vankilatuomiostaan. Alan Gross pidätettiin joulukuussa 2009, kun hän oli toimittamassa tietokoneita ja viestintälaitteita Kuuban juutalaisyhteisölle. Kuuba on aiemmin kieltäytynyt Yhdysvaltain vaatimuksista vapauttaa Gross.</w:t>
      </w:r>
    </w:p>
    <w:p>
      <w:r>
        <w:rPr>
          <w:b/>
        </w:rPr>
        <w:t xml:space="preserve">Yhteenveto</w:t>
      </w:r>
    </w:p>
    <w:p>
      <w:r>
        <w:t xml:space="preserve">Kuuban hallitus sanoo olevansa valmis neuvottelemaan Washingtonin kanssa ratkaisun löytämiseksi pidätetyn yhdysvaltalaisen urakoitsijan Alan Grossin tapaukseen.</w:t>
      </w:r>
    </w:p>
    <w:p>
      <w:r>
        <w:rPr>
          <w:b/>
          <w:u w:val="single"/>
        </w:rPr>
        <w:t xml:space="preserve">Asiakirjan numero 26263</w:t>
      </w:r>
    </w:p>
    <w:p>
      <w:r>
        <w:t xml:space="preserve">Callum Cartlidgen kuolema: Verikoe "olisi pelastanut" pojan</w:t>
      </w:r>
    </w:p>
    <w:p>
      <w:r>
        <w:t xml:space="preserve">Lääketieteellisen asiantuntijan mukaan testi olisi tunnistanut Callum Cartlidgen harvinaisen sairauden. Kahdeksanvuotias sai sydänpysähdyksen kotona Redditchissä, Worcestershiren osavaltiossa maaliskuussa 2017. Hänet kotiutettiin Worcestershiren kuninkaallisesta sairaalasta edellisenä päivänä diagnoosilla gastroenteriitti. Konsultoiva lasten endokrinologian professori Jeremy Kirk kertoi Worcestershiren oikeusistuimessa järjestetyssä kuulemisessa: "Jos olisimme ottaneet verikokeita edellisenä iltana, luulen, että - vaikka hyperpigmentaatiota ei olisikaan - diagnoosi olisi tehty." Birminghamin lastensairaalassa työskentelevä professori lisäsi: "Luulen, että hän olisi valitettavasti selvinnyt hengissä." Callumilla oli diagnosoimaton lisämunuaisen Addisonin kriisi, joka liittyy harvinaiseen Addisonin tautiin. Asiantuntija sanoi, että sairaus on harvinainen ja odottaisi tapauksen esiintyvän yhdellä lapsella miljoonasta. Tutkinta, jonka odotetaan päättyvän huomenna, jatkuu.</w:t>
      </w:r>
    </w:p>
    <w:p>
      <w:r>
        <w:rPr>
          <w:b/>
        </w:rPr>
        <w:t xml:space="preserve">Yhteenveto</w:t>
      </w:r>
    </w:p>
    <w:p>
      <w:r>
        <w:t xml:space="preserve">Kriittisesti sairas poika, joka kuoli tunteja sen jälkeen, kun hänet oli kotiutettu sairaalasta, "olisi selvinnyt", jos hänelle olisi tehty verikoe, kuultiin tutkinnassa.</w:t>
      </w:r>
    </w:p>
    <w:p>
      <w:r>
        <w:rPr>
          <w:b/>
          <w:u w:val="single"/>
        </w:rPr>
        <w:t xml:space="preserve">Asiakirjan numero 26264</w:t>
      </w:r>
    </w:p>
    <w:p>
      <w:r>
        <w:t xml:space="preserve">Ascotin asukkaat vaativat Heathrow'n lentoratakokeilujen lopettamista</w:t>
      </w:r>
    </w:p>
    <w:p>
      <w:r>
        <w:t xml:space="preserve">Lentoasema ja kansallinen ilmaliikennepalvelu (Nats) aloittivat elokuussa viiden kuukauden kokeilun mahdollisista uusista lentoreiteistä. Asukkaiden mukaan lentokoneet lentävät yli kolmen minuutin välein, ja he ovat kuvailleet melua "armottomaksi". Verkkoon on perustettu vetoomus, jossa vaaditaan kokeilujen lopettamista. "Asukkaat näkevät lentokoneet hyvin selvästi puutarhastaan, ja melu on nyt niin kovaäänistä, että se häiritsee heidän keskusteluaan ulkona", verkkovetoomuksessa todetaan. Sähköisen vetoomuksen on saatava 100 000 allekirjoitusta, jotta siitä voidaan keskustella parlamentissa. Kokeilu, joka koskee Ascotia ympäröiviä alueita, kuten Sunninghilliä, Sunningdalea, Winkfieldiä, Binfieldiä ja Warfieldiä, toteutetaan ilmatilan ruuhkautumisen vähentämiseksi. Heathrow'n lentoaseman edustaja sanoi: "Järjestämme ensi kuussa julkisen kokouksen, jossa keskustelemme näistä kokeiluista asukkaiden kanssa, ja pyydämme anteeksi kaikilta, jotka ovat kokeneet tilapäisesti tavallista enemmän melua näiden kokeilujen aikana." Kokeilut perustuvat hallituksen Future Airspace Strategy (FAS) -strategiaan, ja niiden on määrä päättyä 26. tammikuuta 2015.</w:t>
      </w:r>
    </w:p>
    <w:p>
      <w:r>
        <w:rPr>
          <w:b/>
        </w:rPr>
        <w:t xml:space="preserve">Yhteenveto</w:t>
      </w:r>
    </w:p>
    <w:p>
      <w:r>
        <w:t xml:space="preserve">Ascotin alueella ja sen ympäristössä asuvat asukkaat ovat vaatineet, että Heathrow'n lentokentältä lähtevät lentokokeilulennot poistetaan.</w:t>
      </w:r>
    </w:p>
    <w:p>
      <w:r>
        <w:rPr>
          <w:b/>
          <w:u w:val="single"/>
        </w:rPr>
        <w:t xml:space="preserve">Asiakirjan numero 26265</w:t>
      </w:r>
    </w:p>
    <w:p>
      <w:r>
        <w:t xml:space="preserve">Singhsbury's nimetään uudelleen Morrisinghsiksi Sainsbury'sin "oikeudellisen riidan" jälkeen.</w:t>
      </w:r>
    </w:p>
    <w:p>
      <w:r>
        <w:t xml:space="preserve">Jel Singh Nagran myymälällä ei ollut nimeä viiteen vuoteen sen jälkeen, kun Sainsbury's oli hänen mukaansa valittanut, The Northern Echo -lehti kertoi. Hän on nyt pystyttänyt uuden kyltin, jossa hänen liikkeensä nimi on Morrisinghs, ja pyrkii näin tuomaan West Allotmentin kylän Pohjois-Tynesidessä "kartalle". Morrisonsin tiedottaja sanoi, että supermarket "ei pahastunut". "Herra Nagralla ja hänen asiakkaillaan on selvästi hyvä maku, joten toivotamme hänelle kaikkea hyvää", hän lisäsi. Nagra, joka kulkee 50 mailia Stocktonista Benton Roadilla sijaitsevaan myymälään, käytti 350 puntaa uuteen kylttiin, joka oli hänen mukaansa "puhutteleva". "Se on vain pientä vitsailua ja hauskanpitoa - eihän se ole mitään ohikulkuliikennettä - emme varasta asiakkaita supermarketeilta", hän lisäsi. "Alun perin, kun olin häämatkalla vuonna 2012, sain kirjeen, jossa Sainsbury's uhkasi viedä minut oikeuteen. "Perheeni näki kirjeen ja otti kyltin pois, koska he olivat niin huolissaan. Asiakkaani sanoivat, että tarvitsen uuden kyltin, joten tässä se on, ja se on vähän röyhkeä." Kaupan nimi oli ollut Singhsbury's jo kaksi vuotta, kun Nagra otti sen haltuunsa perheenjäseneltä vuonna 2011. Sainsbury'siin on otettu yhteyttä kommenttia varten.</w:t>
      </w:r>
    </w:p>
    <w:p>
      <w:r>
        <w:rPr>
          <w:b/>
        </w:rPr>
        <w:t xml:space="preserve">Yhteenveto</w:t>
      </w:r>
    </w:p>
    <w:p>
      <w:r>
        <w:t xml:space="preserve">Kauppias, joka väitti, että häntä uhattiin oikeustoimilla sen jälkeen, kun hän oli kutsunut liikettään nimellä Singhsbury's, on muuttanut sen nimen Morrisinghsiksi.</w:t>
      </w:r>
    </w:p>
    <w:p>
      <w:r>
        <w:rPr>
          <w:b/>
          <w:u w:val="single"/>
        </w:rPr>
        <w:t xml:space="preserve">Asiakirjan numero 26266</w:t>
      </w:r>
    </w:p>
    <w:p>
      <w:r>
        <w:t xml:space="preserve">Sussexin poliisi pidätti kaksi varastetun auton takaa-ajon jälkeen Lancingissa</w:t>
      </w:r>
    </w:p>
    <w:p>
      <w:r>
        <w:t xml:space="preserve">Poliisit havaitsivat auton A27-tiellä hieman kello 18:05 BST lauantaina kuultuaan, että se oli varastettu Worthingissa. Auto ei pysähtynyt ja ajoi sitten kovaa vauhtia Lancingiin ja sieltä takaisin A27-tietä ennen kuin se pysäytettiin Hovessa. Useat poliisiautot vaurioituivat, ja eräs pyöräilijä sai lieviä vammoja väistäessään varastettua ajoneuvoa. Sussexin poliisin mukaan tapaus päättyi turvallisesti. 38-vuotias mies pidätettiin epäiltynä vaarallisesta ajamisesta, rattijuopumuksesta ja huumausaineiden vaikutuksen alaisena ajamisesta, ajokiellon menettämisestä, poliisin pysähtymättä jättämisestä ja murtovarkaudesta. Myös 16-vuotias poika pidätettiin murtovarkaudesta epäiltynä.</w:t>
      </w:r>
    </w:p>
    <w:p>
      <w:r>
        <w:rPr>
          <w:b/>
        </w:rPr>
        <w:t xml:space="preserve">Yhteenveto</w:t>
      </w:r>
    </w:p>
    <w:p>
      <w:r>
        <w:t xml:space="preserve">Teini-ikäinen ja mies on pidätetty poliisin ajettua takaa varastettua autoa.</w:t>
      </w:r>
    </w:p>
    <w:p>
      <w:r>
        <w:rPr>
          <w:b/>
          <w:u w:val="single"/>
        </w:rPr>
        <w:t xml:space="preserve">Asiakirjan numero 26267</w:t>
      </w:r>
    </w:p>
    <w:p>
      <w:r>
        <w:t xml:space="preserve">SAS:n Falklandin saarilla kuolleita muistettiin jumalanpalveluksessa</w:t>
      </w:r>
    </w:p>
    <w:p>
      <w:r>
        <w:t xml:space="preserve">Sea King -helikopterin maahansyöksyssä 19. toukokuuta 1982 kuoli 20 heistä, ja kapteeni John Hamilton kuoli päiviä myöhemmin vihollisen tulituksessa. Omena- ja päärynäpuut istutettiin lauantaina Herefordshireen sijoitetuille SAS:n jäsenille järjestetyssä muistotilaisuudessa. Hedelmistä valmistetaan siideriä, jolla kerätään varoja liittoutuneiden erikoisjoukkojen Memorial Grove -muistometsään. Miesten kanssa palvellut Special Air Service (SAS) -joukkojen jäsen Pete Scholey kertoi, että he olivat aiemmin osallistuneet hyökkäykseen Pebble Islandille, joka on syrjäinen paikka Länsi-Falklandin pohjoisrannikolla ja jolla pyrittiin eliminoimaan argentiinalaisten hävittäjäpommittajien aiheuttama uhka. Staffordshiressä pidetyn jumalanpalveluksen jälkeen Scholey sanoi: "Falklandinsaaren lentokentällä oli useita Pucara-koneita. "Ne olisivat tehneet tuhoa laskeutuville joukoille. "Juuri nuo kaverit kopterissa menivät sinne ja tuhosivat... nuo lentokoneet", hän sanoi. "He tekivät työnsä. Mielestäni he saavuttivat tavoitteensa ja antoivat henkensä, emmekä koskaan unohda heitä."</w:t>
      </w:r>
    </w:p>
    <w:p>
      <w:r>
        <w:rPr>
          <w:b/>
        </w:rPr>
        <w:t xml:space="preserve">Yhteenveto</w:t>
      </w:r>
    </w:p>
    <w:p>
      <w:r>
        <w:t xml:space="preserve">Falklandin sodassa kaatuneita erikoisjoukkojen sotilaita on muistettu National Memorial Arboretumissa.</w:t>
      </w:r>
    </w:p>
    <w:p>
      <w:r>
        <w:rPr>
          <w:b/>
          <w:u w:val="single"/>
        </w:rPr>
        <w:t xml:space="preserve">Asiakirjan numero 26268</w:t>
      </w:r>
    </w:p>
    <w:p>
      <w:r>
        <w:t xml:space="preserve">Staffordin sairaala: 15 000 ihmistä allekirjoitti vetoomuksen palvelujen pelastamiseksi</w:t>
      </w:r>
    </w:p>
    <w:p>
      <w:r>
        <w:t xml:space="preserve">NHS:n valvontaviranomaiselle Monitorille laadittujen ehdotusten mukaan sairaala voisi menettää synnytysosastonsa, tehohoitoyksikkönsä ja päivystysosastonsa. Support Stafford Hospital -ryhmä kertoi, että heidän kampanjapuotiinsa tulee päivittäin satoja ihmisiä allekirjoittamaan vetoomuksen. Ryhmä järjestää mielenosoitusmarssin kaupungin läpi 20. huhtikuuta. Varautumissuunnitteluryhmän (CPT) raportissa Monitorille todetaan, että Staffordin ja Cannock Chasen sairaaloiden henkilöstömäärä ei riitä täyttämään vaadittuja standardeja pitkällä aikavälillä, kun otetaan huomioon nykyinen palveluvalikoima ja potilaiden määrä. Sen mukaan joitakin palveluja voitaisiin tarjota sen sijaan University Hospital of North Staffordshiren yliopistollisessa sairaalassa, The Royal Wolverhampton Hospital Trustissa ja Walsall Healthcare NHS Trustissa. Monitor ilmoitti helmikuussa, että Staffordin sairaalaa hallinnoivan Mid Staffordshire NHS Trustin hallintoprosessi oli alkanut.</w:t>
      </w:r>
    </w:p>
    <w:p>
      <w:r>
        <w:rPr>
          <w:b/>
        </w:rPr>
        <w:t xml:space="preserve">Yhteenveto</w:t>
      </w:r>
    </w:p>
    <w:p>
      <w:r>
        <w:t xml:space="preserve">Yli 15 000 ihmistä on allekirjoittanut vetoomuksen, jossa vastustetaan suunnitelmia Staffordin sairaalan palvelujen heikentämiseksi.</w:t>
      </w:r>
    </w:p>
    <w:p>
      <w:r>
        <w:rPr>
          <w:b/>
          <w:u w:val="single"/>
        </w:rPr>
        <w:t xml:space="preserve">Asiakirjan numero 26269</w:t>
      </w:r>
    </w:p>
    <w:p>
      <w:r>
        <w:t xml:space="preserve">Grangetownin kuolema: Murhasta syytetään 19-vuotiasta miestä</w:t>
      </w:r>
    </w:p>
    <w:p>
      <w:r>
        <w:t xml:space="preserve">Elystä kotoisin oleva 19-vuotias mies saapuu kaupungin tuomareiden eteen perjantaina. Malaciah Joseph Thomas, 20, sai useita puukoniskuja ja kuoli maanantaina talossa Corporation Roadilla, Grangetownissa. Myös 29-vuotias mies ja 20-vuotias mies, molemmat Cardiffista, on pidätetty murhasta epäiltynä, ja he ovat tällä hetkellä poliisin huostassa. Thomas asui Butetownissa äitinsä ja siskonsa kanssa. Etelä-Walesin poliisi ilmoitti, että Thomasin perheelle on tiedotettu viimeisimmästä tapahtumasta ja että perheyhteysryhmät tukevat heitä edelleen.</w:t>
      </w:r>
    </w:p>
    <w:p>
      <w:r>
        <w:rPr>
          <w:b/>
        </w:rPr>
        <w:t xml:space="preserve">Yhteenveto</w:t>
      </w:r>
    </w:p>
    <w:p>
      <w:r>
        <w:t xml:space="preserve">Miestä on syytetty murhasta Cardiffissa tapahtuneen kuolemaan johtaneen puukotuksen jälkeen.</w:t>
      </w:r>
    </w:p>
    <w:p>
      <w:r>
        <w:rPr>
          <w:b/>
          <w:u w:val="single"/>
        </w:rPr>
        <w:t xml:space="preserve">Asiakirjan numero 26270</w:t>
      </w:r>
    </w:p>
    <w:p>
      <w:r>
        <w:t xml:space="preserve">Breck Bednarin puukotuskuolema: Breckar: Perheen kunnianosoitus "lahjakkaalle" pojalle</w:t>
      </w:r>
    </w:p>
    <w:p>
      <w:r>
        <w:t xml:space="preserve">Surreyn Caterhamista kotoisin oleva Breck Bednar löydettiin maanantaina kaulaan haavoittuneena asunnosta Rosebery Roadilla Graysissa. "Olemme kaikki shokissa, ja olemme niin kiitollisia ystävien ja perheen ajatuksista ja rukouksista tänä vaikeana aikana", hänen perheensä sanoi. Graysin Rosebery Roadilla asuvaa 18-vuotiasta Lewis Daynesia syytetään murhasta. Hän saapui aiemmin Chelmsford Crown Courtiin, ja hänet vangittiin 24. huhtikuuta asti. Breckin perhe sanoi, että hänen kuolemansa oli järkyttänyt heitä. "[Hän] oli omistautunut oppilas St. Bede's Schoolissa Redhillissä ja erittäin lahjakas tietojenkäsittelyn, elektroniikan ja tekniikan alalla", he sanoivat lausunnossaan. "Hänen kolme nuorempaa sisarustaan tunsivat hänet ystävällisenä ja rakastavana isoveljenä, joka auttoi aina huolehtimalla heistä. "Laajempi perhe muistaa hänet hyväkäytöksisenä, sosiaalisena ja itsevarmana poikana, joka oli aina huomaavainen ja kärsivällinen nuorempien serkkujensa kanssa."</w:t>
      </w:r>
    </w:p>
    <w:p>
      <w:r>
        <w:rPr>
          <w:b/>
        </w:rPr>
        <w:t xml:space="preserve">Yhteenveto</w:t>
      </w:r>
    </w:p>
    <w:p>
      <w:r>
        <w:t xml:space="preserve">14-vuotias poika, joka löydettiin puukotettuna kuoliaaksi Essexistä, oli "kiltti, älykäs" ja "erittäin lahjakas", hänen perheensä on sanonut.</w:t>
      </w:r>
    </w:p>
    <w:p>
      <w:r>
        <w:rPr>
          <w:b/>
          <w:u w:val="single"/>
        </w:rPr>
        <w:t xml:space="preserve">Asiakirjan numero 26271</w:t>
      </w:r>
    </w:p>
    <w:p>
      <w:r>
        <w:t xml:space="preserve">Coronavirus: 17 000 NI:n työpaikkaa lomautetaan</w:t>
      </w:r>
    </w:p>
    <w:p>
      <w:r>
        <w:t xml:space="preserve">John CampbellBBC News NI Economics &amp; Business Editor Järjestelmän mukaan hallitus maksaa 80 prosenttia palkasta niille työntekijöille, jotka työnantaja pitää työssään, ja se kattaa enintään 2 500 punnan palkat kuukaudessa. Talousministeri Diane Dodds sanoi, että yritykset olivat ilmoittaneet Invest NI:lle aikomuksestaan lomauttaa työntekijöitä. Invest NI:lle ei ole velvollisuutta ilmoittaa asiasta, joten summa voi olla suurempi. Dodds sanoi, että hän pyrkii saamaan valtiovarainministeriöltä lisää selvyyttä siihen, mitkä yritykset ovat oikeutettuja järjestelmään. Hallituksen tämänhetkisten ohjeiden mukaan järjestelmä on avoin kaikille työnantajille, ja se on tarkoitettu niille, joiden toiminta on kärsinyt vakavasti. "Vakavasti kärsineelle" ei kuitenkaan ole selkeää määritelmää. Tämä tarkoittaa, että jotkin yritykset ovat huolissaan siitä, että ne voivat lomauttaa henkilökuntaa ja myöhemmin huomata, etteivät ne ole tukikelpoisia. Dodds sanoi myös, että 100 miljoonaa puntaa on maksettu tällä viikolla 10 000 punnan avustuksina pienyrityksille. Pohjois-Irlannin hallituksen päivittäisessä tiedotustilaisuudessa hän sanoi, että yksityiskohdat 25 000 punnan avustusohjelmasta, joka on tarkoitettu vähittäiskaupalle, majoitus- ja ravitsemisalalle sekä matkailualalle, julkaistaan ensi viikolla. Noin 4 000 yritystä hyötynee tästä.</w:t>
      </w:r>
    </w:p>
    <w:p>
      <w:r>
        <w:rPr>
          <w:b/>
        </w:rPr>
        <w:t xml:space="preserve">Yhteenveto</w:t>
      </w:r>
    </w:p>
    <w:p>
      <w:r>
        <w:t xml:space="preserve">Ainakin 17 000 työpaikkaa on tarkoitus vapauttaa Pohjois-Irlannissa hallituksen koronavirustyöpaikkojen säilyttämisohjelman mukaisesti.</w:t>
      </w:r>
    </w:p>
    <w:p>
      <w:r>
        <w:rPr>
          <w:b/>
          <w:u w:val="single"/>
        </w:rPr>
        <w:t xml:space="preserve">Asiakirjan numero 26272</w:t>
      </w:r>
    </w:p>
    <w:p>
      <w:r>
        <w:t xml:space="preserve">Zimbabwen profiili - Media</w:t>
      </w:r>
    </w:p>
    <w:p>
      <w:r>
        <w:t xml:space="preserve">Tärkeimmät hallitusmyönteiset päivälehdet, Hararessa ilmestyvä Herald ja Bulawayossa ilmestyvä Chronicle, ovat tiedotusministeriön tiukassa valvonnassa. Yksityinen lehdistö, joka kritisoi hallitusta suhteellisen voimakkaasti, on joutunut ankaran painostuksen kohteeksi. Sanomalehtien kansihinnat ovat monien lukijoiden ulottumattomissa, ja kustantajat ovat kärsineet kustannusten noususta. Kriittisten kommenttien tukahduttamiseksi käytetään ankaria lakeja ja instituutioita sekä vankeusrangaistuksia "väärien uutisten julkaisemisesta". Toimittajat, jotka eivät rekisteröidy hallituksen elimiin, ovat vaarassa joutua vankilaan. Radio on tärkein tietolähde. Valtion omistama Zimbabwe Broadcasting Corporation (ZBC) ylläpitää kahta televisiokanavaa ja neljää radioasemaa. Kaksi kansallista yksityistä FM-radioasemaa on toimiluvan saanut. Internetin käyttäjiä oli noin 6,7 miljoonaa vuonna 2017 (Internetworldstats.com). Yhdysvaltalaisen Freedom House -järjestön mukaan internet on nimellisesti vapaa hallituksen väliintulosta. Väline on kuitenkin suhteellisen kallis ja altis häiriöille sähkökatkojen vuoksi. Lehdistö</w:t>
      </w:r>
    </w:p>
    <w:p>
      <w:r>
        <w:rPr>
          <w:b/>
        </w:rPr>
        <w:t xml:space="preserve">Yhteenveto</w:t>
      </w:r>
    </w:p>
    <w:p>
      <w:r>
        <w:t xml:space="preserve">Kaikki Zimbabwen maaperältä lähettävät yleisradioyhtiöt ja monet tärkeimmistä sanomalehdistä noudattavat hallituksen linjaa.</w:t>
      </w:r>
    </w:p>
    <w:p>
      <w:r>
        <w:rPr>
          <w:b/>
          <w:u w:val="single"/>
        </w:rPr>
        <w:t xml:space="preserve">Asiakirjan numero 26273</w:t>
      </w:r>
    </w:p>
    <w:p>
      <w:r>
        <w:t xml:space="preserve">Cairn Energy raportoi suuresta voittojen kasvusta</w:t>
      </w:r>
    </w:p>
    <w:p>
      <w:r>
        <w:t xml:space="preserve">Cairn kertoi myös, että sen 40 prosentin osuuden myynti Intian liiketoiminnasta Vedantalle on "etenemässä kohti loppuunsaattamista". Cairnin osakkeet ovat laskeneet noin neljänneksen viimeisen kuukauden aikana. Lasku heijastaa koko öljyalalla tapahtunutta laskua ja myös huolta Cairnin öljyntutkimuksista Grönlannin edustalla. Edinburghissa sijaitsevan yhtiön osakkeet päättivät päivän 1,45 prosenttia plussalla 293,90 penceen. Elokuun alussa Cairnin osakekurssi oli laskenut, kun se ilmoitti hylkäävänsä yhden Grönlannin rannikon edustalla sijaitsevan porausreiän, koska se ei löytänyt öljyä. Sijoittajat ovat toivoneet, että Cairn voisi toistaa menestyksensä öljyn löytämisessä Intiasta. Cairn sanoi lausunnossaan olevansa "innoissaan Grönlannin edustalla tapahtuvan etsinnän tarjoamista näkymistä ja mahdollisuuksista". "Tuloksia odotetaan myöhemmin tänä vuonna usean porausreiän etsintäkampanjan jäljellä olevista kolmesta tai mahdollisesti neljästä porausreiästä."</w:t>
      </w:r>
    </w:p>
    <w:p>
      <w:r>
        <w:rPr>
          <w:b/>
        </w:rPr>
        <w:t xml:space="preserve">Yhteenveto</w:t>
      </w:r>
    </w:p>
    <w:p>
      <w:r>
        <w:t xml:space="preserve">Cairn Energy on raportoinut vuoden 2011 ensimmäisen vuosipuoliskon 733 miljoonan punnan voitosta ennen veroja, kun se vuonna 2010 oli 88 miljoonaa puntaa.</w:t>
      </w:r>
    </w:p>
    <w:p>
      <w:r>
        <w:rPr>
          <w:b/>
          <w:u w:val="single"/>
        </w:rPr>
        <w:t xml:space="preserve">Asiakirjan numero 26274</w:t>
      </w:r>
    </w:p>
    <w:p>
      <w:r>
        <w:t xml:space="preserve">Aseistettuja poliiseja käytetty Highlandsissa yli 100 kertaa vuodessa</w:t>
      </w:r>
    </w:p>
    <w:p>
      <w:r>
        <w:t xml:space="preserve">Apulaispoliisipäällikkö Bernard Higgins sanoi, että he olivat käsitelleet tapauksia, joihin liittyi "havaittu uhka" yleiselle turvallisuudelle. Vanhempi konstaapeli vastasi Highlands and Islands MSP:n John Finnien esittämiin huolenaiheisiin. Finnie sanoi, että yhtenäiset poliisivoimat olivat lisänneet aseistettujen poliisien käyttöä. Itsenäisen kansanedustajan mukaan poliisit ovat nyt näkyvämpiä ja heitä käytetään rutiinitilanteissa kuin ennen Skotlannin poliisivoimien yhdistämistä. Higgins sanoi BBC Radio Scotlandille: "Olemme käyttäneet reilusti yli 100 kertaa Skotlannin poliisin ensimmäisen vuoden aikana Ylämailla. "Aseistautuneet poliisit ovat joutuneet hoitamaan tapauksia, joissa uhka on ollut sellainen, että heitä on tarvittu." Hän lisäsi: "Haluaisin selventää, että ampuma-asevirkailijoita ei käytetä vain silloin, kun on kyse aseesta, vaan käytämme ampuma-asevirkailijoita silloin, kun henkilöä voidaan pitää vaarallisena. "Tällaisia tilanteita voivat olla esimerkiksi tilanteet, joissa joku juoksee ympäriinsä samuraimiekka tai machete kädessään."</w:t>
      </w:r>
    </w:p>
    <w:p>
      <w:r>
        <w:rPr>
          <w:b/>
        </w:rPr>
        <w:t xml:space="preserve">Yhteenveto</w:t>
      </w:r>
    </w:p>
    <w:p>
      <w:r>
        <w:t xml:space="preserve">Ampuma-aseviranomaisia on käytetty yli 100 kertaa Highlandsissa sen jälkeen, kun Skotlannin yhtenäiset poliisivoimat perustettiin 1. huhtikuuta viime vuonna.</w:t>
      </w:r>
    </w:p>
    <w:p>
      <w:r>
        <w:rPr>
          <w:b/>
          <w:u w:val="single"/>
        </w:rPr>
        <w:t xml:space="preserve">Asiakirjan numero 26275</w:t>
      </w:r>
    </w:p>
    <w:p>
      <w:r>
        <w:t xml:space="preserve">Poundland kutsuu kilpailutarkasteluun 99p Stores -liikkeiden yhteenliittymän vuoksi</w:t>
      </w:r>
    </w:p>
    <w:p>
      <w:r>
        <w:t xml:space="preserve">Poundland haluaa ostaa lähimmän kilpailijansa 47,5 miljoonan punnan arvoisella kaupalla käteisenä ja 7,5 miljoonan punnan arvoisilla osakkeilla. Kilpailu- ja markkinaviranomaisen (CMA) alustavien tutkimusten mukaan tämä voi aiheuttaa ongelmia, kuten myymälöiden sulkemisia, 80 alueella. Nyt Poundland on hylännyt CMA:n ehdotuksen harkita kauppaa uudelleen. Kilpailuongelma Alkuperäisissä tutkimuksissaan CMA totesi, että kauppa voisi heikentää ostajien asemaa paikallisilla alueilla laadun heikkenemisen, kampanjoiden vähenemisen ja myymälöiden sulkemisten vuoksi. Sen mukaan oli "realistinen mahdollisuus kilpailun merkittävään heikkenemiseen" näillä alueilla, joilla yritykset toimivat päällekkäin. Viranomainen ehdotti, että yritykset voisivat käsitellä huolenaiheita "selkeällä tavalla", jotta vältyttäisiin täydeltä tutkimukselta. Nyt Poundland on sanonut, ettei sen suunnitelmaan tehdä muutoksia, ja kehottanut CMA:ta siirtymään täydelliseen tutkimukseen. Yhtiö sanoi olevansa vakuuttunut siitä, että näiden kahden yrityksen yhdistäminen tarjoaa 99p Storesin asiakkaille paremman valikoiman, arvon ja palvelun. Se väitti myös, että kauppa oli "loistava" kaikille niille, joilla oli omistusosuus jommastakummasta yrityksestä.</w:t>
      </w:r>
    </w:p>
    <w:p>
      <w:r>
        <w:rPr>
          <w:b/>
        </w:rPr>
        <w:t xml:space="preserve">Yhteenveto</w:t>
      </w:r>
    </w:p>
    <w:p>
      <w:r>
        <w:t xml:space="preserve">Halpakauppayhtiö Poundland on pyytänyt kilpailuviranomaisia tarkastelemaan ehdotettua yhdistymistä kilpailevan 99p Storesin kanssa.</w:t>
      </w:r>
    </w:p>
    <w:p>
      <w:r>
        <w:rPr>
          <w:b/>
          <w:u w:val="single"/>
        </w:rPr>
        <w:t xml:space="preserve">Asiakirjan numero 26276</w:t>
      </w:r>
    </w:p>
    <w:p>
      <w:r>
        <w:t xml:space="preserve">Aquascutum neuvottelee yksinmyynnistä</w:t>
      </w:r>
    </w:p>
    <w:p>
      <w:r>
        <w:t xml:space="preserve">Ne keskustelevat Hongkongissa listatun YGM Tradingin tytäryhtiön kanssa, joka jo omistaa Aquascutum-brändin koko Aasiassa. Pesänhoitajien mukaan yritys on tehnyt tarjouksen Aquascutumin ostamisesta. Lisäksi pesänhoitajat kertovat jatkavansa neuvotteluja Northamptonshiren Corbyssä sijaitsevan tuotantolaitoksen myymisestä. Tehdas suljettiin 19. huhtikuuta, jolloin kaikki 115 työpaikkaa menetettiin. Tehtaan ostotarjousten jättämiselle ei ole asetettu määräaikaa. Pesänhoitajat, FRP, ilmoittivat aloittaneensa neuvottelut muun liiketoiminnan myymisestä YGM Tradingille sen jälkeen, kun se oli sitoutunut prosessiin taloudellisesti. YGM toivoo saavansa kaupan päätökseen 9. toukokuuta mennessä.</w:t>
      </w:r>
    </w:p>
    <w:p>
      <w:r>
        <w:rPr>
          <w:b/>
        </w:rPr>
        <w:t xml:space="preserve">Yhteenveto</w:t>
      </w:r>
    </w:p>
    <w:p>
      <w:r>
        <w:t xml:space="preserve">Ylellisyysvaatemerkki Aquascutumin pesänhoitajat ovat kertoneet käyvänsä yksinomaisia neuvotteluja yrityksen myymisestä.</w:t>
      </w:r>
    </w:p>
    <w:p>
      <w:r>
        <w:rPr>
          <w:b/>
          <w:u w:val="single"/>
        </w:rPr>
        <w:t xml:space="preserve">Asiakirjan numero 26277</w:t>
      </w:r>
    </w:p>
    <w:p>
      <w:r>
        <w:t xml:space="preserve">Rehtori Rhian DeSouza poistetaan seksuaalirikollisten rekisteristä.</w:t>
      </w:r>
    </w:p>
    <w:p>
      <w:r>
        <w:t xml:space="preserve">Rhian DeSouza, 43, on ollut erotettu elokuusta lähtien Ysgol Gymraeg Gellionnenin koulusta Clydachissa, Swansean lähellä. Määräys rekisterin allekirjoittamisesta annettiin Swansea Crown Courtissa, jossa hänelle määrättiin kahden vuoden yhdyskuntaseuraamus. Tuomari on kuitenkin sittemmin poistanut määräyksen ja todennut, että se pitäisi määrätä vain, jos lapsi on alle 16-vuotias. Valokuvien kohteena oli 16-vuotias tyttö, joka ei ollut DeSouzan koulun oppilas. Oikeus kuuli, että tytön täytettyä 16 vuotta he olivat aloittaneet yhteisymmärrykseen perustuvan seksisuhteen. 'Lain epäkohta' Tytön äiti sai kuitenkin kesäkuussa tietää suhteesta ja ilmoitti siitä poliisille. Oikeus kuuli, että tyttö oli ottanut itsestään kaksi intiimiä valokuvaa Snapchatissa ja lähettänyt ne DeSouzalle. Kuulemisessa kerrottiin, että oli "lain epäkohta", että DeSouzalla saattoi olla laillinen seksisuhde tyttöön, mutta hänellä ei ollut intiimejä valokuvia tytöstä, mutta tuomarin mukaan hänen olisi pitänyt tietää, että valokuvien hallussapito oli laitonta. Hän myönsi kaksi syytettä, ja hänelle määrättiin kahden vuoden yhdyskuntaseuraamuksen lisäksi 25 päivää kuntoutuskoulutusta, 200 tuntia palkatonta työtä ja seksuaalisen vahingon ehkäisemistä koskeva määräys. Aiheeseen liittyvät Internet-linkit Swansea Crown Court</w:t>
      </w:r>
    </w:p>
    <w:p>
      <w:r>
        <w:rPr>
          <w:b/>
        </w:rPr>
        <w:t xml:space="preserve">Yhteenveto</w:t>
      </w:r>
    </w:p>
    <w:p>
      <w:r>
        <w:t xml:space="preserve">Peruskoulun rehtori on poistettu seksuaalirikollisten rekisteristä viikko sen jälkeen, kun hän oli myöntänyt ottaneensa siveettömiä valokuvia lapsesta.</w:t>
      </w:r>
    </w:p>
    <w:p>
      <w:r>
        <w:rPr>
          <w:b/>
          <w:u w:val="single"/>
        </w:rPr>
        <w:t xml:space="preserve">Asiakirjan numero 26278</w:t>
      </w:r>
    </w:p>
    <w:p>
      <w:r>
        <w:t xml:space="preserve">Joanna Thompsonin poika puukotti 118 kertaa, kuulustelussa kerrottiin</w:t>
      </w:r>
    </w:p>
    <w:p>
      <w:r>
        <w:t xml:space="preserve">Joanna Thompson, 50, oli myös kuristettu ja kuoli kaulavammoihin talossa Hambledonissa, Hampshiressä, heinäkuussa 2019. Hänen poikansa Rowan Thompson, 18, myönsi tapon, mutta hänet löydettiin kuolleena suljetusta mielenterveysyksiköstä ennen hänen murhaoikeudenkäyntiään lokakuussa. Thompsonin kuoleman tutkinnassa todettiin, että hänet tapettiin laittomasti. Hänen ruumiinsa löydettiin, kun poliisi kutsuttiin Vicarage Lanella sijaitsevaan kiinteistöön hieman puolenpäivän jälkeen 1. heinäkuuta. Winchester Coroner's Courtin tutkinnassa kuultiin, että puheterapeuttina työskennellyt Thompson oli kuristettu ja saanut 118 puukoniskua. Thompson kiisti murhan, mutta myönsi tapon elokuussa pidetyssä oikeuskäsittelyssä. Hänet pidettiin mielenterveyslain 2 §:n nojalla pidätettynä Gardener-yksikössä Prestwichissä, Suur-Manchesterissa. Crown Prosecution Service ilmoitti viime kuussa, että oikeudenkäynti oli keskeytetty vastaajan kuoleman vuoksi.</w:t>
      </w:r>
    </w:p>
    <w:p>
      <w:r>
        <w:rPr>
          <w:b/>
        </w:rPr>
        <w:t xml:space="preserve">Yhteenveto</w:t>
      </w:r>
    </w:p>
    <w:p>
      <w:r>
        <w:t xml:space="preserve">Nainen oli saanut yli 100 puukoniskua, kun hänet löydettiin kuolleena kotoaan, on kuultu tutkinnassa.</w:t>
      </w:r>
    </w:p>
    <w:p>
      <w:r>
        <w:rPr>
          <w:b/>
          <w:u w:val="single"/>
        </w:rPr>
        <w:t xml:space="preserve">Asiakirjan numero 26279</w:t>
      </w:r>
    </w:p>
    <w:p>
      <w:r>
        <w:t xml:space="preserve">Jersey-kampanjoijat painostavat homoavioliittoa</w:t>
      </w:r>
    </w:p>
    <w:p>
      <w:r>
        <w:t xml:space="preserve">Liberate kertoi saaneensa "tähän mennessä myönteistä palautetta" uskontoryhmiltä Jerseyssä, jossa tunnustetaan vain siviiliparit. Muutos tapahtuu sen jälkeen, kun osavaltiot päättivät lykätä samaa sukupuolta olevien avioliittoa koskevan lain muuttamista heinäkuussa. Kampanjoijat haluavat, että saari hyväksyy samat lait, jotka Yhdistynyt kuningaskunta hyväksyi maaliskuussa ja jotka sallivat samaa sukupuolta olevien avioliitot. Liberate tapasi myös Jerseyn pääministerin Ian Gorstin osana hänen homoavioliittojen laillistamista koskevaa selvitystään. Hän tekee parhaillaan "yksityiskohtaista tutkimusta", jonka on määrä valmistua 31. joulukuuta mennessä.</w:t>
      </w:r>
    </w:p>
    <w:p>
      <w:r>
        <w:rPr>
          <w:b/>
        </w:rPr>
        <w:t xml:space="preserve">Yhteenveto</w:t>
      </w:r>
    </w:p>
    <w:p>
      <w:r>
        <w:t xml:space="preserve">Kanaalisaarten tasa-arvoryhmä on puhunut paikallisille kirkonjohtajille samaa sukupuolta olevien avioliitosta.</w:t>
      </w:r>
    </w:p>
    <w:p>
      <w:r>
        <w:rPr>
          <w:b/>
          <w:u w:val="single"/>
        </w:rPr>
        <w:t xml:space="preserve">Asiakirjan numero 26280</w:t>
      </w:r>
    </w:p>
    <w:p>
      <w:r>
        <w:t xml:space="preserve">Jerseyn liikenneministeri odottaa kaksikerrosbusseja</w:t>
      </w:r>
    </w:p>
    <w:p>
      <w:r>
        <w:t xml:space="preserve">Apulaisjohtaja Kevin Lewis sanoi, että sopimus on tarkoitus allekirjoittaa kesäkuussa, ja uusi operaattori aloittaa tammikuussa. Liikenneministeriö on ilmoittanut, että Yhdistyneen kuningaskunnan voittoa tavoittelematon yritys CT Plus on ensisijainen tarjoaja sen jälkeen, kun Connex oli hoitanut palvelua kymmenen vuotta. Connex on sanonut, että se vie bussinsa pois, kun sen sopimus päättyy. Tällä hetkellä saarella on kaksi kaksikerroksista bussia, jotka liikennöivät lentokenttäreittiä. Apulaissheriffi Lewis sanoi: "Vanha sopimus oli periaatteessa palvelusopimus, jossa Connexille maksettiin palvelun hoitamisesta, ja se keräsi bussimaksut, jotka palautettiin meille. "Uuden sopimuksen myötä se on osa heidän palkkioitaan, joten he jahtaavat aktiivisesti maksuja, joten meillä on uusia busseja, ja kaikki on hyvin."</w:t>
      </w:r>
    </w:p>
    <w:p>
      <w:r>
        <w:rPr>
          <w:b/>
        </w:rPr>
        <w:t xml:space="preserve">Yhteenveto</w:t>
      </w:r>
    </w:p>
    <w:p>
      <w:r>
        <w:t xml:space="preserve">Jerseyn uuden bussioperaattorin odotetaan tuovan viisi kaksikerroksista bussia, kun se aloittaa toimintansa ensi vuonna, liikenneministeri on sanonut.</w:t>
      </w:r>
    </w:p>
    <w:p>
      <w:r>
        <w:rPr>
          <w:b/>
          <w:u w:val="single"/>
        </w:rPr>
        <w:t xml:space="preserve">Asiakirjan numero 26281</w:t>
      </w:r>
    </w:p>
    <w:p>
      <w:r>
        <w:t xml:space="preserve">Walesin konservatiivi David Melding luopuu tehtävästään vuoden 2021 Senedd-vaaleissa.</w:t>
      </w:r>
    </w:p>
    <w:p>
      <w:r>
        <w:t xml:space="preserve">David Melding on yksi Seneddin pitkäaikaisimmista jäsenistä, ja hän edustaa Etelä-Walesin keskiosaa siitä lähtien, kun parlamentti perustettiin vuonna 1999. Entinen varapuheenjohtaja sanoi, että vaaleilla valittu poliitikko ei ole "mikään tavallinen työ", jossa ei ole "vapaa-aikaa". Melding lupasi käyttää enemmän aikaa kirjoittamiseen ja "luovana ja ilkikurisena kansalaispoliitikkona" olemiseen. Konservatiiviryhmän johtaja Paul Davies kunnioitti kollegaansa "yhtenä walesilaisen demokratian ja hallinnon hajauttamisen puolustajana". "21 vuoden aikana - ensimmäisestä vaalikaudestaan lähtien - parlamentin jäsenenä hän on tuonut akateemista näkemystä, tahdikkuutta, perusteltuja argumentteja ja nokkeluutta elämään ja työhön Seneddissä ja sen ulkopuolella", Davies sanoi. "Hän inspiroi jatkossakin opiskelijoita ja politiikassa mukana olevia ajattelemaan laajemmin politiikan vaikutuksia, ja hänen vaikutuksensa ja perintönsä tulevat tuntumaan tulevina vuosina."</w:t>
      </w:r>
    </w:p>
    <w:p>
      <w:r>
        <w:rPr>
          <w:b/>
        </w:rPr>
        <w:t xml:space="preserve">Yhteenveto</w:t>
      </w:r>
    </w:p>
    <w:p>
      <w:r>
        <w:t xml:space="preserve">Walesin parlamentin vanhempi konservatiivijäsen on ilmoittanut luopuvansa tehtävästään vuoden 2021 vaaleissa.</w:t>
      </w:r>
    </w:p>
    <w:p>
      <w:r>
        <w:rPr>
          <w:b/>
          <w:u w:val="single"/>
        </w:rPr>
        <w:t xml:space="preserve">Asiakirjan numero 26282</w:t>
      </w:r>
    </w:p>
    <w:p>
      <w:r>
        <w:t xml:space="preserve">Liverpoolin Atlantin taistelun vuosipäivän tapahtumia suunnitteilla</w:t>
      </w:r>
    </w:p>
    <w:p>
      <w:r>
        <w:t xml:space="preserve">Kaupungissa sijaitsi Western Approaches Command, joka koordinoi pyrkimyksiä suojella kauppalaivaliikennettä Saksan laivastolta toisessa maailmansodassa. Alukset vierailevat täällä osana tapahtumasarjaa, jolla juhlistetaan vuosipäivää 24.-28. toukokuuta. Katedraalissa järjestetään jumalanpalvelus 26. toukokuuta. Liverpoolin tapahtumat seuraavat samanlaisia muistotilaisuuksia Lontoossa ja Londonderryssä. Kuninkaallisen laivaston, kauppalaivaston ja Liverpoolin kaupunginvaltuuston järjestämiin Liverpoolin tapahtumiin odotetaan osallistuvan tuhansia sotaveteraaneja. Wendy Simon, Liverpoolin kaupunginvaltuuston kulttuurista ja matkailusta vastaava kabinettijäsen, sanoi: "Liverpool on iloinen saadessaan isännöidä Atlantin taistelun kansallista muistotilaisuutta. "Meillä on suuret merenkulkuperinteet, ja tämä viimeinen muistotilaisuus on ikimuistoinen ja liikuttava tapahtuma, jossa kunnioitetaan niitä, jotka osallistuivat toisen maailmansodan pisimpään kampanjaan."</w:t>
      </w:r>
    </w:p>
    <w:p>
      <w:r>
        <w:rPr>
          <w:b/>
        </w:rPr>
        <w:t xml:space="preserve">Yhteenveto</w:t>
      </w:r>
    </w:p>
    <w:p>
      <w:r>
        <w:t xml:space="preserve">Jopa 25 sota-alusta vierailee Liverpoolissa Atlantin taistelun 70-vuotispäivän kunniaksi.</w:t>
      </w:r>
    </w:p>
    <w:p>
      <w:r>
        <w:rPr>
          <w:b/>
          <w:u w:val="single"/>
        </w:rPr>
        <w:t xml:space="preserve">Asiakirjan numero 26283</w:t>
      </w:r>
    </w:p>
    <w:p>
      <w:r>
        <w:t xml:space="preserve">Coronavirus: Skyen taudinpurkauksen lähde "ei tiedossa".</w:t>
      </w:r>
    </w:p>
    <w:p>
      <w:r>
        <w:t xml:space="preserve">Yli 50 asukasta ja henkilökuntaa on saanut positiivisen testituloksen tartunnasta Home Farm -hoitokodissa Portreessa. Omistajat HC-One sanoi, että "todennäköisesti" Covid-19 on ollut läsnä paikallisessa yhteisössä. Yhtiö vastasi huoliin, että tartunta tuli saaren ulkopuolelta tulleiden työntekijöiden mukana. Tiedottaja sanoi: "Emme tiedä tautitapauksen lähdettä. En usko, että sitä voidaan tietää, koska virus voi olla joillakin ihmisillä täysin oireeton. "Tiedämme, kuka testattiin positiiviseksi ensimmäisenä, mutta se ei oikeastaan ole osoitus siitä, että he ovat tartunnan lähde, vaan ainoastaan siitä, että he tekivät testin ensimmäisenä. "Tämä johti siihen, että kaikki kodin työntekijät testattiin, ja huomasimme, että monilla positiivisen testin saaneilla ei ollut oireita ja että he voivat muutenkin hyvin." Tiedottaja sanoi, että "haasteena" oli se, että tartunta ei useinkaan ollut "näkyvissä", ja lisäsi, että "on todennäköistä, että se oli läsnä yhteisössä, myös näkymättömässä muodossa". Paikallinen valtuutettu John Gordon, jonka isä on yksi kuudesta kuolleesta asukkaasta, on sanonut, että HC-Onen olisi vastattava kysymyksiin siitä, miksi kodista tuli merkittävän taudinpurkauksen keskus. Gordon sanoi, että hänellä ja hänen perheellään on vain kiitosta Home Farmin henkilökunnalle. NHS Highland, Highland Council ja Skye Community Response -vapaaehtoiset ovat tukeneet kotia ja laajempaa yhteisöä taudinpurkauksen aikana.</w:t>
      </w:r>
    </w:p>
    <w:p>
      <w:r>
        <w:rPr>
          <w:b/>
        </w:rPr>
        <w:t xml:space="preserve">Yhteenveto</w:t>
      </w:r>
    </w:p>
    <w:p>
      <w:r>
        <w:t xml:space="preserve">Kodin omistajien mukaan ei tiedetä, mistä Covid-19-tauti on saanut alkunsa Skyen hoitokodissa, jossa kuusi asukasta on kuollut.</w:t>
      </w:r>
    </w:p>
    <w:p>
      <w:r>
        <w:rPr>
          <w:b/>
          <w:u w:val="single"/>
        </w:rPr>
        <w:t xml:space="preserve">Asiakirjan numero 26284</w:t>
      </w:r>
    </w:p>
    <w:p>
      <w:r>
        <w:t xml:space="preserve">Mies pidätettiin naisen raiskauksen jälkeen Leicesterissä</w:t>
      </w:r>
    </w:p>
    <w:p>
      <w:r>
        <w:t xml:space="preserve">New Walk Leicesterissä eristettiin tiistaiaamuna sen jälkeen, kun uhrin kimppuun oli hyökätty. Leicestershiren poliisi on vedonnut silminnäkijöihin sen jälkeen, kun naisen kimppuun hyökättiin kävelykadun ja De Montfort Streetin risteyksen lähellä tiistaina noin kello 03.30 BST. Leicesteristä kotoisin oleva 27-vuotias mies on pidätetty epäiltynä raiskauksesta, ja hän on edelleen pidätettynä. Seuraa BBC East Midlandsia Facebookissa, Twitterissä tai Instagramissa. Lähetä juttuideoita osoitteeseen eastmidsnews@bbc.co.uk. Aiheeseen liittyvät Internet-linkit Leicestershiren poliisi</w:t>
      </w:r>
    </w:p>
    <w:p>
      <w:r>
        <w:rPr>
          <w:b/>
        </w:rPr>
        <w:t xml:space="preserve">Yhteenveto</w:t>
      </w:r>
    </w:p>
    <w:p>
      <w:r>
        <w:t xml:space="preserve">Mies on pidätetty sen jälkeen, kun nainen raiskattiin kaupungin keskustan kävelykadulla.</w:t>
      </w:r>
    </w:p>
    <w:p>
      <w:r>
        <w:rPr>
          <w:b/>
          <w:u w:val="single"/>
        </w:rPr>
        <w:t xml:space="preserve">Asiakirjan numero 26285</w:t>
      </w:r>
    </w:p>
    <w:p>
      <w:r>
        <w:t xml:space="preserve">Jaffnan asukkaiden rekisteröinti "laitonta</w:t>
      </w:r>
    </w:p>
    <w:p>
      <w:r>
        <w:t xml:space="preserve">Tamil National Alliancen (TNA) parlamentaarikko MA Sumandiran sanoi BBC Sandeshayalle, että toimenpide rikkoo korkeimman oikeuden aiempaa päätöstä. "Tämä on täysin laitonta. Yhteisöä ei voi rekisteröidä valikoivasti", hän sanoi. Parlamentin jäsen, joka on tunnettu ihmisoikeusasianajaja, sanoi lisäksi, että kyseessä on kansainvälisen oikeuden mukaan laiton teko. "Apartheid" Hän sanoi, että samanlainen järjestelmä oli käytössä sodan huippuvaiheessa, mutta sen teki poliisi, ja kyseinen säännös on hiljattain poistettu hätätilamääräyksistä. Hän vertasi tilannetta Etelä-Afrikan tilanteeseen apartheidin aikana. "Tätä harjoitettiin Etelä-Afrikan apartheid-aikana, ja Sri Lanka protestoi Etelä-Afrikan hallitusta vastaan tuolloin", hän sanoi. Sri Lankan armeija kiistää kuitenkin kohdistavansa toimet vain Jaffnan asukkaisiin. Sri Lankan armeijan tiedottaja kenraalimajuri Ubhaya Medawala sanoi, että poliisi rekisteröi asukkaita Sri Lankan muilla alueilla. Hän ei kuitenkaan maininnut muita alueita, joiden asukkaiden on rekisteröidyttävä turvallisuusjoukkoihin. "Voin sanoa, että sitä tapahtuu kaikkialla Sri Lankassa", hän sanoi BBC:n singaleankieliselle palvelulle. Kenraalimajuri Madawala lisäsi, että rekisteröinnin tekee poliisi, eivät turvallisuusjoukot.</w:t>
      </w:r>
    </w:p>
    <w:p>
      <w:r>
        <w:rPr>
          <w:b/>
        </w:rPr>
        <w:t xml:space="preserve">Yhteenveto</w:t>
      </w:r>
    </w:p>
    <w:p>
      <w:r>
        <w:t xml:space="preserve">Sri Lankan tamilipoliittinen puolue on jättänyt korkeimmalle oikeudelle vetoomuksen, jossa se vastustaa turvallisuusjoukkojen väittämää Jaffnan tamilien väkisinrekisteröintiä.</w:t>
      </w:r>
    </w:p>
    <w:p>
      <w:r>
        <w:rPr>
          <w:b/>
          <w:u w:val="single"/>
        </w:rPr>
        <w:t xml:space="preserve">Asiakirjan numero 26286</w:t>
      </w:r>
    </w:p>
    <w:p>
      <w:r>
        <w:t xml:space="preserve">Ukrainan kriisi: Luhanskin kapinallisjohtaja Plotnitski loukkaantui räjähdyksessä</w:t>
      </w:r>
    </w:p>
    <w:p>
      <w:r>
        <w:t xml:space="preserve">Luhanskin kansantasavallan johtajan Igor Plotnitskin autoon osui räjähdys Luhanskin kaupungissa. Myös kaksi muuta loukkaantui. Plotnitskin, 52, tilan sanotaan olevan vakaa sairaalahoidon jälkeen. Kapinallisten mukaan ukrainalaiset "sabotöörit" saattoivat olla hyökkäyksen takana, minkä Ukrainan viranomaiset kiistävät. Venäjä-mieliset kapinalliset kuvailivat lauantain iskua "terroristiseksi" teoksi ja lupasivat rangaista tekijöitä. He sanovat, että räjähde oli sijoitettu liikennevalojen lähelle ja räjähtänyt, kun Plotnitskyn auto ajoi sen ohi noin kello 08.00 paikallista aikaa (11.00 GMT). Useita kapinallisten komentajia on tapettu vastaavissa iskuissa viime kuukausina, mikä on herättänyt spekulaatioita kapinallisten riveissä käytävästä valtataistelusta. Separatistit julistivat Luhanskin kansantasavallan ja laajemman Donetskin kansantasavallan pian konfliktin puhjettua Itä-Ukrainassa vuonna 2014. Sen jälkeen näillä kahdella alueella on kuollut yli 9 500 ihmistä - heidän joukossaan monia siviilejä. Helmikuussa 2015 sovittiin tulitauosta, mutta molemmat osapuolet syyttävät toisiaan lähes päivittäisestä pommituksesta erottelulinjan yli. Yhteenotot idässä alkoivat pian sen jälkeen, kun Venäjä liitti Ukrainan eteläisen Krimin niemimaan. Kiova ja länsi syyttävät Moskovaa kapinallisten aseistamisesta ja venäläisten joukkojen lähettämisestä taistelemaan Itä-Ukrainaan. Kreml kiistää joukkojen lähettämisen, mutta myöntää, että venäläiset vapaaehtoiset ovat taistelleet kapinallisten rinnalla.</w:t>
      </w:r>
    </w:p>
    <w:p>
      <w:r>
        <w:rPr>
          <w:b/>
        </w:rPr>
        <w:t xml:space="preserve">Yhteenveto</w:t>
      </w:r>
    </w:p>
    <w:p>
      <w:r>
        <w:t xml:space="preserve">Itä-Ukrainan separatistisen tasavallan johtaja Igor Plotnitski on loukkaantunut pommi-iskussa, vahvistivat kapinallisviranomaiset.</w:t>
      </w:r>
    </w:p>
    <w:p>
      <w:r>
        <w:rPr>
          <w:b/>
          <w:u w:val="single"/>
        </w:rPr>
        <w:t xml:space="preserve">Asiakirjan numero 26287</w:t>
      </w:r>
    </w:p>
    <w:p>
      <w:r>
        <w:t xml:space="preserve">Whipsnaden eläintarhan wallaby käyttää reppua korvaavana pussina</w:t>
      </w:r>
    </w:p>
    <w:p>
      <w:r>
        <w:t xml:space="preserve">Seitsemän kuukauden ikäinen Bennett's wallaby, Tilly, löydettiin Whipsnaden eläintarhasta maassa kuukausi sitten. Eläintenhoitaja Jo Shirley on kantanut sitä repussa, koska se "jäljittelee äidin pussia". Hän sanoi: "Se auttaa myös säätelemään Tillyn lämpötilaa, mihin se ei pystyisi ilman sitä, ja se auttaa pitämään sen turvassa ja lämpimänä." Tilly, joka olisi syntyessään ollut hieman isompi kuin leivottu papu, tarvitsi pulloruokintaa, erikoismaitoa ja vitamiinilisää ympäri vuorokauden, kun hänet löydettiin. "Tillyn ruokkiminen kolmen tunnin välein oli uuvuttavaa, mutta hän tarvitsi ruokintaa vähän ja usein, jotta hänen voimansa kasvaisivat", Shirley sanoi. "Nyt kun hän on kasvanut, häntä tarvitsee ruokkia vain noin neljä kertaa päivässä, ja hän voi todella hyvin. "Se viettää edelleen suurimman osan päivästä rinkassaan peiton kanssa, mutta se on alkanut seikkailla, hyppiä ympäriinsä ja uskaltautua enemmän ulos." Tilly pitää reppua kotinaan vielä muutaman kuukauden ajan, ennen kuin hän siirtyy eläintarhan lasten maatilalle.</w:t>
      </w:r>
    </w:p>
    <w:p>
      <w:r>
        <w:rPr>
          <w:b/>
        </w:rPr>
        <w:t xml:space="preserve">Yhteenveto</w:t>
      </w:r>
    </w:p>
    <w:p>
      <w:r>
        <w:t xml:space="preserve">Bedfordshiren eläintarhassa hylätty wallaby elää repussa, joka toimii emonsa korvikkeena.</w:t>
      </w:r>
    </w:p>
    <w:p>
      <w:r>
        <w:rPr>
          <w:b/>
          <w:u w:val="single"/>
        </w:rPr>
        <w:t xml:space="preserve">Asiakirjan numero 26288</w:t>
      </w:r>
    </w:p>
    <w:p>
      <w:r>
        <w:t xml:space="preserve">Tupakkakaupan vetoomus suunnitelmasta kieltää näytöt Guernseyllä</w:t>
      </w:r>
    </w:p>
    <w:p>
      <w:r>
        <w:t xml:space="preserve">Valtion terveys- ja sosiaalipalveluista vastaava osasto ehdottaa tätä toimenpidettä nuorten tupakoinnin vähentämiseksi. Kanaalisaarten tupakan maahantuojien ja valmistajien yhdistys on kuitenkin kirjoittanut kansanedustajille ja pyytänyt heitä hylkäämään suunnitelmat. Jos kielto hyväksytään, tupakkatuotteet kielletään myymälöiden esillepanoista ja lentoaseman verovapaista myyntipaikoista. Ammattiliiton kirjeessä esitetään useita suunnitelmia vastustavia seikkoja ja väitetään, että ehdotuksen vaikutuksia ei ole tutkittu riittävästi. Siinä huomautetaan, että Guernseyn vähittäiskauppiaat saattavat joutua kunnostamaan myymälänsä kiellon noudattamiseksi, ja Skotlannin hallituksen omaan sääntelyn vaikutustenarviointiin perustuvien laskelmien perusteella väitetään, että tämä voisi maksaa niille yli 1 000 puntaa.</w:t>
      </w:r>
    </w:p>
    <w:p>
      <w:r>
        <w:rPr>
          <w:b/>
        </w:rPr>
        <w:t xml:space="preserve">Yhteenveto</w:t>
      </w:r>
    </w:p>
    <w:p>
      <w:r>
        <w:t xml:space="preserve">Guernseyn poliitikkoja kehotetaan olemaan toteuttamatta tupakkatuotteiden esilläpitokieltoa.</w:t>
      </w:r>
    </w:p>
    <w:p>
      <w:r>
        <w:rPr>
          <w:b/>
          <w:u w:val="single"/>
        </w:rPr>
        <w:t xml:space="preserve">Asiakirjan numero 26289</w:t>
      </w:r>
    </w:p>
    <w:p>
      <w:r>
        <w:t xml:space="preserve">Brasilian patokatastrofiyritykset joutuvat vastaamaan rikossyytteisiin</w:t>
      </w:r>
    </w:p>
    <w:p>
      <w:r>
        <w:t xml:space="preserve">Poliisin mukaan molemmat yritykset käyttivät väärennettyjä asiakirjoja, joiden mukaan Feijãon pato oli vakaa. Ainakin 248 ihmistä sai surmansa, kun mutameri peitti alleen henkilökunnan ruokalan, toimistoja ja läheisiä maatiloja. Romahdus oli Brasilian pahin teollisuusonnettomuus. Kaksikymmentäkaksi ihmistä on edelleen kateissa. Seitsemän Valen ja kuusi Tüv Südin työntekijää on asetettu syytteeseen, kertoi O Globo. Vale sanoo saaneensa tietoonsa liittovaltion poliisin raportin. Tüv Süd kieltäytyi kommentoimasta asiaa. Brasilialainen tuomari määräsi heinäkuussa Valea maksamaan korvauksia kaikista padon sortumisesta aiheutuneista vahingoista ja totesi, että yhtiö on vastuussa kaikkien vahinkojen korjaamisesta, myös taloudellisten vaikutusten korjaamisesta. Samassa kuussa paljastui sähköpostiviestejä, jotka osoittivat, että Tüv Südin oma analyysi padosta ei alun perin täyttänyt virallisia vaatimuksia. Lue lisää padon sortumisesta: Tüv Süd tarkasti padon kuukausia ennen romahdusta. Kyseessä oli jätepato - jätteellä täytetty pengermä - ja läheisen kaivoksen vuosikymmeniä vanhoja jätteitä oli kasattu ja ruohotettu. Rikastushiekkapadot ovat alttiita "nesteytymiselle", kun kiinteä aines alkaa eri syistä toimia ja liikkua kuin neste, jolloin ne ovat vaarassa sortua. Tutkijoiden haltuunsa saamista asiakirjoista ja sisäisistä sähköpostiviesteistä käy ilmi, että Tüv Südin työntekijät tiesivät noin vuoden ajan, että pato oli nesteytynyt. Brasilian senaatti kehotti heinäkuussa syyttäjiä nostamaan syytteet ympäristövahingoista tahattomaan tappoon Valen ylimmän johdon jäseniä vastaan padon romahtamisen aikaan. Vale väitti tuolloin, että yhtiön johtavat virkamiehet eivät olleet olleet tietoisia mistään "välittömästä riskistä" padolla ennen padon romahtamista. Myös muiden patojen romahtamisvaara on huolestuttava.</w:t>
      </w:r>
    </w:p>
    <w:p>
      <w:r>
        <w:rPr>
          <w:b/>
        </w:rPr>
        <w:t xml:space="preserve">Yhteenveto</w:t>
      </w:r>
    </w:p>
    <w:p>
      <w:r>
        <w:t xml:space="preserve">Brasilian liittovaltion poliisi on raporttien mukaan esittänyt rikossyytteitä kaivosjätti Valelle ja saksalaiselle turvallisuusalan yritykselle Tüv Südille sekä 13:lle heidän työntekijälleen tammikuussa tapahtuneen kuolettavan patomurron vuoksi.</w:t>
      </w:r>
    </w:p>
    <w:p>
      <w:r>
        <w:rPr>
          <w:b/>
          <w:u w:val="single"/>
        </w:rPr>
        <w:t xml:space="preserve">Asiakirjan numero 26290</w:t>
      </w:r>
    </w:p>
    <w:p>
      <w:r>
        <w:t xml:space="preserve">Wood Group säilyttää Pohjanmeren sopimuksen</w:t>
      </w:r>
    </w:p>
    <w:p>
      <w:r>
        <w:t xml:space="preserve">Triton FPSO:n integroituja tukipalveluja koskeva sopimus on kaksivuotinen. Wood Group on saanut tänä vuonna jo seitsemän jatkosopimusta Pohjanmerellä, ja viimeisin sopimus osoittaa sen vahvuuden tällä alueella. Yhdistyneessä kuningaskunnassa konserni työllistää yli 11 000 ihmistä maalla ja merellä. Wood Group PSN:n Yhdistyneen kuningaskunnan toimitusjohtaja Dave Stewart sanoi: "Olemme tukeneet Triton FPSO -alusta yli 14 vuoden ajan, ja olemme iloisia voidessamme jatkaa sopimusta uuden operaattorin kanssa. "Dana Petroleum on dynaaminen uusi toimija, ja tämän työn varmistaminen antaa meille hyvät mahdollisuudet tukea Dana Petroleumia sen jatkaessa liiketoimintansa kasvattamista Yhdistyneessä kuningaskunnassa."</w:t>
      </w:r>
    </w:p>
    <w:p>
      <w:r>
        <w:rPr>
          <w:b/>
        </w:rPr>
        <w:t xml:space="preserve">Yhteenveto</w:t>
      </w:r>
    </w:p>
    <w:p>
      <w:r>
        <w:t xml:space="preserve">Insinööritoimisto Wood Group PSN on saanut Dana Petroleumin kanssa Pohjanmerellä sopimuksen, jonka arvo on 40 miljoonaa puntaa vuodessa.</w:t>
      </w:r>
    </w:p>
    <w:p>
      <w:r>
        <w:rPr>
          <w:b/>
          <w:u w:val="single"/>
        </w:rPr>
        <w:t xml:space="preserve">Asiakirjan numero 26291</w:t>
      </w:r>
    </w:p>
    <w:p>
      <w:r>
        <w:t xml:space="preserve">Mies, joka ajoi poliisin päälle Ketteringissä, vangittiin vankilaan</w:t>
      </w:r>
    </w:p>
    <w:p>
      <w:r>
        <w:t xml:space="preserve">Poliisin mukaan Andrew Brady hyökkäsi poliisin kimppuun "erittäin holtittomalla teolla" Barnes Closessa, Ketteringissä, 6. toukokuuta. Konstaapeli sai vammojaan Ketteringin yleissairaalassa. Brady, 25, kotoisin Duck Streetiltä, Rushdenista, myönsi torstaina Leicester Crown Courtissa vaarallisen ajamisen ja todellisen ruumiinvamman, ja hänet tuomittiin yhteensä 126 viikoksi vankilaan. Hän tunnusti myös syyllisyytensä ajokieltoon ja ehdollisen rangaistuksen rikkomiseen. Northamptonshiren poliisin nimeltä mainitsematon konstaapeli sai ranteen murtuman, kun harmaa Peugeot 206 ajettiin tahallaan häntä päin, poliisi kertoi. Auto osui konstaapelin jalkaan, jolloin hän kaatui konepellille. Auto löytyi myöhemmin hylättynä Stanley Boddington Courtista Ketteringistä. Tuolloin rikoskomisario Tania Ash kuvaili tekoa "äärimmäisen holtittomaksi teoksi, jossa rikoksentekijä yritti tahallaan vahingoittaa poliiseja, jotka olivat hoitamassa laillista tehtäväänsä".</w:t>
      </w:r>
    </w:p>
    <w:p>
      <w:r>
        <w:rPr>
          <w:b/>
        </w:rPr>
        <w:t xml:space="preserve">Yhteenveto</w:t>
      </w:r>
    </w:p>
    <w:p>
      <w:r>
        <w:t xml:space="preserve">Mies, joka ajoi päin poliisia ja mursi tämän ranteen, on saanut yli kaksi vuotta vankeutta.</w:t>
      </w:r>
    </w:p>
    <w:p>
      <w:r>
        <w:rPr>
          <w:b/>
          <w:u w:val="single"/>
        </w:rPr>
        <w:t xml:space="preserve">Asiakirjan numero 26292</w:t>
      </w:r>
    </w:p>
    <w:p>
      <w:r>
        <w:t xml:space="preserve">Sir Tom Jones paljastaa kappaleita kirkkokonsertissa</w:t>
      </w:r>
    </w:p>
    <w:p>
      <w:r>
        <w:t xml:space="preserve">Walesilainen veteraani esitti kappaleita Praise- ja Blame-levyistä lehdistölle 180 vuotta vanhassa One Mayfairissa Lontoossa, joka tunnettiin aiemmin nimellä St Mark's. Hopeahiuksinen laulaja on jättänyt taakseen Sexbomb-aikansa ja hänen viimeisimmän keksintönsä ansiosta häntä on verrattu Johnny Cashiin ja Robert Plantiin. Materiaali on niin tuoretta, että hän unohti keikalla yhden kappaleen aikana sanat. Albumi on äänitetty tuottaja Ethan Johnsin kanssa, joka on työskennellyt muun muassa Laura Marlingin, Kings of Leonin ja Paulo Nutinin kanssa. Ensimmäinen single julkaistaan hänen 70-vuotissyntymäpäivänään maanantaina. Se on tupla-A-puoli, jossa on coverit John Lee Hookerin Burning Hellistä ja Bob Dylanin What Good Am I? -kappaleesta. Albumi ilmestyy heinäkuussa. "Olen harrastanut hengellistä musiikkia lapsesta asti", tähti sanoi hiljattain. "Lauloimme aina paljon gospelia kappelissa ja hautajaisissa. "Ja tajusin, että kun rock 'n' roll alkoi 50-luvulla, se tuli sieltä - gospelista, kantrista ja bluesista."</w:t>
      </w:r>
    </w:p>
    <w:p>
      <w:r>
        <w:rPr>
          <w:b/>
        </w:rPr>
        <w:t xml:space="preserve">Yhteenveto</w:t>
      </w:r>
    </w:p>
    <w:p>
      <w:r>
        <w:t xml:space="preserve">Sir Tom Jones valitsi historiallisen kirkon uuden hengellisen albuminsa kappaleiden ensiesitykseen.</w:t>
      </w:r>
    </w:p>
    <w:p>
      <w:r>
        <w:rPr>
          <w:b/>
          <w:u w:val="single"/>
        </w:rPr>
        <w:t xml:space="preserve">Asiakirjan numero 26293</w:t>
      </w:r>
    </w:p>
    <w:p>
      <w:r>
        <w:t xml:space="preserve">Michael Maguiren kuolema: Maguire: Tapauksen poliisit ylistetty</w:t>
      </w:r>
    </w:p>
    <w:p>
      <w:r>
        <w:t xml:space="preserve">Everstiluutnantti Richard Bell ja vääpeli Stuart Pankhurst auttoivat järjestämään vuonna 2012 harjoituksen, jossa 21-vuotias ranger Michael Maguire kuoli. Häneen osui harhaluoti Castlemartinissa Pembrokeshiressä. Everstiluutnantti Bell ja WO Pankhurst kiistävät molemmat toimineensa huolimattomasti. Operaatiota johtanut kapteeni Jonathan Price, 32, kiistää tapon. "Erittäin ammattitaitoinen" Sotaoikeudessa Bulfordissa, Wiltsin osavaltiossa, kahden lapsen isä Pankhurstia kehuttiin "lempeäksi ja lempeäksi mieheksi". Muiden armeijan upseerien lausunnoissa oikeus kuuli, että 40-vuotiaalla on "lahjakkuus" nuorten alokkaiden kehittämisessä. Eversti M Murdoch, kuten häntä kutsuttiin oikeudelle luetussa lausunnossa, sanoi: "Hän on yksi ammattitaitoisimmista ja kyvykkäimmistä sotilaista, joita olen tavannut koko urani aikana, ja vain harvat miehet ovat sellaisia, joita arvostan korkeammalle kuin tätä miestä", sanoi everstiluutnantti M. Lewis: "Hän on sekä esimerkillinen sotilas että johtaja, joka on äärimmäisen lahjakas." Sotaoikeudessa kuultiin myös everstiluutnantti Bellin luonnehdintoja, jota syytetään huolimattomuudesta, koska hän ei ollut tarkistanut ampumaradan suunnitelmia. Häntä kuvailtiin "erittäin päteväksi" sotilaaksi. Todistajana kenraali Sir Adrian Bradshaw sanoi, että hän "luottaa täysin" 45-vuotiaaseen everstiluutnantti Belliin ja että tämä on "poikkeuksellinen". Molemmat miehet kiistävät toimineensa huolimattomasti velvollisuuttaan hoitaessaan, ja asian käsittely jatkuu.</w:t>
      </w:r>
    </w:p>
    <w:p>
      <w:r>
        <w:rPr>
          <w:b/>
        </w:rPr>
        <w:t xml:space="preserve">Yhteenveto</w:t>
      </w:r>
    </w:p>
    <w:p>
      <w:r>
        <w:t xml:space="preserve">Kahta armeijan upseeria, joita syytetään huolimattomasta toiminnasta ampumaharjoituksessa, jossa kuoli sotilas, on kuvattu "erinomaisiksi" ja "erittäin päteviksi", kuten sotaoikeudessa todettiin.</w:t>
      </w:r>
    </w:p>
    <w:p>
      <w:r>
        <w:rPr>
          <w:b/>
          <w:u w:val="single"/>
        </w:rPr>
        <w:t xml:space="preserve">Asiakirjan numero 26294</w:t>
      </w:r>
    </w:p>
    <w:p>
      <w:r>
        <w:t xml:space="preserve">Aberystwythin yliopiston tutkijat johtavat jäätikkötutkimusta</w:t>
      </w:r>
    </w:p>
    <w:p>
      <w:r>
        <w:t xml:space="preserve">Ryhmä sai 370 000 punnan apurahan, jolla se tutki jäätiköitymisen aiheuttamia vaaroja ja niiden vaikutuksia yhdessä Exeterin yliopiston ja Chilen tutkijoiden kanssa. He tarkastelevat vaarojen, kuten tulvien, muuttuvaa suuruutta, esiintymistiheyttä ja jakautumista ilmastonmuutoksen yhteydessä. Helmikuussa jäätikkö nimettiin yliopiston Neil Glasserin mukaan. "Jäätiköiden vetäytyessä Chilessä on nyt syntymässä jääpatoja ja moreenipatoja", professori Glasser sanoi. "Ne muodostavat yhä suuremman uhan alajuoksulla sijaitseville yhteisöille ja infrastruktuurille." Perussa jäätiköiden aiheuttamat tulvat ovat aiheuttaneet noin 32 000 ihmisen kuoleman 1900-luvulla. Nepalin Himalajalla kustannukset voivat ylittää 500 miljoonaa Yhdysvaltain dollaria, jos tulva tuhoaa yhden ainoan vesivoimalaitoksen.</w:t>
      </w:r>
    </w:p>
    <w:p>
      <w:r>
        <w:rPr>
          <w:b/>
        </w:rPr>
        <w:t xml:space="preserve">Yhteenveto</w:t>
      </w:r>
    </w:p>
    <w:p>
      <w:r>
        <w:t xml:space="preserve">Aberystwythin yliopiston tutkijat johtavat kaksivuotista tutkimusta Chilen jäätiköiden aiheuttamista vaaroista.</w:t>
      </w:r>
    </w:p>
    <w:p>
      <w:r>
        <w:rPr>
          <w:b/>
          <w:u w:val="single"/>
        </w:rPr>
        <w:t xml:space="preserve">Asiakirjan numero 26295</w:t>
      </w:r>
    </w:p>
    <w:p>
      <w:r>
        <w:t xml:space="preserve">Schmallenberg-virus: Yhdeksän uutta tapausta löydetty</w:t>
      </w:r>
    </w:p>
    <w:p>
      <w:r>
        <w:t xml:space="preserve">Se tarkoittaa, että Yhdistyneessä kuningaskunnassa on raportoitu yhteensä 92 Schmallenberg-virustapausta. Ympäristö-, elintarvike- ja maaseutuasioiden ministeriön mukaan kaksi uutta tapausta on nautoja, muut lampaita. Ihmisten ei uskota sairastuvan virukseen, jonka uskotaan leviävän kääpien, hyttysten ja punkkien välityksellä. Englannissa sitä on nyt havaittu Wightin saarella sekä Wiltshiressä, West Berkshiressä ja Gloucestershiressä. Lisäksi Norfolkin, Suffolkin, Essexin, Kentin, Itä- ja Länsi-Sussexin, Hertfordshiren, Surreyn, Hampshiren ja Cornwallin maatiloilla on aiemmin todettu tapauksia. Defra sanoi epäilevänsä, että karja on voinut saada viruksen tartunnan tartunnan saaneista kääpiöistä, jotka ovat kulkeutuneet kanaalin yli tartunta-alueilta Euroopassa. Tartunta on ilmeisesti oireeton aikuisilla lampailla. Virus voi kuitenkin vahingoittaa sikiötä, kun kantavat naaraat saavat tartunnan, mikä johtaa erilaisiin epämuodostumiin syntyessään. Yksikään tartunnan saaneista tiloista ei ole tuonut eläimiä vuonna 2011 Manner-Euroopan tartunta-alueilta. Taudin vaikutus Yhdistyneen kuningaskunnan lammaskarjaan selviää seuraavien kahden viikon aikana, kun karitsointikausi saavuttaa huippunsa. National Farmers Union oli aiemmin varoittanut alaa odottamaan satoja ilmoituksia Schmallenbergin taudista tulevina viikkoina.</w:t>
      </w:r>
    </w:p>
    <w:p>
      <w:r>
        <w:rPr>
          <w:b/>
        </w:rPr>
        <w:t xml:space="preserve">Yhteenveto</w:t>
      </w:r>
    </w:p>
    <w:p>
      <w:r>
        <w:t xml:space="preserve">Hallituksen mukaan yhdeksän uutta maatilaa Etelä-Englannissa on ilmoittanut tapauksista, jotka liittyvät tautiin, joka aiheuttaa synnynnäisiä epämuodostumia ja keskenmenoja karjassa.</w:t>
      </w:r>
    </w:p>
    <w:p>
      <w:r>
        <w:rPr>
          <w:b/>
          <w:u w:val="single"/>
        </w:rPr>
        <w:t xml:space="preserve">Asiakirjan numero 26296</w:t>
      </w:r>
    </w:p>
    <w:p>
      <w:r>
        <w:t xml:space="preserve">Scunthorpen voimalaitoksen mielenosoittajat tuomittu</w:t>
      </w:r>
    </w:p>
    <w:p>
      <w:r>
        <w:t xml:space="preserve">Mielenosoittajia oli syytetty maantien estämisestä uuden 350 miljoonan punnan arvoisen voimalaitoksen rakentamispaikalla heinäkuussa järjestettyjen mielenosoitusten jälkeen. Scunthorpen lähellä sijaitseva Keadby 2 rakennetaan olemassa olevan laitoksen rinnalle. Viisi naista sai Grimsby Magistrates' Courtissa 12 kuukauden ehdollisen vapautuksen. Ellen Gibson, 25, Almond Close, Lontoo, Leilah Botham, 41, Compass Close, Oxford, Elizabeth Howson, 26, Park Crescent, Bristol, Zoe Smith, 42, Llandaff Road, Cardiff, ja Maddy Yarwood, 25, Park Crescent, Bristol, määrättiin myös maksamaan oikeudenkäyntikulut. Kuulemisen jälkeen Gibson sanoi: "Olemme pahoillamme toimistamme aiheutuneesta häiriöstä, mutta mielestämme tätä rakentamista ei pitäisi jatkaa, ja olemme tyytyväisiä, että olemme voineet esittää vastalauseen." SSE, joka omistaa laitosalueen, on aiemmin sanonut, että 840 MW sähköä tuottava voimalaitos olisi "Euroopan puhtain ja tehokkain kaasuvoimalaitos". Seuraa BBC East Yorkshire ja Lincolnshire -lehtiä Facebookissa, Twitterissä ja Instagramissa. Lähetä juttuideoita osoitteeseen yorkslincs.news@bbc.co.uk.</w:t>
      </w:r>
    </w:p>
    <w:p>
      <w:r>
        <w:rPr>
          <w:b/>
        </w:rPr>
        <w:t xml:space="preserve">Yhteenveto</w:t>
      </w:r>
    </w:p>
    <w:p>
      <w:r>
        <w:t xml:space="preserve">Ilmastonmuutosta vastustavat mielenosoittajat, jotka tukkivat sisäänkäynnin ja kiipesivät nostureihin uuden kaasuvoimalan työmaalla, on vapautettu ehdollisesti.</w:t>
      </w:r>
    </w:p>
    <w:p>
      <w:r>
        <w:rPr>
          <w:b/>
          <w:u w:val="single"/>
        </w:rPr>
        <w:t xml:space="preserve">Asiakirjan numero 26297</w:t>
      </w:r>
    </w:p>
    <w:p>
      <w:r>
        <w:t xml:space="preserve">EU:n tuomioistuimen mukaan lentojen myöhästymiskorvaus on maksettava.</w:t>
      </w:r>
    </w:p>
    <w:p>
      <w:r>
        <w:t xml:space="preserve">Tuomio pitää voimassa tuomioistuimen vuonna 2009 antaman päätöksen, jonka joukko lentoyhtiöitä, kuten BA ja Easyjet, oli riitauttanut. Matkustajat voivat vaatia korvausta 250 eurosta (324 dollaria, 204 puntaa) 600 euroon lentomatkan pituudesta riippuen. Korvausta ei makseta "poikkeuksellisissa olosuhteissa". Tuomioistuin ei täsmentänyt, mitä nämä voivat olla, vaan totesi ainoastaan, että kyseessä ovat olosuhteet, joihin lentoyhtiö ei voinut vaikuttaa. Vuonna 2004 käyttöön otetut EU:n säädökset velvoittavat lentoyhtiöt maksamaan matkustajille korvauksia tietyistä peruutuksista ja viivästyksistä. Euroopan yhteisöjen tuomioistuin vahvisti vuonna 2009 antamassaan tuomiossa, että myöhästyneitä matkustajia olisi kohdeltava ikään kuin heidän lentonsa olisi peruttu, jos viivästyminen kestää yli kolme tuntia. Tätä ennen matkustajat olivat voineet vaatia korvausta vain aterioista, virvokkeista, kahdesta ilmaisesta puhelinpuhelusta ja yön yli viivästyneiden matkustajien osalta hotellimajoituksesta ja kuljetuksesta hotelliin ja takaisin. Jotkin lentoyhtiöt kieltäytyivät kuitenkin noudattamasta tätä tuomiota, ja lentoyhtiöiden ja matkailujärjestöjen - BA, Easy Jet, TUI Travel ja International Air Transport Association - ryhmän tekemä valitus sai Englannin korkeimman oikeuden palauttamaan asian Euroopan yhteisöjen tuomioistuimeen elokuussa 2010.</w:t>
      </w:r>
    </w:p>
    <w:p>
      <w:r>
        <w:rPr>
          <w:b/>
        </w:rPr>
        <w:t xml:space="preserve">Yhteenveto</w:t>
      </w:r>
    </w:p>
    <w:p>
      <w:r>
        <w:t xml:space="preserve">Lentoyhtiöiden on maksettava korvauksia matkustajille, jotka ovat myöhässä vähintään kolme tuntia, Euroopan yhteisöjen tuomioistuin on päättänyt.</w:t>
      </w:r>
    </w:p>
    <w:p>
      <w:r>
        <w:rPr>
          <w:b/>
          <w:u w:val="single"/>
        </w:rPr>
        <w:t xml:space="preserve">Asiakirjan numero 26298</w:t>
      </w:r>
    </w:p>
    <w:p>
      <w:r>
        <w:t xml:space="preserve">Castle Valen kuolema: Nainen pidätettiin miehen murhasta</w:t>
      </w:r>
    </w:p>
    <w:p>
      <w:r>
        <w:t xml:space="preserve">Poliisit kutsuttiin Merlin Walkiin Castle Valessa Birminghamissa noin klo 01:10 BST. West Midlandsin poliisi ilmoitti, että ruumiinavaus tehdään aikanaan, ja tutkinta jatkuu. 52-vuotias nainen on edelleen poliisin huostassa. Komisario Caroline Corfield sanoi: "Mies on valitettavasti menettänyt henkensä, ja pyrimme selvittämään, mitä tarkalleen ottaen tapahtui varhain tänä aamuna. "Teemme tutkimuksia talosta taloon alueella, mutta kehotamme kaikkia, joilla on tietoja, jotka voivat auttaa tutkintaamme, ilmoittautumaan." Seuraa BBC West Midlandsia Facebookissa ja Twitterissä ja tilaa paikalliset uutispäivitykset suoraan puhelimeesi.</w:t>
      </w:r>
    </w:p>
    <w:p>
      <w:r>
        <w:rPr>
          <w:b/>
        </w:rPr>
        <w:t xml:space="preserve">Yhteenveto</w:t>
      </w:r>
    </w:p>
    <w:p>
      <w:r>
        <w:t xml:space="preserve">Nainen on pidätetty epäiltynä talosta kuolleena löydetyn 60-vuotiaan miehen murhasta.</w:t>
      </w:r>
    </w:p>
    <w:p>
      <w:r>
        <w:rPr>
          <w:b/>
          <w:u w:val="single"/>
        </w:rPr>
        <w:t xml:space="preserve">Asiakirjan numero 26299</w:t>
      </w:r>
    </w:p>
    <w:p>
      <w:r>
        <w:t xml:space="preserve">Hampshiren uimaranta rakennettiin pikkutärskyjen paluuta varten.</w:t>
      </w:r>
    </w:p>
    <w:p>
      <w:r>
        <w:t xml:space="preserve">Etelä-Binnessin saaren rantaa on täydennetty, jotta pikku tiirojen pesimäalueita voitaisiin suojella tulvilta. Se on osa kolmivuotista suojeluhanketta, jossa alueelle luodaan lisää pesimäympäristöjä. Rannan korkeuden nostamisen toivotaan auttavan estämään pesien huuhtoutumisen korkeamman vuoroveden vuoksi. Etelärannikolla pesivien tiiraparien määrä on vähentynyt yli kahdella kolmasosalla 1980-luvulta. Alueella pesii nykyisin noin 117 paria, joista yli puolet pesii Langstone Harbourin rannalla, kun 30 vuotta sitten vastaava luku oli noin 350 paria. RSPB Langstone Harbourin alueen johtaja Wez Smith sanoi, että ranta tarjoaa nyt "houkuttelevan ja turvallisen" pesimäalueen alueen pikkutyllien populaatiolle pesimäkauden aikana. Hän lisäsi: "Merenpinnan nousu on todellinen ongelma pikkutyllien kannalta tulevina vuosina, ja Langstone Harbourin merkittävän populaation suojelu edistää merkittävästi sen kansallisesti vähenevän kannan säilymistä." Hanketta rahoittavat Euroopan unionin Interreg-ohjelma, Heritage Lottery Fund ja Veolia Environmental Trust.</w:t>
      </w:r>
    </w:p>
    <w:p>
      <w:r>
        <w:rPr>
          <w:b/>
        </w:rPr>
        <w:t xml:space="preserve">Yhteenveto</w:t>
      </w:r>
    </w:p>
    <w:p>
      <w:r>
        <w:t xml:space="preserve">Noin 500 tonnia kiviainesta on toimitettu Hampshiren rannalle, jotta rantaviiva olisi valmis yhden maan harvinaisimmista linnuista paluuta varten.</w:t>
      </w:r>
    </w:p>
    <w:p>
      <w:r>
        <w:rPr>
          <w:b/>
          <w:u w:val="single"/>
        </w:rPr>
        <w:t xml:space="preserve">Asiakirjan numero 26300</w:t>
      </w:r>
    </w:p>
    <w:p>
      <w:r>
        <w:t xml:space="preserve">Birminghamin pubipommi-iskut: Perheet haastavat tutkinnan päätöksen</w:t>
      </w:r>
    </w:p>
    <w:p>
      <w:r>
        <w:t xml:space="preserve">Useat sukulaiset ilmoittivat, etteivät he osallistuisi tutkimuksiin kuolinsyyntutkija Sir Peter Thornton QC:n päätöksen jälkeen. Kymmentä perhettä edustava lakiasiaintoimisto sanoi, että tutkinnan laajuutta voitaisiin laajentaa. Kaupungissa räjähti kaksi pommia vuonna 1974, joissa kuoli 21 ihmistä. KRW Law -yhtiön edustaja Anurag Deb sanoi, että uudelleentarkastelu on "tärkeä saavutus jatkuvassa pyrkimyksessä löytää totuus, oikeus ja vastuu asiakkaidemme puolesta". Marraskuun 21. päivän yönä 1974 IRA asensi kaksi pommia, jotka räjäyttivät Tavern in the Townin ja läheisen Mulberry Bush -pubin, tappoivat 21 ihmistä ja haavoittivat 220:ta. Uhrien omaiset ovat taistelleet vuosia sen puolesta, että tutkimukset aloitettaisiin uudelleen. Kuulemiset järjestettiin päiviä pommi-iskujen jälkeen, mutta ne lopetettiin kuulematta mitään todisteita. Ketään ei ole syytetty iskuista sen jälkeen, kun kuusi miestä vapautettiin vankilasta vuonna 1991. Perheet olivat "järkyttyneitä", kun Sir Peter sulki pois sen, että iskujen takana uskottiin olleen IRA:n epäillyt. Justice4the21, monia omaisia edustava kampanjaryhmä, sanoi, että se ei enää osallistuisi kuulemisiin päätöksen jälkeen. Ryhmä pyytää myös Irlannin poliisia haastattelemaan IRA:n pommittajaksi tunnustautunutta Michael Hayesia. Hayes, 69, kertoi hiljattain BBC:n haastattelussa, että hän hyväksyi "kollektiivisen vastuun" pommi-iskusta, mutta ei tiennyt, kuka pommilaitteet asensi. Tutkintapäätöstä koskeva uudelleenkäsittely käsitellään 27. marraskuuta jälkeen. Muutos 14. maaliskuuta 2019: Juttua on päivitetty vastaamaan viimeisintä tietoa, jonka mukaan räjähdyksissä loukkaantui 220 ihmistä.</w:t>
      </w:r>
    </w:p>
    <w:p>
      <w:r>
        <w:rPr>
          <w:b/>
        </w:rPr>
        <w:t xml:space="preserve">Yhteenveto</w:t>
      </w:r>
    </w:p>
    <w:p>
      <w:r>
        <w:t xml:space="preserve">Birminghamin pubipommi-iskujen uhrien perheet ovat saaneet luvan haastaa kuolinsyyntutkija, joka kielsi epäiltyjen nimeämisen tragediaa koskevissa tutkimuksissa.</w:t>
      </w:r>
    </w:p>
    <w:p>
      <w:r>
        <w:rPr>
          <w:b/>
          <w:u w:val="single"/>
        </w:rPr>
        <w:t xml:space="preserve">Asiakirjan numero 26301</w:t>
      </w:r>
    </w:p>
    <w:p>
      <w:r>
        <w:t xml:space="preserve">Oswestryn hyökkäyskuolema: Teini-ikäinen pidätettiin murhasta</w:t>
      </w:r>
    </w:p>
    <w:p>
      <w:r>
        <w:t xml:space="preserve">Uhri, joka on parikymppinen, sai yhden pistohaavan vatsaan ja kuoli myöhemmin Royal Shrewsburyn sairaalassa. West Mercian poliisin mukaan hänet pahoinpideltiin Lord Streetillä, Oswestryssä, hieman ennen kello 20.20 BST keskiviikkona. Poliisit kuulustelevat 18-vuotiasta epäiltyä myöhemmin. Lord Street ja Oak Streetin parkkipaikka on eristetty. Poliisin suuronnettomuusyksikön komisario Neil Jamieson sanoi, että tutkinta on vasta alkuvaiheessa ja että poliisit yrittävät selvittää tarkat olosuhteet, jotka johtivat miehen kuolemaan. Hän pyysi kaikkia, joilla on tietoja hyökkäyksestä, ilmoittautumaan. Uhrin perheelle on ilmoitettu, poliisi kertoi.</w:t>
      </w:r>
    </w:p>
    <w:p>
      <w:r>
        <w:rPr>
          <w:b/>
        </w:rPr>
        <w:t xml:space="preserve">Yhteenveto</w:t>
      </w:r>
    </w:p>
    <w:p>
      <w:r>
        <w:t xml:space="preserve">Teini on pidätetty murhasta epäiltynä sen jälkeen, kun miehen kimppuun hyökättiin Shropshiren kaupungissa.</w:t>
      </w:r>
    </w:p>
    <w:p>
      <w:r>
        <w:rPr>
          <w:b/>
          <w:u w:val="single"/>
        </w:rPr>
        <w:t xml:space="preserve">Asiakirjan numero 26302</w:t>
      </w:r>
    </w:p>
    <w:p>
      <w:r>
        <w:t xml:space="preserve">Woodlandin öljynporaustutkimus Surreyssä alkaa</w:t>
      </w:r>
    </w:p>
    <w:p>
      <w:r>
        <w:t xml:space="preserve">Europa Oil and Gas haki lupaa poraukseen Bury Hill Woodissa, Coldharbour Lanen varrella Holmwoodissa, lähellä Dorkingia. Surreyn kreivikunnanvaltuuston suunnittelukomitea hylkäsi hakemuksen toukokuussa 2011. Yhtiö on valittanut päätöksestä väittäen, että öljyn kehittämiselle on kansallinen tarve. Tutkinta, jonka odotetaan kestävän kahdeksan päivää, järjestetään Dorking Hallsissa. Alkuperäinen hakemus, jota valtuuston kaavoitusasiamies oli suositellut hyväksyttäväksi, hylättiin sillä perusteella, että sillä olisi kielteisiä vaikutuksia alueelle. Aiheeseen liittyvät Internet-linkit Leith Hill Action Group Surreyn kreivikunnan neuvosto Europa Oil and Gas</w:t>
      </w:r>
    </w:p>
    <w:p>
      <w:r>
        <w:rPr>
          <w:b/>
        </w:rPr>
        <w:t xml:space="preserve">Yhteenveto</w:t>
      </w:r>
    </w:p>
    <w:p>
      <w:r>
        <w:t xml:space="preserve">Suunnitelmia öljynporauksesta Surreyssä sijaitsevalla luonnonkauniilla alueella käsitellään julkisessa kuulemisessa.</w:t>
      </w:r>
    </w:p>
    <w:p>
      <w:r>
        <w:rPr>
          <w:b/>
          <w:u w:val="single"/>
        </w:rPr>
        <w:t xml:space="preserve">Asiakirjan numero 26303</w:t>
      </w:r>
    </w:p>
    <w:p>
      <w:r>
        <w:t xml:space="preserve">Yousef Makin puukotuskuolema: Mielenosoitus "oikeuden puolesta</w:t>
      </w:r>
    </w:p>
    <w:p>
      <w:r>
        <w:t xml:space="preserve">Manchester Grammar Schoolin oppilaan Yousef Makin, 17, kimppuun hyökättiin 2. maaliskuuta Hale Barnsissa, Suur-Manchesterissa. 17-vuotias poika, jota kutsutaan nimellä Boy A, todettiin syyttömäksi murhasta ja taposta. Hän ja toinen nuori, Boy B, myönsivät veitsen hallussapidon. Mielenosoittajat kokoontuivat Manchester Crown Courtin ulkopuolelle. Yousefin isä Ghaleb Makki sanoi, että mielenosoittajat olivat kokoontuneet "vaatimaan oikeutta" 17-vuotiaalle. Yleisö piti kylttejä, joissa oli surmatun teinin kuva ja joissa luki "Justice for Yousef Makki" ja huudettiin: "Ei oikeutta, ei rauhaa". Mielenosoitukseen osallistunut Nighat Awan sanoi: "Kuulemme veitsirikoksista viikon jokaisena päivänä. On olemassa keinoja, joilla tätä voidaan vähentää ilman, että se maksaa omaisuuksia. "Lapsemme ovat hyviä lapsia, köyhiä ja rikkaita, se on vain väärä henkilö, väärään aikaan... ja niin voi käydä kenelle tahansa meistä." Poika B, 17, todettiin myös syyttömäksi oikeuden kulun vääristämiseen. Molemmat pojat vapautettiin Yousefin kuolemaan johtaneesta ryöstön salaliitosta. Teinit olivat aiemmin myöntäneet veitsen hallussapidon, ja poika A tunnusti syyllisyytensä oikeuden kulun vääristämiseen valehtelemalla poliisille. Heidät tuomitaan näistä syytteistä torstaina.</w:t>
      </w:r>
    </w:p>
    <w:p>
      <w:r>
        <w:rPr>
          <w:b/>
        </w:rPr>
        <w:t xml:space="preserve">Yhteenveto</w:t>
      </w:r>
    </w:p>
    <w:p>
      <w:r>
        <w:t xml:space="preserve">Noin 120 ihmistä on järjestänyt mielenosoituksen "oikeuden puolesta" sen jälkeen, kun poika oli vapautettu murhasta, jossa teiniä oli puukotettu sydämeen veitsellä.</w:t>
      </w:r>
    </w:p>
    <w:p>
      <w:r>
        <w:rPr>
          <w:b/>
          <w:u w:val="single"/>
        </w:rPr>
        <w:t xml:space="preserve">Asiakirjan numero 26304</w:t>
      </w:r>
    </w:p>
    <w:p>
      <w:r>
        <w:t xml:space="preserve">Lincolnin tasoristeysten siltojen näkymiä laajennetaan</w:t>
      </w:r>
    </w:p>
    <w:p>
      <w:r>
        <w:t xml:space="preserve">Network Railin mukaan 600 ihmistä osallistui High Streetin ja Brayford Wharfin risteyksiä koskeviin tapahtumiin aiemmin kesäkuussa. Yritys sanoi, että se halusi estää ihmisiä yrittämästä ylittää tasoristeyksen esteet jalankulkijoilla. Julkisen kuulemisen on määrä päättyä elokuussa, ennen kuin suunnitteluhakemus jätetään syyskuussa. "Holtitonta ja vaarallista" Phil Verster, Network Railin reittijohtaja, kertoi, että suurin osa 600:sta mielipiteensä jakaneesta ihmisestä kannatti siltoja. Hänen mukaansa oli tärkeää, että ihmiset saivat mahdollisuuden auttaa suunnitelmien hiomisessa. "Tarkoituksenamme on esittää yksityiskohtaiset suunnitelmat Lincolnin asukkaille ensi kuussa, jotta voimme esittää lisäkommentteja ennen suunnitteluhakemuksen jättämistä, hän sanoi. Tällä hetkellä esteet laskeutuvat risteyksissä useita kertoja tunnissa, mikä aiheuttaa viivytyksiä liikenteelle ja jalankulkijoille. Ylityspaikat ovat vilkkaasti liikennöidyillä paikoilla, ja Verster uskoo, että ihmiset turhautuvat odotteluun. "Näemme säännöllisesti ihmisiä ryntäämässä tasoristeysten yli, kun varoitukset ovat alkaneet", hän sanoi. "Meillä on jopa tapauksia, joissa ihmiset nostavat esteitä. Tällainen käytös on selvästi erittäin holtitonta ja vaarallista. "Suuri osa tasoristeysten väärinkäytöstä johtuu siitä, että ihmiset eivät ajattele riskejä, mutta uskomme, että myös tasoristeysten sijainnin aiheuttama turhautuminen on yksi tekijä Lincolnissa." Muista yleisötapahtumista ei ole vielä ilmoitettu.</w:t>
      </w:r>
    </w:p>
    <w:p>
      <w:r>
        <w:rPr>
          <w:b/>
        </w:rPr>
        <w:t xml:space="preserve">Yhteenveto</w:t>
      </w:r>
    </w:p>
    <w:p>
      <w:r>
        <w:t xml:space="preserve">Kuulemista suunnitelmista rakentaa kaksi kävelysiltaa Lincolnin keskustan tasoristeysten yli on jatkettu yleisön kiinnostuksen vuoksi.</w:t>
      </w:r>
    </w:p>
    <w:p>
      <w:r>
        <w:rPr>
          <w:b/>
          <w:u w:val="single"/>
        </w:rPr>
        <w:t xml:space="preserve">Asiakirjan numero 26305</w:t>
      </w:r>
    </w:p>
    <w:p>
      <w:r>
        <w:t xml:space="preserve">Sussexin tuulipuiston kuuleminen alkaa</w:t>
      </w:r>
    </w:p>
    <w:p>
      <w:r>
        <w:t xml:space="preserve">Energiayhtiö E.ON haluaa rakentaa jopa 195 turbiinia 13 kilometrin (8 mailin) ja 25 kilometrin (15 mailin) päähän merelle. Yritys on vastannut Rampionin tuulipuistohanketta koskeviin kysymyksiin lauantaina Brightonin New Roadin Unitarian Churchissa järjestetyssä yleisötilaisuudessa. E.Onin mukaan Rampionin tuulipuisto tuottaisi uusiutuvaa sähköä noin 450 000 kodin tarpeisiin. Yritys sai tammikuussa 2010 luvan, joka on yksi niistä yhdeksästä alueesta, jotka on varattu merituulipuistoille ympäri Yhdistynyttä kuningaskuntaa. Kuulemisaika päättyy 6. toukokuuta. Julkisten kokousten päivämäärät ja paikat löytyvät E.ON:n verkkosivuilta.</w:t>
      </w:r>
    </w:p>
    <w:p>
      <w:r>
        <w:rPr>
          <w:b/>
        </w:rPr>
        <w:t xml:space="preserve">Yhteenveto</w:t>
      </w:r>
    </w:p>
    <w:p>
      <w:r>
        <w:t xml:space="preserve">East Sussexin rannikolle suunnitellun tuulipuiston rakentamista koskeva ensimmäinen kokous on pidetty.</w:t>
      </w:r>
    </w:p>
    <w:p>
      <w:r>
        <w:rPr>
          <w:b/>
          <w:u w:val="single"/>
        </w:rPr>
        <w:t xml:space="preserve">Asiakirjan numero 26306</w:t>
      </w:r>
    </w:p>
    <w:p>
      <w:r>
        <w:t xml:space="preserve">Covid Skotlannissa: Glenrothesin hoivakodin taudinpurkauksessa raportoituja kuolemantapauksia</w:t>
      </w:r>
    </w:p>
    <w:p>
      <w:r>
        <w:t xml:space="preserve">NHS Fife vahvisti, että 26 asukasta ja 22 henkilökunnan jäsentä sai positiivisen virustuloksen Glenrothesissa sijaitsevassa Lomond Court Care Home -hoitokodissa, joka on nyt suljettu vierailijoilta ja uusilta asiakkailta. Terveysvirasto ei ole vielä kertonut, kuinka monta ihmistä on kuollut taudinpurkaukseen, mutta sanoi, että kuolleita on alle viisi. Tiedottaja sanoi: "Ajatuksemme ovat surevien kanssa tällä hetkellä." Paikalliset terveysryhmät sanoivat työskentelevänsä neuvoston ympäristöterveyspalvelun kanssa tukeakseen hoitokotia ja "vähentääkseen viruksen leviämistä edelleen". NHS Fife on kehottanut kaikkia, joilla on Covid-oireita, eristämään itsensä välittömästi ja varaamaan testin. Kyseessä on viimeisin taudinpurkaus, joka vaikuttaa hoitokotiin alueella sen jälkeen, kun NHS Fife vahvisti useita kuolemantapauksia Canmore Lodge Care Home -hoitokodissa Dunfermlinessa aiemmin tällä viikolla.</w:t>
      </w:r>
    </w:p>
    <w:p>
      <w:r>
        <w:rPr>
          <w:b/>
        </w:rPr>
        <w:t xml:space="preserve">Yhteenveto</w:t>
      </w:r>
    </w:p>
    <w:p>
      <w:r>
        <w:t xml:space="preserve">Useat fifeilaisen hoitokodin asukkaat ovat kuolleet Covid-19-taudin puhjettua.</w:t>
      </w:r>
    </w:p>
    <w:p>
      <w:r>
        <w:rPr>
          <w:b/>
          <w:u w:val="single"/>
        </w:rPr>
        <w:t xml:space="preserve">Asiakirjan numero 26307</w:t>
      </w:r>
    </w:p>
    <w:p>
      <w:r>
        <w:t xml:space="preserve">Ben Lecomte: LeMtec: Uimari luopuu yrityksestä uida Tyynellämerellä: Uimari luopuu yrityksestä uida Tyynellämerellä</w:t>
      </w:r>
    </w:p>
    <w:p>
      <w:r>
        <w:t xml:space="preserve">Ben Lecomte, 51, lähti liikkeelle Japanin rannikolta 5. kesäkuuta ja oli kulkenut yli 2 700 kilometriä (1 500 meripeninkulmaa) 9 100 kilometrin matkasta. Mutta veneen purjeen "korjaamaton" vaurio pakotti hänet pysähtymään. Lecomte oli koko matkan ajan yrittänyt lisätä tietoisuutta ilmastonmuutoksesta ja muovisaasteista. Hän ui keskimäärin kahdeksan tuntia päivässä saavuttaakseen tavoitteensa. Pian sen jälkeen, kun hän oli saavuttanut Tyynenmeren suuren roska-alueen (Great Pacific Garbage Patch), joka on valtamerten muovin hallitsema vyöhyke, hän joutui taifuunien ja voimakkaiden myrskyjen kohteeksi. "Olen hyvin pettynyt, koska en ollut saavuttanut henkisiä ja fyysisiä rajojani", hän sanoi lausunnossaan. Hän lisäsi: "Olemme kohdanneet petollisia tuulia, sateita ja valtameren aaltoja, jotka ovat pakottaneet meidät muuttamaan kurssia, ja purjeen korjaamaton vaurio on ylitsepääsemätön isku." Hän lisäsi myös, että turvallisuus oli tiimin ykkösprioriteetti, ja siksi he eivät voineet jatkaa matkaa.</w:t>
      </w:r>
    </w:p>
    <w:p>
      <w:r>
        <w:rPr>
          <w:b/>
        </w:rPr>
        <w:t xml:space="preserve">Yhteenveto</w:t>
      </w:r>
    </w:p>
    <w:p>
      <w:r>
        <w:t xml:space="preserve">Ranskalaismies on luopunut pyrkimyksestään uida ensimmäisenä ihmisenä Tyynenmeren yli sen jälkeen, kun hänen tukiveneensä vaurioitui myrskyssä.</w:t>
      </w:r>
    </w:p>
    <w:p>
      <w:r>
        <w:rPr>
          <w:b/>
          <w:u w:val="single"/>
        </w:rPr>
        <w:t xml:space="preserve">Asiakirjan numero 26308</w:t>
      </w:r>
    </w:p>
    <w:p>
      <w:r>
        <w:t xml:space="preserve">5,4 miljoonan punnan rahoitustuki skotlantilaiselle vertikaalisen maatilan yritykselle</w:t>
      </w:r>
    </w:p>
    <w:p>
      <w:r>
        <w:t xml:space="preserve">Intelligent Growth Solutions (IGS) kertoi saaneensa "merkittävää kiinnostusta" sen jälkeen, kun se avasi esittelylaitoksensa Invergowriessa viime vuonna. Se sanoi, että rahoituksen avulla se voisi luoda työpaikkoja ja lisätä kehitystä. Vertikaalisen maatilan tavoitteena on luoda tehokas ja jätteetön viljelymenetelmä. Rahoitus on saatu elintarviketeknologiaan sijoittavalta S2G:ltä, AgFunder-verkkopääomasijoitusyhtiöltä ja Skotlannin investointipankilta. IGS sanoo toimittavansa "erittäin kehittynyttä" vertikaalista viljelyteknologiaa sisätiloihin, jotta "elintarvikkeiden tehokas tuotanto olisi mahdollista missä tahansa paikassa ympäri maailmaa". Koekeskus sijaitsee kaksikerroksisessa valkoisessa rakennuksessa James Hutton -instituutissa. Tutkijat ovat kokeilleet eri valon värejä ja onnistuneet lyhentämään koeyrttien kasvuaikaa noin puoleen. Intelligent Growth Solutions -yhtiön toimitusjohtaja David Farquhar sanoi, että ala on vasta alkutaipaleella. Hän sanoi: "Odotamme innolla yhteistyötä asiakkaidemme, yhteistyökumppaneidemme ja James Hutton -instituutin kollegojemme kanssa, jotta voimme kasvattaa korkealaatuisia tuotteita taloudellisesti kannattavaan hintaan ja auttaa ruokkimaan kasvavaa maailman väestöä."</w:t>
      </w:r>
    </w:p>
    <w:p>
      <w:r>
        <w:rPr>
          <w:b/>
        </w:rPr>
        <w:t xml:space="preserve">Yhteenveto</w:t>
      </w:r>
    </w:p>
    <w:p>
      <w:r>
        <w:t xml:space="preserve">Skotlannin ensimmäisen "vertikaalisen maatilan" takana oleva Perth ja Kinrossissa sijaitseva yritys on saanut 5,4 miljoonaa puntaa rahoitusta liiketoimintansa kasvattamiseen.</w:t>
      </w:r>
    </w:p>
    <w:p>
      <w:r>
        <w:rPr>
          <w:b/>
          <w:u w:val="single"/>
        </w:rPr>
        <w:t xml:space="preserve">Asiakirjan numero 26309</w:t>
      </w:r>
    </w:p>
    <w:p>
      <w:r>
        <w:t xml:space="preserve">Entinen Jersey Bailiff arvostelee kaksoisroolia koskevaa raporttia</w:t>
      </w:r>
    </w:p>
    <w:p>
      <w:r>
        <w:t xml:space="preserve">Lordi Carswellin johtama paneeli julkaisi riippumattoman raportin ulosottomiehen kaksoisroolista. Sir Philip Bailhache sanoo olevansa huolissaan siitä, että Bailiffin merkitys saarelle ei ehkä ole yhtä suuri, jos virka jaetaan. Bailiff on Jerseyn osavaltioiden ja kuninkaallisen tuomioistuimen johtaja. Raportissa todetaan, että saattaa olla olemassa riski tai riski, että Bailiff ei ole puolueeton osallistuessaan lainsäätäjänä ja sen jälkeen oikeudenkäyntiin tuomioistuimissa. Paneeli haastatteli useita saaren asukkaita saadakseen heidän näkemyksiään Bailiffin roolista. Sir Philip sanoi: "En ole samaa mieltä päätelmästä, jonka mukaan ulosottomiehen ei pitäisi olla valtioiden puheenjohtaja. "Mutta myönnän, että eri ihmiset ovat eri mieltä tästä asiasta. "Kaksoisrooli on epätavallinen, ja se saattaa näyttää epätavalliselta ulkopuolisen silmin, mutta tällainen järjestelmä on ollut meillä jo hyvin pitkään." Hän totesi, että hän ei ole ollut ainoa, jolla on ollut tällainen rooli. Sir Philip kertoi BBC Jerseylle, että Jerseyn asukkaiden olisi hyvä kysyä Bailiffin roolista kansanäänestyksessä.</w:t>
      </w:r>
    </w:p>
    <w:p>
      <w:r>
        <w:rPr>
          <w:b/>
        </w:rPr>
        <w:t xml:space="preserve">Yhteenveto</w:t>
      </w:r>
    </w:p>
    <w:p>
      <w:r>
        <w:t xml:space="preserve">Jerseyn entinen vartija sanoi, että vartijan voi olla vaikea pysyä saaren "pääkansalaisena", jos hänet poistetaan Yhdysvalloista.</w:t>
      </w:r>
    </w:p>
    <w:p>
      <w:r>
        <w:rPr>
          <w:b/>
          <w:u w:val="single"/>
        </w:rPr>
        <w:t xml:space="preserve">Asiakirjan numero 26310</w:t>
      </w:r>
    </w:p>
    <w:p>
      <w:r>
        <w:t xml:space="preserve">Barry Chuckle järkyttyi kuolinsyytutkinnasta</w:t>
      </w:r>
    </w:p>
    <w:p>
      <w:r>
        <w:t xml:space="preserve">Rotherhamista kotoisin oleva Barry Chuckle, jonka oikea nimi on Barry Elliot, kertoi, että sana hänen väitetystä kuolemastaan oli levinnyt verkossa jo toisen kerran. "Jos se on internetissä, ihmiset luulevat sitä evankeliumiksi", hän sanoi. Chuckle ja hänen oikea veljensä Paul ovat työskennelleet lasten tv-viihdyttäjinä yli 20 vuotta. 'Kyynelissä' Chuckle kertoi kuolemahuhuista: "Ensinnäkin kuulin siitä noin kuusi tai seitsemän kuukautta sitten, ja se oli Facebookissa. "Joku oli laittanut sen sinne ja luuli sitä hauskaksi, ja ilmeisesti [siinä sanottiin], että meidänkin Paul oli kuollut jossain vaiheessa. "Se meni pois ja nyt se näyttää jostain syystä palanneen Twitteriin." Viihdetaiteilija sanoi luoneensa Facebook-sivun vahvistaakseen olevansa yhä elossa, mutta ei tiennyt, miten korjata viimeisimmät huhut, koska hän ei käytä Twitteriä. Hän lisäsi, että huhut olivat järkyttäneet joitakin Chuckle Brothersin nuoria faneja. "He lähettävät kirjeitä, joissa sanotaan, että 'työskenteleekö Paul nyt omillaan?' ja 'tulemme kaipaamaan Barrya', ja lapset itkevät, joten meidän on kirjoitettava heille takaisin ja kerrottava, ettei se ole totta", hän sanoi. Myös Chuckle Brothersin virallisella verkkosivustolla on julkaistu lausunto, jossa sanotaan, että huhu on "täyttä roskaa" ja että viihdetaiteilija "voi hyvin".</w:t>
      </w:r>
    </w:p>
    <w:p>
      <w:r>
        <w:rPr>
          <w:b/>
        </w:rPr>
        <w:t xml:space="preserve">Yhteenveto</w:t>
      </w:r>
    </w:p>
    <w:p>
      <w:r>
        <w:t xml:space="preserve">Chuckle Brothers -komediakaksikon toinen puolisko on kertonut faneille olevansa yhä elossa sen jälkeen, kun Twitterissä levisi huhu, että hän olisi kuollut.</w:t>
      </w:r>
    </w:p>
    <w:p>
      <w:r>
        <w:rPr>
          <w:b/>
          <w:u w:val="single"/>
        </w:rPr>
        <w:t xml:space="preserve">Asiakirjan numero 26311</w:t>
      </w:r>
    </w:p>
    <w:p>
      <w:r>
        <w:t xml:space="preserve">Amazon luo 1 000 uutta työpaikkaa Manchesteriin</w:t>
      </w:r>
    </w:p>
    <w:p>
      <w:r>
        <w:t xml:space="preserve">Verkkokauppa avaa keskuksen Wythenshaween syksyllä, ja pysyviä työpaikkoja syntyy kolmen vuoden aikana. Työpaikoille tulee muun muassa insinöörejä, tietojenkäsittelyhenkilöstöä, henkilöstöhallinnon ja toiminnan johtajia. Ilmoitus on osa suunnitelmaa luoda tänä vuonna 2 500 uutta työpaikkaa, jolloin koko henkilöstön määrä nousee 14 500:aan. Amazon suunnittelee jo uuden keskuksen avaamista Coalvilleen Leicestershireen, jolloin sen toimipaikkojen määrä Yhdistyneessä kuningaskunnassa nousee 12:een. Yritys työllistää Euroopassa tällä hetkellä 40 000 ihmistä, ja viime vuonna se loi 10 000 työpaikkaa. Wythenshawen ja Sale Eastin kansanedustaja Mike Kane sanoi, että ilmoitus on "fantastinen uutinen" ja osa Wythenshawen jatkuvaa "renessanssia". Hän lisäsi: "Tuhat uutta pysyvää työpaikkaa kolmen vuoden aikana avaa uusia mahdollisuuksia monille ihmisille vaalipiirissäni."</w:t>
      </w:r>
    </w:p>
    <w:p>
      <w:r>
        <w:rPr>
          <w:b/>
        </w:rPr>
        <w:t xml:space="preserve">Yhteenveto</w:t>
      </w:r>
    </w:p>
    <w:p>
      <w:r>
        <w:t xml:space="preserve">Amazon aikoo luoda 1 000 työpaikkaa uuteen keskukseen Manchesteriin, yhtiö on ilmoittanut.</w:t>
      </w:r>
    </w:p>
    <w:p>
      <w:r>
        <w:rPr>
          <w:b/>
          <w:u w:val="single"/>
        </w:rPr>
        <w:t xml:space="preserve">Asiakirjan numero 26312</w:t>
      </w:r>
    </w:p>
    <w:p>
      <w:r>
        <w:t xml:space="preserve">Pohjoinen voimatalo" lupaa vauhdittaa walesilaisia yrityksiä</w:t>
      </w:r>
    </w:p>
    <w:p>
      <w:r>
        <w:t xml:space="preserve">Hän ja Northern Powerhouse -ministeri James Wharton tapasivat Conwyn, Flintshiren ja Cheshiren yritysjohtajia hahmotellakseen näkymiä. Cairns sanoi, että Koillis-Wales on "täydellisessä asemassa" hyötyäkseen. Walesin hallitus väitti, että suunnitelma tarjoaa vain Englannin kasvusta johtuvia "trickle-down-hyötyjä". Tiistain ministerikierroksella vierailtiin muun muassa Toyotan moottoritehtaalla ja Oriental-ruokatehtaalla Deesidessa sekä Llandudnossa sijaitsevassa entisessä kirkossa, joka on muutettu huipputeknologiayritysten keskukseksi. "On selvää, että talous on vahvistumassa koko Walesissa - viime viikon ennätystyöllisyysluvut osoittavat sen", Cairns sanoi. Hän antoi tunnustusta alueen suurille vientiyrityksille ja sanoi haluavansa "kehottaa maan pohjoisosan yritysjohtajia kokoontumaan yhteen ja miettimään, miten voimme hyötyä läheisempien yhteyksien tarjoamista mahdollisuuksista". Walesin työväenpuolueen varatalousministeri Ken Skates piti suunnitelmaa kuitenkin "vähäpätöisenä pyrkimyksenä" ja sanoi, että alueen "pitäisi olla oma taloudellinen voimanpesänsä". "Yhdistyneen kuningaskunnan hallituksen pitäisi auttaa ja mahdollistaa Koillis-Walesia toteuttamaan Walesin työväenpuolueen kunnianhimoinen visio alueesta, eikä vain tarjota Englannin suurten kaupunkien talouskasvusta saatavia hyötyjä", hän sanoi.</w:t>
      </w:r>
    </w:p>
    <w:p>
      <w:r>
        <w:rPr>
          <w:b/>
        </w:rPr>
        <w:t xml:space="preserve">Yhteenveto</w:t>
      </w:r>
    </w:p>
    <w:p>
      <w:r>
        <w:t xml:space="preserve">Walesin ministeri Alun Cairns on todennut, että Pohjois-Wales hyötyy Englannin "pohjoisen voimanpesän" alueen taloudellisesta noususta.</w:t>
      </w:r>
    </w:p>
    <w:p>
      <w:r>
        <w:rPr>
          <w:b/>
          <w:u w:val="single"/>
        </w:rPr>
        <w:t xml:space="preserve">Asiakirjan numero 26313</w:t>
      </w:r>
    </w:p>
    <w:p>
      <w:r>
        <w:t xml:space="preserve">Banksyn "rotta"-maalauksen on määrä palata Liverpooliin</w:t>
      </w:r>
    </w:p>
    <w:p>
      <w:r>
        <w:t xml:space="preserve">Mustavalkoinen kuvio maalattiin hylätyn entisen Whitehouse-pubin ulkopuolelle vuonna 2004. Taideteos alkoi kuitenkin hiljalleen rapistua, minkä vuoksi se aiottiin poistaa ja restauroida myytäväksi. Seinämaalausta ei onnistuttu myymään toukokuussa järjestetyssä huutokaupassa, ja se on pian osa uutta julkista näyttelyä Liverpoolissa. Liverpoolilainen Ascot Property Group osti Berry Streetin ja Duke Streetin kulmassa sijaitsevan Grade II -luokituksen alaisen entisen pubin vuonna 2011, ja se oli tiiviisti mukana suunnitelmassa, jossa seinämaalausta poistettiin ja koottiin huolellisesti takaisin. Se ei kuitenkaan saavuttanut 225 000 punnan varaushintaa. Ascot Property -yhtiön Stuart Howard vahvisti, että nyt keskustellaan suunnitelmista tuoda rotta takaisin Liverpooliin. Hän sanoi, että yksityiskohtaiset suunnitelmat paljastettaisiin "muutaman viikon kuluessa". Monissa Bankyn seinämaalauksissa on rottia tai jyrsijöitä, mutta Liverpoolin rotan uskotaan olevan yksi taiteilijan suurimmista teoksista Yhdistyneessä kuningaskunnassa. On selvää, että seinämaalausta ei palauteta entiseen pubiin, joka on nykyään ravintola.</w:t>
      </w:r>
    </w:p>
    <w:p>
      <w:r>
        <w:rPr>
          <w:b/>
        </w:rPr>
        <w:t xml:space="preserve">Yhteenveto</w:t>
      </w:r>
    </w:p>
    <w:p>
      <w:r>
        <w:t xml:space="preserve">Graffititaiteilija Banksyn kuuluisa "rotta"-maalauksen on määrä palata Liverpooliin sen jälkeen, kun se ei mennyt kaupaksi Lontoon huutokaupassa.</w:t>
      </w:r>
    </w:p>
    <w:p>
      <w:r>
        <w:rPr>
          <w:b/>
          <w:u w:val="single"/>
        </w:rPr>
        <w:t xml:space="preserve">Asiakirjan numero 26314</w:t>
      </w:r>
    </w:p>
    <w:p>
      <w:r>
        <w:t xml:space="preserve">Barrattin asuntomyyntiä nostaa Help to Buy -ohjelma</w:t>
      </w:r>
    </w:p>
    <w:p>
      <w:r>
        <w:t xml:space="preserve">Se kertoi, että sen myyntiaste kasvoi 17,9 prosenttia tilivuoden toisella puoliskolla ja 34,7 prosenttia sen jälkeen, kun Help to Buy -ohjelma käynnistettiin huhtikuussa. Barrattin mukaan koko vuoden voitto ennen veroja olisi noin 192 miljoonaa puntaa, mikä ylittää analyytikoiden odotukset. Yritys on alan viimeisin, joka on raportoinut Help to Buy -ohjelman tuoman lisäyksen. Redrow, Taylor Wimpey ja Persimmon ovat myös hyötyneet tästä. Myös Halifaxin ja Nationwiden viimeaikaiset asuntojen hintatutkimukset ovat osoittaneet asuntomarkkinoiden elpymistä. "Kun yhä useammat asunnonostajat palaavat markkinoille asuntolainojen saatavuuden paranemisen ja Help to Buy -ohjelman tukemana, meillä on hyvät mahdollisuudet jatkaa liiketoiminnan arvon kasvattamista", Barrattin toimitusjohtaja Mark Clare sanoi. "Vauhti jatkuu, ja koska ennakkomyynti on kasvanut merkittävästi, olemme varmoja, että voimme parantaa tulostamme edelleen tulevana vuonna", hän lisäsi. Yhtiö kertoi, että se pystyi saavuttamaan tavoitteensa 16 000 asunnon valmistumisesta odotettua aikaisemmin lisäkysynnän vuoksi ja että se oli lisännyt tonttiostojaan - yli miljardin punnan arvosta. Sen mukaan markkinaolosuhteet ovat parantuneet eri puolilla maata, ja Lontoossa ja Kaakkois-Englannissa on havaittavissa "voimakkaimmat suuntaukset". Erillisessä lausunnossaan Barratt kertoi sopineensa Morgan Stanleyn kanssa yhteisyrityksestä, joka rakentaa 770 asuntoa Thames-joen rannalle.</w:t>
      </w:r>
    </w:p>
    <w:p>
      <w:r>
        <w:rPr>
          <w:b/>
        </w:rPr>
        <w:t xml:space="preserve">Yhteenveto</w:t>
      </w:r>
    </w:p>
    <w:p>
      <w:r>
        <w:t xml:space="preserve">Talonrakentaja Barratt Developments sanoo, että sen koko vuoden tulos on odotettua vahvempi, koska hallituksen Help to Buy -ohjelma lisää myyntiä.</w:t>
      </w:r>
    </w:p>
    <w:p>
      <w:r>
        <w:rPr>
          <w:b/>
          <w:u w:val="single"/>
        </w:rPr>
        <w:t xml:space="preserve">Asiakirjan numero 26315</w:t>
      </w:r>
    </w:p>
    <w:p>
      <w:r>
        <w:t xml:space="preserve">Kummisetä: Corleonen perheen koti myytävänä</w:t>
      </w:r>
    </w:p>
    <w:p>
      <w:r>
        <w:t xml:space="preserve">New Yorkin Staten Islandilla sijaitsevaa viiden makuuhuoneen ja seitsemän kylpyhuoneen kartanoa mainostetaan 2,9 miljoonan dollarin (1,84 miljoonan punnan) hintaan. Talo perattiin ja kunnostettiin vuonna 2012 sen jälkeen, kun se oli ollut perheen kotina kuusi vuosikymmentä. Francis Ford Coppolan ohjaama elokuva, jonka pääosissa ovat Marlon Brando ja Al Pacino, voitti kolme Oscaria. Kummisetä oli myös jonkin aikaa kaikkien aikojen eniten tuottanut elokuva. Ulkoasu on tunnetuin siitä, että siellä järjestetään Corleonen perheen häät elokuvan alussa. Elokuvan tuotantoryhmä muutti samalla kadulla olevat viisi taloa Corleonen perheen asuinkompleksiksi, "To die for" Kiinteistönvälittäjä Joseph Profaci sanoi, että elokuva oli vaikuttanut siihen, miten talo oli kunnostettu. "Nykyiset omistajat ovat tehneet uskomatonta työtä kodin kunnostamisessa, mukaan lukien ensimmäisen kerroksen toimisto, jonka he ovat muokanneet niin, että se näyttää Kummisetä-elokuvan toimistolta", hän sanoi. Profaci sanoi, että keittiö oli "kuolemaisillaan". "Siinä on kaikkea, mitä viihdyttämiseen voi haluta - suuri avoin tila, valtava saareke ja erittäin suuri ruokailutila, joka avautuu pihalle ja uima-altaalle", hän lisäsi. Talossa on yhteensä yli 15 huonetta, mukaan lukien kuntosali, pelihuone ja neljän auton autotalli.</w:t>
      </w:r>
    </w:p>
    <w:p>
      <w:r>
        <w:rPr>
          <w:b/>
        </w:rPr>
        <w:t xml:space="preserve">Yhteenveto</w:t>
      </w:r>
    </w:p>
    <w:p>
      <w:r>
        <w:t xml:space="preserve">Kartano, joka toimi Corleonen perheen kuvitteellisena päämajana vuoden 1972 elokuvassa Kummisetä, on listattu myyntiin.</w:t>
      </w:r>
    </w:p>
    <w:p>
      <w:r>
        <w:rPr>
          <w:b/>
          <w:u w:val="single"/>
        </w:rPr>
        <w:t xml:space="preserve">Asiakirjan numero 26316</w:t>
      </w:r>
    </w:p>
    <w:p>
      <w:r>
        <w:t xml:space="preserve">Mansaarella otetaan käyttöön uusi kohdunkaulan syöpätesti</w:t>
      </w:r>
    </w:p>
    <w:p>
      <w:r>
        <w:t xml:space="preserve">Uuden ohjelman tavoitteena on vähentää kohdunkaulan syöpään sairastuvien manxilaisten naisten määrää. Lisätesti merkitsisi kohdennetumpaa hoitoa korkeamman riskin omaaville henkilöille. Tiedottajan mukaan HPV:n aiheuttamat poikkeavuudet voidaan helposti hoitaa ennen kuin niistä tulee vaarallisia. Hän lisäsi: "Kun on selvinnyt, että HPV aiheuttaa suurimman osan kohdunkaulan syövistä, ja vuosien ajan tehtyjen tutkimusten ja kokeilujen jälkeen on nyt mahdollista seuloa korkean riskin HPV:n varalta osana nykyistä kohdunkaulan seulontaohjelmaa. Suuren riskin HPV:n testaus tehdään kohdunkaulan seulontanäytteestä, mikä tarkoittaa, että naiset eivät huomaa mitään eroa, kun he käyvät säännöllisessä kohdunkaulan seulontatutkimuksessa. Kaikki 25-49-vuotiaat Mansaaren naiset kutsutaan kohdunkaulan seulontaan kolmen vuoden välein. 50-64-vuotiaat kutsutaan viiden vuoden välein.</w:t>
      </w:r>
    </w:p>
    <w:p>
      <w:r>
        <w:rPr>
          <w:b/>
        </w:rPr>
        <w:t xml:space="preserve">Yhteenveto</w:t>
      </w:r>
    </w:p>
    <w:p>
      <w:r>
        <w:t xml:space="preserve">Ihmisen papilloomaviruksen (HPV) testi sisällytetään Mansaaren kohdunkaulan syövän seulontaohjelmaan, kertoo terveysministeriö.</w:t>
      </w:r>
    </w:p>
    <w:p>
      <w:r>
        <w:rPr>
          <w:b/>
          <w:u w:val="single"/>
        </w:rPr>
        <w:t xml:space="preserve">Asiakirjan numero 26317</w:t>
      </w:r>
    </w:p>
    <w:p>
      <w:r>
        <w:t xml:space="preserve">Staffordshiren leski palauttaa miehensä "hauskat säännöt" jalkapalloa</w:t>
      </w:r>
    </w:p>
    <w:p>
      <w:r>
        <w:t xml:space="preserve">Staffordshiresta kotoisin oleva Russ Powell sairasti syöpää ja halusi käyttää viimeiset kuukautensa edistääkseen pelaamisen iloa ja reilua peliä Russ's Rules -säännöillä. Hän kuoli viime vuoden lokakuussa 38-vuotiaana. Hänen vaimonsa Elle Powell järjesti Bradwellissa sijaitsevassa Sun Academy -koulussa jalkapalloturnauksen, jossa säännöt lanseerattiin uudelleen hänen muistokseen. Ennen kuolemaansa Sandyfordista kotoisin oleva Powell, joka valmensi Kidsgrove Athletic Ravensia, ei ollut tyytyväinen joidenkin vanhempien käytökseen kentän laidalla. Hän kirjoitti aluksi blogikirjoituksen, jossa hän kehotti ihmisiä puuttumaan käytökseensä nuorisojalkapallossa. Siitä tehtiin Russin säännöt - 10 reilun pelin ohjetta, joiden avulla lapset ja vanhemmat voivat nauttia urheilusta ilman paineita. Myöhemmin hän arvioi, että hänen sääntönsä oli otettu käyttöön yli 2 000 seurassa ympäri maailmaa. Rouva Powell, jolla oli kaksi lasta Powellin kanssa, sanoi olevansa hyvin ylpeä siitä, mitä hän oli saavuttanut. "Jalkapallokausi alkaa jälleen ensi viikolla, joten nyt on kyse vain siitä, että saamme takaisin sen tunteen, joka vallitsi viime vuonna, kun säännöt otettiin käyttöön. "Muistutetaan vain, että kyseessä ovat lapset, jotka haluavat nauttia jalkapallosta. "Meille perheelle se on tämän perinnön jatkamista." Seuraa BBC West Midlandsia Facebookissa ja Twitterissä ja tilaa paikalliset uutispäivitykset suoraan puhelimeesi. Aiheeseen liittyvät Internet-linkit Kidsgrove Athletic Youth</w:t>
      </w:r>
    </w:p>
    <w:p>
      <w:r>
        <w:rPr>
          <w:b/>
        </w:rPr>
        <w:t xml:space="preserve">Yhteenveto</w:t>
      </w:r>
    </w:p>
    <w:p>
      <w:r>
        <w:t xml:space="preserve">Jalkapallovalmentajan leski, joka innoitti joukkueita vetoomuksellaan pitää urheilu hauskana, palauttaa hänen laatimansa säännöt uudelle kaudelle.</w:t>
      </w:r>
    </w:p>
    <w:p>
      <w:r>
        <w:rPr>
          <w:b/>
          <w:u w:val="single"/>
        </w:rPr>
        <w:t xml:space="preserve">Asiakirjan numero 26318</w:t>
      </w:r>
    </w:p>
    <w:p>
      <w:r>
        <w:t xml:space="preserve">Bishop Aucklandin kansanedustaja syyttää brexitiä toimiston vandalismista</w:t>
      </w:r>
    </w:p>
    <w:p>
      <w:r>
        <w:t xml:space="preserve">Bishop Aucklandin kansanedustajan Helen Goodmanin toimiston kaksi ikkunaa rikottiin lauantaina klo 17.00 ja 22.30 välisenä aikana. Työväenpuolueen kansanedustaja, joka äänesti pysyä ja tukee tulliliittosopimusta, sanoi uskovansa, että Brexit on syyllinen, koska hän on saanut paljon nettihäirintää. Durhamin poliisi sanoi, että he "pitävät motiivin suhteen avoimena". Goodman sanoi, että onneksi kukaan ei ollut hänen toimistossaan Cockton Hill Roadilla Bishop Aucklandissa hyökkäyksen aikaan. Hän sanoi: "Olen hyvin pettynyt. "Henkilökunnallani on oikeus työskennellä ilman pelkoa, kuten kaikilla muillakin. "Se, joka teki tämän, oli täysin väärässä, jos hän luuli, että se vaikuttaa mihinkään tosielämässä." Kun häneltä kysyttiin, miksi hän uskoi, että Brexit oli ollut hyökkäyksen motiivina, Goodman sanoi: "Ensinnäkin kansanedustajiin ja erityisesti Pohjois-Englannin naisiin kohdistuvat toimet. "Toiseksi se, että minua on pahoinpidelty sosiaalisessa mediassa erittäin paljon."</w:t>
      </w:r>
    </w:p>
    <w:p>
      <w:r>
        <w:rPr>
          <w:b/>
        </w:rPr>
        <w:t xml:space="preserve">Yhteenveto</w:t>
      </w:r>
    </w:p>
    <w:p>
      <w:r>
        <w:t xml:space="preserve">Kansanedustaja uskoo, että hänen vaalipiirinsä toimisto joutui vandaalien kohteeksi, koska hänellä oli Brexitiä koskevia näkemyksiä.</w:t>
      </w:r>
    </w:p>
    <w:p>
      <w:r>
        <w:rPr>
          <w:b/>
          <w:u w:val="single"/>
        </w:rPr>
        <w:t xml:space="preserve">Asiakirjan numero 26319</w:t>
      </w:r>
    </w:p>
    <w:p>
      <w:r>
        <w:t xml:space="preserve">Arkkipiispan maalaus on esillä Aucklandin linnassa</w:t>
      </w:r>
    </w:p>
    <w:p>
      <w:r>
        <w:t xml:space="preserve">Pastori Justin Welbyn maalaus on ripustettu Aucklandin linnassa 500 vuotta kirkon historiaa käsittelevien teosten rinnalle. Taiteilija Roger Wagner maalasi linnan tilauksesta muotokuvan Durhamin entisestä piispasta. Arkkipiispa sanoi olevansa "kiitollinen" saadessaan olla "näin arvovaltaisen seuran" rinnalla valtaistuinsalissa. Kuvassa hänellä on kädessään yksi keskiaikaisista nauloista tehdyistä rististä, jotka pelastettiin Coventryn katedraalin katolta sen tuhoutumisen jälkeen toisessa maailmansodassa ja jotka annettiin hänelle, kun hän toimi siellä kanonina. Aucklandin linnan pääkuraattori Chris Ferguson sanoi, että kuva jatkaa "pitkää ja jaloa perinnettä", jonka mukaan Durhamin piispojen muotokuvia on tilattu linnaan. Maalaus on 40:s aiemmista Durhamin piispoista linnassa, joista 24 on esillä valtaistuinsalissa.</w:t>
      </w:r>
    </w:p>
    <w:p>
      <w:r>
        <w:rPr>
          <w:b/>
        </w:rPr>
        <w:t xml:space="preserve">Yhteenveto</w:t>
      </w:r>
    </w:p>
    <w:p>
      <w:r>
        <w:t xml:space="preserve">Ensimmäinen Canterburyn arkkipiispan muotokuva on asetettu näytteille Durhamin kreivikunnan linnassa.</w:t>
      </w:r>
    </w:p>
    <w:p>
      <w:r>
        <w:rPr>
          <w:b/>
          <w:u w:val="single"/>
        </w:rPr>
        <w:t xml:space="preserve">Asiakirjan numero 26320</w:t>
      </w:r>
    </w:p>
    <w:p>
      <w:r>
        <w:t xml:space="preserve">Ashton Kutcher ja Mila Kunis haastavat MailOnlinen oikeuteen kuvien takia</w:t>
      </w:r>
    </w:p>
    <w:p>
      <w:r>
        <w:t xml:space="preserve">Julkkispariskunta on nostanut Associated Newspapers -lehteä vastaan kanteen korkeimmassa oikeudessa omasta ja yksivuotiaan Wyattin puolesta kahden artikkelin vuoksi. Kanteessa väitetään yksityisten tietojen väärinkäyttöä ja tietosuojalain rikkomista. Se koskee paparazzikuvien julkaisemista perheen retkistä, joita on käytetty "luvattomaan" vaatteiden myynninedistämiseen. Heidän asianajajansa Paul Tweed sanoi: "Ashton ja Mila arvostavat ymmärrettävästi yksityis- ja perhe-elämäänsä ja erityisesti henkilökohtaista aikaa tyttärensä kanssa. "Kuten minkä tahansa muunkin perheen, heidän pitäisi saada nauttia perheen retkistä ilman, että valokuvaajat jahtaavat heitä. "He ovat tehneet selväksi, etteivät he hyväksy valokuvien julkaisemista tällaisista tilaisuuksista." BBC on ottanut yhteyttä MailOnlineen ja pyytänyt kommenttia menettelystä. Kutcher ja Kunis, jotka näyttelivät yhdessä komediasarjassa That 70s Show, avioituivat aiemmin tässä kuussa.</w:t>
      </w:r>
    </w:p>
    <w:p>
      <w:r>
        <w:rPr>
          <w:b/>
        </w:rPr>
        <w:t xml:space="preserve">Yhteenveto</w:t>
      </w:r>
    </w:p>
    <w:p>
      <w:r>
        <w:t xml:space="preserve">Ashton Kutcher ja Mila Kunis ovat ryhtyneet oikeustoimiin MailOnlinea vastaan tyttärestään otettujen kuvien vuoksi.</w:t>
      </w:r>
    </w:p>
    <w:p>
      <w:r>
        <w:rPr>
          <w:b/>
          <w:u w:val="single"/>
        </w:rPr>
        <w:t xml:space="preserve">Asiakirjan numero 26321</w:t>
      </w:r>
    </w:p>
    <w:p>
      <w:r>
        <w:t xml:space="preserve">Länsi-Midlandsin poliisin ratsioissa takavarikoituja maastomoottoripyöriä</w:t>
      </w:r>
    </w:p>
    <w:p>
      <w:r>
        <w:t xml:space="preserve">Teollisuusyksiköstä takavarikoitiin neljä polkupyörää, ja yksi mies pidätettiin poliisin estämisestä. West Midlandsin poliisi otti kohteekseen osoitteita Birminghamissa, Solihullissa, Coventryssa ja Black Countryssä. Tapahtuma ajoittuu ennen viime vuonna Birminghamissa järjestetyn joukkoratsastuksen vuosipäivää, jolloin 200 moottoripyöräilijää "riehui" Birminghamissa. Poliisi antoi etsintäkuulutuksia eri puolilla aluetta, jotta "yhteisöjä vaivaavat ja tienkäyttäjiä pelottelevat lurjukset" saataisiin kuriin. Osana jatkuvaa operaatiota poliisi on tähän mennessä pidättänyt yli 50 ihmistä ja nostanut seitsemää vastaan syytteen julkista häirintää koskevista rikoksista. Maanantaina takavarikoitujen ajoneuvojen myötä takavarikoituja pyöriä on nyt yli 50. Komisario Andy Bridgewater sanoi: "Olemme nähneet maastopyöräilijöiden pelottelevan autoilijoita, hyppäävän yli punaisia valoja, tekevän temppuja kadulla ja vaarantavan jalankulkijoita. "Osa tallentamastamme videomateriaalista on todella järkyttävää."</w:t>
      </w:r>
    </w:p>
    <w:p>
      <w:r>
        <w:rPr>
          <w:b/>
        </w:rPr>
        <w:t xml:space="preserve">Yhteenveto</w:t>
      </w:r>
    </w:p>
    <w:p>
      <w:r>
        <w:t xml:space="preserve">Poliisi on ratsannut 28 osoitetta ja takavarikoinut 14 maastomoottoripyörää ja mönkijää operaatiossa, jonka tarkoituksena on puuttua ratsastajien epäsosiaaliseen käyttäytymiseen.</w:t>
      </w:r>
    </w:p>
    <w:p>
      <w:r>
        <w:rPr>
          <w:b/>
          <w:u w:val="single"/>
        </w:rPr>
        <w:t xml:space="preserve">Asiakirjan numero 26322</w:t>
      </w:r>
    </w:p>
    <w:p>
      <w:r>
        <w:t xml:space="preserve">Sinfinin jätteenpolttolaitoksen suunnitelman hylkäämistä koskeva uudelleentarkastelu on aloitettu</w:t>
      </w:r>
    </w:p>
    <w:p>
      <w:r>
        <w:t xml:space="preserve">Sinfin Lanen laitoksessa olisi poltettu vuosittain 190 000 tonnia jätettä eri puolilta maakuntaa. Marraskuussa suunnittelutarkastaja hylkäsi suunnitelman, koska se olisi vaikuttanut kielteisesti liikenteeseen, ilmanlaatuun ja ihmisten elinoloihin. Nyt Shanks, yksi suunnitelman takana olleista yrityksistä, on vahvistanut, että se aikoo hakea päätöksen uudelleentarkastelua tuomioistuimessa. Suunnittelutarkastaja teki päätöksensä Resource Recovery Solutions (RRS) - jonka osakkaana Shanks on -yrityksen valituksesta, joka koski Derbyn kaupunginvaltuuston aiempaa hylkäävää päätöstä vuodelta 2009. Tarkastajan päätöksen jälkeen RRS, jolla on 27-vuotinen sopimus kreivikunnan jätteenkäsittelystä, totesi, ettei alueen jätteiden hävittämiseen ole vieläkään pitkän aikavälin ratkaisua. Shanks sanoi, että se ei kommentoi asiaa ennen oikeudenkäynnin päättymistä. Simon Bacon, joka koordinoi asukkaiden vastustusta hanketta vastaan, sanoi: "Olen hieman järkyttynyt ja yllättynyt siitä, että Shanks ei ole tajunnut, ettei se ole tervetullut Derbyyn. "Olimme kuulleet muutamia huhuja, ja se vain osoittaa, etteivät he välitä Derbyn asukkaista." "Se on vain osoitus siitä, että he eivät välitä Derbyn asukkaista."</w:t>
      </w:r>
    </w:p>
    <w:p>
      <w:r>
        <w:rPr>
          <w:b/>
        </w:rPr>
        <w:t xml:space="preserve">Yhteenveto</w:t>
      </w:r>
    </w:p>
    <w:p>
      <w:r>
        <w:t xml:space="preserve">Derbyn jätteenpolttolaitosta koskevia suunnitelmia saatetaan harkita uudelleen vain viikkoja sen jälkeen, kun ne ilmeisesti hylättiin lopullisesti.</w:t>
      </w:r>
    </w:p>
    <w:p>
      <w:r>
        <w:rPr>
          <w:b/>
          <w:u w:val="single"/>
        </w:rPr>
        <w:t xml:space="preserve">Asiakirjan numero 26323</w:t>
      </w:r>
    </w:p>
    <w:p>
      <w:r>
        <w:t xml:space="preserve">Eric Clapton keskeyttää konsertin 'teknisen ongelman' jälkeen</w:t>
      </w:r>
    </w:p>
    <w:p>
      <w:r>
        <w:t xml:space="preserve">Monet fanit jäivät pettyneiksi ja vihaisiksi veteraanikitaristin lauantai-illan esityksen jälkeen. Claptonin kerrottiin poistuneen lavalta yllättäen kesken Cocaine-kappaleen. Hän ei palannut takaisin, ja yleisö poistui lopulta monien mielestä ilman selitystä tapahtuneesta. Hydron antamassa lausunnossa sanottiin: "Eilisiltaisen esityksen tuotantotiimille sattui tekninen ongelma, jonka vuoksi konsertti päättyi ennakoitua aikaisemmin. "Kun tapahtumapaikalle oli ilmoitettu olosuhteista, asiakkaat olivat jo poistumassa keikkapaikalta. "Järjestysmiehemme ja henkilökuntamme tekivät kuitenkin parhaansa välittääkseen tämän tiedon sitä mukaa, kun se tuli tietoon." Sadat konserttikävijät kertoivat tapauksesta Twitterissä. Emily Dowd sanoi: "Eric Clapton särki sydämeni eilen illalla. Paras keikka ikinä muuttui huonoimmaksi keikaksi sekunneissa. Selitys olisi ollut kiva."</w:t>
      </w:r>
    </w:p>
    <w:p>
      <w:r>
        <w:rPr>
          <w:b/>
        </w:rPr>
        <w:t xml:space="preserve">Yhteenveto</w:t>
      </w:r>
    </w:p>
    <w:p>
      <w:r>
        <w:t xml:space="preserve">Glasgow Hydro -klubin johto on sanonut, että Eric Claptonin konsertin äkillinen päättyminen johtui "teknisestä ongelmasta".</w:t>
      </w:r>
    </w:p>
    <w:p>
      <w:r>
        <w:rPr>
          <w:b/>
          <w:u w:val="single"/>
        </w:rPr>
        <w:t xml:space="preserve">Asiakirjan numero 26324</w:t>
      </w:r>
    </w:p>
    <w:p>
      <w:r>
        <w:t xml:space="preserve">Worcesterin eläkekompleksin huumekauppaa koskevia väitteitä tutkitaan</w:t>
      </w:r>
    </w:p>
    <w:p>
      <w:r>
        <w:t xml:space="preserve">Naapurit ovat väittäneet, että huumeidenkäyttäjien "jatkuva virta" on käynyt erään John Gwynn Housen asukkaan luona Worcesterissa. He kertoivat Worcester Newsille, että ihmisiä on nähty pistämässä itseään ja "nukkumassa käytävillä". West Mercian poliisi vahvisti tutkivansa väitteitä. Sanctuary Group, joka omistaa kiinteistön, sanoi tekevänsä yhteistyötä poliisin kanssa ja pyysi ihmisiä jakamaan todisteita. Sanctuaryn asuntopäällikkö Christa Ripley sanoi: "Teemme tiivistä yhteistyötä West Mercian poliisin kanssa asukkaiden esiin tuomien ongelmien ratkaisemiseksi ja autamme paikallisia poliiseja kaikin mahdollisin tavoin." Komisario Mel Crowther kehotti kaikkia, jotka näkevät huumeisiin liittyvää toimintaa, ilmoittamaan siitä poliisille. Asuntokompleksissa on yli 40 asuntoa yli 60-vuotiaille.</w:t>
      </w:r>
    </w:p>
    <w:p>
      <w:r>
        <w:rPr>
          <w:b/>
        </w:rPr>
        <w:t xml:space="preserve">Yhteenveto</w:t>
      </w:r>
    </w:p>
    <w:p>
      <w:r>
        <w:t xml:space="preserve">Poliisi on käynnistänyt tutkinnan, jossa epäillään, että mies välittää huumeita vanhustentalosta käsin.</w:t>
      </w:r>
    </w:p>
    <w:p>
      <w:r>
        <w:rPr>
          <w:b/>
          <w:u w:val="single"/>
        </w:rPr>
        <w:t xml:space="preserve">Asiakirjan numero 26325</w:t>
      </w:r>
    </w:p>
    <w:p>
      <w:r>
        <w:t xml:space="preserve">Cumberland Road suljettu Bristolissa, kun jokimuuri romahtaa</w:t>
      </w:r>
    </w:p>
    <w:p>
      <w:r>
        <w:t xml:space="preserve">Cumberland Road Spike Islandilla on suljettu liikenteeltä ja bussit on ohjattu muualle. Sen vieressä kulkeva Chocolate Path oli jo suljettu turvallisuussyistä. Kenenkään ei uskota loukkaantuneen, ja insinöörit ovat paikalla. Bristolin neuvoston liikenneasioista vastaava kabinettijäsen Kye Dudd sanoi, että tien parantamiseen oli jo ennen romahdusta varattu varoja. "Olemme tehneet kovasti töitä suunnitellaksemme korjaustöitä, ja tarjouskilpailut töistä ovat juuri päättyneet", hän sanoi. "Kabinetti on osoittanut yli 9 miljoonaa puntaa Cumberland Roadin seinämän ja Chocolate Pathin korjauksiin ja kunnossapitoon."</w:t>
      </w:r>
    </w:p>
    <w:p>
      <w:r>
        <w:rPr>
          <w:b/>
        </w:rPr>
        <w:t xml:space="preserve">Yhteenveto</w:t>
      </w:r>
    </w:p>
    <w:p>
      <w:r>
        <w:t xml:space="preserve">Bristolin keskustan lähellä sijaitsevan tien varrella olevan jokimuurin osa on romahtanut.</w:t>
      </w:r>
    </w:p>
    <w:p>
      <w:r>
        <w:rPr>
          <w:b/>
          <w:u w:val="single"/>
        </w:rPr>
        <w:t xml:space="preserve">Asiakirjan numero 26326</w:t>
      </w:r>
    </w:p>
    <w:p>
      <w:r>
        <w:t xml:space="preserve">Vanhemmat vierailevat pojan hyökkäyksen tapahtumapaikalla Blackburnissa</w:t>
      </w:r>
    </w:p>
    <w:p>
      <w:r>
        <w:t xml:space="preserve">Adam Rogersia, 24, lyötiin, kun hän oli yrittänyt toimia rauhantekijänä Northgatella sattuneessa tappelussa vuonna 2009. David ja Pat Rogers toivovat nyt estävänsä nuoria sekaantumasta väkivaltaan hyväntekeväisyysjärjestönsä Every Action Has Consequences kautta. Heidän lisäkseen poliisi ja kaupalliset standardit olivat mukana Northgatella. Myös Blackburn with Darwen Community Safety Partnership tukee heitä käynnistämässä kampanjaansa "Be vigilant" (Ole valppaana), jonka tarkoituksena on haastaa nuorten käsityksiä väkivallasta ja saada heidät miettimään tekojensa seurauksia. Rouva Rogers sanoi: "Vetoamme baarien henkilökuntaan, jotta he olisivat valppaita ja ajattelisivat aina "Tarkista 25". Alle 18-vuotiaiden ei pitäisi juoda pubeissa ja klubeissa. "Niitä yli 18-vuotiaita, jotka nauttivat illanvietosta, pyydän olemaan tietoisia nauttimastanne alkoholimäärästä - teidän pitäisi aina varmistaa, että olette itse hallinnassa." Naisten jalkapalloseuran valmentaja Adam Rogers oli ulkona ystäväporukan kanssa, kun Rishtonista kotoisin oleva William Upton hyökkäsi hänen kimppuunsa. Hän kuoli myöhemmin päävammoihin. Upton, joka oli tuolloin 16-vuotias, tuomittiin taposta neljäksi vuodeksi vankeuteen, josta hän istui 18 kuukautta.</w:t>
      </w:r>
    </w:p>
    <w:p>
      <w:r>
        <w:rPr>
          <w:b/>
        </w:rPr>
        <w:t xml:space="preserve">Yhteenveto</w:t>
      </w:r>
    </w:p>
    <w:p>
      <w:r>
        <w:t xml:space="preserve">Yhdellä lyönnillä surmansa saaneen miehen vanhemmat ovat vierailleet Blackburnin keskustassa tapahtuneen hyökkäyksen tapahtumapaikalla osana väkivallan vastaista kampanjaa.</w:t>
      </w:r>
    </w:p>
    <w:p>
      <w:r>
        <w:rPr>
          <w:b/>
          <w:u w:val="single"/>
        </w:rPr>
        <w:t xml:space="preserve">Asiakirjan numero 26327</w:t>
      </w:r>
    </w:p>
    <w:p>
      <w:r>
        <w:t xml:space="preserve">Herttua ja herttuatar tekevät bageleita yllätysvierailullaan</w:t>
      </w:r>
    </w:p>
    <w:p>
      <w:r>
        <w:t xml:space="preserve">Tiistaina Cambridgen herttua ja herttuatar kävivät kuitenkin yllätysvierailulla Brick Lanella sijaitsevassa kuuluisassa 24 tunnin leipomossa, käärivät hihat ja ryhtyivät leipomaan. Pariskunta sai kuulla, kuinka kauppa oli joutunut lyhentämään aukioloaikojaan koronaviruspandemian aikana. Heille kerrottiin myös, miten kauppa oli siitä huolimatta lahjoittanut ruokaa paikallisille. East Endissä kiertävän päivän aikana William ja Kate kävivät myös läheisessä Itä-Lontoon moskeijassa ja Lontoon muslimikeskuksessa Shadwellissa. Siellä he juttelivat vapaaehtoisten kanssa, jotka valmistivat ja toimittivat aterioita yhteisön haavoittuvassa asemassa oleville jäsenille pandemian aikana, ja veivät lääkkeitä tai ruokatarvikkeita. Herttua ja herttuatar tapasivat myös joitakin niistä, jotka olivat saaneet tukea hankkeelta, joka on saanut taloudellista apua National Emergencies Trust -järjestöltä, jonka suojelijana William toimii. Aiemmin päivällä kuninkaalliset puhuivat London Bridgen työnvälityskeskuksessa ryhmälle työttömiä, jotka menettivät työnsä pandemian aikana ja saavat nyt tukea palatakseen takaisin työelämään. Myös työnantajat kertoivat kokemuksistaan, kun he yrittivät auttaa ihmisiä löytämään töitä epidemian aikana.</w:t>
      </w:r>
    </w:p>
    <w:p>
      <w:r>
        <w:rPr>
          <w:b/>
        </w:rPr>
        <w:t xml:space="preserve">Yhteenveto</w:t>
      </w:r>
    </w:p>
    <w:p>
      <w:r>
        <w:t xml:space="preserve">Lontoon East Endissä sijaitseva Beigel Bake on tottunut ottamaan vastaan nälkäisiä klubilaisia ja vuorotyöläisiä, mutta ei niinkään kuninkaallisen perheen jäseniä.</w:t>
      </w:r>
    </w:p>
    <w:p>
      <w:r>
        <w:rPr>
          <w:b/>
          <w:u w:val="single"/>
        </w:rPr>
        <w:t xml:space="preserve">Asiakirjan numero 26328</w:t>
      </w:r>
    </w:p>
    <w:p>
      <w:r>
        <w:t xml:space="preserve">McDonald'sin mukaan palkat voivat nousta</w:t>
      </w:r>
    </w:p>
    <w:p>
      <w:r>
        <w:t xml:space="preserve">Se totesi, että julkinen huomio asiasta voi "voimistua" tulevina kuukausina. Se varoitti kuitenkin, että korkeammat palkat saattavat vaikuttaa sen voittomarginaaleihin, jos se ei voi kompensoida niitä korottamalla hintoja. Pikaruokayhtiöihin on kohdistunut kasvavia paineita palkankorotusten saamiseksi, ja useiden toimipisteiden, kuten McDonald'sin, työntekijät ovat viime kuukausina pitäneet lakkoja. McDonald's totesi yhdysvaltalaiselle rahoitusvalvontaviranomaiselle toimittamassaan vuotuisessa raportissa, että pitkän aikavälin suuntaus on "kohti korkeampia palkkoja ja sosiaalikuluja sekä kehittyneillä että kehittyvillä markkinoilla, mikä voi voimistua, kun tuloerot nousevat yhä enemmän julkisuudessa". Pikaruokatyöntekijät eri puolilla Yhdysvaltoja ovat vaatineet, että alan minimipalkka nostetaan 15 dollariin tunnissa. Joulukuussa pikaruokateollisuuden työntekijät pitivät lakkoja 100 kaupungissa eri puolilla Yhdysvaltoja. Yritys varoitti, että tällaiset lakot "voivat vaikuttaa haitallisesti meihin tai toimittajiin, franchising-yrittäjiin ja muihin, jotka ovat myös osa McDonald'sin järjestelmää ja joiden suorituskyvyllä on olennainen vaikutus tuloksiimme".</w:t>
      </w:r>
    </w:p>
    <w:p>
      <w:r>
        <w:rPr>
          <w:b/>
        </w:rPr>
        <w:t xml:space="preserve">Yhteenveto</w:t>
      </w:r>
    </w:p>
    <w:p>
      <w:r>
        <w:t xml:space="preserve">Pikaruokajätti McDonald's on sanonut, että kasvava huoli tuloeroista voi pakottaa sen nostamaan palkkojaan.</w:t>
      </w:r>
    </w:p>
    <w:p>
      <w:r>
        <w:rPr>
          <w:b/>
          <w:u w:val="single"/>
        </w:rPr>
        <w:t xml:space="preserve">Asiakirjan numero 26329</w:t>
      </w:r>
    </w:p>
    <w:p>
      <w:r>
        <w:t xml:space="preserve">McFly-basisti Dougie Poynter voitti I'm a Celebrity -kilpailun.</w:t>
      </w:r>
    </w:p>
    <w:p>
      <w:r>
        <w:t xml:space="preserve">Poptähti voitti ITV1-ohjelman viimeisen yleisöäänestyksen ennen The Only Way Is Essex -ohjelmassa esiintyvää Wrightia. Poynter sanoi: "En löydä sanoja, suuni on niin kuiva. Nämä ovat olleet elämäni parhaat pari viikkoa." Wright sanoi juontajille Antille ja Decille: "Parempaa voittajaa ei voisi olla." Aiemmin lauantain ohjelmassa kaksikon, molemmat 24, nähtiin osallistuvan viimeiseen Bushtucker-kokeeseen, jossa he pyrkivät voittamaan viimeisen illallisen australialaisessa viidakkoleirissä. He söivät muun muassa kalansilmää ja peniksen penistä voittaakseen kolmen ruokalajin aterian viimeiseksi yöksi. Poynter ja Wright viettivät 22 päivää yhdessä viidakossa, kun he seurasivat, kuinka heidän kanssakilpailijansa äänestettiin vähitellen pois ohjelmasta, jossa julkkikset suorittavat useita kokeita voittaakseen ruokaa leirille. Yleisöä pyydetään äänestämään, mitkä julkkikset he haluavat pitää viidakossa. Tämän vuoden kilpailijat olivat Hart to Hart -näyttelijä Stefanie Powers, näyttelijä ja juontaja Jessica Jane Clement, Coronation Street -näyttelijä Antony Cotton, entinen olympiaurheilija Fatima Whitbread, jockey Willie Carson, koomikko Freddie Starr, Benidorm-näyttelijä Crissy Rock ja näyttelijä Lorraine Chase.</w:t>
      </w:r>
    </w:p>
    <w:p>
      <w:r>
        <w:rPr>
          <w:b/>
        </w:rPr>
        <w:t xml:space="preserve">Yhteenveto</w:t>
      </w:r>
    </w:p>
    <w:p>
      <w:r>
        <w:t xml:space="preserve">McFly-basisti Dougie Poynter on kruunattu "viidakon kuninkaaksi", kun hän on voittanut tosi-tv-persoona Mark Wrightin I'm a Celebrity -kisassa.... Get Me Out of Here! -finaalissa.</w:t>
      </w:r>
    </w:p>
    <w:p>
      <w:r>
        <w:rPr>
          <w:b/>
          <w:u w:val="single"/>
        </w:rPr>
        <w:t xml:space="preserve">Asiakirjan numero 26330</w:t>
      </w:r>
    </w:p>
    <w:p>
      <w:r>
        <w:t xml:space="preserve">Poolen asukkailta kysyttiin, mitkä palvelut on asetettava etusijalle.</w:t>
      </w:r>
    </w:p>
    <w:p>
      <w:r>
        <w:t xml:space="preserve">Poole Borough of Poole ilmoitti, että sen on jo todettu tarvitsevan 28,7 miljoonaa puntaa seuraavien kolmen vuoden aikana. Neuvosto uskoo kuitenkin, että hallitus leikkaa syksyllä vielä 10 prosenttia eli 10-12,5 miljoonaa puntaa. Ihmiset voivat nähdä, mitä palveluihin tällä hetkellä käytetään, ja ilmoittaa, mitkä palvelut olisi asetettava etusijalle. "Kovia päätöksiä" Paikallisviranomaisen verkossa olevan budjettivaihtoehtosimulaattorin avulla asukkaat voivat vähentää tai lisätä kunkin palvelun menoja ja nähdä, miten se vaikuttaisi kaupunginosan kunnallisveroon ja kokonaistalousarvioon. Neuvoston johtaja Brian Leverett sanoi: "Tulevina kuukausina joudumme tekemään erittäin vaikeita päätöksiä siitä, millaisia palveluja neuvostolla on varaa tarjota tulevaisuudessa. "Haluamme asukkaiden kertovan mielipiteensä siitä, mitkä ovat heidän mielestään prioriteettimme, kun meidän on tehtävä vaikeita valintoja palveluistamme ja toiminnoistamme. "Toivon, että mahdollisimman moni osallistuu, sillä nämä painopisteet auttavat meitä päättämään, missä säästöjä pitäisi tehdä." Kuulemismenettely päättyy 11. lokakuuta.</w:t>
      </w:r>
    </w:p>
    <w:p>
      <w:r>
        <w:rPr>
          <w:b/>
        </w:rPr>
        <w:t xml:space="preserve">Yhteenveto</w:t>
      </w:r>
    </w:p>
    <w:p>
      <w:r>
        <w:t xml:space="preserve">Verkkokuuleminen, jossa pyydetään Poolen asukkaita ehdottamaan keinoja, joilla neuvosto voi säästää 10-12,5 miljoonaa puntaa vuoden 2011/12 talousarviossaan, on alkanut.</w:t>
      </w:r>
    </w:p>
    <w:p>
      <w:r>
        <w:rPr>
          <w:b/>
          <w:u w:val="single"/>
        </w:rPr>
        <w:t xml:space="preserve">Asiakirjan numero 26331</w:t>
      </w:r>
    </w:p>
    <w:p>
      <w:r>
        <w:t xml:space="preserve">Reading- ja Leeds-festivaalit lisäävät lavoja vuonna 2013</w:t>
      </w:r>
    </w:p>
    <w:p>
      <w:r>
        <w:t xml:space="preserve">Greg CochraneNewsbeat-musiikkitoimittaja Viihteen lisääntymisen myötä areenoilla olevien lavojen määrä saattaa kasvaa kuudesta kahdeksaan tai yhdeksään. Tapahtumien yleisökapasiteettia ei lisätä. "Noiden kahden tai kolmen lisälavan sisällä tulee olemaan paljon monipuolisempaa musiikkia", sanoi järjestäjä Melvin Benn. Festivaalimuutokset "Muutamme Readingin ja Leedsin areenaa melko merkittävästi. "Minulla on aika vahva pöhinä ja tunne itsessäni niistä muutoksista, joita olen tekemässä siellä". Muotoilen vielä ideoita. "Sinne tulee aika paljon enemmän tanssimusiikkia, aika paljon muutakin pätkää ja muuta." Reading ja Leeds järjestetään 23.-25. elokuuta 2013. "Reading ja Leeds tulevat myyntiin ennen joulua, mutta koko [setti] tulee myyntiin ensi vuoden maaliskuussa, jolloin julkistamme suurimman osan ohjelmistosta", Benn sanoi. "Tarkoitukseni on luultavasti ilmoittaa varmasti yksi pääesiintyjistä ennen joulua." Tänä vuonna 87 000 fania Readingin Richfield Avenue -areenalla ja 75 000 Leedsin Bramham Parkissa näki pääesiintyjinä Foo Fightersin, The Curen ja Kasabianin esitykset.</w:t>
      </w:r>
    </w:p>
    <w:p>
      <w:r>
        <w:rPr>
          <w:b/>
        </w:rPr>
        <w:t xml:space="preserve">Yhteenveto</w:t>
      </w:r>
    </w:p>
    <w:p>
      <w:r>
        <w:t xml:space="preserve">Reading- ja Leeds-festivaaleille saatetaan lisätä jopa kolme uutta lavaa, ja järjestäjät sanovat haluavansa "lisätä musiikkia" tapahtumaan vuonna 2013.</w:t>
      </w:r>
    </w:p>
    <w:p>
      <w:r>
        <w:rPr>
          <w:b/>
          <w:u w:val="single"/>
        </w:rPr>
        <w:t xml:space="preserve">Asiakirjan numero 26332</w:t>
      </w:r>
    </w:p>
    <w:p>
      <w:r>
        <w:t xml:space="preserve">Ajoneuvojen rahoituspetokset: Kuusi luksusautoa 500 000 punnan arvosta takavarikoitu</w:t>
      </w:r>
    </w:p>
    <w:p>
      <w:r>
        <w:t xml:space="preserve">Poliisi otti tiistaina Seahamissa, Durhamin kreivikunnassa, haltuunsa kaksi Rolls Roycea, Porschen, Lamborghinin, Ferrarin ja Mercedes-Benzin. Poliisit tekivät ratsian Weybourne Lean ja Jubilee Avenuen osoitteisiin ja tutkivat kiinteistön Middlesbroughissa. Petoksesta ja rahanpesusta epäiltynä pidätetty 39-vuotias mies on vapautettu tutkinnan ajaksi. Takavarikot olivat osa Durhamin, Northumbrian ja Clevelandin poliisivoimien yhteisoperaatiota Operation Sentinel. Komisario Mick Ryan sanoi: "Etsinnät tehtiin ajoneuvojen rahoitusyhtiöihin kohdistuvaa vakavaa ja järjestäytynyttä petosta koskevan tutkinnan yhteydessä. "Kaikkien pitäisi olla tietoisia siitä, että rahoituksen hankkiminen petoksella on vakava rikos, ja poliisi jatkaa tiivistä yhteistyötä rahoitusalan kanssa tällaisen toiminnan tunnistamiseksi ja syytteeseen asettamiseksi." Seuraa BBC North East &amp; Cumbrian uutisia Twitterissä, Facebookissa ja Instagramissa. Lähetä juttuideoita osoitteeseen northeastandcumbria@bbc.co.uk.</w:t>
      </w:r>
    </w:p>
    <w:p>
      <w:r>
        <w:rPr>
          <w:b/>
        </w:rPr>
        <w:t xml:space="preserve">Yhteenveto</w:t>
      </w:r>
    </w:p>
    <w:p>
      <w:r>
        <w:t xml:space="preserve">Kuusi luksusautoa, joiden arvo on yli 500 000 puntaa, on takavarikoitu ajoneuvojen rahoituspetostutkinnassa.</w:t>
      </w:r>
    </w:p>
    <w:p>
      <w:r>
        <w:rPr>
          <w:b/>
          <w:u w:val="single"/>
        </w:rPr>
        <w:t xml:space="preserve">Asiakirjan numero 26333</w:t>
      </w:r>
    </w:p>
    <w:p>
      <w:r>
        <w:t xml:space="preserve">Viides murhapito Sedgley-pubin ulkopuolella tapahtuneesta hyökkäyksestä pidätetty</w:t>
      </w:r>
    </w:p>
    <w:p>
      <w:r>
        <w:t xml:space="preserve">Dudleysta kotoisin oleva Reece Cox, 24, löydettiin vakavasti loukkaantuneena The Clifton -pubista Sedgleyssä lauantaina. Eräs 19-vuotias mies pidätettiin Birminghamissa sijaitsevasta osoitteesta keskiviikkona, ja etsivät ovat saaneet lisäaikaa neljän muun miehen kuulusteluun. Poliisi uskoo, että Cox loukkaantui, kun hän astui paikalle suojellakseen pahoinpideltyä miestä. Häntä lyötiin ja potkittiin, ja hänet todettiin kuolleeksi tapahtumapaikalla. Coxin perhe on sanonut, että hän oli "loistava poika, kumppani ja isä; lempeä jättiläinen, jota kaikki rakastivat". Tiistaina West Midlandsin poliisi kertoi, että 24- ja 25-vuotiaat miehet ja kaksi 22-vuotiasta miestä pidätettiin aamulla. Seuraa BBC West Midlandsia Facebookissa, Twitterissä ja Instagramissa. Lähetä juttuideasi osoitteeseen: newsonline.westmidlands@bbc.co.uk</w:t>
      </w:r>
    </w:p>
    <w:p>
      <w:r>
        <w:rPr>
          <w:b/>
        </w:rPr>
        <w:t xml:space="preserve">Yhteenveto</w:t>
      </w:r>
    </w:p>
    <w:p>
      <w:r>
        <w:t xml:space="preserve">Viides henkilö on pidätetty murhasta epäiltynä sen jälkeen, kun mies kuoli pubin ulkopuolella tapahtuneen hyökkäyksen seurauksena.</w:t>
      </w:r>
    </w:p>
    <w:p>
      <w:r>
        <w:rPr>
          <w:b/>
          <w:u w:val="single"/>
        </w:rPr>
        <w:t xml:space="preserve">Asiakirjan numero 26334</w:t>
      </w:r>
    </w:p>
    <w:p>
      <w:r>
        <w:t xml:space="preserve">Elokuvissa käynti vähenee joissakin euroalueen maissa</w:t>
      </w:r>
    </w:p>
    <w:p>
      <w:r>
        <w:t xml:space="preserve">Vuonna 2011 Italian lipputulot laskivat 10 prosenttia, ja tämän vuoden tammi-kesäkuussa ne laskivat 12 prosenttia 372 miljoonaan dollariin (237,5 miljoonaa puntaa). Espanjassa tilanne on samanlainen. Myös siellä tulot ovat laskeneet tänä vuonna 12 prosenttia, kun ne vuonna 2011 olivat laskeneet 2,7 prosenttia. "Kaksi vuotta jatkunut lasku ei ole terveellistä", sanoi IHS Screen Digestin vanhempi elokuva-analyytikko David Hancock. "Itse asiassa sellaista ei tapahdu kovin usein Euroopan tai edes maailman lipputuloissa." Muita maita, jotka ovat kärsineet kaksinkertaisesta laskusta, on Portugali, jonka elokuvatuotanto laski 11 prosenttia tämän vuoden ensimmäisellä puoliskolla, kun se oli laskenut 3 prosenttia vuonna 2011. Irlanti on laskenut tänä vuonna noin 7 prosenttia vuosina 2010 ja 2011 tapahtuneen peräkkäisen laskun jälkeen. Media-analyytikko Rentrakin mukaan kaikki uutiset eivät kuitenkaan ole huonoja. Euroopan suurimpien elokuvamarkkinoiden - Yhdistyneen kuningaskunnan, Ranskan ja Saksan - sanotaan kestävän hyvin. On myös toiveita siitä, että kesän menestyselokuvat, kuten Sir Ridley Scottin Prometheus -elokuva, joka on tällä hetkellä Yhdistyneen kuningaskunnan lipputulotilastojen kärjessä, lisäävät tuloja. Analyytikot katsovat elokuvissa käymisen laskun johtuvan alle 25-vuotiaiden työttömyyden kasvusta.</w:t>
      </w:r>
    </w:p>
    <w:p>
      <w:r>
        <w:rPr>
          <w:b/>
        </w:rPr>
        <w:t xml:space="preserve">Yhteenveto</w:t>
      </w:r>
    </w:p>
    <w:p>
      <w:r>
        <w:t xml:space="preserve">Elokuvateattereiden kävijämäärät ovat laskussa joissakin vaikeimmin kärsineissä euroalueen maissa, kertoo alan lehti Variety .</w:t>
      </w:r>
    </w:p>
    <w:p>
      <w:r>
        <w:rPr>
          <w:b/>
          <w:u w:val="single"/>
        </w:rPr>
        <w:t xml:space="preserve">Asiakirjan numero 26335</w:t>
      </w:r>
    </w:p>
    <w:p>
      <w:r>
        <w:t xml:space="preserve">Game of Thronesin miekkamies liittyy Star Wars -elokuvaan</w:t>
      </w:r>
    </w:p>
    <w:p>
      <w:r>
        <w:t xml:space="preserve">Lizo MzimbaViihteen kirjeenvaihtaja, BBC News Hän näytteli asiantuntija ja urheilullinen miekkamies Syrio Forel Thronesissa ja on uransa aikana ottanut useita muita osia, joihin liittyy miekkailua. Hänen laaja kokemuksensa johtaa väistämättä spekulaatioihin siitä, että hän saattaisi käyttää elokuvassa valomiekkaa. Hänen hahmonsa Star Warsissa ei kuitenkaan uskota olevan merkittävä. Yerolemou on esiintynyt näyttämöllä Royal Shakespeare Companyn kanssa, ja hän on hiljattain ollut kuvaamassa roolia Hilary Mantelin Booker-palkitun romaanin Wolf Hall BBC-sovituksessa. Hän on viimeisin Game of Thronesin näyttelijä, joka liittyy Star Wars -elokuvaan. Kesäkuussa ilmoitettiin, että Brienne of Tarthia näyttelevä Gwendoline Christie saisi roolin scifisaagan seuraavassa osassa. Lucasfilm kieltäytyi kommentoimasta Yerolemoun castingia. Star Wars: Episodi VII:n kuvauksia on hiljattain jatkettu Buckinghamshiren Pinewood-studioilla muutaman viikon tauon jälkeen, kun Han Soloa näyttelevä Harrison Ford mursi jalkansa kuvauksissa sattuneen onnettomuuden vuoksi. Fordin lisäksi Luke Skywalkeria näyttelevä Mark Hamill ja prinsessa Leiaa esittävä Carrie Fisher ovat palanneet näyttelemään alkuperäisen trilogian roolejaan. Heidän lisäkseen mukana on uusia tulokkaita, kuten brittinäyttelijät Daisy Ridley ja John Boyega. Star Wars: Episodi VII julkaistaan joulukuussa 2015.</w:t>
      </w:r>
    </w:p>
    <w:p>
      <w:r>
        <w:rPr>
          <w:b/>
        </w:rPr>
        <w:t xml:space="preserve">Yhteenveto</w:t>
      </w:r>
    </w:p>
    <w:p>
      <w:r>
        <w:t xml:space="preserve">Näyttelijä Miltos Yerolemou, joka tunnetaan parhaiten roolistaan fantasiadraama Game of Thronesin ensimmäisessä sarjassa, on liittynyt Star Wars: Episodi VII:n näyttelijäkaartiin.</w:t>
      </w:r>
    </w:p>
    <w:p>
      <w:r>
        <w:rPr>
          <w:b/>
          <w:u w:val="single"/>
        </w:rPr>
        <w:t xml:space="preserve">Asiakirjan numero 26336</w:t>
      </w:r>
    </w:p>
    <w:p>
      <w:r>
        <w:t xml:space="preserve">"Drive-through"-roskiksilla pyritään pitämään moottoritiet siisteinä.</w:t>
      </w:r>
    </w:p>
    <w:p>
      <w:r>
        <w:t xml:space="preserve">Highways Englandin mukaan suppilonmuotoiset säiliöt otettaisiin käyttöön 12 palvelualueella Luoteis-Englannissa. Ne on suunniteltu siten, että kuljettajien ei tarvitse poistua autostaan. Ensimmäiset ovat M6:lla Lymmin kohdalla Cheshiressä. Clean Up Britain -järjestön perustaja John Read kuvasi suppiloastioita edulliseksi kikkailuksi. Highways England sanoi, että ensimmäiset säiliöt oli suunnattu kuorma-autonkuljettajille, koska monet raskaat kuorma-autot käyttävät moottoritien huoltopalveluja, ja että tulevina viikkoina muille huoltoasemille asennetaan suppiloastioita sekä henkilö- että kuorma-autoille. Säiliöt on suunniteltu ikkunan korkeudelle. Read sanoi: "Tämä vaikuttaa halvalta kikkailulta, jolla yritetään teeskennellä, että Highways England tekee jotain moottoriteiden valtavan roskaongelman ratkaisemiseksi. "Highways Englandin on vain tehtävä työnsä kunnolla ja pidettävä koko moottoritieverkosto puhtaana roskista, ei vain 25 niin sanottua 'kuumaa pistettä'. "Todellisuudessa lähes koko verkko on roskaantumisherkkä paikka." "Todellisuudessa koko verkko on roskaantumisherkkä paikka." Highways Englandin mukaan viime vuonna M3-tiellä Winchesterin kohdalla tehty ensimmäinen 10 viikon kokeilu osoitti, että roskat vähenivät 25 prosenttia palvelualueella. Yhtiö kertoi, että viime vuonna Luoteis-Englannin moottoriteiltä kerättiin yli 40 000 säkillistä roskia - keskimäärin 108 säkillistä jokaista moottoritiemailia kohden.</w:t>
      </w:r>
    </w:p>
    <w:p>
      <w:r>
        <w:rPr>
          <w:b/>
        </w:rPr>
        <w:t xml:space="preserve">Yhteenveto</w:t>
      </w:r>
    </w:p>
    <w:p>
      <w:r>
        <w:t xml:space="preserve">Autoilijoita kannustetaan heittämään roskat ikkunoista kirkkaan oransseihin roskakoreihin, jotta moottoritiet pysyisivät puhtaampina.</w:t>
      </w:r>
    </w:p>
    <w:p>
      <w:r>
        <w:rPr>
          <w:b/>
          <w:u w:val="single"/>
        </w:rPr>
        <w:t xml:space="preserve">Asiakirjan numero 26337</w:t>
      </w:r>
    </w:p>
    <w:p>
      <w:r>
        <w:t xml:space="preserve">Kaksi miestä raiskasi teinin Cromerin bussipysäkillä</w:t>
      </w:r>
    </w:p>
    <w:p>
      <w:r>
        <w:t xml:space="preserve">Teini-ikäisen uhrin kimppuun hyökättiin Cadogan Roadilla, Cromerissa, Norfolkissa, ja poliisille soitettiin perjantaina noin kello 23.30 BST. Poliisi ilmoitti, että nainen oli erikoisjoukkojen tukemana ja että tapahtumapaikka oli eristetty tutkimusten ajaksi. He vetosivat kaikkiin, jotka saattoivat olla alueella tuolloin ja joilla voi olla tietoja, ilmoittautumaan.</w:t>
      </w:r>
    </w:p>
    <w:p>
      <w:r>
        <w:rPr>
          <w:b/>
        </w:rPr>
        <w:t xml:space="preserve">Yhteenveto</w:t>
      </w:r>
    </w:p>
    <w:p>
      <w:r>
        <w:t xml:space="preserve">Kaksi miestä raiskasi teini-ikäisen naisen bussipysäkillä.</w:t>
      </w:r>
    </w:p>
    <w:p>
      <w:r>
        <w:rPr>
          <w:b/>
          <w:u w:val="single"/>
        </w:rPr>
        <w:t xml:space="preserve">Asiakirjan numero 26338</w:t>
      </w:r>
    </w:p>
    <w:p>
      <w:r>
        <w:t xml:space="preserve">PC auttoi hankkimaan ihmiskaupan uhriksi joutuneen naisen henkilöllisyyspaperit</w:t>
      </w:r>
    </w:p>
    <w:p>
      <w:r>
        <w:t xml:space="preserve">PC Urfam Mohammed todisti Glasgow'n korkeimmassa oikeudessa. Vojtech Gombar, 61, Anil Wagle, 37, Jana Sandorova, 28, ja Ratislav Adam, 31, kiistävät syyllistyneensä naisten salakuljetukseen Skotlantiin prostituutiota ja orjuutta varten. Syyttäjät väittävät, että naisia tuotiin Slovakiasta ja pidettiin "orjuudessa tai orjuuden palveluksessa" vuosina 2011-2017. PC Mohammed sanoi, että hän ja hänen kollegansa saivat toukokuussa 2014 puhelun Day-to-Day-liikkeestä Govanhillissä. Nainen oli astunut myymälään, eikä myyjä ymmärtänyt häntä. Konstaapeli kertoi, että he vapauttivat nopeasti naisen, joka ei puhunut englantia. Vaatekassi Hän lisäsi: "Kaupassa oli kaksi noin 10 tai 11-vuotiasta nuorta tyttöä, jotka puhuivat hänen kieltään. "He puhuivat murtunutta englantia ja onnistuimme saamaan irti, mitä nainen yritti kertoa meille." Hän jatkoi, että nainen halusi saada henkilöllisyystodistuksensa. "Luulimme, että joku pidätteli niitä ja kieltäytyi palauttamasta niitä", hän lisäsi. Hän kertoi valamiehistölle, että hän ja hänen kollegansa saattoivat naisen Allison Streetillä sijaitsevaan asuntoon, jossa asui Gombarin perhe. Nainen otti asunnosta mukaansa asiakirjansa ja vaatekassin. Poliisi Mohammed sanoi: "Saimme puhelinnumeron hänen Lontoossa asuvalle siskolleen, ja silloin tajusimme, että hänet oli väitetysti kaupattu Glasgow'hun." Oikeudenkäynti lordi Beckettin edessä jatkuu.</w:t>
      </w:r>
    </w:p>
    <w:p>
      <w:r>
        <w:rPr>
          <w:b/>
        </w:rPr>
        <w:t xml:space="preserve">Yhteenveto</w:t>
      </w:r>
    </w:p>
    <w:p>
      <w:r>
        <w:t xml:space="preserve">Poliisi on kertonut ihmiskauppaa koskevassa oikeudenkäynnissä auttaneensa naista hakemaan henkilöllisyystodistuksensa Glasgow'n asunnosta saatuaan 999-soiton.</w:t>
      </w:r>
    </w:p>
    <w:p>
      <w:r>
        <w:rPr>
          <w:b/>
          <w:u w:val="single"/>
        </w:rPr>
        <w:t xml:space="preserve">Asiakirjan numero 26339</w:t>
      </w:r>
    </w:p>
    <w:p>
      <w:r>
        <w:t xml:space="preserve">Barclays joutuu SFO:n tutkinnan kohteeksi</w:t>
      </w:r>
    </w:p>
    <w:p>
      <w:r>
        <w:t xml:space="preserve">Tutkinta liittyy vuoteen 2008, jolloin Barclays hankki rahaa Lähi-idän sijoittajilta pankkikriisin aikana. Financial Services Authority ilmoitti heinäkuussa, että se tutkii Barclaysin ja qatarilaisten väliseen sopimukseen liittyviä kysymyksiä. Kesäkuussa Barclaysille määrättiin 290 miljoonan punnan sakko Libor-korkojen manipuloinnista. Sijoittajat tarkkailevat tarkasti Barclaysin osakekurssia, kun Lontoon pörssi avataan torstaiaamuna. Barclaysin osakkeet olivat keskiviikkona sulkeutuneet 1,38 prosentin laskussa 186,35 pennissä. Puolittain kansallistettu SFO vahvisti, että Barclaysin lausunto piti paikkansa, mutta kieltäytyi antamasta lisätietoja tutkinnasta. Myös Barclays kieltäytyi kommentoimasta asiaa. On kuitenkin selvää, että sen jälkeen kun FSA:n tutkimus oli aloitettu heinäkuussa, SFO:lle annettiin tietoja, joiden perusteella se aloitti virallisen tutkinnan. Barclays ei ole paljastanut, mitä sen ja Qatarin välisiä maksuja SFO tutkii. Pankki hankki Qatar Holdingilta noin 2 miljardia puntaa vuonna 2008. Qatarissa ja Abu Dhabissa sijaitsevilta sijoittajilta tuona vuonna kerättyjen varojen ansiosta Barclays välttyi Royal Bank of Scotlandin ja Lloydsin puolikansallistamiselta. Heinäkuussa Financial Services Authority ilmoitti tutkivansa sekä pankkia että neljää nykyistä ja entistä johtavaa työntekijää, muun muassa rahoitusjohtaja Chris Lucasia. Eroaminen Barclays elää tällä hetkellä yhtä lähihistoriansa myrskyisimmistä ajoista. Yhdistyneen kuningaskunnan ja Yhdysvaltojen sääntelyviranomaiset sakottivat sitä 290 miljoonan punnan sakolla pankkien välisen lainakorkokannan, Liborin, manipuloinnista, joka vaikuttaa asuntolainoihin ja lainoihin. Toimitusjohtaja Bob Diamond erosi tapauksen seurauksena. Barclays on joutunut myös toisen tutkinnan kohteeksi, joka liittyy monimutkaisten rahoitustuotteiden - koronvaihtosopimusten - vääränlaiseen myyntiin pienyrityksille.</w:t>
      </w:r>
    </w:p>
    <w:p>
      <w:r>
        <w:rPr>
          <w:b/>
        </w:rPr>
        <w:t xml:space="preserve">Yhteenveto</w:t>
      </w:r>
    </w:p>
    <w:p>
      <w:r>
        <w:t xml:space="preserve">Barclaysin mukaan Yhdistyneen kuningaskunnan Serious Fraud Office on aloittanut tutkinnan pankin ja Qatar Holding LLC:n, joka on osa valtion sijoitusrahasto Qatar Investment Authoritya, välisistä maksuista.</w:t>
      </w:r>
    </w:p>
    <w:p>
      <w:r>
        <w:rPr>
          <w:b/>
          <w:u w:val="single"/>
        </w:rPr>
        <w:t xml:space="preserve">Asiakirjan numero 26340</w:t>
      </w:r>
    </w:p>
    <w:p>
      <w:r>
        <w:t xml:space="preserve">Amsterdamin puukotus: Afganistanilainen epäilty "oli terroristinen motiivi</w:t>
      </w:r>
    </w:p>
    <w:p>
      <w:r>
        <w:t xml:space="preserve">Hollantilaisissa tiedotusvälineissä Jawed S:ksi nimetyn miehen poliisi ampui ja haavoitti häntä välikohtauksen aikana. Yhdysvaltain suurlähettiläs kertoi aiemmin, että kaksi uhria olivat amerikkalaisia turisteja. "Olemme tietoisia siitä, että molemmat uhrit olivat Yhdysvaltain kansalaisia, ja olemme olleet yhteydessä heihin ja heidän perheisiinsä", Pete Hoekstra sanoi lausunnossaan lauantaina. Viranomaiset kertoivat: "Alkuperäisen lausunnon jälkeen on käynyt ilmi, että miehellä oli terroristinen motiivi." Saksan poliisi on tehnyt kotietsinnän epäillyn kotiin Saksassa. Agence France-Pressen siteeraama poliisin edustaja sanoi, että pidätetty afganistanilaismies ei tuntenut uhreja eikä ollut nimenomaan valinnut heitä kohteiksi. Hyökkääjä ja uhrit vietiin kaikki sairaalaan hoidettaviksi. Osa aseman junaliikenteestä keskeytettiin välikohtauksen ajaksi, ja kaksi laituria suljettiin. Keskusasemaa käyttää päivittäin arviolta 250 000 matkustajaa.</w:t>
      </w:r>
    </w:p>
    <w:p>
      <w:r>
        <w:rPr>
          <w:b/>
        </w:rPr>
        <w:t xml:space="preserve">Yhteenveto</w:t>
      </w:r>
    </w:p>
    <w:p>
      <w:r>
        <w:t xml:space="preserve">Viranomaisten mukaan afganistanilaisella miehellä, jota syytetään kahden ihmisen haavoittamisesta Amsterdamin päärautatieasemalla perjantaina tapahtuneessa puukotuksessa, oli terroristinen motiivi.</w:t>
      </w:r>
    </w:p>
    <w:p>
      <w:r>
        <w:rPr>
          <w:b/>
          <w:u w:val="single"/>
        </w:rPr>
        <w:t xml:space="preserve">Asiakirjan numero 26341</w:t>
      </w:r>
    </w:p>
    <w:p>
      <w:r>
        <w:t xml:space="preserve">Mano "hylkäsi" Basilin pyynnön</w:t>
      </w:r>
    </w:p>
    <w:p>
      <w:r>
        <w:t xml:space="preserve">Läntisen kansanrintaman (WPF) johtaja Mano Ganeshan esitti syytöksen sen jälkeen, kun terrorisminvastainen poliisi oli kuulustellut häntä lähes kuusi tuntia Colombossa. BBC Sandeshayan kanssa puhuttuaan hän sanoi, että poliisi keskittyi siihen, oliko hänellä läheiset yhteydet Tamilitiikerien kanssa, minkä hän kiisti jyrkästi. Useat hallituspuolueen parlamentaarikot lähestyivät häntä kuitenkin saadakseen LTTE:n boikotoimaan marraskuussa 2005 pidettyjä presidentinvaaleja. "Torjuin Basil Rajapaksan ja edesmenneen Jeyaraj Fernandopullen esittämän pyynnön sanomalla, ettei minulla ole mitään hämäräperäisiä sopimuksia LTTE:n kanssa", lisäsi parlamentaarikko Ganesan. Mahinda Rajapaksa voitti vuoden 2005 presidentinvaalit niukalla enemmistöllä sen jälkeen, kun pohjoisen tamilit boikotoivat vaaleja. Pääoppositio ja hallitsevan puolueen eräs irtautunut ryhmä syyttivät Rajapaksaa siitä, että hän tarjosi miljoonia rupioita LTTE:lle pakottaakseen tamilit boikotoimaan vaaleja. Hallitus kiisti syytökset, mutta parlamentin valikoiva valiokunta nimitettiin tutkimaan syytöksiä.</w:t>
      </w:r>
    </w:p>
    <w:p>
      <w:r>
        <w:rPr>
          <w:b/>
        </w:rPr>
        <w:t xml:space="preserve">Yhteenveto</w:t>
      </w:r>
    </w:p>
    <w:p>
      <w:r>
        <w:t xml:space="preserve">Sri Lankan hallitus on ryhtynyt järjestelmälliseen kampanjaan pelotellakseen sodanvastaisia aktivisteja, sanoi johtava tamiliparlamentaarikko.</w:t>
      </w:r>
    </w:p>
    <w:p>
      <w:r>
        <w:rPr>
          <w:b/>
          <w:u w:val="single"/>
        </w:rPr>
        <w:t xml:space="preserve">Asiakirjan numero 26342</w:t>
      </w:r>
    </w:p>
    <w:p>
      <w:r>
        <w:t xml:space="preserve">Lisäaikaa Bristolin valvotusta pysäköintivyöhykkeestä käytäviin keskusteluihin</w:t>
      </w:r>
    </w:p>
    <w:p>
      <w:r>
        <w:t xml:space="preserve">Pormestari George Ferguson haluaa ottaa käyttöön 18 asukaspysäköintivyöhykettä (RPZ) seuraavan 18 kuukauden aikana. Hän sanoi olevansa valmis mukauttamaan järjestelmää, ja uudet ehdotukset esitellään kesäkuussa. Aikaisemmin tällä viikolla Ferguson sai osakseen kiusausta, kun hän tapasi 200 elinkeinonharjoittajaa kaupungintalolla keskustellakseen laajennussuunnitelmista. Kiistanalaisen järjestelmän tarkoituksena on estää työmatkalaisia pysäköimästä asuinkaduille päivisin ja vähentää näin kaupungin ruuhkia. Kaupunginvaltuuston verkkosivustolla julkaistussa sähköisessä vetoomuksessa yli 3 000 ihmistä vaatii järjestelmän lopettamista. Kun sähköisen vetoomuksen määrä saavuttaa 3 500:n rajan, valtuusto lupaa keskustella asiasta. Michael Owen, joka aloitti vetoomuksen, sanoi, että hänen mielestään Ferguson oli vaarassa tehdä itsestään hyvin epäsuositun, ja kehotti häntä luopumaan ajatuksesta. Hän ihmetteli, miksi pormestarilla oli niin kiire saada läpi toimenpide, joka voisi tehdä asioista "uskomattoman vaikeita" joillekin ihmisille. "Monet ihmiset ovat vielä pimennossa siitä, miten se vaikuttaisi heihin. "On hyvin vaikea nähdä, miten yksikään pienyritys voi toimia RPZ-alueella, ja se tekee sen lähes mahdottomaksi joillekin ihmisille", hän lisäsi.</w:t>
      </w:r>
    </w:p>
    <w:p>
      <w:r>
        <w:rPr>
          <w:b/>
        </w:rPr>
        <w:t xml:space="preserve">Yhteenveto</w:t>
      </w:r>
    </w:p>
    <w:p>
      <w:r>
        <w:t xml:space="preserve">Bristolin asukkaat ja yritykset saavat lisää aikaa sanoa mielipiteensä suunnitelmista ottaa käyttöön asukaspysäköintijärjestelmä suuressa osassa kaupunkia.</w:t>
      </w:r>
    </w:p>
    <w:p>
      <w:r>
        <w:rPr>
          <w:b/>
          <w:u w:val="single"/>
        </w:rPr>
        <w:t xml:space="preserve">Asiakirjan numero 26343</w:t>
      </w:r>
    </w:p>
    <w:p>
      <w:r>
        <w:t xml:space="preserve">Guernsey Dairy -maidon hinta nousee 3 pennillä litralta.</w:t>
      </w:r>
    </w:p>
    <w:p>
      <w:r>
        <w:t xml:space="preserve">Apulaisministeri Kevin Stewart luonnehti 7. lokakuuta voimaan tulevaa 2,9 prosentin korotusta "vaatimattomaksi". Kyseisestä päivämäärästä alkaen litran pakkaukset maksavat 1,08 puntaa, ei-luomulaatuiset puolen litran pakkaukset 61 penniä (3,4 % enemmän) ja luomulaatuiset puolen litran pakkaukset 80 penniä (2,6 % enemmän). Ministeriö vahvisti hinnat, joista vähittäiskauppiaat eivät voi tehdä alennuksia, maidon hinnan tarkistuspaneelin (Milk Price Review Panel) neuvojen perusteella. Apulaisministeri Stewartin mukaan uudet hinnat ovat "realistisia". Uusi yhden litran vakiohinta, jota sovelletaan rasvattomaan, vähärasvaiseen ja täyskermaiseen maitoon, on 10 penniä korkeampi kuin syyskuussa 2010 peritty hinta, mikä merkitsee 10,2 prosentin nousua reilussa kahdessa vuodessa.</w:t>
      </w:r>
    </w:p>
    <w:p>
      <w:r>
        <w:rPr>
          <w:b/>
        </w:rPr>
        <w:t xml:space="preserve">Yhteenveto</w:t>
      </w:r>
    </w:p>
    <w:p>
      <w:r>
        <w:t xml:space="preserve">Guernsey Dairyn maidon hinta nousee 3 pennillä litralta, ilmoitti kauppa- ja työministeri.</w:t>
      </w:r>
    </w:p>
    <w:p>
      <w:r>
        <w:rPr>
          <w:b/>
          <w:u w:val="single"/>
        </w:rPr>
        <w:t xml:space="preserve">Asiakirjan numero 26344</w:t>
      </w:r>
    </w:p>
    <w:p>
      <w:r>
        <w:t xml:space="preserve">Texasin virkamiehet pyytävät anteeksi "Chuckyn" kadonnutta lasta koskevan hälytyksen jälkeen.</w:t>
      </w:r>
    </w:p>
    <w:p>
      <w:r>
        <w:t xml:space="preserve">Amber Alert -viesti, jota käytetään varoittamaan kadonneista lapsista, lähetettiin, ja siinä esiintyi Child's Playn roisto ja hänen kuvitteellinen lapsensa Glen. Viestin kuvakaappaukset osoittavat, että epäilty on farkkuhaalariin pukeutunut nukke, jolla on suuri veitsi. DPS:n mukaan hälytys lähetettiin testihäiriön aikana. "Pahoittelemme tästä mahdollisesti aiheutunutta sekaannusta ja työskentelemme ahkerasti varmistaaksemme, ettei tällaista tapahdu enää", he sanoivat paikallisille uutistoimistoille antamassaan lausunnossa. Epätavallisessa testiviestissä kadonneeksi lapseksi mainittiin Glen, joka on mukana vuoden 2004 Chuckyn siemenessä. Sekä Glenillä että Chuckyllä kuvattiin olevan punaiset tai punaruskeat hiukset ja siniset silmät, ja heidän pituutensa ja painonsa vastasivat heidän kuvitteellista kokoaan Child's Play -kauhusarjassa. Vuonna 1988 ensi-iltansa saaneen elokuvan juoni keskittyy sarjamurhaajan sieluun, joka riivaa lelunuken. Elokuva sai ilmestymisensä jälkeen kulttimaineen, ja se on poikinut kourallisen jatko-osia ja uusintaversioita. Yhdysvaltalaisten tiedotusvälineiden mukaan väärennetty varoitusviesti lähetettiin kolme kertaa sähköpostitse. Amber Alert -järjestelmä kehitettiin ensimmäisen kerran Yhdysvalloissa vuonna 1996, ja sen tarkoituksena on lähettää elintärkeää tietoa nopeasti, jotta yleisö voisi auttaa auttamaan ja tunnistamaan välittömässä vaarassa olevat lapset. Varoitukset lähetetään paikallisille tiedotusvälineille sekä suoraan yleisölle sosiaalisen median ja viestijärjestelmien kautta. Saatat olla myös kiinnostunut:</w:t>
      </w:r>
    </w:p>
    <w:p>
      <w:r>
        <w:rPr>
          <w:b/>
        </w:rPr>
        <w:t xml:space="preserve">Yhteenveto</w:t>
      </w:r>
    </w:p>
    <w:p>
      <w:r>
        <w:t xml:space="preserve">Texasin yleisen turvallisuuden ministeriön (DPS) virkamiehet ovat pyytäneet anteeksi lähetettyään hätäviestin, jossa esiintyi kauhuhahmo Chucky.</w:t>
      </w:r>
    </w:p>
    <w:p>
      <w:r>
        <w:rPr>
          <w:b/>
          <w:u w:val="single"/>
        </w:rPr>
        <w:t xml:space="preserve">Asiakirjan numero 26345</w:t>
      </w:r>
    </w:p>
    <w:p>
      <w:r>
        <w:t xml:space="preserve">Wrexhamin vangin puukotusvamma "poikkeuksellisen merkittävä</w:t>
      </w:r>
    </w:p>
    <w:p>
      <w:r>
        <w:t xml:space="preserve">Gary Douglass, 20, yritti leikata kurkkunsa auki ja puukotti itseään vatsaan 2. lokakuuta 2013. Douglass, jota syytettiin murhayrityksestä, kuoli 12. lokakuuta. Kirurgi Duncan Stewart sanoi, että sydämestä lähtevän pääverisuonen vaurioituminen merkitsi sitä, että hän ei olisi todennäköisesti selvinnyt leikkauksesta. Douglass vahingoitti puukotuksessa myös suolistoaan ja haimarauhastaan, kuultiin Ruthinissa, Denbighshiren osavaltiossa järjestetyssä tutkinnassa. Stewartin mukaan vanki kuitenkin toipui "hyvin" 2. lokakuuta tehdyn leikkauksen jälkeen. Neljä päivää myöhemmin hän kirjasi muistiinpanoihinsa, että Douglass olisi tarpeeksi hyvässä kunnossa, jotta hänet voitaisiin kotiuttaa 24-48 tunnin kuluessa. Mutta kaksi päivää sairaalasta pääsyn jälkeen ja ollessaan Liverpoolin Altcourse-vankilassa Douglassin tila heikkeni ja hän kuoli hätäleikkauksen aikana. Tutkinta jatkuu.</w:t>
      </w:r>
    </w:p>
    <w:p>
      <w:r>
        <w:rPr>
          <w:b/>
        </w:rPr>
        <w:t xml:space="preserve">Yhteenveto</w:t>
      </w:r>
    </w:p>
    <w:p>
      <w:r>
        <w:t xml:space="preserve">Wrexhamin vanki, joka kuoli puukotettuaan itseään, kärsi "poikkeuksellisen merkittävästä vammasta", on kuultu tutkinnassa.</w:t>
      </w:r>
    </w:p>
    <w:p>
      <w:r>
        <w:rPr>
          <w:b/>
          <w:u w:val="single"/>
        </w:rPr>
        <w:t xml:space="preserve">Asiakirjan numero 26346</w:t>
      </w:r>
    </w:p>
    <w:p>
      <w:r>
        <w:t xml:space="preserve">Tawe-joen pelastus: Trebanosissa pelastettiin puun oksaan takertuneet pojat</w:t>
      </w:r>
    </w:p>
    <w:p>
      <w:r>
        <w:t xml:space="preserve">Palomiehet nostivat pojat vedestä tiistaina iltapäivällä kahluuvarusteiden ja köysien avulla. Myös poliisi osallistui pelastustöihin Tawe-joella Trebanosissa, Neath Port Talbotissa, ja ambulanssi tutki nuoret. Palokunta varoitti, että joessa uiminen voi johtaa kylmävesisokkiin, joka voi olla hengenvaarallinen. Karen Jones Keski- ja Länsi-Walesin palo- ja pelastuspalvelusta sanoi: "Tämä tapaus korostaa vaaroja, joita aiheutuu leikkimisestä, melomisesta tai uimisesta valvomattomissa ja vartioimattomissa paikoissa, kuten järvissä, louhosten tekoaltaissa ja joissa."</w:t>
      </w:r>
    </w:p>
    <w:p>
      <w:r>
        <w:rPr>
          <w:b/>
        </w:rPr>
        <w:t xml:space="preserve">Yhteenveto</w:t>
      </w:r>
    </w:p>
    <w:p>
      <w:r>
        <w:t xml:space="preserve">Kaksi teini-ikäistä pelastettiin joesta, kun he takertuivat riippuvan puun oksaan.</w:t>
      </w:r>
    </w:p>
    <w:p>
      <w:r>
        <w:rPr>
          <w:b/>
          <w:u w:val="single"/>
        </w:rPr>
        <w:t xml:space="preserve">Asiakirjan numero 26347</w:t>
      </w:r>
    </w:p>
    <w:p>
      <w:r>
        <w:t xml:space="preserve">Lab 11 -yökerhon toimilupa peruutettu teini-ikäisen kuoleman jälkeen</w:t>
      </w:r>
    </w:p>
    <w:p>
      <w:r>
        <w:t xml:space="preserve">19-vuotias sairastui varhain sunnuntaina Lab 11:ssä Trent Streetillä, Digbethissä Birminghamissa. Hän sai sydänpysähdyksen ja kuoli City Hospitalissa. Birminghamin kaupunginvaltuuston lupien myöntämisen alakomitea on keskeyttänyt toimiluvan voimassaolon siihen asti, kunnes täydellinen uudelleentarkastelu on suoritettu. Ennen neuvoston päätöstä klubi oli ilmoittanut sulkevansa ovensa viikonloppuna "harkinta-aikaa varten". Neuvosto sanoi: "Tässä varhaisessa vaiheessa epäiltiin, että kuoleman on todennäköisesti aiheuttanut huumeiden yliannostus." Lab 11:n osaomistaja Will Power sanoi keskiviikkona, että se suhtautuu "asiakkaidemme hyvinvointiin erittäin vakavasti" ja tarkistaa menettelytapoja. "Syvimmät osanottomme hänen perheelleen", hän lisäsi. Komitean mukaan syyt näyttivät johtuvan "joko tilojen asiakkaista tai puutteellisista turvatoimista (ehkä ovella) ja/tai johdon kyvyttömyydestä ylläpitää anniskelutavoitteita". Täydellinen uudelleentarkastelu tehdään 28 päivän kuluessa.</w:t>
      </w:r>
    </w:p>
    <w:p>
      <w:r>
        <w:rPr>
          <w:b/>
        </w:rPr>
        <w:t xml:space="preserve">Yhteenveto</w:t>
      </w:r>
    </w:p>
    <w:p>
      <w:r>
        <w:t xml:space="preserve">Yökerhon, jossa teini-ikäinen kuoli epäiltyyn huumeiden yliannostukseen, toimilupa on peruutettu väliaikaisesti.</w:t>
      </w:r>
    </w:p>
    <w:p>
      <w:r>
        <w:rPr>
          <w:b/>
          <w:u w:val="single"/>
        </w:rPr>
        <w:t xml:space="preserve">Asiakirjan numero 26348</w:t>
      </w:r>
    </w:p>
    <w:p>
      <w:r>
        <w:t xml:space="preserve">Jerseyn osavaltiot äänestävät ilmaisen koulumaidon leikkaamisesta</w:t>
      </w:r>
    </w:p>
    <w:p>
      <w:r>
        <w:t xml:space="preserve">Kaikkien osavaltioiden ministeriöiden on määrä leikata menoja 2 prosenttia vuonna 2011. Maidon leikkaussuunnitelman esitti talouskehitys. Apulaispäällikkö Geoff Southern yritti säilyttää koulumaidon rahoituksen ja esitti liiketoimintasuunnitelmaan tarkistuksen sen säilyttämiseksi. Osavaltiot hylkäsivät tarkistuksen äänin 30 puolesta ja 14 vastaan. Kahden prosentin leikkaus vuonna 2011 on osa kolmivuotissuunnitelmaa, jolla pyritään korjaamaan ennustetut alijäämät. Osavaltiot äänestivät myös sitä vastaan, että Durrell Wildlife Conservation Trust -järjestön kouluvierailuihin myönnettäisiin julkisia varoja ensi vuonna osana leikkauksia. Säätiölle maksetaan vuosittain noin 33 000 puntaa koululaisryhmien ilmaisen sisäänpääsyn täydentämiseksi. Osavaltiot päättivät kuitenkin olla leikkaamatta Jersey Finance -järjestön budjettia, joka edistää saaren asemaa kansainvälisenä rahoituskeskuksena.</w:t>
      </w:r>
    </w:p>
    <w:p>
      <w:r>
        <w:rPr>
          <w:b/>
        </w:rPr>
        <w:t xml:space="preserve">Yhteenveto</w:t>
      </w:r>
    </w:p>
    <w:p>
      <w:r>
        <w:t xml:space="preserve">Jerseyn hallitus on äänestänyt ilmaisen maidon tarjoamisen lopettamisesta kouluissa osana menoleikkaussuunnitelmia.</w:t>
      </w:r>
    </w:p>
    <w:p>
      <w:r>
        <w:rPr>
          <w:b/>
          <w:u w:val="single"/>
        </w:rPr>
        <w:t xml:space="preserve">Asiakirjan numero 26349</w:t>
      </w:r>
    </w:p>
    <w:p>
      <w:r>
        <w:t xml:space="preserve">Oikeusasiamies voisi ottaa vastuun walesin kielestä</w:t>
      </w:r>
    </w:p>
    <w:p>
      <w:r>
        <w:t xml:space="preserve">Uusi walesin kielen ministeri Eluned Morgan, joka ylennettiin tehtävään kaksi viikkoa sitten, sanoi tutkivansa mahdollisuutta. Elokuussa Morganin edeltäjä Alun Davies ilmoitti, että walesin kielen komissaarin tehtävä lakkautetaan. Viime vuonna julkistettiin tavoite, jonka mukaan vuoteen 2050 mennessä puhujia on miljoona. Walesin kielen komissaari Meri Huwsin tehtäviin kuuluu muun muassa walesin kielen käytön edistäminen ja helpottaminen. Morgan sanoi Newyddion 9:lle: "Julkisen palvelun oikeusasiamies on ilmaissut kiinnostuksensa ottaa tämä tehtävä vastaan. "Hänellä on varmasti varsin tehokas toimisto, mutta tutkimme parhaillaan, onko hänellä kaikki käytettävissä olevat välineet ja ymmärrys siitä, mitä on tehtävä." Hän sanoi, että hänellä on myös oikeusasiamies. "Se on yksi mahdollisuus, mutta yksi monista mahdollisuuksista, mutta tällä hetkellä olen avoin mielin." Kun suunnitelmasta luopua tehtävästä ilmoitettiin, Walesin hallitus sanoi haluavansa perustaa walesin kielen toimikunnan edistämään walesin kieltä sen sijaan, että sillä olisi yksi päähenkilö. Nykyisen komissaarin tavoin elin vastaisi myös järjestelmän valvonnasta. Cymdeithas yr Iaith Gymraeg -järjestön kampanjoijat ovat ilmaisseet huolensa siitä, että tämä johtaisi walesin kielen puhujien oikeuksien heikentymiseen.</w:t>
      </w:r>
    </w:p>
    <w:p>
      <w:r>
        <w:rPr>
          <w:b/>
        </w:rPr>
        <w:t xml:space="preserve">Yhteenveto</w:t>
      </w:r>
    </w:p>
    <w:p>
      <w:r>
        <w:t xml:space="preserve">Ministeri on sanonut, että osa lakkautetun walesin kielen valtuutetun tehtävistä voitaisiin siirtää julkisten palvelujen oikeusasiamiehelle.</w:t>
      </w:r>
    </w:p>
    <w:p>
      <w:r>
        <w:rPr>
          <w:b/>
          <w:u w:val="single"/>
        </w:rPr>
        <w:t xml:space="preserve">Asiakirjan numero 26350</w:t>
      </w:r>
    </w:p>
    <w:p>
      <w:r>
        <w:t xml:space="preserve">Australian poliisi löysi ladatun aseen moottoripyöräilijän takapuolesta</w:t>
      </w:r>
    </w:p>
    <w:p>
      <w:r>
        <w:t xml:space="preserve">Ladattu pistooli paljastui maanantaina sen jälkeen, kun poliisit Queenslandin Brisbanessa löysivät hänen autostaan toisen käsiaseen. Queenslandin poliisi kertoi, että henkilöntarkastus paljasti, että moottoripyöräilijällä oli käsiase "piilossa pakaroidensa välissä". Häntä syytettiin ase- ja huumausainerikoksista. Poliisi tutki myös hänen kaupunkiasuntonsa, josta löytyi taser, räjähteitä ja huumeita. Miehen on määrä saapua Brisbanen käräjäoikeuteen 21. joulukuuta. Poliisi väittää, että hänellä on yhteyksiä laittomaan Rebels-jengiin. Australiassa moottoripyöräjengien jäsenet tunnetaan nimellä "bikies". Rebels on Australian suurin moottoripyöräjengi, ja se on syyllistynyt muun muassa murhiin ja huumekauppaan. Rikosylikomisario Mick Niland sanoi, että viranomaiset ovat "hellittämättömästi" järjestäytyneen rikollisuuden kimpussa.</w:t>
      </w:r>
    </w:p>
    <w:p>
      <w:r>
        <w:rPr>
          <w:b/>
        </w:rPr>
        <w:t xml:space="preserve">Yhteenveto</w:t>
      </w:r>
    </w:p>
    <w:p>
      <w:r>
        <w:t xml:space="preserve">Lainsuojatonta moottoripyöräjengiä yhdistävä australialaismies on pidätetty sen jälkeen, kun poliisi löysi hänen takapuoleensa kätketyn aseen.</w:t>
      </w:r>
    </w:p>
    <w:p>
      <w:r>
        <w:rPr>
          <w:b/>
          <w:u w:val="single"/>
        </w:rPr>
        <w:t xml:space="preserve">Asiakirjan numero 26351</w:t>
      </w:r>
    </w:p>
    <w:p>
      <w:r>
        <w:t xml:space="preserve">Roskaantuminen: Valtuusto kaataa neljä tonnia roskia tempauksessa</w:t>
      </w:r>
    </w:p>
    <w:p>
      <w:r>
        <w:t xml:space="preserve">Cardiffin kaupungintalon ulkopuolelle jätettiin torstaina suuria tavaroita, kuten patjoja, aitoja ja käytettyjä huonekaluja. Kaupunginvaltuusto halusi muistuttaa asukkaita siitä, että he ovat vastuussa jätteidensä asianmukaisesta hävittämisestä. Se sanoi keräävänsä viikoittain 20 tonnia lentoon heitettyä materiaalia, joka maksaa veronmaksajille tuhansia puntia. Valtuutettu Michael Michael, katujen puhtaudesta, kierrätyksestä ja ympäristöstä vastaava kabinettijäsen, sanoi: "Jos löydämme kärpäsjätteen joukosta todisteita, jotka johtavat asukkaan jäljille, hän joutuu valitettavasti maksamaan 300 punnan sakon. "Jos löydämme roskat heittäneen elinkeinonharjoittajan, hänelle voidaan määrätä 400 punnan sakko." Hän jatkaa.</w:t>
      </w:r>
    </w:p>
    <w:p>
      <w:r>
        <w:rPr>
          <w:b/>
        </w:rPr>
        <w:t xml:space="preserve">Yhteenveto</w:t>
      </w:r>
    </w:p>
    <w:p>
      <w:r>
        <w:t xml:space="preserve">Valtuusto kaatoi neljä tonnia jätettä oman rakennuksensa ulkopuolelle lisätäkseen tietoisuutta niin sanotuista "jätelehmistä".</w:t>
      </w:r>
    </w:p>
    <w:p>
      <w:r>
        <w:rPr>
          <w:b/>
          <w:u w:val="single"/>
        </w:rPr>
        <w:t xml:space="preserve">Asiakirjan numero 26352</w:t>
      </w:r>
    </w:p>
    <w:p>
      <w:r>
        <w:t xml:space="preserve">Aalto: Bristol keinotekoinen surffaus järvi suunnitelmat toimitettu</w:t>
      </w:r>
    </w:p>
    <w:p>
      <w:r>
        <w:t xml:space="preserve">Makean veden laguunin lisäksi The Wave -nimisen ehdotuksen takana oleva ryhmä suunnittelee uintijärven ja 40 hehtaarin maisemapuutarhan luomista. Suunnitteluviranomaisten päätöstä odotetaan maaliskuun loppuun mennessä. Nick Hounsfield, The Wave -yrityksen perustaja: Bristol, sanoi, että hanke ei ole "yksiulotteinen", vaan se tarjoaa etuja sekä paikallisesti että kauempanakin. Suunniteltu rakennushanke ulottuu Almondsburyn Washingpool Farmin ja Easter Comptonissa sijaitsevan Over Court Farmin maille. Espanjassa kehitettyä teknologiaa käytettäisiin jopa 1,5 metrin korkuisten aaltojen tuottamiseen eritasoisille surffaajille. "Suunnitelmat on laadittu paikallisyhteisön kanssa käytyjen tiiviiden neuvottelujen jälkeen", Hounsfield sanoi. "Paikalliset asukkaat esimerkiksi halusivat selvästi uima-allasta paikalliselle alueelle. Tämän seurauksena olemme muuttaneet suunnitelmia siten, että niihin sisältyy erillinen luonnollinen uintijärvi." Aiheeseen liittyvät Internet-linkit The Wave: Bristol South Gloucestershiren neuvosto.</w:t>
      </w:r>
    </w:p>
    <w:p>
      <w:r>
        <w:rPr>
          <w:b/>
        </w:rPr>
        <w:t xml:space="preserve">Yhteenveto</w:t>
      </w:r>
    </w:p>
    <w:p>
      <w:r>
        <w:t xml:space="preserve">South Gloucestershiren kaupunginvaltuustolle on toimitettu suunnitelmat "ainutlaatuisen" surffausjärven rakentamiseksi sisämaahan.</w:t>
      </w:r>
    </w:p>
    <w:p>
      <w:r>
        <w:rPr>
          <w:b/>
          <w:u w:val="single"/>
        </w:rPr>
        <w:t xml:space="preserve">Asiakirjan numero 26353</w:t>
      </w:r>
    </w:p>
    <w:p>
      <w:r>
        <w:t xml:space="preserve">Pronssikautinen ruukku sisältää 21 kirveen päätä</w:t>
      </w:r>
    </w:p>
    <w:p>
      <w:r>
        <w:t xml:space="preserve">Jerseyn metallinetsintäyhdistyksen jäsen Ken Rive teki löydön Trinityn pellolta viime kuussa. Kaksi kirveen päätä on irrotettu ruukusta, ja Cranfieldin yliopiston henkilökunta on tutkinut ne. He havaitsivat, että ne sisälsivät paljon lyijyä, mikä viittaa siihen, että 3000 vuotta vanhat kirveet eivät olleet toiminnallisia työkaluja vaan arvoesineitä, tutkijat kertoivat. Koska lähes 55 prosenttia kirveestä oli lyijyä, kirveessä ei olisi ollut kovin terävää terää. Jerseystä on löydetty viisi merkittävää pronssikautisten työkalujen, aseiden ja korujen löytöä vuosien 1836 ja 2001 välisenä aikana. Saarten uskotaan saattaneen olla kauppiaiden välietappi. Jersey Heritage aikoo irrottaa jäljellä olevat kirveenkärjet ruukusta ja tutkia kaikki 23 kappaletta saadakseen lisää tietoa niistä ja elämästä Jerseyssä 3 000 vuotta sitten.</w:t>
      </w:r>
    </w:p>
    <w:p>
      <w:r>
        <w:rPr>
          <w:b/>
        </w:rPr>
        <w:t xml:space="preserve">Yhteenveto</w:t>
      </w:r>
    </w:p>
    <w:p>
      <w:r>
        <w:t xml:space="preserve">Jerseystä löydetyssä pronssikautisessa ruukussa on 21 hylsyyn hakattua kirveen päätä, kuten röntgenkuvat ovat paljastaneet.</w:t>
      </w:r>
    </w:p>
    <w:p>
      <w:r>
        <w:rPr>
          <w:b/>
          <w:u w:val="single"/>
        </w:rPr>
        <w:t xml:space="preserve">Asiakirjan numero 26354</w:t>
      </w:r>
    </w:p>
    <w:p>
      <w:r>
        <w:t xml:space="preserve">Apple voitti iPhone 6 -patenttitaistelun Kiinassa</w:t>
      </w:r>
    </w:p>
    <w:p>
      <w:r>
        <w:t xml:space="preserve">Kiinalainen yritys Baili haki kieltoa viime vuonna, koska iPhone loukkasi sen 100C-älypuhelimen suunnittelua. Kiinan patenttivalvontaviranomainen oli samaa mieltä Bailin kanssa ja määräsi kiellon Applelle ja paikalliselle jälleenmyyjälle Zoomflightille. Kiellon kumonnut kiinalainen tuomioistuin totesi, että sääntelyviranomainen ei noudattanut kieltoa määrätessään asianmukaista menettelyä. Hakemus hylättiin Applen puhelinten myyntiä voitiin jatkaa oikeuskäsittelyn ja valituksen käsittelyn ajan. Pekingin immateriaalioikeustuomioistuin totesi, ettei patenttiviranomainen ollut esittänyt riittävästi todisteita, jotka olisivat osoittaneet, että patentoitua mallia oli rikottu. Tuomioistuimen mukaan iPhone 6 -mallit eivät loukanneet Bailin omistamaa muotoilua ja patentteja, koska ihmiset pystyivät helposti erottamaan 100c- ja Apple-mallit toisistaan. Tuomioistuin kuitenkin hylkäsi Applen hakemuksen, jonka mukaan Baililta olisi pitänyt riistää tapauksen keskiössä oleva patentti. Applen puhelinten myynti Kiinassa on viime aikoina joutunut paineen alaiseksi Huawein, Xiaomin ja uudempien yritysten, kuten Oppon ja Vivon, vahvan paikallisen kilpailun vuoksi. Viime vuonna Applen myynti Suur-Kiinassa, joka kattaa Kiinan, Hongkongin ja Taiwanin, laski 33 prosenttia. Pekingin immateriaalioikeusvirasto ja Baili ilmoittivat harkitsevansa, valittavatko ne tuomioistuimen päätöksestä.</w:t>
      </w:r>
    </w:p>
    <w:p>
      <w:r>
        <w:rPr>
          <w:b/>
        </w:rPr>
        <w:t xml:space="preserve">Yhteenveto</w:t>
      </w:r>
    </w:p>
    <w:p>
      <w:r>
        <w:t xml:space="preserve">Kielto, joka uhkasi pysäyttää iPhone 6- ja 6 Plus -puhelinten myynnin Kiinassa, on kumottu tuomioistuimen annettua Applelle myönteisen päätöksen patenttikiistassa.</w:t>
      </w:r>
    </w:p>
    <w:p>
      <w:r>
        <w:rPr>
          <w:b/>
          <w:u w:val="single"/>
        </w:rPr>
        <w:t xml:space="preserve">Asiakirjan numero 26355</w:t>
      </w:r>
    </w:p>
    <w:p>
      <w:r>
        <w:t xml:space="preserve">NI:n talous kasvoi hieman vuoden 2014 toisella neljänneksellä</w:t>
      </w:r>
    </w:p>
    <w:p>
      <w:r>
        <w:t xml:space="preserve">John CampbellBBC News NI Economics &amp; Business Editor NI Composite Economic Index (NICEI) osoitti 0,3 prosentin kasvua vuoden ensimmäiseen neljännekseen verrattuna. Verrattuna vuoden 2013 vastaavaan ajanjaksoon talous on kasvanut 1,2 prosenttia Kasvua vauhdittavat palvelu- ja valmistusteollisuus, kun taas rakennustuotanto on edelleen laskussa. Samaan aikaan työmarkkinat ovat edelleen paranemassa, sillä työnhakijoiden tukea hakevien määrä väheni jälleen syyskuussa. Hakijoiden määrä väheni 300:lla 52 000:een - viime vuoden aikana määrä on laskenut 9 400:lla. Neljännesvuosittainen työttömyysaste laski myös - se laski 0,5 prosenttiyksikköä kesä-elokuussa 2014, jolloin se oli 6,1 prosenttia. Tämä on alhaisin neljännesvuosittainen työttömyysaste sitten joulu-helmikuun 2009. Yritysministeri Arlene Foster luonnehti taloustietoja "rohkaiseviksi". Hän sanoi, että työttömyyshakemusten määrä on nyt laskenut 21 kuukautta, mikä on jatkuvin lasku sitten kesäkuun 1995. Hän sanoi, että NICEI-indeksi osoittaa myös todellista kasvua sekä neljännesvuosittain että vuoden aikana toiseen vuosineljännekseen asti.</w:t>
      </w:r>
    </w:p>
    <w:p>
      <w:r>
        <w:rPr>
          <w:b/>
        </w:rPr>
        <w:t xml:space="preserve">Yhteenveto</w:t>
      </w:r>
    </w:p>
    <w:p>
      <w:r>
        <w:t xml:space="preserve">Pohjois-Irlannin talous kasvoi hieman tämän vuoden toisella vuosineljänneksellä viimeisimpien virallisten tietojen mukaan.</w:t>
      </w:r>
    </w:p>
    <w:p>
      <w:r>
        <w:rPr>
          <w:b/>
          <w:u w:val="single"/>
        </w:rPr>
        <w:t xml:space="preserve">Asiakirjan numero 26356</w:t>
      </w:r>
    </w:p>
    <w:p>
      <w:r>
        <w:t xml:space="preserve">St Paulsin puukotus: Bristolin poliisi jahtaa miehiä, joiden nähtiin kantavan macheteita.</w:t>
      </w:r>
    </w:p>
    <w:p>
      <w:r>
        <w:t xml:space="preserve">Uhri löydettiin Franklyn Streetiltä St Paulsista hieman kello 19:30 BST jälkeen perjantaina. Silminnäkijät kutsuivat poliisit paikalle ja kertoivat nähneensä aseistautuneiden miesten jahtaavan kolmea muuta ihmistä Grosvenor Roadilla. Mies vietiin sairaalaan, mutta hänen vammojensa ei uskota olevan hengenvaarallisia, poliisit kertoivat. Avon ja Somersetin poliisi sulki osan Franklyn Streetistä ja piti poliiseja alueella yön yli. Poliisin tiedottaja sanoi: "Poliisit suorittivat etsinnän, mutta epäillyistä ei löytynyt jälkeäkään. "Poliisi on edelleen alueella tekemässä talokohtaisia ja muita tutkimuksia." Aiheeseen liittyvät Internet-linkit Avon ja Somersetin poliisi</w:t>
      </w:r>
    </w:p>
    <w:p>
      <w:r>
        <w:rPr>
          <w:b/>
        </w:rPr>
        <w:t xml:space="preserve">Yhteenveto</w:t>
      </w:r>
    </w:p>
    <w:p>
      <w:r>
        <w:t xml:space="preserve">Poliisi etsii kolmea miestä, joiden nähtiin kantavan macheteita sen jälkeen, kun miestä oli puukotettu Bristolissa.</w:t>
      </w:r>
    </w:p>
    <w:p>
      <w:r>
        <w:rPr>
          <w:b/>
          <w:u w:val="single"/>
        </w:rPr>
        <w:t xml:space="preserve">Asiakirjan numero 26357</w:t>
      </w:r>
    </w:p>
    <w:p>
      <w:r>
        <w:t xml:space="preserve">Vetoomus taksinkuljettajille miehen kimppuun hyökättyään Dumfriesin ovella</w:t>
      </w:r>
    </w:p>
    <w:p>
      <w:r>
        <w:t xml:space="preserve">60-vuotias joutui hyökkääjän kanssa tekemisiin kotonaan Goldie Avenuella, Dumfriesissa, noin kello 21.10 perjantaina. Poliisi kertoi, että tutkimuksissa oli käynyt ilmi, että kaksi vaaleaa taksia oli nähty ajavan Goldie Avenuella kello 21:00 ja 21:10 välillä. Poliisit uskovat, että taksinkuljettajat ovat saattaneet nähdä epäillyn. Hän oli noin 180-senttinen, lihaksikas ja urheilullinen ja pukeutui tummiin vaatteisiin. Uhri ei tarvinnut sairaalahoitoa. Poliisin mukaan hyökkäyksen motiivia ei tiedetä. Poliisit ovat tehneet ovelta ovelle -tutkimuksia ja tarkistavat valvontakameroiden kuvamateriaalia. Kaikkien, joilla on tietoa pahoinpitelystä, tulisi ottaa yhteyttä poliisiin.</w:t>
      </w:r>
    </w:p>
    <w:p>
      <w:r>
        <w:rPr>
          <w:b/>
        </w:rPr>
        <w:t xml:space="preserve">Yhteenveto</w:t>
      </w:r>
    </w:p>
    <w:p>
      <w:r>
        <w:t xml:space="preserve">Rikostutkijat, jotka tutkivat miehen ovella tapahtunutta vakavaa pahoinpitelyä, vetoavat kahteen taksinkuljettajaan, jotta nämä ottaisivat yhteyttä heihin.</w:t>
      </w:r>
    </w:p>
    <w:p>
      <w:r>
        <w:rPr>
          <w:b/>
          <w:u w:val="single"/>
        </w:rPr>
        <w:t xml:space="preserve">Asiakirjan numero 26358</w:t>
      </w:r>
    </w:p>
    <w:p>
      <w:r>
        <w:t xml:space="preserve">Deloitte sai 14 miljoonan punnan sakot MG Roverin neuvonnasta</w:t>
      </w:r>
    </w:p>
    <w:p>
      <w:r>
        <w:t xml:space="preserve">Financial Reporting Council (FRC) totesi, että Deloitte ei ollut huomannut eturistiriitoja toimiessaan MG Roverin johtajien neuvonantajana. Neljä johtajaa osti yhtiön vuonna 2000 10 punnan symbolisella summalla. Autonvalmistaja kuitenkin ajautui konkurssiin vuonna 2005, ja sillä oli 1,4 miljardin punnan velat. Heinäkuussa tuomioistuin katsoi, että 13 FRC:n Deloittea vastaan esittämää väitettä oli todistettu. Deloitte osoitti "jatkuvaa ja tarkoituksellista piittaamattomuutta" kirjanpidon etiikasta, tuomiossa todettiin. 14 miljoonan punnan sakko on pienempi kuin FRC:n pyytämä 15-20 miljoonan punnan sakko, mutta se on suurempi kuin edellinen tilitoimistolle määrätty sakko, joka oli 1,4 miljoonaa puntaa PriceWaterhouseCoopersille vuonna 2012. Myös Deloitten entiselle osakkaalle Maghsoud Einollahille määrättiin 250 000 punnan sakko ja kolmen vuoden kielto toimia kirjanpitäjänä. Deloitte, jolle annettiin myös ankara huomautus osana tuomiota, on edelleen eri mieltä tuomioistuimen tärkeimmistä päätelmistä. Yrityksen tiedottaja sanoi: "Olemme pettyneitä siihen, että meidän ja muiden ponnistelut eivät onnistuneet turvaamaan MG Rover -konsernin pitkän aikavälin tulevaisuutta." "Olemme pettyneet siihen, että meidän ja muiden ponnistelut eivät onnistuneet turvaamaan MG Rover -konsernin pitkän aikavälin tulevaisuutta." Riippumattomassa raportissa todettiin, että Deloitten neuvonantajina toimineet johtajat, jotka tunnetaan nimellä "Phoenix Four", saivat yli 40 miljoonaa puntaa MG Roverilta ennen sen romahdusta, joka johti 6 000 työpaikan menetykseen.</w:t>
      </w:r>
    </w:p>
    <w:p>
      <w:r>
        <w:rPr>
          <w:b/>
        </w:rPr>
        <w:t xml:space="preserve">Yhteenveto</w:t>
      </w:r>
    </w:p>
    <w:p>
      <w:r>
        <w:t xml:space="preserve">Tilintarkastusyhtiö Deloitte on saanut alan tuomioistuimelta ennätykselliset 14 miljoonan punnan sakot neuvoista, joita se antoi sijoittajille, jotka olivat osallisina romahtaneessa brittiläisessä MG Rover -autovalmistajayhtiössä.</w:t>
      </w:r>
    </w:p>
    <w:p>
      <w:r>
        <w:rPr>
          <w:b/>
          <w:u w:val="single"/>
        </w:rPr>
        <w:t xml:space="preserve">Asiakirjan numero 26359</w:t>
      </w:r>
    </w:p>
    <w:p>
      <w:r>
        <w:t xml:space="preserve">"Uusi" Rembrandtin muotokuva paljastetaan Woburn Abbeyssa.</w:t>
      </w:r>
    </w:p>
    <w:p>
      <w:r>
        <w:t xml:space="preserve">Maalaus, joka tunnetaan nimellä Vanha rabbi, oli viimeksi esillä vuonna 1950, ja se on siitä lähtien roikkunut yksityishuoneessa. Viime vuonna Ernst van de Wetering, 1600-luvun taiteilijan johtava asiantuntija, kutsuttiin tutkimaan teosta. Hänen mukaansa se oli "erinomainen Rembrandtin taidonnäyte", joka kuvasi vaikuttavasti "vanhuuden arvokkuutta". "Tämä on löytö ja hieno lisä luostarin upeaan hollantilaisen taiteen kokoelmaan", sanoi pääjohtaja Jonathan Irby. "Olemme hyvin innoissamme tämän hienon maalauksen tuomisesta yleisön nähtäville, varsinkin kun kävijät pääsevät muutaman sentin päähän siitä." Uskotaan, että Woburnin kuva ja Berliinin Gemaldegaleriassa oleva maalaus, jonka uskotaan olevan muotokuva Rembrandtin vaimosta Saskia, oli tarkoitettu pariksi. Molemmat maalattiin vuonna 1643 samasta sokerilaatikosta otetulle mahonkipaneelille, ja niillä on samankaltaisuuksia muotoilussa ja raamatullisessa tyylissä.</w:t>
      </w:r>
    </w:p>
    <w:p>
      <w:r>
        <w:rPr>
          <w:b/>
        </w:rPr>
        <w:t xml:space="preserve">Yhteenveto</w:t>
      </w:r>
    </w:p>
    <w:p>
      <w:r>
        <w:t xml:space="preserve">Vanhaa miestä esittävä öljymaalaus, joka on äskettäin todennettu Rembrandtin teokseksi, asetetaan julkisesti näytteille Bedfordshiren Woburn Abbeyyn tällä viikolla.</w:t>
      </w:r>
    </w:p>
    <w:p>
      <w:r>
        <w:rPr>
          <w:b/>
          <w:u w:val="single"/>
        </w:rPr>
        <w:t xml:space="preserve">Asiakirjan numero 26360</w:t>
      </w:r>
    </w:p>
    <w:p>
      <w:r>
        <w:t xml:space="preserve">Serbian ja Kosovon johtajat tapaavat ensimmäistä kertaa</w:t>
      </w:r>
    </w:p>
    <w:p>
      <w:r>
        <w:t xml:space="preserve">Ivica Dacic tapasi Kosovon Hashim Thacin EU:n ulkoasiainpäällikön Catherine Ashtonin johtamissa neuvotteluissa. Ashtonin toimisto ilmoitti, että molemmat johtajat olivat sitoutuneet työskentelemään yhdessä suhteiden normalisoimiseksi. Serbia, joka menetti Kosovon hallinnan vuoden 1999 sodan jälkeen, ei hyväksy Kosovon itsenäisyyttä. Useimmat EU-maat ja monet muut maat ovat tunnustaneet Kosovon itsenäisyyden. Catherine Ashton sanoi, että hän ja pääministerit "tapaavat pian uudelleen... parantaakseen ihmisten elämää ja auttaakseen ongelmien ratkaisemisessa ja tuodakseen näin Serbian ja Kosovon lähemmäksi EU:ta". Kosovon hallitsevan albaanienemmistön ja jäljellä olevien serbien väliset jännitteet ovat viime vuosina johtaneet väkivaltaisuuksiin erityisesti Serbian vastaisella pohjoisrajalla. EU:n johtajat myönsivät Serbialle ehdokasvaltion aseman kesäkuussa Brysselissä pidetyssä huippukokouksessa. EU:lla on Kosovossa myös keskeinen valvontatehtävä Eulex-oikeusvaltion operaationsa kautta, ja EU:n jäsenvaltioiden sotilaat ovat mukana K-For-rauhanturvaoperaatiossa.</w:t>
      </w:r>
    </w:p>
    <w:p>
      <w:r>
        <w:rPr>
          <w:b/>
        </w:rPr>
        <w:t xml:space="preserve">Yhteenveto</w:t>
      </w:r>
    </w:p>
    <w:p>
      <w:r>
        <w:t xml:space="preserve">Serbian ja Kosovosta irtautuneen Kosovon pääministerit ovat tavanneet ensimmäisen kerran EU:n Brysselissä välittämissä neuvotteluissa.</w:t>
      </w:r>
    </w:p>
    <w:p>
      <w:r>
        <w:rPr>
          <w:b/>
          <w:u w:val="single"/>
        </w:rPr>
        <w:t xml:space="preserve">Asiakirjan numero 26361</w:t>
      </w:r>
    </w:p>
    <w:p>
      <w:r>
        <w:t xml:space="preserve">Borders CCTV-kameran päivitys "ei vastinetta rahalle".</w:t>
      </w:r>
    </w:p>
    <w:p>
      <w:r>
        <w:t xml:space="preserve">Tutkimuksessa todettiin, että 19 alueen 70 kamerasta ei toiminut kunnolla. Scottish Borders Councilin johtokunta oli sopinut rahoituksen peruuttamisesta, mutta koko neuvoston kokouksessa äänestettiin siitä, että tarkastellaan keinoja järjestelmän elvyttämiseksi. Viimeisimmässä raportissaan neuvoston virkamiehet kuitenkin varoittivat, että tällaiseen työhön ei ole varattu määrärahoja. Neuvoston tämänhetkinen kanta on, että uusia valvontakameroita ei asenneta eikä enää toimivia järjestelmiä korvata. Mahdollinen aikataulu Aiemmin tänä vuonna neuvostoa pyydettiin suostumaan kameroiden sulkemiseen, kun ne eivät enää ole taloudellisesti korjattavissa. Tämän vuoksi kehotettiin harkitsemaan uudelleen järjestelmän elvyttämistä ja järjestämään kuuleminen jatkotoimista. Paikallisviranomaisille laaditussa raportissa valtuutettuja pyydetään panemaan merkille, että uusiin valvontakamerajärjestelmiin liittyvät kustannukset eivät olisi "vastinetta rahalle". Siinä esitetään myös mahdollinen aikataulu kuulemiselle. Valtuustoa pyydetään joko hyväksymään, että kustannuksista laaditaan toinen raportti tämän vuoden loppuun mennessä, tai päättämään, ettei se ryhdy lisätoimiin.</w:t>
      </w:r>
    </w:p>
    <w:p>
      <w:r>
        <w:rPr>
          <w:b/>
        </w:rPr>
        <w:t xml:space="preserve">Yhteenveto</w:t>
      </w:r>
    </w:p>
    <w:p>
      <w:r>
        <w:t xml:space="preserve">Neuvoston raportin mukaan Scottish Bordersin uudet valvontakamerajärjestelmät eivät tuottaisi vastinetta rahoille.</w:t>
      </w:r>
    </w:p>
    <w:p>
      <w:r>
        <w:rPr>
          <w:b/>
          <w:u w:val="single"/>
        </w:rPr>
        <w:t xml:space="preserve">Asiakirjan numero 26362</w:t>
      </w:r>
    </w:p>
    <w:p>
      <w:r>
        <w:t xml:space="preserve">Boohoo "ei ole tietoinen" tutkimuksesta sen jälkeen, kun raportoitiin Yhdysvaltain tuontikiellosta.</w:t>
      </w:r>
    </w:p>
    <w:p>
      <w:r>
        <w:t xml:space="preserve">Kampanjaryhmä Liberty Shared kertoi, että se oli ilmaissut Yhdysvaltojen tulliviranomaisille huolensa mahdollisesta työvoiman väärinkäytöstä yrityksen toimitusketjussa. Boohoo joutui viime vuonna tulituksen kohteeksi, kun Leicesterin tavarantoimittajien tehdastyöläisten raportoitiin olevan alipalkattuja. Se sanoi kuitenkin olevansa "luottavainen", että se pystyy täyttämään Yhdysvaltojen tullinormit. Sky Newsin mukaan Yhdysvaltain tulli- ja rajavartiolaitos (CBP) on nähnyt riittävät todisteet tutkinnan käynnistämiseksi sen jälkeen, kun lakimies Duncan Jepson, joka johtaa nykyaikaista orjuutta vastustavaa kansalaisjärjestöä Liberty Shared, on esittänyt vetoomuksen. Syyskuussa yrityksen palkkaaman asianajajan raportissa todettiin, että yritys oli "hyödyntänyt lukitsemisen tarjoamia kaupallisia mahdollisuuksia", mutta ei ottanut vastuuta seurauksista, joita sen myymien vaatteiden valmistajille aiheutui. Raportissa todettiin kuitenkin myös, että yritys ei ollut syyllistynyt rikoksiin. Boohoo sanoi lausunnossaan: "Viimeisten kahdeksan kuukauden aikana konserni on tehnyt tiivistä yhteistyötä Yhdistyneen kuningaskunnan lainvalvontaviranomaisten kanssa. "Jos konserni havaitsisi viitteitä nykyaikaisesta orjuudesta, se ilmoittaisi siitä välittömästi asianomaisille viranomaisille." BBC on ottanut yhteyttä Yhdysvaltain CBP:hen kommenttia varten. Seuraa BBC East Midlandsia Facebookissa, Twitterissä tai Instagramissa. Lähetä juttuideoita osoitteeseen eastmidsnews@bbc.co.uk.</w:t>
      </w:r>
    </w:p>
    <w:p>
      <w:r>
        <w:rPr>
          <w:b/>
        </w:rPr>
        <w:t xml:space="preserve">Yhteenveto</w:t>
      </w:r>
    </w:p>
    <w:p>
      <w:r>
        <w:t xml:space="preserve">Verkkovaatejätti Boohoo on sanonut, ettei se ole "tietoinen mistään Yhdysvaltain viranomaisten tekemästä tutkimuksesta" sen jälkeen, kun se on raportoinut, että se voisi joutua tuontikieltoon.</w:t>
      </w:r>
    </w:p>
    <w:p>
      <w:r>
        <w:rPr>
          <w:b/>
          <w:u w:val="single"/>
        </w:rPr>
        <w:t xml:space="preserve">Asiakirjan numero 26363</w:t>
      </w:r>
    </w:p>
    <w:p>
      <w:r>
        <w:t xml:space="preserve">Poika, 11, loukkaantui "hirvittävässä" koiran hyökkäyksessä Spekessä</w:t>
      </w:r>
    </w:p>
    <w:p>
      <w:r>
        <w:t xml:space="preserve">Hänet vietiin Alder Heyn lastensairaalaan päähän ja vartaloon kohdistuneiden vammojen vuoksi Stapleton Avenuella Spekessä sunnuntaina iltapäivällä sattuneen välikohtauksen jälkeen. Toinen kahdesta koirasta oli purrut poikaa, mutta hänen vammojensa ei uskottu olevan hengenvaarallisia, poliisi kertoi. Poliisit kuulustelevat miestä, joka pidätettiin koiran pitämisestä vaarallisesti hallitsemattomana julkisella paikalla. Koiria ei ole löydetty, ja poliisi pyytää apua niiden jäljittämiseksi. Komisario Keith McLachlan sanoi: "Tämä oli kauhea hyökkäys, jonka seurauksena poika sai laajoja vammoja päähänsä ja vartaloonsa. "Laajoja tutkimuksia tehdään parhaillaan sen selvittämiseksi, mitä tarkalleen ottaen on tapahtunut, ja sen määrittämiseksi, minkä rotuisista koirista on kyse."</w:t>
      </w:r>
    </w:p>
    <w:p>
      <w:r>
        <w:rPr>
          <w:b/>
        </w:rPr>
        <w:t xml:space="preserve">Yhteenveto</w:t>
      </w:r>
    </w:p>
    <w:p>
      <w:r>
        <w:t xml:space="preserve">11-vuotias poika loukkaantui vakavasti, kun koira puri häntä "hirvittävässä" hyökkäyksessä Liverpoolissa.</w:t>
      </w:r>
    </w:p>
    <w:p>
      <w:r>
        <w:rPr>
          <w:b/>
          <w:u w:val="single"/>
        </w:rPr>
        <w:t xml:space="preserve">Asiakirjan numero 26364</w:t>
      </w:r>
    </w:p>
    <w:p>
      <w:r>
        <w:t xml:space="preserve">Kambodžan pääministeriä "on kutsuttava pääministeriksi ja korkeimmaksi sotilaskomentajaksi".</w:t>
      </w:r>
    </w:p>
    <w:p>
      <w:r>
        <w:t xml:space="preserve">Tiedotusministeriössä pidetyssä kolmen tunnin tiedotustilaisuudessa toimittajille kerrottiin, että pääministerin, ensimmäisen naisen ja muiden virkamiesten nimiä on käytettävä elokuusta lähtien ensimmäisistä viittauksista. Heiltä kysyttiin myös, miksi he eivät olleet noudattaneet aiempia vastaavia pyyntöjä. Laiminlyönti voi johtaa toimenpiteisiin, mutta oli epäselvää, mitä ne olisivat. Hun Senin khmerinkielistä kuusisanaista kunniatitteliä "Samdech Akka Moha Sena Padei Techo Hun Sen" olisi käytettävä johtajasta kertovien lehtiartikkelien sekä radio- ja tv-jutun alkuteksteissä. Ensimmäisen naisen Bun Rany Hun Senin titteli olisi karkeasti käännettynä "Juhlittu vanhempi tutkija Bun Rany Hun Sen", uutistoimisto Associated Press kertoo. Ministeriön mukaan on tärkeää osoittaa kunnioitusta Kambodžan korkeimpia johtajia kohtaan. Hun Sen, joka on yksi maailman pisimpään toimineista pääministereistä ja itseoikeutettu voimamies, on viime aikoina yrittänyt valvoa tiedotusvälineitä ja sosiaalista mediaa entistä enemmän ja uhannut usein oikeustoimilla arvostelijoitaan vastaan. Virkamiesten kunniatittelit ovat jo nyt laajalti käytössä hallitusmyönteisissä tiedotusvälineissä, kertoo AP.</w:t>
      </w:r>
    </w:p>
    <w:p>
      <w:r>
        <w:rPr>
          <w:b/>
        </w:rPr>
        <w:t xml:space="preserve">Yhteenveto</w:t>
      </w:r>
    </w:p>
    <w:p>
      <w:r>
        <w:t xml:space="preserve">Kambodžan tiedotusvälineille on kerrottu, että niiden on alettava kutsua pääministeri Hun Seniä "pääministeriksi ja korkeimmaksi sotilaskomentajaksi".</w:t>
      </w:r>
    </w:p>
    <w:p>
      <w:r>
        <w:rPr>
          <w:b/>
          <w:u w:val="single"/>
        </w:rPr>
        <w:t xml:space="preserve">Asiakirjan numero 26365</w:t>
      </w:r>
    </w:p>
    <w:p>
      <w:r>
        <w:t xml:space="preserve">Kolme oikeudessa Celticin ja Airdrien välikohtauksen takia</w:t>
      </w:r>
    </w:p>
    <w:p>
      <w:r>
        <w:t xml:space="preserve">35-vuotiasta miestä on syytetty kahdesta pahoinpitelystä ja eläinten hyvinvointia koskevista välikohtauksista sen jälkeen, kun hänen väitettiin hyökänneen kahden poliisin ja kahden hevosen kimppuun lauantain Celtic - Airdrie-ottelussa. 23-vuotiasta miestä on syytetty järjestyshäiriöstä ja 19-vuotiasta miestä rauhan rikkomisesta. Mies, 26, saapuu myöhemmin syytteeseen rauhan rikkomisesta. Skotlannin poliisin tiedottaja sanoi: "Poliisit tutkivat edelleen useita järjestyshäiriöitä, joita pieni osa sekä koti- että vieraskannattajista aiheutti lauantaina Celtic Parkissa pelatussa Celtic - Airdrieonians-ottelussa. "Poliisit tarkastelevat verkkokuvia ja valvontakameroiden kuvia osana tätä tutkintaa."</w:t>
      </w:r>
    </w:p>
    <w:p>
      <w:r>
        <w:rPr>
          <w:b/>
        </w:rPr>
        <w:t xml:space="preserve">Yhteenveto</w:t>
      </w:r>
    </w:p>
    <w:p>
      <w:r>
        <w:t xml:space="preserve">Kolmen miehen on määrä saapua oikeuteen Celtic Parkilla sattuneen välikohtauksen jälkeen, jossa oli mukana poliiseja ja hevosia.</w:t>
      </w:r>
    </w:p>
    <w:p>
      <w:r>
        <w:rPr>
          <w:b/>
          <w:u w:val="single"/>
        </w:rPr>
        <w:t xml:space="preserve">Asiakirjan numero 26366</w:t>
      </w:r>
    </w:p>
    <w:p>
      <w:r>
        <w:t xml:space="preserve">Prinssi Georgen kuva julkaistiin ensimmäisen syntymäpäivän kunniaksi</w:t>
      </w:r>
    </w:p>
    <w:p>
      <w:r>
        <w:t xml:space="preserve">Prinssi, jonka syntymäpäivä on tiistaina, oli kuvassa Sensational Butterflies -näyttelyssä Lontoon Natural History Museumissa. Kuvan otti muutama viikko sitten Press Associationin John Stillwell. Prinssi Georgen vanhempien, Cambridgen herttuan ja herttuattaren, odotetaan pitävän tiistaina syntymäpäiväjuhlat Kensingtonin palatsin asunnossaan. Stillwell kuvasi myös prinssin ensimmäisen julkisen esiintymisen päivää hänen syntymänsä jälkeen ja hänen ristiäisensä viime lokakuussa. "Prinssi Yrjö oli hyvin vilkas ja hyvin varma itsestään ja itsevarma - hyvin päättäväinen nuori poika", hän sanoi. Prinssi George Alexander Louis - joka tunnetaan nimellä Hänen kuninkaallinen korkeutensa Cambridgen prinssi George - syntyi 22. heinäkuuta viime vuonna.</w:t>
      </w:r>
    </w:p>
    <w:p>
      <w:r>
        <w:rPr>
          <w:b/>
        </w:rPr>
        <w:t xml:space="preserve">Yhteenveto</w:t>
      </w:r>
    </w:p>
    <w:p>
      <w:r>
        <w:t xml:space="preserve">Prinssi Yrjöstä on julkaistu virallinen valokuva hänen ensimmäisen syntymäpäivänsä kunniaksi.</w:t>
      </w:r>
    </w:p>
    <w:p>
      <w:r>
        <w:rPr>
          <w:b/>
          <w:u w:val="single"/>
        </w:rPr>
        <w:t xml:space="preserve">Asiakirjan numero 26367</w:t>
      </w:r>
    </w:p>
    <w:p>
      <w:r>
        <w:t xml:space="preserve">Northamptonshiren lampaiden teurastustapaukset: Mies pidätettiin</w:t>
      </w:r>
    </w:p>
    <w:p>
      <w:r>
        <w:t xml:space="preserve">Northamptonshiren poliisi on tutkinut useita ilmoituksia lampaiden lopettamisesta ja laittomasta teurastamisesta eri puolilla maakuntaa. Yhdessä tapauksessa yhdeksän karitsaa teurastettiin, teurastettiin ja heitettiin ojaan Clipstonissa, lähellä Kelmarshia. Hampshiresta kotoisin oleva 40-vuotias mies on pidätetty epäiltynä vahingonteosta ja varkaudesta. Clipstonista löydetyt ruhot ovat seurausta vastaavista tapoista Crickin, Whiltonin, Kelmarshin ja Rushtonin tiloilla. Komisario Johnny Campbell Northamptonshiren poliisista sanoi: "Haluan kiittää kaikkia, jotka ovat ilmoittaneet meille epäilyttävästä toiminnasta. "Nämä ilmoitukset ovat elintärkeitä työmme kannalta, ja kehotan kaikkia, joilla on mahdollisesti merkityksellisiä tietoja, ottamaan yhteyttä meihin."</w:t>
      </w:r>
    </w:p>
    <w:p>
      <w:r>
        <w:rPr>
          <w:b/>
        </w:rPr>
        <w:t xml:space="preserve">Yhteenveto</w:t>
      </w:r>
    </w:p>
    <w:p>
      <w:r>
        <w:t xml:space="preserve">Mies on pidätetty karitsojen ja lampaiden laittomasta teurastuksesta.</w:t>
      </w:r>
    </w:p>
    <w:p>
      <w:r>
        <w:rPr>
          <w:b/>
          <w:u w:val="single"/>
        </w:rPr>
        <w:t xml:space="preserve">Asiakirjan numero 26368</w:t>
      </w:r>
    </w:p>
    <w:p>
      <w:r>
        <w:t xml:space="preserve">Walesin kieli protestoi hallituksen "reagoimattomuutta" vastaan.</w:t>
      </w:r>
    </w:p>
    <w:p>
      <w:r>
        <w:t xml:space="preserve">Kuusi Cymdeithas yr Iaith Gymraeg -järjestön jäsentä tukki rakennuksen sisäänkäynnin Llandudno Junctionissa noin kello 06.30 GMT. Pohjois-Walesin poliisi kutsuttiin paikalle mielenosoitukseen, joka päättyi puoliltapäivin. Walesin hallitus ilmoitti ryhtyvänsä toimiin kielen edistämiseksi. Mielenosoittajat sanoivat, että toiminta oli osa yleistä Cymdeithas-kampanjaa, jolla painostetaan Walesin työväenpuolueen hallitusta toimimaan pikaisesti walesin kielen hyväksi. He haluavat, että Walesin hallitus tekee kuusi poliittista perusmuutosta, joihin kuuluu muun muassa walesinkielisen opetuksen tarjoaminen kaikille ja "oikeudenmukainen rahoitus" kielelle. Yhdistyksen puheenjohtaja Robin Farrar sanoi: "Olemme täällä puhuaksemme nykyisten ja tulevien sukupolvien puolesta, joiden pitäisi voida elää walesin kielellä. "Kieli on todellisessa kriisissä, mutta Walesin hallitus ei toimi vakavasti. "Olemme varmoja, että ainutlaatuinen kansalliskielemme voi kukoistaa tulevina vuosina myönteisen kampanjoinnin ja poliittisen tahdon avulla." Walesin hallituksen tiedottaja sanoi: "Olemme hyvin pettyneitä siihen, että Cymdeithas yr Iaith on päättänyt toimia näin, varsinkin kun olemme käyneet ryhmän kanssa säännöllistä ja rakentavaa vuoropuhelua. "Viime vuoden aikana olemme ryhtyneet myönteisiin toimiin walesin kielen edistämiseksi, mukaan lukien merkittävät toimenpiteet, kuten ehdotettujen standardien julkaiseminen kansalaisille tarjottavien walesinkielisten palvelujen parantamiseksi."</w:t>
      </w:r>
    </w:p>
    <w:p>
      <w:r>
        <w:rPr>
          <w:b/>
        </w:rPr>
        <w:t xml:space="preserve">Yhteenveto</w:t>
      </w:r>
    </w:p>
    <w:p>
      <w:r>
        <w:t xml:space="preserve">Walesin kielen puolestapuhujat ovat kahlinneet itsensä walesin hallituksen toimistojen portteihin vastalauseena sille, että walesin kielen puhujien määrän vähenemiseen ei ole reagoitu.</w:t>
      </w:r>
    </w:p>
    <w:p>
      <w:r>
        <w:rPr>
          <w:b/>
          <w:u w:val="single"/>
        </w:rPr>
        <w:t xml:space="preserve">Asiakirjan numero 26369</w:t>
      </w:r>
    </w:p>
    <w:p>
      <w:r>
        <w:t xml:space="preserve">Glan Clwydin sairaalan äitiyshuoltoa koskevat huolenaiheet, jotka parlamentin jäsenet ovat ottaneet esille.</w:t>
      </w:r>
    </w:p>
    <w:p>
      <w:r>
        <w:t xml:space="preserve">Glan Clwydin sairaalassa Bodelwyddanissa, Denbighshiren osavaltiossa sijaitsevan Glan Clwyd -sairaalan konsulttihoito on keskeytetty 18 kuukaudeksi, kunnes henkilöstöongelmat on ratkaistu. Tiistaina pidetyssä kokouksessa hyväksyttiin Betsi Cadwaladrin yliopiston terveyslautakunnalle osoitettu raportti kätilöjohtoisen yksikön toiminnasta. Paikalliset poliitikot sanovat olevansa huolissaan ehdotuksista. Hallituksen puheenjohtaja, tohtori Peter Higson kertoi kuitenkin tiistain hallituksen kokouksessa: "Tällä hetkellä palvelu on turvallista, mutta huolenaiheena on, että se ei ole kestävää". Hän lisäsi: "Annamme teille 18 kuukautta aikaa, ei enempää... jotta asiat saadaan kuntoon... se on tehtävä." Hän lisäsi: "Se on tehtävä." Vale of Clwydin parlamentin jäsen Ann Jones ja Clwyd Westin parlamentin jäsen Darren Millar halusivat, että suunnitelmat hylätään. He sanoivat, että tällainen siirto tarkoittaisi, että monimutkaiset synnytykset siirrettäisiin joko Wrexham Maeloriin tai Ysbyty Gwyneddiin Bangoriin. Walesin hallitus päätti viime vuonna, että Pohjois-Walesin vauvojen tehohoitopalvelut olisi keskitettävä Glan Clwydiin. Äitiyspalveluja on tarkasteltu kiistanalaisessa terveyslautakunnan arvioinnissa, jossa keskitytään alueen kolmeen piirisairaalaan. Tiistain raportissa todettiin: "Palvelun palauttaminen Ysbyty Glan Clwydiin vaatii riittävästi aikaa, ja väliaikaista uudelleenjärjestelyä tarvitaan vähintään 12 kuukauden ajan."</w:t>
      </w:r>
    </w:p>
    <w:p>
      <w:r>
        <w:rPr>
          <w:b/>
        </w:rPr>
        <w:t xml:space="preserve">Yhteenveto</w:t>
      </w:r>
    </w:p>
    <w:p>
      <w:r>
        <w:t xml:space="preserve">Tulevat äidit Pohjois-Walesissa joutuvat matkustamaan Gwyneddiin tai Wrexhamiin, jos he joutuvat vaikeuksiin synnytyksen aikana.</w:t>
      </w:r>
    </w:p>
    <w:p>
      <w:r>
        <w:rPr>
          <w:b/>
          <w:u w:val="single"/>
        </w:rPr>
        <w:t xml:space="preserve">Asiakirjan numero 26370</w:t>
      </w:r>
    </w:p>
    <w:p>
      <w:r>
        <w:t xml:space="preserve">Katy Perryn esitys poistetaan Seesam-kadulta</w:t>
      </w:r>
    </w:p>
    <w:p>
      <w:r>
        <w:t xml:space="preserve">Laulaja kuvattiin laulamassa versiota hänen Hot &amp; Cold -hitistään yhdessä nukke Elmon kanssa. On arveltu, että jotkut vanhemmat, jotka näkivät esittelyvideon YouTubessa, valittivat, että hänen asunsa oli liian paljastava. Sesame Street sanoi, että esitystä ei enää näytetä "saamamme palautteen" vuoksi. Esitys oli tarkoitus esittää Yhdysvaltain televisiossa uudenvuodenaattona. Esitys sanoi, että se olisi edelleen saatavilla YouTubessa, mutta Sesame Streetin virallinen kanava on nyt poistanut sen. Perryn tiedottaja sanoi, että hän oli nauttinut ajastaan Seesam-kadulla ja että esitys oli edelleen saatavilla hänen kotisivuillaan. Sesame Streetin 41. kausi alkaa 27. syyskuuta, ja siinä nähdään muun muassa Oprah Winfrey, Jason Bateman ja Colin Farrell.</w:t>
      </w:r>
    </w:p>
    <w:p>
      <w:r>
        <w:rPr>
          <w:b/>
        </w:rPr>
        <w:t xml:space="preserve">Yhteenveto</w:t>
      </w:r>
    </w:p>
    <w:p>
      <w:r>
        <w:t xml:space="preserve">Poptähti Katy Perryn esiintyminen yhdysvaltalaisessa lastenohjelmassa Sesame Street on peruttu tuottajien toimesta.</w:t>
      </w:r>
    </w:p>
    <w:p>
      <w:r>
        <w:rPr>
          <w:b/>
          <w:u w:val="single"/>
        </w:rPr>
        <w:t xml:space="preserve">Asiakirjan numero 26371</w:t>
      </w:r>
    </w:p>
    <w:p>
      <w:r>
        <w:t xml:space="preserve">Kuningattaren syntymäpäiväkunnia: Snowdonian pelastusveteraanille BEM</w:t>
      </w:r>
    </w:p>
    <w:p>
      <w:r>
        <w:t xml:space="preserve">Harvey Lloydille myönnettiin Britannian imperiumin mitali Walesin vuoristopelastuksen, vuorikiipeilyn ja kulttuuriperinnön hyväksi tehdyistä palveluista. Hän kuului Llanberisin vuoristopelastusryhmään 1970-luvulta 1990-luvulle saakka ja pelasti vaeltajia Snowdonilta. Samaan aikaan Clara Jones, 74, Llangefnistä, Angleseysta, sai MBE:n naisten instituutin hyväksi tehdyistä palveluista. Llanberisin vuoristopelastusryhmän sihteeri Phil Benbow kommentoi kunnianosoitusta sanomalla, että Lloyd oli auttanut tekemään ryhmästä menestyksekkään. Hänen osallistumisensa aikaan vapaaehtoiset pelastivat vuosittain noin 50 ihmistä Snowdonian kansallispuistoa ympäröiviltä alueilta. Viime vuonna se osallistui 270 tapaukseen, mikä oli Benbow'n mukaan seurausta Snowdonin kasvavasta suosiosta vierailu- ja retkeilykohteena. Hän sanoi: Harvey oli hyvin arvostettu ja arvostettu ryhmän jäsen asuessaan alueella, ja hän vaikutti osaltaan ryhmän suureen menestykseen." Hän sanoi: "Harvey oli hyvin arvostettu ja arvostettu jäsen asuessaan alueella."</w:t>
      </w:r>
    </w:p>
    <w:p>
      <w:r>
        <w:rPr>
          <w:b/>
        </w:rPr>
        <w:t xml:space="preserve">Yhteenveto</w:t>
      </w:r>
    </w:p>
    <w:p>
      <w:r>
        <w:t xml:space="preserve">Caernarfonista kotoisin oleva vuoristopelastuksen vapaaehtoinen on saanut tunnustusta kuningattaren syntymäpäiväkunniamainintojen luettelossa.</w:t>
      </w:r>
    </w:p>
    <w:p>
      <w:r>
        <w:rPr>
          <w:b/>
          <w:u w:val="single"/>
        </w:rPr>
        <w:t xml:space="preserve">Asiakirjan numero 26372</w:t>
      </w:r>
    </w:p>
    <w:p>
      <w:r>
        <w:t xml:space="preserve">Haverfordwestin uusi elokuvateatterikompleksi sai valtuustolta vihreää valoa</w:t>
      </w:r>
    </w:p>
    <w:p>
      <w:r>
        <w:t xml:space="preserve">Pembrokeshiren valtuuston suunnittelukomitea äänesti Fairacre-yhtiön suunnitelmien puolesta, jotka koskevat Haverfordwestin Old Bridge Streetillä sijaitsevan Wilko-myymälän kunnostamista. Valiokunnalle kerrottiin, että uusi paikka työllistäisi noin 80 ihmistä. Conygar peruutti kesäkuussa Haverfordwestin Slade Lanella sijaitsevaa vastaavaa rakennushanketta koskevan hakemuksen. Jeannie Pritchard Fairacresta sanoi, että kaupungin keskustan alueen uudelleenrakentaminen tarjoaisi "laajoja mahdollisuuksia nykyisille vähittäiskauppiaille" ja houkuttelisi myös uusia kauppiaita. Alueen läheisyydessä Riverside-marketin muuttaminen kirjastoksi, galleriaksi ja kahvilaksi on käynnissä.</w:t>
      </w:r>
    </w:p>
    <w:p>
      <w:r>
        <w:rPr>
          <w:b/>
        </w:rPr>
        <w:t xml:space="preserve">Yhteenveto</w:t>
      </w:r>
    </w:p>
    <w:p>
      <w:r>
        <w:t xml:space="preserve">Suunnitelmat viiden elokuvateatterin ja neljän ravintolan rakentamisesta Cleddau-joen varrelle Pembrokeshiressä on hyväksytty.</w:t>
      </w:r>
    </w:p>
    <w:p>
      <w:r>
        <w:rPr>
          <w:b/>
          <w:u w:val="single"/>
        </w:rPr>
        <w:t xml:space="preserve">Asiakirjan numero 26373</w:t>
      </w:r>
    </w:p>
    <w:p>
      <w:r>
        <w:t xml:space="preserve">Kaatunut nainen kuoli pelastuksen jälkeen Baggy Pointin lähellä</w:t>
      </w:r>
    </w:p>
    <w:p>
      <w:r>
        <w:t xml:space="preserve">Naisen uskottiin olleen uimassa tai surffaamassa, kun hänet ilmoitettiin huuhtoutuneen pois Baggy Pointin lähellä Croydessa noin klo 11:20 GMT. Hänet löydettiin myöhemmin rannalta ja vietiin North Devon District Hospitaliin, jossa hän myöhemmin kuoli. Devonin ja Cornwallin poliisin mukaan naisen uskottiin olleen lomalla perheen kanssa. Kun hälytys oli annettu, kaksi pelastusveneen läheisestä Appledoresta ja RMB Chivenorin pelastushelikopteri lähetettiin etsimään naista. Hänet saatiin talteen rannalta noin kello 13:00. Hänen lähiomaisilleen on ilmoitettu, ja kuolinsyyntutkijalle laadittiin asiakirjaa, poliisi kertoi.</w:t>
      </w:r>
    </w:p>
    <w:p>
      <w:r>
        <w:rPr>
          <w:b/>
        </w:rPr>
        <w:t xml:space="preserve">Yhteenveto</w:t>
      </w:r>
    </w:p>
    <w:p>
      <w:r>
        <w:t xml:space="preserve">Poliisin mukaan nainen, jonka pelastajat löysivät sen jälkeen, kun hänet oli viety mereen Pohjois-Devonissa, on kuollut.</w:t>
      </w:r>
    </w:p>
    <w:p>
      <w:r>
        <w:rPr>
          <w:b/>
          <w:u w:val="single"/>
        </w:rPr>
        <w:t xml:space="preserve">Asiakirjan numero 26374</w:t>
      </w:r>
    </w:p>
    <w:p>
      <w:r>
        <w:t xml:space="preserve">Winston "Winkie" Rea voi todistaa oikeudenkäynnissä kotoa käsin</w:t>
      </w:r>
    </w:p>
    <w:p>
      <w:r>
        <w:t xml:space="preserve">Hänen oikeudenkäyntinsä useista väitetyistä terrorismiin liittyvistä rikoksista oli määrä alkaa viime vuonna. Sitä kuitenkin lykättiin hänen huonon terveydentilansa vuoksi. Tuomari sanoi, että olisi harkittava, että oikeudenkäyntiä jatkettaisiin siten, että vastaaja osallistuisi siihen kotonaan videoyhteyden välityksellä. Springwell Crescentissä Groomsportissa, Downin kreivikunnassa, asuva 67-vuotias Rea on tunnustanut syyttömyytensä 19 syytteeseen, joiden väitetään tapahtuneen vuosina 1973-1996. Lääketieteelliset arvioinnit Syytteet sisältävät salaliiton murhasta ja ampuma-aserikoksista. Rea ei osallistunut torstain lyhyeen kuulemiseen Belfast Crown Courtissa. Hänelle tehdään parhaillaan useita lääketieteellisiä arvioita. Tuomari sanoi, että ennen kuin päätetään, pystyykö Rea osallistumaan oikeudenkäyntiin, on selvitettävä hänen "puolustuskykynsä". Asiaa käsitellään 11. helmikuuta järjestettävässä kuulemistilaisuudessa. Sitä ennen tapausta tarkastellaan uudelleen 6. helmikuuta.</w:t>
      </w:r>
    </w:p>
    <w:p>
      <w:r>
        <w:rPr>
          <w:b/>
        </w:rPr>
        <w:t xml:space="preserve">Yhteenveto</w:t>
      </w:r>
    </w:p>
    <w:p>
      <w:r>
        <w:t xml:space="preserve">Johtava lojalisti Winston "Winkie" Churchill Rea voi mahdollisesti todistaa oikeudenkäynnissään kotonaan, kuten oikeus on kuullut.</w:t>
      </w:r>
    </w:p>
    <w:p>
      <w:r>
        <w:rPr>
          <w:b/>
          <w:u w:val="single"/>
        </w:rPr>
        <w:t xml:space="preserve">Asiakirjan numero 26375</w:t>
      </w:r>
    </w:p>
    <w:p>
      <w:r>
        <w:t xml:space="preserve">Tuhansia ihmisiä saapuu Isle of Manin ruoka- ja juomafestivaaleille.</w:t>
      </w:r>
    </w:p>
    <w:p>
      <w:r>
        <w:t xml:space="preserve">Kaksipäiväisessä tapahtumassa oli kaikkien aikojen suurin osallistujamäärä, ja se rikkoi edellisen 10 000 osallistujan ennätyksen vuonna 2018. Ympäristö-, elintarvike- ja maatalousministeriön (DEFA) tapahtumaa oli uhannut Covid-19, mutta se pystyttiin järjestämään sen jälkeen, kun sosiaaliset etäisyystoimenpiteet poistettiin kesäkuussa. DEFA:n Lucy Verdon sanoi olevansa "todella ylpeä" siitä, että se oli toteutunut. Tapahtuma järjestettiin ensimmäisen kerran vuonna 2009, ja se järjestetään Villa Marinassa Douglasissa, ja siellä esitellään manxilaisia tuotteita ja ruoanvalmistusnäytöksiä. Lippujen hinnat alennettiin puoleen hintaan, jotta sekä näytteilleasettajia että vierailijoita kannustettaisiin osallistumaan. Seuraa BBC Isle of Mania Facebookissa ja Twitterissä. Voit myös lähettää juttuideoita osoitteeseen northwest.newsonline@bbc.co.uk</w:t>
      </w:r>
    </w:p>
    <w:p>
      <w:r>
        <w:rPr>
          <w:b/>
        </w:rPr>
        <w:t xml:space="preserve">Yhteenveto</w:t>
      </w:r>
    </w:p>
    <w:p>
      <w:r>
        <w:t xml:space="preserve">Hallituksen mukaan yli 16 000 ihmistä osallistui Isle of Manin ruoka- ja juomafestivaaleille.</w:t>
      </w:r>
    </w:p>
    <w:p>
      <w:r>
        <w:rPr>
          <w:b/>
          <w:u w:val="single"/>
        </w:rPr>
        <w:t xml:space="preserve">Asiakirjan numero 26376</w:t>
      </w:r>
    </w:p>
    <w:p>
      <w:r>
        <w:t xml:space="preserve">Flintshiren peruskouluruokailun kustannusten vähentämiseksi toteutettavat uudistukset</w:t>
      </w:r>
    </w:p>
    <w:p>
      <w:r>
        <w:t xml:space="preserve">Tarkastelussa etsitään myös keinoja vähentää aterioiden ylituotantoa ja käyttää online-järjestelmää, jonka avulla vanhemmat voivat varata ja maksaa lasten päivälliset. Neuvosto sanoi toivovansa, että se voi minimoida vaikutukset työntekijöihin. Viranomaisen on tehtävä 29 miljoonan punnan leikkaukset seuraavien viiden vuoden aikana tasapainottaakseen kirjanpitonsa. Ammattiliitto Unisonin valtuustoedustaja Sarah Taylor sanoi, että ehdotukset aiheuttaisivat henkilöstölle mahdollisesti "valtavasti häiriöitä". Flintshiren kehitys- ja resurssipäällikkö Tom Davies sanoi: "Ammattiliittojen ja henkilöstön kanssa käytyjen alustavien neuvottelujen jälkeen, joissa henkilöstöä tarkasteltiin uudelleen, olemme nyt toisella kierroksella, jolloin jokaisen ruokapalvelutyöntekijän kanssa käydään yksilöllisiä neuvotteluja kaikissa peruskouluissa. "Teemme tiivistä yhteistyötä sekä henkilöstön että ammattiliittojen kanssa, jotta voimme minimoida tarkistuksen vaikutukset henkilöstöön." Valtuutetuille viime kuussa annetussa raportissa sanottiin, että tarkistuksen tavoitteena on valvoa ja vähentää kustannuksia ja henkilöstökuluja, jotta palvelu olisi tarkoituksenmukainen ja vastaisi neuvoston, koulujen, vanhempien ja oppilaiden tarpeita. Lisäksi komissio aikoo ottaa käyttöön verkkopalvelun, jonka avulla vanhemmat voivat maksaa koulutarvikkeet, myös ateriat, etukäteen, jotta tehokkuutta voitaisiin parantaa ja vähentää ylituotantoa. Uudelleentarkastelun taustalla on neuvoston pyrkimys "organisaatiomuutokseen", jolla pyritään löytämään 29 miljoonan punnan säästöt seuraavien viiden vuoden aikana rahoituksen leikkausten vuoksi.</w:t>
      </w:r>
    </w:p>
    <w:p>
      <w:r>
        <w:rPr>
          <w:b/>
        </w:rPr>
        <w:t xml:space="preserve">Yhteenveto</w:t>
      </w:r>
    </w:p>
    <w:p>
      <w:r>
        <w:t xml:space="preserve">Flintshiren kunta neuvottelee ammattiliittojen kanssa osa-aikaisen ruokapalveluhenkilöstön tuntien vähentämisestä maakunnan peruskouluissa noin 100 000 punnan vuotuisten säästöjen aikaansaamiseksi.</w:t>
      </w:r>
    </w:p>
    <w:p>
      <w:r>
        <w:rPr>
          <w:b/>
          <w:u w:val="single"/>
        </w:rPr>
        <w:t xml:space="preserve">Asiakirjan numero 26377</w:t>
      </w:r>
    </w:p>
    <w:p>
      <w:r>
        <w:t xml:space="preserve">King's Lynnin puukotus: Lynn Lynn: Uhri nimetty, kun mies saapuu oikeuteen</w:t>
      </w:r>
    </w:p>
    <w:p>
      <w:r>
        <w:t xml:space="preserve">Cristina Magda-Calancea, 26, löydettiin loukkaantuneena perjantaina Fenland Roadilta, ja hän kuoli Queen Elizabeth Hospitalissa. Kuolemanjälkeinen tutkimus osoitti, että hän kuoli useisiin puukoniskuihin. Gediminas Jasinskas, 29, Tennyson Avenue, King's Lynn, ilmestyi aiemmin Norwich Magistrates' Court -oikeuteen syytettynä murhasta ja hyökkäysaseen hallussapidosta. Hänet vangittiin ennen tiistaina Norwich Crown Courtissa järjestettävää kuulemista. Komisario Lewis Craske sanoi, että kyseessä oli yksittäinen tapaus, ja lisäsi: "Haluamme edelleen keskustella kaikkien kanssa, joilla on tietoa asiasta, jotta voimme auttaa tutkimustamme." Aiheeseen liittyvät Internet-linkit HM Courts &amp; Tribunals Service (HM Courts &amp; Tribunals Service)</w:t>
      </w:r>
    </w:p>
    <w:p>
      <w:r>
        <w:rPr>
          <w:b/>
        </w:rPr>
        <w:t xml:space="preserve">Yhteenveto</w:t>
      </w:r>
    </w:p>
    <w:p>
      <w:r>
        <w:t xml:space="preserve">Poliisi on nimennyt King's Lynnissä puukotuksen jälkeen kuolleen naisen.</w:t>
      </w:r>
    </w:p>
    <w:p>
      <w:r>
        <w:rPr>
          <w:b/>
          <w:u w:val="single"/>
        </w:rPr>
        <w:t xml:space="preserve">Asiakirjan numero 26378</w:t>
      </w:r>
    </w:p>
    <w:p>
      <w:r>
        <w:t xml:space="preserve">Covid: Ystävät saivat sakot 68 kilometrin ajomatkasta McDonald'sin luo</w:t>
      </w:r>
    </w:p>
    <w:p>
      <w:r>
        <w:t xml:space="preserve">Staffordshiren poliisin mukaan Uttoxeterissa perjantai-iltana pysäytetyn auton neljä matkustajaa saivat kaikki 200 punnan sakot. Poliisi twiittasi, että ryhmällä ei ollut "laillisia syitä olla täällä muuta kuin menossa McDonald'siin"! Poliisi muistutti ihmisiä "pysymään kotona, ellei se ole välttämätöntä". Poliisi kertoi pysäyttäneensä auton McDonald'sin luona A50-tiellä, aivan B5030 &amp; A518-tien varrella. Manchesterista Uttoxeteriin on noin 68 mailin (109 kilometrin) matka. Nykyiset rajoitukset tarkoittavat, että ihmiset eivät saa poistua kotoa tapaamaan sosiaalisesti ketään, jonka kanssa he eivät asu yhdessä tai jonka kanssa he eivät ole tukikuplassa. Seuraa BBC West Midlandsia Facebookissa, Twitterissä ja Instagramissa. Lähetä juttuideoita osoitteeseen: newsonline.westmidlands@bbc.co.uk Aiheeseen liittyvät Internet-linkit Staffordshiren poliisi.</w:t>
      </w:r>
    </w:p>
    <w:p>
      <w:r>
        <w:rPr>
          <w:b/>
        </w:rPr>
        <w:t xml:space="preserve">Yhteenveto</w:t>
      </w:r>
    </w:p>
    <w:p>
      <w:r>
        <w:t xml:space="preserve">Eri osoitteista kotoisin oleva "kaveriporukka" kertoi poliisille ajaneensa Manchesterista Uttoxeteriin käymään McDonald'sissa.</w:t>
      </w:r>
    </w:p>
    <w:p>
      <w:r>
        <w:rPr>
          <w:b/>
          <w:u w:val="single"/>
        </w:rPr>
        <w:t xml:space="preserve">Asiakirjan numero 26379</w:t>
      </w:r>
    </w:p>
    <w:p>
      <w:r>
        <w:t xml:space="preserve">Stephen Lawrence -keskus Deptfordissa on vaarassa sulkeutua.</w:t>
      </w:r>
    </w:p>
    <w:p>
      <w:r>
        <w:t xml:space="preserve">Nuorisojoukko puukotti 18-vuotiaan Lawrencen kuoliaaksi vuonna 1993 Elthamissa. Gary Dobson, 36, ja David Norris, 35, tuomittiin hiljattain vankilaan murhasta. Doreen Lawrence on sanonut, että Deptfordissa sijaitseva Stephen Lawrence -keskus, jonka tarkoituksena on auttaa muita heikommassa asemassa olevia nuoria, saattaa sulkea ovensa, ellei rahaa löydy lisää. Keskus tarjoaa koulutusta muun muassa tietotekniikan ja luovan taiteen aloilla. Doreen Lawrence sanoi: "Olemme olleet taloudellisissa vaikeuksissa jo jonkin aikaa, mutta nyt ajan myötä tilanne on muuttunut todella huonoksi. Tilanne on käynyt yhä vaikeammaksi." "Olemme olleet niin tiukoilla. "Olemme nyt tilanteessa, jossa rahoitusta on puristettu niin paljon. "Ihmiset uskovat, että koska Stephen Lawrencen nimi on niin tunnettu, säätiö ei tarvitse apua - mutta me tarvitsemme apua kipeästi." Hän sanoi, että tämän kaltaisten hyväntekeväisyysjärjestöjen on vaikea jatkaa työtään. Aiheeseen liittyvät Internet-linkit Stephen Lawrencen hyväntekeväisyyssäätiö.</w:t>
      </w:r>
    </w:p>
    <w:p>
      <w:r>
        <w:rPr>
          <w:b/>
        </w:rPr>
        <w:t xml:space="preserve">Yhteenveto</w:t>
      </w:r>
    </w:p>
    <w:p>
      <w:r>
        <w:t xml:space="preserve">Murhatun teini-ikäisen Stephen Lawrencen muistoksi perustettu keskus on vaarassa tulla suljetuksi rahoituksen puutteen vuoksi, on hänen äitinsä sanonut.</w:t>
      </w:r>
    </w:p>
    <w:p>
      <w:r>
        <w:rPr>
          <w:b/>
          <w:u w:val="single"/>
        </w:rPr>
        <w:t xml:space="preserve">Asiakirjan numero 26380</w:t>
      </w:r>
    </w:p>
    <w:p>
      <w:r>
        <w:t xml:space="preserve">Olutjätit AB InBev ja SABMiller sopivat megafuusiosta.</w:t>
      </w:r>
    </w:p>
    <w:p>
      <w:r>
        <w:t xml:space="preserve">Budweiserin valmistaja AB InBev maksaa SABMillerin osakkeista 44 puntaa, mikä vastaa sen 13. lokakuuta tarjoamaa hintaa. Tehdäkseen tilaa yritysostolle SABMiller myy 58 prosentin osuutensa yhdysvaltalaisesta yhteisyrityksestään MillerCoorsista. Se myy osuuden tärkeimmälle yhteistyökumppanilleen Molson Coorsille 12 miljardilla dollarilla (7,9 miljardilla punnalla). "Enemmän valinnanvaraa" Vastaperustettu yritys tuottaa noin 30 prosenttia maailman oluesta. AB InBevin tuotemerkkeihin kuuluvat Stella Artois ja Corona, kun taas SABMiller tuottaa Peronia ja Grolschia. "Yhdistymisessä SABMillerin kanssa on kyse siitä, että luomme ensimmäisen aidosti maailmanlaajuisen olutyhtiön ja tuomme lisää valinnanvaraa oluenjuojille Yhdysvaltojen ulkopuolisilla markkinoilla", sanoi AB InBevin toimitusjohtaja Carlos Brito. SABMillerillä on lähes 70 000 työntekijää yli 80 maassa, ja sen maailmanlaajuinen vuosimyynti on yli 26 miljardia dollaria. AB InBevillä on 155 000 työntekijää ja sen maailmanlaajuinen liikevaihto on yli 47 miljardia dollaria. Nämä kaksi yritystä ennustavat vähintään 1,4 miljardin dollarin vuotuisia kustannussäästöjä. Viiden suurimman olutyhtiön maailmanlaajuinen markkinaosuus Anheuser-Busch InBev - 20,8 % SABMiller - 9,7 % Heineken - 9,1 % Carlsberg - 6,1 % China Resources Enterprise - 6 % Lähde: Euromonitor, perustuu vuoden 2014 lukuihin</w:t>
      </w:r>
    </w:p>
    <w:p>
      <w:r>
        <w:rPr>
          <w:b/>
        </w:rPr>
        <w:t xml:space="preserve">Yhteenveto</w:t>
      </w:r>
    </w:p>
    <w:p>
      <w:r>
        <w:t xml:space="preserve">Anheuser-Busch InBev on sopinut 71 miljardin punnan suuruisen kilpailijansa SABMillerin oston ehdoista, mikä yhdistää maailman kaksi suurinta oluenvalmistajaa.</w:t>
      </w:r>
    </w:p>
    <w:p>
      <w:r>
        <w:rPr>
          <w:b/>
          <w:u w:val="single"/>
        </w:rPr>
        <w:t xml:space="preserve">Asiakirjan numero 26381</w:t>
      </w:r>
    </w:p>
    <w:p>
      <w:r>
        <w:t xml:space="preserve">Unison haluaa, että Glan Clwydin sairaalan synnytysyksikkö mietitään uudelleen.</w:t>
      </w:r>
    </w:p>
    <w:p>
      <w:r>
        <w:t xml:space="preserve">Unison pyytää Betsi Cadwaladr University Health Boardia tarkastelemaan vaihtoehtoja Ysbyty Glan Clwydin palvelun lopettamiselle. Alueen tulevien äitien on matkustettava Gwyneddiin tai Wrexhamiin, jos he joutuvat vaikeuksiin synnytyksen aikana. Unisonin aluejärjestö Donna Hutton sanoi, että on huolestuttavaa, miten paljon rasitusta tämä aiheuttaa näille sairaaloille. Denbighshiren Bodelwyddanissa sijaitsevan sairaalan konsulttihoito on keskeytetty 18 kuukaudeksi, kunnes henkilöstöongelmat on ratkaistu. Johtokunnan puheenjohtaja Peter Higson kertoi johtokunnan kokouksessa, että palvelu on turvallista, mutta on huolestuttavaa, ettei se ole kestävää.</w:t>
      </w:r>
    </w:p>
    <w:p>
      <w:r>
        <w:rPr>
          <w:b/>
        </w:rPr>
        <w:t xml:space="preserve">Yhteenveto</w:t>
      </w:r>
    </w:p>
    <w:p>
      <w:r>
        <w:t xml:space="preserve">Ammattiliitto haluaa, että terveyslautakunta harkitsee uudelleen äitiysneuvolatoiminnan keskeyttämistä Pohjois-Walesin sairaalassa.</w:t>
      </w:r>
    </w:p>
    <w:p>
      <w:r>
        <w:rPr>
          <w:b/>
          <w:u w:val="single"/>
        </w:rPr>
        <w:t xml:space="preserve">Asiakirjan numero 26382</w:t>
      </w:r>
    </w:p>
    <w:p>
      <w:r>
        <w:t xml:space="preserve">Mansaaren hallitus hyväksyi suunnitelman ostaa 8 miljoonan punnan hoitokoti.</w:t>
      </w:r>
    </w:p>
    <w:p>
      <w:r>
        <w:t xml:space="preserve">Terveysministeri Howard Quayle sanoi, että 68 vuodepaikan laitos auttaisi "helpottamaan Mansaaren terveys- ja sosiaalihuoltojärjestelmän ruuhkaa". Hän sanoi, että yhä useammat vanhukset, joilla ei ole varaa jopa 800 punnan viikkomaksuihin hoitokodeissa, joutuvat sairaalahoitoon, jonka kustannukset ovat 2 000 puntaa. Mansaaren parlamentti tuki ehdotusta 21. kesäkuuta. Hallitus arvioi, että seuraavien 20 vuoden aikana saaren yli 65-vuotiaiden määrä kasvaa 17 000:sta 26 500:aan eli 55 prosenttia. Tämä edellyttäisi 400 uutta hoitopaikkaa vuoteen 2036 mennessä, mikä vastaa yhtä uutta hoitokotia joka toinen vuosi, terveysministeriö totesi.</w:t>
      </w:r>
    </w:p>
    <w:p>
      <w:r>
        <w:rPr>
          <w:b/>
        </w:rPr>
        <w:t xml:space="preserve">Yhteenveto</w:t>
      </w:r>
    </w:p>
    <w:p>
      <w:r>
        <w:t xml:space="preserve">Tynwald on hyväksynyt suunnitelmat ostaa 8 miljoonan punnan hoitokoti Douglasista sairaalapaineiden vähentämiseksi.</w:t>
      </w:r>
    </w:p>
    <w:p>
      <w:r>
        <w:rPr>
          <w:b/>
          <w:u w:val="single"/>
        </w:rPr>
        <w:t xml:space="preserve">Asiakirjan numero 26383</w:t>
      </w:r>
    </w:p>
    <w:p>
      <w:r>
        <w:t xml:space="preserve">Jim Clark Rallyn nopeaa paluuta vaaditaan onnettomuustutkinnan jälkeen</w:t>
      </w:r>
    </w:p>
    <w:p>
      <w:r>
        <w:t xml:space="preserve">Scottish Borders Councilille on jätetty esitys, jossa vaaditaan siirtoa. Kuolemantapauksia ja Invernessissä järjestetyssä Snowman Rallyssä tapahtunutta kuolemantapausta koskeva yhteinen onnettomuustutkinta on tarkoitus järjestää heinäkuussa. Valtuutettu Frances Renton on pyytänyt viranomaisia toimimaan sen puolesta, että tapahtuma järjestetään pikaisesti uudelleen, kunhan tutkimuksen tulokset eivät estä sitä. "Työskennelkää myönteisesti" Edinburghissa pidettävän tutkinnan on määrä alkaa 17. heinäkuuta. Se käsittelee Joy Robsonin kuolemaa Snowman Rally -tapahtumassa vuonna 2013 ja Iain Provanin, Elizabeth Allanin ja Len Sternin kuolemaa Jim Clark Rally -tapahtumassa Coldstreamin lähellä vuonna 2014. Rentonin jättämässä esityksessä, jota Scottish Borders Council käsittelee tällä viikolla, pyydetään viranomaisen toimitusjohtajaa Tracey Logania ryhtymään toimenpiteisiin tutkinnan "huolellisen harkinnan jälkeen". Häntä on pyydetty "toimimaan myönteisesti kaikkien asianomaisten osapuolten kanssa", jotta ralli voitaisiin palauttaa mahdollisimman nopeasti. Tapahtumaa ei ole järjestetty perinteisellä reitillään vuonna 2014 tapahtuneiden kuolemantapausten jälkeen, ja sen pitkän aikavälin tulevaisuudesta ollaan huolissaan.</w:t>
      </w:r>
    </w:p>
    <w:p>
      <w:r>
        <w:rPr>
          <w:b/>
        </w:rPr>
        <w:t xml:space="preserve">Yhteenveto</w:t>
      </w:r>
    </w:p>
    <w:p>
      <w:r>
        <w:t xml:space="preserve">Jim Clark Rallyn palauttamista "mahdollisimman nopeasti" on vaadittu sen jälkeen, kun tapahtumassa vuonna 2014 tapahtuneiden kolmen kuolemantapauksen tutkinta on päättynyt.</w:t>
      </w:r>
    </w:p>
    <w:p>
      <w:r>
        <w:rPr>
          <w:b/>
          <w:u w:val="single"/>
        </w:rPr>
        <w:t xml:space="preserve">Asiakirjan numero 26384</w:t>
      </w:r>
    </w:p>
    <w:p>
      <w:r>
        <w:t xml:space="preserve">Hednesford Hillsin tulipalo: Woodland Blaze 'tuhopoltto'</w:t>
      </w:r>
    </w:p>
    <w:p>
      <w:r>
        <w:t xml:space="preserve">Seitsemän miehistöä taisteli paloa vastaan Hednesford Hillsissä Staffordshiressä sunnuntaina iltapäivällä. Palomiehet olivat asemissa Valley Roadin varrella, lähellä Cannock Chase Museumia ja Reservoir Roadia. Miehistöt poistuivat tapahtumapaikalta maanantaina. "Valitettavasti uskotaan, että tämä palo sytytettiin tahallaan", Staffordshiren palokunta sanoi. Palokunta edistää uutta kampanjaa Flames Aren't Games, jonka tarkoituksena on ehkäistä tahallisia ulkoilmapaloja, jotka palokunnan mukaan vievät turhaan voimavaroja ja voivat vaarantaa ihmishenkiä.</w:t>
      </w:r>
    </w:p>
    <w:p>
      <w:r>
        <w:rPr>
          <w:b/>
        </w:rPr>
        <w:t xml:space="preserve">Yhteenveto</w:t>
      </w:r>
    </w:p>
    <w:p>
      <w:r>
        <w:t xml:space="preserve">Luonnonsuojelualueella syttynyt "suuri" ruohikkopalo sytytettiin tahallaan, palokunta on kertonut.</w:t>
      </w:r>
    </w:p>
    <w:p>
      <w:r>
        <w:rPr>
          <w:b/>
          <w:u w:val="single"/>
        </w:rPr>
        <w:t xml:space="preserve">Asiakirjan numero 26385</w:t>
      </w:r>
    </w:p>
    <w:p>
      <w:r>
        <w:t xml:space="preserve">Vince Cablen mukaan hallituksen pitäisi ottaa haltuunsa Tatan eläkerahasto.</w:t>
      </w:r>
    </w:p>
    <w:p>
      <w:r>
        <w:t xml:space="preserve">Sir Vince Cable sanoi, että se olisi parempi vaihtoehto kuin julkisen osakkuuden ottaminen alasta. Hänen kommenttinsa tulivat sen jälkeen, kun yritys ilmoitti tiistaina aikovansa myydä tappiollisen Yhdistyneen kuningaskunnan toimintansa. Hän sanoi, että tällainen toimenpide voisi muuttaa yrityksen taloutta "merkittävästi". Sir Vince kuvaili eläkerahaston vastuita "massiiviseksi esteeksi" mahdollisille ostajille. Hän sanoi BBC Radio Walesille: "Olisi järkevämpää, jos he ottaisivat eläkerahaston omistukseensa kuin johtaisivat yritystä, missä hallitukset eivät ole kovin hyviä. "Näin hallitus voisi tarjota todellisen ratkaisun, joka muuttaisi talouden tilannetta merkittävästi." Hän sanoi, että hallitus ei ole kovin hyvä yritys. "Outoa" Hän sanoi myös, että Yhdistyneen kuningaskunnan hallitus oli hämmästynyt kriisin käsittelystä, ja väitti, etteivät ministerit olleet valmistautuneet Mumbaissa annettuun ilmoitukseen. Hän piti myös Yhdistyneen kuningaskunnan hallituksen vastalauseita EU:n kiinalaisen teräksen tullin korottamista vastaan "omituisina". Yritysministeri Sajid Javid tapaa perjantaina Port Talbotin teräksentyöläiset ja vakuuttaa, että hallitus on heidän puolellaan, ja Yhdistyneen kuningaskunnan hallitus on sanonut tekevänsä kaikkensa auttaakseen.</w:t>
      </w:r>
    </w:p>
    <w:p>
      <w:r>
        <w:rPr>
          <w:b/>
        </w:rPr>
        <w:t xml:space="preserve">Yhteenveto</w:t>
      </w:r>
    </w:p>
    <w:p>
      <w:r>
        <w:t xml:space="preserve">Yhdistyneen kuningaskunnan entisen elinkeinoministerin mukaan Yhdistyneen kuningaskunnan hallituksen pitäisi ottaa Tata Steelin eläkerahasto omistukseensa, jotta ostaja löytyisi.</w:t>
      </w:r>
    </w:p>
    <w:p>
      <w:r>
        <w:rPr>
          <w:b/>
          <w:u w:val="single"/>
        </w:rPr>
        <w:t xml:space="preserve">Asiakirjan numero 26386</w:t>
      </w:r>
    </w:p>
    <w:p>
      <w:r>
        <w:t xml:space="preserve">Norja nappasi ensimmäisen rattijuopon Segwayn käyttäjänsä.</w:t>
      </w:r>
    </w:p>
    <w:p>
      <w:r>
        <w:t xml:space="preserve">By News from Elsewhere......mediaraportit maailmalta, löytänyt BBC Monitoring Mies pidätettiin Oslon keskustassa sijaitsevalla fiksulla ravintola-alueella sen jälkeen, kun useat silminnäkijät olivat tehneet hänestä ilmoituksen "oudosta käytöksestä", kun hän kamppaili tasapainoillessaan Segwaynsä päällä, kertoo Aftenposten-lehti. Poliisi epäili häntä Segwayn hallussapidosta humalassa ja otti hänet kiinni. Verikokeen tuloksia odotetaan vielä, mutta Oslon liikennepoliisin päällikkö Finn Erik Groenliveien on jo nyt huolissaan siitä, että Segwayn käyttäjät saattavat luulla, että rattijuopumusta ja ajamista koskevat säännöt eivät koske heitä. "Toivon todella, ettemme ole vaarassa saada paljon rattijuoppoja kaksipyöräisiin ajoneuvoihin", Groenliveien sanoo. "Niitä kohdellaan kuten muitakin ajoneuvoja, kun kyse on veren alkoholipitoisuuden raja-arvosta." Poliisitarkastaja Jan Guttormsen sanoo, että tämä on ensimmäinen tapaus, josta hän on kuullut. "En ole yllättynyt, mutta pettynyt, etteivät he ymmärrä vaaraa." Ennen 1. heinäkuuta "itsetasapainottuvat ajoneuvot" kiellettiin Norjassa, koska niiden 20 kilometrin tuntinopeuden vuoksi ne olisi luokiteltu mopoautoiksi, eikä tiehallinto pitänyt niitä riittävän turvallisina. Hallitus kuitenkin laillisti ne ja toivoi, että ajoneuvot auttaisivat "mullistamaan liikennemalleja". Käytä #NewsfromElsewhere -nimeä, jotta pysyt ajan tasalla Twitterin kautta.</w:t>
      </w:r>
    </w:p>
    <w:p>
      <w:r>
        <w:rPr>
          <w:b/>
        </w:rPr>
        <w:t xml:space="preserve">Yhteenveto</w:t>
      </w:r>
    </w:p>
    <w:p>
      <w:r>
        <w:t xml:space="preserve">Norjan poliisi on pidättänyt maan ensimmäisen todennäköisesti rattijuopon Segwayn käyttäjän - vain kuukausi sen jälkeen, kun laitteita koskeva kansallinen kielto poistettiin.</w:t>
      </w:r>
    </w:p>
    <w:p>
      <w:r>
        <w:rPr>
          <w:b/>
          <w:u w:val="single"/>
        </w:rPr>
        <w:t xml:space="preserve">Asiakirjan numero 26387</w:t>
      </w:r>
    </w:p>
    <w:p>
      <w:r>
        <w:t xml:space="preserve">Uusi suurnopeus Intercity-juna esitellään</w:t>
      </w:r>
    </w:p>
    <w:p>
      <w:r>
        <w:t xml:space="preserve">Hitachi Rail Europen Newton Aycliffen tehdas avattiin vuonna 2015 sen jälkeen, kun yhtiö sai 5,7 miljardin punnan arvoisen sopimuksen pikajunien toimittamisesta East Coastin ja Great Westernin pääradoille. Se varustaa 110 suurnopeusjunaa, jotka valmistetaan Japanissa. Liikenneministeri Chris Grayling ja Japanin Britannian suurlähettiläs olivat läsnä avajaisissa. Junien nopeus on 140 mailia tunnissa, mutta se rajoitetaan 125 mailiin tunnissa, ellei ratoja paranneta. Hitachi Rail Europen toimitusjohtaja Karen Boswell sanoi: "Tänään juhlistetaan junien valmistuksen paluuta Koillismaahan, tuetaan tuhansia työpaikkoja ja kehitetään vahvaa insinööritaitopohjaa alueella. "Maan rautatieverkossa kulkevat junat rakennetaan ylpeän työvoiman toimesta, joka hyödyntää Hitachin pitkäaikaisen rautatiealan asiantuntemuksen parhaita puolia."</w:t>
      </w:r>
    </w:p>
    <w:p>
      <w:r>
        <w:rPr>
          <w:b/>
        </w:rPr>
        <w:t xml:space="preserve">Yhteenveto</w:t>
      </w:r>
    </w:p>
    <w:p>
      <w:r>
        <w:t xml:space="preserve">Durhamin kreivikunnan tehtaalla kehitetty uusi nopea Intercity-juna on lähtenyt tuotantolinjalta.</w:t>
      </w:r>
    </w:p>
    <w:p>
      <w:r>
        <w:rPr>
          <w:b/>
          <w:u w:val="single"/>
        </w:rPr>
        <w:t xml:space="preserve">Asiakirjan numero 26388</w:t>
      </w:r>
    </w:p>
    <w:p>
      <w:r>
        <w:t xml:space="preserve">Kim Kardashian syyttää British Airwaysia varkaudesta</w:t>
      </w:r>
    </w:p>
    <w:p>
      <w:r>
        <w:t xml:space="preserve">Chi Chi IzunduNewsbeatin viihdetoimittaja 31-vuotias nainen purki vihaansa Twitter-tilillään ja sanoi lentoyhtiölle: "Hävetkää". Hän ei paljastanut, mitä oli viety tai kuinka monta esinettä oli viety. Kardashian oli Isossa-Britanniassa osana uuden hajuvetensä mainoskiertuetta, ennen kuin hän lähti esiintymään Cannesin elokuvajuhlille. British Airwaysin tiedottaja sanoi, että he tutkivat väitteitä. Tähti kirjoitti Twitterissä: "Erittäin pettynyt British Airwaysiin, koska se avasi matkatavarani ja vei minulta joitain erityisiä esineitä. "Jotkut asiat ovat sentimentaalisia eikä niitä voi korvata. "Mitä tapahtui niille päiville, jolloin matkalaukut saattoi lukita! Meidän on palattava siihen. Ei ole turvallisuuden tunnetta eikä luottamusta!" Newsbeat on yrittänyt ottaa yhteyttä Kim Kardashianin väkeen, mutta he eivät ole vielä vastanneet.</w:t>
      </w:r>
    </w:p>
    <w:p>
      <w:r>
        <w:rPr>
          <w:b/>
        </w:rPr>
        <w:t xml:space="preserve">Yhteenveto</w:t>
      </w:r>
    </w:p>
    <w:p>
      <w:r>
        <w:t xml:space="preserve">Tosi-tv-tähti Kim Kardashian on syyttänyt British Airwaysia siitä, että se poisti tavaroita hänen matkatavaroistaan hänen lentäessään takaisin Yhdysvaltoihin.</w:t>
      </w:r>
    </w:p>
    <w:p>
      <w:r>
        <w:rPr>
          <w:b/>
          <w:u w:val="single"/>
        </w:rPr>
        <w:t xml:space="preserve">Asiakirjan numero 26389</w:t>
      </w:r>
    </w:p>
    <w:p>
      <w:r>
        <w:t xml:space="preserve">Mies saapuu oikeuteen syytettynä seksuaalirikoksista kolmessa maakunnassa</w:t>
      </w:r>
    </w:p>
    <w:p>
      <w:r>
        <w:t xml:space="preserve">Jason Lawrance, joka asui aiemmin Arundel Closessa, Liphookissa, on syytteessä neljästä raiskauksesta, yhdestä seksuaalisesta pahoinpitelystä ja tunkeutumalla tapahtuneesta pahoinpitelystä. Rikosten väitetään tapahtuneen marraskuun 2009 ja tammikuun 2014 välisenä aikana Leicestershiressä, Northamptonshiressä ja Buckinghamshiressä. Hän ei antanut aiemmin vastalausetta Nottinghamin käräjäoikeudessa. Seuraavan kerran 53-vuotiaan on määrä esiintyä Nottingham Crown Courtissa 14. helmikuuta. Seuraa BBC East Midlandsia Facebookissa, Twitterissä tai Instagramissa. Lähetä juttuideoita osoitteeseen eastmidsnews@bbc.co.uk.</w:t>
      </w:r>
    </w:p>
    <w:p>
      <w:r>
        <w:rPr>
          <w:b/>
        </w:rPr>
        <w:t xml:space="preserve">Yhteenveto</w:t>
      </w:r>
    </w:p>
    <w:p>
      <w:r>
        <w:t xml:space="preserve">Miestä on syytetty seksuaalihyökkäysten tekemisestä viiden vuoden aikana kolmessa maakunnassa.</w:t>
      </w:r>
    </w:p>
    <w:p>
      <w:r>
        <w:rPr>
          <w:b/>
          <w:u w:val="single"/>
        </w:rPr>
        <w:t xml:space="preserve">Asiakirjan numero 26390</w:t>
      </w:r>
    </w:p>
    <w:p>
      <w:r>
        <w:t xml:space="preserve">Gloucesterin katedraali poisti muslimirukouksen Facebook-postauksen</w:t>
      </w:r>
    </w:p>
    <w:p>
      <w:r>
        <w:t xml:space="preserve">Gloucesterista kotoisin oleva imaami Hassan luki rukouksen moniuskonnollisessa näyttelyssä. Katedraalin dekaani Stephen Lake sanoi, että itse päivä sujui ongelmitta, mutta Facebook-postaus herätti "kohtuuttomia kommentteja". Imam Hassan sanoi, että dekaani Lake oli "inspiraatio" ja moskeija ottaisi käyttöön "hänen rauhan ja suvaitsevaisuuden arvonsa". Rukous kuvattiin matkapuhelimella taidenäyttelyn julkistamistilaisuudessa, jossa on esillä myös muita uskontoja ja uskomuksia, kuten rastafarismi, hindulaisuus ja pakanuus. Dean Lake sanoi: "Siinä, mitä täällä tapahtui, ei ollut mitään väärää. "Tämä oli osa opettavaista päivää, jossa tutustuttiin eri uskontojen edustajiin. Joten siinä mielessä ei mitään ongelmaa. "Mutta kommenttien vuoksi meidän on otettava vastuu omasta verkkosivustostamme ja Facebook-sivuistamme, ja niitä ei voi hyväksyä." "Se oli kuitenkin mahdotonta. "Ja se oli keino pysäyttää tämä keskustelu, jotta todellinen keskustelu voisi tapahtua." "Se oli myös keino pysäyttää tämä keskustelu, jotta todellinen keskustelu voisi tapahtua." 'Yhtenäinen rintama' Imam Hassan sanoi lausunnossaan: "Gloucesterin uskonnollisten yhteisöjen väliset suhteet ovat loistavat. "Tämä näyttely oli loistava tilaisuus kaikille uskontojohtajillemme kokoontua yhteen ja näyttää yhtenäinen rintama niille, jotka ovat sitä mieltä, että emme voi elää ja työskennellä yhdessä." "Tämä on hyvä tilaisuus. "Saan suurta inspiraatiota pastori Stephen Laken työstä kaupungissamme ja sen ulkopuolella, ja toivon voivani ottaa hänestä mallia."</w:t>
      </w:r>
    </w:p>
    <w:p>
      <w:r>
        <w:rPr>
          <w:b/>
        </w:rPr>
        <w:t xml:space="preserve">Yhteenveto</w:t>
      </w:r>
    </w:p>
    <w:p>
      <w:r>
        <w:t xml:space="preserve">Gloucesterin katedraalissa lausutusta muslimirukouksesta kertova nettivideo on poistettu sen Facebook-sivulta sen jälkeen, kun siitä tuli "väärinkäytösten foorumi".</w:t>
      </w:r>
    </w:p>
    <w:p>
      <w:r>
        <w:rPr>
          <w:b/>
          <w:u w:val="single"/>
        </w:rPr>
        <w:t xml:space="preserve">Asiakirjan numero 26391</w:t>
      </w:r>
    </w:p>
    <w:p>
      <w:r>
        <w:t xml:space="preserve">Rio Tinton puolivuotisvoittoa heikentävät heikot hinnat</w:t>
      </w:r>
    </w:p>
    <w:p>
      <w:r>
        <w:t xml:space="preserve">Anglo-australialaisen konsernin nettovoitto oli 5,9 miljardia dollaria (3,8 miljardia puntaa), kun se vuotta aiemmin oli 7,6 miljardia dollaria. Laskusta huolimatta Rio sanoi pitävänsä kiinni 16 miljardin dollarin investointisuunnitelmastaan tälle vuodelle. Se suhtautui myönteisesti tulevaisuudennäkymiinsä kustannussäästöjen ja Kiinan talouden vahvuuden ansiosta. "Olemme jo jonkin aikaa ilmoittaneet, että markkinat pysyvät epävakaina, ja ensimmäisellä vuosipuoliskolla olosuhteet ovat olleet haastavat", sanoi toimitusjohtaja Tom Albanese. Rio totesi, että vaikka useimmat raaka-aineiden hinnat olivat laskeneet, kulta oli noussut 14 prosenttia kuuden kuukauden aikana, ja myös lämpöhiilen hinta oli noussut. Albanese lisäsi, että huolimatta Euroopan heikosta kysynnästä ja Yhdysvaltojen hauraasta elpymisestä, konsernin tilauskanta oli "täynnä", mikä johtui Kiinan jatkuvista tilauksista, joiden odotetaan kasvavan. "Odotamme merkkejä Kiinan talouden toimeliaisuuden paranemisesta vuoden loppuun mennessä ja kasvun piristymisestä", hän sanoi. Konserni odottaa Kiinan BKT:n olevan tänä vuonna noin 8 prosenttia, mikä on optimistisempi näkymä kuin hallituksen oma 7,5 prosentin kasvutavoite. Rio Tintolla on samanlaisia haasteita kuin kilpailijoillaan Xstratalla ja Anglo-Americanilla, joiden tuloksiin myös raaka-aineiden hintojen lasku vaikutti.</w:t>
      </w:r>
    </w:p>
    <w:p>
      <w:r>
        <w:rPr>
          <w:b/>
        </w:rPr>
        <w:t xml:space="preserve">Yhteenveto</w:t>
      </w:r>
    </w:p>
    <w:p>
      <w:r>
        <w:t xml:space="preserve">Maailman toiseksi suurin kaivoskonserni Rio Tinto on syyttänyt raaka-aineiden hintojen heikkenemistä 22 prosentin tuloksen laskusta vuoden ensimmäisellä puoliskolla.</w:t>
      </w:r>
    </w:p>
    <w:p>
      <w:r>
        <w:rPr>
          <w:b/>
          <w:u w:val="single"/>
        </w:rPr>
        <w:t xml:space="preserve">Asiakirjan numero 26392</w:t>
      </w:r>
    </w:p>
    <w:p>
      <w:r>
        <w:t xml:space="preserve">M5 Cheltenham: £219m risteyksen päivittämisestä.</w:t>
      </w:r>
    </w:p>
    <w:p>
      <w:r>
        <w:t xml:space="preserve">Gloucestershiren kreivikunnan neuvosto haluaa parantaa moottoritien liittymää 10 Cheltenhamin lähellä, jotta M5-tielle pääsee sekä pohjoiseen että etelään. Kaupunginvaltuutettu Nigel Moor sanoi, että se "vapauttaisi maata asuntoja ja työpaikkoja varten" ja vähentäisi ruuhkia paikallisilla teillä. Yleisöä pyydetään esittämään mielipiteensä suunnitelmista 25. marraskuuta asti. Tällä hetkellä autoilijat pääsevät M5-tielle vain pohjoiseen päin liittymästä 10. Uusi liittymä tarkoittaisi, että Cheltenhamin luoteispuolelta etelään matkustavat voisivat liittyä moottoritielle ilman, että he joutuisivat kulkemaan kaupungin läpi paikallisteitä pitkin liittymään 11. Ympäristö- ja suunnittelukabinetin jäsen Moor sanoi, että on "elintärkeää" parantaa yhteyksiä luoteiseen Cheltenhamiin. "Tämä hanke vapauttaa maata asuntoja ja työpaikkoja varten ja vähentää ruuhkia paikallisilla teillä, kuten Princess Elizabeth Wayllä", hän sanoi. M5-tietä hallinnoivan Highways Englandin edustaja James Lewis sanoi, että liittymä 10 on elintärkeä yhteys yhteisöille ja yrityksille. "Parannushanke lisää kapasiteettia, parantaa turvallisuutta ja matka-aikoja", hän sanoi. Heinäkuussa piirikunnanvaltuusto päätti tarvittaessa määrätä maan pakkolunastuksesta, jotta hanke saataisiin toteutettua. Jos hanke hyväksytään, sen on määrä olla valmis kuljettajille vuonna 2024.</w:t>
      </w:r>
    </w:p>
    <w:p>
      <w:r>
        <w:rPr>
          <w:b/>
        </w:rPr>
        <w:t xml:space="preserve">Yhteenveto</w:t>
      </w:r>
    </w:p>
    <w:p>
      <w:r>
        <w:t xml:space="preserve">Julkinen kuuleminen on aloitettu 219 miljoonan punnan suuruisesta suunnitelmasta, jolla M5-tien liittymää parannetaan siten, että kuljettajat voivat liittyä moottoritielle ja poistua siltä molemmin puolin.</w:t>
      </w:r>
    </w:p>
    <w:p>
      <w:r>
        <w:rPr>
          <w:b/>
          <w:u w:val="single"/>
        </w:rPr>
        <w:t xml:space="preserve">Asiakirjan numero 26393</w:t>
      </w:r>
    </w:p>
    <w:p>
      <w:r>
        <w:t xml:space="preserve">East Tilbury "yliajettu" nainen kuolee toukokuussa tapahtuneen onnettomuuden jälkeen</w:t>
      </w:r>
    </w:p>
    <w:p>
      <w:r>
        <w:t xml:space="preserve">Hän sai päävammoja sen jälkeen, kun Mercedes törmäsi häneen ja 11-vuotiaaseen tyttöön, jotka olivat kävelemässä Coronation Avenuella East Tilburyssa 16. toukokuuta. Kesäkuussa Liam Jones-Bell, 25, Markhams Close, Laindon, sai kolme vuotta ja neljä kuukautta vankeutta vaarallisesta ajamisesta. Tyttö toipuu vammoistaan kotona. Jones-Bell tunnusti syyllisyytensä kahteen vakavaan loukkaantumiseen vaarallisella ajotavalla, törkeään ajoneuvon kuljettamiseen, ajamiseen muulla kuin ajokortin mukaisella ajotavalla, ajoneuvon käyttämiseen ilman vakuutusta, pysähtymättä jättämiseen kolarin jälkeen sekä huumausaineiden ja alkoholin vaikutuksen alaisena ajamiseen. Nainen kuoli varhain torstaina, ja kuolinsyyn selvittämiseksi tehdään ruumiinavaus. Poliisi sanoi, että sen tuloksista riippuen he neuvottelevat kruunun syyttäjälaitoksen kanssa siitä, ovatko muut syytteet nyt sopivia.</w:t>
      </w:r>
    </w:p>
    <w:p>
      <w:r>
        <w:rPr>
          <w:b/>
        </w:rPr>
        <w:t xml:space="preserve">Yhteenveto</w:t>
      </w:r>
    </w:p>
    <w:p>
      <w:r>
        <w:t xml:space="preserve">Nainen, 65, on kuollut lähes viisi kuukautta sen jälkeen, kun hän loukkaantui yliajossa Etelä-Essexissä.</w:t>
      </w:r>
    </w:p>
    <w:p>
      <w:r>
        <w:rPr>
          <w:b/>
          <w:u w:val="single"/>
        </w:rPr>
        <w:t xml:space="preserve">Asiakirjan numero 26394</w:t>
      </w:r>
    </w:p>
    <w:p>
      <w:r>
        <w:t xml:space="preserve">Pohjois-Euroopassa eniten mehiläiskuolemia - EU:n tutkimus</w:t>
      </w:r>
    </w:p>
    <w:p>
      <w:r>
        <w:t xml:space="preserve">Euroopan komission mukaan kyseessä on Euroopan tähän mennessä kattavin tutkimus mehiläisyhdyskuntien kuolemasta. Talvikuolleisuus oli erityisen suurta Belgiassa (33,6 %) ja Yhdistyneessä kuningaskunnassa (29 %) vuosina 2012-2013. Keväällä ja kesällä 2013 kuolleisuus oli kuitenkin korkein Ranskassa, jossa se oli 13,6 prosenttia. Kimalaisia ja muita luonnonvaraisia mehiläisiä ei tutkittu, eikä myöskään torjunta-aineiden vaikutuksia. Epilobee-nimisessä tutkimuksessa 10 prosenttia kuvataan hyväksyttäväksi kynnysarvoksi mehiläisyhdyskuntien kuolleisuudelle - ja Kreikka, Italia ja Espanja olivat niiden maiden joukossa, joissa kuolleisuus oli alle tämän kynnysarvon. Kuolleisuusprosentit ovat kansallisia arvioita, jotka perustuvat edustaviin otoksiin. Raportin mukaan kaikki 17 maata sovelsivat samoja tiedonkeruustandardeja. Tutkimus kattoi lähes 32 000 mehiläisyhdyskuntaa. Mutta myös luonnonvaraisten mehiläisten kuolleisuusluvut ovat huolestuttavia, sillä myös ne ovat elintärkeitä pölyttäjiä. EU otti viime vuonna käyttöön kiellon neljälle neonikotinoidiksi kutsutulle kemikaalille, joita käytetään torjunta-aineissa. Niiden uskotaan olevan yhteydessä mehiläisyhdyskuntien romahtamiseen eri puolilla Eurooppaa, vaikka kemikaalien vaikutuksista käydään kiivasta tieteellistä keskustelua, ja monet asiantuntijat sanovat, että lisätutkimuksia tarvitaan. Komissio halusi sisällyttää torjunta-aineiden vaikutukset Epilobee-tutkimukseen, mutta jäsenvaltioiden hallitukset vastustivat sitä.</w:t>
      </w:r>
    </w:p>
    <w:p>
      <w:r>
        <w:rPr>
          <w:b/>
        </w:rPr>
        <w:t xml:space="preserve">Yhteenveto</w:t>
      </w:r>
    </w:p>
    <w:p>
      <w:r>
        <w:t xml:space="preserve">Uuden, 17 EU-maata kattavan tutkimuksen mukaan Yhdistyneessä kuningaskunnassa ja muualla Pohjois-Euroopassa kuolee paljon enemmän mehiläisiä kuin Välimeren maissa.</w:t>
      </w:r>
    </w:p>
    <w:p>
      <w:r>
        <w:rPr>
          <w:b/>
          <w:u w:val="single"/>
        </w:rPr>
        <w:t xml:space="preserve">Asiakirjan numero 26395</w:t>
      </w:r>
    </w:p>
    <w:p>
      <w:r>
        <w:t xml:space="preserve">Perun ex-ministeriä syytetään toimittajan murhasta</w:t>
      </w:r>
    </w:p>
    <w:p>
      <w:r>
        <w:t xml:space="preserve">Daniel Urresti, entinen armeijan kenraali, sanoo olevansa syytön, ja häntä vastaan esitetyt syytökset ovat poliittisesti motivoituja. Hugo Bustios oli tutkinut ihmisoikeusloukkauksia Perun ylängöillä, kun hänet tapettiin. Hänen murhastaan tuomittiin kaksi entistä sotilasta. Toinen heistä syytti Urrestiä osallisuudesta. Bustios oli kansallisen Caretas-lehden kirjeenvaihtaja Huantan vuoristokaupungissa, joka on hallituksen joukkojen ja Hohtavan polun kapinallisten välisen sissisodan keskus. Hänet ammuttiin ja tapettiin kranaatilla marraskuussa 1988, kun hän tutki molempien osapuolten tekemiä väärinkäytöksiä. Urresti sanoo olevansa syytön ja vihjaili, että syytteet saattavat olla poliittisesti motivoituja. Presidentti Ollanta Humala, joka on itse eläkkeellä oleva armeijan everstiluutnantti, totesi julkisesti, että syytteet julkistettiin alle viikko sen jälkeen, kun Urresti oli liittynyt hallitsevaan Nationalistiseen puolueeseen. Urresti oli yksi hallituksen suosituimmista ministereistä, kunnes hän erosi viime kuussa, ja hänen odotetaan asettuvan ehdolle vuoden 2016 presidentinvaaleissa.</w:t>
      </w:r>
    </w:p>
    <w:p>
      <w:r>
        <w:rPr>
          <w:b/>
        </w:rPr>
        <w:t xml:space="preserve">Yhteenveto</w:t>
      </w:r>
    </w:p>
    <w:p>
      <w:r>
        <w:t xml:space="preserve">Perun syyttäjä vaatii 25 vuoden vankeusrangaistusta entiselle ministerille, jota syytetään toimittajan murhan tilaamisesta marraskuussa 1988.</w:t>
      </w:r>
    </w:p>
    <w:p>
      <w:r>
        <w:rPr>
          <w:b/>
          <w:u w:val="single"/>
        </w:rPr>
        <w:t xml:space="preserve">Asiakirjan numero 26396</w:t>
      </w:r>
    </w:p>
    <w:p>
      <w:r>
        <w:t xml:space="preserve">Lintujen isku pakottaa Bournemouthin lentokoneen tekemään pakkolaskun</w:t>
      </w:r>
    </w:p>
    <w:p>
      <w:r>
        <w:t xml:space="preserve">Lento TOM6248, joka oli matkalla Teneriffalle, törmäsi lokkiin pian nousun jälkeen klo 08:21 GMT. Matkustajat kertoivat vasemman moottorin kuulleen kovan jysähdyksen ja koneen tärisseen. Thomson Airwaysin tiedottaja sanoi: "Haluamme vakuuttaa asiakkaillemme, että tämänkaltaiset ongelmat ovat hyvin harvinaisia." Matkustajat poistettiin koneesta ja heidät siirrettiin Teneriffalle lähtevälle korvaavalle lennolle, joka lähti hieman ennen kello 13:00. Matkustaja Eric Jackson sanoi: "Kuului kova jysähdys ja tuntuvaa tärinää. He päättivät, että Gatwickissa olisi enemmän insinöörejä ja apua saatavilla, joten lähdimme muualle. "Kaikki olivat melko rauhallisia. Ihmiset olivat enemmän huolissaan, kun laskeuduimme Gatwickiin, koska kyseessä oli täysimittainen hätälasku - meitä jahdattiin kiitoradalla 12 paloauton kanssa, joten se oli hieman hermoja raastavaa". "Lentäjä tuli koneeseen linnun jäänteet mukanaan ja näytti ne meille. Siitä ei ollut enää kovin paljon jäljellä. Kolme siipeä oli hajonnut, joten moottori oli korjauskelvoton."</w:t>
      </w:r>
    </w:p>
    <w:p>
      <w:r>
        <w:rPr>
          <w:b/>
        </w:rPr>
        <w:t xml:space="preserve">Yhteenveto</w:t>
      </w:r>
    </w:p>
    <w:p>
      <w:r>
        <w:t xml:space="preserve">Lentokone teki pakkolaskun Gatwickin lentokentälle, kun lintu oli vaurioittanut moottoria sen lähdettyä Bournemouthista.</w:t>
      </w:r>
    </w:p>
    <w:p>
      <w:r>
        <w:rPr>
          <w:b/>
          <w:u w:val="single"/>
        </w:rPr>
        <w:t xml:space="preserve">Asiakirjan numero 26397</w:t>
      </w:r>
    </w:p>
    <w:p>
      <w:r>
        <w:t xml:space="preserve">Miksi taiteen norsupojat ovat hämmästyttävän da Vinci -myynnin takana?</w:t>
      </w:r>
    </w:p>
    <w:p>
      <w:r>
        <w:t xml:space="preserve">Will GompertzArts editor@WillGompertzBBCon Twitter Se osoittaa, että taide perustuu viime kädessä uskoon. Eilen illalla oli paljon tarjoajia, jotka olivat riittävän vakuuttuneita Leonardo da Vinci -merkinnästä, jotta hinta nousi näin korkealle. Uutta omistajaa ei vielä tiedetä. Spekulaatioita on paljon. Osallistun siihen toteamalla, että vastikään avatun Louvre Abu Dhabin näyttelyissä on Leonardon muotoinen aukko, kun vuosikymmenen mittainen lainasopimus ranskalaisten museoiden kanssa päättyy. Minne se sitten päätyykin, Christie'sille on annettava tunnustusta taiteen myynnin mestarikurssista. Maalaus myytiin rohkeasti ja ilman ironian häivääkään sodanjälkeisen ja nykytaiteen iltahuutokaupassa Jean-Michel Basquiatin ja Andy Warholin rinnalla. Miksei Vanhojen mestareiden myynnissä? Koska siellä ei ole norsunluurankoja. Iso raha tulee nykyään huoneeseen, kun Pollockit ja Twomblyt ovat myynnissä, ja lähtee heti pois, kun Reynoldit ja Winterhalterit saapuvat. Seuraa meitä Facebookissa, Twitterissä @BBCNewsEnts tai Instagramissa bbcnewsents. Seuraa minun Twitter-syötettäni: @WillGompertzBBC Jos sinulla on juttuehdotus, lähetä sähköpostia osoitteeseen entertainment.news@bbc.co.uk.</w:t>
      </w:r>
    </w:p>
    <w:p>
      <w:r>
        <w:rPr>
          <w:b/>
        </w:rPr>
        <w:t xml:space="preserve">Yhteenveto</w:t>
      </w:r>
    </w:p>
    <w:p>
      <w:r>
        <w:t xml:space="preserve">Leonardo da Vincin Salvator Mundi -teoksen myynti 450 miljoonalla dollarilla on hämmästyttävä hinta, sillä sekä teoksen kunto että aitous on asetettu kyseenalaiseksi.</w:t>
      </w:r>
    </w:p>
    <w:p>
      <w:r>
        <w:rPr>
          <w:b/>
          <w:u w:val="single"/>
        </w:rPr>
        <w:t xml:space="preserve">Asiakirjan numero 26398</w:t>
      </w:r>
    </w:p>
    <w:p>
      <w:r>
        <w:t xml:space="preserve">Hertfordshiren elokuvantekoa vauhdittaa uusi lakiesitys</w:t>
      </w:r>
    </w:p>
    <w:p>
      <w:r>
        <w:t xml:space="preserve">Hertfordshiren kreivikunnanvaltuusto aikoo edistää parlamentin lakiesitystä, jolla laajennetaan laillisia valtuuksia sulkea teitä. Uusi laki antaisi valtuustolle mahdollisuuden toimia nopeasti ja ottaa samalla huomioon liikenteen ja paikallisten asukkaiden ongelmat. Elokuvateollisuuden arvo maakunnalle on noin 19 miljoonaa puntaa vuodessa, ja neuvosto haluaa houkutella lisää investointeja. Morris Bright, resursseista ja taloudellisesta hyvinvoinnista vastaava varajäsen, sanoi: "Hertfordshire on jo nyt suosittu valinta elokuva- ja televisiotuotannolle. "Kun alueestamme tehdään entistäkin houkuttelevampi mediateollisuudelle, se antaa paikalliselle taloudellemme lisää kaivattua vauhtia." War Horse Valtuusto sanoi, että maakunnassa on maailmanluokan studiot Elstreen ja Leavesdenin tehtaissa. Televisiotuottajat ja elokuvantekijät tarvitsevat usein kuvauspaikkoja lyhyellä varoitusajalla, mutta lupahakemukset ovat monimutkaisia ja kestävät kauan. Kreivikunnassa sijaitsevia kuvauspaikkoja on jo käytetty muun muassa seuraavissa elokuvissa: Kadonneen arkin metsästäjät, Kuninkaan puhe, Kellopeliappelsiini, War Horse ja Harry Potter -sarja. Uusien valtuuksien ansiosta neuvosto voisi sulkea teitä tilapäisesti kuvausten ajaksi ja antaa luvan sijoittaa laitteita maantielle lyhyiksi ajoiksi. Lakiehdotus tulee parlamentin käsiteltäväksi 27. marraskuuta, ja siitä tulee laki kuninkaallisen hyväksynnän jälkeen. Asiasta järjestetty julkinen kuuleminen päättyi 31. elokuuta, ja lakiesitys voisi tulla voimaan aikaisintaan heinäkuussa 2013.</w:t>
      </w:r>
    </w:p>
    <w:p>
      <w:r>
        <w:rPr>
          <w:b/>
        </w:rPr>
        <w:t xml:space="preserve">Yhteenveto</w:t>
      </w:r>
    </w:p>
    <w:p>
      <w:r>
        <w:t xml:space="preserve">Elokuvien tekeminen Hertfordshiressä voi helpottua, kun valtuusto on tukenut yksityistä lakiesitystä, joka mahdollistaa nopeat tien sulkemiset kuvauspaikkojen ajaksi.</w:t>
      </w:r>
    </w:p>
    <w:p>
      <w:r>
        <w:rPr>
          <w:b/>
          <w:u w:val="single"/>
        </w:rPr>
        <w:t xml:space="preserve">Asiakirjan numero 26399</w:t>
      </w:r>
    </w:p>
    <w:p>
      <w:r>
        <w:t xml:space="preserve">Asukkaat palaavat Grimethorpen koteihin, kun eristyssulku puretaan</w:t>
      </w:r>
    </w:p>
    <w:p>
      <w:r>
        <w:t xml:space="preserve">Armeijan räjähteiden hävittämisryhmä kutsuttiin tarkastamaan Grimethorpessa Coronation Avenuella sijaitseva paikka aiemmin, ja alueelle pystytettiin eristyssulku. Poliisi suoritti etsintäluvan ja pidätti 40-vuotiaan miehen. Ei ole tiedossa, mistä häntä epäillään pidätetyksi. Saarto on sittemmin purettu ja asukkaat on päästetty kotiin. Myös armeijan ryhmä on poistunut paikalta. Etelä-Yorkshiren poliisi sanoi lausunnossaan: "Kaikkia, jotka ovat päättäneet jäädä ystävien ja perheenjäsenten luokse sen sijaan, että olisivat käyttäneet evakuointikeskusta ohjeiden mukaisesti, muistutetaan siitä, että hallituksen ohjeita koronaviruksen (COVID-19) osalta on edelleen noudatettava. "Ihmisten tulisi palata koteihinsa mahdollisimman pian. "Jatkuva sosiaalinen etäisyys ja erillään pysyminen estävät ihmisiä joutumasta kosketuksiin ja vähentävät viruksen leviämisen riskiä yhteisössä." Seuraa BBC Yorkshirea Facebookissa, Twitterissä ja Instagramissa. Lähetä juttuideoita osoitteeseen yorkslincs.news@bbc.co.uk.</w:t>
      </w:r>
    </w:p>
    <w:p>
      <w:r>
        <w:rPr>
          <w:b/>
        </w:rPr>
        <w:t xml:space="preserve">Yhteenveto</w:t>
      </w:r>
    </w:p>
    <w:p>
      <w:r>
        <w:t xml:space="preserve">Jopa 50 asunnon asukkaat, jotka evakuoitiin sen jälkeen, kun pomminpurkuryhmä kutsuttiin tarkastamaan "epäilyttäviä esineitä", on päästetty takaisin.</w:t>
      </w:r>
    </w:p>
    <w:p>
      <w:r>
        <w:rPr>
          <w:b/>
          <w:u w:val="single"/>
        </w:rPr>
        <w:t xml:space="preserve">Asiakirjan numero 26400</w:t>
      </w:r>
    </w:p>
    <w:p>
      <w:r>
        <w:t xml:space="preserve">Intian sensorit pilkkasivat "pelottavaa" Viidakkokirja-luokitusta.</w:t>
      </w:r>
    </w:p>
    <w:p>
      <w:r>
        <w:t xml:space="preserve">Sensuurilautakunnan johtaja Pahlaj Nihalani kertoi intialaisille tiedotusvälineille, että syynä oli se, että elokuva oli "liian pelottava". Viidakkokirja on tietokonepohjainen uusintaversio Rudyard Kiplingin kirjaan perustuvasta animaatioelokuvasta vuodelta 1967. Elokuva, jota on ylistetty ensimmäisissä arvosteluissa, ilmestyy Intiassa 8. huhtikuuta. Nihalani kertoi intialaiselle sanomalehdelle, että päätös tehtiin, koska "3D-efektit ovat niin pelottavia, että eläimet näyttävät hyppäävän suoraan katsojien päälle". Elokuvan musiikin säveltäjä Vishal Bhardwaj kertoi lehdistötilaisuudessa, ettei mikään elokuvassa oikeuta U/A-todistukseen. "Se on niin kaunis elokuva. Siinä ei ole mitään sellaista, mikä pelottaisi lapsia, mutta hyväksytään se tosiasia, nämä ovat näitä aikoja", media siteerasi häntä. Päätös on ennakoitavasti aiheuttanut pilkkaa sosiaalisessa mediassa. Elokuva on myös saanut Yhdysvalloissa Parental Guidance (PG) -sertifikaatin, mikä on johtanut tähän keskusteluun kahden intialaisen elokuva-arvostelijan kesken:</w:t>
      </w:r>
    </w:p>
    <w:p>
      <w:r>
        <w:rPr>
          <w:b/>
        </w:rPr>
        <w:t xml:space="preserve">Yhteenveto</w:t>
      </w:r>
    </w:p>
    <w:p>
      <w:r>
        <w:t xml:space="preserve">Intian sensuurilautakunta on antanut Disneyn Viidakkokirjalle U/A-sertifikaatin, mikä tarkoittaa, että lapset eivät voi katsoa elokuvaa ilman aikuisen valvontaa.</w:t>
      </w:r>
    </w:p>
    <w:p>
      <w:r>
        <w:rPr>
          <w:b/>
          <w:u w:val="single"/>
        </w:rPr>
        <w:t xml:space="preserve">Asiakirjan numero 26401</w:t>
      </w:r>
    </w:p>
    <w:p>
      <w:r>
        <w:t xml:space="preserve">Eddie Izzard ja Cerys Matthews herättävät Ivor the Engine -elokuvan uudelleen henkiin</w:t>
      </w:r>
    </w:p>
    <w:p>
      <w:r>
        <w:t xml:space="preserve">Peter ShuttleworthBBC Wales Tähdet auttoivat työstämään äänikirjaa, joka sisältää seitsemän uutta tarinaa walesilaisesta höyryveturista, lukituksen aikana "puhelimien ja hyväntahdon" avulla. Tuotot menevät walesilaiselle lasten syöpäjärjestö Latchille. Näyttelijä Ifans kuvaili Ivorin syntymäpäivien lukemista "iloksi". Röyhkeä höyryveturi oli The Merioneth and Llantisilly Rail Traction Company Limitedin rakastettava veturi, joka tunnettiin siitä, että hän soitti paikallisessa kuorossaan. Aikaansa edellä oleva animaatio - yksi Yhdistyneen kuningaskunnan ensimmäisistä piirretyistä - tehtiin 1950-luvulla Kentissä, ja sen teki henkilö, joka tunsi walesilaista kulttuuria lähinnä Dylan Thomasin teoksesta Under Milk Wood. Bafta-voittaja Oliver Postgate kirjoitti käsikirjoitukset, kuvasi kohtaukset ja antoi äänensä monille hahmoille - myös Ivorin omaleimaiselle puhallusäänelle - yhdessä Smallfilmsin kumppanin ja animaattorin Peter Firminin kanssa. Vaikka Bagpuss, joka äänestettiin BBC:n kyselyssä Britannian suosituimmaksi lasten tv-sarjaksi, ja Clangers, joka palasi BBC:lle hiljattain, ovat Smallfilmsin tunnetuimpia tuotantoja, Ivor oli sen ensimmäinen. Ivorin tv-debyytin 60-vuotispäivänä Postgaten poika paljasti toivovansa, että hän saisi sarjakuvan takaisin eläkkeelle ja tekisi Ivorista elokuvatähden. Ivorin uusimmat seikkailut ovat ensimmäinen kerta, kun veturi pääsee ulos sen jälkeen, kun viimeinen televisiojakso tuotettiin 43 vuotta sitten. "Oliver Postgaten tarinat olivat niin monen lapsuuden soundtrack", sanoi walesilainen lähetystoimittaja ja muusikko Georgia Ruth. "Oli siis ilo saada lukea yksi niistä itse ja auttaa todella ansioitunutta hyväntekeväisyysjärjestöä vaikeina aikoina."</w:t>
      </w:r>
    </w:p>
    <w:p>
      <w:r>
        <w:rPr>
          <w:b/>
        </w:rPr>
        <w:t xml:space="preserve">Yhteenveto</w:t>
      </w:r>
    </w:p>
    <w:p>
      <w:r>
        <w:t xml:space="preserve">Viihdetaiteilijat Eddie Izzard, Cerys Matthews, Rhys Ifans ja Rob Brydon ovat lainanneet äänensä kulttisarjakuvalle Ivor the Engine, joka on ensimmäinen tuotanto yli 40 vuoteen.</w:t>
      </w:r>
    </w:p>
    <w:p>
      <w:r>
        <w:rPr>
          <w:b/>
          <w:u w:val="single"/>
        </w:rPr>
        <w:t xml:space="preserve">Asiakirjan numero 26402</w:t>
      </w:r>
    </w:p>
    <w:p>
      <w:r>
        <w:t xml:space="preserve">Leikkaus mustien roskapussien keräykseen Bridgendissä viivästyy</w:t>
      </w:r>
    </w:p>
    <w:p>
      <w:r>
        <w:t xml:space="preserve">Uusien sääntöjen mukaan kotitaloudet voivat jättää vain kaksi pussia kerättäväksi joka toinen viikko. Tällä hetkellä rajoitusta ei ole. Muutoksen piti tulla voimaan 1. huhtikuuta, mutta nyt asukkaille on kerrottu, että muutos tulee voimaan 5. kesäkuuta. Taloudet, joissa asuu yli viisi ihmistä, saavat heittää pois enemmän kuin kaksi mustaa pussia. Neuvoston kabinetin 28. maaliskuuta käsittelemässä raportissa todetaan, että viivästys johtuu siitä, että sopimuksesta hylätylle tarjouksen tekijälle on annettava lisäselvityksiä. Kun muutokset tulevat voimaan, enintään viiden hengen kotitalouksille sallitaan kaksi säkkiä kierrätykseen kelpaamatonta jätettä joka toinen viikko. Kotitaloudet, joissa asuu kuusi tai seitsemän ihmistä, voivat hakea yhtä ylimääräistä jätesäkkiä, ja kahdeksan tai useamman henkilön kotitalouksille sallitaan kaksi ylimääräistä säkkiä. Muutoksiin kuuluu myös uusia kierrätysastioita ja vaippojen ja hygieniatuotteiden hävittämispalvelun aloittaminen.</w:t>
      </w:r>
    </w:p>
    <w:p>
      <w:r>
        <w:rPr>
          <w:b/>
        </w:rPr>
        <w:t xml:space="preserve">Yhteenveto</w:t>
      </w:r>
    </w:p>
    <w:p>
      <w:r>
        <w:t xml:space="preserve">Suunnitelmat rajoittaa Bridgendin piirikunnan asukkaiden poisheitettävien mustien roskapussien määrää ovat viivästyneet.</w:t>
      </w:r>
    </w:p>
    <w:p>
      <w:r>
        <w:rPr>
          <w:b/>
          <w:u w:val="single"/>
        </w:rPr>
        <w:t xml:space="preserve">Asiakirjan numero 26403</w:t>
      </w:r>
    </w:p>
    <w:p>
      <w:r>
        <w:t xml:space="preserve">HP kutsuu takaisin yli kuusi miljoonaa virtajohtoa</w:t>
      </w:r>
    </w:p>
    <w:p>
      <w:r>
        <w:t xml:space="preserve">Takaisinkutsu koskee syyskuun 2010 ja kesäkuun 2012 välisenä aikana myytyjä tuotteita. Yhdysvaltain kuluttajaturvallisuuskomissio (CPSC) ilmoitti, että pelkästään Yhdysvalloissa ja Kanadassa oli myyty yli kuusi miljoonaa kyseistä kaapelia. Se on seurausta raporteista, joiden mukaan ihmiset olivat loukkaantuneet Kiinassa valmistettujen sarjojen poltettua käyttäjiä. Ilmoitus tuli yhdeksän kuukautta sen jälkeen, kun yritys joutui vetämään Chromebook-kannettavat tietokoneet pois myynnistä, koska niiden latureiden oli raportoitu ylikuumenevan. Pieniä palovammoja Viimeisimmässä tapauksessa on kyse virtajohdoista, joiden kyljessä on merkintä LS-15. Niitä myytiin HP:n ja Compaqin kannettavien ja minikannettavien tietokoneiden sekä muiden laitteistojen ohella. "HP:n asiakkaat, joita tämä ohjelma koskee, ovat oikeutettuja saamaan korvaavan verkkovirtajohdon jokaista todennettua, takaisinvedettyä verkkovirtajohtoa vastaan ilmaiseksi", sanotaan yrityksen sivustolla olevassa viestissä. CPSC:n verkkosivulla on lisätietoja aiemmista tapauksista: "HP on saanut 29 ilmoitusta virtajohtojen ylikuumenemisesta ja sulamisesta tai hiiltymisestä, mikä on johtanut kahteen ilmoitukseen lievistä palovammoista ja 13 ilmoitukseen lievistä omaisuusvahingoista." HP ei ole ainoa tietokonevalmistaja, joka on ollut osallisena tällaisissa toimissa viime kuukausina:</w:t>
      </w:r>
    </w:p>
    <w:p>
      <w:r>
        <w:rPr>
          <w:b/>
        </w:rPr>
        <w:t xml:space="preserve">Yhteenveto</w:t>
      </w:r>
    </w:p>
    <w:p>
      <w:r>
        <w:t xml:space="preserve">HP on määrännyt maailmanlaajuisen takaisinkutsun kannettavien tietokoneidensa ja muiden lisävarusteiden, kuten telakointiasemien, kanssa myydyistä virtajohdoista.</w:t>
      </w:r>
    </w:p>
    <w:p>
      <w:r>
        <w:rPr>
          <w:b/>
          <w:u w:val="single"/>
        </w:rPr>
        <w:t xml:space="preserve">Asiakirjan numero 26404</w:t>
      </w:r>
    </w:p>
    <w:p>
      <w:r>
        <w:t xml:space="preserve">Hotellin vieraita "salaa kuvattu ja suorana lähetyksenä</w:t>
      </w:r>
    </w:p>
    <w:p>
      <w:r>
        <w:t xml:space="preserve">Laitonta toimintaa havaittiin 30 eri hotellissa 10 eteläkorealaisessa kaupungissa. Kamerat oli piilotettu digitaalitelevisioruutuihin, seinäpistorasioihin ja hiustenkuivaajan pidikkeisiin, ja kuvamateriaalia lähetettiin suoratoistona sivustolle, jolla on yli 4 000 jäsentä. Neljä miestä on pidätetty. Kuvamateriaali lähetettiin yksityiselle sivustolle, jonka jäsenet maksoivat kuukausimaksun videoiden katselusta, lisäsi se. Kyseessä ei ole ensimmäinen kerta, kun vakoilukameroita on paljastunut Etelä-Koreassa. Vuonna 2017 poliisille ilmoitettiin yli 6 400 tapausta laittomasta kuvaamisesta. Viime vuonna kymmenet tuhannet naiset lähtivät kaupungeissa kaduille protestoimaan käytäntöä vastaan iskulauseella "Elämäni ei ole sinun pornosi". Vakoilukameraongelma on saanut Soulin poliisin perustamaan naispuolisista tarkastajista koostuvan erityisryhmän, joka käy säännöllisesti kaupungin yleisissä vessoissa etsimässä vakoilukameroita.</w:t>
      </w:r>
    </w:p>
    <w:p>
      <w:r>
        <w:rPr>
          <w:b/>
        </w:rPr>
        <w:t xml:space="preserve">Yhteenveto</w:t>
      </w:r>
    </w:p>
    <w:p>
      <w:r>
        <w:t xml:space="preserve">Etelä-Korean poliisin mukaan yli 1 500 hotellivierasta kuvattiin salaa ja kuvamateriaalia lähetettiin suorana lähetyksenä internetiin.</w:t>
      </w:r>
    </w:p>
    <w:p>
      <w:r>
        <w:rPr>
          <w:b/>
          <w:u w:val="single"/>
        </w:rPr>
        <w:t xml:space="preserve">Asiakirjan numero 26405</w:t>
      </w:r>
    </w:p>
    <w:p>
      <w:r>
        <w:t xml:space="preserve">Roman Polanskin raiskaama nainen pyytää "armoa" tapauksen lopettamiseksi</w:t>
      </w:r>
    </w:p>
    <w:p>
      <w:r>
        <w:t xml:space="preserve">Samantha Geimer, joka on nyt 54-vuotias, oli kertonut Los Angelesin ylioikeudelle, että hän oli antanut miehelle anteeksi ja halusi jatkaa elämäänsä. Tuomari päätti kuitenkin, että hänen todistuksensa oli todiste hänelle aiheutuneesta vahingosta ja että Polanskin oli kohdattava oikeus. Ohjaaja pakeni Ranskaan sen jälkeen, kun häntä syytettiin 13-vuotiaan Geimerin huumaamisesta ja raiskaamisesta vuonna 1977. Hän oli myöntänyt alaikäisen raiskauksen ja istui 42 päivää vankilassa. Hän lähti, koska pelkäsi, että hänen sovittelusopimuksensa hylätään. Kesäkuussa Geimer kertoi oikeudelle, että hänen mielestään juttu pitäisi hylätä: "Pyydän teitä tekemään tämän minun vuokseni, armosta itseäni kohtaan", hän sanoi. Los Angelesin ylioikeuden tuomari Scott Gordon sanoi kuitenkin perjantaina antamassaan tuomiossa, että tapausta ei voida hylätä "vain siksi, että se olisi uhrin edun mukaista". "Kuten neiti Geimer kaunopuheisesti kuvaili, miehen käytös vahingoittaa häntä edelleen ja pahentaa häntä kohtaan tehdyn seksuaalisen hyökkäyksen aiheuttamaa traumaa, joka johti tähän tapaukseen", hän sanoi. Tuomio annettiin vain muutama päivä sen jälkeen, kun toinen nainen kertoi joutuneensa Polanskin seksuaalisen hyväksikäytön kohteeksi vuonna 1973, jolloin hän oli 16-vuotias. Nainen, jonka nimi on vain Robin, ei voi haastaa Polanskia oikeuteen vanhentumisaikojen vuoksi, mutta sanoi voivansa todistaa häntä vastaan Geimerin tapauksessa. Ranskalais-puolalaisen ohjaajan asianajaja sanoi, että hänen asiakkaansa oli pettynyt tuomioon, mutta ei aio palata Yhdysvaltoihin.</w:t>
      </w:r>
    </w:p>
    <w:p>
      <w:r>
        <w:rPr>
          <w:b/>
        </w:rPr>
        <w:t xml:space="preserve">Yhteenveto</w:t>
      </w:r>
    </w:p>
    <w:p>
      <w:r>
        <w:t xml:space="preserve">Los Angelesin tuomioistuin on hylännyt elokuvaohjaaja Roman Polanskin seksuaalisen hyväksikäytön uhrin vetoomuksen 40 vuotta vanhan raiskaustapauksen hylkäämisestä.</w:t>
      </w:r>
    </w:p>
    <w:p>
      <w:r>
        <w:rPr>
          <w:b/>
          <w:u w:val="single"/>
        </w:rPr>
        <w:t xml:space="preserve">Asiakirjan numero 26406</w:t>
      </w:r>
    </w:p>
    <w:p>
      <w:r>
        <w:t xml:space="preserve">Entinen erikoisupseeri pyrkii Derbyshiren poliisin virkaan</w:t>
      </w:r>
    </w:p>
    <w:p>
      <w:r>
        <w:t xml:space="preserve">Liikemies Rod Hutton on neljäs henkilö, joka on asettunut ehdolle. Hän vastassaan ovat työväenpuolueen Alan Charles, konservatiivien ehdokas Simon Spencer ja riippumaton Rob Lane. Hutton sanoi, että jos hänet valitaan, hän varmistaisi, että paikallisten ihmisten huolenaiheet kuullaan ja että niiden mukaan toimitaan. "Kokemukseni poliisin palveluksessa on tärkeä, mutta yhteisöjen toiveiden kuunteleminen on tehtävässä elintärkeää", hän sanoi. Hutton, joka palveli 19 vuotta Lontoon Metropolitan-poliisissa, rahoittaa omaa kampanjaansa. Ripleyn liikemies sanoi: "Koska en kuulu poliittiseen puolueeseen, minulla ei ole käytettävissäni resursseja ja näkyvyyttä, joita työväenpuolueen ja konservatiivien ehdokkailla on. "Siksi minun on osoitettava jonkinlaista halukkuutta - joten minun on ainakin asetettava talletuksen arvo, jotta kampanja saadaan käyntiin." Derbyshiren poliisiviranomaisen tilalle tulevalla komissaarilla on valta valita poliisipäälliköt, ja hänen odotetaan pitävän virkamiehet tilivelvollisina. Englannissa valitaan 15. marraskuuta 37 poliisi- ja rikoskomissaaria ja Walesissa neljä.</w:t>
      </w:r>
    </w:p>
    <w:p>
      <w:r>
        <w:rPr>
          <w:b/>
        </w:rPr>
        <w:t xml:space="preserve">Yhteenveto</w:t>
      </w:r>
    </w:p>
    <w:p>
      <w:r>
        <w:t xml:space="preserve">Entinen erikoisupseeri on asettunut ehdolle Derbyshiren poliisi- ja rikoskomissaariksi (PCC) itsenäisenä ehdokkaana.</w:t>
      </w:r>
    </w:p>
    <w:p>
      <w:r>
        <w:rPr>
          <w:b/>
          <w:u w:val="single"/>
        </w:rPr>
        <w:t xml:space="preserve">Asiakirjan numero 26407</w:t>
      </w:r>
    </w:p>
    <w:p>
      <w:r>
        <w:t xml:space="preserve">Coronavirus: TUI peruuttaa kesän lennot Aberdeenista.</w:t>
      </w:r>
    </w:p>
    <w:p>
      <w:r>
        <w:t xml:space="preserve">Lentoyhtiö ilmoitti keskittyvänsä tulevina kuukausina lentämään suurimmilta Yhdistyneen kuningaskunnan lentoasemilta. Aberdeenista luopuminen oli ollut "uskomattoman vaikea päätös", se sanoi. Lentoja on tarkoitus jatkaa 4. lokakuuta alkaen ajoissa ennen puolivuotislomaa. TUI:n tiedottaja sanoi: "Lähestymme dynaamisesti lomamatkojemme uudelleen aloittamista hallituksen neuvojen ja matkustuskysynnän kehittymisen mukaisesti." Hän lisäsi: "Koko talven ajan lennämme kaksi kertaa viikossa Aberdeenista Teneriffalle, ja toivotamme tietenkin Aberdeenin tervetulleeksi takaisin kesälomaohjelmaamme vuonna 2021, jolloin tarjoamme entistä laajemman valikoiman TUI-kohteita." Viime viikolla lomalentoyhtiö Jet2 keskeytti kaikki lennot Skotlannista Espanjaan 14 päivän karanteenisäännön vuoksi. Espanjasta Skotlantiin matkustavat joutuvat 14 päivän eristykseen sen jälkeen, kun pääministeri Nicola Sturgeon vahvisti, ettei hän vielä salli "ilmasiltaa" maan kanssa. Espanja ja Serbia jätettiin pois karanteenista vapauttavien maiden luettelosta, jonka pääministeri ilmoitti aiemmin tällä viikolla. Ne jätettiin pois, koska Covid-19:n esiintyvyydestä oltiin huolissaan.</w:t>
      </w:r>
    </w:p>
    <w:p>
      <w:r>
        <w:rPr>
          <w:b/>
        </w:rPr>
        <w:t xml:space="preserve">Yhteenveto</w:t>
      </w:r>
    </w:p>
    <w:p>
      <w:r>
        <w:t xml:space="preserve">Matkailuyritys TUI on perunut kaikki Aberdeenista lähtevät kesälentonsa koronaviruksen aiheuttaman "ennennäkemättömän maailmanlaajuisen matkustuksen pysäyttämisen" vuoksi.</w:t>
      </w:r>
    </w:p>
    <w:p>
      <w:r>
        <w:rPr>
          <w:b/>
          <w:u w:val="single"/>
        </w:rPr>
        <w:t xml:space="preserve">Asiakirjan numero 26408</w:t>
      </w:r>
    </w:p>
    <w:p>
      <w:r>
        <w:t xml:space="preserve">Allianssi "voitti" Pohjois-Irlannin poliittiset lahjoitukset</w:t>
      </w:r>
    </w:p>
    <w:p>
      <w:r>
        <w:t xml:space="preserve">Tällä hetkellä yli 7 500 punnan lahjoitukset yhdestä lähteestä poliittiselle puolueelle julkistetaan muualla Yhdistyneessä kuningaskunnassa. Pohjois-Irlannissa tietoja ei kuitenkaan julkaista turvallisuusriskistä johtuvien huolien vuoksi. Allianssipuolueen kansanedustaja Naomi Long sanoi, että tammikuusta alkaen suurten lahjoittajien pysyvä nimettömyys päättyy. "Niitä ei julkaista heti, mutta kun valtiosihteeri tarkastelee turvallisuustilannetta ja poistaa poikkeuksen, kaikki tammikuun 2014 jälkeen tehdyt lahjoitukset ovat julkistettavia", hän sanoi. "Luulen, että tämä selventää ensinnäkin lahjoittajille, että uusille lahjoituksille ei tule pysyvää anonymiteettisuojaa. "Mielestäni se selventää myös yleisölle, että olemme nyt konkreettisesti siirtymässä kohti täydellistä avoimuutta, jota tietenkin haluaisin nähdä. "Mielestäni tämä on hyvä ensimmäinen askel tähän suuntaan." Muutos tuli sen jälkeen, kun hallitus esitti tarkistuksen Pohjois-Irlannin erilaisia säännöksiä koskevaan lakiehdotukseen (Northern Ireland Miscellaneous Provisions Bill). Jäsen Long sanoi, että tarkistus oli sama kuin se, jota hän ehdotti lakiehdotuksen aiemmassa vaiheessa. Luovuttajia koskevan turvavapautuksen seuraava tarkistus on määrä tehdä lokakuussa 2014.</w:t>
      </w:r>
    </w:p>
    <w:p>
      <w:r>
        <w:rPr>
          <w:b/>
        </w:rPr>
        <w:t xml:space="preserve">Yhteenveto</w:t>
      </w:r>
    </w:p>
    <w:p>
      <w:r>
        <w:t xml:space="preserve">Allianssipuolue on sanonut saavuttaneensa voiton Pohjois-Irlannin poliittisen lahjoitusprosessin avoimuuden lisäämisestä.</w:t>
      </w:r>
    </w:p>
    <w:p>
      <w:r>
        <w:rPr>
          <w:b/>
          <w:u w:val="single"/>
        </w:rPr>
        <w:t xml:space="preserve">Asiakirjan numero 26409</w:t>
      </w:r>
    </w:p>
    <w:p>
      <w:r>
        <w:t xml:space="preserve">Northamptonin poika "lukittu huoneeseen, joka ei sovi ihmiselle".</w:t>
      </w:r>
    </w:p>
    <w:p>
      <w:r>
        <w:t xml:space="preserve">Northamptonista kotoisin olevaa lasta myös hakattiin ja hänet pakotettiin nukkumaan veljensä vieressä likaisella patjalla, jonka jouset olivat ulkonevat. Northampton Crown Court kuuli, että häntä ei ruokittu kunnolla ja hän jäi henkiin tähteillä. Hänen vanhempansa, joita ei voida nimetä, kiistävät useat syytteet lapsen julmuudesta vuosina 2012-2016. Syyttäjä Grace Hale kertoi valamiehille, että häntä pidettiin huoneessa, joka oli lukittu ulkopuolelta ja johon oli asennettu hälytin. Todistajana yksi veljeksistä sanoi, että heidän vanhempansa "kohtelivat meitä kaikkia samalla tavalla" ja että jos joku loukkaantui, se johtui vain "leikkitappeluista". Kysyttäessä suhteestaan isäänsä nuorukainen sanoi: "Rakastin häntä ja hän rakasti minua. Meillä oli hyvin vahva suhde. Hän kohteli minua hyvin." Kun Hale kysyi, miksi poika sanoi oikeudessa eri asioita kuin mitä hän kertoi poliisille, kun nämä olivat käyneet perheen kotona, hän vastasi: "Sanoin, että tapahtui asioita, joita ei tapahtunut." Oikeudenkäynti jatkuu.</w:t>
      </w:r>
    </w:p>
    <w:p>
      <w:r>
        <w:rPr>
          <w:b/>
        </w:rPr>
        <w:t xml:space="preserve">Yhteenveto</w:t>
      </w:r>
    </w:p>
    <w:p>
      <w:r>
        <w:t xml:space="preserve">Poika pakotettiin ulostamaan lattialle sen jälkeen, kun hänet oli lukittu huoneeseen, joka ei ollut "ihmiselle sopiva", on kuultu oikeudessa.</w:t>
      </w:r>
    </w:p>
    <w:p>
      <w:r>
        <w:rPr>
          <w:b/>
          <w:u w:val="single"/>
        </w:rPr>
        <w:t xml:space="preserve">Asiakirjan numero 26410</w:t>
      </w:r>
    </w:p>
    <w:p>
      <w:r>
        <w:t xml:space="preserve">Brittiläinen David Ezekiel oletettavasti murhattu Etelä-Afrikassa</w:t>
      </w:r>
    </w:p>
    <w:p>
      <w:r>
        <w:t xml:space="preserve">Lontoossa syntynyt David Ezekiel, 60, muutti Etelä-Afrikkaan 35 vuotta sitten, mutta katosi viime viikolla. Kahden lapsen isoisä, joka asui yksin ja jolla oli veljiä Hertfordshiressä, oli ollut sosiaalisen median kampanjan kohteena, jonka tarkoituksena oli selvittää, mitä hänelle oli tapahtunut. Perhelähteet ovat nyt kertoneet, että hänen ruumiinsa on löydetty. Ezekiel oli entinen kokki, ja hänellä oli hiljattain ollut käsityöläisyritys. Hänen uskotaan ajaneen ulos aidatusta asuinalueestaan Johannesburgissa kahden muun ajoneuvon saattueessa yrittäessään tehdä autokauppaa.</w:t>
      </w:r>
    </w:p>
    <w:p>
      <w:r>
        <w:rPr>
          <w:b/>
        </w:rPr>
        <w:t xml:space="preserve">Yhteenveto</w:t>
      </w:r>
    </w:p>
    <w:p>
      <w:r>
        <w:t xml:space="preserve">Brittimies on löydetty kuolleena, oletettavasti murhattuna, Etelä-Afrikasta, kertoo hänen perheensä.</w:t>
      </w:r>
    </w:p>
    <w:p>
      <w:r>
        <w:rPr>
          <w:b/>
          <w:u w:val="single"/>
        </w:rPr>
        <w:t xml:space="preserve">Asiakirjan numero 26411</w:t>
      </w:r>
    </w:p>
    <w:p>
      <w:r>
        <w:t xml:space="preserve">New Yorkin Fearless Girl -patsas pysyy pystyssä maaliskuuhun 2018 asti</w:t>
      </w:r>
    </w:p>
    <w:p>
      <w:r>
        <w:t xml:space="preserve">Bill de Blasio sanoi, että asianomaiset kunnalliset virastot ovat tukeneet ajatusta. Pronssinen Fearless Girl -patsas pystytettiin 8. maaliskuuta kiinnittämään huomiota sukupuolten epätasa-arvoon ja palkkaeroihin yritysmaailmassa. Patsas, josta on tullut välitön turistien vetonaula, oli määrä poistaa sunnuntaina. De Blazio esiintyi maanantaina 1,21 metriä korkean patsaan vieressä Manhattanilla ja sanoi patsaan "merkitsevän niin paljon New Yorkin asukkaille". Hän lisäsi, että patsas "vastustaa pelkoa, vastustaa valtaa ja löytää itsestään voimaa tehdä oikein". "Hän inspiroi kaikkia hetkellä, jolloin tarvitsemme inspiraatiota." Taiteilija Kristen Visbalin tekemän teoksen tilasi omaisuudenhoitaja State Street Global Advisors (SSGA). Yhtiön mukaan tyttö edustaa tulevaisuutta. Se lisäsi, että joka neljännessä 3 000:sta suurimmasta yhdysvaltalaisesta yhtiöstä ei ole edes yhtä naista hallituksessa. Wall Streetin Charging Bull -patsas oli alun perin italialaissyntyisen taiteilijan Arturo Di Modican sissitaidetta. Vuonna 1989 pystytetyn pronssiveistoksen oli tarkoitus edustaa "Amerikan kansan voimaa ja valtaa" vastauksena vuoden 1987 markkinaromahdukseen. Siitä tuli kuitenkin suosittu nähtävyys, ja sen annettiin jäädä.</w:t>
      </w:r>
    </w:p>
    <w:p>
      <w:r>
        <w:rPr>
          <w:b/>
        </w:rPr>
        <w:t xml:space="preserve">Yhteenveto</w:t>
      </w:r>
    </w:p>
    <w:p>
      <w:r>
        <w:t xml:space="preserve">Maailmanlaajuisesti suosittu patsas, joka esittää Wall Streetin ikonista härkää tuijottavaa nuorta tyttöä, pysyy paikallaan ensi maaliskuuhun asti, New Yorkin pormestari on ilmoittanut.</w:t>
      </w:r>
    </w:p>
    <w:p>
      <w:r>
        <w:rPr>
          <w:b/>
          <w:u w:val="single"/>
        </w:rPr>
        <w:t xml:space="preserve">Asiakirjan numero 26412</w:t>
      </w:r>
    </w:p>
    <w:p>
      <w:r>
        <w:t xml:space="preserve">NI Waterin toiminta "oli järkyttävää ja anteeksiantamatonta".</w:t>
      </w:r>
    </w:p>
    <w:p>
      <w:r>
        <w:t xml:space="preserve">Aluekehitysministeriön tilinpitäjä Paul Priestly sanoi, että NIW kieltäytyi antamasta hänelle pääsyä sisäisen tarkastuksen raportteihin. Hänen mukaansa on "oikeutetusti tuomittava" se, että yritys on tehnyt 73 sopimusta 28 miljoonan punnan arvosta ilman kilpailua. "Pohjois-Irlannin vesilaitoksen hallinnoinnista vastaavat henkilöt ovat pettäneet meidät", hän sanoi. Priestly kuitenkin vakuutti, että hän ryhtyi "nopeisiin ja asianmukaisiin toimiin", kun puutteet tulivat ilmi, ja että oli valitettavaa, ettei tilannetta paljastettu aiemmin. Hän sanoi, että puutteet olivat jatkuneet jo kolme vuotta, mutta hänelle ei ollut huomautettu asiasta yksikön tilinpitäjänä. Etiikka "Northern Ireland Waterin johtokunta ja johtajat pettivät meidät", Priestly lisäsi. Valiokunnan puheenjohtaja Paul Maskey sanoi, etteivät jäsenet olleet törmänneet vakavampaan tapaukseen, jossa "julkisen sektorin etiikka olisi jätetty täysin huomiotta". NIW:n toimitusjohtaja Laurence MacKenzie kertoi valiokunnalle, että sen henkilökunta oli haluton kertomaan ministeriölle mitään. Yrityksen puheenjohtaja Chris Mellor ja kolme muuta hallituksen jäsentä erotettiin aiemmin tänä vuonna riippumattoman raportin jälkeen. Raportissa todettiin, että yhtiön hallinto- ja valvontakehyksessä oli tapahtunut "vakavia puutteita". Aluekehitysministeri Conor Murphy sanoi, että yhtiö voi joutua oikeustoimiin sopimusten myöntämistavan vuoksi. Tällä viikolla nimitettiin neljä uutta väliaikaista johtajaa.</w:t>
      </w:r>
    </w:p>
    <w:p>
      <w:r>
        <w:rPr>
          <w:b/>
        </w:rPr>
        <w:t xml:space="preserve">Yhteenveto</w:t>
      </w:r>
    </w:p>
    <w:p>
      <w:r>
        <w:t xml:space="preserve">NI Waterin sopimusmenettelyt, jotka johtivat neljän johtokunnan jäsenen erottamiseen, olivat "järkyttäviä ja anteeksiantamattomia", kertoi korkea-arvoinen virkamies julkisten tilien komitealle.</w:t>
      </w:r>
    </w:p>
    <w:p>
      <w:r>
        <w:rPr>
          <w:b/>
          <w:u w:val="single"/>
        </w:rPr>
        <w:t xml:space="preserve">Asiakirjan numero 26413</w:t>
      </w:r>
    </w:p>
    <w:p>
      <w:r>
        <w:t xml:space="preserve">"Väärä varoitus" johti Super Puman uppoamiseen Pohjanmerellä.</w:t>
      </w:r>
    </w:p>
    <w:p>
      <w:r>
        <w:t xml:space="preserve">Kaikki 14 matkustajaa ja miehistön jäsentä pelastettiin toukokuussa noin 30 mailia Aberdeenista itään sattuneessa onnettomuudessa. Lento-onnettomuuksien tutkintaviraston (AAIB) mukaan miehistö suoritti hallitun laskun järjestelmävikavaroituksen vuoksi. Sen raportista kuitenkin kävi ilmi: "Järjestelmä oli antanut miehistölle väärän varoituksen." Raportissa todetaan seuraavaa: "Todisteet osoittavat, että hätävoitelujärjestelmä oli aktivoitunut ja pysyi toiminnassa lennon loppuosan ajan. "Tämä varoitus johti siihen, että miehistö pudotti helikopterin mereen. "Tämä oli ensimmäinen kerta, kun EC 225:n MGB (päävaihteiston) hätävoitelujärjestelmä oli aktivoitunut toiminnassa. "On suositeltavaa, että Euroopan lentoturvallisuusvirasto vaatii Eurocopteria tarkistamaan päävaihteiston voitelujärjestelmän suunnittelua sen varmistamiseksi, että järjestelmä antaa miehistölle tarkan merkin sen tilasta, kun se aktivoituu." Tutkinta jatkuu.</w:t>
      </w:r>
    </w:p>
    <w:p>
      <w:r>
        <w:rPr>
          <w:b/>
        </w:rPr>
        <w:t xml:space="preserve">Yhteenveto</w:t>
      </w:r>
    </w:p>
    <w:p>
      <w:r>
        <w:t xml:space="preserve">Super Puma -helikopterin miehistö syöksyi Pohjanmerelle väärän varoituksen seurauksena, kertoo raportti.</w:t>
      </w:r>
    </w:p>
    <w:p>
      <w:r>
        <w:rPr>
          <w:b/>
          <w:u w:val="single"/>
        </w:rPr>
        <w:t xml:space="preserve">Asiakirjan numero 26414</w:t>
      </w:r>
    </w:p>
    <w:p>
      <w:r>
        <w:t xml:space="preserve">Amber Peatin murhaa koskeva väite Facebookissa saa poliisin tutkimaan asiaa.</w:t>
      </w:r>
    </w:p>
    <w:p>
      <w:r>
        <w:t xml:space="preserve">Amber, 13, katosi Mansfieldin kodistaan lauantai-iltana, ja hänen ruumiinsa löydettiin tiistai-iltana. Poliisit vahvistivat, että samoihin aikoihin nähtiin Facebookissa viesti, jossa väitettiin, ettei häntä kannata etsiä, koska hänet oli murhattu. Poliisi on vahvistanut, että Amberin kuolemaa ei pidetä epäilyttävänä. Tiedottaja sanoi: "Olemme tietoisia loukkaavasta Facebook-kirjoituksesta, jonka monet ihmiset näkivät eilen illalla ja joka tuki pyrkimyksiämme löytää kadonnut Amber Peat. "Haluamme kertoa yleisölle, että tutkimme asiaa voimakkaasti ja teemme kovasti töitä saadaksemme oikeuden eteen kaikki, jotka julkaisevat tällaisia kauhistuttavia viestejä sosiaalisessa mediassa." Poliisi kieltäytyi vahvistamasta viestin tarkkaa sanamuotoa, mutta siinä uskotaan olleen graafisia yksityiskohtia väkivaltaisesta hyökkäyksestä. Amber katosi sen jälkeen, kun hänen vanhempansa kuvailivat häntä pieneksi riidaksi kotitöistä. Sadat ihmiset ilmoittautuivat vapaaehtoisiksi auttamaan etsinnöissä, ja julisteita laitettiin kauppoihin, talojen ikkunoihin ja lyhtypylväisiin. Poliisi löysi Amberin ruumiin pieneltä metsäalueelta, joka oli lähellä teitä ja asutusta. Kuolinsyyksi on vahvistettu hirttäminen.</w:t>
      </w:r>
    </w:p>
    <w:p>
      <w:r>
        <w:rPr>
          <w:b/>
        </w:rPr>
        <w:t xml:space="preserve">Yhteenveto</w:t>
      </w:r>
    </w:p>
    <w:p>
      <w:r>
        <w:t xml:space="preserve">Poliisi tutkii sosiaalisessa mediassa julkaistua viestiä, jossa väitettiin virheellisesti, että kadonnut nottinghamshireläinen koulutyttö Amber Peat olisi murhattu.</w:t>
      </w:r>
    </w:p>
    <w:p>
      <w:r>
        <w:rPr>
          <w:b/>
          <w:u w:val="single"/>
        </w:rPr>
        <w:t xml:space="preserve">Asiakirjan numero 26415</w:t>
      </w:r>
    </w:p>
    <w:p>
      <w:r>
        <w:t xml:space="preserve">Pranab Mukherjee ehdolla Intian presidentiksi</w:t>
      </w:r>
    </w:p>
    <w:p>
      <w:r>
        <w:t xml:space="preserve">Kongressin johtaja Sonia Gandhi on vedonnut puoluerajat ylittävään tukeen 77-vuotiaalle veteraanipoliitikolle. "Olen kiitollinen kongressin puheenjohtajalle tästä tunnustuksesta", Mukherjee sanoi lausunnossaan. Intian 13. presidentin vaalit järjestetään 19. heinäkuuta. Voittaja korvaa Pratibha Patilin. Hän on ensimmäinen nainen Intian korkeimmassa perustuslaillisessa virassa. Kaksi tärkeää alueellista puoluetta, Samajwadi-puolue ja Bahujan Samajwadi Party, ovat jo ilmoittaneet tukevansa Mukherjeetä. Keskustelu presidenttiehdokkaista oli kärjistynyt, kun Mamata Banerjee Trinamool Congressista, joka on hallituksen liittolainen, tuki entistä presidenttiä APJ Abdul Kalamia. Puheenjohtajuus on pitkälti seremoniallinen virka, mutta koska hajanainen äänestäjäkunta muodostaa usein epävarmassa asemassa olevia koalitiohallituksia, paljon riippuu hänen arvostelukyvystään ja puolueettomuudestaan. Mukherjeetä pidetään kongressin puheenjohtajan Sonia Gandhin läheisenä luottamusmiehenä. Hän on aiemmin toiminut hallituksessa keskeisissä tehtävissä, muun muassa ulko-, sisä-, puolustus- ja kauppaministerinä. BJP:n johtama oppositioliitto ei ole vielä julkistanut ehdokkaansa. Intian presidentin virkaan äänestävät parlamentin molempien huoneiden ja aluekokousten jäsenet.</w:t>
      </w:r>
    </w:p>
    <w:p>
      <w:r>
        <w:rPr>
          <w:b/>
        </w:rPr>
        <w:t xml:space="preserve">Yhteenveto</w:t>
      </w:r>
    </w:p>
    <w:p>
      <w:r>
        <w:t xml:space="preserve">Intian kongressin johtama koalitioliitto on julistanut valtiovarainministeri Pranab Mukherjeen ehdokkaakseen maan presidentiksi.</w:t>
      </w:r>
    </w:p>
    <w:p>
      <w:r>
        <w:rPr>
          <w:b/>
          <w:u w:val="single"/>
        </w:rPr>
        <w:t xml:space="preserve">Asiakirjan numero 26416</w:t>
      </w:r>
    </w:p>
    <w:p>
      <w:r>
        <w:t xml:space="preserve">Harvest at Jimmy's -festivaali peruttu vuodelle 2012</w:t>
      </w:r>
    </w:p>
    <w:p>
      <w:r>
        <w:t xml:space="preserve">Harvest at Jimmy's alkoi vuonna 2009, ja sen järjesti Big Wheel Promotions, joka lopetti toimintansa viime vuonna. Doherty suunnitteli järjestävänsä festivaalin itse, mutta päätti, että oli liian paljon muita suuria tapahtumia, kuten olympialaiset ja kuningattaren juhlavuosi. Hän sanoi, että festivaali palaisi tilalle ensi vuonna. "Meidän on asetettava tämä vuosi etusijalle ja tehtävä oikeita päätöksiä asiakkaidemme ja maatilan kannalta", hän sanoi. Jimmy's Farmin tiedottajan mukaan Big Wheel Promotionsin kanssa tehty sopimus festivaalin järjestämisestä päättyi viime vuonna. Vuoden 2012 festivaalin ennakkoliput oli kuitenkin jo myyty. Big Wheel Promotionsin puolesta työskentelevän Begbies Traynor -yhtiön hallinnoijan Gerald Krasnerin mukaan noin kuusi ihmistä oli saanut hyvityksen. "Jos ihmiset ovat esittäneet vaatimuksia, palautimme rahat", hän sanoi.</w:t>
      </w:r>
    </w:p>
    <w:p>
      <w:r>
        <w:rPr>
          <w:b/>
        </w:rPr>
        <w:t xml:space="preserve">Yhteenveto</w:t>
      </w:r>
    </w:p>
    <w:p>
      <w:r>
        <w:t xml:space="preserve">Jimmy Doherty on perunut vuosittaisen ruoka- ja musiikkifestivaalin, joka järjestetään hänen maatilallaan Whersteadissa lähellä Ipswichiä.</w:t>
      </w:r>
    </w:p>
    <w:p>
      <w:r>
        <w:rPr>
          <w:b/>
          <w:u w:val="single"/>
        </w:rPr>
        <w:t xml:space="preserve">Asiakirjan numero 26417</w:t>
      </w:r>
    </w:p>
    <w:p>
      <w:r>
        <w:t xml:space="preserve">Dellin voitto romahti 47% heikon myynnin vuoksi</w:t>
      </w:r>
    </w:p>
    <w:p>
      <w:r>
        <w:t xml:space="preserve">Yhdysvaltalaisen konsernin nettotulos heinä-syyskuussa oli 475 miljoonaa dollaria (300 miljoonaa puntaa), kun se vuotta aiemmin oli 893 miljoonaa dollaria. Dellin kuluttajatulot laskivat 23 prosenttia 2,5 miljardiin dollariin, kun taas suuryrityksille myydyistä laitteista saadut tulot laskivat 8 prosenttia 4,2 miljardiin dollariin. Yhtiön, maailman kolmanneksi suurimman henkilökohtaisten tietokoneiden valmistajan, kokonaistulot laskivat 11 prosenttia. Huonosta tuloksesta huolimatta Dell sanoi olevansa luottavaisempi loka-joulukuun ajanjakson suhteen, joka sisältää joulumyynnin. Se odottaa koko konsernin liikevaihdon kasvavan jopa 5 prosenttia vuoden kolmen viimeisen kuukauden aikana, vaikka maailmanlaajuinen talousympäristö on edelleen haastava. Dellillä on myös vaikeuksia kilpailla aasialaisten kilpailijoiden, kuten Lenovon, kanssa, ja se keskittyy myymään tuotteita ja palveluja yrityksille yksityishenkilöiden sijaan. Taloudellinen tilanne merkitsee kuitenkin sitä, että monet asiakkaat lykkäävät suurten hankintojen tekemistä. "Ei ole selvää, mikä saa heidät lisäämään kulutustaan lyhyellä aikavälillä, kun otetaan huomioon talouden epävarmuus", Dellin talousjohtaja Brian Gladden sanoi. Hän lisäsi kuitenkin, että Windows 8:n lanseeraus parantaa kysyntää kuluttajamarkkinoilla.</w:t>
      </w:r>
    </w:p>
    <w:p>
      <w:r>
        <w:rPr>
          <w:b/>
        </w:rPr>
        <w:t xml:space="preserve">Yhteenveto</w:t>
      </w:r>
    </w:p>
    <w:p>
      <w:r>
        <w:t xml:space="preserve">Tietokonevalmistaja Dellin vuosineljänneksen tulos laski 47 prosenttia, kun myynti sekä kuluttajille että suuryrityksille laski.</w:t>
      </w:r>
    </w:p>
    <w:p>
      <w:r>
        <w:rPr>
          <w:b/>
          <w:u w:val="single"/>
        </w:rPr>
        <w:t xml:space="preserve">Asiakirjan numero 26418</w:t>
      </w:r>
    </w:p>
    <w:p>
      <w:r>
        <w:t xml:space="preserve">Brexitin jälkeinen maataloustukien kuuleminen käynnistetään</w:t>
      </w:r>
    </w:p>
    <w:p>
      <w:r>
        <w:t xml:space="preserve">Parlamentin maaseutuasiainvaliokunnan mukaan Brexit saattaa aiheuttaa alan suurimman rakennemuutoksen 40 vuoteen. Walesin maanviljelijät jakavat tällä hetkellä 250 miljoonaa puntaa vuodessa EU:n tukia ja 500 miljoonaa puntaa kuuden vuoden aikana maaseudun kehittämiseen myönnettävää tukea. Valiokunnan puheenjohtaja, UKIP:n kansanedustaja Mark Reckless iloitsi siitä, että "nyt on tilaisuus järjestää maatalous- ja maaseutupolitiikka uudelleen Walesin tarpeita vastaavaksi". Kuulemisessa kysytään: Reckless sanoi, että Brexit-äänestyksen jälkeen maaseutupolitiikan tuleva muoto "voidaan päättää Walesissa". "Tämä voidaan nähdä tilaisuutena jäsentää maatalous- ja maaseutupolitiikka uudelleen siten, että se on räätälöity Walesin tarpeiden mukaan", hän sanoi. "Uusia politiikkoja suunniteltaessa on selitettävä ja ymmärrettävä selkeästi, mitä tuloksia Walesin kansalle halutaan tuottaa." Aiemmin elokuussa National Farmers' Union käynnisti jäsentensä kuulemisen ja totesi, että brexitin pitäisi antaa viljelijöille "uusia, rohkeita tavoitteita".</w:t>
      </w:r>
    </w:p>
    <w:p>
      <w:r>
        <w:rPr>
          <w:b/>
        </w:rPr>
        <w:t xml:space="preserve">Yhteenveto</w:t>
      </w:r>
    </w:p>
    <w:p>
      <w:r>
        <w:t xml:space="preserve">Kansalaisilta kysytään, miten walesilaista maataloutta pitäisi tukea sen jälkeen, kun Yhdistynyt kuningaskunta on eronnut Euroopan unionista.</w:t>
      </w:r>
    </w:p>
    <w:p>
      <w:r>
        <w:rPr>
          <w:b/>
          <w:u w:val="single"/>
        </w:rPr>
        <w:t xml:space="preserve">Asiakirjan numero 26419</w:t>
      </w:r>
    </w:p>
    <w:p>
      <w:r>
        <w:t xml:space="preserve">Newportin uudelleen "pyöräillyt" joulukuusi, joka on tehty 100 romupyörästä.</w:t>
      </w:r>
    </w:p>
    <w:p>
      <w:r>
        <w:t xml:space="preserve">Newportissa sijaitsevan jätehuoltoyhtiön työntekijät ovat puhaltaneet uutta joulumieltä yli 100 romutettuun polkupyörään. Kuusen rakentaminen kesti neljä viikkoa, ja se herättää vuoden tauon jälkeen enemmän huomiota kuin koskaan. Oliver Hazzell, joka suunnitteli kuusen, sanoi: "Kokonaan romusta tehdyssä kuusessa on hyvää mieltä." Idea sai alkunsa kierrätysmateriaaleista tehdystä veistoksesta, joka lahjoitettiin hänen isälleen tämän 50-vuotissyntymäpäiväksi. Koska romumetallia oli helposti saatavilla, Hazzell ja hänen tiiminsä GD Environmental -yrityksessä käyttivät kuukausia hankkeen toteuttamiseen. "Meillä oli 30 polkupyörää, purimme ne, irrotimme renkaat ja johdot ja ruiskutimme ne, mikä vei viikkoja", hän sanoi. "Pian tajusimme kuitenkin, että tarvitsimme lisää pyöriä, joten etsimme kuukausia romuttamoita, erityisesti pienempiä lasten pyöriä yläosaan." Hazzell totesi, että pyörät olivat hyvin tarpeellisia. "Minä tein suunnittelutyön, ja yksi luovemmista valmistajistamme (hitsaajista) keksi, miten hankalammat osat, kuten ohjaustangon käyttäminen tähden tekemiseen, voitaisiin koota." "Se oli hyvä idea." Kolme ihmistä ja lava tarvitsivat 6-metrisen rakennelman rakentamiseen, ja se on nyt tänä jouluna saanut uuden ilmeen. "Se näytti hieman huonokuntoiselta, joten emme pystyttäneet sitä viime vuonna, mutta sitten ihmiset alkoivat tulla kysymään, missä se on", Hazzell sanoi. "Emme tajunneet, miten suosittu se oli, joten päätimme, että se kaipasi hieman rakkautta. "Olemme aika ylpeitä siitä, miltä se näyttää. On hienoa, että se on tehty kokonaan pois heitetyistä tavaroista. "Ehkä siksi se on nyt herättänyt ihmisten mielikuvituksen. Siinä on hyväntuulisuus."</w:t>
      </w:r>
    </w:p>
    <w:p>
      <w:r>
        <w:rPr>
          <w:b/>
        </w:rPr>
        <w:t xml:space="preserve">Yhteenveto</w:t>
      </w:r>
    </w:p>
    <w:p>
      <w:r>
        <w:t xml:space="preserve">Se on tehty tarpeettomista polkupyöristä, painaa yli kaksi tonnia eikä siinä ole männynneulasia näkyvissä - mutta tämä joulupuu on osoittautunut suosituksi nähtävyydeksi.</w:t>
      </w:r>
    </w:p>
    <w:p>
      <w:r>
        <w:rPr>
          <w:b/>
          <w:u w:val="single"/>
        </w:rPr>
        <w:t xml:space="preserve">Asiakirjan numero 26420</w:t>
      </w:r>
    </w:p>
    <w:p>
      <w:r>
        <w:t xml:space="preserve">Pershore Bridgen tulvaan jääneet kuljettajat pelastettiin, kun varoitukset jatkuvat edelleen</w:t>
      </w:r>
    </w:p>
    <w:p>
      <w:r>
        <w:t xml:space="preserve">Palomiehet kutsuttiin "lukuisia kertoja" pelastamaan kuljettajia Pershore Bridgeltä sen jälkeen, kun tien sulkemisesta varoittavat kyltit oli poistettu. Herefordin ja Worcesterin palokunta twiittasi, että vesi oli "syvempää kuin miltä näyttää", ja kehotti ihmisiä välttämään siltaa ja olemaan siirtämättä kylttejä. Herefordshiressä on kolme tulvavaroitusta, joista kolme koskee Teme-jokea. Ympäristöviraston Chris Bainger sanoi, että he "pitävät silmällä" jokea molemmissa kreivikunnissa. "Se on yksi niistä joista, jotka laskevat edelleen Worcesterin suuntaan - se on juuri saavuttamassa huippunsa Knightsfordin alueella... siinä järjestelmässä on paljon vettä", hän sanoi. Perjantaina Avon-joen vedenpinta Eveshamissa nousi korkeimmalle tasolleen sitten vuoden 2007, mikä aiheutti tulvia kodeissa ja yrityksissä. Kaupunkia koskeva tulvavaroitus on edelleen voimassa, ja ympäristövirasto odottaa, että joen vedenpinta pysyy korkeana lähipäivinä, mutta lisäsi, että se alkaa laskea Eveshamin joen mittausasemalla. Seuraa BBC West Midlandsia Facebookissa ja Twitterissä ja tilaa paikalliset uutispäivitykset suoraan puhelimeesi.</w:t>
      </w:r>
    </w:p>
    <w:p>
      <w:r>
        <w:rPr>
          <w:b/>
        </w:rPr>
        <w:t xml:space="preserve">Yhteenveto</w:t>
      </w:r>
    </w:p>
    <w:p>
      <w:r>
        <w:t xml:space="preserve">Palomiehet ovat pelastaneet autoilijoita tulvavesistä Worcestershiressä, jossa on edelleen yli 20 tulvavaroitusta.</w:t>
      </w:r>
    </w:p>
    <w:p>
      <w:r>
        <w:rPr>
          <w:b/>
          <w:u w:val="single"/>
        </w:rPr>
        <w:t xml:space="preserve">Asiakirjan numero 26421</w:t>
      </w:r>
    </w:p>
    <w:p>
      <w:r>
        <w:t xml:space="preserve">One Directionin Harry Styles ja Caroline Flack erosivat toisistaan</w:t>
      </w:r>
    </w:p>
    <w:p>
      <w:r>
        <w:t xml:space="preserve">17-vuotias sanoi, että ero oli "yhteinen päätös". Xtra Factorin Caroline Flack oli 32-vuotiaana 15 vuotta tähteä vanhempi. Aiemmin ikäerosta hän sanoi: "Vaikeaa on se, että ihmiset sanovat sen olevan inhottavaa." Harry lähetti faneilleen Twitterissä viestin, jossa hän vahvisti olevansa nyt sinkku, mutta kiisti, että kyseessä oli yksipuolinen siirto. Hän kirjoitti: "Olkaa hyvä ja tietäkää, etten 'jättänyt' Carolinea. Tämä oli molemminpuolinen päätös. "Hän on yksi ystävällisimmistä ja suloisimmista ihmisistä, jotka tunnen. Kunnioittakaa sitä." Caroline Flack, joka isännöi National Television Awards -gaalan kulissien takana keskiviikkoiltana, vaikeni erosta vain twiittaamalla "upeasta illastaan" ja valittamalla sitten krapulaansa seuraavana päivänä. Ero tapahtui ennen kuin One Direction lähti Yhdysvaltoihin kiertueelle.</w:t>
      </w:r>
    </w:p>
    <w:p>
      <w:r>
        <w:rPr>
          <w:b/>
        </w:rPr>
        <w:t xml:space="preserve">Yhteenveto</w:t>
      </w:r>
    </w:p>
    <w:p>
      <w:r>
        <w:t xml:space="preserve">One Directionin laulaja Harry Styles on vahvistanut eronneensa tv-juontaja Caroline Flackista.</w:t>
      </w:r>
    </w:p>
    <w:p>
      <w:r>
        <w:rPr>
          <w:b/>
          <w:u w:val="single"/>
        </w:rPr>
        <w:t xml:space="preserve">Asiakirjan numero 26422</w:t>
      </w:r>
    </w:p>
    <w:p>
      <w:r>
        <w:t xml:space="preserve">Kolme syytettyä Rotherhamin lasten seksuaalista hyväksikäyttöä koskevassa tutkinnassa</w:t>
      </w:r>
    </w:p>
    <w:p>
      <w:r>
        <w:t xml:space="preserve">Sajid Ali, 37, Zaheer Iqbal, 39, ja Riaz Makhmood, 38, kaikki Masbroughin alueelta, ovat syytteessä yhteensä 15 rikoksesta. Heitä syytetään alle 14-vuotiaan tytön pahoinpitelystä kesäkuun 1994 ja kesäkuun 1995 välisenä aikana, National Crime Agency kertoi. Kaikki on vapautettu takuita vastaan tammikuun 9. päivään asti, jolloin heidän on määrä saapua Sheffieldin tuomareiden eteen. Lisää tästä ja muista South Yorkshiren jutuista Alia syytetään seitsemästä siveettömästä pahoinpitelystä, Iqbalia viidestä samasta rikoksesta ja Makhmoodia kolmesta samasta rikoksesta. Miehet ovat ensimmäiset syytteet, jotka on nostettu viraston operaatio Stovewoodin puitteissa, joka tutkii väitteitä seksuaalisesta hyväksikäytöstä kaupungissa.</w:t>
      </w:r>
    </w:p>
    <w:p>
      <w:r>
        <w:rPr>
          <w:b/>
        </w:rPr>
        <w:t xml:space="preserve">Yhteenveto</w:t>
      </w:r>
    </w:p>
    <w:p>
      <w:r>
        <w:t xml:space="preserve">Kolme miestä on asetettu syytteeseen osana Rotherhamissa tapahtunutta lasten seksuaalista hyväksikäyttöä ja riistoa koskevaa tutkimusta.</w:t>
      </w:r>
    </w:p>
    <w:p>
      <w:r>
        <w:rPr>
          <w:b/>
          <w:u w:val="single"/>
        </w:rPr>
        <w:t xml:space="preserve">Asiakirjan numero 26423</w:t>
      </w:r>
    </w:p>
    <w:p>
      <w:r>
        <w:t xml:space="preserve">Korkein oikeus päättää, että vauvalle voidaan antaa verta ilman äidin suostumusta</w:t>
      </w:r>
    </w:p>
    <w:p>
      <w:r>
        <w:t xml:space="preserve">Cardiff and Vale University Health Board pyysi tuomioistuimelta lupaa toimenpiteen suorittamiseen ja sanoi, että päätös tarvitaan kiireellisesti. Tuomari MacDonald sanoi, että verensiirto oli kolmiviikkoisen pojan edun mukaista. Vauvan äiti on Jehovan todistaja ja vastustaa toimenpidettä. Tuomari teki päätöksen yksityisessä istunnossa Lontoon High Courtin perheosastolla yli viikko sitten, ja päätös on nyt julkaistu verkossa. Tuomarin mukaan todisteet osoittivat, että poika, jonka nimeä ei voida mainita oikeudellisista syistä, saattaisi kuolla, jos hänelle ei tehtäisi verensiirtoa. Jehovan todistajat vastustavat perinteisesti verensiirtoja ja hoitoa verituotteilla. Uskonnon verkkosivuilla sanotaan: "Sekä Vanha että Uusi testamentti käskevät meitä selvästi pidättäytymään verestä. "Jumala katsoo veren edustavan elämää. Niinpä me vältämme veren ottamista paitsi kuuliaisuudesta Jumalaa kohtaan myös kunnioituksesta häntä kohtaan elämän antajana."</w:t>
      </w:r>
    </w:p>
    <w:p>
      <w:r>
        <w:rPr>
          <w:b/>
        </w:rPr>
        <w:t xml:space="preserve">Yhteenveto</w:t>
      </w:r>
    </w:p>
    <w:p>
      <w:r>
        <w:t xml:space="preserve">Korkeimman oikeuden tuomari on päättänyt, että "vakavasti sairaalle" vauvalle on annettava verensiirto, vaikka hänen äitinsä ei suostuisi siihen uskonnollisista syistä.</w:t>
      </w:r>
    </w:p>
    <w:p>
      <w:r>
        <w:rPr>
          <w:b/>
          <w:u w:val="single"/>
        </w:rPr>
        <w:t xml:space="preserve">Asiakirjan numero 26424</w:t>
      </w:r>
    </w:p>
    <w:p>
      <w:r>
        <w:t xml:space="preserve">A303-tien liikennesuunnitelma "pullonkaulaksi" viivästyy jälleen.</w:t>
      </w:r>
    </w:p>
    <w:p>
      <w:r>
        <w:t xml:space="preserve">Highways Englandin odotettiin tällä viikolla tekevän päätöksen ehdotuksesta kaksikaistaiseksi tieksi Podimoren ja Sparkfordin liikenneympyrän välille A303-tiellä. Liikenneministeriön (DfT) oli alun perin määrä päättää viime joulukuussa hankkeesta, jonka odotetaan maksavan 100-250 miljoonaa puntaa. Liikenneministeri Andrew Stevenson MP sanoi, että päätöstä on lykätty 20. marraskuuta asti, jotta "jäljellä olevat huolenaiheet" voitaisiin käsitellä. Ehdotuksista järjestettiin julkinen kysely myös viime vuonna, mutta DfT lykkäsi päätöksen tekemistä parlamenttivaalien ja muutoksenhakutuomioistuimen Heathrow'n lentoaseman kolmatta kiitorataa koskevan päätöksen vuoksi. Hankkeen projektipäällikkö Hannah Sanderson sanoi: "Olemme edelleen vakuuttuneita siitä, että parannus poistaa A303:n tämän osuuden pitkäaikaisen pullonkaulan, lyhentää matka-aikoja lounaaseen ja parantaa liikennevirtoja kyseisellä alueella ruuhka-aikoina ja ruuhkahuippujen aikana." Highways England sanoi, että se odottaa rakentamisen alkavan vuonna 2021, jos hyväksyntä annetaan. Ilmoitus tuli sen jälkeen, kun erillistä päätöstä suunnitelmasta parantaa A303-tietä Stonehengen lähellä lykättiin syksyyn. Stevenson sanoi, että päätös tehtäisiin nyt 13. marraskuuta sen jälkeen, kun "maailmanperintökohteesta" on ilmoitettu äskettäin tehdystä arkeologisesta löydöstä.</w:t>
      </w:r>
    </w:p>
    <w:p>
      <w:r>
        <w:rPr>
          <w:b/>
        </w:rPr>
        <w:t xml:space="preserve">Yhteenveto</w:t>
      </w:r>
    </w:p>
    <w:p>
      <w:r>
        <w:t xml:space="preserve">Päätöstä suunnitelmista leventää pullonkaulatietä pitkään jatkuneiden ruuhkaongelmien ratkaisemiseksi on lykätty marraskuuhun.</w:t>
      </w:r>
    </w:p>
    <w:p>
      <w:r>
        <w:rPr>
          <w:b/>
          <w:u w:val="single"/>
        </w:rPr>
        <w:t xml:space="preserve">Asiakirjan numero 26425</w:t>
      </w:r>
    </w:p>
    <w:p>
      <w:r>
        <w:t xml:space="preserve">Reading 900 oppilaan koulu hyväksyttiin</w:t>
      </w:r>
    </w:p>
    <w:p>
      <w:r>
        <w:t xml:space="preserve">Damian Hinds vahvisti, että Maiden Erlegh Trustin hakemus Richfield Avenuen tontille rakennettavasta lukiosta oli hyväksytty. Koulu rakennetaan entiselle golfkentälle, joka sijaitsee lähellä kaupungin keskustaa ja joka oli aiemmin varattu uudelle ulkoilukeskukselle. Reading Borough Council on suhtautunut päätökseen myönteisesti. Koulutuksesta vastaava Ashley Pearce sanoi: "Olemme iloisia päätöksestä hyväksyä uusi koulu ja siitä, että Maiden Erlegh Trust on koulun ylläpitäjäksi valittu akatemiaketju." Opetusministeriön mukaan valtakunnallisesti on tällä hetkellä yli 440 ilmaiskoulua, ja 285 uutta koulua avataan lähivuosina. Noin 70 vapaata koulua on suljettu tai jäänyt avaamatta sen jälkeen, kun hallitus alkoi edistää niitä vuonna 2010. Readingin uusi koulu on yksi 22:sta, joista opetusministeri ilmoitti perjantaina.</w:t>
      </w:r>
    </w:p>
    <w:p>
      <w:r>
        <w:rPr>
          <w:b/>
        </w:rPr>
        <w:t xml:space="preserve">Yhteenveto</w:t>
      </w:r>
    </w:p>
    <w:p>
      <w:r>
        <w:t xml:space="preserve">Opetusministeri on hyväksynyt Readingiin perustettavan 900-paikkaisen "ilmaiskoulun".</w:t>
      </w:r>
    </w:p>
    <w:p>
      <w:r>
        <w:rPr>
          <w:b/>
          <w:u w:val="single"/>
        </w:rPr>
        <w:t xml:space="preserve">Asiakirjan numero 26426</w:t>
      </w:r>
    </w:p>
    <w:p>
      <w:r>
        <w:t xml:space="preserve">Elliot Procterin kuolema: Gemma Procter myöntää kuolemantuottamuksen.</w:t>
      </w:r>
    </w:p>
    <w:p>
      <w:r>
        <w:t xml:space="preserve">Elliot Procter putosi Newcastle House -kerrostalosta Bradfordissa lokakuussa 2017. Gemma Procteria, 23, oli syytetty murhasta. Hän on myöntänyt syyllisyytensä taposta vähentyneen vastuun perusteella. Hänet vangittiin, ja hänet tuomitaan kesäkuussa sen jälkeen, kun lääkärinlausunnot on laadittu. Lue lisää tästä ja muista tarinoista Yorkshiren eri puolilta Bradfordin kruununoikeudessa pidetyssä 10 minuutin kuulustelussa ei paljastettu yksityiskohtia siitä, mitä kerrostalossa tapahtui 21. lokakuuta. Tuomari Jonathan Durham Hall QC sanoi, että tapaukseen kohdistuu "valtava kiinnostus". Hän sanoi Procterille, joka asuu Newcastle Housessa, Bradfordissa: "Ratkaisemme tämän asian, kävi miten kävi, 15. kesäkuuta, kun kaikki lääkärit ja kaikki muut, joiden on saatava sanoa mielipiteensä, ovat ilmoittautuneet minulle." Aiheeseen liittyvät Internet-linkit HM Courts</w:t>
      </w:r>
    </w:p>
    <w:p>
      <w:r>
        <w:rPr>
          <w:b/>
        </w:rPr>
        <w:t xml:space="preserve">Yhteenveto</w:t>
      </w:r>
    </w:p>
    <w:p>
      <w:r>
        <w:t xml:space="preserve">Nainen on myöntänyt tappaneensa 18 kuukauden ikäisen poikansa, joka putosi asunnon kuudennen kerroksen ikkunasta.</w:t>
      </w:r>
    </w:p>
    <w:p>
      <w:r>
        <w:rPr>
          <w:b/>
          <w:u w:val="single"/>
        </w:rPr>
        <w:t xml:space="preserve">Asiakirjan numero 26427</w:t>
      </w:r>
    </w:p>
    <w:p>
      <w:r>
        <w:t xml:space="preserve">Kalliit merkkitakit kielletty Merseysiden koulussa</w:t>
      </w:r>
    </w:p>
    <w:p>
      <w:r>
        <w:t xml:space="preserve">Birkenheadissa sijaitseva Woodchurch High School ilmoitti vanhemmille lähettämässään kirjeessä, että oppilaat eivät saa käyttää Monclerin, Pyrenexin ja Canada Goose -merkkisiä takkeja. Rehtori Rebekah Phillips sanoi, että oppilaat ja vanhemmat tukevat tätä päätöstä. Jotkut ihmiset ovat kuitenkin kutsuneet kieltoa Twitterissä "täysin naurettavaksi". Koulun kieltämiin merkkeihin kuuluu lasten kokoja, joiden myyntihinta on 400-1 000 puntaa. Kielto otetaan käyttöön joululoman jälkeen. Vertaispaine rouva Phillips sanoi: "Olemme kouluna hyvin huolissamme kouluympäristömme köyhyysturvasta, ja siksi tapasimme oppilasryhmiä ja teimme päätöksen heidän kanssaan neuvotellen. "Oppilaat puhuivat meille perheisiin kohdistuvista paineista ja itseensä kohdistuvista paineista käyttää tiettyjä merkkitakkeja. Muutama vuosi sitten otimme samasta syystä käyttöön koululaukun. "Vanhemmat ovat lähestyneet meitä ja pyytäneet meitä ottamaan käyttöön kiellon jo ennen kuin kirjoitimme kirjeen." "Meille on tullut vanhempia, jotka ovat pyytäneet meitä ottamaan käyttöön kiellon jo ennen kirjeen kirjoittamista." Sosiaalisessa mediassa reaktiot ovat olleet ristiriitaisia, ja ihmiset ovat kirjoittaneet sekä koulun merkkikieltoa tukevia että vastustavia viestejä. Eräs Twitter-käyttäjä kirjoitti: "Aivan naurettavaa kieltää nuo takit. On tosiasia, että on köyhiä lapsia, pääse yli siitä." Saatat olla myös kiinnostunut:</w:t>
      </w:r>
    </w:p>
    <w:p>
      <w:r>
        <w:rPr>
          <w:b/>
        </w:rPr>
        <w:t xml:space="preserve">Yhteenveto</w:t>
      </w:r>
    </w:p>
    <w:p>
      <w:r>
        <w:t xml:space="preserve">Merseysidessä sijaitseva koulu on kieltänyt oppilaita käyttämästä kalliita merkkitakkeja, jotta oppilaat eivät enää häpeäisi köyhyyttä.</w:t>
      </w:r>
    </w:p>
    <w:p>
      <w:r>
        <w:rPr>
          <w:b/>
          <w:u w:val="single"/>
        </w:rPr>
        <w:t xml:space="preserve">Asiakirjan numero 26428</w:t>
      </w:r>
    </w:p>
    <w:p>
      <w:r>
        <w:t xml:space="preserve">Walsallissa ammuttu mies pidätettiin murhayrityksen vuoksi.</w:t>
      </w:r>
    </w:p>
    <w:p>
      <w:r>
        <w:t xml:space="preserve">36-vuotias mies löydettiin ampumahaava vatsassaan Alexandra Roadilla, Walsallissa, perjantaina hieman kello 20.30 BST jälkeen. Hänet vietiin sairaalaan hoidettavaksi vammojensa vuoksi, jotka eivät olleet vakavia, ja hänet on sittemmin kotiutettu, West Midlandsin poliisi kertoi. 23-vuotias mies on edelleen poliisin huostassa tutkimusten jatkuessa. Seuraa BBC West Midlandsia Facebookissa ja Twitterissä ja tilaa paikalliset uutispäivitykset suoraan puhelimeesi. Aiheeseen liittyvät Internet-linkit West Midlandsin poliisi</w:t>
      </w:r>
    </w:p>
    <w:p>
      <w:r>
        <w:rPr>
          <w:b/>
        </w:rPr>
        <w:t xml:space="preserve">Yhteenveto</w:t>
      </w:r>
    </w:p>
    <w:p>
      <w:r>
        <w:t xml:space="preserve">Mies on pidätetty epäiltynä murhayrityksestä ampumisen jälkeen.</w:t>
      </w:r>
    </w:p>
    <w:p>
      <w:r>
        <w:rPr>
          <w:b/>
          <w:u w:val="single"/>
        </w:rPr>
        <w:t xml:space="preserve">Asiakirjan numero 26429</w:t>
      </w:r>
    </w:p>
    <w:p>
      <w:r>
        <w:t xml:space="preserve">Appleby Horse Fairin kävijöiden pysähdyspaikat</w:t>
      </w:r>
    </w:p>
    <w:p>
      <w:r>
        <w:t xml:space="preserve">Neuvosto perustaa yhdeksän väliaikaista pysähtymisaluetta (TSOA) Teesdalen ja Lounais-Durhamin alueille perinteisten tapahtumareittien varrelle. Niissä on muun muassa wc-tiloja ja jätteiden keräyspalveluja. Kesäkuun 6.-9. kesäkuuta järjestettävään tapahtumaan osallistuvia kehotetaan käyttämään näitä paikkoja luvattomien leirintäalueiden sijaan. TSOA:t ovat avoinna 25. toukokuuta ja 22. kesäkuuta välisenä aikana, vaikka yksi Gurney Valleyssa Bishop Aucklandissa sijaitseva TSOA on jo avattu ja pysyy avoinna koko kesän ajan. Ne on perustettu osana koordinoitua toimintaa, johon osallistuu asukkaita, poliiseja, valtuustoa, paikallisia yrityksiä sekä mustalais-, romani- ja kiertolaisyhteisöjen jäseniä. Ylikonstaapeli Simon Rogers Durhamin poliisista sanoi: "Jotkut asukkaat hyväksyvät, että Teesdalen läpi kulkevat kulkijat liikkuvat tähän aikaan vuodesta, mutta toiset ovat huolissaan mahdollisista tunkeutumisista, ja vakituinen yhteisö voi tuntea levottomuutta. "Yhteinen lähestymistapamme tarkoittaa, että viime vuosina tapauksia on ollut suhteellisen vähän."</w:t>
      </w:r>
    </w:p>
    <w:p>
      <w:r>
        <w:rPr>
          <w:b/>
        </w:rPr>
        <w:t xml:space="preserve">Yhteenveto</w:t>
      </w:r>
    </w:p>
    <w:p>
      <w:r>
        <w:t xml:space="preserve">Koko Durhamin kreivikunnassa valmistaudutaan ensi kuun Appleby Horse Fair -tapahtumaan tuleviin mustalaisiin ja kulkijoihin.</w:t>
      </w:r>
    </w:p>
    <w:p>
      <w:r>
        <w:rPr>
          <w:b/>
          <w:u w:val="single"/>
        </w:rPr>
        <w:t xml:space="preserve">Asiakirjan numero 26430</w:t>
      </w:r>
    </w:p>
    <w:p>
      <w:r>
        <w:t xml:space="preserve">Tom Hanks kirjoittaa kirjoituskonekokoelman innoittaman tarinakirjan</w:t>
      </w:r>
    </w:p>
    <w:p>
      <w:r>
        <w:t xml:space="preserve">"Olen kerännyt kirjoituskoneita ilman erityistä syytä vuodesta 1978 lähtien - sekä manuaalisia että kannettavia koneita", hän sanoi. Kaksinkertainen Oscar-voittaja jatkoi: "Tarinat eivät kerro itse kirjoituskoneista, vaan... jostain, joka on voitu kirjoittaa sellaisella." Forrest Gump -tähti sai hiljattain ensimmäisen kaunokirjallisen teoksensa, scifi-tarinan, joka julkaistiin New Yorker -lehdessä. Kirja, joka sisältää valokuvia Hanksin koneista, on toistaiseksi nimeämätön eikä sillä ole vahvistettua julkaisupäivää. Näyttelijä lainasi hiljattain nimensä Hanx Writer -mobiilisovellukselle, jonka avulla sen käyttäjät voivat simuloida käsinkirjoituskoneen käyttökokemusta. "Olen ollut koko ikäni suurten tarinankertojien seurassa", hän kertoi New Yorkerille viime kuussa. "Innokkaan oppilaan tavoin haluan kertoa oman tarinani." 58-vuotias teki hiljattain yhteistyötä Saving Private Ryan -elokuvan ohjaajan Steven Spielbergin kanssa kuvatakseen kylmän sodan aikaisen vakoilutrillerin, jonka on määrä ilmestyä ensi vuonna.</w:t>
      </w:r>
    </w:p>
    <w:p>
      <w:r>
        <w:rPr>
          <w:b/>
        </w:rPr>
        <w:t xml:space="preserve">Yhteenveto</w:t>
      </w:r>
    </w:p>
    <w:p>
      <w:r>
        <w:t xml:space="preserve">Näyttelijä Tom Hanks aikoo julkaista kirjan novelleista, jotka ovat saaneet inspiraationsa hänen omasta vintage-kirjoituskonekokoelmastaan.</w:t>
      </w:r>
    </w:p>
    <w:p>
      <w:r>
        <w:rPr>
          <w:b/>
          <w:u w:val="single"/>
        </w:rPr>
        <w:t xml:space="preserve">Asiakirjan numero 26431</w:t>
      </w:r>
    </w:p>
    <w:p>
      <w:r>
        <w:t xml:space="preserve">Ryan Saltern: Teathin tieliikennekuoleman saaneelle miehelle.</w:t>
      </w:r>
    </w:p>
    <w:p>
      <w:r>
        <w:t xml:space="preserve">Trurosta kotoisin oleva Ryan Saltern, 31, löydettiin viime kuussa kuolleena tien varresta St Teathin kylän ulkopuolelta. Devonin ja Cornwallin poliisin mukaan hänen vammansa vastasivat ajoneuvon alle jäämistä. Hänen perheensä sanoi lausunnossaan, että "hän kosketti monien sydämiä, ja hänen muistonsa elää ikuisesti". He kuvailivat häntä "isäksi, pojaksi, veljeksi, pojanpojaksi, veljenpojaksi, veljenpojaksi, sedäksi, vävyksi, lankomieheksi, serkuksi ja parhaaksi ystäväksi monille". "Häntä tullaan kaipaamaan kovasti, ja tuho ei ole vaikuttanut vain meidän perheeseemme, vaan kaikkiin, joilla oli onni tavata hänet". Pelastuslaitos kutsuttiin paikalle sunnuntaina 28. heinäkuuta noin kello 01.20 BST sen jälkeen, kun Salternin ruumis löydettiin B3267-tieltä. Paikallinen 39-vuotias mies pidätettiin epäiltynä kuolemantuottamuksesta vaarallisella ajotavalla ja pysähtymättä jättämisestä. Hänet on vapautettu tutkinnan ajaksi lisätutkimusten ajaksi.</w:t>
      </w:r>
    </w:p>
    <w:p>
      <w:r>
        <w:rPr>
          <w:b/>
        </w:rPr>
        <w:t xml:space="preserve">Yhteenveto</w:t>
      </w:r>
    </w:p>
    <w:p>
      <w:r>
        <w:t xml:space="preserve">Epäillyssä yliajossa kuolleen miehen omaiset ovat osoittaneet kunnioitusta "poikkeukselliselle, rakastavalle, ystävälliselle ja onnelliselle aviomiehelle".</w:t>
      </w:r>
    </w:p>
    <w:p>
      <w:r>
        <w:rPr>
          <w:b/>
          <w:u w:val="single"/>
        </w:rPr>
        <w:t xml:space="preserve">Asiakirjan numero 26432</w:t>
      </w:r>
    </w:p>
    <w:p>
      <w:r>
        <w:t xml:space="preserve">Tulipalo jätti 12 ihmistä Blackpool Towerin huipulle jumiin</w:t>
      </w:r>
    </w:p>
    <w:p>
      <w:r>
        <w:t xml:space="preserve">Palokunta ilmoitti, että se kutsuttiin paikalle klo 12:40 GMT. Torni evakuoitiin varotoimenpiteenä, ja palokunta kehotti huipulla olleita pysymään lasisella näköalatasanteella palon sammuttamisen ajan. Palokunnan mukaan tulipalo on nyt sammunut, ja huipulla - joka on 116 metriä korkea - olevat ihmiset on saatu alas. Tornin toimitusjohtaja Kate Shane vahvisti, että tulipalo syttyi tornin juhlasalin katolla. Täällä järjestetään vuosittain BBC:n Strictly Come Dancing -ohjelman jakso. Savua näkyi nousevan nähtävyyden juurelta. Tornin huipulla jumissa ollut Lynne Buckland sanoi: "Olemme hieman kyllästyneitä, mutta loppujen lopuksi meillä on upeat näkymät ja ne pitävät meidät virkeinä." "Kaikki ovat olleet fantastisia, ja meidän piti ottaa kaikki irti siitä." Bank Hey Street suljettiin palon sammuttamisen ajaksi, Lancashiren poliisi kertoi. Loukkaantumisista ei ole raportoitu.</w:t>
      </w:r>
    </w:p>
    <w:p>
      <w:r>
        <w:rPr>
          <w:b/>
        </w:rPr>
        <w:t xml:space="preserve">Yhteenveto</w:t>
      </w:r>
    </w:p>
    <w:p>
      <w:r>
        <w:t xml:space="preserve">Kaksitoista ihmistä oli jumissa Blackpool Towerin huipulla lähes neljä tuntia sen jälkeen, kun sen kuuluisan juhlasalin katolla syttyi tulipalo.</w:t>
      </w:r>
    </w:p>
    <w:p>
      <w:r>
        <w:rPr>
          <w:b/>
          <w:u w:val="single"/>
        </w:rPr>
        <w:t xml:space="preserve">Asiakirjan numero 26433</w:t>
      </w:r>
    </w:p>
    <w:p>
      <w:r>
        <w:t xml:space="preserve">Northamptonin murha: David Brickwoodin murhaajista poliisi "tietää vähän".</w:t>
      </w:r>
    </w:p>
    <w:p>
      <w:r>
        <w:t xml:space="preserve">David Brickwood, 74, kuoli sairaalassa jouduttuaan hyökkäyksen kohteeksi talossaan Abingtonissa, Northamptonissa, varhain 26. syyskuuta 2015. Hänellä oli 35 vammaa, kuultiin tutkinnassa. Neljä vuotta kestäneen tutkinnan aikana on pidätetty useita henkilöitä, mutta ketään ei ole syytetty. Northamptonshiren poliisin murhatutkintaa johtava komisario Stuart Hitchon esitti uuden vetoomuksen BBC:n Crimewatch Roadshow Live -ohjelmassa Brickwoodin kuoleman neljännen vuosipäivän kunniaksi. "Tiedämme, että rikoksentekijät ovat päässeet sisään poistamalla etuikkunan helmat... ja irrottamalla lasin päästäkseen sisään", hän sanoi. Muuten tiedämme heistä hyvin vähän. "Uskomme, että heitä on varmasti useampi kuin yksi - ainakin kaksi - ja vetoamme silminnäkijöihin, jotka ovat saattaneet nähdä tai kuulla jotain tuohon aikaan." Komisario Hitchon pyysi uudelleen tietoja kahdesta Ford Focus -autosta, jotka nähtiin alueella hieman ennen hyökkäystä ja jotka nähtiin poistuvan alueelta pian sen jälkeen. "Tutkinta on edelleen aktiivinen, mutta tarvitsemme edelleen tämän ratkaisevan todisteen", hän sanoi. "Uskon vakaasti, että yhteisössä on joku, joka tietää, mitä Davidille tapahtui, ja vetoamme tänään ihmisiin, jotta he puhuisivat meille, jotta voimme ratkaista tämän tapauksen ja tuoda oikeutta Davidille ja hänen perheelleen."</w:t>
      </w:r>
    </w:p>
    <w:p>
      <w:r>
        <w:rPr>
          <w:b/>
        </w:rPr>
        <w:t xml:space="preserve">Yhteenveto</w:t>
      </w:r>
    </w:p>
    <w:p>
      <w:r>
        <w:t xml:space="preserve">Poliisi, joka tutkii omassa kodissaan puukotetun ja pahoinpidellyn iäkkään romumetallikauppiaan murhaa, on myöntänyt, että se "tietää hyvin vähän" hänen tappajistaan.</w:t>
      </w:r>
    </w:p>
    <w:p>
      <w:r>
        <w:rPr>
          <w:b/>
          <w:u w:val="single"/>
        </w:rPr>
        <w:t xml:space="preserve">Asiakirjan numero 26434</w:t>
      </w:r>
    </w:p>
    <w:p>
      <w:r>
        <w:t xml:space="preserve">Aontú: Emmet Doyle korvaa Anne McCloskeyn neuvostossa</w:t>
      </w:r>
    </w:p>
    <w:p>
      <w:r>
        <w:t xml:space="preserve">Puolueen jäsenet valitsivat torstaina Emmet Doylen McCloskeyn tilalle. Hän pyrki menestyksettä SDLP:n ehdokkaana valtuustoon vuonna 2014 ja uudelleen vuonna 2019 riippumattomana ehdokkaana. Doyle sanoi olevansa "nöyrä ja innoissansa" siitä, että puolue on ratifioinut hänet. "Haluan käyttää kokemustani kaupunkimme poliittisesta elämästä taistellakseni riittävien asuntojen, yhteisön infrastruktuurin ja turvallisten työpaikkojen puolesta tulevaisuutta varten", Doyle sanoi. Doyle, joka toimi aikoinaan Foylen SDLP:n entisen MLA:n Pat Ramseyn neuvonantajana, lisäsi: "Yhteisömme ei ansaitse vähempää." Tohtori McCloskey luopui tehtävästään aiemmin tässä kuussa, koska hänellä ja hänen puolueellaan oli erimielisyyksiä Stormontin Covid-19-menettelystä. Hän sanoi eroavansa "vastentahtoisesti", koska hänen näkemyksensä erosivat "huomattavasti" puolueen näkemyksistä. Hän luopui myös varapuheenjohtajan tehtävästä, mutta on edelleen puolueen jäsen. Aontú on entisen Sinn Féinin jäsenen Peadar Tóibínin perustama puolue, jolla on kaksi valtuutettua Pohjois-Irlannissa.</w:t>
      </w:r>
    </w:p>
    <w:p>
      <w:r>
        <w:rPr>
          <w:b/>
        </w:rPr>
        <w:t xml:space="preserve">Yhteenveto</w:t>
      </w:r>
    </w:p>
    <w:p>
      <w:r>
        <w:t xml:space="preserve">Entinen SDLP:n vaaliehdokas korvaa entisen Aontú-varajohtajan, tohtori Anne McCloskeyn Derry Cityn ja Strabanen piirineuvostossa.</w:t>
      </w:r>
    </w:p>
    <w:p>
      <w:r>
        <w:rPr>
          <w:b/>
          <w:u w:val="single"/>
        </w:rPr>
        <w:t xml:space="preserve">Asiakirjan numero 26435</w:t>
      </w:r>
    </w:p>
    <w:p>
      <w:r>
        <w:t xml:space="preserve">Hallituksen tietosivuston käyttäjätiedot vuotavat</w:t>
      </w:r>
    </w:p>
    <w:p>
      <w:r>
        <w:t xml:space="preserve">Se kertoi, että käyttäjätunnuksia ja sähköpostiosoitteita sisältävä tietokanta oli löydetty julkisesti saatavilla olevasta järjestelmästä rutiininomaisen tietoturvatarkastuksen aikana. Data.gov.uk-sivustolla rekisteröityneet käyttäjät voivat selata eri ministeriöiden julkaisemia tietoja. GDS on ilmoittanut tietovuodosta tietosuojavaltuutetulle. GDS:n tiedottaja kertoi BBC:lle, että tietoturvaloukkaus koski vain data.gov.uk-sivuston tilejä, eikä se koskenut henkilöitä, joilla oli erilliset tilit muilla hallituksen verkkosivustoilla. Hän sanoi, että kyseessä olivat vain sähköpostiosoitteet, käyttäjätunnukset ja salasanat, ei niinkään henkilötiedot, kuten nimet ja osoitteet. Häivytetty salasana on salasana, joka on salattu, mikä tekee siitä yleensä paljon vähemmän käyttökelpoisen tietoverkkorikollisille. Rekisteröityneiden käyttäjien on kuitenkin varotoimenpiteenä vaihdettava salasanansa, kun he seuraavan kerran yrittävät kirjautua sisään. GDS:n mukaan ihmisten pitäisi vaihtaa salasanansa myös muissa verkkopalveluissa, jos he ovat käyttäneet data.gov.uk-salasanaansa muilla verkkosivustoilla. Sen mukaan ei ole todisteita siitä, että mitään tunnuksia olisi käytetty väärin. Rekisteröityneiden käyttäjien on kuitenkin syytä olla varovaisia, sillä verkkorikolliset lähettävät usein tietomurron uhreille opportunistisia sähköpostiviestejä, joilla heitä yritetään huijata luovuttamaan lisää tietoja.</w:t>
      </w:r>
    </w:p>
    <w:p>
      <w:r>
        <w:rPr>
          <w:b/>
        </w:rPr>
        <w:t xml:space="preserve">Yhteenveto</w:t>
      </w:r>
    </w:p>
    <w:p>
      <w:r>
        <w:t xml:space="preserve">Hallituksen digitaalisen palvelun on määrä pakottaa data.gov.uk-sivuston käyttäjät vaihtamaan salasanansa tietoturvaloukkauksen jälkeen.</w:t>
      </w:r>
    </w:p>
    <w:p>
      <w:r>
        <w:rPr>
          <w:b/>
          <w:u w:val="single"/>
        </w:rPr>
        <w:t xml:space="preserve">Asiakirjan numero 26436</w:t>
      </w:r>
    </w:p>
    <w:p>
      <w:r>
        <w:t xml:space="preserve">"Kauniille" saarirannalle jätetyt lasinsirut ja naulat suututtavat</w:t>
      </w:r>
    </w:p>
    <w:p>
      <w:r>
        <w:t xml:space="preserve">Poliisit kertoivat, että he käyttivät tunnin keräten rikkinäistä lasia ja palaneita nauloja Porthcressa Beachilta. Koko Scillyn saaret on nimetty luonnonkauniiksi alueeksi. PC Mat Crowe sanoi: "Se, mitä löysimme rannalta, saattoi aiheuttaa vakavia vammoja kaikille." Poliisien mukaan "parhaista yrityksistä huolimatta" lasia saattoi jäädä hiekan pinnan alle. Toinen konstaapeli, PC Nic Gould sanoi: "Roskat eivät yleensä ole ongelma saarilla. Valitettavasti pieni vähemmistö ihmisistä on seurustellut rannoilla myöhään illalla ja jättänyt siivoamatta jälkensä, mikä ei ole hyväksyttävää. "Pyydämme vain, että ihmiset toimivat vastuullisesti ja siivoavat sotkunsa, jotta kaikki voivat nauttia saarista."</w:t>
      </w:r>
    </w:p>
    <w:p>
      <w:r>
        <w:rPr>
          <w:b/>
        </w:rPr>
        <w:t xml:space="preserve">Yhteenveto</w:t>
      </w:r>
    </w:p>
    <w:p>
      <w:r>
        <w:t xml:space="preserve">Isles of Scillyn poliisit ovat ilmaisseet suuttumuksensa kerättyään rannalta roskia, jotka voivat aiheuttaa "vakavia vammoja".</w:t>
      </w:r>
    </w:p>
    <w:p>
      <w:r>
        <w:rPr>
          <w:b/>
          <w:u w:val="single"/>
        </w:rPr>
        <w:t xml:space="preserve">Asiakirjan numero 26437</w:t>
      </w:r>
    </w:p>
    <w:p>
      <w:r>
        <w:t xml:space="preserve">Uudistettu Aberdeenin taidegalleria avataan 2. marraskuuta</w:t>
      </w:r>
    </w:p>
    <w:p>
      <w:r>
        <w:t xml:space="preserve">Galleria, joka avattiin ensimmäisen kerran vuonna 1885, suljettiin vuonna 2015, ja sen oli alun perin määrä avautua uudelleen vuoden 2017 lopulla. Aberdeenin kaupunginvaltuusto on nyt ilmoittanut, että taidegalleria avataan yleisölle uudelleen lauantaina 2. marraskuuta. Schoolhillin rakennuksen uudelleensuunnittelua - hanke maksaa nyt 34,6 miljoonaa puntaa - kannatettiin neuvostossa vuonna 2013 äänin 27 puolesta ja 15 vastaan. Aberdeenin kaupunginvaltuuston kulttuurin tiedottaja Marie Boulton sanoi: "Aberdeenin taidegallerian muutos on valtava kansalaishanke. "Lähtölaskenta yhden kaupungin rakastetuimmista rakennuksista avautumiseen on alkanut. Kun se avataan uudelleen, ihmiset rakastuvat varmasti uudelleen tähän kauniiseen rakennukseen ja sen rikkaaseen kokoelmaan, joka kuuluu jokaiselle meistä Aberdeenissa." Yhtenä tavoitteena on järjestää kansallisten ja kansainvälisten taiteilijoiden erikoisnäyttelyitä.</w:t>
      </w:r>
    </w:p>
    <w:p>
      <w:r>
        <w:rPr>
          <w:b/>
        </w:rPr>
        <w:t xml:space="preserve">Yhteenveto</w:t>
      </w:r>
    </w:p>
    <w:p>
      <w:r>
        <w:t xml:space="preserve">Uudistettu Aberdeenin taidegalleria avataan marraskuussa, on ilmoitettu.</w:t>
      </w:r>
    </w:p>
    <w:p>
      <w:r>
        <w:rPr>
          <w:b/>
          <w:u w:val="single"/>
        </w:rPr>
        <w:t xml:space="preserve">Asiakirjan numero 26438</w:t>
      </w:r>
    </w:p>
    <w:p>
      <w:r>
        <w:t xml:space="preserve">Madonnan yläosattomissa otettuja kuvia arvosteltiin Holyroodissa käydyssä keskustelussa</w:t>
      </w:r>
    </w:p>
    <w:p>
      <w:r>
        <w:t xml:space="preserve">Työväenpuolueen kansanedustaja Elaine Murray sanoi, että laulajan käytös olisi "tuomittava" sen jälkeen, kun hän poseerasi yläosattomissa rivoassa lehtikuvauksessa. Hän kuvaili 56-vuotiasta tähteä "typeräksi ekshibitionistiksi". Murrayn kommentit tulivat kaikkien puolueiden kansanedustajat tuomitsivat yhdessä naisiin kohdistuvan väkivallan. Parlamentissa käydyn keskustelun aikana työväenpuolueen poliitikko haukkui "sitä typerää ekshibitionistia Madonnaa, joka ilmeisesti ottaa rintansa esiin valokuvaajille". Hän lisäsi: "Hän tekee naisille täydellisen karhunpalveluksen jatkamalla naisten esineellistämisen tukemista. "Tällainen käytös on tuomittava, koska se ei tee naisille mitään hyvää." Hän sanoi: "Se ei ole hyvä asia."</w:t>
      </w:r>
    </w:p>
    <w:p>
      <w:r>
        <w:rPr>
          <w:b/>
        </w:rPr>
        <w:t xml:space="preserve">Yhteenveto</w:t>
      </w:r>
    </w:p>
    <w:p>
      <w:r>
        <w:t xml:space="preserve">Poptähti Madonnaa on kritisoitu siitä, että hän on tehnyt "karhunpalveluksen naisille" Skotlannin parlamentin keskustelussa naisiin kohdistuvasta väkivallasta.</w:t>
      </w:r>
    </w:p>
    <w:p>
      <w:r>
        <w:rPr>
          <w:b/>
          <w:u w:val="single"/>
        </w:rPr>
        <w:t xml:space="preserve">Asiakirjan numero 26439</w:t>
      </w:r>
    </w:p>
    <w:p>
      <w:r>
        <w:t xml:space="preserve">Heathrow'n lentoasema: Neuvostot aloittavat oikeustaistelun kolmannesta kiitotiestä</w:t>
      </w:r>
    </w:p>
    <w:p>
      <w:r>
        <w:t xml:space="preserve">Windsorin ja Maidenheadin kaupunginvaltuuston johtaja Simon Dudley sanoi, että neljä viranomaista ja Greenpeace hakevat tarkistusta, jos kansanedustajat hyväksyvät suunnitelmat ennallaan. Hän sanoi, että kumppanuus haluaa, että hallitus "vastaa tyydyttävällä tavalla" meluun ja ilmansaasteisiin liittyviin huolenaiheisiin. Hillingdonin, Richmondin ja Wandsworthin viranomaisten uskotaan olevan mukana. Kabinettiministerit ovat tänään antaneet virallisesti vihreää valoa Heathrow'n laajennukselle, ja parlamentin jäsenten on määrä äänestää suunnitelmista "lähiviikkoina". Dudley sanoi: "Tarkastelemme ehdotuksia nähdaksemme, onko merkittävät huolenaiheemme otettu huomioon". Ne koskevat "hengähdystaukoa, yölentoja ja melua", jotka hänen mukaansa vaikuttavat ympäröivien alueiden asukkaisiin. "Jos näin ei ole tehty, Windsorin ja Maidenheadin kaupunginvaltuusto voi ryhtyä oikeustoimiin", hän sanoi. Hallitus tukee laajennusta paikallisten asukkaiden ja Boris Johnsonin kaltaisten poliittisten avainhenkilöiden vastustuksesta huolimatta, koska sen mukaan se tarjoaa suurimmat taloudelliset hyödyt. Greenpeace ja paikallisviranomaiset väittävät, että uudet todisteet ilman ja melusaasteiden vakavista terveysvaikutuksista tekevät Heathrow'n laajentamisen läpäisemisestä paljon epätodennäköisemmäksi. Wandsworthin, Richmondin ja Hillingdonin kaupunginvaltuustot ovat aiemmin käyttäneet 300 000 puntaa yleisistä varoistaan oikeustoimiin. Hillingdonin neuvoston johtaja on aiemmin sanonut, että se tarjoaa rahoitusta haasteeseen "niin kauan kuin tämän taistelun voittaminen kestää".</w:t>
      </w:r>
    </w:p>
    <w:p>
      <w:r>
        <w:rPr>
          <w:b/>
        </w:rPr>
        <w:t xml:space="preserve">Yhteenveto</w:t>
      </w:r>
    </w:p>
    <w:p>
      <w:r>
        <w:t xml:space="preserve">Paikallisviranomaisten yhteenliittymä aloittaa oikeustaistelun Heathrow'n kolmannesta kiitotiestä, jos hallitus ei muuta suunnitelmiaan, sanoo eräs valtuustojohtaja.</w:t>
      </w:r>
    </w:p>
    <w:p>
      <w:r>
        <w:rPr>
          <w:b/>
          <w:u w:val="single"/>
        </w:rPr>
        <w:t xml:space="preserve">Asiakirjan numero 26440</w:t>
      </w:r>
    </w:p>
    <w:p>
      <w:r>
        <w:t xml:space="preserve">Johtaja jättää Sheffieldin Fir Valen koulun tappelun jälkeen</w:t>
      </w:r>
    </w:p>
    <w:p>
      <w:r>
        <w:t xml:space="preserve">Sheffieldissä sijaitsevaan Fir Vale -kouluun lähetettiin viime kuussa yli 15 poliisiautoa, koirajoukkoja ja helikopteri. Johtokunnan puheenjohtaja Usma Saeed kirjoitti vanhemmille lähettämässään kirjeessä, että Simon Hawkins on lähtenyt koulusta "yhteisymmärryksessä välittömästi". Uusi rehtori on nimitetty, ja hän aloittaa 5. marraskuuta, koulun johtaja lisäsi. Etelä-Yorkshiren poliisi kertoi tuolloin, että kaksi ihmistä sai lieviä vammoja sen jälkeen, kun oppilasryhmän välille oli syntynyt "riita" 25. syyskuuta. Kirjeessä sanottiin: "Saavutettu suuri sopimus": "Kirjoitan teille, että Hawkins ja johtokunta ovat sopineet, että hän jättää koulumme välittömästi ja yhteisymmärryksessä. "Olemme kiitollisia hänen työstään Fir Valessa, jonka aikana on saatu aikaan paljon sellaista, joka turvaa koulun toiminnan jatkossa. Toivotamme hänelle kaikkea hyvää seuraavassa tehtävässään." Kirjeessä sanottiin, että kuvernöörit olivat "iloisia" ilmoittaessaan, että Rachel Smith ottaa tehtävän vastaan. "Rouva Smith odottaa innolla, että hän pääsee aloittamaan työssään puolivuotisloman jälkeen, ja hän ottaa epäilemättä yhteyttä vanhempiin ja huoltajiin ensimmäisen viikon aikana", kirjeessä lisättiin.</w:t>
      </w:r>
    </w:p>
    <w:p>
      <w:r>
        <w:rPr>
          <w:b/>
        </w:rPr>
        <w:t xml:space="preserve">Yhteenveto</w:t>
      </w:r>
    </w:p>
    <w:p>
      <w:r>
        <w:t xml:space="preserve">Sen koulun rehtori, jonka portilla tapahtuneen tappelun lopettamiseksi lähetettiin kymmeniä poliiseja ja koiranohjaajia, on jättänyt tehtävänsä "välittömästi".</w:t>
      </w:r>
    </w:p>
    <w:p>
      <w:r>
        <w:rPr>
          <w:b/>
          <w:u w:val="single"/>
        </w:rPr>
        <w:t xml:space="preserve">Asiakirjan numero 26441</w:t>
      </w:r>
    </w:p>
    <w:p>
      <w:r>
        <w:t xml:space="preserve">Kanadan Tesla-kuljettajaa syytetään 'torkkumisesta ylinopeutta ajettaessa'</w:t>
      </w:r>
    </w:p>
    <w:p>
      <w:r>
        <w:t xml:space="preserve">Poliisin mukaan molemmat etuistuimet olivat täysin taaksepäin käännettyinä, ja kuljettaja ja matkustaja olivat ilmeisesti nukkumassa, kun he saivat hälytyksen tapauksesta Albertassa. Kun poliisi sytytti hätävalot ja muut ajoneuvot siirtyivät pois tieltä, Tesla Model S kiihdytti. Brittiläisestä Kolumbiasta kotoisin olevan 20-vuotiaan kuljettajan on määrä saapua oikeuteen joulukuussa. Alun perin häntä syytettiin ylinopeudesta ja hänelle annettiin 24 tunnin ajokorttikielto väsymyksen vuoksi, mutta myöhemmin häntä syytettiin vaarallisesta ajamisesta. Tapaus sattui heinäkuussa lähellä Ponokaa, noin 100 kilometriä Edmontonista etelään. "Kukaan ei katsonut tuulilasista ulos nähdäkseen, minne auto oli menossa", poliisikersantti Darri Turnbull kertoi CBC Newsille. Hän sanoi, että kun he sytyttivät hätävilkut, Tesla kiihdytti, ja sen edellä ajavat ajoneuvot siirtyivät pois tieltä. "Kukaan ei näyttänyt olevan autossa, mutta ajoneuvo kiihdytti, koska edessä oli vapaa jono." Hän lisäsi: "Olen ollut poliisina yli 23 vuotta, ja suurimman osan siitä liikennevalvonnassa, ja olen sanaton. En ole koskaan ennen nähnyt mitään tällaista, mutta tekniikkaa ei tietenkään ollut olemassa." Teslan autot toimivat tällä hetkellä kakkostason Autopilotilla, joka edellyttää kuljettajan pysyvän valppaana ja toimintavalmiina kädet ratissa. Teslan perustaja Elon Musk on sanonut odottavansa, että hänen ajoneuvonsa ovat täysin autonomisia, eikä kuljettajan panosta tarvita juuri lainkaan, vuoden loppuun mennessä. Hän lisäsi kuitenkin, että on olemassa "monia pieniä ongelmia", jotka on ratkaistava käytännön testauksen avulla.</w:t>
      </w:r>
    </w:p>
    <w:p>
      <w:r>
        <w:rPr>
          <w:b/>
        </w:rPr>
        <w:t xml:space="preserve">Yhteenveto</w:t>
      </w:r>
    </w:p>
    <w:p>
      <w:r>
        <w:t xml:space="preserve">Kanadalaismiestä syytetään vaarallisesta ajamisesta, koska hänen väitetään ottaneen päiväunet, kun hänen itseohjautuva Tesla-autonsa ajoi yli 150 km/h.</w:t>
      </w:r>
    </w:p>
    <w:p>
      <w:r>
        <w:rPr>
          <w:b/>
          <w:u w:val="single"/>
        </w:rPr>
        <w:t xml:space="preserve">Asiakirjan numero 26442</w:t>
      </w:r>
    </w:p>
    <w:p>
      <w:r>
        <w:t xml:space="preserve">Covid-19: Hadleighin hoitokodin asukkaiden ja henkilökunnan testi on positiivinen</w:t>
      </w:r>
    </w:p>
    <w:p>
      <w:r>
        <w:t xml:space="preserve">Public Health Suffolkin (PHS) mukaan Hadleigh'ssa sijaitsevan Magdalen Housen 33 henkilökunnan jäsenen ja 12 asukkaan keskuudessa oli vahvistettuja tapauksia. Hadleighissa on maakunnan korkein uusien tartuntojen määrä, se lisäsi. Se sanoi työskentelevänsä Suffolkin kreivikunnan neuvoston ja kodin kanssa eristysmenettelyjen toteuttamiseksi. "Kodin, Public Health Englandin, Public Health Suffolkin, Ipswichin ja East Suffolkin NHS:n kliinisen hoitoryhmän, Suffolkin kreivikunnan neuvoston ja Hadleigh Boxford Group Practice -ryhmän välillä on pidetty säännöllisiä kokouksia tilanteen nopean ja tehokkaan hallinnan varmistamiseksi", PHS:n tiedottaja sanoi. "Tähän kuuluu oikeat eristysmenettelyt ja kaikkien kotona asuvien ja työskentelevien säännöllinen testaaminen. "Tämä on selvästi huolestuttavaa, ja jatkamme tilanteen seuraamista ja työskentelemme hoitokodin ja Suffolkin kumppaneiden kanssa henkilöstön ja asukkaiden turvallisuuden varmistamiseksi." Etsi BBC News: East of England Facebookissa, Instagramissa ja Twitterissä. Jos sinulla on juttuehdotuksia, lähetä sähköpostia osoitteeseen eastofenglandnews@bbc.co.uk.</w:t>
      </w:r>
    </w:p>
    <w:p>
      <w:r>
        <w:rPr>
          <w:b/>
        </w:rPr>
        <w:t xml:space="preserve">Yhteenveto</w:t>
      </w:r>
    </w:p>
    <w:p>
      <w:r>
        <w:t xml:space="preserve">Terveyslautakunta on kutsunut Covid-19-taudin puhkeamista hoitokodissa "huolestuttavaksi" sen jälkeen, kun 45 henkilökunnan ja asukkaiden testit olivat positiivisia virukselle.</w:t>
      </w:r>
    </w:p>
    <w:p>
      <w:r>
        <w:rPr>
          <w:b/>
          <w:u w:val="single"/>
        </w:rPr>
        <w:t xml:space="preserve">Asiakirjan numero 26443</w:t>
      </w:r>
    </w:p>
    <w:p>
      <w:r>
        <w:t xml:space="preserve">Glasgow'sta Sumburghiin lentävä kone tekee hätälaskun Aberdeeniin.</w:t>
      </w:r>
    </w:p>
    <w:p>
      <w:r>
        <w:t xml:space="preserve">Lentoasemalla julistettiin täysi hätätila, kun kone ohjattiin muualle. Loganairin Saab 340 -lentokone, jossa oli 13 ihmistä, laskeutui turvallisesti hieman ennen kello 15:00. Skotlannin palo- ja pelastuspalvelu ilmoitti lähettäneensä lentoasemalle kolme laitetta, mutta ne pysäytettiin. Loganairin edustaja sanoi myöhemmin: "Lento BE6916 lähti Glasgow'sta tänään iltapäivällä kohti Sumburghia. "Varoitusmerkin jälkeen kapteeni päätti sammuttaa koneen oikean moottorin ja ohjata sen Aberdeenin lentoasemalle. "Kymmenen matkustajaa ja kolme miehistön jäsentä kuljettava kone laskeutui turvallisesti, ja pelastuspalvelut ottivat sen vastaan tavanomaisen menettelyn mukaisesti". "Asiakkaat nousivat koneesta normaalisti, ja heidät on sittemmin siirretty Sumburghiin menevälle iltalennolle." Tiistaina Skotlannin parlamentissa ilmaistiin huoli Loganairin palvelujen luotettavuudesta. Olitko sinä koneessa? Onko sinulla kuvia - liikkumattomia tai liikkuvia - tapahtumapaikalta? Lähetä ne BBC Skotlannin uutissivustolle osoitteeseen newsonlinescotland@bbc.co.uk. Kun kuvaat tai valokuvasit tapahtumaa, varmista, että asetat oman ja muiden turvallisuuden etusijalle. Kaikkien lähetettyjen kuvien tekijänoikeuksien on oltava sinulla ja sinun on oltava niiden omistaja. Jos lähetät kuvan, teet sen BBC:n käyttöehtojen mukaisesti.</w:t>
      </w:r>
    </w:p>
    <w:p>
      <w:r>
        <w:rPr>
          <w:b/>
        </w:rPr>
        <w:t xml:space="preserve">Yhteenveto</w:t>
      </w:r>
    </w:p>
    <w:p>
      <w:r>
        <w:t xml:space="preserve">Glasgow'sta Shetlandin Sumburghiin matkalla ollut lentokone on tehnyt pakkolaskun Aberdeenin kansainväliselle lentoasemalle ilmoitettuaan teknisestä ongelmasta.</w:t>
      </w:r>
    </w:p>
    <w:p>
      <w:r>
        <w:rPr>
          <w:b/>
          <w:u w:val="single"/>
        </w:rPr>
        <w:t xml:space="preserve">Asiakirjan numero 26444</w:t>
      </w:r>
    </w:p>
    <w:p>
      <w:r>
        <w:t xml:space="preserve">Delfiinit liittyvät Redcar RNLI -kalastusveneen pelastukseen</w:t>
      </w:r>
    </w:p>
    <w:p>
      <w:r>
        <w:t xml:space="preserve">RNLI Redcarin vapaaehtoiset kutsuttiin paikalle sen jälkeen, kun kalastusveneeseen oli tullut mekaaninen vika. Kun pelastusvene alkoi hinata vammautunutta venettä takaisin Tees-jokeen, pelastuspaikalla vieraili pieni delfiinilauma. RNLI:n perämies Dave Scott sanoi: "Ne olivat ilmeisen uteliaita näkemään, mitä olimme tekemässä." Kohtaus tallentui yhden pelastusveneen miehistön jäsenen kypärään kiinnitettyyn videokameraan. Scott sanoi: "Oli suuri etuoikeus nähdä näin hieno luonnonilmiö. "Se on varmasti ensimmäinen kerta moneen vuoteen, kun niitä on havaittu tällä alueella pelastustehtävän aikana."</w:t>
      </w:r>
    </w:p>
    <w:p>
      <w:r>
        <w:rPr>
          <w:b/>
        </w:rPr>
        <w:t xml:space="preserve">Yhteenveto</w:t>
      </w:r>
    </w:p>
    <w:p>
      <w:r>
        <w:t xml:space="preserve">Rutiinipelastusveneoperaatio Teessiden rannikolla houkutteli paikalle epätavallisia katsojia.</w:t>
      </w:r>
    </w:p>
    <w:p>
      <w:r>
        <w:rPr>
          <w:b/>
          <w:u w:val="single"/>
        </w:rPr>
        <w:t xml:space="preserve">Asiakirjan numero 26445</w:t>
      </w:r>
    </w:p>
    <w:p>
      <w:r>
        <w:t xml:space="preserve">Sota-alus HMS Queen Elizabethin viimeinen osa kuljetetaan Rosythiin</w:t>
      </w:r>
    </w:p>
    <w:p>
      <w:r>
        <w:t xml:space="preserve">Glasgow'n Scotstounissa työskenteleviltä työntekijöiltä kesti lähes kaksi vuotta rakentaa HMS Queen Elizabethin valtava peräsinosaari, joka toimii aluksen lentotoiminnan keskuksena. Se painaa yli 750 tonnia ja on yli 30 metriä korkea. Se on kuljetettu Skotlannin rannikon ympäri Rosythiin. Valtava nosturi nostaa sen alukseen. BAE Systemsin lentotukialusallianssin ohjelmajohtaja Ian Booth sanoi: "Peräsaaren saapuminen on valtava virstanpylväs HMS Queen Elizabethin kokoonpanossa. "Tähän pisteeseen pääseminen on vaatinut tuhansilta ammattitaitoisilta miehiltä ja naisilta fantastisen määrän työtä. "Tämän osan saapuminen Rosythiin on ylpeä hetki." Hän lisäsi: "Ennen vuoden loppua saamme päätökseen HMS Queen Elizabethin, kuninkaallisen laivaston historian suurimman aluksen, kokoamisen." Hän lisäsi: "Nyt, ennen vuoden loppua, saamme päätökseen HMS Queen Elizabethin, kuninkaallisen laivaston historian suurimman aluksen, kokoamisen." Lentotukialuksen odotetaan olevan vesillä ensi vuonna ja olevan täydessä sotilaallisessa käytössä vuonna 2020. Se on ensimmäinen lentotukialus, joka käyttää kahta saarta. Jo pystytetyssä etummaisessa saaressa sijaitsee aluksen komentosilta. Peräsaarelle, aluksen perän ympärille, sijoitetaan lennonjohtojärjestelmä.</w:t>
      </w:r>
    </w:p>
    <w:p>
      <w:r>
        <w:rPr>
          <w:b/>
        </w:rPr>
        <w:t xml:space="preserve">Yhteenveto</w:t>
      </w:r>
    </w:p>
    <w:p>
      <w:r>
        <w:t xml:space="preserve">Kuninkaallisen laivaston kaikkien aikojen suurimman sota-aluksen viimeinen osa on kulkenut Forthin sillan alta matkalla kokoonpanoon.</w:t>
      </w:r>
    </w:p>
    <w:p>
      <w:r>
        <w:rPr>
          <w:b/>
          <w:u w:val="single"/>
        </w:rPr>
        <w:t xml:space="preserve">Asiakirjan numero 26446</w:t>
      </w:r>
    </w:p>
    <w:p>
      <w:r>
        <w:t xml:space="preserve">Jerseyn hoitokysely: Tyttö kertoo henkilökunnan raiskauksesta</w:t>
      </w:r>
    </w:p>
    <w:p>
      <w:r>
        <w:t xml:space="preserve">Keskiviikkona Jerseyn hoitoa koskevassa tutkimuksessa kuultiin kirjallisia todistajanlausuntoja, jotka tutkija Patrick Sadd luki. Nimettömänä esiintynyt todistaja, joka oli hoidossa 1940- ja 1950-luvuilla, kuvaili, että miespuolinen henkilökunnan jäsen oli käynyt hänen kimppuunsa seksuaalisesti ja raiskannut hänet. Hän kertoi, että useaan otteeseen hoitaja herätti hänet yöllä ja vei hänet toimistoon, jossa mies raiskasi hänet. Nainen kuvaili pahoinpitelijää hyvin pukeutuneeksi ja paikallisella aksentilla puhuneeksi, mutta sanoi, ettei hän koskaan nähnyt miestä tai hoitajaa päivällä. Uhri sanoi, että häntä varoitettiin puhumasta hyväksikäytöstä kenellekään. Joissakin 1940-, 1950- ja 1960-luvuilla laitoksessa olleiden naisten kirjallisissa lausunnoissa kuvattiin onnellisia aikoja, mutta toisissa puhuttiin rangaistuksista. Lapset pakotettiin suuhunsa saippuaa sääntöjen rikkomisesta, kun taas toisia hakattiin nokkosilla sänkyyn kastumisen vuoksi. Jerseyn riippumaton hoitotutkimus tutkii väitteitä, jotka koskevat saaren hoitojärjestelmässä vuodesta 1945 nykypäivään tapahtunutta historiallista hyväksikäyttöä. Tutkimus jatkuu.</w:t>
      </w:r>
    </w:p>
    <w:p>
      <w:r>
        <w:rPr>
          <w:b/>
        </w:rPr>
        <w:t xml:space="preserve">Yhteenveto</w:t>
      </w:r>
    </w:p>
    <w:p>
      <w:r>
        <w:t xml:space="preserve">Haut de La Garennen entinen asukas kertoo, että hänet raiskattiin lastenkodissa yli 60 vuotta sitten.</w:t>
      </w:r>
    </w:p>
    <w:p>
      <w:r>
        <w:rPr>
          <w:b/>
          <w:u w:val="single"/>
        </w:rPr>
        <w:t xml:space="preserve">Asiakirjan numero 26447</w:t>
      </w:r>
    </w:p>
    <w:p>
      <w:r>
        <w:t xml:space="preserve">Walesin kansallismuseon henkilökunta tukee lakkoja ehdotetun palkanalennuksen vuoksi</w:t>
      </w:r>
    </w:p>
    <w:p>
      <w:r>
        <w:t xml:space="preserve">Julkisten ja kaupallisten palveluiden ammattiliiton (PCS) jäsenet ovat äänestäneet lakon puolesta, koska suunnitelmissa on lakkauttaa viikonlopputyöstä maksettavat lisät. Ammattiliitto sanoi yrittäneensä välttää työtaistelutoimia, mutta vaihtoehtoiset ehdotukset oli "hylätty". National Museum Wales ilmoitti, että se aikoo kuulla kaikkia henkilöstön jäseniä, joita muutokset koskevat. Kaikkiaan 80 prosenttia liiton jäsenistä äänesti lakkotoimien puolesta 56 prosentin äänestysprosentilla. Lakko on jatkoa viime elokuun lakoille, jolloin National Museum Walesin kuuden toimipisteen henkilökunta erosi työstä palkka- ja eläkeleikkausten vuoksi. Amgueddfa Cymru/National Museum Wales ylläpitää seitsemää toimipistettä, joihin kuuluvat Cardiffin kansallismuseo, Swansean kansallinen rantamuseo ja Walesin liuskekivimuseo Llanberisissa, Gwyneddissä.</w:t>
      </w:r>
    </w:p>
    <w:p>
      <w:r>
        <w:rPr>
          <w:b/>
        </w:rPr>
        <w:t xml:space="preserve">Yhteenveto</w:t>
      </w:r>
    </w:p>
    <w:p>
      <w:r>
        <w:t xml:space="preserve">Suosittuihin matkailunähtävyyksiin saattaa kohdistua lakkoja National Museum Walesin henkilökunnan palkanalennusehdotuksen vuoksi.</w:t>
      </w:r>
    </w:p>
    <w:p>
      <w:r>
        <w:rPr>
          <w:b/>
          <w:u w:val="single"/>
        </w:rPr>
        <w:t xml:space="preserve">Asiakirjan numero 26448</w:t>
      </w:r>
    </w:p>
    <w:p>
      <w:r>
        <w:t xml:space="preserve">Mansaaren perinnerautateiden uudelleen avaaminen tuo "jonkinasteista normaaliutta".</w:t>
      </w:r>
    </w:p>
    <w:p>
      <w:r>
        <w:t xml:space="preserve">Isle of Man Steam Railway ja Manx Electric Railway käynnistyvät uudelleen 23. ja 25. heinäkuuta. Palvelut ajetaan samaan aikaan, kun saaren ja Guernseyn välillä rakennetaan ilmasilta. Tim Bakerin mukaan rautatiet luovat vierailijoille "lomatunnelmaa". Maaliskuussa aloitetut palvelut keskeytettiin koronaviruksen aiheuttaman sulun aikana. Molemmat rautatiet liikennöivät lyhennetyllä nelipäiväisellä viikoittaisella aikataululla. Baker sanoi, että perinneliikenne on "tärkeä ja omaleimainen rooli" saaren matkailutaloudessa ja että palvelujen uudelleen käynnistäminen toisi "jonkinlaista normaaliutta kesäkauteen 2020". Snaefell Mountain Railway ei liikennöi vuonna 2020, hallitus sanoi. Seuraa BBC Isle of Mania Facebookissa ja Twitterissä. Voit myös lähettää juttuideoita osoitteeseen northwest.newsonline@bbc.co.uk</w:t>
      </w:r>
    </w:p>
    <w:p>
      <w:r>
        <w:rPr>
          <w:b/>
        </w:rPr>
        <w:t xml:space="preserve">Yhteenveto</w:t>
      </w:r>
    </w:p>
    <w:p>
      <w:r>
        <w:t xml:space="preserve">Infrastruktuuriministeri on sanonut, että Mansaaren rautatien osittainen uudelleen avaaminen tuo kesäkauteen "jonkinasteista normaaliutta".</w:t>
      </w:r>
    </w:p>
    <w:p>
      <w:r>
        <w:rPr>
          <w:b/>
          <w:u w:val="single"/>
        </w:rPr>
        <w:t xml:space="preserve">Asiakirjan numero 26449</w:t>
      </w:r>
    </w:p>
    <w:p>
      <w:r>
        <w:t xml:space="preserve">Bombardier CSeries: Belfastin tehdas on turvassa Quebecin pelastuspaketin jälkeen.</w:t>
      </w:r>
    </w:p>
    <w:p>
      <w:r>
        <w:t xml:space="preserve">John CampbellBBC News NI:n talous- ja yritystoiminnan päätoimittaja Michael Ryan kommentoi asiaa Bloombergin talousuutispalvelun haastattelussa. Lokakuussa Quebecin osavaltion hallitus pumppasi miljardi dollaria (655 miljoonaa puntaa) kumppanuuteen, joka perustettiin CSeriesin valmistumista varten. CSeriesin siivet valmistetaan Pohjois-Irlannissa. "Vastineena oli, että loppukokoonpano ja markkinointi jäisivät Quebeciin, mutta siinä kaikki", Ryan sanoi. CSeries työllistää täydessä tuotannossaan Belfastissa vähintään 800 ihmistä, kun kokonaislukumäärä on 5 500. Ryan kertoi Bloombergille, että Pohjois-Irlannin tehtaalla on komposiittivalmistuksen taitoja, jotka tekevät siitä maailman johtavan siipien valmistajan, mikä turvaa sen aseman. Kapearunkoisen CSeries-matkustajakoneen kehittäminen on rasittanut Bombardierin taloutta huomattavasti. Hanke on toistuvasti viivästynyt, se on ylittänyt budjetin ja tilaukset ovat olleet hitaita.</w:t>
      </w:r>
    </w:p>
    <w:p>
      <w:r>
        <w:rPr>
          <w:b/>
        </w:rPr>
        <w:t xml:space="preserve">Yhteenveto</w:t>
      </w:r>
    </w:p>
    <w:p>
      <w:r>
        <w:t xml:space="preserve">Bombardierin Pohjois-Irlannin toimipisteen johtaja on sanonut, että yrityksen CSeries-hanketta koskeva Kanadan pelastustuki ei uhkaa Belfastin tehdasta.</w:t>
      </w:r>
    </w:p>
    <w:p>
      <w:r>
        <w:rPr>
          <w:b/>
          <w:u w:val="single"/>
        </w:rPr>
        <w:t xml:space="preserve">Asiakirjan numero 26450</w:t>
      </w:r>
    </w:p>
    <w:p>
      <w:r>
        <w:t xml:space="preserve">Cathaysin puukotus: Cathays: Kolme nyt syytetty teini murhasta</w:t>
      </w:r>
    </w:p>
    <w:p>
      <w:r>
        <w:t xml:space="preserve">Fahad Mohamed Nur, 18, kuoli sen jälkeen, kun häntä oli puukotettu 21 kertaa lähellä Cathaysin rautatieasemaa 2. kesäkuuta. Abdulghalil Aldobhani, 22, ja Shafique Shaddad, 24, molemmat Cardiffista, saapuivat maanantaina kaupungin kruununoikeuteen syytettyinä murhasta. Kolmas mies, Mustafa Aldobhani, 21, on nyt saapunut Cardiffin tuomaristuomioistuimeen syytettynä murhasta. Hänet vangittiin Cardiffin kruununoikeudessa tiistaina pidettävää jatkokäsittelyä varten. Aseel Araria, 34, Selly Oakista, Birminghamista, syytetään rikoksentekijän avustamisesta, ja hän palaa 8. heinäkuuta antamaan tunnustuksensa yhdessä Abdulghalil Aldobhanin ja Shafique Shaddadin kanssa.</w:t>
      </w:r>
    </w:p>
    <w:p>
      <w:r>
        <w:rPr>
          <w:b/>
        </w:rPr>
        <w:t xml:space="preserve">Yhteenveto</w:t>
      </w:r>
    </w:p>
    <w:p>
      <w:r>
        <w:t xml:space="preserve">Kolmea miestä on nyt syytetty teinin murhasta Cardiffissa.</w:t>
      </w:r>
    </w:p>
    <w:p>
      <w:r>
        <w:rPr>
          <w:b/>
          <w:u w:val="single"/>
        </w:rPr>
        <w:t xml:space="preserve">Asiakirjan numero 26451</w:t>
      </w:r>
    </w:p>
    <w:p>
      <w:r>
        <w:t xml:space="preserve">Sadat osallistuvat Itä-Lontoon juhliin, jotka rikkovat lukitussääntöjä</w:t>
      </w:r>
    </w:p>
    <w:p>
      <w:r>
        <w:t xml:space="preserve">Met Police -poliisi kutsuttiin Springfield Estateen Claptoniin noin klo 21.00 BST, jonne oli kokoontunut suuri määrä ihmisiä. Kuvamateriaalista näkyy, että DJ-koppi oli pystytetty ja että paikalla olleet eivät pitäneet sosiaalista etäisyyttä pitämällä kahden metrin etäisyyttä toisistaan. Pieni määrä ihmisiä pidätettiin eri rikoksista, ja yhteen pidätettyyn henkilöön käytettiin taseriä. Rikoksia olivat muun muassa hätätyöntekijän pahoinpitely ja rauhan rikkominen. Hackneyn poliisi kertoi, että juhlissa oli satoja ihmisiä, ja ne hajosivat kello 01.30 mennessä. Hallituksen nykyisten sääntöjen mukaan ihmiset voivat tavata yhtä muuta henkilöä, joka ei kuulu heidän kotitalouteensa, kunhan tapaaminen tapahtuu ulkona sosiaalista etäisyyttä säilyttäen.</w:t>
      </w:r>
    </w:p>
    <w:p>
      <w:r>
        <w:rPr>
          <w:b/>
        </w:rPr>
        <w:t xml:space="preserve">Yhteenveto</w:t>
      </w:r>
    </w:p>
    <w:p>
      <w:r>
        <w:t xml:space="preserve">Sadat ihmiset olivat Itä-Lontoossa järjestetyissä luvattomissa juhlissa, mikä rikkoi lukitussääntöjä.</w:t>
      </w:r>
    </w:p>
    <w:p>
      <w:r>
        <w:rPr>
          <w:b/>
          <w:u w:val="single"/>
        </w:rPr>
        <w:t xml:space="preserve">Asiakirjan numero 26452</w:t>
      </w:r>
    </w:p>
    <w:p>
      <w:r>
        <w:t xml:space="preserve">Ei muutoksia Jerseyn yliopistojen apurahoihin</w:t>
      </w:r>
    </w:p>
    <w:p>
      <w:r>
        <w:t xml:space="preserve">Yhdistyneen kuningaskunnan yliopistot voivat nyt veloittaa jopa 9000 puntaa vuodessa luokkahuonepohjaisista kursseista. Opetusministeri Patrick Ryan sanoi, että tapa, jolla saaristo-opiskelijoille myönnetään apurahoja tarveharkinnan perusteella, ei muutu vuonna 2012. Kaikkien opiskelijoiden on maksettava vähintään 1 500 puntaa opintoihinsa. Tarveharkintaiset opiskelijat, joiden vanhempien yhteenlasketut tulot ovat alle 26 750 puntaa, saavat loput lukukausimaksuista sekä yli 5 000 puntaa elinkustannuksiin. Ne, joiden perheiden yhteenlasketut tulot ovat yli 89 000 puntaa, joutuvat maksamaan kaiken itse. Apulaisministeri Ryan sanoi: "Vanhemmat, joiden lapset aikovat aloittaa yliopisto-opinnot syyskuussa, ovat jo nyt huolissaan muutosten vaikutuksista Yhdistyneessä kuningaskunnassa. "Jos he eivät ole vielä tehneet niin, heidän on otettava pikaisesti yhteyttä yliopistoonsa ja vahvistettava lukukausimaksunsa. Useimmissa tapauksissa sen pitäisi olla sama kuin englantilaisilla opiskelijoilla, mutta jos näin ei ole, vanhempien on syytä harkita ostosten tekemistä. "Ymmärrän, että perheet saattavat olla huolissaan, mutta voin ainakin vakuuttaa heille, että Jerseyn opintotukijärjestelmä ei muutu tänä vuonna." Apulaisministeri Ryan sanoi, että yliopisto-opiskelijoiden rahoittaminen maksaisi valtiolle noin 8,4 miljoonaa puntaa vuonna 2012.</w:t>
      </w:r>
    </w:p>
    <w:p>
      <w:r>
        <w:rPr>
          <w:b/>
        </w:rPr>
        <w:t xml:space="preserve">Yhteenveto</w:t>
      </w:r>
    </w:p>
    <w:p>
      <w:r>
        <w:t xml:space="preserve">Jerseyn opetusministeriö on ilmoittanut, että se jatkaa yliopisto-opiskelijoiden rahoittamista samalla tavalla mahdollisista lukukausimaksujen korotuksista huolimatta.</w:t>
      </w:r>
    </w:p>
    <w:p>
      <w:r>
        <w:rPr>
          <w:b/>
          <w:u w:val="single"/>
        </w:rPr>
        <w:t xml:space="preserve">Asiakirjan numero 26453</w:t>
      </w:r>
    </w:p>
    <w:p>
      <w:r>
        <w:t xml:space="preserve">Öljy- ja kaasuyhtiö Cairn Energy vahvistaa neuvottelut Intian kanssa</w:t>
      </w:r>
    </w:p>
    <w:p>
      <w:r>
        <w:t xml:space="preserve">Edinburghissa toimiva öljy- ja kaasuyhtiö vahvisti neuvottelut sen jälkeen, kun tiedotusvälineet olivat kertoneet, että osapuolet olivat aloittaneet keskustelut. Cairn, joka omistaa 62,37 prosentin osuuden Bombayn pörssissä noteeratusta Cairn India -yhtiöstään, ei antanut lisätietoja. Cairnin osakkeet nousivat hieman, kun uutiset neuvotteluista Vedantan kanssa, joka on Intian suurin pörssissä noteerattu kaivoskonserni, tulivat julki. Lyhyessä lausunnossaan Cairn totesi, että se oli ottanut huomioon tiedotusvälineiden spekulaatiot vahvistaessaan, että keskusteluja käydään. Se kuitenkin korosti, ettei ole "mitään varmuutta siitä, että suunniteltu luovutus toteutuu, tai siitä, millä ehdoilla luovutus toteutuu". Cairn India omistaa yhteensä 11 lohkoa Intiassa ja Sri Lankassa. Cairn ilmoitti hiljattain, että sen Intian toimintojen nettovoitto kuusinkertaistui tilikauden ensimmäisellä neljänneksellä Länsi-Intiassa sijaitsevan kentän raakaöljytuotannon ansiosta.</w:t>
      </w:r>
    </w:p>
    <w:p>
      <w:r>
        <w:rPr>
          <w:b/>
        </w:rPr>
        <w:t xml:space="preserve">Yhteenveto</w:t>
      </w:r>
    </w:p>
    <w:p>
      <w:r>
        <w:t xml:space="preserve">Cairn Energy neuvottelee myyvänsä osuuden Intian toiminnoistaan kaivoskonserni Vedanta Resourcesille.</w:t>
      </w:r>
    </w:p>
    <w:p>
      <w:r>
        <w:rPr>
          <w:b/>
          <w:u w:val="single"/>
        </w:rPr>
        <w:t xml:space="preserve">Asiakirjan numero 26454</w:t>
      </w:r>
    </w:p>
    <w:p>
      <w:r>
        <w:t xml:space="preserve">Swansean yliopisto voitti palkinnon munasarjasyövän testistä</w:t>
      </w:r>
    </w:p>
    <w:p>
      <w:r>
        <w:t xml:space="preserve">Sillä voidaan diagnosoida syöpä vain muutamassa minuutissa veripisaran avulla. Swansean tutkimusryhmän mukaan se on nopeampi, tarkempi, edullisempi ja kannettavampi kuin nykyinen testi. Professori Steve Conlan sanoi, että i3S Hovione Capital Health -innovaatiopalkinto merkitsee, että tiimi voi alkaa "siirtää laitettamme laboratoriosta potilaalle". Nanoteknologian avulla kehitetty testi ei vaadi asiantuntijaa tai ammattilaista käyttääkseen sitä. "Vaikka työtä on vielä paljon, tämä on tärkeä askel kohti parempaa ja varhaisempaa munasarjasyövän diagnosointia", hän sanoi.</w:t>
      </w:r>
    </w:p>
    <w:p>
      <w:r>
        <w:rPr>
          <w:b/>
        </w:rPr>
        <w:t xml:space="preserve">Yhteenveto</w:t>
      </w:r>
    </w:p>
    <w:p>
      <w:r>
        <w:t xml:space="preserve">Swansean yliopiston tutkijat ovat saaneet kansainvälisen palkinnon uudesta munasarjasyövän testistä.</w:t>
      </w:r>
    </w:p>
    <w:p>
      <w:r>
        <w:rPr>
          <w:b/>
          <w:u w:val="single"/>
        </w:rPr>
        <w:t xml:space="preserve">Asiakirjan numero 26455</w:t>
      </w:r>
    </w:p>
    <w:p>
      <w:r>
        <w:t xml:space="preserve">Tyttö, 2, loukkaantui jäätyään auton alle Lyntonissa</w:t>
      </w:r>
    </w:p>
    <w:p>
      <w:r>
        <w:t xml:space="preserve">Perheensä kanssa lomalla ollut pikkulapsi sai vakavia päävammoja Crossmeadissa, Lyntonissa torstaina noin kello 18.20 BST tapahtuneessa onnettomuudessa. Devonin ja Cornwallin poliisin mukaan lapsi vietiin Musgroven sairaalaan Tauntoniin, Somersetiin. Poliisin mukaan ajoneuvoa kuljetti 71-vuotias paikallinen nainen. Vakavien törmäysten yksikön poliisit osallistuivat onnettomuuteen, ja tie suljettiin noin neljän tunnin ajaksi sen jälkeen, kun harmaa Mitsubishi törmäsi tyttöön. Tiedottajan mukaan nuori tyttö "oli perheensä kanssa alueella viikon lomalla Lontoosta". Hän sanoi, että poliisit vetoavat onnettomuuden nähneisiin, jotta he ottaisivat yhteyttä poliisiin numeroon 101. Lisää uutisia Devonista</w:t>
      </w:r>
    </w:p>
    <w:p>
      <w:r>
        <w:rPr>
          <w:b/>
        </w:rPr>
        <w:t xml:space="preserve">Yhteenveto</w:t>
      </w:r>
    </w:p>
    <w:p>
      <w:r>
        <w:t xml:space="preserve">Kaksivuotias tyttö on kuljetettu sairaalaan sen jälkeen, kun hän oli jäänyt auton alle Devonissa.</w:t>
      </w:r>
    </w:p>
    <w:p>
      <w:r>
        <w:rPr>
          <w:b/>
          <w:u w:val="single"/>
        </w:rPr>
        <w:t xml:space="preserve">Asiakirjan numero 26456</w:t>
      </w:r>
    </w:p>
    <w:p>
      <w:r>
        <w:t xml:space="preserve">Kanaalin saarten lautat siirtyvät Weymouthista Pooleen.</w:t>
      </w:r>
    </w:p>
    <w:p>
      <w:r>
        <w:t xml:space="preserve">Yhtiö vahvisti, että tämän viikonlopun purjehdukset siirretään sen jälkeen, kun Weymouthin satamassa sijaitsevan lauttalaiturin osan rakenteellisesta eheydestä oli esitetty epäilyjä. Satamainsinöörien tekemän tutkimuksen perusteella laituripaikka on poistettu yksityiskohtaisempaa tutkimusta varten. Condor Ferries ottaa yhteyttä matkustajiin, joita sataman vaihto koskee. Yhtiö sanoi auttavansa heitä tarvittaessa muuttamaan matkasuunnitelmia. Kapteeni Fran Collins, operatiivinen johtaja, sanoi: "Matkustajiemme ja miehistömme turvallisuus on aina etusijalla, ja olemme ryhtyneet tähän toimenpiteeseen auttaaksemme ylläpitämään Kanaalisaarten ja Yhdistyneen kuningaskunnan välistä elintärkeää lauttaliikennettämme". "Teemme tiivistä yhteistyötä Weymouthin sataman kanssa selvittääksemme ongelman laajuuden ja teemme tiivistä yhteistyötä Poolen satamaviranomaisten kanssa varmistaaksemme, että sataman vaihto sujuu mahdollisimman sujuvasti."</w:t>
      </w:r>
    </w:p>
    <w:p>
      <w:r>
        <w:rPr>
          <w:b/>
        </w:rPr>
        <w:t xml:space="preserve">Yhteenveto</w:t>
      </w:r>
    </w:p>
    <w:p>
      <w:r>
        <w:t xml:space="preserve">Condor Ferries -yhtiön Weymouthista Kanaalisaarille liikennöivät lautat siirretään Poolen satamaan turvallisuusongelmien vuoksi.</w:t>
      </w:r>
    </w:p>
    <w:p>
      <w:r>
        <w:rPr>
          <w:b/>
          <w:u w:val="single"/>
        </w:rPr>
        <w:t xml:space="preserve">Asiakirjan numero 26457</w:t>
      </w:r>
    </w:p>
    <w:p>
      <w:r>
        <w:t xml:space="preserve">Keisari Akihito: Japani harkitsee toimia, jotka mahdollistaisivat luopumisen vuonna 2018 - raportteja</w:t>
      </w:r>
    </w:p>
    <w:p>
      <w:r>
        <w:t xml:space="preserve">Kruununprinssi Naruhito voisi raporttien mukaan nousta valtaistuimelle 1. tammikuuta 2019. Akihito, 83, vihjasi elokuussa haluavansa luopua vallasta, koska hänen ikänsä voisi haitata hänen tehtäviään. Yksikään Japanin keisari ei ole luopunut vallasta kahteen vuosisataan, eikä laki tällä hetkellä salli sitä. Itse luopuminen voisi tapahtua 31. joulukuuta 2018, ja Akihiton 56-vuotias poika astuisi virkaan seuraavana päivänä, raporttien mukaan. Sen sijaan, että lakia muutettaisiin pysyvästi niin, että keisareiden eroaminen sallittaisiin, harkittava muutos olisi kertaluonteinen poikkeus. Näin vältyttäisiin konservatiivien keskuudessa käytävältä kiistalta, joka koskee perintökaarilainsäädännön muuttamista, mukaan lukien se, sallitaanko naisille nousu Krysanteemikruunulle - asia, jota Japanin yleisön uskotaan kannattavan, mutta jota äärikonservatiiviset poliitikot ovat jo pitkään vastustaneet. Pääministeri Shinzo Aben kuusijäseninen neuvoa-antava paneeli on keskustellut asiasta lokakuusta lähtien, ja sen odotetaan antavan raporttinsa jo toukokuussa. Kabinettipäällikkö Yoshihide Suga kiisti tietävänsä, että asiasta olisi päästy yhteisymmärrykseen, ja sanoi toimittajille, että asiat ovat "vielä vaiheessa, jossa ei ole syntynyt mitään suuntaa". Akihito, jolle on tehty sydänleikkaus ja jota on hoidettu eturauhassyöpään, on istunut valtaistuimella isänsä Hirohiton kuoleman jälkeen vuonna 1989. Hän ei ole nimenomaisesti sanonut haluavansa luopua vallasta, koska hän ei saa antaa poliittisia lausuntoja.</w:t>
      </w:r>
    </w:p>
    <w:p>
      <w:r>
        <w:rPr>
          <w:b/>
        </w:rPr>
        <w:t xml:space="preserve">Yhteenveto</w:t>
      </w:r>
    </w:p>
    <w:p>
      <w:r>
        <w:t xml:space="preserve">Japani harkitsee lakimuutoksia, jotta keisari Akihito voisi luopua vallasta vuoden 2018 lopussa, kertovat paikalliset tiedotusvälineet hallituslähteisiin vedoten.</w:t>
      </w:r>
    </w:p>
    <w:p>
      <w:r>
        <w:rPr>
          <w:b/>
          <w:u w:val="single"/>
        </w:rPr>
        <w:t xml:space="preserve">Asiakirjan numero 26458</w:t>
      </w:r>
    </w:p>
    <w:p>
      <w:r>
        <w:t xml:space="preserve">Pavement puhuu suunnitellusta jälleennäkemisestä</w:t>
      </w:r>
    </w:p>
    <w:p>
      <w:r>
        <w:t xml:space="preserve">Greg CochraneNewsbeat-musiikkitoimittaja Puhuessaan Radio 1:n Zane Lowelle hän sanoi: Zane Zane sanoi: "Päätimme julkistaa nämä keikat vuoden päästä. Emme ole edes soittaneet yhdessä - se on aika naurettavaa." 11 vuoden tauon jälkeen kalifornialainen viisikko ilmoitti viime viikolla (18.9.) neljästä keikasta Rumsey Playfieldillä, Central Parkissa, New Yorkissa ensi syyskuussa. Kannberg vahvisti myös, että bändi toivoo saavansa fanit mukaan valitsemaan kappaleita, joita he soittavat uudelleen kokoontuneilla keikoillaan. Fanien osallistuminen Hän lisäsi: "Luulen, että lähetämme sähköpostia ja katsomme, mitä kaikki haluavat soittaa ja ehkä otamme fanit mukaan jollain tasolla ja katsomme, mitä kaikki haluavat meidän soittavan." Pavement-mies vahvisti myös, että bändi aikoo "ehdottomasti tehdä joitakin Euroopan-keikkoja". Vaikka järjestely ei olekaan ikuinen, viime viikolla bändin levy-yhtiö Domino kertoi: "Bändi haluaa, että tiedetään, että kiertue ei merkitse täyttä pysyvää reformaatiota." Kalifornian Stocktonissa vuonna 1989 perustettu yhtye julkaisi vuosikymmenen mittaisen uransa aikana viisi albumia, mukaan lukien vuoden 1995 Wowee Zowee ja vuoden 1999 Terror Twilight.</w:t>
      </w:r>
    </w:p>
    <w:p>
      <w:r>
        <w:rPr>
          <w:b/>
        </w:rPr>
        <w:t xml:space="preserve">Yhteenveto</w:t>
      </w:r>
    </w:p>
    <w:p>
      <w:r>
        <w:t xml:space="preserve">Pavementin kitaristi Scott "Spiral Stairs" Kannberg on sanonut, että bändi ei ole soittanut vielä nuottiakaan yhdessä sen jälkeen, kun he päättivät palata yhteen keikoille vuonna 2010.</w:t>
      </w:r>
    </w:p>
    <w:p>
      <w:r>
        <w:rPr>
          <w:b/>
          <w:u w:val="single"/>
        </w:rPr>
        <w:t xml:space="preserve">Asiakirjan numero 26459</w:t>
      </w:r>
    </w:p>
    <w:p>
      <w:r>
        <w:t xml:space="preserve">Mull-saaren maanjäristys verrattuna matalalla lentävään suihkukoneeseen.</w:t>
      </w:r>
    </w:p>
    <w:p>
      <w:r>
        <w:t xml:space="preserve">Brittiläinen geologinen tutkimuslaitos (British Geological Survey) kirjasi järistyksen perjantaina kello 22.31. BGS twiittasi: "Yleisö on saanut pienen määrän ilmoituksia Isle of Mull -saaren alueella. Yksi kuvasi 'kuin suihkukoneen ilmestymistä yhtäkkiä matalalle talon yläpuolelle'."" Suurin tunnettu maanjäristys Skotlannissa tapahtui Loch Awen lähellä vuonna 1880, ja sen voimakkuus oli 5,2. Viime viikolla kaksi pientä maanjäristystä tuntui Highlandsin Ballachulishissa ja sen ympäristössä asuvilla ihmisillä. Britanniassa tapahtuu vuosittain noin 200-300 järistystä, mutta valtaosa on niin pieniä, ettei kukaan huomaa niitä. Kuitenkin 20-30 on yli 2,0 magnitudin järistyksiä, jotka tuntuvat laajemmalla alueella.</w:t>
      </w:r>
    </w:p>
    <w:p>
      <w:r>
        <w:rPr>
          <w:b/>
        </w:rPr>
        <w:t xml:space="preserve">Yhteenveto</w:t>
      </w:r>
    </w:p>
    <w:p>
      <w:r>
        <w:t xml:space="preserve">Mullin saarella on tapahtunut maanjäristys, jonka voimakkuus on 2,1.</w:t>
      </w:r>
    </w:p>
    <w:p>
      <w:r>
        <w:rPr>
          <w:b/>
          <w:u w:val="single"/>
        </w:rPr>
        <w:t xml:space="preserve">Asiakirjan numero 26460</w:t>
      </w:r>
    </w:p>
    <w:p>
      <w:r>
        <w:t xml:space="preserve">M6:n onnettomuus: Kuljettaja, 62, kuoli kolmen ajoneuvon törmäyksessä.</w:t>
      </w:r>
    </w:p>
    <w:p>
      <w:r>
        <w:t xml:space="preserve">Törmäys tapahtui noin kello 11.00 BST lähellä Warringtonia Cheshiren osavaltiossa, Haydockin liittymän 23 ja Newton Le Willowsin liittymän 22 välillä. Merseysiden poliisin mukaan 62-vuotias Mitsubishi Shogunin kuljettaja julistettiin kuolleeksi tapahtumapaikalla. Eteläiselle ajoradalle muodostui aiemmin suuria ruuhkia, ja autoilijoita kehotettiin välttämään aluetta. Seuraa BBC North West -kanavaa Facebookissa, Twitterissä ja Instagramissa. Voit myös lähettää juttuideoita osoitteeseen northwest.newsonline@bbc.co.uk</w:t>
      </w:r>
    </w:p>
    <w:p>
      <w:r>
        <w:rPr>
          <w:b/>
        </w:rPr>
        <w:t xml:space="preserve">Yhteenveto</w:t>
      </w:r>
    </w:p>
    <w:p>
      <w:r>
        <w:t xml:space="preserve">Autoilija on kuollut kolarissa, jossa hänen autonsa ja kaksi kuorma-autoa olivat osallisina M6-tiellä.</w:t>
      </w:r>
    </w:p>
    <w:p>
      <w:r>
        <w:rPr>
          <w:b/>
          <w:u w:val="single"/>
        </w:rPr>
        <w:t xml:space="preserve">Asiakirjan numero 26461</w:t>
      </w:r>
    </w:p>
    <w:p>
      <w:r>
        <w:t xml:space="preserve">Tata Steelin ammattiliitto tapaa pomoja Port Talbotin työpaikkojen vuoksi</w:t>
      </w:r>
    </w:p>
    <w:p>
      <w:r>
        <w:t xml:space="preserve">On raportoitu, että neljäsosa työntekijöistä saattaa menettää työpaikkansa tehtaan suuressa rakenneuudistuksessa. Tata Steel Europe, joka työllistää Yhdistyneessä kuningaskunnassa 17 000 työntekijää, joista 4 000 Port Talbotissa, toteuttaa parhaillaan laajamittaisia uudelleenjärjestelyjä. Siirtojen syynä on teräksen hinnan romahdus. Port Talbotin tehdas on Ison-Britannian suurin terästehdas. Terästyöntekijöiden ammattiliiton Communityn edustaja sanoi: "Nämä raportit mahdollisista työpaikkojen menetyksistä Port Talbotissa ovat selkeä muistutus jatkuvasta teräskriisistä ja siitä, että hallituksen on kiireellisesti toteutettava sovitut toimet tämän elintärkeän teollisuudenalan suojelemiseksi. "Tarvitsemme tasavertaiset toimintaedellytykset Yhdistyneen kuningaskunnan teräksentuottajille, erityisesti yritysverojen ja energiakustannusten kaltaisissa kysymyksissä. "Yhteisö tapaa Tata Steelin... keskustellakseen näistä raporteista ja siitä, miten voimme parhaiten rakentaa yhdessä kestävää terästeollisuutta." Viime vuoden lopulla Tata Steel kertoi, että se neuvottelee sijoitusyhtiön kanssa Long Products -liiketoimintansa myymisestä, johon kuuluvat Scunthorpen ja Lanarkshiren tehtaat. Yhdistyneen kuningaskunnan terästeollisuus on menettänyt aaltoilevasti työpaikkoja, mistä ala on syyttänyt halpatuontia Kiinasta ja hintojen romahtamista. Lokakuussa Tata Steel ilmoitti, että Scunthorpessa ja Lanarkshiressä vähennetään lähes 1 200 työpaikkaa.</w:t>
      </w:r>
    </w:p>
    <w:p>
      <w:r>
        <w:rPr>
          <w:b/>
        </w:rPr>
        <w:t xml:space="preserve">Yhteenveto</w:t>
      </w:r>
    </w:p>
    <w:p>
      <w:r>
        <w:t xml:space="preserve">Yhteisön ammattiliiton mukaan se odottaa tapaavansa tällä viikolla Tata Steelin pomoja, kun on kerrottu satojen työpaikkojen mahdollisesta menettämisestä Tatan Port Talbotin tehtaalla.</w:t>
      </w:r>
    </w:p>
    <w:p>
      <w:r>
        <w:rPr>
          <w:b/>
          <w:u w:val="single"/>
        </w:rPr>
        <w:t xml:space="preserve">Asiakirjan numero 26462</w:t>
      </w:r>
    </w:p>
    <w:p>
      <w:r>
        <w:t xml:space="preserve">Tesla-kuljettaja sai porttikiellon M1-autopilotin istuinkytkennän vuoksi</w:t>
      </w:r>
    </w:p>
    <w:p>
      <w:r>
        <w:t xml:space="preserve">Bhavesh Patel, 39, Alfreton Roadilta, Nottinghamista, tunnusti syyllisyytensä vaaralliseen ajamiseen St Albans Crown Courtissa. Toisessa autossa ollut todistaja kuvasi hänet istumassa Tesla S 60 -mallinsa matkustajan istuimella M1-tiellä liittymien 8 ja 9 välillä lähellä Hemel Hempsteadia. Patel sanoi olevansa "epäonninen, joka jäi kiinni", oikeudelle kerrottiin. Kuvamateriaali julkaistiin sosiaalisessa mediassa ennen kuin siitä ilmoitettiin poliisille. Oikeus kuuli, että Patel kertoi poliiseille, että hänen tekonsa oli "typerä", mutta hänen autonsa pystyi johonkin "hämmästyttävään", kun häntä kuulusteltiin Stevenagen poliisiasemalla. Hän lisäsi olevansa "epäonninen, joka jäi kiinni". Teslan insinöörin antaman lausunnon mukaan autopilotin oli tarkoitus tarjota apua "täysin tarkkaavaiselle kuljettajalle", oikeus kuuli. PC Kirk Caldicutt Hertfordshiren poliisista sanoi: "Patelin teko oli törkeän vastuuton, ja se olisi helposti voinut päättyä tragediaan. "Hän vaaransi paitsi oman henkensä myös muiden viattomien moottoritietä tuona päivänä käyttäneiden ihmisten hengen." Hän sanoi, että hän ei ollut ainoa, joka vaaransi oman henkensä, vaan myös muiden viattomien moottoritietä tuona päivänä käyttäneiden ihmisten hengen. Patel määrättiin 18 kuukauden ajokieltoon, ja hänen on tehtävä 100 tuntia palkatonta työtä. Häntä kehotettiin myös maksamaan Crown Prosecution Servicen oikeudenkäyntikulut 1 800 puntaa.</w:t>
      </w:r>
    </w:p>
    <w:p>
      <w:r>
        <w:rPr>
          <w:b/>
        </w:rPr>
        <w:t xml:space="preserve">Yhteenveto</w:t>
      </w:r>
    </w:p>
    <w:p>
      <w:r>
        <w:t xml:space="preserve">Kuljettaja, joka siirtyi matkustajan istuimelle laitettuaan sähköautonsa autopilottiin, kun hän ajoi moottoritietä 40 mailia tunnissa, on saanut ajokiellon.</w:t>
      </w:r>
    </w:p>
    <w:p>
      <w:r>
        <w:rPr>
          <w:b/>
          <w:u w:val="single"/>
        </w:rPr>
        <w:t xml:space="preserve">Asiakirjan numero 26463</w:t>
      </w:r>
    </w:p>
    <w:p>
      <w:r>
        <w:t xml:space="preserve">Teini "viillettiin veitsellä" Worle Community Schoolissa</w:t>
      </w:r>
    </w:p>
    <w:p>
      <w:r>
        <w:t xml:space="preserve">Weston-super-Maren Worle Community Schoolissa oli useita lapsia mukana riidassa ennen kuin uhri sai iskun. Ensihoitajat hoitivat häntä ja veivät hänet sairaalaan, mutta hän on päässyt pois, Avon ja Somersetin poliisi kertoi. Kaksi 15-vuotiasta poikaa on edelleen pidätettynä epäiltynä vakavan ruumiinvamman aiheuttamisesta. Ylikonstaapeli Martin Longden sanoi, että tutkimukset jatkuvat ja poliisi on tiiviissä yhteydessä kouluun. Poliisit ovat koululla rauhoittelemassa ja käsittelemässä mahdollisia muita huolenaiheita. "Tämä on yksittäinen tapaus, ja tämänkaltaiset väkivaltarikokset ovat erittäin harvinaisia", ylikonstaapeli Longden sanoi.</w:t>
      </w:r>
    </w:p>
    <w:p>
      <w:r>
        <w:rPr>
          <w:b/>
        </w:rPr>
        <w:t xml:space="preserve">Yhteenveto</w:t>
      </w:r>
    </w:p>
    <w:p>
      <w:r>
        <w:t xml:space="preserve">15-vuotias koulupoika loukkaantui koulussa käydyssä riidassa, ja häntä oli "lyöty veitsellä", poliisi on kertonut.</w:t>
      </w:r>
    </w:p>
    <w:p>
      <w:r>
        <w:rPr>
          <w:b/>
          <w:u w:val="single"/>
        </w:rPr>
        <w:t xml:space="preserve">Asiakirjan numero 26464</w:t>
      </w:r>
    </w:p>
    <w:p>
      <w:r>
        <w:t xml:space="preserve">Carrollin murhaoikeudenkäynti: Todistajan todistus otetaan mukaan</w:t>
      </w:r>
    </w:p>
    <w:p>
      <w:r>
        <w:t xml:space="preserve">Konstaapeli Carroll ammuttiin kuoliaaksi Craigavonissa maaliskuussa 2009 sen jälkeen, kun hän oli vastannut 999-puheluun. Todistaja väittää nähneensä yhden syytetyistä murhapaikalla puoli tuntia ennen ampumista. Tuomari päätti, että vain todistajana M tunnetun miehen antama todistus ei ollut epäoikeudenmukainen Brendan McConvilleä kohtaan. McConville, 40-vuotias entinen Sinn Feinin kaupunginvaltuutettu Glenholme Avenuelta, Craigavonista, ja John Paul Wootton, 20, Collindalesta, Lurganista, kiistävät molemmat murhan. Lordituomari Girvan sanoi, että poliisi oli rikkonut osaa terrorismilain säännöksistä, kun se ei suorittanut henkilöllisyystarkastusta, kun todistaja M kertoi, mitä hän väittää nähneensä sinä yönä. Tuomari sanoi, että kyseessä oli lain rikkominen, mutta poliisi ei ollut vilpillisessä mielessä eikä tehnyt päätelmiään järjettömästi. Puolustusryhmä oli halunnut, että todistaja M:n todistus hylätään, mutta aikoo jatkaa keskiviikkona väitettä, jonka mukaan syytettyä vastaan ei ole riittävästi todisteita ja oikeudenkäynti pitäisi keskeyttää.</w:t>
      </w:r>
    </w:p>
    <w:p>
      <w:r>
        <w:rPr>
          <w:b/>
        </w:rPr>
        <w:t xml:space="preserve">Yhteenveto</w:t>
      </w:r>
    </w:p>
    <w:p>
      <w:r>
        <w:t xml:space="preserve">Konstaapeli Stephen Carrollin murhaoikeudenkäynnin tuomari on kieltäytynyt hylkäämästä keskeisen syyttäjän todistajan todistusta.</w:t>
      </w:r>
    </w:p>
    <w:p>
      <w:r>
        <w:rPr>
          <w:b/>
          <w:u w:val="single"/>
        </w:rPr>
        <w:t xml:space="preserve">Asiakirjan numero 26465</w:t>
      </w:r>
    </w:p>
    <w:p>
      <w:r>
        <w:t xml:space="preserve">Walesin historialliset elimet kehotetaan tiivistämään yhteistyötään</w:t>
      </w:r>
    </w:p>
    <w:p>
      <w:r>
        <w:t xml:space="preserve">Walesin kansallismuseo on ilmaissut pelkonsa itsenäisyytensä puolesta, kun on puhuttu osittaisesta sulautumisesta muistomerkkijärjestö Cadw:n kanssa. Raportissa suositeltiin neljän elimen strategista kumppanuutta, jossa jaettaisiin taustatoiminnot ja markkinointi. Talousministeri Ken Skates, joka oli kiistänyt kaikki sulautumissuunnitelmat, vaati "terävämpää kaupallista keskittymistä". National Trust Walesin johtajan Justin Albertin johtama ohjausryhmä perustettiin tarkastelemaan Labour-puolueen manifestissa annettua sitoumusta perustaa Historic Wales yhdistämällä Cadw:n ja museon kaupalliset toiminnot. Myös joitakin Walesin kansalliskirjaston ja Walesin muinaismuistojen ja historiallisten muistomerkkien kuninkaallisen komission toimintoja harkittiin. Ryhmän raportissa kehotettiin näiden neljän organisaation strategista kumppanuutta - jota korostettaisiin virallisella sopimuksella - tekemään yhteistyötä kaupallisessa toiminnassa, taustatoiminnoissa, henkilöstön taitojen kehittämisessä ja kulttuurimatkailun edistämisessä yhteisen tuotemerkin alla. Termiä "Historic Wales" voitaisiin käyttää edellyttäen, että se testataan markkinoilla. Se suositteli myös Cadw:n irrottamista Walesin hallituksen valvonnasta ja sen muuttamista hyväntekeväisyysjärjestöksi tai toimeenpanovirastoksi. Skates suhtautui myönteisesti raporttiin, vaikka hän kehotti harkitsemaan enemmän muutoksia Cadwiin ja totesi, että se "toimii tällä hetkellä poikkeuksellisen hyvin". Hän varoitti myös, että jokaisen organisaation olisi aika "alkaa hyödyntää täyttä kaupallista potentiaaliaan" ja tuoda "paljon terävämpi kaupallinen fokus työhön, jota ne tekevät".</w:t>
      </w:r>
    </w:p>
    <w:p>
      <w:r>
        <w:rPr>
          <w:b/>
        </w:rPr>
        <w:t xml:space="preserve">Yhteenveto</w:t>
      </w:r>
    </w:p>
    <w:p>
      <w:r>
        <w:t xml:space="preserve">Walesin hallituksen raportin mukaan Walesin kulttuuriperintölaitosten tulisi tehdä tiiviimpää yhteistyötä, jotta ne selviytyisivät taloudellisesti ja tuottaisivat taloudellista hyötyä kansakunnalle.</w:t>
      </w:r>
    </w:p>
    <w:p>
      <w:r>
        <w:rPr>
          <w:b/>
          <w:u w:val="single"/>
        </w:rPr>
        <w:t xml:space="preserve">Asiakirjan numero 26466</w:t>
      </w:r>
    </w:p>
    <w:p>
      <w:r>
        <w:t xml:space="preserve">Techniquestin 5,7 miljoonan punnan laajennussuunnitelmat esitetty</w:t>
      </w:r>
    </w:p>
    <w:p>
      <w:r>
        <w:t xml:space="preserve">Hakemukseen, jonka mukaan näyttelytilan pinta-ala kasvaisi 60 prosentilla, sisältyy nimetty yhteisötila, josta on näkymät lahdelle, uusi kahvila ja myymälä, kattoterassi ja sisäpiha. Rakennuksen odotetaan myös lisäävän kävijämääriä 40 prosenttia. Jos rakennus hyväksytään, työt alkaisivat keväällä 2019. Näyttelytilan 900 neliömetrin lisäpinta-alaan sijoitettaisiin innovatiivista sisältöä, joka liittyy walesilaisiin STEM-innovaattoreihin, tutkijoihin ja yhteisöihin ja jota kehitetään yhdessä heidän kanssaan. Techniquestin toimitusjohtaja Lesley Kirkpatrick sanoi: "Rahoituksen varmistumisen jälkeen Science Capital -hankkeemme on edennyt täydellä höyryllä. Olemme tehneet tiivistä yhteistyötä konsulttien kanssa, jotta tavoitteemme ja käytettävissä olevat tilat saadaan yhdistettyä ja jotta voimme varmistaa, että hyväntekeväisyysjärjestöllä on kestävä ja pitkäaikainen tulevaisuus Walesissa. "Olemme tyytyväisiä lopullisiin suunnitelmiin, jotka ovat nykyaikaisia, osallistavia, joustavia ja huomiota herättäviä. Suunnitteluluvan saaminen on luonnollisesti ratkaiseva tekijä tämän hankkeen tulevaisuuden kannalta, joten toivomme myönteistä tulosta."</w:t>
      </w:r>
    </w:p>
    <w:p>
      <w:r>
        <w:rPr>
          <w:b/>
        </w:rPr>
        <w:t xml:space="preserve">Yhteenveto</w:t>
      </w:r>
    </w:p>
    <w:p>
      <w:r>
        <w:t xml:space="preserve">Techniquest on jättänyt suunnitteluhakemuksen 5,7 miljoonan punnan hankkeesta, jolla laajennettaisiin tiedekeskusta Cardiff Bayssä.</w:t>
      </w:r>
    </w:p>
    <w:p>
      <w:r>
        <w:rPr>
          <w:b/>
          <w:u w:val="single"/>
        </w:rPr>
        <w:t xml:space="preserve">Asiakirjan numero 26467</w:t>
      </w:r>
    </w:p>
    <w:p>
      <w:r>
        <w:t xml:space="preserve">Guernseyn jäykän muovin kierrätyskokeilu saavuttaa 40 tonnin tason</w:t>
      </w:r>
    </w:p>
    <w:p>
      <w:r>
        <w:t xml:space="preserve">Syyskuussa virallisesti käynnistetty järjestelmä mahdollistaa jäykkien muoviesineiden, kuten ämpäreiden, puutarhakalusteiden ja lasten lelujen kierrätyksen. Valtion kierrätysvastaava Tina Norman-Ross sanoi, että 40 tonnin määrään eivät sisälly uudelleenkäyttöön viedyt tavarat. Hän sanoi, että järjestelmä jatkuu kokeiluluontoisesti eikä sille ole asetettu päättymispäivää. Esineet, joita ei voida käyttää uudelleen, silputaan ennen kuin ne lähetetään uudelleen käsiteltäviksi Yhdistyneessä kuningaskunnassa. Ainoastaan voimakkaasti saastuneita astioita, kuten maalipurkkeja, ei voida kierrättää. Muovipullojen ja elintarvikepakkausten kierrätykseen ei ole tehty muutoksia, vaan ne voi edelleen jättää kierrätyspisteisiin. Vuonna 2011 kotitalouksien muovipakkauksia kerättiin 250 tonnia keräyspankkien kautta. Julkisten palvelujen osasto ilmoitti odottavansa, että määrä kasvaisi tänä vuonna noin 20 prosenttia, ja yhdessä kokeilun kanssa muovia kierrätettäisiin yli 100 tonnia enemmän vuonna 2012.</w:t>
      </w:r>
    </w:p>
    <w:p>
      <w:r>
        <w:rPr>
          <w:b/>
        </w:rPr>
        <w:t xml:space="preserve">Yhteenveto</w:t>
      </w:r>
    </w:p>
    <w:p>
      <w:r>
        <w:t xml:space="preserve">Guernseyn Longue Houguen kierrätyslaitoksessa on kierrätetty yli 40 tonnia kotitalouksien muovia kokeiluohjelman avulla.</w:t>
      </w:r>
    </w:p>
    <w:p>
      <w:r>
        <w:rPr>
          <w:b/>
          <w:u w:val="single"/>
        </w:rPr>
        <w:t xml:space="preserve">Asiakirjan numero 26468</w:t>
      </w:r>
    </w:p>
    <w:p>
      <w:r>
        <w:t xml:space="preserve">Shauna Daviesin, 15, kuoltua Caerphillyssä huumeyhteyden tutkinta aloitettu Caerphillyssä</w:t>
      </w:r>
    </w:p>
    <w:p>
      <w:r>
        <w:t xml:space="preserve">Shauna Davies kuoli varhain sunnuntaina pian sen jälkeen, kun pelastuspalvelut oli kutsuttu Caerphilly Mountain Roadille. Neljä muuta ihmistä vietiin sairaalaan tarkastettavaksi heidän terveydentilansa vuoksi. Heidät pidätettiin epäiltynä osallisuudesta huumausaineiden toimittamiseen. Heidät vapautettiin tutkimusten jatkuessa, mutta komisario Nicola Brain Gwentin poliisista sanoi, että poliisit tutkivat, ovatko aineet vaikuttaneet kuolemaan. "Kuolemansyyn selvittämiseksi tehdään ruumiinavaus", hän lisäsi. "Ajatuksemme ovat hänen perheensä ja ystäviensä luona tällä hetkellä."</w:t>
      </w:r>
    </w:p>
    <w:p>
      <w:r>
        <w:rPr>
          <w:b/>
        </w:rPr>
        <w:t xml:space="preserve">Yhteenveto</w:t>
      </w:r>
    </w:p>
    <w:p>
      <w:r>
        <w:t xml:space="preserve">Neljä ihmistä on pidätetty epäiltynä huumausainerikoksista 15-vuotiaan tytön kuoleman jälkeen.</w:t>
      </w:r>
    </w:p>
    <w:p>
      <w:r>
        <w:rPr>
          <w:b/>
          <w:u w:val="single"/>
        </w:rPr>
        <w:t xml:space="preserve">Asiakirjan numero 26469</w:t>
      </w:r>
    </w:p>
    <w:p>
      <w:r>
        <w:t xml:space="preserve">Essex M25 avataan uudelleen kolmen kuorma-auton kolarin jälkeen Thurrockin lähellä</w:t>
      </w:r>
    </w:p>
    <w:p>
      <w:r>
        <w:t xml:space="preserve">Ajorata myötäpäivään Thurrockin lähellä oli suljettuna yli kahdeksan tuntia, ja ruuhkat olivat jopa 12 mailia onnettomuuden jälkeen juuri Lakesiden J30-tien jälkeen. Poliisi kehotti autoilijoita välttämään aluetta, ennen kuin moottoritie avattiin uudelleen alkuiltapäivästä. "Hätäpalveluihin otettiin yhteyttä kello 04:40 BST", poliisi kertoi. Loukkuun jäänyt kuljettaja sai jalkavammoja, jotka "eivät olleet vakavia". Essexin palo- ja pelastuspalvelun apulaisosastopäällikkö John Harris sanoi, että kuljettajan vapauttaminen oli monimutkainen operaatio. "Kuorma-auton ohjaamo oli erittäin pahoin vaurioitunut ja uhri oli pahasti loukussa. "Teimme yhteistyötä ensihoitajien kanssa miehen vapauttamiseksi, ja heti kun hän oli päässyt ulos, hänet vietiin ambulanssilla pois paikalta."</w:t>
      </w:r>
    </w:p>
    <w:p>
      <w:r>
        <w:rPr>
          <w:b/>
        </w:rPr>
        <w:t xml:space="preserve">Yhteenveto</w:t>
      </w:r>
    </w:p>
    <w:p>
      <w:r>
        <w:t xml:space="preserve">Palokunta vapautti kuljettajan ja vei hänet sairaalaan sen jälkeen, kun kolme kuorma-autoa oli törmännyt M25-tiellä Essexissä.</w:t>
      </w:r>
    </w:p>
    <w:p>
      <w:r>
        <w:rPr>
          <w:b/>
          <w:u w:val="single"/>
        </w:rPr>
        <w:t xml:space="preserve">Asiakirjan numero 26470</w:t>
      </w:r>
    </w:p>
    <w:p>
      <w:r>
        <w:t xml:space="preserve">Whitley Bayn hoivakoti avautuu läheisten vierailuille</w:t>
      </w:r>
    </w:p>
    <w:p>
      <w:r>
        <w:t xml:space="preserve">Whitley Bayssä sijaitseva Eothen-koti on testannut rutiininomaisesti henkilökuntaansa ja siellä asuvia ihmisiä, eikä kukaan ole saanut oireita koronaviruksesta. Kotiin on nyt sallittu sukulaisten vierailut, mutta niitä koskevat tietyt tiukat säännöt. Johtaja Dawn Esslemont sanoi, että vaikka sosiaalinen etäisyys säilyy, eikä halauksia tai suukkoja sallita, oli "ihana nähdä jälleennäkemisen tunnetta". Puutarhassa tapahtuvat vierailut tapahtuvat vain ajanvarauksella, ja ennen kuin kukaan pääsee tiloihin, tehdään lämpötilatestit. Fyysistä kosketusta ei saa sallia, ja kahden metrin etäisyydellä toisistaan on tiukka sääntö. Dawn Esslemont sanoi, että koska 33:sta 70-105-vuotiaasta ihmisestä huolehtiva koti on ollut vapaa koronaviruksesta, he voivat ottaa "pieniä askelia eteenpäin" ja sallia sukulaisten pääsyn. "Olemme tehneet kovasti töitä pitääkseen heihin yhteyttä puhelimitse, FaceTimen ja Zoomin välityksellä", hän sanoi. "Mutta ne eivät ole sama asia - asukkaille on ihanaa nähdä heidät kasvotusten."</w:t>
      </w:r>
    </w:p>
    <w:p>
      <w:r>
        <w:rPr>
          <w:b/>
        </w:rPr>
        <w:t xml:space="preserve">Yhteenveto</w:t>
      </w:r>
    </w:p>
    <w:p>
      <w:r>
        <w:t xml:space="preserve">North Tynesiden hoitokodin asukkaat voivat nyt nähdä läheisensä kasvotusten ensimmäistä kertaa lukituksen jälkeen.</w:t>
      </w:r>
    </w:p>
    <w:p>
      <w:r>
        <w:rPr>
          <w:b/>
          <w:u w:val="single"/>
        </w:rPr>
        <w:t xml:space="preserve">Asiakirjan numero 26471</w:t>
      </w:r>
    </w:p>
    <w:p>
      <w:r>
        <w:t xml:space="preserve">Viides lontoolainen pyöräilijä kuoli törmäyksessä</w:t>
      </w:r>
    </w:p>
    <w:p>
      <w:r>
        <w:t xml:space="preserve">Frank Mugisha, 41, urheiluvalmentaja Enfieldistä, Pohjois-Lontoosta, kuoli 2. huhtikuuta, kuusi päivää sen jälkeen, kun hän oli törmännyt autoon Great Cambridge Roadilla, Tottenhamissa. 62-vuotias mies on pidätetty epäiltynä vaarallisesta ajamisesta. Yksi henkilö kuoli tammikuussa, yksi helmikuussa ja kaksi viime kuussa, kertoi Transport for Londonin edustaja. Hän lisäsi, ettei yksikään kuolemantapauksista liittynyt raskaaseen tavarankuljetusajoneuvoon. Mugishan lanko kertoi, että nelivuotias isä oli innokas pyöräilijä, jolla oli useita pyöriä ja joka oli pyöräillyt Lontoossa yli viisi vuotta. Hän sanoi: Mugisha sanoi: "Mielestäni tiet eivät ole lainkaan turvallisia pyöräilijöille. Heidän on tosissaan tehtävä asioita pyöräilijöitä varten." Viime kuukausina on ollut yhä enemmän paineita parantaa Lontoon teiden turvallisuutta. Lontoon liikennevirasto on tarkistanut 500 risteyksen turvallisuutta, eräs valtakunnallinen sanomalehti on kampanjoinut asiasta ja pyöräilyä kannattavat bloggaajat ovat vaatineet turvallisuustoimenpiteiden parantamista.</w:t>
      </w:r>
    </w:p>
    <w:p>
      <w:r>
        <w:rPr>
          <w:b/>
        </w:rPr>
        <w:t xml:space="preserve">Yhteenveto</w:t>
      </w:r>
    </w:p>
    <w:p>
      <w:r>
        <w:t xml:space="preserve">Pyöräilijä on kuollut vammoihinsa Pohjois-Lontoossa tapahtuneen törmäyksen jälkeen - tämä on viides pyöräilijä, joka on kuollut pääkaupungin teillä tänä vuonna.</w:t>
      </w:r>
    </w:p>
    <w:p>
      <w:r>
        <w:rPr>
          <w:b/>
          <w:u w:val="single"/>
        </w:rPr>
        <w:t xml:space="preserve">Asiakirjan numero 26472</w:t>
      </w:r>
    </w:p>
    <w:p>
      <w:r>
        <w:t xml:space="preserve">Apina selfie: Valokuvaaja "helpottunut" yli oikeuden päätöksen</w:t>
      </w:r>
    </w:p>
    <w:p>
      <w:r>
        <w:t xml:space="preserve">Eläinoikeusaktivistit väittivät, että vuonna 2011 otetusta kuvasta saadut tulot pitäisi käyttää apinan hyväksi. San Franciscon tuomioistuin oli kuitenkin eri mieltä ja päätti, että apinaan ei voida soveltaa tekijänoikeussuojaa. Mathernissa asuva David Slater sanoi uskovansa olevansa "historian ensimmäinen henkilö, jonka eläin on haastanut oikeuteen". Jutun nosti People for the Ethical Treatment of Animals (PETA) -kampanjaryhmä, joka väitti, että Indonesiasta kotoisin olevan harjakki Naruton pitäisi olla tekijä ja omistaja. Slater, 50, sanoi kuitenkin, että hänen kuvassaan oleva apina oli naaras nimeltä Ella. "Pitkä tarina" Apina otti valokuvan sen jälkeen, kun Slater oli asettanut kameran paikalleen ja jättänyt sen tarkoituksella rauhaan, jotta apina lähestyisi sitä ja leikkisi sen kanssa. Hän kuvaili tapausta "pitkäksi tarinaksi", jonka hän oli "helpottunut päästessään siitä eroon". "Heillä [PETA:lla] on kyse enemmän rahasta ja julkisuudesta kuin eläimistä. He ovat tuhlanneet ihmisten lahjoituksia tämän tapauksen ajamiseen", hän sanoi. "Ainakin se on saanut ihmiset ajattelemaan apinaa, sen tilannetta, eläinten oikeuksia ja sitä, miten älykkäitä nämä eläimet ovat." PETA:n tiedottaja sanoi, että "takaiskusta" huolimatta tapaus oli "tärkeä askel kohti muiden kuin ihmiseläinten perusoikeuksia niiden itsensä vuoksi".</w:t>
      </w:r>
    </w:p>
    <w:p>
      <w:r>
        <w:rPr>
          <w:b/>
        </w:rPr>
        <w:t xml:space="preserve">Yhteenveto</w:t>
      </w:r>
    </w:p>
    <w:p>
      <w:r>
        <w:t xml:space="preserve">Monmouthshiren luontokuvaaja, joka oli osallisena tekijänoikeusriidassa apinaselfiestä, oli "helpottunut" tuomioistuimen annettua hänelle myönteisen päätöksen.</w:t>
      </w:r>
    </w:p>
    <w:p>
      <w:r>
        <w:rPr>
          <w:b/>
          <w:u w:val="single"/>
        </w:rPr>
        <w:t xml:space="preserve">Asiakirjan numero 26473</w:t>
      </w:r>
    </w:p>
    <w:p>
      <w:r>
        <w:t xml:space="preserve">Birminghamin kaupunginvaltuusto sanoo, että NEC:n myynti on saatava päätökseen.</w:t>
      </w:r>
    </w:p>
    <w:p>
      <w:r>
        <w:t xml:space="preserve">Neuvosto oli alun perin toivonut, että myynti saataisiin päätökseen vuoden 2014 loppuun mennessä, mutta sanoi, että ilmoitus on nyt odotettavissa vuodenvaihteessa. Tapahtumapaikkaryhmään kuuluvat National Exhibition Centre, International Convention Centre, LG Arena ja National Indoor Arena. Se myydään, koska neuvostolla on edessään 1,1 miljardin punnan suuruinen tasa-arvorästit. Palkkajärjestelyistä on sovittu tuhansien naisten kanssa, joille kaupunginvaltuusto maksoi vuosien ajan vähemmän palkkaa kuin vastaavissa tehtävissä työskenteleville työntekijöille - pääasiassa miehille - jotka tekivät vastaavia töitä. Kaupunginvaltuusto ilmoitti, että se "edistyy keskusteluissa NEC:n ensisijaisen ostajan kanssa". "Asiasta ilmoitetaan aikanaan, ja kauppa saataneen päätökseen uuden vuoden aikana", sanoi edustaja.</w:t>
      </w:r>
    </w:p>
    <w:p>
      <w:r>
        <w:rPr>
          <w:b/>
        </w:rPr>
        <w:t xml:space="preserve">Yhteenveto</w:t>
      </w:r>
    </w:p>
    <w:p>
      <w:r>
        <w:t xml:space="preserve">Birminghamin NEC Groupin myynnistä odotetaan ilmoitettavan lähiaikoina, kaupunginhallitus on ilmoittanut.</w:t>
      </w:r>
    </w:p>
    <w:p>
      <w:r>
        <w:rPr>
          <w:b/>
          <w:u w:val="single"/>
        </w:rPr>
        <w:t xml:space="preserve">Asiakirjan numero 26474</w:t>
      </w:r>
    </w:p>
    <w:p>
      <w:r>
        <w:t xml:space="preserve">Margaret Thatcher: Irlannin pääministeri Enda Kenny "surullinen" kuolemasta</w:t>
      </w:r>
    </w:p>
    <w:p>
      <w:r>
        <w:t xml:space="preserve">Hänen mukaansa hän oli "mahtava" johtaja, joka "määritteli aikakauden" Yhdistyneen kuningaskunnan julkisessa elämässä. Taoiseach lisäsi, että Lady Thatcherin toimikausi osui "haastavaan aikaan Britannian ja Irlannin suhteille". Hän sanoi, että vuonna 1985 tehty englantilais-irlantilainen sopimus oli "luonut perustan pohjoisen ja etelän välisen yhteistyön parantamiselle ja lopulta pitkäperjantain sopimukselle". Lady Thatcher allekirjoitti anglo-irlantilaisen sopimuksen Kennyn edeltäjän, entisen taoiseach Garret FitzGeraldin kanssa. "Merkittävä vaikutus" Sopimus solmittiin Pohjois-Irlannin väkivaltaisen poliittisen konfliktin myrskyisänä aikana. Hän yritti saada Irlannin hallituksen parantamaan turvallisuusyhteistyötä ja luovutusjärjestelyjä Yhdistyneen kuningaskunnan kanssa. Siirto kuitenkin närkästytti unionisteja, koska se antoi Irlannin tasavallalle neuvoa-antavan roolin Pohjois-Irlannissa. Se johti laajoihin katumielenosoituksiin, 15 unionistisen parlamentin jäsenen eroamiseen ja Ulster sanoo ei -kampanjaan. Kenny sanoi maanantaina antamassaan lausunnossa, että Lady Thatcherilla oli 11 vuoden aikana Downing Streetillä "merkittävä vaikutus Britannian, Euroopan ja maailman politiikkaan". Hän lisäsi: "Esitän syvimmät osanottoni hänen perheelleen ja pääministeri David Cameronille." Kenny on johtanut tasavallan Fine Gaelin ja Labourin koalitiohallitusta maaliskuusta 2011 lähtien.</w:t>
      </w:r>
    </w:p>
    <w:p>
      <w:r>
        <w:rPr>
          <w:b/>
        </w:rPr>
        <w:t xml:space="preserve">Yhteenveto</w:t>
      </w:r>
    </w:p>
    <w:p>
      <w:r>
        <w:t xml:space="preserve">Irlannin pääministeri Enda Kenny on sanonut olevansa "surullinen" saatuaan tietää Yhdistyneen kuningaskunnan entisen pääministerin, paronitar Thatcherin kuolemasta.</w:t>
      </w:r>
    </w:p>
    <w:p>
      <w:r>
        <w:rPr>
          <w:b/>
          <w:u w:val="single"/>
        </w:rPr>
        <w:t xml:space="preserve">Asiakirjan numero 26475</w:t>
      </w:r>
    </w:p>
    <w:p>
      <w:r>
        <w:t xml:space="preserve">Heads of the Valleys A465:n kolmas vaihe avattiin.</w:t>
      </w:r>
    </w:p>
    <w:p>
      <w:r>
        <w:t xml:space="preserve">Brynmawrin ja Tredegarin välinen osuus Blaenau Gwentissä on muutettu kaksikaistaiseksi tieksi 158 miljoonan punnan kustannuksella. Kyseessä on kolmas vaihe 800 miljoonan punnan arvoisessa hankkeessa, jolla pyritään parantamaan huonoa näkyvyyttä, ruuhkia, ohitusmahdollisuuksien puutetta ja onnettomuuspaikkoja. Tien avasi liikenneministeri Edwina Hart. Hanke on osa Walesin hallituksen suunnitelmaa, jonka tarkoituksena on muuttaa koko A465-tie Abergavennystä, Monmouthshiren osavaltiosta Neathiin, Neath Port Talbotin osavaltioon, kaksiajorataiseksi vuoteen 2020 mennessä.</w:t>
      </w:r>
    </w:p>
    <w:p>
      <w:r>
        <w:rPr>
          <w:b/>
        </w:rPr>
        <w:t xml:space="preserve">Yhteenveto</w:t>
      </w:r>
    </w:p>
    <w:p>
      <w:r>
        <w:t xml:space="preserve">A465 Heads of the Valleys -tien uusin osuus on avattu virallisesti.</w:t>
      </w:r>
    </w:p>
    <w:p>
      <w:r>
        <w:rPr>
          <w:b/>
          <w:u w:val="single"/>
        </w:rPr>
        <w:t xml:space="preserve">Asiakirjan numero 26476</w:t>
      </w:r>
    </w:p>
    <w:p>
      <w:r>
        <w:t xml:space="preserve">Sadat kanat kuolivat M62:n kuorma-auto-onnettomuudessa</w:t>
      </w:r>
    </w:p>
    <w:p>
      <w:r>
        <w:t xml:space="preserve">Kuorma-auto kuljetti 6800 kanaa, kun se syöksyi itään päin menevällä ajoradalla liittymien 11 ja 12 välillä noin klo 04:00 BST. Noin 1 500 lintua kuoli, North West Motorwayn poliisi kertoi. Suurin osa kanoista kuoli törmäyksessä, mutta osa jäi autojen alle, poliisi lisäsi. Kuorma-auton kuljettaja ei loukkaantunut. Kanat "kiinni" Michael Clarke valtatievirastosta kertoi, että noin 2 000 kanaa "karkasi ajoradalle" ja ne piti ottaa kiinni. "Otimme käyttöön niin paljon työvoimaa kuin pystyimme eri puolilta Luoteis-Eurooppaa, ja saimme apua poliisilta, pelastuspalveluilta ja RSPCA:lta", hän sanoi. Hänen mukaansa tapaus oli "epätavallinen", koska siinä oli mukana niin paljon lintuja. "Seikkailunhaluisimmat onnistuivat pääsemään melko kauas - epäilen, että kourallinen lintuja on yhä viereisillä pelloilla", hän lisäsi. Virasto arvioi parhaillaan turvakaiteille aiheutuneita vahinkoja. Birchwoodin liittymän ja M60-tien Ecclesin liittymän ympärillä on otettu käyttöön kiertoteitä.</w:t>
      </w:r>
    </w:p>
    <w:p>
      <w:r>
        <w:rPr>
          <w:b/>
        </w:rPr>
        <w:t xml:space="preserve">Yhteenveto</w:t>
      </w:r>
    </w:p>
    <w:p>
      <w:r>
        <w:t xml:space="preserve">Yli 1 000 kanaa kuoli, kun niitä kuljettanut kuorma-auto törmäsi turvakaiteeseen M62-tiellä Suur-Manchesterissa.</w:t>
      </w:r>
    </w:p>
    <w:p>
      <w:r>
        <w:rPr>
          <w:b/>
          <w:u w:val="single"/>
        </w:rPr>
        <w:t xml:space="preserve">Asiakirjan numero 26477</w:t>
      </w:r>
    </w:p>
    <w:p>
      <w:r>
        <w:t xml:space="preserve">Shetlandin suunnitelmat Britannian suurimmasta maatuulipuistosta etenevät.</w:t>
      </w:r>
    </w:p>
    <w:p>
      <w:r>
        <w:t xml:space="preserve">Vikingin 103 turbiinin 443 MW:n hanke maksaisi 580 miljoonaa puntaa ja loisi satoja työpaikkoja. Hankkeen edellytyksenä on, että energia-alan sääntelyviranomainen Ofgem hyväksyy merenalaisen sähkökaapelin Shetlandin ja Skotlannin mantereen välille. Huhtikuussa Ofgem ilmoitti olevansa valmis hyväksymään yhteyden. Shetlandin nykyinen voimalaitos on tarkoitus sulkea vuonna 2025. Se olisi Yhdistyneen kuningaskunnan suurin maalla sijaitseva tuulipuisto vuotuisella sähköntuotannolla mitattuna. Rakennustyöt toivotaan aloitettavan loppukesästä, ja hankkeen toivotaan valmistuvan vuoden 2024 alussa. SSE Renewablesin mukaan hanke loisi noin 400 työpaikkaa rakentamisen huippuvaiheessa. SSE Renewablesin toimitusjohtaja Jim Smith sanoi: "Tämä hanke tuo saarelle kolminkertaista hyötyä: se hyödyntää sen uusiutuvien energialähteiden potentiaalia, turvaa sähkönsaannin pitkällä aikavälillä ja auttaa vähentämään hiilidioksidipäästöjä. "Yli kymmenen vuoden tiiviin yhteistyön jälkeen olemme iloisia, että olemme päässeet tähän vaiheeseen ja että voimme osallistua Shetlandin nollapäästöiseen tulevaisuuteen." Energiaministeri Paul Wheelhouse sanoi: "Tämä on erinomainen uutinen Shetlandille ja Skotlannin uusiutuvan energian ja ilmastonmuutoksen tavoitteille." "Tämä on erinomainen uutinen Shetlandille ja Skotlannin uusiutuvan energian ja ilmastonmuutoksen tavoitteille." Valmistuttuaan sähkökaapelihanke yhdistäisi Shetlandin Kergordin ja Noss Headin Skotlannin mantereella, lähellä Wickiä Caithnessissä.</w:t>
      </w:r>
    </w:p>
    <w:p>
      <w:r>
        <w:rPr>
          <w:b/>
        </w:rPr>
        <w:t xml:space="preserve">Yhteenveto</w:t>
      </w:r>
    </w:p>
    <w:p>
      <w:r>
        <w:t xml:space="preserve">Skotlantilainen energiajätti SSE Renewables on ilmoittanut, että se aikoo jatkaa Yhdistyneen kuningaskunnan suurimman maatuulipuiston rakentamista Shetlandiin.</w:t>
      </w:r>
    </w:p>
    <w:p>
      <w:r>
        <w:rPr>
          <w:b/>
          <w:u w:val="single"/>
        </w:rPr>
        <w:t xml:space="preserve">Asiakirjan numero 26478</w:t>
      </w:r>
    </w:p>
    <w:p>
      <w:r>
        <w:t xml:space="preserve">Covid: Poliisi tarkistaa 10 000 punnan sakon NHS-protestin järjestäjälle</w:t>
      </w:r>
    </w:p>
    <w:p>
      <w:r>
        <w:t xml:space="preserve">Karen Reissmann, 61, sai sakot Covid-19-sääntöjen rikkomisesta Manchesterissa järjestetyssä mielenosoituksessa, jossa vastustettiin NHS:n työntekijöille ehdotettua yhden prosentin palkankorotusta. Andy Burnham sanoi, että Greater Manchesterin poliisi aikoo nyt tarkistaa sakot varmistaakseen, että ne on annettu "oikeudenmukaisesti". Hän lisäsi, että poliisilla ei ole "muuta vaihtoehtoa" kuin valvoa koronavirusmääräysten noudattamista. Noin 40 ihmistä osallistui sunnuntaina kaupungin keskustassa järjestettyyn mielenosoitukseen, jossa poliisi määräsi Reissmannille sakon. Julkiset kokoontumiset ovat tällä hetkellä kiellettyjä koronaviruksen torjuntasääntöjen nojalla. Apulaiskaupunginjohtaja Bev Hughes sanoi, että huomautus annettiin, kun järjestäjä oli kieltäytynyt noudattamasta viranomaisten määräyksiä. Burnham sanoi säännöllisessä viikoittaisessa lehdistötilaisuudessaan, että poliisien "on tietenkin noudatettava lakia". Hän sanoi, että poliisilla on kuitenkin velvollisuus tehdä se "oikeasuhteisesti" ja että se aikoo tarkistaa sakkoa varmistaakseen, että se on annettu "oikein" ja "oikeudenmukaisesti". Maanantaina näyttelijä Maxine Peake kannatti vetoomusta 10 000 punnan sakkomaksun maksamisesta. Hallitus on kohdannut vastareaktioita 1 prosentin palkankorotusta koskevan ilmoituksensa jälkeen, sillä inflaatioennusteet osoittavat, että ehdotettu luku voisi itse asiassa merkitä reaalikertoimen leikkausta. Seuraa BBC North Westin toimintaa Facebookissa, Twitterissä ja Instagramissa. Voit myös lähettää juttuideoita osoitteeseen northwest.newsonline@bbc.co.uk</w:t>
      </w:r>
    </w:p>
    <w:p>
      <w:r>
        <w:rPr>
          <w:b/>
        </w:rPr>
        <w:t xml:space="preserve">Yhteenveto</w:t>
      </w:r>
    </w:p>
    <w:p>
      <w:r>
        <w:t xml:space="preserve">Poliisin on määrä tarkastella uudelleen NHS-protestin järjestäjälle langetettua 10 000 punnan sakkoa Suur-Manchesterin pormestarin pyynnöstä.</w:t>
      </w:r>
    </w:p>
    <w:p>
      <w:r>
        <w:rPr>
          <w:b/>
          <w:u w:val="single"/>
        </w:rPr>
        <w:t xml:space="preserve">Asiakirjan numero 26479</w:t>
      </w:r>
    </w:p>
    <w:p>
      <w:r>
        <w:t xml:space="preserve">Manchesterin hyökkäys: Martynin laki "siirtyy muutaman askeleen lähemmäksi</w:t>
      </w:r>
    </w:p>
    <w:p>
      <w:r>
        <w:t xml:space="preserve">Figen Murray, jonka poika Martyn Hett oli yksi 22:sta iskussa kuolleesta, tapasi turvallisuusministerin Lontoossa. Hän kampanjoi "Martynin lain" puolesta, jotta jokainen tapahtumapaikka olisi velvollinen arvioimaan hyökkäyksen riskin ja toteuttamaan asianmukaiset toimenpiteet. Sisäministeriö sanoi, ettei se kommentoi yksittäisiä tapaamisia. Vuoden 2017 iskun jälkeen reput ja suuret laukut on kielletty suurilta konserttipaikoilta. Mutta ei ole olemassa lainsäädäntöä, joka edellyttäisi turvatarkastuksia kaikissa julkisissa paikoissa. Turvallisuusministeri Brandon Lewisin kanssa pidettyyn kokoukseen osallistuivat myös murhatun kansanedustajan Jo Coxin aviomies Brendan, entinen kansallinen terrorismin torjunnan koordinaattori Nick Aldworth ja Travis Frain, joka jäi auton alle Westminsterin iskussa 2017. Rouva Murray twiittasi: "Kokouksessa tuntui ehdottomasti siltä, että meitä kuullaan. Tuntuu, että olemme muutaman askeleen lähempänä sitä, että #MartynsLawista tulee todellisuutta." Hän sanoi, että uusia tapaamisia on suunnitteilla. Rouva Murray aloitti viime vuonna vetoomuksen, jossa vaadittiin lisää turvallisuutta tapahtumapaikoille ja joka keräsi yli 23 000 allekirjoitusta. Hän on vaatinut "terveen järjen" lähestymistapaa eikä ehdota, että jokaisen oven edessä pitäisi olla turvakaari, mutta sanoi, että nykyinen turvallisuus on "hajanaista".</w:t>
      </w:r>
    </w:p>
    <w:p>
      <w:r>
        <w:rPr>
          <w:b/>
        </w:rPr>
        <w:t xml:space="preserve">Yhteenveto</w:t>
      </w:r>
    </w:p>
    <w:p>
      <w:r>
        <w:t xml:space="preserve">Manchester Arenalla tapahtuneen iskun uhrin äidin mukaan uusi laki, jolla otetaan käyttöön tiukemmat turvatarkastukset tapahtumapaikoilla, on edennyt "muutaman askeleen lähemmäs".</w:t>
      </w:r>
    </w:p>
    <w:p>
      <w:r>
        <w:rPr>
          <w:b/>
          <w:u w:val="single"/>
        </w:rPr>
        <w:t xml:space="preserve">Asiakirjan numero 26480</w:t>
      </w:r>
    </w:p>
    <w:p>
      <w:r>
        <w:t xml:space="preserve">Powysin kaupunginvaltuutettu Gary Price hyllytettiin säännöstön rikkomisen vuoksi.</w:t>
      </w:r>
    </w:p>
    <w:p>
      <w:r>
        <w:t xml:space="preserve">Valiokunta totesi, että Gary Price lähetti tietoja, jotka kuvasivat epäoikeudenmukaisesti ja virheellisesti sitä, mitä tapahtui valituskäsittelyssä, jossa hän oli paneelin jäsenenä. Llandrindod Wells Northin kaupunginvaltuutettu ei osallistunut 2. marraskuuta pidettyyn kuulemiseen, ja hänellä on 21 päivää aikaa valittaa. Konservatiivien valtuutettu Priceen on otettu yhteyttä kommenttia varten. Toukokuussa 2013 hänet erotettiin kuukaudeksi virantoimituksesta, koska häntä syytettiin siitä, että hän rikkoi käytännesääntöjä paljastamalla "luottamuksellisesti hänelle annettuja arkaluonteisia tietoja" kirjeessään sanomalehdelle.</w:t>
      </w:r>
    </w:p>
    <w:p>
      <w:r>
        <w:rPr>
          <w:b/>
        </w:rPr>
        <w:t xml:space="preserve">Yhteenveto</w:t>
      </w:r>
    </w:p>
    <w:p>
      <w:r>
        <w:t xml:space="preserve">Powysin kaupunginvaltuutettu on erotettu viideksi kuukaudeksi jäsenten käytännesääntöjen rikkomisesta.</w:t>
      </w:r>
    </w:p>
    <w:p>
      <w:r>
        <w:rPr>
          <w:b/>
          <w:u w:val="single"/>
        </w:rPr>
        <w:t xml:space="preserve">Asiakirjan numero 26481</w:t>
      </w:r>
    </w:p>
    <w:p>
      <w:r>
        <w:t xml:space="preserve">Collinghamin tulipalo: Isä pois sairaalasta perheen kuoltua</w:t>
      </w:r>
    </w:p>
    <w:p>
      <w:r>
        <w:t xml:space="preserve">Justine Collison, 32, kuoli tulipalossa Woodhill Roadilla, Collinghamissa, Nottinghamshiressä, yhdessä Isabellan, kahdeksan, ja Harveyn, viiden, kanssa. Gavin Collison, 34, sai vakavia vammoja tulipalossa, joka syttyi 15. joulukuuta. Nottinghamshiren palo- ja pelastuspalvelu tutkii edelleen palon syytä. Rouva Collison ja Isabella kuolivat tapahtumapaikalla, kun taas herra Collison ja Harvey vietiin sairaalaan, jossa poika myöhemmin kuoli. Lasten 53-vuotias isoäiti selvisi vahingoittumattomana. John Blow Primary Schoolin rehtori kuvaili Isabellaa "kiltiksi ja huolehtivaksi tytöksi", joka "jumaloi" veljeään, kun taas Harvey oli "ihana ja ystävällinen lapsi". Collinghamin kirkot olivat avoinna joulupäivään asti, jolloin ihmiset saattoivat rukoilla tai jättää surunvalitteluviestejä. Paikalliset palomiehet sanoivat Facebookissa antamassaan lausunnossa olevansa "täysin järkyttyneitä" tapahtuneesta. Seuraa BBC East Midlandsia Facebookissa, Twitterissä tai Instagramissa. Lähetä juttuideoita osoitteeseen eastmidsnews@bbc.co.uk.</w:t>
      </w:r>
    </w:p>
    <w:p>
      <w:r>
        <w:rPr>
          <w:b/>
        </w:rPr>
        <w:t xml:space="preserve">Yhteenveto</w:t>
      </w:r>
    </w:p>
    <w:p>
      <w:r>
        <w:t xml:space="preserve">Mies, jonka vaimo ja kaksi lasta kuolivat tulipalossa joulukuussa, on päässyt sairaalasta.</w:t>
      </w:r>
    </w:p>
    <w:p>
      <w:r>
        <w:rPr>
          <w:b/>
          <w:u w:val="single"/>
        </w:rPr>
        <w:t xml:space="preserve">Asiakirjan numero 26482</w:t>
      </w:r>
    </w:p>
    <w:p>
      <w:r>
        <w:t xml:space="preserve">Callum-myrsky: Mansaaren lennot ja lauttaliikenne peruttu</w:t>
      </w:r>
    </w:p>
    <w:p>
      <w:r>
        <w:t xml:space="preserve">Ilmatieteen laitos on antanut keltaisen varoituksen, jossa ennustetaan voimakkaita puuskia ja rankkasateita sekä tulvavaaraa. Osa Ronaldswayn ja Liverpoolin, Manchesterin ja Dublinin välisistä lennoista on peruttu. Myös Steam Packet Companyn yölaiva Heyshamista on peruttu. Yhtiön kello 08:45 BST liikennöivä vuoro lähti kuitenkin aikataulun mukaisesti, ja myös kello 14:15 lähtevän vuoron odotettiin lähtevän ajallaan. Tiedottajan mukaan päätös Douglasin ja Liverpoolin välisestä Manannan-liikenteestä tehdään kello 12.30. Poliisi kertoi, että teillä oli olosuhteiden vuoksi "ongelmia", ja kehotti ihmisiä "ajamaan varovaisesti". Palokunnan tiedottaja sanoi: "Näyttää hieman synkältä parin seuraavan päivän ajan. "Ajakaa olosuhteiden mukaan, varokaa roskia teillä ja tyhjentäkää viemärit ylimääräisistä lehdistä, jotta voitte ehkäistä paikallisia tulvia." Mansaaren postitoimisto ilmoitti, ettei se ollut saanut perjantaina Britanniasta lento- tai meripostia, mutta toivoi, että jakelu saataisiin päätökseen lauantaina. Rankkasateiden odotetaan jatkuvan lauantaina, ja keltainen varoitus on voimassa sunnuntaihin asti.</w:t>
      </w:r>
    </w:p>
    <w:p>
      <w:r>
        <w:rPr>
          <w:b/>
        </w:rPr>
        <w:t xml:space="preserve">Yhteenveto</w:t>
      </w:r>
    </w:p>
    <w:p>
      <w:r>
        <w:t xml:space="preserve">Callum-myrsky on tuonut Mansaarelle 60 mailin tuntinopeudella puhaltavia tuulia, jotka ovat aiheuttaneet lentojen ja lauttojen peruutuksia ja vaarallisia ajo-olosuhteita.</w:t>
      </w:r>
    </w:p>
    <w:p>
      <w:r>
        <w:rPr>
          <w:b/>
          <w:u w:val="single"/>
        </w:rPr>
        <w:t xml:space="preserve">Asiakirjan numero 26483</w:t>
      </w:r>
    </w:p>
    <w:p>
      <w:r>
        <w:t xml:space="preserve">Sheffield Unitedin paraati: Tuhannet juhlistavat Terästen ylennystä</w:t>
      </w:r>
    </w:p>
    <w:p>
      <w:r>
        <w:t xml:space="preserve">Joukkue matkusti Bramall Lanelta kaupungin keskustaan avobussilla. Sen jälkeen joukkue, seuran henkilökunta ja heidän perheensä saivat vastaanoton Sheffieldin kaupungintalolla. Sheffieldin kaupunginvaltuuston pääjohtaja John Mothersole sanoi, että seuran pitäisi olla erittäin "ylpeä" saavutuksistaan. Blades varmisti nousun voitettuaan lauantaina Ipswich Townin 2-0. Leeds United puolestaan saavutti sunnuntaina vain 1-1-tasapelin Aston Villaa vastaan. Mothersole sanoi, että on "sopivaa", että seura siirtyy "monien mielestä maailman johtavaan jalkapalloliigaan", ja toivotti seuralle menestystä. Fanit reunustivat katuja myöhään iltapäivällä, ja monet heistä olivat pukeutuneet seuran punavalkoisiin väreihin. Neuvoston johtaja Julie Dore kehotti faneja saapumaan paikalle ajoissa ja sanoi odottavansa, että "kymmeniä tuhansia" saapuisi kaduille onnittelemaan pelaajia ja henkilökuntaa. Pelaajat näyttivät varmasti nauttivan bussissa seuran twiitin mukaan. Paraatin ja vastaanoton jälkeen joukkue esiteltiin yleisölle, joka oli kokoontunut kannustamaan joukkuetta kaduilla. Seuraa BBC Yorkshirea Facebookissa, Twitterissä ja Instagramissa. Lähetä juttuideoita osoitteeseen yorkslincs.news@bbc.co.uk.</w:t>
      </w:r>
    </w:p>
    <w:p>
      <w:r>
        <w:rPr>
          <w:b/>
        </w:rPr>
        <w:t xml:space="preserve">Yhteenveto</w:t>
      </w:r>
    </w:p>
    <w:p>
      <w:r>
        <w:t xml:space="preserve">Tuhannet ihmiset reunustivat Sheffieldin katuja, kun kaupunki juhli Sheffield Unitedin nousua Valioliigaan.</w:t>
      </w:r>
    </w:p>
    <w:p>
      <w:r>
        <w:rPr>
          <w:b/>
          <w:u w:val="single"/>
        </w:rPr>
        <w:t xml:space="preserve">Asiakirjan numero 26484</w:t>
      </w:r>
    </w:p>
    <w:p>
      <w:r>
        <w:t xml:space="preserve">Angus MacPherson haluaa "vahvempia Wiltshiren yhteisöjä".</w:t>
      </w:r>
    </w:p>
    <w:p>
      <w:r>
        <w:t xml:space="preserve">Konservatiivi Angus MacPherson sanoi, että yhteisöt voisivat tehdä enemmän poliisitoiminnan eteen. MacPherson, josta tuli marraskuussa poliisipäällikkö, johtaa The Filling Stationia Swindonissa ja sanoi, että vapaaehtoiset auttavat pitämään kadut turvallisina. Hyväntekeväisyysjärjestö perustettiin vuonna 1993, ja se auttaa ruokkimaan kaupungin kodittomia. "Älkää valittako siitä, ettei nuorilla ole mitään tekemistä", MacPherson sanoi. "Ottakaa yhteyttä heihin, ottakaa selvää, mitä he haluavat tehdä, ja tehkää sitä. Tai auttakaa kodittomia tai mitä tahansa. Tarvitsemme vapaaehtoistyötä, sitä me tarvitsemme". "Aiomme etsiä lisää erikoisjoukkoja, jotka toimivat vapaaehtoisina tällä tavoin ja rakentavat vahvempia yhteisöjä." Sosiaalisvastainen käyttäytyminen oli keskeinen huolenaihe Wiltshiren PCC-vaaleissa viime kuussa. MacPherson sanoi kampanjan aikana, että ongelma on "yhteisön ongelma". "Se vaikuttaa meihin kaikkiin monin tavoin, mutta siihen on puututtava yhteisöllisin toimin eikä vain poliisitoimin", hän sanoi tuolloin. "Meidän on tuettava vapaaehtoissektorin hankkeita ja yhteisöjä itseään toteuttamaan toimia ja hankkeita, joilla vähennetään epäsosiaalista käyttäytymistä." Wiltshiren poliisi selittää, että epäsosiaaliseen käyttäytymiseen liittyvien tapausten määrän kasvu varainhoitovuonna 2011-2012 johtui tapausten kirjaamistavan muutoksesta.</w:t>
      </w:r>
    </w:p>
    <w:p>
      <w:r>
        <w:rPr>
          <w:b/>
        </w:rPr>
        <w:t xml:space="preserve">Yhteenveto</w:t>
      </w:r>
    </w:p>
    <w:p>
      <w:r>
        <w:t xml:space="preserve">Wiltshiren uusi poliisi- ja rikoskomissaari toivoo, että yhä useammat ihmiset antaisivat omaa aikaansa rikollisuuden ja epäsosiaalisen käyttäytymisen torjumiseksi.</w:t>
      </w:r>
    </w:p>
    <w:p>
      <w:r>
        <w:rPr>
          <w:b/>
          <w:u w:val="single"/>
        </w:rPr>
        <w:t xml:space="preserve">Asiakirjan numero 26485</w:t>
      </w:r>
    </w:p>
    <w:p>
      <w:r>
        <w:t xml:space="preserve">Koira pelastettiin pään jäätyä jumiin kaiteeseen</w:t>
      </w:r>
    </w:p>
    <w:p>
      <w:r>
        <w:t xml:space="preserve">Viisi kuukautta vanha koira oli leikkinyt Darlastonissa, West Midlandsissa, kun se uteliaana työnsi päänsä puiston kaiteiden läpi ja jäi jumiin. Se oli siinä noin 30 minuuttia, ennen kuin Wednesburyn palokunta vapautti sen. "Se ei ollut hädissään ja oli itse asiassa aika leikkisä", palokunnan edustaja sanoi. "Teimme siitä hössötyksen, ja se oli kunnossa." Koiran, jonka uskotaan olevan cane corso, mukana oli sen omistaja, joka oli myös helpottunut, että koira oli vapautettu. Miehistöt käyttivät hydraulista levityslaitetta kaiteiden työntämiseksi erilleen.</w:t>
      </w:r>
    </w:p>
    <w:p>
      <w:r>
        <w:rPr>
          <w:b/>
        </w:rPr>
        <w:t xml:space="preserve">Yhteenveto</w:t>
      </w:r>
    </w:p>
    <w:p>
      <w:r>
        <w:t xml:space="preserve">Palomiehet pelastivat koiranpennun, jonka pää oli juuttunut kaiteiden väliin.</w:t>
      </w:r>
    </w:p>
    <w:p>
      <w:r>
        <w:rPr>
          <w:b/>
          <w:u w:val="single"/>
        </w:rPr>
        <w:t xml:space="preserve">Asiakirjan numero 26486</w:t>
      </w:r>
    </w:p>
    <w:p>
      <w:r>
        <w:t xml:space="preserve">Time-omistaja suunnittelee myyntiä ja 1 000 irtisanomista</w:t>
      </w:r>
    </w:p>
    <w:p>
      <w:r>
        <w:t xml:space="preserve">Meredithin mukaan toimet, joihin kuuluu myös Timen nimikkojulkaisun myynnin tutkiminen, ovat osa suunnitelmaa säästää 400-500 miljoonaa dollaria kahden vuoden aikana. Sen jälkeen kun Meredith osti Timen 1,8 miljardilla dollarilla (1,3 miljardilla punnalla) tammikuussa, se on jo myynyt Time Inc UK:n ja Golfin. Iowassa toimiva yhtiö on myös vähentänyt satoja työpaikkoja. Meredith omistaa muun muassa Better Homes &amp; Gardens- ja Family Circle -lehtiä ja sanoo, että sen tuotemerkit tavoittavat 175 miljoonaa amerikkalaista joka kuukausi, joista 80 prosenttia on tuhatvuotiaita naisia. Meredithin pomo Tom Harty sanoi, että myytäviksi tarkoitetuilla lehdillä - Time, Sports Illustrated, Money ja Fortune - on erilaiset kohderyhmät ja mainospohjat, ja ne pärjäisivät paremmin toisen omistajan kanssa. "Olemme tyytyväisiä saamastamme kiinnostuksesta, ja olemme varmoja, että nämä tuotemerkit voivat kasvaa omistajan kanssa, joka kunnioittaa Meredithin tavoin toimituksellista rehellisyyttä ja riippumattomuutta", hän sanoi. Meredith sanoi, että se pyrkii lisäämään mainontaa ja levikkiä Timen muissa lehdissä. Yhtiön mukaan irtisanomiset johtuvat suunnitelmista keskittää tiettyjä toimintoja Iowaan, jossa kustannukset ovat alhaisemmat. Yritys on jo ilmoittanut 200 työntekijän vähentämisestä ja odottaa 1 000 työntekijän vähentämistä 10 kuukauden kuluessa. Republikaanien lahjoittajat Kochin veljekset tukivat Time-yhtiön ostoa, jonka arvo oli velat mukaan lukien 2,8 miljardia dollaria. Maaliskuussa Time Inc UK ilmoitti, että musiikkilehti NME:tä ei enää julkaista viikoittaisena numerona.</w:t>
      </w:r>
    </w:p>
    <w:p>
      <w:r>
        <w:rPr>
          <w:b/>
        </w:rPr>
        <w:t xml:space="preserve">Yhteenveto</w:t>
      </w:r>
    </w:p>
    <w:p>
      <w:r>
        <w:t xml:space="preserve">Time Inc:n vain muutama viikko sitten ostanut yhdysvaltalainen mediayhtiö aikoo myydä joitakin yhtiön tunnetuimmista lehdistä ja aikoo vähentää 1 000 työpaikkaa.</w:t>
      </w:r>
    </w:p>
    <w:p>
      <w:r>
        <w:rPr>
          <w:b/>
          <w:u w:val="single"/>
        </w:rPr>
        <w:t xml:space="preserve">Asiakirjan numero 26487</w:t>
      </w:r>
    </w:p>
    <w:p>
      <w:r>
        <w:t xml:space="preserve">Blackburnin kissa kuoli jo toisen kerran ammuttuaan</w:t>
      </w:r>
    </w:p>
    <w:p>
      <w:r>
        <w:t xml:space="preserve">Lulu lopetettiin sen jälkeen, kun naapuri oli vienyt sen eläinlääkärille, kun se oli löytänyt sen loukkaantuneena ja hädissään. Kuusivuotiaan siamilaisen koiran omistajat Debbie ja Henry Ramsey kertoivat, että sen kallosta oli poistettu luoti, kun se ammuttiin ensimmäisen kerran 18 kuukautta sitten. RSPCA on pyytänyt tietoja viimeisimmästä "sydämettömästä" ampumisesta Blackburnissa, Lancashiressa. Naapuri näki kissan, joka ei pystynyt liikkumaan kunnolla East Lancashire Roadilla 8. maaliskuuta kello 13.00 GMT. Ramsey ja Ramsey päättivät lopettaa eläimen, kun röntgenkuvauksessa kävi ilmi, että luoti oli aiheuttanut "katastrofaalisia" vaurioita sen selkärankaan ja todennäköisesti halvaannuttanut sen ja jättänyt sen pidätyskyvyttömäksi. Rouva Ramsey sanoi: "Olemme täysin murtuneita ja kaipaamme sitä kovasti. "Pelkään, että se, joka teki tämän, tappaa myös toisen kissani." Hän sanoi, että hän ei ole enää elossa. RSPCA sanoi uskovansa, että lemmikki ammuttiin noin kello 12:00. Komisario Sophie John sanoi: "On hyvin ahdistavaa ajatella, että ihmiset nauttivat siitä, että he voivat aiheuttaa näin hirvittäviä vammoja puolustuskyvyttömille eläimille." Aiheeseen liittyvät Internet-linkit RSPCA</w:t>
      </w:r>
    </w:p>
    <w:p>
      <w:r>
        <w:rPr>
          <w:b/>
        </w:rPr>
        <w:t xml:space="preserve">Yhteenveto</w:t>
      </w:r>
    </w:p>
    <w:p>
      <w:r>
        <w:t xml:space="preserve">Kissa, joka selvisi hengissä päähän ampumisesta, on kuollut sen jälkeen, kun sen selkärankaan oli ammuttu ilmakiväärin luoti.</w:t>
      </w:r>
    </w:p>
    <w:p>
      <w:r>
        <w:rPr>
          <w:b/>
          <w:u w:val="single"/>
        </w:rPr>
        <w:t xml:space="preserve">Asiakirjan numero 26488</w:t>
      </w:r>
    </w:p>
    <w:p>
      <w:r>
        <w:t xml:space="preserve">Newryn yritys MJM Marine ostaa englantilaisen yrityksen</w:t>
      </w:r>
    </w:p>
    <w:p>
      <w:r>
        <w:t xml:space="preserve">Essexissä sijaitseva Pedley Furniture International -yritys joutui aiemmin tänä vuonna konkurssiin. MJM on toiminut Pedleyn tehtaalla lisenssillä ja käy nyt pitkälle edenneitä neuvotteluja yrityksen ostamisesta. Viime viikolla MJM ilmoitti yli kaksinkertaistaneensa liikevaihtonsa viime vuoden aikana, ja se kasvoi vuoden 2009 12 miljoonasta punnasta 25 miljoonaan puntaan vuonna 2010. MJM on erikoistunut risteilyalusten varusteluun, ja se sai hiljattain sopimuksen kahdesta Stenan lautasta, jotka liikennöivät Belfast-Cairnryan-reitillä. Yrityksen Lontoossa sijaitseva tytäryhtiö, joka on suunnattu korkeatasoisiin hotelleihin ja ravintoloihin, toimitti vuonna 2010 noin 11 miljoonan punnan tilaukset. Pedleysin ostaminen lisäisi MJM:n läsnäoloa hotellialalla, sillä englantilainen yritys on yksi Euroopan suurimmista hotellihuonekalujen valmistajista.</w:t>
      </w:r>
    </w:p>
    <w:p>
      <w:r>
        <w:rPr>
          <w:b/>
        </w:rPr>
        <w:t xml:space="preserve">Yhteenveto</w:t>
      </w:r>
    </w:p>
    <w:p>
      <w:r>
        <w:t xml:space="preserve">Newryssä toimiva puusepän- ja sisustusliike MJM Marine on tiettävästi ostamassa englantilaista yritystä.</w:t>
      </w:r>
    </w:p>
    <w:p>
      <w:r>
        <w:rPr>
          <w:b/>
          <w:u w:val="single"/>
        </w:rPr>
        <w:t xml:space="preserve">Asiakirjan numero 26489</w:t>
      </w:r>
    </w:p>
    <w:p>
      <w:r>
        <w:t xml:space="preserve">Kevytlentokoneen lentäjä kuoli East Sussexin onnettomuudessa</w:t>
      </w:r>
    </w:p>
    <w:p>
      <w:r>
        <w:t xml:space="preserve">Lentokone putosi avoimelle maastolle Herring Lanen lähistöllä Heathfieldin pohjoispuolella noin kello 11.00 BST. East Sussexin palo- ja pelastuspalvelun mukaan miehistöt olivat sammuttaneet tulipalon lentokoulun lähellä sijaitsevalla paikalla. Lento-onnettomuuksien tutkintavirasto on vahvistanut tutkivansa asiaa. Lentäjän nimeä ei ole vielä annettu. Sussexin poliisin edustaja sanoi, että lentokone oli syttynyt palamaan putoamisen jälkeen, ja lisäsi: "Valitettavasti lentäjän uskotaan kuolleen välittömästi. Hänen lähiomaisilleen on ilmoitettu asiasta."</w:t>
      </w:r>
    </w:p>
    <w:p>
      <w:r>
        <w:rPr>
          <w:b/>
        </w:rPr>
        <w:t xml:space="preserve">Yhteenveto</w:t>
      </w:r>
    </w:p>
    <w:p>
      <w:r>
        <w:t xml:space="preserve">Lentäjä kuoli, kun hänen kevyt lentokoneensa syöksyi alas pellolle East Sussexissa, poliisi on kertonut.</w:t>
      </w:r>
    </w:p>
    <w:p>
      <w:r>
        <w:rPr>
          <w:b/>
          <w:u w:val="single"/>
        </w:rPr>
        <w:t xml:space="preserve">Asiakirjan numero 26490</w:t>
      </w:r>
    </w:p>
    <w:p>
      <w:r>
        <w:t xml:space="preserve">Mies määrättiin keräämään espanjalaiselta kalliolta heittämänsä jääkaappi takaisin</w:t>
      </w:r>
    </w:p>
    <w:p>
      <w:r>
        <w:t xml:space="preserve">Guardia Civilin lähettämässä twiitissä näkyy, kuinka tunnistamaton mies raahaa hylättyä jääkaappia takaisin rinteeseen. Hänelle määrättiin 45 000 euron (41 000 punnan; 50 000 dollarin) sakko ja hänet määrättiin hävittämään laite asianmukaisesti. Miehen työtoveri kuvasi kaatopaikkakäsittelyn ja kuulee videolla, kuinka hän vitsailee kierrätyksestä jääkaapin kaatuessa alas kalliolta. "Me kierrätämme sen!" hän sanoi. "Kuinka monta kierrosta se on tehnyt?" Guardia Civil tutkii myös yritystä, jolle mies työskentelee. Viranomaiset julkaisivat myös videon, jossa mies heittää pesukonetta alas rinteestä, ja kertoivat tutkivansa tapausta.</w:t>
      </w:r>
    </w:p>
    <w:p>
      <w:r>
        <w:rPr>
          <w:b/>
        </w:rPr>
        <w:t xml:space="preserve">Yhteenveto</w:t>
      </w:r>
    </w:p>
    <w:p>
      <w:r>
        <w:t xml:space="preserve">Poliisi on pakottanut miehen hakemaan takaisin jääkaapin, jonka hän oli heittänyt rotkoon lähellä Almerian kaupunkia Etelä-Espanjassa.</w:t>
      </w:r>
    </w:p>
    <w:p>
      <w:r>
        <w:rPr>
          <w:b/>
          <w:u w:val="single"/>
        </w:rPr>
        <w:t xml:space="preserve">Asiakirjan numero 26491</w:t>
      </w:r>
    </w:p>
    <w:p>
      <w:r>
        <w:t xml:space="preserve">Cheshire East Councilin johtavien virkamiesten käytös huolestuttaa</w:t>
      </w:r>
    </w:p>
    <w:p>
      <w:r>
        <w:t xml:space="preserve">Phil McCannCheshiren poliittinen toimittaja, BBC News Toimitusjohtaja Mike Suarezia, valvontapäällikkö Bill Normania tai talouspäällikkö Peter Batesia koskevat kurinpitokysymykset käsitellään. Viranomainen ei paljasta yksityiskohtia syytöksistä tai sitä, keitä kolmesta virkamiehestä ne koskevat. Syytöksistä on määrä keskustella maanantaina. Valtuuston puoluerajat ylittävä kurinpito- ja tutkintavaliokunta voi valtuuttaa tutkimaan kaikkia kolmea johtavaa virkamiestä koskevat syytökset. Valiokunnalla on valtuudet nimittää riippumaton tutkija, määrätä kurinpitotoimista tai suositella erottamista. Cheshire East Councilin tiedottaja sanoi: "Voimme vahvistaa, että virkamiesten käytöksestä on esitetty mahdollisia huolenaiheita. "On tärkeää, että komitea pystyy tekemään puolueettoman päätöksen sille esitetyistä asioista, ja siksi emme voi kommentoida asiaa enempää tässä vaiheessa." "On tärkeää, että komitea pystyy tekemään puolueettoman päätöksen sille esitetyistä asioista, ja siksi emme voi kommentoida asiaa enempää tässä vaiheessa."</w:t>
      </w:r>
    </w:p>
    <w:p>
      <w:r>
        <w:rPr>
          <w:b/>
        </w:rPr>
        <w:t xml:space="preserve">Yhteenveto</w:t>
      </w:r>
    </w:p>
    <w:p>
      <w:r>
        <w:t xml:space="preserve">Erityiskomitea käsittelee "huolenaiheita", jotka liittyvät yhden tai useamman Cheshire East Councilin korkeimman tason virkamiehen toimintaan.</w:t>
      </w:r>
    </w:p>
    <w:p>
      <w:r>
        <w:rPr>
          <w:b/>
          <w:u w:val="single"/>
        </w:rPr>
        <w:t xml:space="preserve">Asiakirjan numero 26492</w:t>
      </w:r>
    </w:p>
    <w:p>
      <w:r>
        <w:t xml:space="preserve">Coronavirus: Sambian seksityöntekijöitä kiitettiin kontaktien jäljittämisestä: Sambian seksityöntekijöitä kiitettiin kontaktien jäljittämisestä</w:t>
      </w:r>
    </w:p>
    <w:p>
      <w:r>
        <w:t xml:space="preserve">Chitalu Chilufya sanoi, että pohjoisen kaupungin 85 uudesta tapauksesta 76 oli joko seksityöntekijöitä tai kuorma-autonkuljettajia. "Seksityöntekijät ovat olleet hyvin yhteistyöhaluisia, ja he antavat meille kaikki haluamamme johtolangat", Chilufya sanoi. Sambiassa on vahvistettu 267 Covid-19-tartuntaa, ja seitsemän ihmistä on kuollut. Viime viikolla presidentti Edgar Lungu ilmoitti, että ravintolat, kasinot ja kuntosalit avataan uudelleen kuukauden kestäneen sulkemisen jälkeen sosiaalisen etäisyyden säilyttämiseksi. Saatat olla kiinnostunut: Mitä Sambian terveysministeri sanoi? "Tilanne Nakondessa on edelleen vakava, ja presidentti on huolissaan", Chilufya sanoi sunnuntaina ja lisäsi, että Lungu oli määrännyt rajan "väliaikaisesti suljettavaksi". Nakonden katuja reunustavat yleensä Sambiasta lähtevät tai naapurimaasta Tansaniasta saapuvat kuorma-autot, kertoo BBC:n Kennedy Gondwe Lusakasta. Kuorma-autonkuljettajia pidetään riskiryhmänä, koska he pysähtyvät useissa kaupungeissa matkan varrella ja heillä tiedetään olevan useita seksikumppaneita, hän lisäsi. "He [seksityöntekijät] ovat hyvin yhteistyöhaluisia tutkimuksissamme, emmekä halua leimata tai syrjiä heitä. He ovat erittäin hyödyllisiä kontaktien jäljittämisessä", Chilufya sanoi. "Meillä oli tapaus, jossa yksi heistä ilmestyi paikalle oireiden kanssa ja kertoi meille asiakkaasta, joka oli ulkomaalainen kuorma-autonkuljettaja, ja antoi meille jopa yhteystietonsa. Soitimme kyseiseen numeroon, ja meille kerrottiin, että soittamallamme henkilöllä oli Covid-19", ministeri lisäsi. Itä-Afrikan terveysviranomaiset ovat ilmaisseet huolensa siitä, että kuorma-autonkuljettajat, jotka on lueteltu välttämättömiksi työntekijöiksi, saattavat levittää koronavirusta. Tiukat tarkastukset, mukaan lukien Ugandan viranomaisten tekemät testit, ovat aiheuttaneet pitkiä ruuhkia Ugandan ja Kenian välisellä rajalla.</w:t>
      </w:r>
    </w:p>
    <w:p>
      <w:r>
        <w:rPr>
          <w:b/>
        </w:rPr>
        <w:t xml:space="preserve">Yhteenveto</w:t>
      </w:r>
    </w:p>
    <w:p>
      <w:r>
        <w:t xml:space="preserve">Sambian seksityöntekijät auttavat jäljittämään koronaviruksen saaneita ihmisiä sen jälkeen, kun uudet tartunnat ovat lisääntyneet rajakaupunki Nakondessa, terveysministeri on sanonut.</w:t>
      </w:r>
    </w:p>
    <w:p>
      <w:r>
        <w:rPr>
          <w:b/>
          <w:u w:val="single"/>
        </w:rPr>
        <w:t xml:space="preserve">Asiakirjan numero 26493</w:t>
      </w:r>
    </w:p>
    <w:p>
      <w:r>
        <w:t xml:space="preserve">Public Enemy -tähti Flavor Flav myöntää pahoinpitelyyrityksensä</w:t>
      </w:r>
    </w:p>
    <w:p>
      <w:r>
        <w:t xml:space="preserve">Räppäriä, jonka oikea nimi on William Jonathan Drayton, oli syytetty vakavammista pahoinpitelyistä, joista saattoi saada jopa 12 vuoden vankeustuomion. Pojan mukaan muusikko oli uhannut tappaa hänet. Drayton on sittemmin tehnyt sovinnon tyttöystävänsä kanssa ja saanut neuvontaa. Oikeudessa Drayton kertoi tuomarille: "Rakastan poikaani ja poikani rakastaa myös minua." 55-vuotias räppäri ja tosi-tv-persoona myönsi, että hän käytti keittiöveitsiä tappelun aikana 17. lokakuuta 2012. Nyt 18-vuotias teini todisti, että Drayton ajoi häntä takaa makuuhuoneeseen ja iski veitsen oven läpi. Hän ja hänen äitinsä eivät olleet oikeudessa, kun Drayton tunnusti syyllisyytensä pahoinpitelyn yritykseen, joka olisi voinut aiheuttaa huomattavia vammoja, ja perheväkivaltaa muodostavaan pahoinpitelyyn. Oikeuden ulkopuolella Drayton sanoi: "Seison täällä kameran edessä, en kaltereiden takana." Jos Drayton rikkoo tunnustussopimuksensa ehtoja, hän voi joutua jopa vuodeksi vankilaan, tuomari sanoi. Draytonin yhdessä räppärikollegansa Chuck D:n kanssa perustamaa Public Enemy -yhtyettä pidetään yhtenä kaikkien aikojen vaikutusvaltaisimmista hiphop-yhtyeistä, ja se valittiin Rock and Roll Hall of Fameen vuonna 2013. Drayton on myös näytellyt useissa tosi-tv-sarjoissa, kuten The Surreal Life, Strange Love ja Flavor of Love.</w:t>
      </w:r>
    </w:p>
    <w:p>
      <w:r>
        <w:rPr>
          <w:b/>
        </w:rPr>
        <w:t xml:space="preserve">Yhteenveto</w:t>
      </w:r>
    </w:p>
    <w:p>
      <w:r>
        <w:t xml:space="preserve">Public Enemyn räppäri Flavor Flav on tunnustanut syyllisyytensä pahoinpitelyn yritykseen vedettyään veitsellä pitkäaikaisen tyttöystävänsä teini-ikäistä poikaa vastaan riidan aikana heidän Las Vegasin kodissaan.</w:t>
      </w:r>
    </w:p>
    <w:p>
      <w:r>
        <w:rPr>
          <w:b/>
          <w:u w:val="single"/>
        </w:rPr>
        <w:t xml:space="preserve">Asiakirjan numero 26494</w:t>
      </w:r>
    </w:p>
    <w:p>
      <w:r>
        <w:t xml:space="preserve">Coronavirus: Maisie Williams lahjoittaa 50 000 puntaa eläinten hyväntekeväisyyteen, kun varainkeruu oli keskeytynyt.</w:t>
      </w:r>
    </w:p>
    <w:p>
      <w:r>
        <w:t xml:space="preserve">Bristolin keskuksen henkilökunta kertoi olleensa "täysin tyrmistyneitä ja häkeltyneitä" saadessaan rahasumman. Bristol Animal Rescue Centre käynnisti vetoomuksen sen jälkeen, kun se oli joutunut lykkäämään kaikkia tulevia varainkeruutapahtumia ja -toimia. Bristolissa syntynyt Williams, 23, adoptoi koiran hyväntekeväisyysjärjestöstä vuonna 2016. "Synkkiä aikoja" Hän sanoi, että Sonnyn, hänen "pelastuskoiransa", adoptoiminen oli muuttanut hänen elämänsä paremmaksi. "Näinä vaikeina aikoina on niin tärkeää olla unohtamatta Bristol ARC:n kaltaisia hyväntekeväisyysjärjestöjä, jotka tarvitsevat apuamme", HBO:n draamassa Arya Starkia näytellyt Williams sanoi. "Meidän kaikkien on pidettävä näinä synkkinä aikoina yhtä ja pidettävä maailma pyörimässä siitä huolimatta." Vuonna 1887 avattu hyväntekeväisyysjärjestö joutui sulkemaan ovensa yleisöltä viime kuussa pandemian leviämisen myötä. Se joutui myös lykkäämään kaikkia tulevia varainhankintatapahtumia ja -toimia sekä keskeyttämään kaikki eläinten adoptiot lähitulevaisuuteen. Eläinkeskuksen henkilökunta julkaisi Facebookissa videon, jossa he esittävät kiitoksensa. Eläinkeskusta johtava Jodie Hayward sanoi, että Williamsin kunnioitus ja "rakkaus siihen, mitä teemme, merkitsee meille paljon". "En voinut uskoa sitä, kun kuulin, mitä hän oli tehnyt tukeakseen meitä, minun piti pidätellä kyyneleitä. "Se on meille nyt todella tärkeä asia, emmekä voi kiittää häntä tarpeeksi anteliaisuudesta."</w:t>
      </w:r>
    </w:p>
    <w:p>
      <w:r>
        <w:rPr>
          <w:b/>
        </w:rPr>
        <w:t xml:space="preserve">Yhteenveto</w:t>
      </w:r>
    </w:p>
    <w:p>
      <w:r>
        <w:t xml:space="preserve">Game of Thrones -näyttelijä Maisie Williams on lahjoittanut 50 000 puntaa eläinten pelastuskeskukselle, joka oli menettänyt suurimman osan tuloistaan Covid-19:n vuoksi.</w:t>
      </w:r>
    </w:p>
    <w:p>
      <w:r>
        <w:rPr>
          <w:b/>
          <w:u w:val="single"/>
        </w:rPr>
        <w:t xml:space="preserve">Asiakirjan numero 26495</w:t>
      </w:r>
    </w:p>
    <w:p>
      <w:r>
        <w:t xml:space="preserve">RBS maksaa ensimmäisen osingon 10 vuoteen</w:t>
      </w:r>
    </w:p>
    <w:p>
      <w:r>
        <w:t xml:space="preserve">Pankki, joka on edelleen 62-prosenttisesti valtion omistuksessa, on maksanut 2 pennin osingon sijoittajille, joihin kuuluu noin 190 000 yksityistä osakkeenomistajaa. RBS:n toimitusjohtaja Ross McEwan sanoi, että osingonmaksu on "tärkeä virstanpylväs" pankin talouden tervehdyttämisessä. Pankki sai veronmaksajilta 45 miljardin punnan hätäavun vuonna 2008. Aiemmin tänä vuonna valtio myi osan RBS:n osakkeista 271 pennillä kappaleelta, mikä on lähes puolet siitä 502 pennin osakekohtaisesta hinnasta, jonka se maksoi osakkeista 10 vuotta sitten. Pienempi ja turvallisempi pankki" RBS ilmoitti elokuussa aikovansa maksaa osinkoa heti, kun se on saanut päätökseen 4,9 miljardin dollarin (3,8 miljardin punnan) sovinnon Yhdysvaltain oikeusministeriön kanssa asuntolainavakuudellisista arvopapereista. Ilmoittaessaan osingonmaksusta McEwan sanoi, että se on "pieni palautus" osakkeenomistajille "heidän vuosien kärsivällisyydestään". "Tämä on jälleen yksi tärkeä virstanpylväs käänteentekevässä prosessissamme, kun RBS:n pelastamisesta Britannian veronmaksajien toimesta on kulunut lähes 10 vuotta", hän sanoi. "Olemme luoneet pienemmän ja turvallisemman pankin, joka tuottaa kestävämpiä voittoja. Pääoma-asemamme on tavoitteemme yläpuolella, ja pyrimme myös palauttamaan ylimääräisen pääoman mahdollisimman pian osakkeenomistajille." Aiemmin tällä viikolla McEwan sanoi BBC:lle, että vaikka RBS:n talous saattaa olla nyt kunnossa, pankkiin kohdistuvan luottamuksen palauttamiseen on vielä pitkä matka. "Luulen, että kestää viisi - ehkä jopa 10 - vuotta rakentaa luottamus takaisin sille tasolle, jolla haluaisimme sen olevan", hän sanoi.</w:t>
      </w:r>
    </w:p>
    <w:p>
      <w:r>
        <w:rPr>
          <w:b/>
        </w:rPr>
        <w:t xml:space="preserve">Yhteenveto</w:t>
      </w:r>
    </w:p>
    <w:p>
      <w:r>
        <w:t xml:space="preserve">Royal Bank of Scotland on maksanut osakkeenomistajilleen ensimmäisen osinkonsa sen jälkeen, kun pankki ajautui romahduksen partaalle vuoden 2008 finanssikriisin seurauksena.</w:t>
      </w:r>
    </w:p>
    <w:p>
      <w:r>
        <w:rPr>
          <w:b/>
          <w:u w:val="single"/>
        </w:rPr>
        <w:t xml:space="preserve">Asiakirjan numero 26496</w:t>
      </w:r>
    </w:p>
    <w:p>
      <w:r>
        <w:t xml:space="preserve">Sir John Thomasista tulee uusi korkein tuomari</w:t>
      </w:r>
    </w:p>
    <w:p>
      <w:r>
        <w:t xml:space="preserve">Carmarthenista kotoisin oleva Sir John Thomas seuraa tehtävässä Lord Judgea, 72, joka jäi eläkkeelle viiden vuoden jälkeen. Sir John on toiminut Queen's Bench Divisionin puheenjohtajana lokakuusta 2011 lähtien, ja hän on hoitanut muun muassa Abu Hamzan ja Julian Assangen tapauksia. Seremonia järjestettiin 300 ihmisen edessä Royal Courts of Justicessa. Rolls-mestari Lord Dyson kuvaili häntä henkilöksi, joka "suorastaan kuohuu ideoista" ja sanoi, että tämä oli "suuri päivä Walesille ja myös suuri päivä Englannille". Oikeusministeri ja lordikansleri Chris Grayling sanoi: "Sir John on modernisoiva henkilö. Hän on vuosien varrella selvästi osoittanut pyrkivänsä jatkuvaan parantamiseen." Sir Johnista tulee lordi Thomas sen jälkeen, kun kuningatar on myöntänyt hänelle elinikäisen kunniatason arvonimen. Hän syntyi Carmarthenissa ja kasvoi Ystradgynlaisissa Powysissa. Hänet kutsuttiin asianajajaksi vuonna 1969, ja hänet lyötiin ritariksi, kun hänestä tuli korkeimman oikeuden tuomari vuonna 1996.</w:t>
      </w:r>
    </w:p>
    <w:p>
      <w:r>
        <w:rPr>
          <w:b/>
        </w:rPr>
        <w:t xml:space="preserve">Yhteenveto</w:t>
      </w:r>
    </w:p>
    <w:p>
      <w:r>
        <w:t xml:space="preserve">Walesilainen lakimies on vannonut virkavalansa Englannin ja Walesin uudeksi lordipäällikkötuomariksi eli maan korkeimmaksi tuomariksi.</w:t>
      </w:r>
    </w:p>
    <w:p>
      <w:r>
        <w:rPr>
          <w:b/>
          <w:u w:val="single"/>
        </w:rPr>
        <w:t xml:space="preserve">Asiakirjan numero 26497</w:t>
      </w:r>
    </w:p>
    <w:p>
      <w:r>
        <w:t xml:space="preserve">Kylä protestoi seksikauppaa koskevia suunnitelmia vastaan Sawtryn lähellä</w:t>
      </w:r>
    </w:p>
    <w:p>
      <w:r>
        <w:t xml:space="preserve">Pulse and Cocktails -yritys haluaa muuttaa A1(M)-tien varrella sijaitsevan entisen Little Chef -ravintolan yhdeksi 23:sta "seksikkäästä supermyymälästä". Yritys kertoo muuttavansa Sawtryn lähellä sijaitsevan hylättyjen tilojen tilat vähittäiskaupaksi, joka työllistää viisi henkilöä. Mielenosoittajat vastustavat Huntingdonshiren kaupunginvaltuustolle esitettyä lupahakemusta. Kokous pidettiin Sawtry Community Collegessa keskiviikkoiltana. Mielenosoittajien mukaan seksikauppa heikentäisi Sawtryn luonnetta, koska paikalliset ihmiset eivät enää viihtyisi tällä alueella. Työpaikkahakemuksia jättäneet Allan ja Pauline Bamford, jotka asuvat lähellä, sanoivat: Peterboroughissa, kahdeksan kilometrin päässä, on viisi "seksikaupaksi" luokiteltua yritystä ja 40 minuutin ajomatkan päässä kahdeksan muuta yritystä, joista kaksi jo A1(M)-väylän varrella. "Peterborough'ssa on myös Ann Summers -liike ja neljä muuta 30 mailin säteellä Sawtrystä." Pulse and Cocktailsin tiedottaja sanoi: "Kohdeasiakkaitamme ovat pariskunnat, ja myymälämme on suunniteltu erityisesti luomaan moderni, tilava ja naisystävällinen ilmapiiri, jossa pariskunnat voivat tehdä ostoksia yhdessä. "Muutamat ihmiset ovat itse asiassa jo ottaneet meihin yhteyttä ja kysyneet, milloin he voivat hakea töitä." Aiheeseen liittyvät Internet-linkit Huntingdonshiren piirineuvosto</w:t>
      </w:r>
    </w:p>
    <w:p>
      <w:r>
        <w:rPr>
          <w:b/>
        </w:rPr>
        <w:t xml:space="preserve">Yhteenveto</w:t>
      </w:r>
    </w:p>
    <w:p>
      <w:r>
        <w:t xml:space="preserve">Noin 300 ihmistä on osallistunut mielenosoituskokoukseen, jossa vastustettiin suunnitelmia seksikaupan rakentamiseksi Cambridgeshiren kylän laitamille.</w:t>
      </w:r>
    </w:p>
    <w:p>
      <w:r>
        <w:rPr>
          <w:b/>
          <w:u w:val="single"/>
        </w:rPr>
        <w:t xml:space="preserve">Asiakirjan numero 26498</w:t>
      </w:r>
    </w:p>
    <w:p>
      <w:r>
        <w:t xml:space="preserve">Bangor High Streetin tulipalo: Suunnitelma rakennusten purkamiseksi</w:t>
      </w:r>
    </w:p>
    <w:p>
      <w:r>
        <w:t xml:space="preserve">Bangor High Streetin osia on edelleen suljettu liikenteeltä sen jälkeen, kun 17. joulukuuta syttynyt tulipalo aiheutti rakenteellisia vahinkoja Noodle Onessa ja Morganin vaatekaupassa. Japanilaisen ravintolan yläpuolella syttyneen tulipalon jälkeen on pystytetty telineitä "vaarallisten" rakennusten turvaamiseksi. Paikallisen demokratian raportointipalvelun mukaan ne voidaan kuitenkin nyt purkaa, jos suunnitelmista päästään sopimukseen. Purkamisilmoitusta tukevissa asiakirjoissa todetaan, että rakennukset "on purettava, koska ne ovat vaarallisia rakenteita, jotka on tällä hetkellä suojattu laajoilla väliaikaisilla rakennustelineillä mahdollisen romahduksen riskin rajoittamiseksi". Lisäksi todetaan, että se vaikuttaa myös ajoneuvojen kulkuyhteyksiin, mikä oli "suuri huolenaihe paikallisille yrityksille". Tie voi pysyä suljettuna pääsiäiseen asti, ja kiertotiet ovat käytössä. Hakemuksesta ei ole vielä tehty päätöstä.</w:t>
      </w:r>
    </w:p>
    <w:p>
      <w:r>
        <w:rPr>
          <w:b/>
        </w:rPr>
        <w:t xml:space="preserve">Yhteenveto</w:t>
      </w:r>
    </w:p>
    <w:p>
      <w:r>
        <w:t xml:space="preserve">Gwyneddin kaupunginvaltuustolle on toimitettu suunnitelmat kahden kaksi kuukautta sitten tulipalossa tuhoutuneen rakennuksen purkamisesta.</w:t>
      </w:r>
    </w:p>
    <w:p>
      <w:r>
        <w:rPr>
          <w:b/>
          <w:u w:val="single"/>
        </w:rPr>
        <w:t xml:space="preserve">Asiakirjan numero 26499</w:t>
      </w:r>
    </w:p>
    <w:p>
      <w:r>
        <w:t xml:space="preserve">Metron jatkaminen: Kansanedustaja vie neljännen vetoomuksen parlamenttiin</w:t>
      </w:r>
    </w:p>
    <w:p>
      <w:r>
        <w:t xml:space="preserve">1736 allekirjoitusta käsittävä asiakirja on neljäs, jonka Washingtonin ja Sunderland Westin työväenpuolueen kansanedustaja Sharon Hodgson on toimittanut asiasta. Hän sanoi toivovansa, että se kannustaisi hallitusta toimimaan. Metrooperaattori Nexus on ehdottanut 20 uuden aseman lisäämistä vuoteen 2030 mennessä, vaikka täysimittainen toteutettavuustutkimus on tarpeen. Tiedottaja Huw Lewis sanoi: "Viime viikolla hallitus antoi selkeän viestin siitä, että se on kiinnostunut sekä uuden junakaluston että mahdollisen laajennuksen liiketoimintamahdollisuuksista." Hän sanoi, että Nexus aikoo kuulla Koillis-Atlantin yhdistettyä hallintoaluetta (North East Combined Authority) siitä, miten se haluaa edetä. Vuonna 1980 avatussa kevytrautatiejärjestelmässä on 60 asemaa Newcastlessa, Gatesheadissa, Pohjois- ja Etelä-Tynesidessä sekä Sunderlandissa. Vetoomuksessa sanotaan, että sen laajentaminen on "elintärkeä, mutta puuttuva osa alueen liikennejärjestelmää". Siinä kehotetaan hallitusta "tutkimaan vakavasti mahdollisuutta laajentaa Tyne and Wearin metro Washingtonin kaupunkiin hyödyntäen vanhaa Leamsiden rautatietä".</w:t>
      </w:r>
    </w:p>
    <w:p>
      <w:r>
        <w:rPr>
          <w:b/>
        </w:rPr>
        <w:t xml:space="preserve">Yhteenveto</w:t>
      </w:r>
    </w:p>
    <w:p>
      <w:r>
        <w:t xml:space="preserve">Parlamentille on esitetty vetoomus, jossa vaaditaan Tyne and Wearin metron jatkamista Washingtoniin.</w:t>
      </w:r>
    </w:p>
    <w:p>
      <w:r>
        <w:rPr>
          <w:b/>
          <w:u w:val="single"/>
        </w:rPr>
        <w:t xml:space="preserve">Asiakirjan numero 26500</w:t>
      </w:r>
    </w:p>
    <w:p>
      <w:r>
        <w:t xml:space="preserve">Coronavirus: Tutkijat julkaisevat neuvoja hallitukselle</w:t>
      </w:r>
    </w:p>
    <w:p>
      <w:r>
        <w:t xml:space="preserve">Michelle RobertsTerveystoimittaja, BBC News online Hätätilanteita käsittelevän tieteellisen neuvoa-antavan ryhmän (Sage) asiakirjoista käy ilmi, että pelättiin, että ihmiset voisivat "pelata" järjestelmää ja palata töihin. Sagen 16 asiakirjaa käsittelevät koronavirukseen liittyviä tieteellisiä ja eettisiä neuvoja. Asiakirjat julkaistiin päivä sen jälkeen, kun komitean kokoonpano oli julkistettu. Sagen asiakirjoissa todetaan, että vaikka vasta-ainetestaus - verikoe, jolla tarkistetaan, ovatko ihmiset sairastaneet viruksen aiemmin ja ovatko he nyt jossain määrin immuuneja - voi auttaa ihmisiä palaamaan työpaikoille ja pois työsulun piiristä, siihen liittyy riskejä. Yhdistyneessä kuningaskunnassa on ehdotettu ajatusta immuniteettipassista, jossa ihmisillä on mukanaan dokumentoitu todiste siitä, että heillä on aiemmasta tartunnasta johtuva immuniteetti, jos luotettava vasta-ainetesti löydetään ja sitä voidaan tuottaa massatuotantona. Sage-tietokuntaan kuuluvan, käyttäytymistä käsittelevän tieteellisen influenssapandemiaryhmän (SPI-B) asiantuntijat olivat huolissaan siitä, että testit eivät ehkä ole riittävän tarkkoja, mikä tarkoittaisi, että jotkut ihmiset voisivat palata töihin luullen, että heillä on immuniteetti, vaikka heillä ei ole. Huolta aiheutti myös se, että ne, jotka uskoivat olevansa immuuni, saattaisivat lopettaa käsien pesemisen. "Aiemmista kansanterveyskriiseistä on saatu näyttöä siitä, että testitulosten väärinymmärrys voi vaikuttaa riskiä vähentävään käyttäytymiseen", asiakirjassa todetaan. Neuvonantajat lisäävät, että ihmiset, jotka on testattu ja joilla ei ole immuniteettia, saattavat yrittää piiloutua ja kenties "pyrkiä välttämään kokonaan työpaikalla käyntiä". " Ryhmä ehdotti myös, että jotkut ihmiset saattavat yrittää pelata järjestelmää vastaan, ostaa väärennettyjä testituloksia immuniteettipassiaan varten tai pyrkiä tarkoituksella saamaan koronaviruksen. Tietueet paljastavat myös:</w:t>
      </w:r>
    </w:p>
    <w:p>
      <w:r>
        <w:rPr>
          <w:b/>
        </w:rPr>
        <w:t xml:space="preserve">Yhteenveto</w:t>
      </w:r>
    </w:p>
    <w:p>
      <w:r>
        <w:t xml:space="preserve">Ministereitä Covid-19-ohjelmasta neuvoneet tutkijat pelkäsivät, että ihmiset yrittäisivät tahallaan tarttua tautiin tai ostaisivat väärennettyjä testituloksia, jos "immuniteettipassit" otettaisiin käyttöön, äskettäin julkaistut asiakirjat osoittavat.</w:t>
      </w:r>
    </w:p>
    <w:p>
      <w:r>
        <w:rPr>
          <w:b/>
          <w:u w:val="single"/>
        </w:rPr>
        <w:t xml:space="preserve">Asiakirjan numero 26501</w:t>
      </w:r>
    </w:p>
    <w:p>
      <w:r>
        <w:t xml:space="preserve">Vanhoista käymälöistä tulee julkinen arkisto</w:t>
      </w:r>
    </w:p>
    <w:p>
      <w:r>
        <w:t xml:space="preserve">Dunkeldin arkistot on sijoitettu Dunkeldin katedraalin, Strathtayn, yhden kivitornin huipulle. Niiden uusi koti, joka sijaitsee entisissä käytöstä poistetuissa julkisissa tiloissa näkyvässä paikassa kaupunkiristin kulmassa, avataan virallisesti 22. maaliskuuta. Rouva Eileen Cox, joka oli yksi arkiston perustamisen aloitteentekijöistä vuonna 1994, leikkaa juhlallisen nauhan. Arkisto sisältää vapaaehtoisten 19 vuoden aikana keräämän huomattavan kokoelman paikallisia esineitä, ja siinä säilytetään myös Skotlannin hevosen, Britannian alueellisen armeijan rykmentin, arkistoja vuosilta 1902-1956. Sen sijaan, että arkistoja olisi siirretty 45 vaarallisen portaikon kautta, ne vietiin katedraalin tornista kirsikanostimella. Uutta arkistoa ovat rahoittaneet Heritage Lottery Fund, Rural Tayside Leader, Griffin Wind Farm Community Fund sekä muut paikalliset rahoittajat.</w:t>
      </w:r>
    </w:p>
    <w:p>
      <w:r>
        <w:rPr>
          <w:b/>
        </w:rPr>
        <w:t xml:space="preserve">Yhteenveto</w:t>
      </w:r>
    </w:p>
    <w:p>
      <w:r>
        <w:t xml:space="preserve">Käytöstä poistetuista käymälöistä on tullut toisenlaisia julkisia mukavuuksia - yhteisöarkistoja.</w:t>
      </w:r>
    </w:p>
    <w:p>
      <w:r>
        <w:rPr>
          <w:b/>
          <w:u w:val="single"/>
        </w:rPr>
        <w:t xml:space="preserve">Asiakirjan numero 26502</w:t>
      </w:r>
    </w:p>
    <w:p>
      <w:r>
        <w:t xml:space="preserve">Virgin Median ohjelmaoppaassa sensuuri osuu häiriöön</w:t>
      </w:r>
    </w:p>
    <w:p>
      <w:r>
        <w:t xml:space="preserve">Viime päivinä yrityksen TV- ja radiopalvelujen tilaajille on tarjottu Manchester City vastaan A***nal -ottelun ja Jarvis C**kerin sunnuntaipalvelun kohokohtia. Elokuvien ystävät saattoivat sillä välin seurata "Hitchc**k"-remakea "The 39 Steps". Virgin Median tiedottaja sanoi lausunnossaan: "Muutetut nimikkeet on nopeasti an*lyoitu ja korjaamme jäljellä olevia häiriöitä." Yritys syytti virheestä "yli-innokasta kirosanojen tarkistusohjelmaa". Tilaajat ovat lähettäneet Twitterissä kuvakaappauksia virheistä. Muita esimerkkejä ovat Will Smithin elokuva "Hanc**k", paneeliohjelma "Never Mind the Buzzc**ks" ja The Bleak Old Shop Of Stuff, "Charles D***ens" -parodia.</w:t>
      </w:r>
    </w:p>
    <w:p>
      <w:r>
        <w:rPr>
          <w:b/>
        </w:rPr>
        <w:t xml:space="preserve">Yhteenveto</w:t>
      </w:r>
    </w:p>
    <w:p>
      <w:r>
        <w:t xml:space="preserve">Virgin Median sähköisen ohjelmaoppaan suodatin on mennyt ylikierroksille.</w:t>
      </w:r>
    </w:p>
    <w:p>
      <w:r>
        <w:rPr>
          <w:b/>
          <w:u w:val="single"/>
        </w:rPr>
        <w:t xml:space="preserve">Asiakirjan numero 26503</w:t>
      </w:r>
    </w:p>
    <w:p>
      <w:r>
        <w:t xml:space="preserve">M40:n kuolonkolari: Asuntovaunuonnettomuuden jälkeiset risteysarviot</w:t>
      </w:r>
    </w:p>
    <w:p>
      <w:r>
        <w:t xml:space="preserve">Kuljettaja John Norton, 80, ja matkustaja Olive Howard, 87, High Wycombesta, kuolivat, kun heidän asuntovaunua vetänyt Subarunsa kolaroi M40-tiellä Oxfordshiressä. Myös Mondeon kuljettaja Stuart Richards, 32, Stockportista, Suur-Manchesterista, kuoli törmäyksessä. Highways England sanoi, että se tarkastelee nyt "riskialttiita" risteyksiä. Onnettomuus tapahtui risteyksen 6 ja risteyksen 8A välillä 15. lokakuuta. Highways England sanoi, että se aikoo ottaa käyttöön toimenpiteitä, kuten kieltomerkkejä tai katuvaloja, ja parantaa tiemerkintöjä. Tiedottaja sanoi: "Turvallisuus on ensisijainen tavoitteemme, ja seuraamme verkostoamme sellaisten paikkojen varalta, joissa väärään suuntaan ajamisen riski on suuri. "Tarkastelemme [tätä] aktiivisesti äskettäisen M40-tapahtuman valossa. Teemme myös laajempaa kansainvälistä tutkimusta, jossa tarkastellaan lieventämistoimien tehokkuutta." Kohteet, joissa on tehty tai suunnitellaan töitä: Subaru oli osallisena toisessa törmäyksessä viisi päivää ennen kuolemaan johtanutta onnettomuutta. Thames Valleyn poliisi kertoi, että se oli tehnyt poliisivalvontaviranomaiselle pakollisen ilmoituksen kuolemaan johtaneesta törmäyksestä "aikaisemman poliisikontaktin vuoksi". Richards palveli armeijassa yhdeksän vuotta insinöörinä ja turvallisuusupseerina Irakissa, Afganistanissa ja Jordaniassa. Lähdettyään hän työskenteli Persimmon Homesin terveys- ja turvallisuusneuvojana.</w:t>
      </w:r>
    </w:p>
    <w:p>
      <w:r>
        <w:rPr>
          <w:b/>
        </w:rPr>
        <w:t xml:space="preserve">Yhteenveto</w:t>
      </w:r>
    </w:p>
    <w:p>
      <w:r>
        <w:t xml:space="preserve">Muutoksia saatetaan tehdä useisiin moottoritien liittymiin eri puolilla Englantia sen jälkeen, kun auto ajoi väärään suuntaan ajoradalla tappaen kolme ihmistä.</w:t>
      </w:r>
    </w:p>
    <w:p>
      <w:r>
        <w:rPr>
          <w:b/>
          <w:u w:val="single"/>
        </w:rPr>
        <w:t xml:space="preserve">Asiakirjan numero 26504</w:t>
      </w:r>
    </w:p>
    <w:p>
      <w:r>
        <w:t xml:space="preserve">Rhyl-kokous pidettiin sairaalan äitiyshuollon järkkäämisestä.</w:t>
      </w:r>
    </w:p>
    <w:p>
      <w:r>
        <w:t xml:space="preserve">Terveydenhuollon virkamiehet harkitsevat yhden sairaalan synnytysyksikön muuttamista kätilöjohtoiseksi Wrexhamissa, Bangorissa tai Bodelwyddanissa. Neljäs vaihtoehto on jättää asiat ennalleen, mutta johtajat ovat varoittaneet, että tilanne on muuttumassa "hallitsemattomaksi". Denbighshiren Rhylissä pidetty kokous on seurausta kaupungissa järjestetystä mielenosoituksesta. Muita julkisia kokouksia on tarkoitus järjestää eri puolilla Pohjois-Walesia seuraavien kolmen viikon aikana. Betsi Cadwaladrin yliopiston terveyslautakunta pitää parhaana vaihtoehtona sitä, että konsulttijohtoinen äitiyshuolto lopetetaan Bodelwyddanissa sijaitsevasta Glan Clwyd -sairaalasta. Johtava lääketieteellinen johtaja Matt Makin, joka kuului paneeliin, joka vastasi yleisön jäsenten kysymyksiin, sanoi: "Palvelumuutos on mahdollisimman lyhytaikainen, jotta voimme rekrytoida parhaat ihmiset... tiedämme, että Glan Clwydiin tulee vastasyntyneiden tehohoitoyksikkö vuonna 2018, ja tiedämme, että tarvitsemme tiimin, joka kietoutuu tuohon yksikköön."</w:t>
      </w:r>
    </w:p>
    <w:p>
      <w:r>
        <w:rPr>
          <w:b/>
        </w:rPr>
        <w:t xml:space="preserve">Yhteenveto</w:t>
      </w:r>
    </w:p>
    <w:p>
      <w:r>
        <w:t xml:space="preserve">Noin 30 ihmistä osallistui ensimmäiseen julkiseen kuulemistilaisuuteen, jossa käsiteltiin suunnitelmia poistaa tilapäisesti konsulttijohtoinen äitiyshuolto Pohjois-Walesin sairaalasta henkilöstöpulan vuoksi.</w:t>
      </w:r>
    </w:p>
    <w:p>
      <w:r>
        <w:rPr>
          <w:b/>
          <w:u w:val="single"/>
        </w:rPr>
        <w:t xml:space="preserve">Asiakirjan numero 26505</w:t>
      </w:r>
    </w:p>
    <w:p>
      <w:r>
        <w:t xml:space="preserve">Saksalainen merieläinlöytö kirjoittaa fossiilirekisteriä uudelleen.</w:t>
      </w:r>
    </w:p>
    <w:p>
      <w:r>
        <w:t xml:space="preserve">Harvinainen iftyosauruslöytö Braunschweigin alueelta Pohjois-Saksasta on 130 miljoonaa vuotta vanha, ja se on peräisin alemmalta liitukaudelta. Useimmat ihtyosaurusfossiilit ovat peräisin jurakaudelta, miljoonia vuosia aikaisemmin. Braunschweigin fossiilipaljastuksista kerrottiin tiistaina Plos One -tiedelehdessä. Vuonna 2005 tietöiden yhteydessä löydetty uusi iktyosaurustyyppi on saanut nimekseen Acamptonectes densus - "Jäykkä uimari". Niskanikamat olivat niin tiukasti kiinni toisissaan, että "se ei pystynyt liikuttamaan kaulaansa, joten sen on täytynyt ampua veden läpi kuin tikka", sanoi paleontologi Ulrich Joger Braunschweigin luonnonhistoriallisesta museosta. "Se on upea löytö. Se herättää uusia kysymyksiä [jurakauden] sukupuuttoteoriasta", hän sanoi. Näyte on samankaltainen kuin Pohjois-Englannista vuonna 1958 löydetty Speeton Clay -ihtiosaurus. Asiantuntijoiden mukaan petoeläin söi kaloja ja kalmareita ja näytti delfiiniltä, vaikka lajit eivät olekaan sukua toisilleen. Suurin dinosaurusten sukupuuttoon kuoleminen tapahtui liitukauden lopulla, noin 65 miljoonaa vuotta sitten. Yleisesti uskotaan, että meteoriitin isku aiheutti sen.</w:t>
      </w:r>
    </w:p>
    <w:p>
      <w:r>
        <w:rPr>
          <w:b/>
        </w:rPr>
        <w:t xml:space="preserve">Yhteenveto</w:t>
      </w:r>
    </w:p>
    <w:p>
      <w:r>
        <w:t xml:space="preserve">Saksalaiset asiantuntijat ovat löytäneet uuden esihistoriallisen merijättiläislajin ajalta, jolloin useimpien matelijoihin kuuluvien heimojen luultiin kuolleen sukupuuttoon.</w:t>
      </w:r>
    </w:p>
    <w:p>
      <w:r>
        <w:rPr>
          <w:b/>
          <w:u w:val="single"/>
        </w:rPr>
        <w:t xml:space="preserve">Asiakirjan numero 26506</w:t>
      </w:r>
    </w:p>
    <w:p>
      <w:r>
        <w:t xml:space="preserve">Soutaja loukkaantui Ormeaun sillalta heitettyjen ilotulitteiden jälkeen</w:t>
      </w:r>
    </w:p>
    <w:p>
      <w:r>
        <w:t xml:space="preserve">Poliisin mukaan soutuvene kärsi merkittäviä vahinkoja tiistai-iltana sattuneessa välikohtauksessa. Poliisit lähestyivät kuvausta vastaavaa ryhmää, ja pieni määrä ilotulitteita otettiin talteen. Poliisin mukaan myös 12-vuotias poika vietiin kotiin ja häntä varoitettiin vanhempiensa kuullen. Hänet ohjataan nuorisovirkailijan luokse. Ylikomisario Gavin Kirkpatrick sanoi, että ilotulitteiden väärinkäyttö on "äärimmäisen holtiton teko, joka voi johtaa vakaviin vahinkoihin ja elämänmuutokseen johtaviin vammoihin". "Tämä vastuuton teko ei uhannut ainoastaan joella veneitä käyttävien ihmisten henkeä, vaan myös ilotulitteiden heittäjän ja niiden ihmisten henkeä, jotka olivat myös paikalla tuolloin. "Ilotulitteiden hallussapito, myynti, käsittely tai käyttö on laitonta, jos siihen ei ole lupaa, ja jos se havaitaan, lain rikkomisesta voidaan määrätä jopa 5 000 punnan sakko."</w:t>
      </w:r>
    </w:p>
    <w:p>
      <w:r>
        <w:rPr>
          <w:b/>
        </w:rPr>
        <w:t xml:space="preserve">Yhteenveto</w:t>
      </w:r>
    </w:p>
    <w:p>
      <w:r>
        <w:t xml:space="preserve">Soutaja on loukkaantunut osuttuaan ilotulitteeseen, jonka ryhmä nuoria heitti Ormeaun sillalla Etelä-Belfastissa.</w:t>
      </w:r>
    </w:p>
    <w:p>
      <w:r>
        <w:rPr>
          <w:b/>
          <w:u w:val="single"/>
        </w:rPr>
        <w:t xml:space="preserve">Asiakirjan numero 26507</w:t>
      </w:r>
    </w:p>
    <w:p>
      <w:r>
        <w:t xml:space="preserve">Lewis Chessmen: British Museum kiitti lainasta</w:t>
      </w:r>
    </w:p>
    <w:p>
      <w:r>
        <w:t xml:space="preserve">12. vuosisadan shakkipaketti, joka on valmistettu taidokkaasti työstetystä mursun norsunluusta ja valaan hampaista, on ollut esillä Manxin museossa marraskuusta lähtien. MNH:n johtaja Edmond Southworth sanoi, että ne ovat osoittautuneet "suosituksi nähtävyydeksi". Shakkipaketti löydettiin vuonna 1831 Lewisin saaren länsirannikolta. Näyttely on osa Manxin kansallisen kulttuuriperinnön Forgotten Kingdom -näyttelyä ja on avoinna 9. maaliskuuta asti. Southworth ojensi British Museumin Naomi Speakmanille ainutlaatuisen postimerkkisarjan, jossa on keskiaikainen shakkipaketti, kiitokseksi puolivuotisesta lainasta. "Ikonisia selviytyjiä" "Olemme erittäin kiitollisia", hän lisäsi. British Museumin myöhäiskeskiajan Euroopan kuraattori Naomi Speakman sanoi, että ne ovat "ikonisia selviytyjiä 1200-luvulta ja tarjoavat portin keskiaikaiseen maailmaan". Kappaleiden uskotaan olevan tehty noin vuonna 1200 jKr. Norjassa. Näyttelyssä tutustutaan Manin kuningaskuntaan ja saariin vuosina 1100-1300 jKr., jolloin saari oli merellisen valtakunnan keskus. Shakkimiesten lisäksi näyttelyssä on esillä Manin kuninkaiden kronikat, historiallinen käsikirjoitus, jonka uskotaan olevan saaren kaikkien aikojen ensimmäinen satukirja. Käsikirjoitus, joka on peräisin myös 1200-luvulta, on varhaisin kirjallinen kertomus saaresta, ja se dokumentoi monia keskiajan merkittävimpiä tapahtumia.</w:t>
      </w:r>
    </w:p>
    <w:p>
      <w:r>
        <w:rPr>
          <w:b/>
        </w:rPr>
        <w:t xml:space="preserve">Yhteenveto</w:t>
      </w:r>
    </w:p>
    <w:p>
      <w:r>
        <w:t xml:space="preserve">Manx National Heritage (MNH) on ilmaissut "äärimmäisen kiitollisuutensa" British Museumille muinaisten Lewisin shakkimiesten lainaamisesta.</w:t>
      </w:r>
    </w:p>
    <w:p>
      <w:r>
        <w:rPr>
          <w:b/>
          <w:u w:val="single"/>
        </w:rPr>
        <w:t xml:space="preserve">Asiakirjan numero 26508</w:t>
      </w:r>
    </w:p>
    <w:p>
      <w:r>
        <w:t xml:space="preserve">Lesley Elder vangittiin väärän £ 2.5m NHS väite</w:t>
      </w:r>
    </w:p>
    <w:p>
      <w:r>
        <w:t xml:space="preserve">Lesley Elder, 50, Poolesta, Dorsetista, väitti, että hänellä oli jatkuvia kipuja emätinverkkoleikkauksen jälkeen. Hän haastoi Nuneatonissa sijaitsevan George Eliot Hospital NHS Trustin, jossa hänelle tehtiin leikkaus vuonna 2010, oikeuteen 2,5 miljoonan punnan korvauksesta. Elder tuomittiin korkeimmassa oikeudessa viideksi kuukaudeksi vankeuteen oikeuden halventamisesta. Oikeus kuuli, että Elder kärsi aidosta vammasta leikkauksen seurauksena, mutta myöhemmin kävi ilmi, että leikkaus ei ollut välttämätön, koska hänet oli diagnosoitu väärin. Tuomari Karen Walden-Smith totesi, että Elder oli "törkeästi, epärehellisesti ja toistuvasti" liioitellut oireitaan sen jälkeen, kun Facebookissa oli julkaistu valokuvia, joissa hän oli tyttärensä polttareissa espanjalaisessa lomakohteessa. Hän oli väittänyt olevansa "eristäytynyt ja riippuvainen muista rutiinitehtävissä", mutta peitetehtäviin liittyvä valvonta osoitti, että hän pystyi käymään ostoksilla ja ulkoiluttamaan koiraansa säännöllisesti ilman kävelykeppiä. NHS Trust myönsi vastuun, mutta kiisti hänen vaatimansa summan, ja tuomari päätti vuonna 2017, että hänellä oli oikeus vain 120 000 puntaan. Se nosti häntä vastaan kanteen korkeimmassa oikeudessa niiden valheiden vuoksi, jotka hän oli kertonut lääninoikeusjutun aikana. Tuomari Walden-Smith sanoi tuomiossaan High Courtissa seuraavaa: "Kyseessä oli tarkoituksellinen ja jatkuva väärien lausuntojen antaminen, jonka tarkoituksena oli periä väärin perustein huomattavia rahasummia julkisesti rahoitetulta elimeltä". Tuomion antamista lykättiin sen jälkeen, kun Elder näytti ottaneen useita pillereitä juuri ennen tuomarin saapumista oikeuteen. Hänet vietiin sairaalaan, ja istuntoa jatkettiin hänen poissa ollessaan.</w:t>
      </w:r>
    </w:p>
    <w:p>
      <w:r>
        <w:rPr>
          <w:b/>
        </w:rPr>
        <w:t xml:space="preserve">Yhteenveto</w:t>
      </w:r>
    </w:p>
    <w:p>
      <w:r>
        <w:t xml:space="preserve">Nainen, joka yritti huijata NHS:ltä yli 2 miljoonaa puntaa liioittelemalla epäonnistuneesta leikkauksesta aiheutuneita vammoja, on tuomittu vankilaan sen jälkeen, kun hänet oli nähty Ibizalla pidetyissä polttareissa.</w:t>
      </w:r>
    </w:p>
    <w:p>
      <w:r>
        <w:rPr>
          <w:b/>
          <w:u w:val="single"/>
        </w:rPr>
        <w:t xml:space="preserve">Asiakirjan numero 26509</w:t>
      </w:r>
    </w:p>
    <w:p>
      <w:r>
        <w:t xml:space="preserve">Historiallinen keskiaikainen Yorkin rakennus saa £ 2m uudistuksen</w:t>
      </w:r>
    </w:p>
    <w:p>
      <w:r>
        <w:t xml:space="preserve">Clifford's Toweriin suunnitellaan uutta näköalatasannetta ja näyttelyä, jossa esitellään rakennuksen 1800-luvun seinää, joka on ollut hautautuneena vuodesta 1935. Englannin kulttuuriperintökeskus English Heritage, joka hallinnoi aluetta, sanoi, että muutokset "auttavat juhlistamaan rauniota". Jos uudet tilat hyväksytään, ne on tarkoitus avata kesäkuussa 2017. Clifford's Tower rakennettiin 1200-luvun puolivälissä, mutta se jäi raunioksi vuonna 1684 syttyneen tulipalon jälkeen. Torni on ollut mukana piirityksissä ja julkisissa teloituksissa, ja se oli myös Yorkin juutalaisyhteisön surullisenkuuluisan joukkomurhan tapahtumapaikka vuonna 1190. Englannin kulttuuriperinnön pääkuraattori Jeremy Ashbee sanoi: "Investoimme yhteen Yorkin ikonisimmista maamerkeistä kertoaksemme Clifford's Towerin kiehtovasta historiasta ja sen asemasta kaupungissa tuleville sukupolville tavalla, jota ei ole koskaan aiemmin kerrottu". Aiheeseen liittyvät Internet-linkit English Heritage: Clifford's Tower</w:t>
      </w:r>
    </w:p>
    <w:p>
      <w:r>
        <w:rPr>
          <w:b/>
        </w:rPr>
        <w:t xml:space="preserve">Yhteenveto</w:t>
      </w:r>
    </w:p>
    <w:p>
      <w:r>
        <w:t xml:space="preserve">Yorkin keskustassa sijaitsevaan historialliseen keskiaikaiseen torniin rakennetaan uusi vierailijakeskus yli 2 miljoonaa puntaa maksavan saneerauksen yhteydessä.</w:t>
      </w:r>
    </w:p>
    <w:p>
      <w:r>
        <w:rPr>
          <w:b/>
          <w:u w:val="single"/>
        </w:rPr>
        <w:t xml:space="preserve">Asiakirjan numero 26510</w:t>
      </w:r>
    </w:p>
    <w:p>
      <w:r>
        <w:t xml:space="preserve">Nos Galan: Galan: Rugby-tähti Adam Jones on "mysteeri" juoksija</w:t>
      </w:r>
    </w:p>
    <w:p>
      <w:r>
        <w:t xml:space="preserve">Yli 1 000 aikuista ja lasta liittyi Cardiff Bluesin tukijoukkoihin lähellä Mountain Ashia, Rhondda Cynon Tafissa, joka juhlii legendaarista paikallista juoksijaa Guto Nyth Brania. Jones kantoi soihtua Guton haudalta St Gwynno's Churchin kirkosta kaupungin keskustaan neljän mailin (6,5 km) päähän. Vuosittaiseen uudenvuodenaaton tapahtumaan saapuu kilpailijoita kaukaa ja kaukaa. "On loistavaa olla mukana tällaisessa suurtapahtumassa", Jones sanoi. "Nos Galanin maantiekilpailujen taika on jotain erityistä, ja se on monille ihmisille hyvin rakas. "Minulle on ollut valtava ilo olla mukana uudenvuodenaattona ja seurata niin monien minua edeltäneiden mysteerijuoksijoiden jalanjälkiä. "Oli hienoa nähdä kaupungin keskusta täynnä kaikenikäisiä ihmisiä, jotka nauttivat Nos Galanin maantiekisojen ihanasta ilmapiiristä." Kaksi vuoden 2014 tukijuoksijaa olivat isä-tytär-kaksikko Rebecca ja Jeremy Horton Aberdare Valley Amateur Athletics Clubista. NOS GALAN RACE</w:t>
      </w:r>
    </w:p>
    <w:p>
      <w:r>
        <w:rPr>
          <w:b/>
        </w:rPr>
        <w:t xml:space="preserve">Yhteenveto</w:t>
      </w:r>
    </w:p>
    <w:p>
      <w:r>
        <w:t xml:space="preserve">Walesin ja British Lionsin rugby-tähti Adam Jones on Nos Galanin vuoden 2014 maantiejuoksun mysteeri.</w:t>
      </w:r>
    </w:p>
    <w:p>
      <w:r>
        <w:rPr>
          <w:b/>
          <w:u w:val="single"/>
        </w:rPr>
        <w:t xml:space="preserve">Asiakirjan numero 26511</w:t>
      </w:r>
    </w:p>
    <w:p>
      <w:r>
        <w:t xml:space="preserve">Aberdeenin kaupunginvaltuusto äänestää Marischal Square -hankkeen puolesta</w:t>
      </w:r>
    </w:p>
    <w:p>
      <w:r>
        <w:t xml:space="preserve">Valtuutetut äänestivät äänin 22-21 hankkeen jatkamisen puolesta kasvavasta vastustuksesta huolimatta. Vastustajat ilmaisivat suuttumuksensa siitä, että heidät oli heitetty ulos keskustelusta, koska he kuulivat luottamuksellisia oikeudellisia neuvoja. Kävi kuitenkin ilmi, että viranomaisen talouspäällikkö Willie Young oli "vahingossa" vuotanut osan näistä neuvoista yhdelle kampanjoijista. Hän on kääntynyt standardointikomitean puoleen. Valtuuston varajohtaja Marie Boulton on kehottanut kampanjoijia työskentelemään yhdessä Aberdeenin uudistamiseksi. SNP:n ryhmä pyysi ylimääräistä kokousta 107 miljoonan punnan arvoisen kehityshankkeen vuoksi, joka sisältäisi kauppoja, toimistoja ja ravintoloita. Sadat ihmiset ovat osallistuneet mielenosoituksiin hanketta vastaan. Suunnittelulupa rakennushankkeelle - joka on tehty entisen St Nicholas House -neuvoston päämajan purkamisesta syntyneelle tontille - myönnettiin viime vuonna. Vastustajat väittävät, että rakennushanke estäisi näkymän historialliselle Marischal Collegelle ja Provost Skene Houselle. Rakennuttajat Muse väittivät, että kyseessä olisi maailmanluokan hanke.</w:t>
      </w:r>
    </w:p>
    <w:p>
      <w:r>
        <w:rPr>
          <w:b/>
        </w:rPr>
        <w:t xml:space="preserve">Yhteenveto</w:t>
      </w:r>
    </w:p>
    <w:p>
      <w:r>
        <w:t xml:space="preserve">Mielenosoittajat ovat epäonnistuneet pyrkimyksessään saada kiistanalainen Marischal Square -rakennushanke pysäytettyä Aberdeenissa.</w:t>
      </w:r>
    </w:p>
    <w:p>
      <w:r>
        <w:rPr>
          <w:b/>
          <w:u w:val="single"/>
        </w:rPr>
        <w:t xml:space="preserve">Asiakirjan numero 26512</w:t>
      </w:r>
    </w:p>
    <w:p>
      <w:r>
        <w:t xml:space="preserve">Kolumbian kenraali tuomittiin Yhdysvalloissa puolisotilaallisista yhteyksistä</w:t>
      </w:r>
    </w:p>
    <w:p>
      <w:r>
        <w:t xml:space="preserve">Eläkkeellä oleva poliisikenraali tunnusti syyllisyytensä yhteyksiin Kolumbian yhdistyneisiin itsepuolustusjoukkoihin (AUC). Ryhmää syytetään joukkomurhista Kolumbiassa, ja se on Yhdysvaltojen terroristijärjestöjen luettelossa. Kenraali Santoyo sai myös 125 000 dollarin (74 400 punnan) sakon. Huumeiden salakuljetus Vuosina 2002-2005 kenraali Santoyo toimi silloisen presidentin Uriben turvallisuuspäällikkönä. Toinen entisen presidentin läheinen avustaja, Mario Uribe, todettiin viime vuonna syylliseksi yhteyksiin AUC:hen. Alvaro Uribe kiistää kuitenkin kaikki yhteydet järjestöön, joka johti kampanjaa vasemmistokapinallisia ja heidän kanssaan yhteistyöstä epäiltyjä vastaan. Kenraali Santoyo luovutti itsensä Yhdysvaltain viranomaisille heinäkuussa. Syyttömyyssopimuksessaan hän sanoi ottaneensa lahjuksia AUC:ltä vuosina 2001-2008 vastineeksi siitä, että hän antoi heille vihjeitä ennen poliisioperaatioita heitä vastaan. Joihinkin operaatioihin osallistui myös yhdysvaltalaisia huumepoliisin agentteja. Gen Santoyo torjui aluksi syytteet salaliitosta huumeiden salakuljettamiseksi Yhdysvaltoihin, mutta tunnusti lopulta syyllisyytensä. Virginian itäinen piirituomioistuin Alexandriassa päätti, että hänen on maksettava 125 000 dollaria huumeiden salakuljetusta koskevista syytteistä. Alvaro Uriben hallituksen vuonna 2003 tekemän rauhansopimuksen mukaisesti useimmat puolisotilaalliset johtajat antautuivat ja demobilisoivat kymmeniätuhansia miehiään vastineeksi lyhennetyistä vankeusrangaistuksista ja suojelusta luovuttamiselta.</w:t>
      </w:r>
    </w:p>
    <w:p>
      <w:r>
        <w:rPr>
          <w:b/>
        </w:rPr>
        <w:t xml:space="preserve">Yhteenveto</w:t>
      </w:r>
    </w:p>
    <w:p>
      <w:r>
        <w:t xml:space="preserve">Liittovaltion tuomioistuin Yhdysvalloissa on tuominnut presidentti Alvaro Uriben turvallisuuspäällikkönä toimineen kenraali Mauricio Santoyon 13 vuodeksi vankilaan yhteyksistä puolisotilaallisiin joukkoihin.</w:t>
      </w:r>
    </w:p>
    <w:p>
      <w:r>
        <w:rPr>
          <w:b/>
          <w:u w:val="single"/>
        </w:rPr>
        <w:t xml:space="preserve">Asiakirjan numero 26513</w:t>
      </w:r>
    </w:p>
    <w:p>
      <w:r>
        <w:t xml:space="preserve">Unite-jäsenet hylkäävät Offshore Contractors Associationin tarjouksen</w:t>
      </w:r>
    </w:p>
    <w:p>
      <w:r>
        <w:t xml:space="preserve">Ammattiliiton mukaan ehdotukset eivät olisi johtaneet palkankorotuksiin eivätkä muutoksiin jäsenten työoloissa. Offshore-urakoitsijoiden kattojärjestö OCA sanoi olevansa "erittäin pettynyt" siihen, että jäsenet olivat hylänneet sopimuksen. Unite on yhdessä GMB-liiton kanssa pyrkinyt saamaan offshore-yritysten jäsenille palkankorotuksen. OCA:n toimitusjohtaja Paul Atkinson sanoi: "Pidämme jatkossakin tiiviisti yhteyttä kumppaniliittojemme Uniten ja GMB:n kanssa pyrkiessämme löytämään yhdessä ratkaisun, joka on sekä jäsenyritystemme että niiden palveluksessa työskentelevien etu." Heinäkuussa sadat Pohjanmeren työntekijät ryhtyivät lakkoon, koska heidän palkkojaan ja korvauksiaan aiottiin leikata. Työtaisteluun osallistuivat RMT- ja Unite-ammattiliittojen jäsenet, jotka työskentelevät Wood Groupin palveluksessa Shellin öljynporauslautoilla. Kyseessä oli ensimmäinen vastaavanlainen työtaistelutoimenpide offshore-öljy- ja kaasuteollisuudessa lähes 30 vuoteen.</w:t>
      </w:r>
    </w:p>
    <w:p>
      <w:r>
        <w:rPr>
          <w:b/>
        </w:rPr>
        <w:t xml:space="preserve">Yhteenveto</w:t>
      </w:r>
    </w:p>
    <w:p>
      <w:r>
        <w:t xml:space="preserve">Unite-ammattiliiton jäsenet ovat äänestäneet Offshore Contractors Associationin (OCA) tarjouksen hylkäämisestä.</w:t>
      </w:r>
    </w:p>
    <w:p>
      <w:r>
        <w:rPr>
          <w:b/>
          <w:u w:val="single"/>
        </w:rPr>
        <w:t xml:space="preserve">Asiakirjan numero 26514</w:t>
      </w:r>
    </w:p>
    <w:p>
      <w:r>
        <w:t xml:space="preserve">Belgravia-kartanon häädetyt talonvaltaajat muuttavat uuteen kiinteistöön</w:t>
      </w:r>
    </w:p>
    <w:p>
      <w:r>
        <w:t xml:space="preserve">Ryhmä vietti viikon venäläisen oligarkin Andrey Goncharenkon omistamassa Eaton Squaren kartanossa, ennen kuin ulosottomiehet poistivat heidät klo 08:00 GMT. Useita tunteja myöhemmin he siirtyivät Grosvenor Gardensissa sijaitsevaan kiinteistöön, joka sijaitsee viiden minuutin kävelymatkan päässä Victoria-asemalta. Kiinteistössä sanotaan olevan 20-30 ihmistä. Yksi talonvaltaajista, joka ei halunnut nimeään mainita, sanoi: "Se on iso - siinä on seitsemän kerrosta. Se on paljon isompi kuin se toinen." "Selvitin jo huoneeni, enkä löydä sitä. Se on valtava", hän lisäsi. Kiinteistön julkisivussa olevan sinisen laatan mukaan rakennus oli sotilas ja arkeologi kenraaliluutnantti Augustus Henry Lane Fox Pitt-Riversin koti vuosina 1827-1900. Aktivisti, joka kertoi kuuluvansa Anarkistilibertaarien autonomiseen kansakuntaan, sanoi: "Menemme vain etsimään kodittomia ihmisiä. "Me vain kävelemme ympäriinsä - he ovat varmaan oviaukoissa tai jossakin muualla". Eikö se olekin huone, jossa voi yöpyä? Vaikka he eivät haluaisikaan jäädä pysyvästi." Hän lisäsi, että ryhmä odotti, että heidät poistettaisiin, mutta he "löytäisivät vain toisen paikan". "Tyhjiä rakennuksia on kaikkialla, niistä ei vain tiedä", hän sanoi. Talonvaltaajat olivat vallanneet Eaton Squaren kartanon viime keskiviikosta lähtien, mutta heidät poistettiin tiistaina oikeuden päätöksen jälkeen. He sanovat protestoivansa tyhjien asuinkiinteistöjen määrää vastaan Lontoossa.</w:t>
      </w:r>
    </w:p>
    <w:p>
      <w:r>
        <w:rPr>
          <w:b/>
        </w:rPr>
        <w:t xml:space="preserve">Yhteenveto</w:t>
      </w:r>
    </w:p>
    <w:p>
      <w:r>
        <w:t xml:space="preserve">Talonvaltaajat, jotka aiemmin potkittiin ulos 15 miljoonan punnan arvoisesta tyhjillään olevasta kartanosta Lontoon ylellisessä Belgraviassa, ovat vallanneet toisen seitsemänkerroksisen kiinteistön lähistöllä.</w:t>
      </w:r>
    </w:p>
    <w:p>
      <w:r>
        <w:rPr>
          <w:b/>
          <w:u w:val="single"/>
        </w:rPr>
        <w:t xml:space="preserve">Asiakirjan numero 26515</w:t>
      </w:r>
    </w:p>
    <w:p>
      <w:r>
        <w:t xml:space="preserve">Turvatyöt jatkuvat hylätyn Central Plaza -hotellin ympärillä</w:t>
      </w:r>
    </w:p>
    <w:p>
      <w:r>
        <w:t xml:space="preserve">Victoria Viaduct, yksi kaupungin keskustan pääväylistä, on ollut suljettuna lähes kaksi viikkoa Central Plaza -hotellirakennukseen liittyvien huolien vuoksi. Urakoitsijat ovat asentamassa 80 metrin (260 jalan) pituisia lisäkoristeita läheisten Tesco- ja B&amp;M-kauppojen julkisivujen ympärille. Kaupunginhallituksen mukaan nosturit tulevat työmaalle, kun se on turvallista. "Kivi on rakennuksen yläosassa yli 18 metrin korkeudella", sanoi tiedottaja. "Kun työmaalle päästään, urakoitsijoita ohjeistetaan, jos se on turvallista, työskentelemään 24 tuntia vuorokaudessa töiden loppuunsaattamiseksi". "Meillä on velvollisuus varmistaa, että rakennus on turvallinen, ja kaikki mahdolliset toimenpiteet toteutetaan, jotta löydetään nopein tapa tehdä tämä." Neuvosto tekee yhteistyötä Cumbria County Councilin ja erikoistuneiden urakoitsijoiden kanssa ja sanoi, että "Victoria Viaduktin sulkemisesta kärsiviä paikallisia yrityksiä tuetaan edelleen".</w:t>
      </w:r>
    </w:p>
    <w:p>
      <w:r>
        <w:rPr>
          <w:b/>
        </w:rPr>
        <w:t xml:space="preserve">Yhteenveto</w:t>
      </w:r>
    </w:p>
    <w:p>
      <w:r>
        <w:t xml:space="preserve">Työt Carlislessa sijaitsevan hylätyn hotellin ympärillä jatkuvat, vaikka pelätään, että useita tonneja irtoavaa muurausmateriaalia on päässyt irtoamaan.</w:t>
      </w:r>
    </w:p>
    <w:p>
      <w:r>
        <w:rPr>
          <w:b/>
          <w:u w:val="single"/>
        </w:rPr>
        <w:t xml:space="preserve">Asiakirjan numero 26516</w:t>
      </w:r>
    </w:p>
    <w:p>
      <w:r>
        <w:t xml:space="preserve">Kokoussalien tulipalo: Derbyn tapahtumapaikkaan kolme vaihtoehtoa</w:t>
      </w:r>
    </w:p>
    <w:p>
      <w:r>
        <w:t xml:space="preserve">Maaliskuussa Derbyn kokoustilojen laitoshuone tuhoutui, ja muu osa rakennuskompleksista savuuntui. Kaupunginhallitus harkitsee nyt joko paluuta alkuperäiseen tilaan, mikä maksaisi 6 miljoonaa puntaa, tilojen parantamista jopa 18 miljoonalla punnalla tai uuden keskuksen rakentamista, mikä maksaisi noin 80 miljoonaa puntaa. Viranomaiset sanoivat päättävänsä strategiasta jouluun mennessä. Kaupunginvaltuusto totesi myös, että vakuutus ei todennäköisesti kata edes kaikkein yksinkertaisimman vaihtoehdon kaikkia kustannuksia, joten se joutuisi käyttämään varantojaan keinolla millä hyvänsä. Derbyn kaupunginvaltuuston varajohtaja Martin Rawson sanoi, että keskustelut muiden organisaatioiden kanssa jatkuvat, ja niiden tuloksena syntyy kaupungin keskustan "visio". "Visiossa on kyse siitä, missä haluamme olla, ja meidän on oltava kunnianhimoisia kaupungin suhteen ja tarkasteltava kokonaisuutta. "Sitten meidän on tehtävä työtä ja etsittävä, mistä saamme rahoitusta sen toteuttamiseen."</w:t>
      </w:r>
    </w:p>
    <w:p>
      <w:r>
        <w:rPr>
          <w:b/>
        </w:rPr>
        <w:t xml:space="preserve">Yhteenveto</w:t>
      </w:r>
    </w:p>
    <w:p>
      <w:r>
        <w:t xml:space="preserve">Tulipalon vaurioittaman Derbyn konserttipaikan korjaamista, parantamista tai korvaamista harkitaan kolmena vaihtoehtona.</w:t>
      </w:r>
    </w:p>
    <w:p>
      <w:r>
        <w:rPr>
          <w:b/>
          <w:u w:val="single"/>
        </w:rPr>
        <w:t xml:space="preserve">Asiakirjan numero 26517</w:t>
      </w:r>
    </w:p>
    <w:p>
      <w:r>
        <w:t xml:space="preserve">Hoidon näkemyksiä pyydetään Tawel Fanin mielenterveysskandaalin jälkeen</w:t>
      </w:r>
    </w:p>
    <w:p>
      <w:r>
        <w:t xml:space="preserve">Osana Betsi Cadwaladrin yliopiston terveyslautakunnan tarkastelua järjestetään useita tapahtumia. Hallitus asetettiin erityistoimenpiteisiin sen jälkeen, kun raportti Denbighshiren Glan Clwydin sairaalan Tawel Fan -osastosta julkaistiin vuonna 2013. Kirjoittaja Donna Ockenden sanoi halunneensa kuulla potilaiden ääniä. Arviointi on osa meneillään olevaa arviointia siitä, miten terveyslautakunta hallinnoi ikääntyneiden mielenterveyspalveluja Pohjois-Walesissa. "Potilaiden näkemykset ovat keskeisiä" "Potilaiden ja terveydenhuoltohenkilöstön tavoittaminen tällä tavoin on ratkaisevan tärkeää, jotta katsaukseni saisi selville totuuden", Ockenden sanoi. "Henkilökunnan, potilaiden, hoitajien ja potilasperheiden kuunteleminen auttaa ryhmääni varmistamaan, että potilaiden mielipiteet ovat keskeinen osa loppuraporttiani." Huhti-, touko- ja kesäkuussa pidettävät kokoukset ovat avoimia myös NHS:n henkilökunnalle, hoitajille ja potilaille itselleen. Ockendenin tiimiin liittyy myös North Wales Community Health Council, riippumaton elin, joka edustaa potilaiden näkemyksiä terveyslautakunnassa. "Ryhmämme ovat käytettävissä useina päivinä - aamulla, keskipäivällä ja illalla - jotta ihmiset voivat tulla puhumaan meille - halutessaan luottamuksellisesti - kokemuksistaan, olivatpa ne sitten hyviä tai huonoja", sanoi valvontaryhmän puheenjohtaja Jackie Allen. Lopulliset tiedot tapaamispaikoista ja -ajoista vahvistetaan lähiviikkoina.</w:t>
      </w:r>
    </w:p>
    <w:p>
      <w:r>
        <w:rPr>
          <w:b/>
        </w:rPr>
        <w:t xml:space="preserve">Yhteenveto</w:t>
      </w:r>
    </w:p>
    <w:p>
      <w:r>
        <w:t xml:space="preserve">Ryhmä, joka paljasti "laitosmaisen hyväksikäytön" Pohjois-Walesin sairaalassa, haluaa puhua perheille, jotka hoitavat mielenterveysongelmista kärsiviä vanhuksia.</w:t>
      </w:r>
    </w:p>
    <w:p>
      <w:r>
        <w:rPr>
          <w:b/>
          <w:u w:val="single"/>
        </w:rPr>
        <w:t xml:space="preserve">Asiakirjan numero 26518</w:t>
      </w:r>
    </w:p>
    <w:p>
      <w:r>
        <w:t xml:space="preserve">Norovirusepidemia sulkee lisää osastoja Wrexhamin sairaaloissa.</w:t>
      </w:r>
    </w:p>
    <w:p>
      <w:r>
        <w:t xml:space="preserve">Ripulin ja oksentelun vuoksi on otettu lisää ihmisiä, ja tällä hetkellä 34 potilasta kärsii oireista. Kuusi osastoa Wrexham Maelorissa ja yksi Chirkin sairaalassa ovat pysäyttäneet uusien potilaiden sisäänoton, ja lisäksi yhdellä Wrexhamin osastolla on rajoituksia. Taudinpurkauksesta ilmoitettiin ensimmäisen kerran maanantaina, ja noroviruksen leviämisen estämiseksi ryhdyttiin toimiin. Kyseessä on toinen kerta tänä vuonna, kun Betsi Cadwaladr University Health Boardin alueella sijaitsevat sairaalat ovat kärsineet taudista tammikuussa sattuneen taudinpurkauksen jälkeen.</w:t>
      </w:r>
    </w:p>
    <w:p>
      <w:r>
        <w:rPr>
          <w:b/>
        </w:rPr>
        <w:t xml:space="preserve">Yhteenveto</w:t>
      </w:r>
    </w:p>
    <w:p>
      <w:r>
        <w:t xml:space="preserve">Norovirusepidemia on nyt iskenyt kahdeksaan osastoon kahdessa sairaalassa Wrexhamin läänissä.</w:t>
      </w:r>
    </w:p>
    <w:p>
      <w:r>
        <w:rPr>
          <w:b/>
          <w:u w:val="single"/>
        </w:rPr>
        <w:t xml:space="preserve">Asiakirjan numero 26519</w:t>
      </w:r>
    </w:p>
    <w:p>
      <w:r>
        <w:t xml:space="preserve">Ketteringin Wicksteed Parkin patsaille etsitään perheen malleja</w:t>
      </w:r>
    </w:p>
    <w:p>
      <w:r>
        <w:t xml:space="preserve">Patsaat paljastetaan tämän vuoden lopussa tai ensi vuoden alussa Wicksteed Parkissa Ketteringissä. Puiston avasi vuonna 1921 sen perustaja, teollisuusmies Charles Wicksteed. Yli 20 000 puntaa maksavien patsaiden tarkoituksena on juhlistaa puiston järven kunnostamista. Ne rahoittaa Wicksteed Charitable Trust. Kunnostushanketta ovat tukeneet Heritage Lottery Fund sekä Northamptonshiren kreivikunnanvaltuusto ja Kettering Borough Council. Oliver Wicksteed, Wicksteed Charitable Trustin puheenjohtaja ja Charles Wicksteedin pojanpoika, sanoi: "Patsas edustaa sitä, miten lapsuus on muuttunut vuosikymmenten kuluessa. "Siinä on kaksi pientä lasta leikkimässä. Haluaisimme, että perheellä olisi erityinen yhteys tai rakkaus puistoon, ja he voivat olla iäkkäitä isovanhempia, jotka olivat paikalla 1920-luvulla ja joilla on valokuva itsestään nuorena lapsena, ja nuoria lapsenlapsia nykypäivältä." Hän sanoi, että hänellä on valokuva puistosta.</w:t>
      </w:r>
    </w:p>
    <w:p>
      <w:r>
        <w:rPr>
          <w:b/>
        </w:rPr>
        <w:t xml:space="preserve">Yhteenveto</w:t>
      </w:r>
    </w:p>
    <w:p>
      <w:r>
        <w:t xml:space="preserve">Northamptonshiressa sijaitseva puisto etsii perhettä toimimaan malleina kahdelle elämänkokoiselle pronssipatsaalle, jotka on tarkoitettu juhlistamaan sen 2 miljoonan punnan restauroinnin päättymistä.</w:t>
      </w:r>
    </w:p>
    <w:p>
      <w:r>
        <w:rPr>
          <w:b/>
          <w:u w:val="single"/>
        </w:rPr>
        <w:t xml:space="preserve">Asiakirjan numero 26520</w:t>
      </w:r>
    </w:p>
    <w:p>
      <w:r>
        <w:t xml:space="preserve">Elinluovutus: Osa elinsiirroista suljetaan pois.</w:t>
      </w:r>
    </w:p>
    <w:p>
      <w:r>
        <w:t xml:space="preserve">Lesley Griffiths vastasi parlamentin jäsenten kysymyksiin lakiehdotuksesta, jolla luodaan Yhdistyneen kuningaskunnan ensimmäinen opt-out-elinluovutusjärjestelmä. Ministeri sanoi, että käsien, raajojen ja kasvojen elinsiirtoja ei oteta mukaan. Hän suostui harkitsemaan keinoja tämän selventämiseksi Plaid-puolueen terveydenhuollon tiedottajan Elin Jonesin pyynnöstä. Lakiehdotuksen mukaan jokainen Walesissa asuva henkilö katsotaan kuollessaan halukkaaksi elinluovuttajaksi, ellei hän ole ilmoittanut toisin. Walesin hallitus uskoo, että Walesin elinsiirtolakiehdotus lisää elinsiirtoihin käytettävissä olevia elimiä neljänneksellä, ja se toivoo, että laki tulee voimaan kesään mennessä. Jos parlamentin jäsenet hyväksyvät uuden järjestelmän, se voisi tulla voimaan vuonna 2015. Griffiths kertoi terveysvaliokunnalle, että Walesissa kuolee keskimäärin kolme ihmistä kuukaudessa odottaessaan elinsiirtoa ja että uusi "pehmeä opt-out"-elinluovutusjärjestelmä "parantaisi" tilannetta merkittävästi. Hän sanoi, että tarkoituksena on varmistaa, että vainajan toiveet selvitetään. Vaikka omaisilla ei ole laillista oikeutta estää läheisensä elinten käyttämistä elinsiirtoon, hän toisti aiemmat vakuutukset siitä, että todellisuudessa yksikään lääkäri ei vaatisi tätä, jos perheenjäsen vastustaa sitä voimakkaasti.</w:t>
      </w:r>
    </w:p>
    <w:p>
      <w:r>
        <w:rPr>
          <w:b/>
        </w:rPr>
        <w:t xml:space="preserve">Yhteenveto</w:t>
      </w:r>
    </w:p>
    <w:p>
      <w:r>
        <w:t xml:space="preserve">Terveysministerin mukaan elinten luovuttamista koskevissa uusissa säännöissä ei oleteta, että ihmiset ovat suostuneet siihen, että heidän kudoksiaan käytetään esimerkiksi kasvojensiirtoihin.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docId:67B08CFDAFA2DF84C12C7F3FCE1BB599</keywords>
  <dc:description>generated by python-docx</dc:description>
  <lastModifiedBy/>
  <revision>1</revision>
  <dcterms:created xsi:type="dcterms:W3CDTF">2013-12-23T23:15:00.0000000Z</dcterms:created>
  <dcterms:modified xsi:type="dcterms:W3CDTF">2013-12-23T23:15:00.0000000Z</dcterms:modified>
  <category/>
</coreProperties>
</file>